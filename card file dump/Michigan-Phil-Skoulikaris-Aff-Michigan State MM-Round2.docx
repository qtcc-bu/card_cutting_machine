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9776" w14:textId="3303E523" w:rsidR="00E42E4C" w:rsidRPr="000646F4" w:rsidRDefault="002D2F25" w:rsidP="002D2F25">
      <w:pPr>
        <w:pStyle w:val="Heading1"/>
      </w:pPr>
      <w:r w:rsidRPr="000646F4">
        <w:t>Extraterritoriality – Michigan PS – 1AC</w:t>
      </w:r>
    </w:p>
    <w:p w14:paraId="377A4F2D" w14:textId="484FE85E" w:rsidR="00FD0C1F" w:rsidRPr="000646F4" w:rsidRDefault="00FD0C1F" w:rsidP="00FD0C1F">
      <w:pPr>
        <w:pStyle w:val="Heading2"/>
      </w:pPr>
      <w:r w:rsidRPr="000646F4">
        <w:lastRenderedPageBreak/>
        <w:t>1AC</w:t>
      </w:r>
      <w:r w:rsidR="002B0B6D" w:rsidRPr="000646F4">
        <w:t xml:space="preserve"> </w:t>
      </w:r>
      <w:r w:rsidR="00A96459" w:rsidRPr="000646F4">
        <w:t>–</w:t>
      </w:r>
      <w:r w:rsidR="002B0B6D" w:rsidRPr="000646F4">
        <w:t xml:space="preserve"> </w:t>
      </w:r>
      <w:r w:rsidR="00A96459" w:rsidRPr="000646F4">
        <w:t xml:space="preserve">Cartels </w:t>
      </w:r>
    </w:p>
    <w:p w14:paraId="3C922ACD" w14:textId="60570AC0" w:rsidR="00A96459" w:rsidRPr="000646F4" w:rsidRDefault="00A96459" w:rsidP="00A96459">
      <w:pPr>
        <w:pStyle w:val="Analytics"/>
        <w:rPr>
          <w:iCs w:val="0"/>
        </w:rPr>
      </w:pPr>
      <w:r w:rsidRPr="000646F4">
        <w:rPr>
          <w:iCs w:val="0"/>
        </w:rPr>
        <w:t xml:space="preserve">Advantage one is </w:t>
      </w:r>
      <w:r w:rsidRPr="000646F4">
        <w:rPr>
          <w:iCs w:val="0"/>
          <w:u w:val="single"/>
        </w:rPr>
        <w:t>Cartels</w:t>
      </w:r>
      <w:r w:rsidRPr="000646F4">
        <w:rPr>
          <w:iCs w:val="0"/>
        </w:rPr>
        <w:t xml:space="preserve">: </w:t>
      </w:r>
    </w:p>
    <w:p w14:paraId="0604D378" w14:textId="155BF43B" w:rsidR="000C704E" w:rsidRPr="000646F4" w:rsidRDefault="000C704E" w:rsidP="000C704E">
      <w:pPr>
        <w:pStyle w:val="Heading4"/>
        <w:rPr>
          <w:rFonts w:cs="Arial"/>
        </w:rPr>
      </w:pPr>
      <w:r w:rsidRPr="000646F4">
        <w:rPr>
          <w:rFonts w:cs="Arial"/>
        </w:rPr>
        <w:t>COVID halt</w:t>
      </w:r>
      <w:r w:rsidR="00C204FA">
        <w:rPr>
          <w:rFonts w:cs="Arial"/>
        </w:rPr>
        <w:t>ed</w:t>
      </w:r>
      <w:r w:rsidRPr="000646F4">
        <w:rPr>
          <w:rFonts w:cs="Arial"/>
        </w:rPr>
        <w:t xml:space="preserve"> cartel detection – </w:t>
      </w:r>
      <w:r w:rsidR="00C204FA">
        <w:rPr>
          <w:rFonts w:cs="Arial"/>
        </w:rPr>
        <w:t>incentivized</w:t>
      </w:r>
      <w:r w:rsidRPr="000646F4">
        <w:rPr>
          <w:rFonts w:cs="Arial"/>
        </w:rPr>
        <w:t xml:space="preserve"> cartelization.</w:t>
      </w:r>
    </w:p>
    <w:p w14:paraId="023149B6" w14:textId="1B433933" w:rsidR="000C704E" w:rsidRPr="000646F4" w:rsidRDefault="000C704E" w:rsidP="000C704E">
      <w:r w:rsidRPr="000646F4">
        <w:rPr>
          <w:rStyle w:val="Style13ptBold"/>
        </w:rPr>
        <w:t>World Bank Group ’21</w:t>
      </w:r>
      <w:r w:rsidRPr="000646F4">
        <w:t xml:space="preserve"> [The World Bank Group; “FIXING MARKETS, NOT PRICES Policy Options to Tackle Economic Cartels in Latin America and the Caribbean,” </w:t>
      </w:r>
      <w:hyperlink r:id="rId9" w:history="1">
        <w:r w:rsidRPr="000646F4">
          <w:rPr>
            <w:rStyle w:val="Hyperlink"/>
          </w:rPr>
          <w:t>https://openknowledge.worldbank.org/bitstream/handle/10986/35985/Fixing-Markets-Not-Prices-Policy-Options-to-Tackle-Economic-Cartels-in-Latin-America-and-the-Caribbean.pdf?sequence=1&amp;isAllowed=y</w:t>
        </w:r>
      </w:hyperlink>
      <w:r w:rsidRPr="000646F4">
        <w:t>; KS]</w:t>
      </w:r>
    </w:p>
    <w:p w14:paraId="064451DA" w14:textId="1A0CC61D" w:rsidR="000C704E" w:rsidRPr="000646F4" w:rsidRDefault="000C704E" w:rsidP="000C704E">
      <w:pPr>
        <w:rPr>
          <w:sz w:val="16"/>
        </w:rPr>
      </w:pPr>
      <w:r w:rsidRPr="000646F4">
        <w:rPr>
          <w:sz w:val="16"/>
        </w:rPr>
        <w:t xml:space="preserve">And yet, </w:t>
      </w:r>
      <w:r w:rsidRPr="000646F4">
        <w:rPr>
          <w:rStyle w:val="Emphasis"/>
          <w:iCs w:val="0"/>
          <w:highlight w:val="cyan"/>
        </w:rPr>
        <w:t>cartels</w:t>
      </w:r>
      <w:r w:rsidRPr="000646F4">
        <w:rPr>
          <w:rStyle w:val="StyleUnderline"/>
          <w:highlight w:val="cyan"/>
        </w:rPr>
        <w:t xml:space="preserve"> are </w:t>
      </w:r>
      <w:r w:rsidRPr="000646F4">
        <w:rPr>
          <w:rStyle w:val="Emphasis"/>
          <w:iCs w:val="0"/>
          <w:highlight w:val="cyan"/>
        </w:rPr>
        <w:t>common</w:t>
      </w:r>
      <w:r w:rsidRPr="000646F4">
        <w:rPr>
          <w:rStyle w:val="StyleUnderline"/>
        </w:rPr>
        <w:t xml:space="preserve"> across </w:t>
      </w:r>
      <w:r w:rsidRPr="000646F4">
        <w:rPr>
          <w:rStyle w:val="Emphasis"/>
          <w:iCs w:val="0"/>
        </w:rPr>
        <w:t>many markets</w:t>
      </w:r>
      <w:r w:rsidRPr="000646F4">
        <w:rPr>
          <w:rStyle w:val="StyleUnderline"/>
        </w:rPr>
        <w:t xml:space="preserve">, mostly undetected </w:t>
      </w:r>
      <w:r w:rsidRPr="000646F4">
        <w:rPr>
          <w:rStyle w:val="StyleUnderline"/>
          <w:highlight w:val="cyan"/>
        </w:rPr>
        <w:t>and</w:t>
      </w:r>
      <w:r w:rsidRPr="000646F4">
        <w:rPr>
          <w:sz w:val="16"/>
        </w:rPr>
        <w:t xml:space="preserve"> likely </w:t>
      </w:r>
      <w:r w:rsidRPr="000646F4">
        <w:rPr>
          <w:rStyle w:val="Emphasis"/>
          <w:iCs w:val="0"/>
          <w:highlight w:val="cyan"/>
        </w:rPr>
        <w:t>on the rise</w:t>
      </w:r>
      <w:r w:rsidRPr="000646F4">
        <w:rPr>
          <w:rStyle w:val="StyleUnderline"/>
          <w:highlight w:val="cyan"/>
        </w:rPr>
        <w:t xml:space="preserve"> in</w:t>
      </w:r>
      <w:r w:rsidRPr="000646F4">
        <w:rPr>
          <w:rStyle w:val="StyleUnderline"/>
        </w:rPr>
        <w:t xml:space="preserve"> the context of the </w:t>
      </w:r>
      <w:r w:rsidRPr="000646F4">
        <w:rPr>
          <w:rStyle w:val="Emphasis"/>
          <w:iCs w:val="0"/>
        </w:rPr>
        <w:t xml:space="preserve">COVID-19 </w:t>
      </w:r>
      <w:r w:rsidRPr="000646F4">
        <w:rPr>
          <w:rStyle w:val="Emphasis"/>
          <w:iCs w:val="0"/>
          <w:highlight w:val="cyan"/>
        </w:rPr>
        <w:t>pandemic</w:t>
      </w:r>
      <w:r w:rsidRPr="000646F4">
        <w:rPr>
          <w:rStyle w:val="StyleUnderline"/>
        </w:rPr>
        <w:t>. Cartels affect hundreds of markets</w:t>
      </w:r>
      <w:r w:rsidRPr="000646F4">
        <w:rPr>
          <w:sz w:val="16"/>
        </w:rPr>
        <w:t xml:space="preserve"> from milk and poultry to oxygen and cement. Only a fraction of such secretive agreements is detected each year. </w:t>
      </w:r>
      <w:r w:rsidRPr="00BC36BD">
        <w:rPr>
          <w:rStyle w:val="StyleUnderline"/>
          <w:highlight w:val="cyan"/>
        </w:rPr>
        <w:t>In the</w:t>
      </w:r>
      <w:r w:rsidRPr="00BC36BD">
        <w:rPr>
          <w:rStyle w:val="StyleUnderline"/>
        </w:rPr>
        <w:t xml:space="preserve"> </w:t>
      </w:r>
      <w:r w:rsidRPr="000646F4">
        <w:rPr>
          <w:rStyle w:val="Emphasis"/>
          <w:iCs w:val="0"/>
          <w:highlight w:val="cyan"/>
        </w:rPr>
        <w:t>aftermath</w:t>
      </w:r>
      <w:r w:rsidRPr="000646F4">
        <w:rPr>
          <w:rStyle w:val="StyleUnderline"/>
          <w:highlight w:val="cyan"/>
        </w:rPr>
        <w:t xml:space="preserve"> of</w:t>
      </w:r>
      <w:r w:rsidRPr="000646F4">
        <w:rPr>
          <w:rStyle w:val="StyleUnderline"/>
        </w:rPr>
        <w:t xml:space="preserve"> the </w:t>
      </w:r>
      <w:r w:rsidRPr="000646F4">
        <w:rPr>
          <w:rStyle w:val="Emphasis"/>
          <w:iCs w:val="0"/>
          <w:highlight w:val="cyan"/>
        </w:rPr>
        <w:t>COVID</w:t>
      </w:r>
      <w:r w:rsidRPr="00BC36BD">
        <w:rPr>
          <w:rStyle w:val="Emphasis"/>
          <w:iCs w:val="0"/>
        </w:rPr>
        <w:t>-19 crisis</w:t>
      </w:r>
      <w:r w:rsidRPr="000646F4">
        <w:rPr>
          <w:rStyle w:val="StyleUnderline"/>
        </w:rPr>
        <w:t xml:space="preserve">, </w:t>
      </w:r>
      <w:r w:rsidRPr="000646F4">
        <w:rPr>
          <w:rStyle w:val="StyleUnderline"/>
          <w:highlight w:val="cyan"/>
        </w:rPr>
        <w:t xml:space="preserve">the </w:t>
      </w:r>
      <w:r w:rsidRPr="000646F4">
        <w:rPr>
          <w:rStyle w:val="Emphasis"/>
          <w:iCs w:val="0"/>
          <w:highlight w:val="cyan"/>
        </w:rPr>
        <w:t>corporate sector</w:t>
      </w:r>
      <w:r w:rsidRPr="000646F4">
        <w:rPr>
          <w:rStyle w:val="StyleUnderline"/>
          <w:highlight w:val="cyan"/>
        </w:rPr>
        <w:t xml:space="preserve"> is </w:t>
      </w:r>
      <w:r w:rsidRPr="000646F4">
        <w:rPr>
          <w:rStyle w:val="Emphasis"/>
          <w:iCs w:val="0"/>
          <w:highlight w:val="cyan"/>
        </w:rPr>
        <w:t>consolidating</w:t>
      </w:r>
      <w:r w:rsidRPr="000646F4">
        <w:rPr>
          <w:sz w:val="16"/>
        </w:rPr>
        <w:t xml:space="preserve">, and governments are intervening more in markets. </w:t>
      </w:r>
      <w:r w:rsidRPr="000646F4">
        <w:rPr>
          <w:rStyle w:val="Emphasis"/>
          <w:iCs w:val="0"/>
          <w:highlight w:val="cyan"/>
        </w:rPr>
        <w:t>Increasing</w:t>
      </w:r>
      <w:r w:rsidRPr="000646F4">
        <w:rPr>
          <w:rStyle w:val="Emphasis"/>
          <w:iCs w:val="0"/>
        </w:rPr>
        <w:t xml:space="preserve"> corporate </w:t>
      </w:r>
      <w:r w:rsidRPr="000646F4">
        <w:rPr>
          <w:rStyle w:val="Emphasis"/>
          <w:iCs w:val="0"/>
          <w:highlight w:val="cyan"/>
        </w:rPr>
        <w:t>market power</w:t>
      </w:r>
      <w:r w:rsidRPr="00BC36BD">
        <w:rPr>
          <w:rStyle w:val="StyleUnderline"/>
        </w:rPr>
        <w:t xml:space="preserve"> is </w:t>
      </w:r>
      <w:r w:rsidRPr="000646F4">
        <w:rPr>
          <w:rStyle w:val="StyleUnderline"/>
          <w:highlight w:val="cyan"/>
        </w:rPr>
        <w:t xml:space="preserve">associated with </w:t>
      </w:r>
      <w:r w:rsidRPr="000646F4">
        <w:rPr>
          <w:rStyle w:val="Emphasis"/>
          <w:iCs w:val="0"/>
          <w:highlight w:val="cyan"/>
        </w:rPr>
        <w:t>lower business dynamism</w:t>
      </w:r>
      <w:r w:rsidRPr="000646F4">
        <w:rPr>
          <w:sz w:val="16"/>
        </w:rPr>
        <w:t xml:space="preserve">.1 </w:t>
      </w:r>
      <w:r w:rsidRPr="000646F4">
        <w:rPr>
          <w:rStyle w:val="Emphasis"/>
          <w:iCs w:val="0"/>
          <w:highlight w:val="cyan"/>
        </w:rPr>
        <w:t>More concentrated</w:t>
      </w:r>
      <w:r w:rsidRPr="000646F4">
        <w:rPr>
          <w:rStyle w:val="StyleUnderline"/>
        </w:rPr>
        <w:t xml:space="preserve"> and </w:t>
      </w:r>
      <w:r w:rsidRPr="000646F4">
        <w:rPr>
          <w:rStyle w:val="Emphasis"/>
          <w:iCs w:val="0"/>
          <w:highlight w:val="cyan"/>
        </w:rPr>
        <w:t>less dynamic markets</w:t>
      </w:r>
      <w:r w:rsidRPr="000646F4">
        <w:rPr>
          <w:rStyle w:val="StyleUnderline"/>
          <w:highlight w:val="cyan"/>
        </w:rPr>
        <w:t xml:space="preserve"> create </w:t>
      </w:r>
      <w:r w:rsidRPr="000646F4">
        <w:rPr>
          <w:rStyle w:val="Emphasis"/>
          <w:iCs w:val="0"/>
          <w:highlight w:val="cyan"/>
        </w:rPr>
        <w:t>fertile ground</w:t>
      </w:r>
      <w:r w:rsidRPr="000646F4">
        <w:rPr>
          <w:rStyle w:val="StyleUnderline"/>
          <w:highlight w:val="cyan"/>
        </w:rPr>
        <w:t xml:space="preserve"> for</w:t>
      </w:r>
      <w:r w:rsidRPr="000646F4">
        <w:rPr>
          <w:rStyle w:val="StyleUnderline"/>
        </w:rPr>
        <w:t xml:space="preserve"> even more </w:t>
      </w:r>
      <w:r w:rsidRPr="000646F4">
        <w:rPr>
          <w:rStyle w:val="StyleUnderline"/>
          <w:highlight w:val="cyan"/>
        </w:rPr>
        <w:t>cartels</w:t>
      </w:r>
      <w:r w:rsidRPr="000646F4">
        <w:rPr>
          <w:sz w:val="16"/>
        </w:rPr>
        <w:t xml:space="preserve">. All the while, </w:t>
      </w:r>
      <w:r w:rsidRPr="000646F4">
        <w:rPr>
          <w:rStyle w:val="Emphasis"/>
          <w:iCs w:val="0"/>
          <w:highlight w:val="cyan"/>
        </w:rPr>
        <w:t>cartel detection</w:t>
      </w:r>
      <w:r w:rsidRPr="00BC36BD">
        <w:rPr>
          <w:rStyle w:val="StyleUnderline"/>
        </w:rPr>
        <w:t xml:space="preserve"> has </w:t>
      </w:r>
      <w:r w:rsidRPr="000646F4">
        <w:rPr>
          <w:rStyle w:val="StyleUnderline"/>
          <w:highlight w:val="cyan"/>
        </w:rPr>
        <w:t xml:space="preserve">come to a </w:t>
      </w:r>
      <w:r w:rsidRPr="000646F4">
        <w:rPr>
          <w:rStyle w:val="Emphasis"/>
          <w:iCs w:val="0"/>
          <w:highlight w:val="cyan"/>
        </w:rPr>
        <w:t>virtual halt</w:t>
      </w:r>
      <w:r w:rsidRPr="000646F4">
        <w:rPr>
          <w:rStyle w:val="StyleUnderline"/>
        </w:rPr>
        <w:t xml:space="preserve"> since the start of the COVID-19 pandemic</w:t>
      </w:r>
      <w:r w:rsidRPr="000646F4">
        <w:rPr>
          <w:sz w:val="16"/>
        </w:rPr>
        <w:t xml:space="preserve">. </w:t>
      </w:r>
    </w:p>
    <w:p w14:paraId="4DCBCE3D" w14:textId="7679BA06" w:rsidR="0025193E" w:rsidRPr="000646F4" w:rsidRDefault="0025193E" w:rsidP="0025193E">
      <w:pPr>
        <w:pStyle w:val="Heading4"/>
        <w:rPr>
          <w:rFonts w:cs="Arial"/>
        </w:rPr>
      </w:pPr>
      <w:r w:rsidRPr="000646F4">
        <w:rPr>
          <w:rFonts w:cs="Arial"/>
          <w:u w:val="single"/>
        </w:rPr>
        <w:t>Circuit split</w:t>
      </w:r>
      <w:r w:rsidRPr="000646F4">
        <w:rPr>
          <w:rFonts w:cs="Arial"/>
        </w:rPr>
        <w:t xml:space="preserve"> over the definition of ‘direct’ is </w:t>
      </w:r>
      <w:r w:rsidRPr="000646F4">
        <w:rPr>
          <w:rFonts w:cs="Arial"/>
          <w:u w:val="single"/>
        </w:rPr>
        <w:t>unresolved</w:t>
      </w:r>
      <w:r w:rsidRPr="000646F4">
        <w:rPr>
          <w:rFonts w:cs="Arial"/>
        </w:rPr>
        <w:t xml:space="preserve"> – the </w:t>
      </w:r>
      <w:r w:rsidR="00C204FA">
        <w:rPr>
          <w:rFonts w:cs="Arial"/>
        </w:rPr>
        <w:t>9</w:t>
      </w:r>
      <w:r w:rsidR="00C204FA" w:rsidRPr="00C204FA">
        <w:rPr>
          <w:rFonts w:cs="Arial"/>
          <w:vertAlign w:val="superscript"/>
        </w:rPr>
        <w:t>th</w:t>
      </w:r>
      <w:r w:rsidRPr="000646F4">
        <w:rPr>
          <w:rFonts w:cs="Arial"/>
        </w:rPr>
        <w:t xml:space="preserve"> circuit interpretation </w:t>
      </w:r>
      <w:r w:rsidRPr="000646F4">
        <w:rPr>
          <w:rFonts w:cs="Arial"/>
          <w:u w:val="single"/>
        </w:rPr>
        <w:t>solves</w:t>
      </w:r>
      <w:r w:rsidRPr="000646F4">
        <w:rPr>
          <w:rFonts w:cs="Arial"/>
        </w:rPr>
        <w:t xml:space="preserve">. </w:t>
      </w:r>
    </w:p>
    <w:p w14:paraId="2BF258E9" w14:textId="77777777" w:rsidR="00BB45D1" w:rsidRPr="000646F4" w:rsidRDefault="00BB45D1" w:rsidP="00BB45D1">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0646F4">
          <w:rPr>
            <w:rStyle w:val="Hyperlink"/>
          </w:rPr>
          <w:t>https://ir.lawnet.fordham.edu/cgi/viewcontent.cgi?article=2690&amp;context=ilj</w:t>
        </w:r>
      </w:hyperlink>
      <w:r w:rsidRPr="000646F4">
        <w:rPr>
          <w:rStyle w:val="Hyperlink"/>
        </w:rPr>
        <w:t>;</w:t>
      </w:r>
      <w:r w:rsidRPr="000646F4">
        <w:t xml:space="preserve"> KS] </w:t>
      </w:r>
    </w:p>
    <w:p w14:paraId="0B49A27D" w14:textId="77777777" w:rsidR="00BB45D1" w:rsidRPr="000646F4" w:rsidRDefault="00BB45D1" w:rsidP="00BB45D1">
      <w:pPr>
        <w:rPr>
          <w:sz w:val="16"/>
        </w:rPr>
      </w:pPr>
      <w:r w:rsidRPr="000646F4">
        <w:rPr>
          <w:sz w:val="16"/>
        </w:rPr>
        <w:t>IV. SHORTCOMINGS OF THE CURRENT JURISPRUDENCE</w:t>
      </w:r>
    </w:p>
    <w:p w14:paraId="22EB3F99" w14:textId="77777777" w:rsidR="00BB45D1" w:rsidRPr="000646F4" w:rsidRDefault="00BB45D1" w:rsidP="00BB45D1">
      <w:pPr>
        <w:rPr>
          <w:sz w:val="16"/>
        </w:rPr>
      </w:pPr>
      <w:r w:rsidRPr="000646F4">
        <w:rPr>
          <w:sz w:val="16"/>
        </w:rPr>
        <w:t xml:space="preserve">Although clarity was one of Congress’ goals in enacting the </w:t>
      </w:r>
      <w:r w:rsidRPr="000646F4">
        <w:rPr>
          <w:rStyle w:val="StyleUnderline"/>
        </w:rPr>
        <w:t>FTAIA</w:t>
      </w:r>
      <w:r w:rsidRPr="000646F4">
        <w:rPr>
          <w:sz w:val="16"/>
        </w:rPr>
        <w:t xml:space="preserve">, the statute as drafted </w:t>
      </w:r>
      <w:r w:rsidRPr="000646F4">
        <w:rPr>
          <w:rStyle w:val="StyleUnderline"/>
        </w:rPr>
        <w:t>is anything but clear</w:t>
      </w:r>
      <w:r w:rsidRPr="000646F4">
        <w:rPr>
          <w:sz w:val="16"/>
        </w:rPr>
        <w:t xml:space="preserve">, and the </w:t>
      </w:r>
      <w:r w:rsidRPr="000646F4">
        <w:rPr>
          <w:rStyle w:val="StyleUnderline"/>
          <w:highlight w:val="cyan"/>
        </w:rPr>
        <w:t>FTAIA</w:t>
      </w:r>
      <w:r w:rsidRPr="000646F4">
        <w:rPr>
          <w:sz w:val="16"/>
        </w:rPr>
        <w:t xml:space="preserve"> itself has </w:t>
      </w:r>
      <w:r w:rsidRPr="000646F4">
        <w:rPr>
          <w:rStyle w:val="StyleUnderline"/>
          <w:highlight w:val="cyan"/>
        </w:rPr>
        <w:t>contribute</w:t>
      </w:r>
      <w:r w:rsidRPr="000646F4">
        <w:rPr>
          <w:rStyle w:val="StyleUnderline"/>
        </w:rPr>
        <w:t xml:space="preserve">d </w:t>
      </w:r>
      <w:r w:rsidRPr="000646F4">
        <w:rPr>
          <w:rStyle w:val="StyleUnderline"/>
          <w:highlight w:val="cyan"/>
        </w:rPr>
        <w:t>to</w:t>
      </w:r>
      <w:r w:rsidRPr="000646F4">
        <w:rPr>
          <w:rStyle w:val="StyleUnderline"/>
        </w:rPr>
        <w:t xml:space="preserve"> </w:t>
      </w:r>
      <w:r w:rsidRPr="000646F4">
        <w:rPr>
          <w:rStyle w:val="Emphasis"/>
          <w:iCs w:val="0"/>
        </w:rPr>
        <w:t xml:space="preserve">the </w:t>
      </w:r>
      <w:r w:rsidRPr="000646F4">
        <w:rPr>
          <w:rStyle w:val="Emphasis"/>
          <w:iCs w:val="0"/>
          <w:highlight w:val="cyan"/>
        </w:rPr>
        <w:t>ill-defined boundaries</w:t>
      </w:r>
      <w:r w:rsidRPr="000646F4">
        <w:rPr>
          <w:rStyle w:val="StyleUnderline"/>
          <w:highlight w:val="cyan"/>
        </w:rPr>
        <w:t xml:space="preserve"> of the </w:t>
      </w:r>
      <w:r w:rsidRPr="000646F4">
        <w:rPr>
          <w:rStyle w:val="Emphasis"/>
          <w:iCs w:val="0"/>
          <w:highlight w:val="cyan"/>
        </w:rPr>
        <w:t>effects doctrine</w:t>
      </w:r>
      <w:r w:rsidRPr="000646F4">
        <w:rPr>
          <w:sz w:val="16"/>
        </w:rPr>
        <w:t xml:space="preserve">. The </w:t>
      </w:r>
      <w:r w:rsidRPr="000646F4">
        <w:rPr>
          <w:rStyle w:val="StyleUnderline"/>
          <w:highlight w:val="cyan"/>
        </w:rPr>
        <w:t>FTAIA</w:t>
      </w:r>
      <w:r w:rsidRPr="000646F4">
        <w:rPr>
          <w:sz w:val="16"/>
        </w:rPr>
        <w:t xml:space="preserve"> has </w:t>
      </w:r>
      <w:r w:rsidRPr="000646F4">
        <w:rPr>
          <w:rStyle w:val="StyleUnderline"/>
          <w:highlight w:val="cyan"/>
        </w:rPr>
        <w:t>produced</w:t>
      </w:r>
      <w:r w:rsidRPr="000646F4">
        <w:rPr>
          <w:sz w:val="16"/>
        </w:rPr>
        <w:t xml:space="preserve"> a number of </w:t>
      </w:r>
      <w:r w:rsidRPr="000646F4">
        <w:rPr>
          <w:rStyle w:val="Emphasis"/>
          <w:iCs w:val="0"/>
        </w:rPr>
        <w:t xml:space="preserve">circuit </w:t>
      </w:r>
      <w:r w:rsidRPr="000646F4">
        <w:rPr>
          <w:rStyle w:val="Emphasis"/>
          <w:iCs w:val="0"/>
          <w:highlight w:val="cyan"/>
        </w:rPr>
        <w:t>splits</w:t>
      </w:r>
      <w:r w:rsidRPr="000646F4">
        <w:rPr>
          <w:sz w:val="16"/>
        </w:rPr>
        <w:t xml:space="preserve">, one of which was decided by Empagran.151 Other circuit splits currently exist, </w:t>
      </w:r>
      <w:r w:rsidRPr="000646F4">
        <w:rPr>
          <w:rStyle w:val="StyleUnderline"/>
        </w:rPr>
        <w:t xml:space="preserve">including one </w:t>
      </w:r>
      <w:r w:rsidRPr="000646F4">
        <w:rPr>
          <w:rStyle w:val="StyleUnderline"/>
          <w:highlight w:val="cyan"/>
        </w:rPr>
        <w:t>between</w:t>
      </w:r>
      <w:r w:rsidRPr="000646F4">
        <w:rPr>
          <w:rStyle w:val="StyleUnderline"/>
        </w:rPr>
        <w:t xml:space="preserve"> the </w:t>
      </w:r>
      <w:r w:rsidRPr="000646F4">
        <w:rPr>
          <w:rStyle w:val="Emphasis"/>
          <w:iCs w:val="0"/>
          <w:highlight w:val="cyan"/>
        </w:rPr>
        <w:t>Seventh</w:t>
      </w:r>
      <w:r w:rsidRPr="000646F4">
        <w:rPr>
          <w:rStyle w:val="StyleUnderline"/>
          <w:highlight w:val="cyan"/>
        </w:rPr>
        <w:t xml:space="preserve"> and </w:t>
      </w:r>
      <w:r w:rsidRPr="000646F4">
        <w:rPr>
          <w:rStyle w:val="Emphasis"/>
          <w:iCs w:val="0"/>
          <w:highlight w:val="cyan"/>
        </w:rPr>
        <w:t>Ninth</w:t>
      </w:r>
      <w:r w:rsidRPr="000646F4">
        <w:rPr>
          <w:rStyle w:val="Emphasis"/>
          <w:iCs w:val="0"/>
        </w:rPr>
        <w:t xml:space="preserve"> circuits</w:t>
      </w:r>
      <w:r w:rsidRPr="000646F4">
        <w:rPr>
          <w:rStyle w:val="StyleUnderline"/>
        </w:rPr>
        <w:t xml:space="preserve"> concerning the interpretation of</w:t>
      </w:r>
      <w:r w:rsidRPr="000646F4">
        <w:rPr>
          <w:sz w:val="16"/>
        </w:rPr>
        <w:t xml:space="preserve"> the FTAIA’s requirement that anticompetitive behavior have a “</w:t>
      </w:r>
      <w:r w:rsidRPr="000646F4">
        <w:rPr>
          <w:rStyle w:val="StyleUnderline"/>
        </w:rPr>
        <w:t>direct</w:t>
      </w:r>
      <w:r w:rsidRPr="000646F4">
        <w:rPr>
          <w:sz w:val="16"/>
        </w:rPr>
        <w:t xml:space="preserve">, substantial, and reasonably foreseeable effect” on US commerce </w:t>
      </w:r>
      <w:r w:rsidRPr="000646F4">
        <w:rPr>
          <w:rStyle w:val="StyleUnderline"/>
        </w:rPr>
        <w:t>which the Supreme Court has</w:t>
      </w:r>
      <w:r w:rsidRPr="000646F4">
        <w:rPr>
          <w:sz w:val="16"/>
        </w:rPr>
        <w:t xml:space="preserve"> so far </w:t>
      </w:r>
      <w:r w:rsidRPr="000646F4">
        <w:rPr>
          <w:rStyle w:val="Emphasis"/>
          <w:iCs w:val="0"/>
        </w:rPr>
        <w:t>abstained from resolving</w:t>
      </w:r>
      <w:r w:rsidRPr="000646F4">
        <w:rPr>
          <w:rStyle w:val="StyleUnderline"/>
        </w:rPr>
        <w:t>.</w:t>
      </w:r>
      <w:r w:rsidRPr="000646F4">
        <w:rPr>
          <w:sz w:val="16"/>
        </w:rPr>
        <w:t xml:space="preserve">152 As explained in Minn-Chem, Inc. v. Agrium Inc., the “substantial” and “reasonably foreseeable” prongs have produced little dispute and are relatively straightforward.153 Rather, what it takes to show “direct” is less clear.154 </w:t>
      </w:r>
      <w:r w:rsidRPr="000646F4">
        <w:rPr>
          <w:rStyle w:val="StyleUnderline"/>
        </w:rPr>
        <w:t>The Seventh Circuit took the position that</w:t>
      </w:r>
      <w:r w:rsidRPr="000646F4">
        <w:rPr>
          <w:sz w:val="16"/>
        </w:rPr>
        <w:t>, like in tort law, recovery should be cut off for injuries that are too remote from the cause of an injury and held that the term “</w:t>
      </w:r>
      <w:r w:rsidRPr="000646F4">
        <w:rPr>
          <w:rStyle w:val="StyleUnderline"/>
        </w:rPr>
        <w:t>direct” means</w:t>
      </w:r>
      <w:r w:rsidRPr="000646F4">
        <w:rPr>
          <w:sz w:val="16"/>
        </w:rPr>
        <w:t xml:space="preserve"> only “</w:t>
      </w:r>
      <w:r w:rsidRPr="000646F4">
        <w:rPr>
          <w:rStyle w:val="StyleUnderline"/>
        </w:rPr>
        <w:t>a reasonably proximate causal nexus.”</w:t>
      </w:r>
      <w:r w:rsidRPr="000646F4">
        <w:rPr>
          <w:sz w:val="16"/>
        </w:rPr>
        <w:t>155</w:t>
      </w:r>
    </w:p>
    <w:p w14:paraId="35F38E2D" w14:textId="77777777" w:rsidR="00BB45D1" w:rsidRPr="000646F4" w:rsidRDefault="00BB45D1" w:rsidP="00BB45D1">
      <w:pPr>
        <w:rPr>
          <w:sz w:val="16"/>
        </w:rPr>
      </w:pPr>
      <w:r w:rsidRPr="000646F4">
        <w:rPr>
          <w:sz w:val="16"/>
        </w:rPr>
        <w:t xml:space="preserve">To the contrary, </w:t>
      </w:r>
      <w:r w:rsidRPr="000646F4">
        <w:rPr>
          <w:rStyle w:val="StyleUnderline"/>
        </w:rPr>
        <w:t>the Ninth Circuit</w:t>
      </w:r>
      <w:r w:rsidRPr="000646F4">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0646F4">
        <w:rPr>
          <w:rStyle w:val="StyleUnderline"/>
        </w:rPr>
        <w:t>held that an effect is “direct” if “it follows the immediate consequence of the defendant’s activity.”</w:t>
      </w:r>
      <w:r w:rsidRPr="000646F4">
        <w:rPr>
          <w:sz w:val="16"/>
        </w:rPr>
        <w:t xml:space="preserve">157 </w:t>
      </w:r>
      <w:r w:rsidRPr="000646F4">
        <w:rPr>
          <w:rStyle w:val="StyleUnderline"/>
        </w:rPr>
        <w:t>This definition was</w:t>
      </w:r>
      <w:r w:rsidRPr="000646F4">
        <w:rPr>
          <w:sz w:val="16"/>
        </w:rPr>
        <w:t xml:space="preserve"> subsequently </w:t>
      </w:r>
      <w:r w:rsidRPr="000646F4">
        <w:rPr>
          <w:rStyle w:val="StyleUnderline"/>
        </w:rPr>
        <w:t xml:space="preserve">utilized </w:t>
      </w:r>
      <w:r w:rsidRPr="000646F4">
        <w:rPr>
          <w:rStyle w:val="StyleUnderline"/>
        </w:rPr>
        <w:lastRenderedPageBreak/>
        <w:t>by the Ninth Circuit in its decision in United States v. Hsiung</w:t>
      </w:r>
      <w:r w:rsidRPr="000646F4">
        <w:rPr>
          <w:sz w:val="16"/>
        </w:rPr>
        <w:t xml:space="preserve"> (the criminal prosecution of the defendants in Motorola Mobility), </w:t>
      </w:r>
      <w:r w:rsidRPr="000646F4">
        <w:rPr>
          <w:rStyle w:val="StyleUnderline"/>
        </w:rPr>
        <w:t>which expressly rejected Minn-Chem’s “reasonably proximate causal nexus” approach</w:t>
      </w:r>
      <w:r w:rsidRPr="000646F4">
        <w:rPr>
          <w:sz w:val="16"/>
        </w:rPr>
        <w:t xml:space="preserve"> and reiterated instead the broader “immediate consequence” test.158</w:t>
      </w:r>
    </w:p>
    <w:p w14:paraId="5BA213A9" w14:textId="77777777" w:rsidR="00BB45D1" w:rsidRPr="000646F4" w:rsidRDefault="00BB45D1" w:rsidP="00BB45D1">
      <w:pPr>
        <w:rPr>
          <w:sz w:val="16"/>
        </w:rPr>
      </w:pPr>
      <w:r w:rsidRPr="000646F4">
        <w:rPr>
          <w:sz w:val="16"/>
        </w:rPr>
        <w:t>A. Problems Arising from the Circuit Split</w:t>
      </w:r>
    </w:p>
    <w:p w14:paraId="73D926E3" w14:textId="77777777" w:rsidR="00BB45D1" w:rsidRPr="000646F4" w:rsidRDefault="00BB45D1" w:rsidP="00BB45D1">
      <w:pPr>
        <w:rPr>
          <w:sz w:val="16"/>
        </w:rPr>
      </w:pPr>
      <w:r w:rsidRPr="000646F4">
        <w:rPr>
          <w:rStyle w:val="StyleUnderline"/>
        </w:rPr>
        <w:t>Using Minn-Chem’s definition of “direct</w:t>
      </w:r>
      <w:r w:rsidRPr="000646F4">
        <w:rPr>
          <w:sz w:val="16"/>
        </w:rPr>
        <w:t xml:space="preserve">,” however, has </w:t>
      </w:r>
      <w:r w:rsidRPr="000646F4">
        <w:rPr>
          <w:rStyle w:val="StyleUnderline"/>
        </w:rPr>
        <w:t xml:space="preserve">produced a </w:t>
      </w:r>
      <w:r w:rsidRPr="000646F4">
        <w:rPr>
          <w:rStyle w:val="Emphasis"/>
          <w:iCs w:val="0"/>
        </w:rPr>
        <w:t>questionable holding</w:t>
      </w:r>
      <w:r w:rsidRPr="000646F4">
        <w:rPr>
          <w:rStyle w:val="StyleUnderline"/>
        </w:rPr>
        <w:t xml:space="preserve"> in Motorola Mobility.</w:t>
      </w:r>
      <w:r w:rsidRPr="000646F4">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6CB5D344" w14:textId="77777777" w:rsidR="00BB45D1" w:rsidRPr="000646F4" w:rsidRDefault="00BB45D1" w:rsidP="00BB45D1">
      <w:pPr>
        <w:rPr>
          <w:sz w:val="16"/>
        </w:rPr>
      </w:pPr>
      <w:r w:rsidRPr="000646F4">
        <w:rPr>
          <w:sz w:val="16"/>
        </w:rPr>
        <w:t xml:space="preserve">In its first stab at the appeal of the lower court’s decision, </w:t>
      </w:r>
      <w:r w:rsidRPr="000646F4">
        <w:rPr>
          <w:rStyle w:val="StyleUnderline"/>
        </w:rPr>
        <w:t xml:space="preserve">the </w:t>
      </w:r>
      <w:r w:rsidRPr="000646F4">
        <w:rPr>
          <w:rStyle w:val="Emphasis"/>
          <w:iCs w:val="0"/>
          <w:highlight w:val="cyan"/>
        </w:rPr>
        <w:t xml:space="preserve">Seventh </w:t>
      </w:r>
      <w:r w:rsidRPr="000646F4">
        <w:rPr>
          <w:rStyle w:val="Emphasis"/>
          <w:iCs w:val="0"/>
        </w:rPr>
        <w:t>Circuit</w:t>
      </w:r>
      <w:r w:rsidRPr="000646F4">
        <w:rPr>
          <w:sz w:val="16"/>
        </w:rPr>
        <w:t xml:space="preserve"> following Minn-Chem’s </w:t>
      </w:r>
      <w:r w:rsidRPr="000646F4">
        <w:rPr>
          <w:rStyle w:val="Emphasis"/>
          <w:iCs w:val="0"/>
          <w:highlight w:val="cyan"/>
        </w:rPr>
        <w:t>definition</w:t>
      </w:r>
      <w:r w:rsidRPr="000646F4">
        <w:rPr>
          <w:rStyle w:val="Emphasis"/>
          <w:iCs w:val="0"/>
        </w:rPr>
        <w:t xml:space="preserve"> of “direct</w:t>
      </w:r>
      <w:r w:rsidRPr="000646F4">
        <w:rPr>
          <w:rStyle w:val="StyleUnderline"/>
        </w:rPr>
        <w:t xml:space="preserve">” </w:t>
      </w:r>
      <w:r w:rsidRPr="000646F4">
        <w:rPr>
          <w:rStyle w:val="StyleUnderline"/>
          <w:highlight w:val="cyan"/>
        </w:rPr>
        <w:t xml:space="preserve">held </w:t>
      </w:r>
      <w:r w:rsidRPr="000646F4">
        <w:rPr>
          <w:rStyle w:val="StyleUnderline"/>
        </w:rPr>
        <w:t xml:space="preserve">that </w:t>
      </w:r>
      <w:r w:rsidRPr="000646F4">
        <w:rPr>
          <w:rStyle w:val="Emphasis"/>
          <w:iCs w:val="0"/>
          <w:highlight w:val="cyan"/>
        </w:rPr>
        <w:t>anticompetitive behavior</w:t>
      </w:r>
      <w:r w:rsidRPr="000646F4">
        <w:rPr>
          <w:rStyle w:val="StyleUnderline"/>
          <w:highlight w:val="cyan"/>
        </w:rPr>
        <w:t xml:space="preserve"> affec</w:t>
      </w:r>
      <w:r w:rsidRPr="000646F4">
        <w:rPr>
          <w:rStyle w:val="StyleUnderline"/>
        </w:rPr>
        <w:t xml:space="preserve">ting </w:t>
      </w:r>
      <w:r w:rsidRPr="000646F4">
        <w:rPr>
          <w:rStyle w:val="Emphasis"/>
          <w:iCs w:val="0"/>
          <w:highlight w:val="cyan"/>
        </w:rPr>
        <w:t>intermediary products</w:t>
      </w:r>
      <w:r w:rsidRPr="000646F4">
        <w:rPr>
          <w:rStyle w:val="StyleUnderline"/>
          <w:highlight w:val="cyan"/>
        </w:rPr>
        <w:t>,</w:t>
      </w:r>
      <w:r w:rsidRPr="000646F4">
        <w:rPr>
          <w:sz w:val="16"/>
        </w:rPr>
        <w:t xml:space="preserve"> rather than final products, </w:t>
      </w:r>
      <w:r w:rsidRPr="000646F4">
        <w:rPr>
          <w:rStyle w:val="StyleUnderline"/>
          <w:highlight w:val="cyan"/>
        </w:rPr>
        <w:t xml:space="preserve">could </w:t>
      </w:r>
      <w:r w:rsidRPr="000646F4">
        <w:rPr>
          <w:rStyle w:val="Emphasis"/>
          <w:iCs w:val="0"/>
          <w:highlight w:val="cyan"/>
        </w:rPr>
        <w:t>not</w:t>
      </w:r>
      <w:r w:rsidRPr="000646F4">
        <w:rPr>
          <w:rStyle w:val="StyleUnderline"/>
          <w:highlight w:val="cyan"/>
        </w:rPr>
        <w:t xml:space="preserve"> have a “</w:t>
      </w:r>
      <w:r w:rsidRPr="000646F4">
        <w:rPr>
          <w:rStyle w:val="Emphasis"/>
          <w:iCs w:val="0"/>
          <w:highlight w:val="cyan"/>
        </w:rPr>
        <w:t>direct” effect</w:t>
      </w:r>
      <w:r w:rsidRPr="000646F4">
        <w:rPr>
          <w:rStyle w:val="StyleUnderline"/>
          <w:highlight w:val="cyan"/>
        </w:rPr>
        <w:t xml:space="preserve"> on</w:t>
      </w:r>
      <w:r w:rsidRPr="000646F4">
        <w:rPr>
          <w:rStyle w:val="StyleUnderline"/>
        </w:rPr>
        <w:t xml:space="preserve"> </w:t>
      </w:r>
      <w:r w:rsidRPr="000646F4">
        <w:rPr>
          <w:rStyle w:val="Emphasis"/>
          <w:iCs w:val="0"/>
        </w:rPr>
        <w:t xml:space="preserve">US </w:t>
      </w:r>
      <w:r w:rsidRPr="000646F4">
        <w:rPr>
          <w:rStyle w:val="Emphasis"/>
          <w:iCs w:val="0"/>
          <w:highlight w:val="cyan"/>
        </w:rPr>
        <w:t>commerce</w:t>
      </w:r>
      <w:r w:rsidRPr="000646F4">
        <w:rPr>
          <w:rStyle w:val="StyleUnderline"/>
          <w:highlight w:val="cyan"/>
        </w:rPr>
        <w:t>.</w:t>
      </w:r>
      <w:r w:rsidRPr="000646F4">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0646F4">
        <w:rPr>
          <w:rStyle w:val="StyleUnderline"/>
        </w:rPr>
        <w:t xml:space="preserve">the court construed </w:t>
      </w:r>
      <w:r w:rsidRPr="000646F4">
        <w:rPr>
          <w:rStyle w:val="StyleUnderline"/>
          <w:highlight w:val="cyan"/>
        </w:rPr>
        <w:t>Motorola</w:t>
      </w:r>
      <w:r w:rsidRPr="000646F4">
        <w:rPr>
          <w:rStyle w:val="StyleUnderline"/>
        </w:rPr>
        <w:t xml:space="preserve"> as an </w:t>
      </w:r>
      <w:r w:rsidRPr="000646F4">
        <w:rPr>
          <w:rStyle w:val="StyleUnderline"/>
          <w:highlight w:val="cyan"/>
        </w:rPr>
        <w:t>indirect</w:t>
      </w:r>
      <w:r w:rsidRPr="000646F4">
        <w:rPr>
          <w:rStyle w:val="StyleUnderline"/>
        </w:rPr>
        <w:t xml:space="preserve"> </w:t>
      </w:r>
      <w:r w:rsidRPr="000646F4">
        <w:rPr>
          <w:rStyle w:val="StyleUnderline"/>
          <w:highlight w:val="cyan"/>
        </w:rPr>
        <w:t>purchaser</w:t>
      </w:r>
      <w:r w:rsidRPr="000646F4">
        <w:rPr>
          <w:rStyle w:val="StyleUnderline"/>
        </w:rPr>
        <w:t>,</w:t>
      </w:r>
      <w:r w:rsidRPr="000646F4">
        <w:rPr>
          <w:sz w:val="16"/>
        </w:rPr>
        <w:t xml:space="preserve"> barred from bringing a claim under the Sherman Act by virtue of the holding in Illinois Brick Co. v. Illinois,169 </w:t>
      </w:r>
      <w:r w:rsidRPr="000646F4">
        <w:rPr>
          <w:rStyle w:val="StyleUnderline"/>
        </w:rPr>
        <w:t xml:space="preserve">and concluded that the </w:t>
      </w:r>
      <w:r w:rsidRPr="000646F4">
        <w:rPr>
          <w:rStyle w:val="StyleUnderline"/>
          <w:highlight w:val="cyan"/>
        </w:rPr>
        <w:t xml:space="preserve">entire transaction </w:t>
      </w:r>
      <w:r w:rsidRPr="000646F4">
        <w:rPr>
          <w:rStyle w:val="Emphasis"/>
          <w:iCs w:val="0"/>
          <w:highlight w:val="cyan"/>
        </w:rPr>
        <w:t>falls outside</w:t>
      </w:r>
      <w:r w:rsidRPr="000646F4">
        <w:rPr>
          <w:rStyle w:val="StyleUnderline"/>
          <w:highlight w:val="cyan"/>
        </w:rPr>
        <w:t xml:space="preserve"> of the </w:t>
      </w:r>
      <w:r w:rsidRPr="000646F4">
        <w:rPr>
          <w:rStyle w:val="Emphasis"/>
          <w:iCs w:val="0"/>
          <w:highlight w:val="cyan"/>
        </w:rPr>
        <w:t>FTAIA</w:t>
      </w:r>
      <w:r w:rsidRPr="000646F4">
        <w:rPr>
          <w:rStyle w:val="Emphasis"/>
          <w:iCs w:val="0"/>
        </w:rPr>
        <w:t>’s exception</w:t>
      </w:r>
      <w:r w:rsidRPr="000646F4">
        <w:rPr>
          <w:rStyle w:val="StyleUnderline"/>
        </w:rPr>
        <w:t>,</w:t>
      </w:r>
      <w:r w:rsidRPr="000646F4">
        <w:rPr>
          <w:sz w:val="16"/>
        </w:rPr>
        <w:t xml:space="preserve"> though recognizing that the effect on US commerce may, perhaps, be “direct.”170</w:t>
      </w:r>
    </w:p>
    <w:p w14:paraId="1676BAD6" w14:textId="77777777" w:rsidR="00BB45D1" w:rsidRPr="000646F4" w:rsidRDefault="00BB45D1" w:rsidP="00BB45D1">
      <w:pPr>
        <w:rPr>
          <w:sz w:val="16"/>
        </w:rPr>
      </w:pPr>
      <w:r w:rsidRPr="000646F4">
        <w:rPr>
          <w:sz w:val="16"/>
        </w:rPr>
        <w:t xml:space="preserve">But, the court’s reliance on Illinois Brick was no better than its initial attempt to characterize the effect of the LCD cartel on US commerce. </w:t>
      </w:r>
      <w:r w:rsidRPr="000646F4">
        <w:rPr>
          <w:rStyle w:val="StyleUnderline"/>
        </w:rPr>
        <w:t xml:space="preserve">Several points suggest </w:t>
      </w:r>
      <w:r w:rsidRPr="000646F4">
        <w:rPr>
          <w:rStyle w:val="StyleUnderline"/>
          <w:highlight w:val="cyan"/>
        </w:rPr>
        <w:t>Motorola</w:t>
      </w:r>
      <w:r w:rsidRPr="000646F4">
        <w:rPr>
          <w:rStyle w:val="StyleUnderline"/>
        </w:rPr>
        <w:t xml:space="preserve"> Mobility </w:t>
      </w:r>
      <w:r w:rsidRPr="000646F4">
        <w:rPr>
          <w:rStyle w:val="StyleUnderline"/>
          <w:highlight w:val="cyan"/>
        </w:rPr>
        <w:t xml:space="preserve">was </w:t>
      </w:r>
      <w:r w:rsidRPr="000646F4">
        <w:rPr>
          <w:rStyle w:val="Emphasis"/>
          <w:iCs w:val="0"/>
          <w:highlight w:val="cyan"/>
        </w:rPr>
        <w:t>wrongly decided</w:t>
      </w:r>
      <w:r w:rsidRPr="000646F4">
        <w:rPr>
          <w:rStyle w:val="StyleUnderline"/>
        </w:rPr>
        <w:t xml:space="preserve">, including </w:t>
      </w:r>
      <w:r w:rsidRPr="000646F4">
        <w:rPr>
          <w:rStyle w:val="Emphasis"/>
          <w:iCs w:val="0"/>
        </w:rPr>
        <w:t>inconsistencies</w:t>
      </w:r>
      <w:r w:rsidRPr="000646F4">
        <w:rPr>
          <w:rStyle w:val="StyleUnderline"/>
        </w:rPr>
        <w:t xml:space="preserve"> with </w:t>
      </w:r>
      <w:r w:rsidRPr="000646F4">
        <w:rPr>
          <w:rStyle w:val="Emphasis"/>
          <w:iCs w:val="0"/>
        </w:rPr>
        <w:t>US precedent</w:t>
      </w:r>
      <w:r w:rsidRPr="000646F4">
        <w:rPr>
          <w:rStyle w:val="StyleUnderline"/>
        </w:rPr>
        <w:t xml:space="preserve"> and </w:t>
      </w:r>
      <w:r w:rsidRPr="000646F4">
        <w:rPr>
          <w:rStyle w:val="Emphasis"/>
          <w:iCs w:val="0"/>
        </w:rPr>
        <w:t>statutes</w:t>
      </w:r>
      <w:r w:rsidRPr="000646F4">
        <w:rPr>
          <w:rStyle w:val="StyleUnderline"/>
        </w:rPr>
        <w:t>. In holding that Motorola and its subsidiaries did not function as one enterprise</w:t>
      </w:r>
      <w:r w:rsidRPr="000646F4">
        <w:rPr>
          <w:sz w:val="16"/>
        </w:rPr>
        <w:t xml:space="preserve"> because they are governed by the different laws of the countries in which they are incorporated and operated, </w:t>
      </w:r>
      <w:r w:rsidRPr="000646F4">
        <w:rPr>
          <w:rStyle w:val="StyleUnderline"/>
        </w:rPr>
        <w:t>Judge Posner disregarded</w:t>
      </w:r>
      <w:r w:rsidRPr="000646F4">
        <w:rPr>
          <w:sz w:val="16"/>
        </w:rPr>
        <w:t xml:space="preserve"> the Supreme Court’s central holding in Copperweld Corp. v. Independence Tube Corp.171 </w:t>
      </w:r>
      <w:r w:rsidRPr="000646F4">
        <w:rPr>
          <w:rStyle w:val="StyleUnderline"/>
        </w:rPr>
        <w:t>Copperweld’s progeny</w:t>
      </w:r>
      <w:r w:rsidRPr="000646F4">
        <w:rPr>
          <w:sz w:val="16"/>
        </w:rPr>
        <w:t xml:space="preserve"> have found </w:t>
      </w:r>
      <w:r w:rsidRPr="000646F4">
        <w:rPr>
          <w:rStyle w:val="StyleUnderline"/>
        </w:rPr>
        <w:t>a corporation and its wholly owned subsidiaries to be a “single entity” with “complete unity of interest”</w:t>
      </w:r>
      <w:r w:rsidRPr="000646F4">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63EA6334" w14:textId="77777777" w:rsidR="00BB45D1" w:rsidRPr="000646F4" w:rsidRDefault="00BB45D1" w:rsidP="00BB45D1">
      <w:pPr>
        <w:rPr>
          <w:sz w:val="16"/>
        </w:rPr>
      </w:pPr>
      <w:r w:rsidRPr="000646F4">
        <w:rPr>
          <w:sz w:val="16"/>
        </w:rPr>
        <w:t xml:space="preserve">In addition to precedent, </w:t>
      </w:r>
      <w:r w:rsidRPr="000646F4">
        <w:rPr>
          <w:rStyle w:val="StyleUnderline"/>
        </w:rPr>
        <w:t>other US antitrust statutes treat parents and subsidiaries as one entity.</w:t>
      </w:r>
      <w:r w:rsidRPr="000646F4">
        <w:rPr>
          <w:sz w:val="16"/>
        </w:rPr>
        <w:t xml:space="preserve"> The Hart-Scott-Rodino Antitrust Improvement Act (“HSR”) requires a business acquiring another business in a transaction meeting certain thresholds to file a premerger notification with the government.174 </w:t>
      </w:r>
      <w:r w:rsidRPr="000646F4">
        <w:rPr>
          <w:rStyle w:val="StyleUnderline"/>
        </w:rPr>
        <w:t>If the acquiring business is controlled by a parent corporation, the HSR mandates that the “ultimate parent entity” file the notification regardless of the nationality of the acquired business</w:t>
      </w:r>
      <w:r w:rsidRPr="000646F4">
        <w:rPr>
          <w:sz w:val="16"/>
        </w:rPr>
        <w:t xml:space="preserve">.175 Furthermore, appearing to be influenced by Copperweld, </w:t>
      </w:r>
      <w:r w:rsidRPr="000646F4">
        <w:rPr>
          <w:rStyle w:val="StyleUnderline"/>
        </w:rPr>
        <w:t>the HSR does not require filing for the merger of two wholly owned subsidiaries with a common parent</w:t>
      </w:r>
      <w:r w:rsidRPr="000646F4">
        <w:rPr>
          <w:sz w:val="16"/>
        </w:rPr>
        <w:t>.176</w:t>
      </w:r>
    </w:p>
    <w:p w14:paraId="31ECBC53" w14:textId="77777777" w:rsidR="00BB45D1" w:rsidRPr="000646F4" w:rsidRDefault="00BB45D1" w:rsidP="00BB45D1">
      <w:pPr>
        <w:rPr>
          <w:sz w:val="16"/>
        </w:rPr>
      </w:pPr>
      <w:r w:rsidRPr="000646F4">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 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2018E59" w14:textId="77777777" w:rsidR="00BB45D1" w:rsidRPr="000646F4" w:rsidRDefault="00BB45D1" w:rsidP="00BB45D1">
      <w:pPr>
        <w:rPr>
          <w:sz w:val="16"/>
        </w:rPr>
      </w:pPr>
      <w:r w:rsidRPr="000646F4">
        <w:rPr>
          <w:sz w:val="16"/>
        </w:rPr>
        <w:lastRenderedPageBreak/>
        <w:t xml:space="preserve">The </w:t>
      </w:r>
      <w:r w:rsidRPr="000646F4">
        <w:rPr>
          <w:rStyle w:val="StyleUnderline"/>
        </w:rPr>
        <w:t>Motorola Mobility</w:t>
      </w:r>
      <w:r w:rsidRPr="000646F4">
        <w:rPr>
          <w:sz w:val="16"/>
        </w:rPr>
        <w:t xml:space="preserve"> decision </w:t>
      </w:r>
      <w:r w:rsidRPr="00BC36BD">
        <w:rPr>
          <w:rStyle w:val="StyleUnderline"/>
        </w:rPr>
        <w:t xml:space="preserve">has </w:t>
      </w:r>
      <w:r w:rsidRPr="000646F4">
        <w:rPr>
          <w:rStyle w:val="Emphasis"/>
          <w:iCs w:val="0"/>
          <w:highlight w:val="cyan"/>
        </w:rPr>
        <w:t>negative consequences</w:t>
      </w:r>
      <w:r w:rsidRPr="000646F4">
        <w:rPr>
          <w:rStyle w:val="StyleUnderline"/>
        </w:rPr>
        <w:t xml:space="preserve"> for US antitrust law, non-US subsidiaries of American parents relying on US law for potential recovery, US businesses operating internationally</w:t>
      </w:r>
      <w:r w:rsidRPr="000646F4">
        <w:rPr>
          <w:sz w:val="16"/>
        </w:rPr>
        <w:t xml:space="preserve"> with international subsidiaries, </w:t>
      </w:r>
      <w:r w:rsidRPr="000646F4">
        <w:rPr>
          <w:rStyle w:val="StyleUnderline"/>
        </w:rPr>
        <w:t>and consumers</w:t>
      </w:r>
      <w:r w:rsidRPr="000646F4">
        <w:rPr>
          <w:sz w:val="16"/>
        </w:rPr>
        <w:t xml:space="preserve">. In essence, </w:t>
      </w:r>
      <w:r w:rsidRPr="000646F4">
        <w:rPr>
          <w:rStyle w:val="StyleUnderline"/>
        </w:rPr>
        <w:t xml:space="preserve">the Seventh Circuit announced a </w:t>
      </w:r>
      <w:r w:rsidRPr="000646F4">
        <w:rPr>
          <w:rStyle w:val="StyleUnderline"/>
          <w:highlight w:val="cyan"/>
        </w:rPr>
        <w:t>broad rule</w:t>
      </w:r>
      <w:r w:rsidRPr="000646F4">
        <w:rPr>
          <w:rStyle w:val="StyleUnderline"/>
        </w:rPr>
        <w:t xml:space="preserve"> that </w:t>
      </w:r>
      <w:r w:rsidRPr="000646F4">
        <w:rPr>
          <w:rStyle w:val="Emphasis"/>
          <w:iCs w:val="0"/>
          <w:highlight w:val="cyan"/>
        </w:rPr>
        <w:t xml:space="preserve">eliminates private </w:t>
      </w:r>
      <w:r w:rsidRPr="000646F4">
        <w:rPr>
          <w:rStyle w:val="Emphasis"/>
          <w:iCs w:val="0"/>
        </w:rPr>
        <w:t xml:space="preserve">antitrust </w:t>
      </w:r>
      <w:r w:rsidRPr="000646F4">
        <w:rPr>
          <w:rStyle w:val="Emphasis"/>
          <w:iCs w:val="0"/>
          <w:highlight w:val="cyan"/>
        </w:rPr>
        <w:t>remedies</w:t>
      </w:r>
      <w:r w:rsidRPr="000646F4">
        <w:rPr>
          <w:sz w:val="16"/>
        </w:rPr>
        <w:t xml:space="preserve"> </w:t>
      </w:r>
      <w:r w:rsidRPr="000646F4">
        <w:rPr>
          <w:rStyle w:val="StyleUnderline"/>
        </w:rPr>
        <w:t>where the first purchase of a price-fixed component occurs offshore,</w:t>
      </w:r>
      <w:r w:rsidRPr="000646F4">
        <w:rPr>
          <w:sz w:val="16"/>
        </w:rPr>
        <w:t xml:space="preserve"> </w:t>
      </w:r>
      <w:r w:rsidRPr="000646F4">
        <w:rPr>
          <w:rStyle w:val="Emphasis"/>
          <w:iCs w:val="0"/>
          <w:highlight w:val="cyan"/>
        </w:rPr>
        <w:t>drastically mitigating</w:t>
      </w:r>
      <w:r w:rsidRPr="000646F4">
        <w:rPr>
          <w:rStyle w:val="StyleUnderline"/>
        </w:rPr>
        <w:t xml:space="preserve"> the </w:t>
      </w:r>
      <w:r w:rsidRPr="000646F4">
        <w:rPr>
          <w:rStyle w:val="StyleUnderline"/>
          <w:highlight w:val="cyan"/>
        </w:rPr>
        <w:t>ability</w:t>
      </w:r>
      <w:r w:rsidRPr="000646F4">
        <w:rPr>
          <w:rStyle w:val="StyleUnderline"/>
        </w:rPr>
        <w:t xml:space="preserve"> of US antitrust law </w:t>
      </w:r>
      <w:r w:rsidRPr="000646F4">
        <w:rPr>
          <w:rStyle w:val="StyleUnderline"/>
          <w:highlight w:val="cyan"/>
        </w:rPr>
        <w:t xml:space="preserve">to </w:t>
      </w:r>
      <w:r w:rsidRPr="000646F4">
        <w:rPr>
          <w:rStyle w:val="Emphasis"/>
          <w:iCs w:val="0"/>
          <w:highlight w:val="cyan"/>
        </w:rPr>
        <w:t>deter</w:t>
      </w:r>
      <w:r w:rsidRPr="000646F4">
        <w:rPr>
          <w:rStyle w:val="Emphasis"/>
          <w:iCs w:val="0"/>
        </w:rPr>
        <w:t xml:space="preserve"> harmful foreign </w:t>
      </w:r>
      <w:r w:rsidRPr="000646F4">
        <w:rPr>
          <w:rStyle w:val="Emphasis"/>
          <w:iCs w:val="0"/>
          <w:highlight w:val="cyan"/>
        </w:rPr>
        <w:t>conduct</w:t>
      </w:r>
      <w:r w:rsidRPr="000646F4">
        <w:rPr>
          <w:rStyle w:val="StyleUnderline"/>
        </w:rPr>
        <w:t xml:space="preserve"> targeting US markets.</w:t>
      </w:r>
      <w:r w:rsidRPr="000646F4">
        <w:rPr>
          <w:sz w:val="16"/>
        </w:rPr>
        <w:t>180 Is Posner really suggesting that American businesses are only protected by US antitrust law when the domestic parent itself engages in such wholly foreign transactions?181</w:t>
      </w:r>
    </w:p>
    <w:p w14:paraId="70BED022" w14:textId="77777777" w:rsidR="00BB45D1" w:rsidRPr="000646F4" w:rsidRDefault="00BB45D1" w:rsidP="00BB45D1">
      <w:pPr>
        <w:rPr>
          <w:rStyle w:val="StyleUnderline"/>
        </w:rPr>
      </w:pPr>
      <w:r w:rsidRPr="000646F4">
        <w:rPr>
          <w:sz w:val="16"/>
        </w:rPr>
        <w:t xml:space="preserve">Moreover, </w:t>
      </w:r>
      <w:r w:rsidRPr="000646F4">
        <w:rPr>
          <w:rStyle w:val="StyleUnderline"/>
          <w:highlight w:val="cyan"/>
        </w:rPr>
        <w:t>the Seventh</w:t>
      </w:r>
      <w:r w:rsidRPr="000646F4">
        <w:rPr>
          <w:rStyle w:val="StyleUnderline"/>
        </w:rPr>
        <w:t xml:space="preserve"> Circuit’s </w:t>
      </w:r>
      <w:r w:rsidRPr="000646F4">
        <w:rPr>
          <w:rStyle w:val="StyleUnderline"/>
          <w:highlight w:val="cyan"/>
        </w:rPr>
        <w:t>decision</w:t>
      </w:r>
      <w:r w:rsidRPr="000646F4">
        <w:rPr>
          <w:rStyle w:val="StyleUnderline"/>
        </w:rPr>
        <w:t xml:space="preserve"> creates a </w:t>
      </w:r>
      <w:r w:rsidRPr="000646F4">
        <w:rPr>
          <w:rStyle w:val="Emphasis"/>
          <w:iCs w:val="0"/>
        </w:rPr>
        <w:t>glaring inconsonance</w:t>
      </w:r>
      <w:r w:rsidRPr="000646F4">
        <w:rPr>
          <w:rStyle w:val="StyleUnderline"/>
        </w:rPr>
        <w:t xml:space="preserve"> with the Ninth Circuit’s</w:t>
      </w:r>
      <w:r w:rsidRPr="000646F4">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0646F4">
        <w:rPr>
          <w:rStyle w:val="StyleUnderline"/>
        </w:rPr>
        <w:t xml:space="preserve">the court </w:t>
      </w:r>
      <w:r w:rsidRPr="000646F4">
        <w:rPr>
          <w:rStyle w:val="StyleUnderline"/>
          <w:highlight w:val="cyan"/>
        </w:rPr>
        <w:t xml:space="preserve">gives </w:t>
      </w:r>
      <w:r w:rsidRPr="000646F4">
        <w:rPr>
          <w:rStyle w:val="Emphasis"/>
          <w:iCs w:val="0"/>
          <w:highlight w:val="cyan"/>
        </w:rPr>
        <w:t>no attention</w:t>
      </w:r>
      <w:r w:rsidRPr="000646F4">
        <w:rPr>
          <w:rStyle w:val="StyleUnderline"/>
          <w:highlight w:val="cyan"/>
        </w:rPr>
        <w:t xml:space="preserve"> to whether Motorola would</w:t>
      </w:r>
      <w:r w:rsidRPr="000646F4">
        <w:rPr>
          <w:rStyle w:val="StyleUnderline"/>
        </w:rPr>
        <w:t xml:space="preserve"> be able to </w:t>
      </w:r>
      <w:r w:rsidRPr="000646F4">
        <w:rPr>
          <w:rStyle w:val="Emphasis"/>
          <w:iCs w:val="0"/>
          <w:highlight w:val="cyan"/>
        </w:rPr>
        <w:t>recover abroad</w:t>
      </w:r>
      <w:r w:rsidRPr="000646F4">
        <w:rPr>
          <w:rStyle w:val="StyleUnderline"/>
        </w:rPr>
        <w:t xml:space="preserve"> or,</w:t>
      </w:r>
      <w:r w:rsidRPr="000646F4">
        <w:rPr>
          <w:sz w:val="16"/>
        </w:rPr>
        <w:t xml:space="preserve"> more importantly, </w:t>
      </w:r>
      <w:r w:rsidRPr="000646F4">
        <w:rPr>
          <w:rStyle w:val="StyleUnderline"/>
        </w:rPr>
        <w:t xml:space="preserve">whether the </w:t>
      </w:r>
      <w:r w:rsidRPr="000646F4">
        <w:rPr>
          <w:rStyle w:val="Emphasis"/>
          <w:iCs w:val="0"/>
        </w:rPr>
        <w:t>cartels’ host countries</w:t>
      </w:r>
      <w:r w:rsidRPr="000646F4">
        <w:rPr>
          <w:rStyle w:val="StyleUnderline"/>
        </w:rPr>
        <w:t xml:space="preserve"> have any </w:t>
      </w:r>
      <w:r w:rsidRPr="000646F4">
        <w:rPr>
          <w:rStyle w:val="Emphasis"/>
          <w:iCs w:val="0"/>
        </w:rPr>
        <w:t>incentive to prosecute</w:t>
      </w:r>
      <w:r w:rsidRPr="000646F4">
        <w:rPr>
          <w:rStyle w:val="StyleUnderline"/>
        </w:rPr>
        <w:t xml:space="preserve"> “when their nationals engage in hardcore cartel conduct directed at a huge U.S. consumer market” that caused harm in that, opposed to its own, market.</w:t>
      </w:r>
      <w:r w:rsidRPr="000646F4">
        <w:rPr>
          <w:sz w:val="16"/>
        </w:rPr>
        <w:t xml:space="preserve">183 </w:t>
      </w:r>
    </w:p>
    <w:p w14:paraId="6343A674" w14:textId="77777777" w:rsidR="00BB45D1" w:rsidRPr="000646F4" w:rsidRDefault="00BB45D1" w:rsidP="00BB45D1">
      <w:pPr>
        <w:rPr>
          <w:sz w:val="16"/>
        </w:rPr>
      </w:pPr>
      <w:r w:rsidRPr="000646F4">
        <w:rPr>
          <w:sz w:val="16"/>
        </w:rPr>
        <w:t>B. Comity Analysis: A Possible Solution to Interpreting the FTAIA?</w:t>
      </w:r>
    </w:p>
    <w:p w14:paraId="3555A4F4" w14:textId="77777777" w:rsidR="00BB45D1" w:rsidRPr="000646F4" w:rsidRDefault="00BB45D1" w:rsidP="00BB45D1">
      <w:pPr>
        <w:rPr>
          <w:sz w:val="16"/>
        </w:rPr>
      </w:pPr>
      <w:r w:rsidRPr="000646F4">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0646F4">
        <w:rPr>
          <w:rStyle w:val="StyleUnderline"/>
        </w:rPr>
        <w:t>two most recent comity principle constructions</w:t>
      </w:r>
      <w:r w:rsidRPr="000646F4">
        <w:rPr>
          <w:sz w:val="16"/>
        </w:rPr>
        <w:t xml:space="preserve">, as discussed, </w:t>
      </w:r>
      <w:r w:rsidRPr="000646F4">
        <w:rPr>
          <w:rStyle w:val="StyleUnderline"/>
        </w:rPr>
        <w:t xml:space="preserve">are in </w:t>
      </w:r>
      <w:r w:rsidRPr="000646F4">
        <w:rPr>
          <w:rStyle w:val="StyleUnderline"/>
          <w:highlight w:val="cyan"/>
        </w:rPr>
        <w:t>Hartford Fire</w:t>
      </w:r>
      <w:r w:rsidRPr="000646F4">
        <w:rPr>
          <w:rStyle w:val="StyleUnderline"/>
        </w:rPr>
        <w:t xml:space="preserve"> and </w:t>
      </w:r>
      <w:r w:rsidRPr="000646F4">
        <w:rPr>
          <w:rStyle w:val="StyleUnderline"/>
          <w:highlight w:val="cyan"/>
        </w:rPr>
        <w:t>Empagran</w:t>
      </w:r>
      <w:r w:rsidRPr="000646F4">
        <w:rPr>
          <w:sz w:val="16"/>
        </w:rPr>
        <w:t xml:space="preserve">. However, </w:t>
      </w:r>
      <w:r w:rsidRPr="000646F4">
        <w:rPr>
          <w:rStyle w:val="StyleUnderline"/>
        </w:rPr>
        <w:t xml:space="preserve">the </w:t>
      </w:r>
      <w:r w:rsidRPr="000646F4">
        <w:rPr>
          <w:rStyle w:val="StyleUnderline"/>
          <w:highlight w:val="cyan"/>
        </w:rPr>
        <w:t>different comity approaches</w:t>
      </w:r>
      <w:r w:rsidRPr="000646F4">
        <w:rPr>
          <w:sz w:val="16"/>
        </w:rPr>
        <w:t xml:space="preserve"> the Supreme Court undertakes in both cases result in standards that </w:t>
      </w:r>
      <w:r w:rsidRPr="000646F4">
        <w:rPr>
          <w:rStyle w:val="StyleUnderline"/>
          <w:highlight w:val="cyan"/>
        </w:rPr>
        <w:t xml:space="preserve">are </w:t>
      </w:r>
      <w:r w:rsidRPr="000646F4">
        <w:rPr>
          <w:rStyle w:val="Emphasis"/>
          <w:iCs w:val="0"/>
          <w:highlight w:val="cyan"/>
        </w:rPr>
        <w:t>under</w:t>
      </w:r>
      <w:r w:rsidRPr="000646F4">
        <w:rPr>
          <w:rStyle w:val="Emphasis"/>
          <w:iCs w:val="0"/>
        </w:rPr>
        <w:t>-inclusive</w:t>
      </w:r>
      <w:r w:rsidRPr="000646F4">
        <w:rPr>
          <w:rStyle w:val="StyleUnderline"/>
        </w:rPr>
        <w:t xml:space="preserve"> and </w:t>
      </w:r>
      <w:r w:rsidRPr="000646F4">
        <w:rPr>
          <w:rStyle w:val="Emphasis"/>
          <w:iCs w:val="0"/>
          <w:highlight w:val="cyan"/>
        </w:rPr>
        <w:t>over-inclusive</w:t>
      </w:r>
      <w:r w:rsidRPr="000646F4">
        <w:rPr>
          <w:rStyle w:val="StyleUnderline"/>
        </w:rPr>
        <w:t>,</w:t>
      </w:r>
      <w:r w:rsidRPr="000646F4">
        <w:rPr>
          <w:sz w:val="16"/>
        </w:rPr>
        <w:t xml:space="preserve"> respectively.</w:t>
      </w:r>
    </w:p>
    <w:p w14:paraId="31A6054D" w14:textId="77777777" w:rsidR="00BB45D1" w:rsidRPr="000646F4" w:rsidRDefault="00BB45D1" w:rsidP="00BB45D1">
      <w:pPr>
        <w:rPr>
          <w:sz w:val="16"/>
        </w:rPr>
      </w:pPr>
      <w:r w:rsidRPr="000646F4">
        <w:rPr>
          <w:rStyle w:val="StyleUnderline"/>
        </w:rPr>
        <w:t>The Supreme Court’s approach in Hartford Fire suggested</w:t>
      </w:r>
      <w:r w:rsidRPr="000646F4">
        <w:rPr>
          <w:sz w:val="16"/>
        </w:rPr>
        <w:t xml:space="preserve"> the unhelpfulness, if not </w:t>
      </w:r>
      <w:r w:rsidRPr="000646F4">
        <w:rPr>
          <w:rStyle w:val="Emphasis"/>
          <w:iCs w:val="0"/>
        </w:rPr>
        <w:t>irrelevance</w:t>
      </w:r>
      <w:r w:rsidRPr="000646F4">
        <w:rPr>
          <w:rStyle w:val="StyleUnderline"/>
        </w:rPr>
        <w:t xml:space="preserve">, of </w:t>
      </w:r>
      <w:r w:rsidRPr="000646F4">
        <w:rPr>
          <w:rStyle w:val="Emphasis"/>
          <w:iCs w:val="0"/>
        </w:rPr>
        <w:t>comity</w:t>
      </w:r>
      <w:r w:rsidRPr="000646F4">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49261A96" w14:textId="4EBE9E34" w:rsidR="00BB45D1" w:rsidRDefault="00BB45D1" w:rsidP="00BB45D1">
      <w:pPr>
        <w:rPr>
          <w:sz w:val="16"/>
        </w:rPr>
      </w:pPr>
      <w:r w:rsidRPr="000646F4">
        <w:rPr>
          <w:rStyle w:val="StyleUnderline"/>
        </w:rPr>
        <w:t>Empagran’s comity analysis</w:t>
      </w:r>
      <w:r w:rsidRPr="000646F4">
        <w:rPr>
          <w:sz w:val="16"/>
        </w:rPr>
        <w:t xml:space="preserve">, on the other hand, </w:t>
      </w:r>
      <w:r w:rsidRPr="000646F4">
        <w:rPr>
          <w:rStyle w:val="StyleUnderline"/>
        </w:rPr>
        <w:t>may be rigidly over-inclusive to the point where</w:t>
      </w:r>
      <w:r w:rsidRPr="000646F4">
        <w:rPr>
          <w:sz w:val="16"/>
        </w:rPr>
        <w:t xml:space="preserve"> important US antitrust law objectives, such as </w:t>
      </w:r>
      <w:r w:rsidRPr="000646F4">
        <w:rPr>
          <w:rStyle w:val="Emphasis"/>
          <w:iCs w:val="0"/>
          <w:highlight w:val="cyan"/>
        </w:rPr>
        <w:t>deterrence</w:t>
      </w:r>
      <w:r w:rsidRPr="000646F4">
        <w:rPr>
          <w:rStyle w:val="StyleUnderline"/>
        </w:rPr>
        <w:t xml:space="preserve"> and </w:t>
      </w:r>
      <w:r w:rsidRPr="000646F4">
        <w:rPr>
          <w:rStyle w:val="Emphasis"/>
          <w:iCs w:val="0"/>
        </w:rPr>
        <w:t>remedy</w:t>
      </w:r>
      <w:r w:rsidRPr="000646F4">
        <w:rPr>
          <w:sz w:val="16"/>
        </w:rPr>
        <w:t xml:space="preserve">, may </w:t>
      </w:r>
      <w:r w:rsidRPr="000646F4">
        <w:rPr>
          <w:rStyle w:val="StyleUnderline"/>
          <w:highlight w:val="cyan"/>
        </w:rPr>
        <w:t xml:space="preserve">go </w:t>
      </w:r>
      <w:r w:rsidRPr="000646F4">
        <w:rPr>
          <w:rStyle w:val="Emphasis"/>
          <w:iCs w:val="0"/>
          <w:highlight w:val="cyan"/>
        </w:rPr>
        <w:t>unserved</w:t>
      </w:r>
      <w:r w:rsidRPr="000646F4">
        <w:rPr>
          <w:rStyle w:val="StyleUnderline"/>
        </w:rPr>
        <w:t>.</w:t>
      </w:r>
      <w:r w:rsidRPr="000646F4">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72C9342C" w14:textId="08ECDE97" w:rsidR="00BC36BD" w:rsidRPr="000646F4" w:rsidRDefault="00BC36BD" w:rsidP="00BC36BD">
      <w:pPr>
        <w:pStyle w:val="Heading4"/>
      </w:pPr>
      <w:r>
        <w:t>Otherwise, cartels d</w:t>
      </w:r>
      <w:r w:rsidRPr="000646F4">
        <w:t xml:space="preserve">estroy innovation and </w:t>
      </w:r>
      <w:r w:rsidR="00843083">
        <w:t>productivity</w:t>
      </w:r>
      <w:r w:rsidRPr="000646F4">
        <w:t xml:space="preserve"> with 40% price increases – </w:t>
      </w:r>
      <w:r>
        <w:t xml:space="preserve">destabilize </w:t>
      </w:r>
      <w:r w:rsidRPr="00C204FA">
        <w:rPr>
          <w:u w:val="single"/>
        </w:rPr>
        <w:t>global supply chains</w:t>
      </w:r>
      <w:r w:rsidRPr="000646F4">
        <w:t>.</w:t>
      </w:r>
    </w:p>
    <w:p w14:paraId="2BE3681C" w14:textId="77777777" w:rsidR="00BC36BD" w:rsidRPr="000646F4" w:rsidRDefault="00BC36BD" w:rsidP="00BC36BD">
      <w:r w:rsidRPr="000646F4">
        <w:rPr>
          <w:rStyle w:val="Style13ptBold"/>
        </w:rPr>
        <w:t>Leonardo ’16</w:t>
      </w:r>
      <w:r w:rsidRPr="000646F4">
        <w:t xml:space="preserve"> [Lizl; Fall; Associate Attorney at Armstrong Teasdale LLP with experience representing domestic and international clients on various legal matters involving equity transactions, acquisitions, franchise matters, other corporate matters and related transactions; DePaul Law Review; “A Proposal to the Seventh and Ninth Circuit Split: Expand the Reach of the </w:t>
      </w:r>
      <w:r w:rsidRPr="000646F4">
        <w:lastRenderedPageBreak/>
        <w:t xml:space="preserve">U.S. Antitrust Laws to Extraterritorial Conduct that Impacts U.S. Commerce,” </w:t>
      </w:r>
      <w:hyperlink r:id="rId11" w:history="1">
        <w:r w:rsidRPr="000646F4">
          <w:rPr>
            <w:rStyle w:val="Hyperlink"/>
          </w:rPr>
          <w:t>https://via.library.depaul.edu/cgi/viewcontent.cgi?article=4008&amp;context=law-review</w:t>
        </w:r>
      </w:hyperlink>
      <w:r w:rsidRPr="000646F4">
        <w:t xml:space="preserve">; KS] </w:t>
      </w:r>
    </w:p>
    <w:p w14:paraId="4E1DC8C5" w14:textId="77777777" w:rsidR="00BC36BD" w:rsidRPr="000646F4" w:rsidRDefault="00BC36BD" w:rsidP="00BC36BD">
      <w:pPr>
        <w:rPr>
          <w:sz w:val="16"/>
        </w:rPr>
      </w:pPr>
      <w:r w:rsidRPr="000646F4">
        <w:rPr>
          <w:rStyle w:val="Emphasis"/>
          <w:iCs w:val="0"/>
        </w:rPr>
        <w:t>Anticompetitive activity</w:t>
      </w:r>
      <w:r w:rsidRPr="000646F4">
        <w:rPr>
          <w:rStyle w:val="StyleUnderline"/>
        </w:rPr>
        <w:t xml:space="preserve"> of </w:t>
      </w:r>
      <w:r w:rsidRPr="000646F4">
        <w:rPr>
          <w:rStyle w:val="Emphasis"/>
          <w:iCs w:val="0"/>
          <w:highlight w:val="cyan"/>
        </w:rPr>
        <w:t>cartels</w:t>
      </w:r>
      <w:r w:rsidRPr="000646F4">
        <w:rPr>
          <w:rStyle w:val="StyleUnderline"/>
        </w:rPr>
        <w:t xml:space="preserve"> and</w:t>
      </w:r>
      <w:r w:rsidRPr="00BC36BD">
        <w:t xml:space="preserve"> </w:t>
      </w:r>
      <w:r w:rsidRPr="000646F4">
        <w:rPr>
          <w:sz w:val="16"/>
        </w:rPr>
        <w:t xml:space="preserve">the </w:t>
      </w:r>
      <w:r w:rsidRPr="000646F4">
        <w:rPr>
          <w:rStyle w:val="StyleUnderline"/>
        </w:rPr>
        <w:t>globalization</w:t>
      </w:r>
      <w:r w:rsidRPr="000646F4">
        <w:rPr>
          <w:sz w:val="16"/>
        </w:rPr>
        <w:t xml:space="preserve"> of commerce have exponentially </w:t>
      </w:r>
      <w:r w:rsidRPr="000646F4">
        <w:rPr>
          <w:rStyle w:val="Emphasis"/>
          <w:iCs w:val="0"/>
          <w:highlight w:val="cyan"/>
        </w:rPr>
        <w:t>accelerated</w:t>
      </w:r>
      <w:r w:rsidRPr="000646F4">
        <w:rPr>
          <w:rStyle w:val="Emphasis"/>
          <w:iCs w:val="0"/>
        </w:rPr>
        <w:t xml:space="preserve"> the </w:t>
      </w:r>
      <w:r w:rsidRPr="000646F4">
        <w:rPr>
          <w:rStyle w:val="Emphasis"/>
          <w:iCs w:val="0"/>
          <w:highlight w:val="cyan"/>
        </w:rPr>
        <w:t>gap</w:t>
      </w:r>
      <w:r w:rsidRPr="000646F4">
        <w:rPr>
          <w:rStyle w:val="StyleUnderline"/>
          <w:highlight w:val="cyan"/>
        </w:rPr>
        <w:t xml:space="preserve"> between buyers and sellers</w:t>
      </w:r>
      <w:r w:rsidRPr="000646F4">
        <w:rPr>
          <w:sz w:val="16"/>
        </w:rPr>
        <w:t xml:space="preserve">.374 Collectively, </w:t>
      </w:r>
      <w:r w:rsidRPr="000646F4">
        <w:rPr>
          <w:rStyle w:val="Emphasis"/>
          <w:iCs w:val="0"/>
        </w:rPr>
        <w:t xml:space="preserve">increasing </w:t>
      </w:r>
      <w:r w:rsidRPr="000646F4">
        <w:rPr>
          <w:rStyle w:val="Emphasis"/>
          <w:iCs w:val="0"/>
          <w:highlight w:val="cyan"/>
        </w:rPr>
        <w:t>poverty</w:t>
      </w:r>
      <w:r w:rsidRPr="000646F4">
        <w:rPr>
          <w:rStyle w:val="StyleUnderline"/>
        </w:rPr>
        <w:t xml:space="preserve">, the </w:t>
      </w:r>
      <w:r w:rsidRPr="000646F4">
        <w:rPr>
          <w:rStyle w:val="Emphasis"/>
          <w:iCs w:val="0"/>
          <w:highlight w:val="cyan"/>
        </w:rPr>
        <w:t>decline</w:t>
      </w:r>
      <w:r w:rsidRPr="000646F4">
        <w:rPr>
          <w:rStyle w:val="StyleUnderline"/>
          <w:highlight w:val="cyan"/>
        </w:rPr>
        <w:t xml:space="preserve"> in</w:t>
      </w:r>
      <w:r w:rsidRPr="000646F4">
        <w:rPr>
          <w:rStyle w:val="StyleUnderline"/>
        </w:rPr>
        <w:t xml:space="preserve"> </w:t>
      </w:r>
      <w:r w:rsidRPr="000646F4">
        <w:rPr>
          <w:rStyle w:val="Emphasis"/>
          <w:iCs w:val="0"/>
        </w:rPr>
        <w:t xml:space="preserve">median </w:t>
      </w:r>
      <w:r w:rsidRPr="000646F4">
        <w:rPr>
          <w:rStyle w:val="Emphasis"/>
          <w:iCs w:val="0"/>
          <w:highlight w:val="cyan"/>
        </w:rPr>
        <w:t>income</w:t>
      </w:r>
      <w:r w:rsidRPr="000646F4">
        <w:rPr>
          <w:rStyle w:val="StyleUnderline"/>
          <w:highlight w:val="cyan"/>
        </w:rPr>
        <w:t>, and</w:t>
      </w:r>
      <w:r w:rsidRPr="000646F4">
        <w:rPr>
          <w:rStyle w:val="StyleUnderline"/>
        </w:rPr>
        <w:t xml:space="preserve"> the </w:t>
      </w:r>
      <w:r w:rsidRPr="000646F4">
        <w:rPr>
          <w:rStyle w:val="Emphasis"/>
          <w:iCs w:val="0"/>
          <w:highlight w:val="cyan"/>
        </w:rPr>
        <w:t>collusion</w:t>
      </w:r>
      <w:r w:rsidRPr="000646F4">
        <w:rPr>
          <w:rStyle w:val="Emphasis"/>
          <w:iCs w:val="0"/>
        </w:rPr>
        <w:t xml:space="preserve"> of companies</w:t>
      </w:r>
      <w:r w:rsidRPr="000646F4">
        <w:rPr>
          <w:sz w:val="16"/>
        </w:rPr>
        <w:t xml:space="preserve"> to sell products at a certain price </w:t>
      </w:r>
      <w:r w:rsidRPr="000646F4">
        <w:rPr>
          <w:rStyle w:val="StyleUnderline"/>
          <w:highlight w:val="cyan"/>
        </w:rPr>
        <w:t>put buyers at the mercy of</w:t>
      </w:r>
      <w:r w:rsidRPr="000646F4">
        <w:rPr>
          <w:rStyle w:val="StyleUnderline"/>
        </w:rPr>
        <w:t xml:space="preserve"> these </w:t>
      </w:r>
      <w:r w:rsidRPr="000646F4">
        <w:rPr>
          <w:rStyle w:val="StyleUnderline"/>
          <w:highlight w:val="cyan"/>
        </w:rPr>
        <w:t>cartels</w:t>
      </w:r>
      <w:r w:rsidRPr="000646F4">
        <w:rPr>
          <w:sz w:val="16"/>
        </w:rPr>
        <w:t xml:space="preserve">.375 Sometimes, because the </w:t>
      </w:r>
      <w:r w:rsidRPr="000646F4">
        <w:rPr>
          <w:rStyle w:val="StyleUnderline"/>
        </w:rPr>
        <w:t xml:space="preserve">products are </w:t>
      </w:r>
      <w:r w:rsidRPr="000646F4">
        <w:rPr>
          <w:rStyle w:val="Emphasis"/>
          <w:iCs w:val="0"/>
        </w:rPr>
        <w:t>inelastic</w:t>
      </w:r>
      <w:r w:rsidRPr="000646F4">
        <w:rPr>
          <w:rStyle w:val="StyleUnderline"/>
        </w:rPr>
        <w:t xml:space="preserve">, consumers have </w:t>
      </w:r>
      <w:r w:rsidRPr="000646F4">
        <w:rPr>
          <w:rStyle w:val="Emphasis"/>
          <w:iCs w:val="0"/>
        </w:rPr>
        <w:t>no choice</w:t>
      </w:r>
      <w:r w:rsidRPr="000646F4">
        <w:rPr>
          <w:rStyle w:val="StyleUnderline"/>
        </w:rPr>
        <w:t xml:space="preserve"> but to </w:t>
      </w:r>
      <w:r w:rsidRPr="000646F4">
        <w:rPr>
          <w:rStyle w:val="Emphasis"/>
          <w:iCs w:val="0"/>
        </w:rPr>
        <w:t>accept the inflated purchase price</w:t>
      </w:r>
      <w:r w:rsidRPr="000646F4">
        <w:rPr>
          <w:sz w:val="16"/>
        </w:rPr>
        <w:t xml:space="preserve">.376 As global supply chains continue to expand, </w:t>
      </w:r>
      <w:r w:rsidRPr="000646F4">
        <w:rPr>
          <w:rStyle w:val="StyleUnderline"/>
        </w:rPr>
        <w:t>business transactions become a source of potential victims</w:t>
      </w:r>
      <w:r w:rsidRPr="000646F4">
        <w:rPr>
          <w:sz w:val="16"/>
        </w:rPr>
        <w:t xml:space="preserve"> by perpetrators of consumer fraud.377 </w:t>
      </w:r>
      <w:r w:rsidRPr="000646F4">
        <w:rPr>
          <w:rStyle w:val="StyleUnderline"/>
        </w:rPr>
        <w:t xml:space="preserve">This raises the need for </w:t>
      </w:r>
      <w:r w:rsidRPr="000646F4">
        <w:rPr>
          <w:rStyle w:val="Emphasis"/>
          <w:iCs w:val="0"/>
        </w:rPr>
        <w:t>stricter rules</w:t>
      </w:r>
      <w:r w:rsidRPr="000646F4">
        <w:rPr>
          <w:rStyle w:val="StyleUnderline"/>
        </w:rPr>
        <w:t xml:space="preserve"> to </w:t>
      </w:r>
      <w:r w:rsidRPr="000646F4">
        <w:rPr>
          <w:rStyle w:val="Emphasis"/>
          <w:iCs w:val="0"/>
        </w:rPr>
        <w:t>protect the consumers</w:t>
      </w:r>
      <w:r w:rsidRPr="000646F4">
        <w:rPr>
          <w:rStyle w:val="StyleUnderline"/>
        </w:rPr>
        <w:t xml:space="preserve"> </w:t>
      </w:r>
      <w:r w:rsidRPr="000646F4">
        <w:rPr>
          <w:sz w:val="16"/>
        </w:rPr>
        <w:t>who are more likely in a worse financial position than that of companies taking advantage of these consumers.</w:t>
      </w:r>
      <w:r w:rsidRPr="000646F4">
        <w:rPr>
          <w:rStyle w:val="StyleUnderline"/>
        </w:rPr>
        <w:t xml:space="preserve"> </w:t>
      </w:r>
      <w:r w:rsidRPr="000646F4">
        <w:rPr>
          <w:rStyle w:val="Emphasis"/>
          <w:iCs w:val="0"/>
          <w:highlight w:val="cyan"/>
        </w:rPr>
        <w:t>Expanding the reach</w:t>
      </w:r>
      <w:r w:rsidRPr="000646F4">
        <w:rPr>
          <w:rStyle w:val="StyleUnderline"/>
        </w:rPr>
        <w:t xml:space="preserve"> of the FTAIA </w:t>
      </w:r>
      <w:r w:rsidRPr="000646F4">
        <w:rPr>
          <w:rStyle w:val="StyleUnderline"/>
          <w:highlight w:val="cyan"/>
        </w:rPr>
        <w:t xml:space="preserve">to </w:t>
      </w:r>
      <w:r w:rsidRPr="000646F4">
        <w:rPr>
          <w:rStyle w:val="Emphasis"/>
          <w:iCs w:val="0"/>
          <w:highlight w:val="cyan"/>
        </w:rPr>
        <w:t>include transactions</w:t>
      </w:r>
      <w:r w:rsidRPr="000646F4">
        <w:rPr>
          <w:rStyle w:val="StyleUnderline"/>
        </w:rPr>
        <w:t xml:space="preserve"> made </w:t>
      </w:r>
      <w:r w:rsidRPr="000646F4">
        <w:rPr>
          <w:rStyle w:val="Emphasis"/>
          <w:iCs w:val="0"/>
          <w:highlight w:val="cyan"/>
        </w:rPr>
        <w:t>outside of the U</w:t>
      </w:r>
      <w:r w:rsidRPr="000646F4">
        <w:rPr>
          <w:rStyle w:val="Emphasis"/>
          <w:iCs w:val="0"/>
        </w:rPr>
        <w:t xml:space="preserve">nited </w:t>
      </w:r>
      <w:r w:rsidRPr="000646F4">
        <w:rPr>
          <w:rStyle w:val="Emphasis"/>
          <w:iCs w:val="0"/>
          <w:highlight w:val="cyan"/>
        </w:rPr>
        <w:t>S</w:t>
      </w:r>
      <w:r w:rsidRPr="000646F4">
        <w:rPr>
          <w:rStyle w:val="Emphasis"/>
          <w:iCs w:val="0"/>
        </w:rPr>
        <w:t>tates</w:t>
      </w:r>
      <w:r w:rsidRPr="000646F4">
        <w:rPr>
          <w:sz w:val="16"/>
        </w:rPr>
        <w:t xml:space="preserve"> but nonetheless have an impact to U.S. commerce, </w:t>
      </w:r>
      <w:r w:rsidRPr="000646F4">
        <w:rPr>
          <w:rStyle w:val="StyleUnderline"/>
          <w:highlight w:val="cyan"/>
        </w:rPr>
        <w:t>as held by</w:t>
      </w:r>
      <w:r w:rsidRPr="000646F4">
        <w:rPr>
          <w:rStyle w:val="StyleUnderline"/>
        </w:rPr>
        <w:t xml:space="preserve"> the </w:t>
      </w:r>
      <w:r w:rsidRPr="000646F4">
        <w:rPr>
          <w:rStyle w:val="Emphasis"/>
          <w:iCs w:val="0"/>
          <w:highlight w:val="cyan"/>
        </w:rPr>
        <w:t xml:space="preserve">Ninth </w:t>
      </w:r>
      <w:r w:rsidRPr="000646F4">
        <w:rPr>
          <w:rStyle w:val="Emphasis"/>
          <w:iCs w:val="0"/>
        </w:rPr>
        <w:t>Circuit</w:t>
      </w:r>
      <w:r w:rsidRPr="000646F4">
        <w:rPr>
          <w:rStyle w:val="StyleUnderline"/>
        </w:rPr>
        <w:t xml:space="preserve">, will </w:t>
      </w:r>
      <w:r w:rsidRPr="000646F4">
        <w:rPr>
          <w:rStyle w:val="StyleUnderline"/>
          <w:highlight w:val="cyan"/>
        </w:rPr>
        <w:t>reduce this</w:t>
      </w:r>
      <w:r w:rsidRPr="000646F4">
        <w:rPr>
          <w:rStyle w:val="StyleUnderline"/>
        </w:rPr>
        <w:t xml:space="preserve"> prevalent </w:t>
      </w:r>
      <w:r w:rsidRPr="000646F4">
        <w:rPr>
          <w:rStyle w:val="StyleUnderline"/>
          <w:highlight w:val="cyan"/>
        </w:rPr>
        <w:t>issue</w:t>
      </w:r>
      <w:r w:rsidRPr="000646F4">
        <w:rPr>
          <w:rStyle w:val="StyleUnderline"/>
        </w:rPr>
        <w:t>.</w:t>
      </w:r>
      <w:r w:rsidRPr="000646F4">
        <w:rPr>
          <w:sz w:val="16"/>
        </w:rPr>
        <w:t>378 This Part discusses the effects of this proposal to the protection of U.S. consumers and the international business community.</w:t>
      </w:r>
    </w:p>
    <w:p w14:paraId="67AC1C29" w14:textId="77777777" w:rsidR="00BC36BD" w:rsidRPr="000646F4" w:rsidRDefault="00BC36BD" w:rsidP="00BC36BD">
      <w:pPr>
        <w:rPr>
          <w:sz w:val="16"/>
        </w:rPr>
      </w:pPr>
      <w:r w:rsidRPr="000646F4">
        <w:rPr>
          <w:sz w:val="16"/>
        </w:rPr>
        <w:t xml:space="preserve">In today’s global economy, </w:t>
      </w:r>
      <w:r w:rsidRPr="000646F4">
        <w:rPr>
          <w:rStyle w:val="StyleUnderline"/>
        </w:rPr>
        <w:t xml:space="preserve">it is </w:t>
      </w:r>
      <w:r w:rsidRPr="000646F4">
        <w:rPr>
          <w:rStyle w:val="Emphasis"/>
          <w:iCs w:val="0"/>
        </w:rPr>
        <w:t>difficult to distinguish</w:t>
      </w:r>
      <w:r w:rsidRPr="000646F4">
        <w:rPr>
          <w:rStyle w:val="StyleUnderline"/>
        </w:rPr>
        <w:t xml:space="preserve"> and separate foreign from domestic effects</w:t>
      </w:r>
      <w:r w:rsidRPr="000646F4">
        <w:rPr>
          <w:sz w:val="16"/>
        </w:rPr>
        <w:t xml:space="preserve">.379 </w:t>
      </w:r>
      <w:r w:rsidRPr="000646F4">
        <w:rPr>
          <w:rStyle w:val="StyleUnderline"/>
        </w:rPr>
        <w:t>Global supply chains have made it easier for products to move rapidly</w:t>
      </w:r>
      <w:r w:rsidRPr="000646F4">
        <w:rPr>
          <w:sz w:val="16"/>
        </w:rPr>
        <w:t xml:space="preserve"> and with ease. </w:t>
      </w:r>
      <w:r w:rsidRPr="000646F4">
        <w:rPr>
          <w:rStyle w:val="StyleUnderline"/>
        </w:rPr>
        <w:t xml:space="preserve">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holding twenty-one percent of the worldwide Gross Domestic Product (GDP), </w:t>
      </w:r>
      <w:r w:rsidRPr="000646F4">
        <w:rPr>
          <w:rStyle w:val="StyleUnderline"/>
          <w:highlight w:val="cyan"/>
        </w:rPr>
        <w:t xml:space="preserve">is </w:t>
      </w:r>
      <w:r w:rsidRPr="000646F4">
        <w:rPr>
          <w:rStyle w:val="Emphasis"/>
          <w:iCs w:val="0"/>
          <w:highlight w:val="cyan"/>
        </w:rPr>
        <w:t>most susceptible</w:t>
      </w:r>
      <w:r w:rsidRPr="000646F4">
        <w:rPr>
          <w:rStyle w:val="StyleUnderline"/>
          <w:highlight w:val="cyan"/>
        </w:rPr>
        <w:t xml:space="preserve"> to cartel targeting</w:t>
      </w:r>
      <w:r w:rsidRPr="000646F4">
        <w:rPr>
          <w:sz w:val="16"/>
        </w:rPr>
        <w:t xml:space="preserve">.380 With twenty-nine percent market share, </w:t>
      </w:r>
      <w:r w:rsidRPr="000646F4">
        <w:rPr>
          <w:rStyle w:val="StyleUnderline"/>
        </w:rPr>
        <w:t xml:space="preserve">it is the </w:t>
      </w:r>
      <w:r w:rsidRPr="000646F4">
        <w:rPr>
          <w:rStyle w:val="Emphasis"/>
          <w:iCs w:val="0"/>
        </w:rPr>
        <w:t>largest consumer</w:t>
      </w:r>
      <w:r w:rsidRPr="000646F4">
        <w:rPr>
          <w:rStyle w:val="StyleUnderline"/>
        </w:rPr>
        <w:t xml:space="preserve"> in the world</w:t>
      </w:r>
      <w:r w:rsidRPr="000646F4">
        <w:rPr>
          <w:sz w:val="16"/>
        </w:rPr>
        <w:t xml:space="preserve">.381 Any impact of </w:t>
      </w:r>
      <w:r w:rsidRPr="000646F4">
        <w:rPr>
          <w:rStyle w:val="StyleUnderline"/>
        </w:rPr>
        <w:t>collusion</w:t>
      </w:r>
      <w:r w:rsidRPr="000646F4">
        <w:rPr>
          <w:sz w:val="16"/>
        </w:rPr>
        <w:t xml:space="preserve"> in the international market is intertwined with a </w:t>
      </w:r>
      <w:r w:rsidRPr="000646F4">
        <w:rPr>
          <w:rStyle w:val="StyleUnderline"/>
        </w:rPr>
        <w:t>harm</w:t>
      </w:r>
      <w:r w:rsidRPr="000646F4">
        <w:rPr>
          <w:sz w:val="16"/>
        </w:rPr>
        <w:t xml:space="preserve"> to </w:t>
      </w:r>
      <w:r w:rsidRPr="000646F4">
        <w:rPr>
          <w:rStyle w:val="StyleUnderline"/>
        </w:rPr>
        <w:t>customers</w:t>
      </w:r>
      <w:r w:rsidRPr="000646F4">
        <w:rPr>
          <w:sz w:val="16"/>
        </w:rPr>
        <w:t xml:space="preserve"> in the United States.382 </w:t>
      </w:r>
      <w:r w:rsidRPr="000646F4">
        <w:rPr>
          <w:rStyle w:val="StyleUnderline"/>
          <w:highlight w:val="cyan"/>
        </w:rPr>
        <w:t>Measures must</w:t>
      </w:r>
      <w:r w:rsidRPr="000646F4">
        <w:rPr>
          <w:rStyle w:val="StyleUnderline"/>
        </w:rPr>
        <w:t xml:space="preserve"> be taken to </w:t>
      </w:r>
      <w:r w:rsidRPr="000646F4">
        <w:rPr>
          <w:rStyle w:val="StyleUnderline"/>
          <w:highlight w:val="cyan"/>
        </w:rPr>
        <w:t>ensure</w:t>
      </w:r>
      <w:r w:rsidRPr="000646F4">
        <w:rPr>
          <w:rStyle w:val="StyleUnderline"/>
        </w:rPr>
        <w:t xml:space="preserve"> that </w:t>
      </w:r>
      <w:r w:rsidRPr="000646F4">
        <w:rPr>
          <w:rStyle w:val="StyleUnderline"/>
          <w:highlight w:val="cyan"/>
        </w:rPr>
        <w:t xml:space="preserve">markets remain </w:t>
      </w:r>
      <w:r w:rsidRPr="000646F4">
        <w:rPr>
          <w:rStyle w:val="Emphasis"/>
          <w:iCs w:val="0"/>
          <w:highlight w:val="cyan"/>
        </w:rPr>
        <w:t>open</w:t>
      </w:r>
      <w:r w:rsidRPr="000646F4">
        <w:rPr>
          <w:rStyle w:val="StyleUnderline"/>
          <w:highlight w:val="cyan"/>
        </w:rPr>
        <w:t xml:space="preserve"> and </w:t>
      </w:r>
      <w:r w:rsidRPr="000646F4">
        <w:rPr>
          <w:rStyle w:val="Emphasis"/>
          <w:iCs w:val="0"/>
          <w:highlight w:val="cyan"/>
        </w:rPr>
        <w:t>competitive</w:t>
      </w:r>
      <w:r w:rsidRPr="000646F4">
        <w:rPr>
          <w:rStyle w:val="StyleUnderline"/>
          <w:highlight w:val="cyan"/>
        </w:rPr>
        <w:t>;</w:t>
      </w:r>
      <w:r w:rsidRPr="000646F4">
        <w:rPr>
          <w:rStyle w:val="StyleUnderline"/>
        </w:rPr>
        <w:t xml:space="preserve"> no company should</w:t>
      </w:r>
      <w:r w:rsidRPr="000646F4">
        <w:t xml:space="preserve"> </w:t>
      </w:r>
      <w:r w:rsidRPr="000646F4">
        <w:rPr>
          <w:sz w:val="16"/>
        </w:rPr>
        <w:t xml:space="preserve">able to </w:t>
      </w:r>
      <w:r w:rsidRPr="000646F4">
        <w:rPr>
          <w:rStyle w:val="StyleUnderline"/>
        </w:rPr>
        <w:t xml:space="preserve">dominate and restrict the supply of products sold. With a rigid rule in place, </w:t>
      </w:r>
      <w:r w:rsidRPr="000646F4">
        <w:rPr>
          <w:rStyle w:val="Emphasis"/>
          <w:iCs w:val="0"/>
          <w:highlight w:val="cyan"/>
        </w:rPr>
        <w:t>formation</w:t>
      </w:r>
      <w:r w:rsidRPr="000646F4">
        <w:rPr>
          <w:rStyle w:val="StyleUnderline"/>
          <w:highlight w:val="cyan"/>
        </w:rPr>
        <w:t xml:space="preserve"> o</w:t>
      </w:r>
      <w:r w:rsidRPr="000646F4">
        <w:rPr>
          <w:rStyle w:val="StyleUnderline"/>
        </w:rPr>
        <w:t xml:space="preserve">f domestic and international </w:t>
      </w:r>
      <w:r w:rsidRPr="000646F4">
        <w:rPr>
          <w:rStyle w:val="Emphasis"/>
          <w:iCs w:val="0"/>
          <w:highlight w:val="cyan"/>
        </w:rPr>
        <w:t>cartels</w:t>
      </w:r>
      <w:r w:rsidRPr="000646F4">
        <w:rPr>
          <w:rStyle w:val="StyleUnderline"/>
        </w:rPr>
        <w:t xml:space="preserve"> would </w:t>
      </w:r>
      <w:r w:rsidRPr="000646F4">
        <w:rPr>
          <w:rStyle w:val="Emphasis"/>
          <w:iCs w:val="0"/>
          <w:highlight w:val="cyan"/>
        </w:rPr>
        <w:t>decline</w:t>
      </w:r>
      <w:r w:rsidRPr="000646F4">
        <w:rPr>
          <w:rStyle w:val="StyleUnderline"/>
        </w:rPr>
        <w:t xml:space="preserve">, </w:t>
      </w:r>
      <w:r w:rsidRPr="000646F4">
        <w:rPr>
          <w:rStyle w:val="Emphasis"/>
          <w:iCs w:val="0"/>
        </w:rPr>
        <w:t xml:space="preserve">further </w:t>
      </w:r>
      <w:r w:rsidRPr="000646F4">
        <w:rPr>
          <w:rStyle w:val="Emphasis"/>
          <w:iCs w:val="0"/>
          <w:highlight w:val="cyan"/>
        </w:rPr>
        <w:t>strengthening competition</w:t>
      </w:r>
      <w:r w:rsidRPr="000646F4">
        <w:rPr>
          <w:sz w:val="16"/>
        </w:rPr>
        <w:t>.383 After all, the protection of consumers through the preservation of deterrence is one of the main focuses of antitrust laws.384</w:t>
      </w:r>
    </w:p>
    <w:p w14:paraId="50C12EA1" w14:textId="77777777" w:rsidR="00BC36BD" w:rsidRPr="000646F4" w:rsidRDefault="00BC36BD" w:rsidP="00BC36BD">
      <w:pPr>
        <w:rPr>
          <w:sz w:val="16"/>
        </w:rPr>
      </w:pPr>
      <w:r w:rsidRPr="000646F4">
        <w:rPr>
          <w:sz w:val="16"/>
        </w:rPr>
        <w:t xml:space="preserve">Courts, as well as scholars, have commented that </w:t>
      </w:r>
      <w:r w:rsidRPr="000646F4">
        <w:rPr>
          <w:rStyle w:val="StyleUnderline"/>
        </w:rPr>
        <w:t>cartel deterrence should be the primary concern over international comity issues</w:t>
      </w:r>
      <w:r w:rsidRPr="000646F4">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0646F4">
        <w:rPr>
          <w:rStyle w:val="StyleUnderline"/>
        </w:rPr>
        <w:t>because cartel members are more likely to engage in anticompetitive conduct, a decision that is based</w:t>
      </w:r>
      <w:r w:rsidRPr="000646F4">
        <w:rPr>
          <w:sz w:val="16"/>
        </w:rPr>
        <w:t xml:space="preserve"> more heavily </w:t>
      </w:r>
      <w:r w:rsidRPr="000646F4">
        <w:rPr>
          <w:rStyle w:val="StyleUnderline"/>
        </w:rPr>
        <w:t xml:space="preserve">on the international </w:t>
      </w:r>
      <w:r w:rsidRPr="000646F4">
        <w:rPr>
          <w:rStyle w:val="StyleUnderline"/>
          <w:highlight w:val="cyan"/>
        </w:rPr>
        <w:t>comity</w:t>
      </w:r>
      <w:r w:rsidRPr="000646F4">
        <w:rPr>
          <w:rStyle w:val="StyleUnderline"/>
        </w:rPr>
        <w:t xml:space="preserve"> principle would </w:t>
      </w:r>
      <w:r w:rsidRPr="000646F4">
        <w:rPr>
          <w:rStyle w:val="StyleUnderline"/>
          <w:highlight w:val="cyan"/>
        </w:rPr>
        <w:t>make</w:t>
      </w:r>
      <w:r w:rsidRPr="000646F4">
        <w:rPr>
          <w:rStyle w:val="StyleUnderline"/>
        </w:rPr>
        <w:t xml:space="preserve"> company </w:t>
      </w:r>
      <w:r w:rsidRPr="000646F4">
        <w:rPr>
          <w:rStyle w:val="StyleUnderline"/>
          <w:highlight w:val="cyan"/>
        </w:rPr>
        <w:t>transactions</w:t>
      </w:r>
      <w:r w:rsidRPr="000646F4">
        <w:rPr>
          <w:sz w:val="16"/>
        </w:rPr>
        <w:t>, domestic and abroad,</w:t>
      </w:r>
      <w:r w:rsidRPr="00843083">
        <w:t xml:space="preserve"> </w:t>
      </w:r>
      <w:r w:rsidRPr="000646F4">
        <w:rPr>
          <w:rStyle w:val="Emphasis"/>
          <w:iCs w:val="0"/>
          <w:highlight w:val="cyan"/>
        </w:rPr>
        <w:t>confusing</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increase the burden on consumers</w:t>
      </w:r>
      <w:r w:rsidRPr="000646F4">
        <w:rPr>
          <w:sz w:val="16"/>
        </w:rPr>
        <w:t xml:space="preserve">.388 </w:t>
      </w:r>
    </w:p>
    <w:p w14:paraId="1E26B93F" w14:textId="77777777" w:rsidR="00BC36BD" w:rsidRPr="000646F4" w:rsidRDefault="00BC36BD" w:rsidP="00BC36BD">
      <w:pPr>
        <w:rPr>
          <w:sz w:val="16"/>
        </w:rPr>
      </w:pPr>
      <w:r w:rsidRPr="000646F4">
        <w:rPr>
          <w:rStyle w:val="StyleUnderline"/>
        </w:rPr>
        <w:t>Cartels</w:t>
      </w:r>
      <w:r w:rsidRPr="000646F4">
        <w:rPr>
          <w:sz w:val="16"/>
        </w:rPr>
        <w:t xml:space="preserve">, more often than not, </w:t>
      </w:r>
      <w:r w:rsidRPr="000646F4">
        <w:rPr>
          <w:rStyle w:val="StyleUnderline"/>
        </w:rPr>
        <w:t>operate in secrecy. Members can coordinate and collude to fix prices</w:t>
      </w:r>
      <w:r w:rsidRPr="000646F4">
        <w:rPr>
          <w:sz w:val="16"/>
        </w:rPr>
        <w:t xml:space="preserve"> outside of U.S. jurisdiction, making it much more difficult for the U.S. government to detect and prosecute them.389 </w:t>
      </w:r>
      <w:r w:rsidRPr="000646F4">
        <w:rPr>
          <w:rStyle w:val="StyleUnderline"/>
        </w:rPr>
        <w:t xml:space="preserve">To </w:t>
      </w:r>
      <w:r w:rsidRPr="000646F4">
        <w:rPr>
          <w:rStyle w:val="Emphasis"/>
          <w:iCs w:val="0"/>
        </w:rPr>
        <w:t>achieve deterrence</w:t>
      </w:r>
      <w:r w:rsidRPr="000646F4">
        <w:rPr>
          <w:rStyle w:val="StyleUnderline"/>
        </w:rPr>
        <w:t xml:space="preserve">, a rule that will </w:t>
      </w:r>
      <w:r w:rsidRPr="000646F4">
        <w:rPr>
          <w:rStyle w:val="Emphasis"/>
          <w:iCs w:val="0"/>
        </w:rPr>
        <w:t>dissuade companies</w:t>
      </w:r>
      <w:r w:rsidRPr="000646F4">
        <w:rPr>
          <w:rStyle w:val="StyleUnderline"/>
        </w:rPr>
        <w:t xml:space="preserve"> from engaging in anticompetitive conduct</w:t>
      </w:r>
      <w:r w:rsidRPr="000646F4">
        <w:rPr>
          <w:sz w:val="16"/>
        </w:rPr>
        <w:t xml:space="preserve"> from the very beginning will </w:t>
      </w:r>
      <w:r w:rsidRPr="000646F4">
        <w:rPr>
          <w:rStyle w:val="StyleUnderline"/>
        </w:rPr>
        <w:t>allow antitrust enforcement to be more manageable</w:t>
      </w:r>
      <w:r w:rsidRPr="000646F4">
        <w:rPr>
          <w:sz w:val="16"/>
        </w:rPr>
        <w:t xml:space="preserve">.390 </w:t>
      </w:r>
      <w:r w:rsidRPr="000646F4">
        <w:rPr>
          <w:rStyle w:val="StyleUnderline"/>
        </w:rPr>
        <w:t xml:space="preserve">A </w:t>
      </w:r>
      <w:r w:rsidRPr="000646F4">
        <w:rPr>
          <w:rStyle w:val="StyleUnderline"/>
          <w:highlight w:val="cyan"/>
        </w:rPr>
        <w:t>cartel</w:t>
      </w:r>
      <w:r w:rsidRPr="000646F4">
        <w:rPr>
          <w:sz w:val="16"/>
        </w:rPr>
        <w:t xml:space="preserve"> will most likely </w:t>
      </w:r>
      <w:r w:rsidRPr="000646F4">
        <w:rPr>
          <w:rStyle w:val="Emphasis"/>
          <w:iCs w:val="0"/>
          <w:highlight w:val="cyan"/>
        </w:rPr>
        <w:t>weigh</w:t>
      </w:r>
      <w:r w:rsidRPr="000646F4">
        <w:rPr>
          <w:rStyle w:val="StyleUnderline"/>
        </w:rPr>
        <w:t xml:space="preserve"> the </w:t>
      </w:r>
      <w:r w:rsidRPr="000646F4">
        <w:rPr>
          <w:rStyle w:val="Emphasis"/>
          <w:iCs w:val="0"/>
        </w:rPr>
        <w:t xml:space="preserve">potential </w:t>
      </w:r>
      <w:r w:rsidRPr="000646F4">
        <w:rPr>
          <w:rStyle w:val="Emphasis"/>
          <w:iCs w:val="0"/>
          <w:highlight w:val="cyan"/>
        </w:rPr>
        <w:t>damages</w:t>
      </w:r>
      <w:r w:rsidRPr="000646F4">
        <w:rPr>
          <w:rStyle w:val="StyleUnderline"/>
        </w:rPr>
        <w:t xml:space="preserve"> engaging in anticompetitive activities </w:t>
      </w:r>
      <w:r w:rsidRPr="000646F4">
        <w:rPr>
          <w:rStyle w:val="StyleUnderline"/>
          <w:highlight w:val="cyan"/>
        </w:rPr>
        <w:t>with</w:t>
      </w:r>
      <w:r w:rsidRPr="000646F4">
        <w:rPr>
          <w:rStyle w:val="StyleUnderline"/>
        </w:rPr>
        <w:t xml:space="preserve"> the </w:t>
      </w:r>
      <w:r w:rsidRPr="000646F4">
        <w:rPr>
          <w:rStyle w:val="Emphasis"/>
          <w:iCs w:val="0"/>
        </w:rPr>
        <w:t xml:space="preserve">potential </w:t>
      </w:r>
      <w:r w:rsidRPr="000646F4">
        <w:rPr>
          <w:rStyle w:val="Emphasis"/>
          <w:iCs w:val="0"/>
          <w:highlight w:val="cyan"/>
        </w:rPr>
        <w:t>benefits</w:t>
      </w:r>
      <w:r w:rsidRPr="000646F4">
        <w:rPr>
          <w:rStyle w:val="StyleUnderline"/>
        </w:rPr>
        <w:t xml:space="preserve"> of those anticompetitive activities</w:t>
      </w:r>
      <w:r w:rsidRPr="000646F4">
        <w:rPr>
          <w:sz w:val="16"/>
        </w:rPr>
        <w:t xml:space="preserve">.391 A study conducted in the United Kingdom showed that </w:t>
      </w:r>
      <w:r w:rsidRPr="000646F4">
        <w:rPr>
          <w:rStyle w:val="Emphasis"/>
          <w:iCs w:val="0"/>
        </w:rPr>
        <w:t xml:space="preserve">labor </w:t>
      </w:r>
      <w:r w:rsidRPr="000646F4">
        <w:rPr>
          <w:rStyle w:val="Emphasis"/>
          <w:iCs w:val="0"/>
          <w:highlight w:val="cyan"/>
        </w:rPr>
        <w:t>productivity declined</w:t>
      </w:r>
      <w:r w:rsidRPr="000646F4">
        <w:rPr>
          <w:rStyle w:val="StyleUnderline"/>
        </w:rPr>
        <w:t xml:space="preserve"> when industries are characterized by collusion or when competition is low.</w:t>
      </w:r>
      <w:r w:rsidRPr="000646F4">
        <w:rPr>
          <w:sz w:val="16"/>
        </w:rPr>
        <w:t xml:space="preserve">392 The study showed, however, that </w:t>
      </w:r>
      <w:r w:rsidRPr="000646F4">
        <w:rPr>
          <w:rStyle w:val="StyleUnderline"/>
        </w:rPr>
        <w:t>once a strict antitrust law was enforced, the gap</w:t>
      </w:r>
      <w:r w:rsidRPr="000646F4">
        <w:rPr>
          <w:sz w:val="16"/>
        </w:rPr>
        <w:t xml:space="preserve"> declined, if not </w:t>
      </w:r>
      <w:r w:rsidRPr="000646F4">
        <w:rPr>
          <w:rStyle w:val="StyleUnderline"/>
        </w:rPr>
        <w:t>disappeared</w:t>
      </w:r>
      <w:r w:rsidRPr="000646F4">
        <w:rPr>
          <w:sz w:val="16"/>
        </w:rPr>
        <w:t>.393</w:t>
      </w:r>
    </w:p>
    <w:p w14:paraId="4E9D68CC" w14:textId="77777777" w:rsidR="00BC36BD" w:rsidRPr="000646F4" w:rsidRDefault="00BC36BD" w:rsidP="00BC36BD">
      <w:pPr>
        <w:rPr>
          <w:sz w:val="16"/>
        </w:rPr>
      </w:pPr>
      <w:r w:rsidRPr="000646F4">
        <w:rPr>
          <w:sz w:val="16"/>
        </w:rPr>
        <w:lastRenderedPageBreak/>
        <w:t xml:space="preserve">The presence of </w:t>
      </w:r>
      <w:r w:rsidRPr="000646F4">
        <w:rPr>
          <w:rStyle w:val="Emphasis"/>
          <w:iCs w:val="0"/>
          <w:highlight w:val="cyan"/>
        </w:rPr>
        <w:t>competition</w:t>
      </w:r>
      <w:r w:rsidRPr="000646F4">
        <w:rPr>
          <w:rStyle w:val="Emphasis"/>
          <w:iCs w:val="0"/>
        </w:rPr>
        <w:t xml:space="preserve"> drives productivity</w:t>
      </w:r>
      <w:r w:rsidRPr="000646F4">
        <w:rPr>
          <w:rStyle w:val="StyleUnderline"/>
        </w:rPr>
        <w:t xml:space="preserve"> by </w:t>
      </w:r>
      <w:r w:rsidRPr="000646F4">
        <w:rPr>
          <w:rStyle w:val="Emphasis"/>
          <w:iCs w:val="0"/>
          <w:highlight w:val="cyan"/>
        </w:rPr>
        <w:t>incentivizing</w:t>
      </w:r>
      <w:r w:rsidRPr="000646F4">
        <w:rPr>
          <w:rStyle w:val="StyleUnderline"/>
        </w:rPr>
        <w:t xml:space="preserve"> companies to be more efficient</w:t>
      </w:r>
      <w:r w:rsidRPr="000646F4">
        <w:t>.</w:t>
      </w:r>
      <w:r w:rsidRPr="000646F4">
        <w:rPr>
          <w:sz w:val="16"/>
        </w:rPr>
        <w:t xml:space="preserve">394 Studies have revealed that </w:t>
      </w:r>
      <w:r w:rsidRPr="000646F4">
        <w:rPr>
          <w:rStyle w:val="StyleUnderline"/>
        </w:rPr>
        <w:t xml:space="preserve">competition boosts product </w:t>
      </w:r>
      <w:r w:rsidRPr="000646F4">
        <w:rPr>
          <w:rStyle w:val="Emphasis"/>
          <w:iCs w:val="0"/>
          <w:highlight w:val="cyan"/>
        </w:rPr>
        <w:t>innovation</w:t>
      </w:r>
      <w:r w:rsidRPr="000646F4">
        <w:rPr>
          <w:rStyle w:val="StyleUnderline"/>
        </w:rPr>
        <w:t xml:space="preserve"> and </w:t>
      </w:r>
      <w:r w:rsidRPr="000646F4">
        <w:rPr>
          <w:rStyle w:val="Emphasis"/>
          <w:iCs w:val="0"/>
        </w:rPr>
        <w:t>creativity</w:t>
      </w:r>
      <w:r w:rsidRPr="000646F4">
        <w:rPr>
          <w:rStyle w:val="StyleUnderline"/>
        </w:rPr>
        <w:t xml:space="preserve">, all while firms strive </w:t>
      </w:r>
      <w:r w:rsidRPr="000646F4">
        <w:rPr>
          <w:rStyle w:val="StyleUnderline"/>
          <w:highlight w:val="cyan"/>
        </w:rPr>
        <w:t xml:space="preserve">to </w:t>
      </w:r>
      <w:r w:rsidRPr="000646F4">
        <w:rPr>
          <w:rStyle w:val="Emphasis"/>
          <w:iCs w:val="0"/>
          <w:highlight w:val="cyan"/>
        </w:rPr>
        <w:t>reduce</w:t>
      </w:r>
      <w:r w:rsidRPr="000646F4">
        <w:rPr>
          <w:rStyle w:val="Emphasis"/>
          <w:iCs w:val="0"/>
        </w:rPr>
        <w:t xml:space="preserve"> their </w:t>
      </w:r>
      <w:r w:rsidRPr="000646F4">
        <w:rPr>
          <w:rStyle w:val="Emphasis"/>
          <w:iCs w:val="0"/>
          <w:highlight w:val="cyan"/>
        </w:rPr>
        <w:t>costs</w:t>
      </w:r>
      <w:r w:rsidRPr="000646F4">
        <w:rPr>
          <w:rStyle w:val="StyleUnderline"/>
        </w:rPr>
        <w:t xml:space="preserve">, by </w:t>
      </w:r>
      <w:r w:rsidRPr="000646F4">
        <w:rPr>
          <w:rStyle w:val="StyleUnderline"/>
          <w:highlight w:val="cyan"/>
        </w:rPr>
        <w:t>encouraging</w:t>
      </w:r>
      <w:r w:rsidRPr="000646F4">
        <w:rPr>
          <w:rStyle w:val="StyleUnderline"/>
        </w:rPr>
        <w:t xml:space="preserve"> them to produce </w:t>
      </w:r>
      <w:r w:rsidRPr="000646F4">
        <w:rPr>
          <w:rStyle w:val="Emphasis"/>
          <w:iCs w:val="0"/>
          <w:highlight w:val="cyan"/>
        </w:rPr>
        <w:t>higher-quality</w:t>
      </w:r>
      <w:r w:rsidRPr="000646F4">
        <w:rPr>
          <w:rStyle w:val="StyleUnderline"/>
        </w:rPr>
        <w:t xml:space="preserve"> and </w:t>
      </w:r>
      <w:r w:rsidRPr="000646F4">
        <w:rPr>
          <w:rStyle w:val="Emphasis"/>
          <w:iCs w:val="0"/>
        </w:rPr>
        <w:t xml:space="preserve">more diverse </w:t>
      </w:r>
      <w:r w:rsidRPr="000646F4">
        <w:rPr>
          <w:rStyle w:val="Emphasis"/>
          <w:iCs w:val="0"/>
          <w:highlight w:val="cyan"/>
        </w:rPr>
        <w:t>goods and services</w:t>
      </w:r>
      <w:r w:rsidRPr="000646F4">
        <w:rPr>
          <w:rStyle w:val="StyleUnderline"/>
        </w:rPr>
        <w:t xml:space="preserve"> at more competitive prices</w:t>
      </w:r>
      <w:r w:rsidRPr="000646F4">
        <w:rPr>
          <w:sz w:val="16"/>
        </w:rPr>
        <w:t xml:space="preserve">.395 </w:t>
      </w:r>
      <w:r w:rsidRPr="000646F4">
        <w:rPr>
          <w:rStyle w:val="StyleUnderline"/>
          <w:highlight w:val="cyan"/>
        </w:rPr>
        <w:t>Consumers</w:t>
      </w:r>
      <w:r w:rsidRPr="000646F4">
        <w:rPr>
          <w:rStyle w:val="StyleUnderline"/>
        </w:rPr>
        <w:t xml:space="preserve"> will </w:t>
      </w:r>
      <w:r w:rsidRPr="000646F4">
        <w:rPr>
          <w:rStyle w:val="StyleUnderline"/>
          <w:highlight w:val="cyan"/>
        </w:rPr>
        <w:t xml:space="preserve">gain </w:t>
      </w:r>
      <w:r w:rsidRPr="000646F4">
        <w:rPr>
          <w:rStyle w:val="Emphasis"/>
          <w:iCs w:val="0"/>
          <w:highlight w:val="cyan"/>
        </w:rPr>
        <w:t>more access to markets</w:t>
      </w:r>
      <w:r w:rsidRPr="000646F4">
        <w:rPr>
          <w:sz w:val="16"/>
        </w:rPr>
        <w:t xml:space="preserve"> they had not previously been exposed to as a result of commercial competition.396</w:t>
      </w:r>
    </w:p>
    <w:p w14:paraId="07CA3BD2" w14:textId="77777777" w:rsidR="00BC36BD" w:rsidRPr="000646F4" w:rsidRDefault="00BC36BD" w:rsidP="00BC36BD">
      <w:pPr>
        <w:rPr>
          <w:sz w:val="16"/>
        </w:rPr>
      </w:pPr>
      <w:r w:rsidRPr="000646F4">
        <w:rPr>
          <w:rStyle w:val="StyleUnderline"/>
        </w:rPr>
        <w:t>Cartels limit</w:t>
      </w:r>
      <w:r w:rsidRPr="000646F4">
        <w:rPr>
          <w:sz w:val="16"/>
        </w:rPr>
        <w:t xml:space="preserve"> the presence of </w:t>
      </w:r>
      <w:r w:rsidRPr="000646F4">
        <w:rPr>
          <w:rStyle w:val="StyleUnderline"/>
        </w:rPr>
        <w:t>competition</w:t>
      </w:r>
      <w:r w:rsidRPr="000646F4">
        <w:rPr>
          <w:sz w:val="16"/>
        </w:rPr>
        <w:t xml:space="preserve"> in the economy.397 </w:t>
      </w:r>
      <w:r w:rsidRPr="000646F4">
        <w:rPr>
          <w:rStyle w:val="StyleUnderline"/>
        </w:rPr>
        <w:t>Once producers work together to protect their own interests, to the detriment of consumers, competition is eliminated</w:t>
      </w:r>
      <w:r w:rsidRPr="000646F4">
        <w:rPr>
          <w:sz w:val="16"/>
        </w:rPr>
        <w:t xml:space="preserve">.398 </w:t>
      </w:r>
      <w:r w:rsidRPr="000646F4">
        <w:rPr>
          <w:rStyle w:val="StyleUnderline"/>
        </w:rPr>
        <w:t>Cartel members either agree on a fixed price</w:t>
      </w:r>
      <w:r w:rsidRPr="000646F4">
        <w:rPr>
          <w:sz w:val="16"/>
        </w:rPr>
        <w:t xml:space="preserve"> at which to sell certain products </w:t>
      </w:r>
      <w:r w:rsidRPr="000646F4">
        <w:rPr>
          <w:rStyle w:val="StyleUnderline"/>
        </w:rPr>
        <w:t>or restrict the quantity of output</w:t>
      </w:r>
      <w:r w:rsidRPr="000646F4">
        <w:rPr>
          <w:sz w:val="16"/>
        </w:rPr>
        <w:t xml:space="preserve"> of the product released into the market.399 By deliberately restricting the output released into the market, without a natural shift in the consumers’ demand, </w:t>
      </w:r>
      <w:r w:rsidRPr="000646F4">
        <w:rPr>
          <w:rStyle w:val="StyleUnderline"/>
        </w:rPr>
        <w:t xml:space="preserve">the </w:t>
      </w:r>
      <w:r w:rsidRPr="000646F4">
        <w:rPr>
          <w:rStyle w:val="Emphasis"/>
          <w:iCs w:val="0"/>
        </w:rPr>
        <w:t>supply decreases</w:t>
      </w:r>
      <w:r w:rsidRPr="000646F4">
        <w:rPr>
          <w:sz w:val="16"/>
        </w:rPr>
        <w:t xml:space="preserve">, thereby </w:t>
      </w:r>
      <w:r w:rsidRPr="000646F4">
        <w:rPr>
          <w:rStyle w:val="Emphasis"/>
          <w:iCs w:val="0"/>
        </w:rPr>
        <w:t>increasing</w:t>
      </w:r>
      <w:r w:rsidRPr="000646F4">
        <w:rPr>
          <w:rStyle w:val="StyleUnderline"/>
        </w:rPr>
        <w:t xml:space="preserve"> the </w:t>
      </w:r>
      <w:r w:rsidRPr="000646F4">
        <w:rPr>
          <w:rStyle w:val="Emphasis"/>
          <w:iCs w:val="0"/>
        </w:rPr>
        <w:t>price of the product</w:t>
      </w:r>
      <w:r w:rsidRPr="000646F4">
        <w:rPr>
          <w:sz w:val="16"/>
        </w:rPr>
        <w:t xml:space="preserve">.400 When most of the producers in an industry are part of a cartel, </w:t>
      </w:r>
      <w:r w:rsidRPr="000646F4">
        <w:rPr>
          <w:rStyle w:val="StyleUnderline"/>
        </w:rPr>
        <w:t>consumers will have no means to find a substitute, and they will have no choice but to accept the inflated price.</w:t>
      </w:r>
      <w:r w:rsidRPr="000646F4">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7465955E" w14:textId="77777777" w:rsidR="00BC36BD" w:rsidRPr="000646F4" w:rsidRDefault="00BC36BD" w:rsidP="00BC36BD">
      <w:pPr>
        <w:rPr>
          <w:sz w:val="16"/>
        </w:rPr>
      </w:pPr>
      <w:r w:rsidRPr="000646F4">
        <w:rPr>
          <w:rStyle w:val="Emphasis"/>
          <w:iCs w:val="0"/>
        </w:rPr>
        <w:t>Extending the reach</w:t>
      </w:r>
      <w:r w:rsidRPr="000646F4">
        <w:rPr>
          <w:rStyle w:val="StyleUnderline"/>
        </w:rPr>
        <w:t xml:space="preserve"> of the FTAIA to foreign conduct with an impact on U.S. commerce makes </w:t>
      </w:r>
      <w:r w:rsidRPr="000646F4">
        <w:rPr>
          <w:rStyle w:val="Emphasis"/>
          <w:iCs w:val="0"/>
        </w:rPr>
        <w:t>economic sense</w:t>
      </w:r>
      <w:r w:rsidRPr="000646F4">
        <w:rPr>
          <w:sz w:val="16"/>
        </w:rPr>
        <w:t xml:space="preserve">.404 Judge Higginbotham’s dissent in Den Norske was correct: Emphasizing the role of </w:t>
      </w:r>
      <w:r w:rsidRPr="000646F4">
        <w:rPr>
          <w:rStyle w:val="Emphasis"/>
          <w:iCs w:val="0"/>
        </w:rPr>
        <w:t>deterrence</w:t>
      </w:r>
      <w:r w:rsidRPr="000646F4">
        <w:rPr>
          <w:rStyle w:val="StyleUnderline"/>
        </w:rPr>
        <w:t xml:space="preserve"> protects </w:t>
      </w:r>
      <w:r w:rsidRPr="000646F4">
        <w:rPr>
          <w:rStyle w:val="Emphasis"/>
          <w:iCs w:val="0"/>
        </w:rPr>
        <w:t>market efficiency</w:t>
      </w:r>
      <w:r w:rsidRPr="000646F4">
        <w:rPr>
          <w:sz w:val="16"/>
        </w:rPr>
        <w:t xml:space="preserve">.405 He argued that a </w:t>
      </w:r>
      <w:r w:rsidRPr="000646F4">
        <w:rPr>
          <w:rStyle w:val="StyleUnderline"/>
        </w:rPr>
        <w:t>broad interpretation of the FTAIA</w:t>
      </w:r>
      <w:r w:rsidRPr="000646F4">
        <w:rPr>
          <w:sz w:val="16"/>
        </w:rPr>
        <w:t xml:space="preserve"> would </w:t>
      </w:r>
      <w:r w:rsidRPr="000646F4">
        <w:rPr>
          <w:rStyle w:val="StyleUnderline"/>
        </w:rPr>
        <w:t>aid the DOJ’s efforts in curtailing international cartels.</w:t>
      </w:r>
      <w:r w:rsidRPr="000646F4">
        <w:rPr>
          <w:sz w:val="16"/>
        </w:rPr>
        <w:t xml:space="preserve">406 </w:t>
      </w:r>
      <w:r w:rsidRPr="000646F4">
        <w:rPr>
          <w:rStyle w:val="StyleUnderline"/>
        </w:rPr>
        <w:t>A cartel’s overall profitability is favorably impacted by anticompetitive conduct,</w:t>
      </w:r>
      <w:r w:rsidRPr="000646F4">
        <w:rPr>
          <w:sz w:val="16"/>
        </w:rPr>
        <w:t xml:space="preserve"> and this may lead </w:t>
      </w:r>
      <w:r w:rsidRPr="000646F4">
        <w:rPr>
          <w:rStyle w:val="StyleUnderline"/>
        </w:rPr>
        <w:t>cartel members</w:t>
      </w:r>
      <w:r w:rsidRPr="000646F4">
        <w:rPr>
          <w:sz w:val="16"/>
        </w:rPr>
        <w:t xml:space="preserve"> to either further </w:t>
      </w:r>
      <w:r w:rsidRPr="000646F4">
        <w:rPr>
          <w:rStyle w:val="StyleUnderline"/>
        </w:rPr>
        <w:t>restrict the output or increase the price of the product</w:t>
      </w:r>
      <w:r w:rsidRPr="000646F4">
        <w:rPr>
          <w:sz w:val="16"/>
        </w:rPr>
        <w:t xml:space="preserve">.407 </w:t>
      </w:r>
      <w:r w:rsidRPr="000646F4">
        <w:rPr>
          <w:rStyle w:val="StyleUnderline"/>
        </w:rPr>
        <w:t>A decrease in competition</w:t>
      </w:r>
      <w:r w:rsidRPr="000646F4">
        <w:rPr>
          <w:sz w:val="16"/>
        </w:rPr>
        <w:t xml:space="preserve"> could potentially </w:t>
      </w:r>
      <w:r w:rsidRPr="000646F4">
        <w:rPr>
          <w:rStyle w:val="StyleUnderline"/>
        </w:rPr>
        <w:t>move market share away from these efficient producers.</w:t>
      </w:r>
      <w:r w:rsidRPr="000646F4">
        <w:rPr>
          <w:sz w:val="16"/>
        </w:rPr>
        <w:t xml:space="preserve">408 Thus, </w:t>
      </w:r>
      <w:r w:rsidRPr="000646F4">
        <w:rPr>
          <w:rStyle w:val="StyleUnderline"/>
        </w:rPr>
        <w:t xml:space="preserve">a </w:t>
      </w:r>
      <w:r w:rsidRPr="000646F4">
        <w:rPr>
          <w:rStyle w:val="Emphasis"/>
          <w:iCs w:val="0"/>
          <w:highlight w:val="cyan"/>
        </w:rPr>
        <w:t>consistent application</w:t>
      </w:r>
      <w:r w:rsidRPr="000646F4">
        <w:rPr>
          <w:rStyle w:val="StyleUnderline"/>
          <w:highlight w:val="cyan"/>
        </w:rPr>
        <w:t xml:space="preserve"> of the </w:t>
      </w:r>
      <w:r w:rsidRPr="000646F4">
        <w:rPr>
          <w:rStyle w:val="Emphasis"/>
          <w:iCs w:val="0"/>
          <w:highlight w:val="cyan"/>
        </w:rPr>
        <w:t>Ninth Circuit ruling</w:t>
      </w:r>
      <w:r w:rsidRPr="000646F4">
        <w:rPr>
          <w:rStyle w:val="StyleUnderline"/>
        </w:rPr>
        <w:t xml:space="preserve"> across all U.S. jurisdictions will </w:t>
      </w:r>
      <w:r w:rsidRPr="000646F4">
        <w:rPr>
          <w:rStyle w:val="Emphasis"/>
          <w:iCs w:val="0"/>
          <w:highlight w:val="cyan"/>
        </w:rPr>
        <w:t>limit</w:t>
      </w:r>
      <w:r w:rsidRPr="000646F4">
        <w:rPr>
          <w:rStyle w:val="StyleUnderline"/>
        </w:rPr>
        <w:t xml:space="preserve"> both this </w:t>
      </w:r>
      <w:r w:rsidRPr="000646F4">
        <w:rPr>
          <w:rStyle w:val="Emphasis"/>
          <w:iCs w:val="0"/>
        </w:rPr>
        <w:t>unacceptable behavior</w:t>
      </w:r>
      <w:r w:rsidRPr="000646F4">
        <w:rPr>
          <w:rStyle w:val="StyleUnderline"/>
        </w:rPr>
        <w:t xml:space="preserve"> and the </w:t>
      </w:r>
      <w:r w:rsidRPr="000646F4">
        <w:rPr>
          <w:rStyle w:val="Emphasis"/>
          <w:iCs w:val="0"/>
        </w:rPr>
        <w:t xml:space="preserve">foreign companies’ </w:t>
      </w:r>
      <w:r w:rsidRPr="000646F4">
        <w:rPr>
          <w:rStyle w:val="Emphasis"/>
          <w:iCs w:val="0"/>
          <w:highlight w:val="cyan"/>
        </w:rPr>
        <w:t>incentive</w:t>
      </w:r>
      <w:r w:rsidRPr="000646F4">
        <w:rPr>
          <w:rStyle w:val="StyleUnderline"/>
          <w:highlight w:val="cyan"/>
        </w:rPr>
        <w:t xml:space="preserve"> to </w:t>
      </w:r>
      <w:r w:rsidRPr="000646F4">
        <w:rPr>
          <w:rStyle w:val="Emphasis"/>
          <w:iCs w:val="0"/>
          <w:highlight w:val="cyan"/>
        </w:rPr>
        <w:t>form cartels</w:t>
      </w:r>
      <w:r w:rsidRPr="000646F4">
        <w:rPr>
          <w:rStyle w:val="StyleUnderline"/>
        </w:rPr>
        <w:t>. Foreign companies will be deterred from price-fixing knowing that they could be liable for anticompetitive conspiracies</w:t>
      </w:r>
      <w:r w:rsidRPr="000646F4">
        <w:rPr>
          <w:sz w:val="16"/>
        </w:rPr>
        <w:t xml:space="preserve">, even for transactions that occurred outside of the United States.409 Studies have already shown that </w:t>
      </w:r>
      <w:r w:rsidRPr="000646F4">
        <w:rPr>
          <w:rStyle w:val="StyleUnderline"/>
        </w:rPr>
        <w:t xml:space="preserve">antitrust enforcement </w:t>
      </w:r>
      <w:r w:rsidRPr="000646F4">
        <w:rPr>
          <w:rStyle w:val="Emphasis"/>
          <w:iCs w:val="0"/>
        </w:rPr>
        <w:t>increases productivity growth</w:t>
      </w:r>
      <w:r w:rsidRPr="000646F4">
        <w:rPr>
          <w:sz w:val="16"/>
        </w:rPr>
        <w:t xml:space="preserve">.410 In fact, a </w:t>
      </w:r>
      <w:r w:rsidRPr="000646F4">
        <w:rPr>
          <w:rStyle w:val="StyleUnderline"/>
        </w:rPr>
        <w:t xml:space="preserve">study has concluded that the </w:t>
      </w:r>
      <w:r w:rsidRPr="000646F4">
        <w:rPr>
          <w:rStyle w:val="Emphasis"/>
          <w:iCs w:val="0"/>
          <w:highlight w:val="cyan"/>
        </w:rPr>
        <w:t>price</w:t>
      </w:r>
      <w:r w:rsidRPr="000646F4">
        <w:rPr>
          <w:rStyle w:val="Emphasis"/>
          <w:iCs w:val="0"/>
        </w:rPr>
        <w:t xml:space="preserve"> of products</w:t>
      </w:r>
      <w:r w:rsidRPr="000646F4">
        <w:rPr>
          <w:rStyle w:val="StyleUnderline"/>
        </w:rPr>
        <w:t xml:space="preserve"> tends to </w:t>
      </w:r>
      <w:r w:rsidRPr="000646F4">
        <w:rPr>
          <w:rStyle w:val="Emphasis"/>
          <w:iCs w:val="0"/>
          <w:highlight w:val="cyan"/>
        </w:rPr>
        <w:t>drop</w:t>
      </w:r>
      <w:r w:rsidRPr="000646F4">
        <w:rPr>
          <w:sz w:val="16"/>
        </w:rPr>
        <w:t xml:space="preserve"> approximately twenty to </w:t>
      </w:r>
      <w:r w:rsidRPr="000646F4">
        <w:rPr>
          <w:rStyle w:val="Emphasis"/>
          <w:iCs w:val="0"/>
          <w:highlight w:val="cyan"/>
        </w:rPr>
        <w:t>forty percent</w:t>
      </w:r>
      <w:r w:rsidRPr="000646F4">
        <w:rPr>
          <w:rStyle w:val="StyleUnderline"/>
        </w:rPr>
        <w:t xml:space="preserve"> after cartels are broken up</w:t>
      </w:r>
      <w:r w:rsidRPr="000646F4">
        <w:rPr>
          <w:sz w:val="16"/>
        </w:rPr>
        <w:t xml:space="preserve">.411 The price-fixing issue is not only prevalent in the manufacturing industry, but also in the industries at issue in Hui Hsiung and Motorola. 412 Studies show that </w:t>
      </w:r>
      <w:r w:rsidRPr="000646F4">
        <w:rPr>
          <w:rStyle w:val="StyleUnderline"/>
          <w:highlight w:val="cyan"/>
        </w:rPr>
        <w:t>increased competition</w:t>
      </w:r>
      <w:r w:rsidRPr="000646F4">
        <w:rPr>
          <w:rStyle w:val="StyleUnderline"/>
        </w:rPr>
        <w:t xml:space="preserve"> also </w:t>
      </w:r>
      <w:r w:rsidRPr="000646F4">
        <w:rPr>
          <w:rStyle w:val="Emphasis"/>
          <w:iCs w:val="0"/>
          <w:highlight w:val="cyan"/>
        </w:rPr>
        <w:t>benefits</w:t>
      </w:r>
      <w:r w:rsidRPr="000646F4">
        <w:rPr>
          <w:rStyle w:val="StyleUnderline"/>
        </w:rPr>
        <w:t xml:space="preserve"> the </w:t>
      </w:r>
      <w:r w:rsidRPr="000646F4">
        <w:rPr>
          <w:rStyle w:val="Emphasis"/>
          <w:iCs w:val="0"/>
          <w:highlight w:val="cyan"/>
        </w:rPr>
        <w:t>ag</w:t>
      </w:r>
      <w:r w:rsidRPr="000646F4">
        <w:rPr>
          <w:rStyle w:val="Emphasis"/>
          <w:iCs w:val="0"/>
        </w:rPr>
        <w:t>ricultural</w:t>
      </w:r>
      <w:r w:rsidRPr="000646F4">
        <w:rPr>
          <w:rStyle w:val="StyleUnderline"/>
        </w:rPr>
        <w:t xml:space="preserve">, </w:t>
      </w:r>
      <w:r w:rsidRPr="000646F4">
        <w:rPr>
          <w:rStyle w:val="Emphasis"/>
          <w:iCs w:val="0"/>
          <w:highlight w:val="cyan"/>
        </w:rPr>
        <w:t>telecomm</w:t>
      </w:r>
      <w:r w:rsidRPr="000646F4">
        <w:rPr>
          <w:rStyle w:val="Emphasis"/>
          <w:iCs w:val="0"/>
        </w:rPr>
        <w:t>unications</w:t>
      </w:r>
      <w:r w:rsidRPr="000646F4">
        <w:rPr>
          <w:rStyle w:val="StyleUnderline"/>
        </w:rPr>
        <w:t xml:space="preserve">, </w:t>
      </w:r>
      <w:r w:rsidRPr="000646F4">
        <w:rPr>
          <w:rStyle w:val="Emphasis"/>
          <w:iCs w:val="0"/>
          <w:highlight w:val="cyan"/>
        </w:rPr>
        <w:t>transport</w:t>
      </w:r>
      <w:r w:rsidRPr="000646F4">
        <w:rPr>
          <w:rStyle w:val="StyleUnderline"/>
          <w:highlight w:val="cyan"/>
        </w:rPr>
        <w:t xml:space="preserve">, and </w:t>
      </w:r>
      <w:r w:rsidRPr="000646F4">
        <w:rPr>
          <w:rStyle w:val="Emphasis"/>
          <w:iCs w:val="0"/>
          <w:highlight w:val="cyan"/>
        </w:rPr>
        <w:t>professional services industries</w:t>
      </w:r>
      <w:r w:rsidRPr="000646F4">
        <w:rPr>
          <w:sz w:val="16"/>
          <w:highlight w:val="cyan"/>
        </w:rPr>
        <w:t>.</w:t>
      </w:r>
      <w:r w:rsidRPr="000646F4">
        <w:rPr>
          <w:sz w:val="16"/>
        </w:rPr>
        <w:t xml:space="preserve">413 Moreover, even though competition usually starts at a domestic level, </w:t>
      </w:r>
      <w:r w:rsidRPr="000646F4">
        <w:rPr>
          <w:rStyle w:val="StyleUnderline"/>
        </w:rPr>
        <w:t xml:space="preserve">a ruling against cartel formation will </w:t>
      </w:r>
      <w:r w:rsidRPr="000646F4">
        <w:rPr>
          <w:rStyle w:val="Emphasis"/>
          <w:iCs w:val="0"/>
        </w:rPr>
        <w:t>positively affect</w:t>
      </w:r>
      <w:r w:rsidRPr="000646F4">
        <w:rPr>
          <w:rStyle w:val="StyleUnderline"/>
        </w:rPr>
        <w:t xml:space="preserve"> the </w:t>
      </w:r>
      <w:r w:rsidRPr="000646F4">
        <w:rPr>
          <w:rStyle w:val="Emphasis"/>
          <w:iCs w:val="0"/>
        </w:rPr>
        <w:t>competitiveness</w:t>
      </w:r>
      <w:r w:rsidRPr="000646F4">
        <w:rPr>
          <w:rStyle w:val="StyleUnderline"/>
        </w:rPr>
        <w:t xml:space="preserve"> of the domestic products as they compete in the international community.</w:t>
      </w:r>
      <w:r w:rsidRPr="000646F4">
        <w:rPr>
          <w:sz w:val="16"/>
        </w:rPr>
        <w:t xml:space="preserve">414 Companies typically acquire their production inputs from local markets and industries.415 </w:t>
      </w:r>
      <w:r w:rsidRPr="000646F4">
        <w:rPr>
          <w:rStyle w:val="StyleUnderline"/>
        </w:rPr>
        <w:t>If these industries lack competition, product prices in these markets may not be priced competitively,</w:t>
      </w:r>
      <w:r w:rsidRPr="000646F4">
        <w:rPr>
          <w:sz w:val="16"/>
        </w:rPr>
        <w:t xml:space="preserve"> which affects the finished products’ competitiveness with foreign rivals.416 </w:t>
      </w:r>
    </w:p>
    <w:p w14:paraId="01C80DE1" w14:textId="77777777" w:rsidR="00BC36BD" w:rsidRPr="000646F4" w:rsidRDefault="00BC36BD" w:rsidP="00BB45D1">
      <w:pPr>
        <w:rPr>
          <w:sz w:val="16"/>
        </w:rPr>
      </w:pPr>
    </w:p>
    <w:p w14:paraId="55D6CE7F" w14:textId="0EF9D9E6" w:rsidR="00BB45D1" w:rsidRPr="000646F4" w:rsidRDefault="00BB45D1" w:rsidP="00BB45D1">
      <w:pPr>
        <w:pStyle w:val="Heading4"/>
      </w:pPr>
      <w:r w:rsidRPr="000646F4">
        <w:lastRenderedPageBreak/>
        <w:t xml:space="preserve">Price-fixing imposes </w:t>
      </w:r>
      <w:r w:rsidRPr="000646F4">
        <w:rPr>
          <w:u w:val="single"/>
        </w:rPr>
        <w:t>drastic burdens</w:t>
      </w:r>
      <w:r w:rsidRPr="000646F4">
        <w:t xml:space="preserve"> on the U.S. economy.</w:t>
      </w:r>
    </w:p>
    <w:p w14:paraId="2CBCCE75" w14:textId="77777777" w:rsidR="00BB45D1" w:rsidRPr="000646F4" w:rsidRDefault="00BB45D1" w:rsidP="00BB45D1">
      <w:r w:rsidRPr="000646F4">
        <w:rPr>
          <w:rStyle w:val="Style13ptBold"/>
        </w:rPr>
        <w:t>Ryu ’16</w:t>
      </w:r>
      <w:r w:rsidRPr="000646F4">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12" w:history="1">
        <w:r w:rsidRPr="000646F4">
          <w:rPr>
            <w:rStyle w:val="Hyperlink"/>
          </w:rPr>
          <w:t>http://ipjournal.law.wfu.edu/files/2017/01/Ryu-V-17-I1.pdf</w:t>
        </w:r>
      </w:hyperlink>
      <w:r w:rsidRPr="000646F4">
        <w:t>; KS]</w:t>
      </w:r>
    </w:p>
    <w:p w14:paraId="62491CB1" w14:textId="77777777" w:rsidR="00BB45D1" w:rsidRPr="000646F4" w:rsidRDefault="00BB45D1" w:rsidP="00BB45D1">
      <w:pPr>
        <w:rPr>
          <w:sz w:val="16"/>
        </w:rPr>
      </w:pPr>
      <w:r w:rsidRPr="000646F4">
        <w:rPr>
          <w:sz w:val="16"/>
        </w:rPr>
        <w:t xml:space="preserve">Yet, that was under the traditional paradigm, which neatly divided economies by national boundaries, and manufacturing processes were more or less confined within the national boundaries.121 However, </w:t>
      </w:r>
      <w:r w:rsidRPr="000646F4">
        <w:rPr>
          <w:rStyle w:val="StyleUnderline"/>
        </w:rPr>
        <w:t>today’s economic reality is different</w:t>
      </w:r>
      <w:r w:rsidRPr="000646F4">
        <w:rPr>
          <w:sz w:val="16"/>
        </w:rPr>
        <w:t xml:space="preserve">.122The </w:t>
      </w:r>
      <w:r w:rsidRPr="000646F4">
        <w:rPr>
          <w:rStyle w:val="Emphasis"/>
          <w:iCs w:val="0"/>
        </w:rPr>
        <w:t>FTAIA</w:t>
      </w:r>
      <w:r w:rsidRPr="000646F4">
        <w:rPr>
          <w:sz w:val="16"/>
        </w:rPr>
        <w:t xml:space="preserve"> serves to </w:t>
      </w:r>
      <w:r w:rsidRPr="000646F4">
        <w:rPr>
          <w:rStyle w:val="Emphasis"/>
          <w:iCs w:val="0"/>
        </w:rPr>
        <w:t>delineate</w:t>
      </w:r>
      <w:r w:rsidRPr="000646F4">
        <w:rPr>
          <w:rStyle w:val="StyleUnderline"/>
        </w:rPr>
        <w:t xml:space="preserve"> the contours of the Sherman Act’s </w:t>
      </w:r>
      <w:r w:rsidRPr="000646F4">
        <w:rPr>
          <w:rStyle w:val="Emphasis"/>
          <w:iCs w:val="0"/>
        </w:rPr>
        <w:t>extraterritorial reach</w:t>
      </w:r>
      <w:r w:rsidRPr="000646F4">
        <w:rPr>
          <w:sz w:val="16"/>
        </w:rPr>
        <w:t xml:space="preserve">.123 </w:t>
      </w:r>
      <w:r w:rsidRPr="000646F4">
        <w:rPr>
          <w:rStyle w:val="Emphasis"/>
          <w:iCs w:val="0"/>
          <w:highlight w:val="cyan"/>
        </w:rPr>
        <w:t>Production chains</w:t>
      </w:r>
      <w:r w:rsidRPr="000646F4">
        <w:rPr>
          <w:rStyle w:val="StyleUnderline"/>
          <w:highlight w:val="cyan"/>
        </w:rPr>
        <w:t xml:space="preserve"> have become </w:t>
      </w:r>
      <w:r w:rsidRPr="000646F4">
        <w:rPr>
          <w:rStyle w:val="Emphasis"/>
          <w:iCs w:val="0"/>
          <w:highlight w:val="cyan"/>
        </w:rPr>
        <w:t>global</w:t>
      </w:r>
      <w:r w:rsidRPr="000646F4">
        <w:rPr>
          <w:rStyle w:val="StyleUnderline"/>
          <w:highlight w:val="cyan"/>
        </w:rPr>
        <w:t xml:space="preserve"> and</w:t>
      </w:r>
      <w:r w:rsidRPr="000646F4">
        <w:rPr>
          <w:rStyle w:val="StyleUnderline"/>
        </w:rPr>
        <w:t xml:space="preserve"> </w:t>
      </w:r>
      <w:r w:rsidRPr="000646F4">
        <w:rPr>
          <w:rStyle w:val="Emphasis"/>
          <w:iCs w:val="0"/>
        </w:rPr>
        <w:t xml:space="preserve">largely </w:t>
      </w:r>
      <w:r w:rsidRPr="000646F4">
        <w:rPr>
          <w:rStyle w:val="Emphasis"/>
          <w:iCs w:val="0"/>
          <w:highlight w:val="cyan"/>
        </w:rPr>
        <w:t>foreign</w:t>
      </w:r>
      <w:r w:rsidRPr="000646F4">
        <w:rPr>
          <w:sz w:val="16"/>
        </w:rPr>
        <w:t xml:space="preserve">—component manufacturing and assembly into finished products all occur outside the United States.124 </w:t>
      </w:r>
      <w:r w:rsidRPr="000646F4">
        <w:rPr>
          <w:rStyle w:val="StyleUnderline"/>
        </w:rPr>
        <w:t>Few</w:t>
      </w:r>
      <w:r w:rsidRPr="000646F4">
        <w:rPr>
          <w:sz w:val="16"/>
        </w:rPr>
        <w:t xml:space="preserve"> of these of</w:t>
      </w:r>
      <w:r w:rsidRPr="000646F4">
        <w:rPr>
          <w:rStyle w:val="StyleUnderline"/>
        </w:rPr>
        <w:t xml:space="preserve"> components are</w:t>
      </w:r>
      <w:r w:rsidRPr="000646F4">
        <w:rPr>
          <w:sz w:val="16"/>
        </w:rPr>
        <w:t xml:space="preserve"> actually </w:t>
      </w:r>
      <w:r w:rsidRPr="000646F4">
        <w:rPr>
          <w:rStyle w:val="StyleUnderline"/>
        </w:rPr>
        <w:t>imported into the United States directly</w:t>
      </w:r>
      <w:r w:rsidRPr="000646F4">
        <w:rPr>
          <w:sz w:val="16"/>
        </w:rPr>
        <w:t xml:space="preserve">.125 Nevertheless, </w:t>
      </w:r>
      <w:r w:rsidRPr="000646F4">
        <w:rPr>
          <w:rStyle w:val="StyleUnderline"/>
        </w:rPr>
        <w:t xml:space="preserve">because </w:t>
      </w:r>
      <w:r w:rsidRPr="000646F4">
        <w:rPr>
          <w:rStyle w:val="Emphasis"/>
          <w:iCs w:val="0"/>
        </w:rPr>
        <w:t>globalized supply chains</w:t>
      </w:r>
      <w:r w:rsidRPr="000646F4">
        <w:rPr>
          <w:rStyle w:val="StyleUnderline"/>
        </w:rPr>
        <w:t xml:space="preserve"> are </w:t>
      </w:r>
      <w:r w:rsidRPr="000646F4">
        <w:rPr>
          <w:rStyle w:val="Emphasis"/>
          <w:iCs w:val="0"/>
        </w:rPr>
        <w:t>so prevalent</w:t>
      </w:r>
      <w:r w:rsidRPr="000646F4">
        <w:rPr>
          <w:rStyle w:val="StyleUnderline"/>
        </w:rPr>
        <w:t xml:space="preserve"> in today’s world economy that </w:t>
      </w:r>
      <w:r w:rsidRPr="000646F4">
        <w:rPr>
          <w:rStyle w:val="StyleUnderline"/>
          <w:highlight w:val="cyan"/>
        </w:rPr>
        <w:t xml:space="preserve">the U.S. economy will </w:t>
      </w:r>
      <w:r w:rsidRPr="000646F4">
        <w:rPr>
          <w:rStyle w:val="Emphasis"/>
          <w:iCs w:val="0"/>
          <w:highlight w:val="cyan"/>
        </w:rPr>
        <w:t>inevitably be affected</w:t>
      </w:r>
      <w:r w:rsidRPr="000646F4">
        <w:rPr>
          <w:rStyle w:val="StyleUnderline"/>
          <w:highlight w:val="cyan"/>
        </w:rPr>
        <w:t xml:space="preserve"> if foreign cartels </w:t>
      </w:r>
      <w:r w:rsidRPr="000646F4">
        <w:rPr>
          <w:rStyle w:val="Emphasis"/>
          <w:iCs w:val="0"/>
          <w:highlight w:val="cyan"/>
        </w:rPr>
        <w:t>price fix components</w:t>
      </w:r>
      <w:r w:rsidRPr="000646F4">
        <w:rPr>
          <w:rStyle w:val="StyleUnderline"/>
          <w:highlight w:val="cyan"/>
        </w:rPr>
        <w:t>; it</w:t>
      </w:r>
      <w:r w:rsidRPr="000646F4">
        <w:rPr>
          <w:rStyle w:val="StyleUnderline"/>
        </w:rPr>
        <w:t xml:space="preserve"> would</w:t>
      </w:r>
      <w:r w:rsidRPr="000646F4">
        <w:rPr>
          <w:sz w:val="16"/>
        </w:rPr>
        <w:t xml:space="preserve"> subsequently </w:t>
      </w:r>
      <w:r w:rsidRPr="000646F4">
        <w:rPr>
          <w:rStyle w:val="Emphasis"/>
          <w:iCs w:val="0"/>
          <w:highlight w:val="cyan"/>
        </w:rPr>
        <w:t>raise</w:t>
      </w:r>
      <w:r w:rsidRPr="000646F4">
        <w:rPr>
          <w:rStyle w:val="Emphasis"/>
          <w:iCs w:val="0"/>
        </w:rPr>
        <w:t xml:space="preserve"> the </w:t>
      </w:r>
      <w:r w:rsidRPr="000646F4">
        <w:rPr>
          <w:rStyle w:val="Emphasis"/>
          <w:iCs w:val="0"/>
          <w:highlight w:val="cyan"/>
        </w:rPr>
        <w:t>prices</w:t>
      </w:r>
      <w:r w:rsidRPr="000646F4">
        <w:rPr>
          <w:rStyle w:val="StyleUnderline"/>
          <w:highlight w:val="cyan"/>
        </w:rPr>
        <w:t xml:space="preserve"> of</w:t>
      </w:r>
      <w:r w:rsidRPr="000646F4">
        <w:rPr>
          <w:sz w:val="16"/>
        </w:rPr>
        <w:t xml:space="preserve"> affected</w:t>
      </w:r>
      <w:r w:rsidRPr="000646F4">
        <w:t xml:space="preserve"> </w:t>
      </w:r>
      <w:r w:rsidRPr="000646F4">
        <w:rPr>
          <w:rStyle w:val="Emphasis"/>
          <w:iCs w:val="0"/>
          <w:highlight w:val="cyan"/>
        </w:rPr>
        <w:t>finished products</w:t>
      </w:r>
      <w:r w:rsidRPr="000646F4">
        <w:rPr>
          <w:sz w:val="16"/>
        </w:rPr>
        <w:t xml:space="preserve"> as well.126 This kind of </w:t>
      </w:r>
      <w:r w:rsidRPr="000646F4">
        <w:rPr>
          <w:rStyle w:val="StyleUnderline"/>
        </w:rPr>
        <w:t>internationally interdependent economy</w:t>
      </w:r>
      <w:r w:rsidRPr="000646F4">
        <w:rPr>
          <w:sz w:val="16"/>
        </w:rPr>
        <w:t xml:space="preserve"> of today’s scale </w:t>
      </w:r>
      <w:r w:rsidRPr="000646F4">
        <w:rPr>
          <w:rStyle w:val="StyleUnderline"/>
        </w:rPr>
        <w:t>was not envisioned when the FTAIA was drafted</w:t>
      </w:r>
      <w:r w:rsidRPr="000646F4">
        <w:rPr>
          <w:sz w:val="16"/>
        </w:rPr>
        <w:t xml:space="preserve">; therefore, </w:t>
      </w:r>
      <w:r w:rsidRPr="000646F4">
        <w:rPr>
          <w:rStyle w:val="StyleUnderline"/>
        </w:rPr>
        <w:t xml:space="preserve">the application of the statute should be </w:t>
      </w:r>
      <w:r w:rsidRPr="000646F4">
        <w:rPr>
          <w:rStyle w:val="Emphasis"/>
          <w:iCs w:val="0"/>
        </w:rPr>
        <w:t>updated</w:t>
      </w:r>
      <w:r w:rsidRPr="000646F4">
        <w:rPr>
          <w:rStyle w:val="StyleUnderline"/>
        </w:rPr>
        <w:t xml:space="preserve"> to better reflect today’s context in which globalized supply chain reigns</w:t>
      </w:r>
      <w:r w:rsidRPr="000646F4">
        <w:rPr>
          <w:sz w:val="16"/>
        </w:rPr>
        <w:t xml:space="preserve">.127   </w:t>
      </w:r>
    </w:p>
    <w:p w14:paraId="29DEA95D" w14:textId="77777777" w:rsidR="00BB45D1" w:rsidRPr="000646F4" w:rsidRDefault="00BB45D1" w:rsidP="00BB45D1">
      <w:pPr>
        <w:rPr>
          <w:sz w:val="16"/>
        </w:rPr>
      </w:pPr>
      <w:r w:rsidRPr="000646F4">
        <w:rPr>
          <w:sz w:val="16"/>
        </w:rPr>
        <w:t xml:space="preserve">Moreover, </w:t>
      </w:r>
      <w:r w:rsidRPr="000646F4">
        <w:rPr>
          <w:rStyle w:val="StyleUnderline"/>
        </w:rPr>
        <w:t>trade has become</w:t>
      </w:r>
      <w:r w:rsidRPr="000646F4">
        <w:rPr>
          <w:sz w:val="16"/>
        </w:rPr>
        <w:t xml:space="preserve"> a much more </w:t>
      </w:r>
      <w:r w:rsidRPr="000646F4">
        <w:rPr>
          <w:rStyle w:val="StyleUnderline"/>
        </w:rPr>
        <w:t>important</w:t>
      </w:r>
      <w:r w:rsidRPr="000646F4">
        <w:rPr>
          <w:sz w:val="16"/>
        </w:rPr>
        <w:t xml:space="preserve"> component of the U.S. economy. Since 1982, </w:t>
      </w:r>
      <w:r w:rsidRPr="000646F4">
        <w:rPr>
          <w:rStyle w:val="StyleUnderline"/>
        </w:rPr>
        <w:t>merchandise trade’s portion in the United States’</w:t>
      </w:r>
      <w:r w:rsidRPr="000646F4">
        <w:rPr>
          <w:sz w:val="16"/>
        </w:rPr>
        <w:t xml:space="preserve"> gross domestic product (“</w:t>
      </w:r>
      <w:r w:rsidRPr="000646F4">
        <w:rPr>
          <w:rStyle w:val="StyleUnderline"/>
        </w:rPr>
        <w:t>GDP</w:t>
      </w:r>
      <w:r w:rsidRPr="000646F4">
        <w:rPr>
          <w:sz w:val="16"/>
        </w:rPr>
        <w:t xml:space="preserve">”) has </w:t>
      </w:r>
      <w:r w:rsidRPr="000646F4">
        <w:rPr>
          <w:rStyle w:val="StyleUnderline"/>
        </w:rPr>
        <w:t>increased by more than fifty percent</w:t>
      </w:r>
      <w:r w:rsidRPr="000646F4">
        <w:rPr>
          <w:sz w:val="16"/>
        </w:rPr>
        <w:t xml:space="preserve"> to reach nearly a quarter of the GDP.128 Therefore, </w:t>
      </w:r>
      <w:r w:rsidRPr="000646F4">
        <w:rPr>
          <w:rStyle w:val="Emphasis"/>
          <w:iCs w:val="0"/>
          <w:highlight w:val="cyan"/>
        </w:rPr>
        <w:t>undue influence</w:t>
      </w:r>
      <w:r w:rsidRPr="000646F4">
        <w:rPr>
          <w:rStyle w:val="StyleUnderline"/>
          <w:highlight w:val="cyan"/>
        </w:rPr>
        <w:t xml:space="preserve"> on </w:t>
      </w:r>
      <w:r w:rsidRPr="000646F4">
        <w:rPr>
          <w:rStyle w:val="Emphasis"/>
          <w:iCs w:val="0"/>
          <w:highlight w:val="cyan"/>
        </w:rPr>
        <w:t>U.S. imports</w:t>
      </w:r>
      <w:r w:rsidRPr="000646F4">
        <w:rPr>
          <w:rStyle w:val="StyleUnderline"/>
          <w:highlight w:val="cyan"/>
        </w:rPr>
        <w:t xml:space="preserve"> will have</w:t>
      </w:r>
      <w:r w:rsidRPr="000646F4">
        <w:rPr>
          <w:sz w:val="16"/>
        </w:rPr>
        <w:t xml:space="preserve"> a much more </w:t>
      </w:r>
      <w:r w:rsidRPr="000646F4">
        <w:rPr>
          <w:rStyle w:val="Emphasis"/>
          <w:iCs w:val="0"/>
          <w:highlight w:val="cyan"/>
        </w:rPr>
        <w:t>significant impact</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sz w:val="16"/>
        </w:rPr>
        <w:t xml:space="preserve"> than it could have had when the FTAIA was enacted.129 </w:t>
      </w:r>
      <w:r w:rsidRPr="000646F4">
        <w:rPr>
          <w:rStyle w:val="StyleUnderline"/>
        </w:rPr>
        <w:t xml:space="preserve">The </w:t>
      </w:r>
      <w:r w:rsidRPr="000646F4">
        <w:rPr>
          <w:rStyle w:val="Emphasis"/>
          <w:iCs w:val="0"/>
        </w:rPr>
        <w:t>health</w:t>
      </w:r>
      <w:r w:rsidRPr="000646F4">
        <w:rPr>
          <w:rStyle w:val="StyleUnderline"/>
        </w:rPr>
        <w:t xml:space="preserve"> of the </w:t>
      </w:r>
      <w:r w:rsidRPr="000646F4">
        <w:rPr>
          <w:rStyle w:val="Emphasis"/>
          <w:iCs w:val="0"/>
        </w:rPr>
        <w:t xml:space="preserve">U.S. </w:t>
      </w:r>
      <w:r w:rsidRPr="000646F4">
        <w:rPr>
          <w:rStyle w:val="Emphasis"/>
          <w:iCs w:val="0"/>
          <w:highlight w:val="cyan"/>
        </w:rPr>
        <w:t>economy</w:t>
      </w:r>
      <w:r w:rsidRPr="000646F4">
        <w:rPr>
          <w:rStyle w:val="StyleUnderline"/>
          <w:highlight w:val="cyan"/>
        </w:rPr>
        <w:t xml:space="preserve"> depends</w:t>
      </w:r>
      <w:r w:rsidRPr="000646F4">
        <w:rPr>
          <w:sz w:val="16"/>
        </w:rPr>
        <w:t xml:space="preserve"> more</w:t>
      </w:r>
      <w:r w:rsidRPr="000646F4">
        <w:rPr>
          <w:rStyle w:val="StyleUnderline"/>
        </w:rPr>
        <w:t xml:space="preserve"> </w:t>
      </w:r>
      <w:r w:rsidRPr="000646F4">
        <w:rPr>
          <w:rStyle w:val="StyleUnderline"/>
          <w:highlight w:val="cyan"/>
        </w:rPr>
        <w:t xml:space="preserve">on </w:t>
      </w:r>
      <w:r w:rsidRPr="000646F4">
        <w:rPr>
          <w:rStyle w:val="Emphasis"/>
          <w:iCs w:val="0"/>
          <w:highlight w:val="cyan"/>
        </w:rPr>
        <w:t>trade</w:t>
      </w:r>
      <w:r w:rsidRPr="000646F4">
        <w:rPr>
          <w:sz w:val="16"/>
        </w:rPr>
        <w:t xml:space="preserve"> than before, and </w:t>
      </w:r>
      <w:r w:rsidRPr="000646F4">
        <w:rPr>
          <w:rStyle w:val="StyleUnderline"/>
        </w:rPr>
        <w:t xml:space="preserve">when components are manufactured and incorporated into finished products largely outside the United States, </w:t>
      </w:r>
      <w:r w:rsidRPr="000646F4">
        <w:rPr>
          <w:rStyle w:val="Emphasis"/>
          <w:iCs w:val="0"/>
          <w:highlight w:val="cyan"/>
        </w:rPr>
        <w:t>foreign cartel activities</w:t>
      </w:r>
      <w:r w:rsidRPr="000646F4">
        <w:rPr>
          <w:rStyle w:val="StyleUnderline"/>
          <w:highlight w:val="cyan"/>
        </w:rPr>
        <w:t xml:space="preserve"> over </w:t>
      </w:r>
      <w:r w:rsidRPr="000646F4">
        <w:rPr>
          <w:rStyle w:val="Emphasis"/>
          <w:iCs w:val="0"/>
          <w:highlight w:val="cyan"/>
        </w:rPr>
        <w:t>component prices</w:t>
      </w:r>
      <w:r w:rsidRPr="000646F4">
        <w:rPr>
          <w:rStyle w:val="StyleUnderline"/>
        </w:rPr>
        <w:t xml:space="preserve"> will </w:t>
      </w:r>
      <w:r w:rsidRPr="000646F4">
        <w:rPr>
          <w:rStyle w:val="StyleUnderline"/>
          <w:highlight w:val="cyan"/>
        </w:rPr>
        <w:t xml:space="preserve">have a </w:t>
      </w:r>
      <w:r w:rsidRPr="000646F4">
        <w:rPr>
          <w:rStyle w:val="Emphasis"/>
          <w:iCs w:val="0"/>
          <w:highlight w:val="cyan"/>
        </w:rPr>
        <w:t>significant</w:t>
      </w:r>
      <w:r w:rsidRPr="000646F4">
        <w:rPr>
          <w:rStyle w:val="Emphasis"/>
          <w:iCs w:val="0"/>
        </w:rPr>
        <w:t xml:space="preserve"> amount</w:t>
      </w:r>
      <w:r w:rsidRPr="000646F4">
        <w:rPr>
          <w:rStyle w:val="StyleUnderline"/>
        </w:rPr>
        <w:t xml:space="preserve"> of </w:t>
      </w:r>
      <w:r w:rsidRPr="000646F4">
        <w:rPr>
          <w:rStyle w:val="Emphasis"/>
          <w:iCs w:val="0"/>
          <w:highlight w:val="cyan"/>
        </w:rPr>
        <w:t>sway</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rStyle w:val="StyleUnderline"/>
        </w:rPr>
        <w:t>. This</w:t>
      </w:r>
      <w:r w:rsidRPr="000646F4">
        <w:rPr>
          <w:sz w:val="16"/>
        </w:rPr>
        <w:t xml:space="preserve">, in turn, </w:t>
      </w:r>
      <w:r w:rsidRPr="000646F4">
        <w:rPr>
          <w:rStyle w:val="StyleUnderline"/>
        </w:rPr>
        <w:t>provides grounds for the United States to</w:t>
      </w:r>
      <w:r w:rsidRPr="000646F4">
        <w:rPr>
          <w:sz w:val="16"/>
        </w:rPr>
        <w:t xml:space="preserve"> be more vigilant and </w:t>
      </w:r>
      <w:r w:rsidRPr="000646F4">
        <w:rPr>
          <w:rStyle w:val="Emphasis"/>
          <w:iCs w:val="0"/>
        </w:rPr>
        <w:t>aggressively enforce</w:t>
      </w:r>
      <w:r w:rsidRPr="000646F4">
        <w:rPr>
          <w:rStyle w:val="StyleUnderline"/>
        </w:rPr>
        <w:t xml:space="preserve"> the </w:t>
      </w:r>
      <w:r w:rsidRPr="000646F4">
        <w:rPr>
          <w:rStyle w:val="Emphasis"/>
          <w:iCs w:val="0"/>
        </w:rPr>
        <w:t>U.S. antitrust laws</w:t>
      </w:r>
      <w:r w:rsidRPr="000646F4">
        <w:rPr>
          <w:rStyle w:val="StyleUnderline"/>
        </w:rPr>
        <w:t xml:space="preserve"> against foreign component cartel activities</w:t>
      </w:r>
      <w:r w:rsidRPr="000646F4">
        <w:rPr>
          <w:sz w:val="16"/>
        </w:rPr>
        <w:t xml:space="preserve">.130 </w:t>
      </w:r>
    </w:p>
    <w:p w14:paraId="5E142050" w14:textId="77777777" w:rsidR="00BB45D1" w:rsidRPr="000646F4" w:rsidRDefault="00BB45D1" w:rsidP="00BB45D1">
      <w:pPr>
        <w:rPr>
          <w:sz w:val="16"/>
        </w:rPr>
      </w:pPr>
      <w:r w:rsidRPr="000646F4">
        <w:rPr>
          <w:sz w:val="16"/>
        </w:rPr>
        <w:t xml:space="preserve">C. The Purpose </w:t>
      </w:r>
    </w:p>
    <w:p w14:paraId="45287A80" w14:textId="77777777" w:rsidR="00BB45D1" w:rsidRPr="000646F4" w:rsidRDefault="00BB45D1" w:rsidP="00BB45D1">
      <w:pPr>
        <w:rPr>
          <w:sz w:val="16"/>
        </w:rPr>
      </w:pPr>
      <w:r w:rsidRPr="000646F4">
        <w:rPr>
          <w:rStyle w:val="StyleUnderline"/>
        </w:rPr>
        <w:t xml:space="preserve">The </w:t>
      </w:r>
      <w:r w:rsidRPr="000646F4">
        <w:rPr>
          <w:rStyle w:val="StyleUnderline"/>
          <w:highlight w:val="cyan"/>
        </w:rPr>
        <w:t>purpose</w:t>
      </w:r>
      <w:r w:rsidRPr="000646F4">
        <w:rPr>
          <w:rStyle w:val="StyleUnderline"/>
        </w:rPr>
        <w:t xml:space="preserve"> of the antitrust statutes </w:t>
      </w:r>
      <w:r w:rsidRPr="000646F4">
        <w:rPr>
          <w:rStyle w:val="StyleUnderline"/>
          <w:highlight w:val="cyan"/>
        </w:rPr>
        <w:t xml:space="preserve">is </w:t>
      </w:r>
      <w:r w:rsidRPr="000646F4">
        <w:rPr>
          <w:rStyle w:val="Emphasis"/>
          <w:iCs w:val="0"/>
          <w:highlight w:val="cyan"/>
        </w:rPr>
        <w:t>better served</w:t>
      </w:r>
      <w:r w:rsidRPr="000646F4">
        <w:rPr>
          <w:rStyle w:val="StyleUnderline"/>
          <w:highlight w:val="cyan"/>
        </w:rPr>
        <w:t xml:space="preserve"> if</w:t>
      </w:r>
      <w:r w:rsidRPr="000646F4">
        <w:rPr>
          <w:rStyle w:val="StyleUnderline"/>
        </w:rPr>
        <w:t xml:space="preserve"> the importation of finished products incorporating </w:t>
      </w:r>
      <w:r w:rsidRPr="000646F4">
        <w:rPr>
          <w:rStyle w:val="Emphasis"/>
          <w:iCs w:val="0"/>
          <w:highlight w:val="cyan"/>
        </w:rPr>
        <w:t>price-fixed components</w:t>
      </w:r>
      <w:r w:rsidRPr="000646F4">
        <w:rPr>
          <w:rStyle w:val="StyleUnderline"/>
          <w:highlight w:val="cyan"/>
        </w:rPr>
        <w:t xml:space="preserve"> is treated as</w:t>
      </w:r>
      <w:r w:rsidRPr="000646F4">
        <w:rPr>
          <w:rStyle w:val="StyleUnderline"/>
        </w:rPr>
        <w:t xml:space="preserve"> part of the </w:t>
      </w:r>
      <w:r w:rsidRPr="000646F4">
        <w:rPr>
          <w:rStyle w:val="Emphasis"/>
          <w:iCs w:val="0"/>
          <w:highlight w:val="cyan"/>
        </w:rPr>
        <w:t>important inclusion</w:t>
      </w:r>
      <w:r w:rsidRPr="000646F4">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0646F4">
        <w:rPr>
          <w:rStyle w:val="StyleUnderline"/>
        </w:rPr>
        <w:t>antitrust suits are about the defendant’s conduct</w:t>
      </w:r>
      <w:r w:rsidRPr="000646F4">
        <w:rPr>
          <w:sz w:val="16"/>
        </w:rPr>
        <w:t>, not the plaintiff’s.133</w:t>
      </w:r>
    </w:p>
    <w:p w14:paraId="3CF04762" w14:textId="77777777" w:rsidR="00BB45D1" w:rsidRPr="000646F4" w:rsidRDefault="00BB45D1" w:rsidP="00BB45D1">
      <w:pPr>
        <w:rPr>
          <w:sz w:val="16"/>
        </w:rPr>
      </w:pPr>
      <w:r w:rsidRPr="000646F4">
        <w:rPr>
          <w:rStyle w:val="StyleUnderline"/>
        </w:rPr>
        <w:t xml:space="preserve">This is especially true in today’s </w:t>
      </w:r>
      <w:r w:rsidRPr="000646F4">
        <w:rPr>
          <w:rStyle w:val="Emphasis"/>
          <w:iCs w:val="0"/>
        </w:rPr>
        <w:t>internationally interconnected economy</w:t>
      </w:r>
      <w:r w:rsidRPr="000646F4">
        <w:rPr>
          <w:rStyle w:val="StyleUnderline"/>
        </w:rPr>
        <w:t xml:space="preserve"> and </w:t>
      </w:r>
      <w:r w:rsidRPr="000646F4">
        <w:rPr>
          <w:rStyle w:val="Emphasis"/>
          <w:iCs w:val="0"/>
        </w:rPr>
        <w:t>globalized supply chains</w:t>
      </w:r>
      <w:r w:rsidRPr="000646F4">
        <w:rPr>
          <w:sz w:val="16"/>
        </w:rPr>
        <w:t xml:space="preserve">.134 </w:t>
      </w:r>
      <w:r w:rsidRPr="000646F4">
        <w:rPr>
          <w:rStyle w:val="Emphasis"/>
          <w:iCs w:val="0"/>
          <w:highlight w:val="cyan"/>
        </w:rPr>
        <w:t>Private suits</w:t>
      </w:r>
      <w:r w:rsidRPr="000646F4">
        <w:rPr>
          <w:rStyle w:val="StyleUnderline"/>
          <w:highlight w:val="cyan"/>
        </w:rPr>
        <w:t xml:space="preserve"> constitute a significant part of</w:t>
      </w:r>
      <w:r w:rsidRPr="000646F4">
        <w:rPr>
          <w:rStyle w:val="StyleUnderline"/>
        </w:rPr>
        <w:t xml:space="preserve"> the </w:t>
      </w:r>
      <w:r w:rsidRPr="000646F4">
        <w:rPr>
          <w:rStyle w:val="Emphasis"/>
          <w:iCs w:val="0"/>
        </w:rPr>
        <w:t xml:space="preserve">antitrust </w:t>
      </w:r>
      <w:r w:rsidRPr="000646F4">
        <w:rPr>
          <w:rStyle w:val="Emphasis"/>
          <w:iCs w:val="0"/>
          <w:highlight w:val="cyan"/>
        </w:rPr>
        <w:t>deterrence</w:t>
      </w:r>
      <w:r w:rsidRPr="000646F4">
        <w:rPr>
          <w:rStyle w:val="Emphasis"/>
          <w:iCs w:val="0"/>
        </w:rPr>
        <w:t xml:space="preserve"> mechanism</w:t>
      </w:r>
      <w:r w:rsidRPr="000646F4">
        <w:rPr>
          <w:sz w:val="16"/>
        </w:rPr>
        <w:t xml:space="preserve">.135 In fact, scholars have noted that </w:t>
      </w:r>
      <w:r w:rsidRPr="000646F4">
        <w:rPr>
          <w:rStyle w:val="StyleUnderline"/>
        </w:rPr>
        <w:t>government enforcement alone fails to provide adequate deterrence against antitrust violations</w:t>
      </w:r>
      <w:r w:rsidRPr="000646F4">
        <w:rPr>
          <w:sz w:val="16"/>
        </w:rPr>
        <w:t xml:space="preserve">.136 </w:t>
      </w:r>
      <w:r w:rsidRPr="000646F4">
        <w:rPr>
          <w:rStyle w:val="StyleUnderline"/>
        </w:rPr>
        <w:t xml:space="preserve">When it comes to international cartels, the </w:t>
      </w:r>
      <w:r w:rsidRPr="000646F4">
        <w:rPr>
          <w:rStyle w:val="Emphasis"/>
          <w:iCs w:val="0"/>
        </w:rPr>
        <w:t xml:space="preserve">current </w:t>
      </w:r>
      <w:r w:rsidRPr="000646F4">
        <w:rPr>
          <w:rStyle w:val="Emphasis"/>
          <w:iCs w:val="0"/>
          <w:highlight w:val="cyan"/>
        </w:rPr>
        <w:t>deterrence</w:t>
      </w:r>
      <w:r w:rsidRPr="000646F4">
        <w:rPr>
          <w:rStyle w:val="Emphasis"/>
          <w:iCs w:val="0"/>
        </w:rPr>
        <w:t xml:space="preserve"> mechanism</w:t>
      </w:r>
      <w:r w:rsidRPr="000646F4">
        <w:rPr>
          <w:sz w:val="16"/>
        </w:rPr>
        <w:t>—government enforcement combined with private suits—</w:t>
      </w:r>
      <w:r w:rsidRPr="000646F4">
        <w:rPr>
          <w:rStyle w:val="StyleUnderline"/>
          <w:highlight w:val="cyan"/>
        </w:rPr>
        <w:t>is</w:t>
      </w:r>
      <w:r w:rsidRPr="000646F4">
        <w:rPr>
          <w:rStyle w:val="StyleUnderline"/>
        </w:rPr>
        <w:t xml:space="preserve"> </w:t>
      </w:r>
      <w:r w:rsidRPr="000646F4">
        <w:rPr>
          <w:rStyle w:val="Emphasis"/>
          <w:iCs w:val="0"/>
        </w:rPr>
        <w:t xml:space="preserve">largely </w:t>
      </w:r>
      <w:r w:rsidRPr="000646F4">
        <w:rPr>
          <w:rStyle w:val="Emphasis"/>
          <w:iCs w:val="0"/>
          <w:highlight w:val="cyan"/>
        </w:rPr>
        <w:t>ineffective</w:t>
      </w:r>
      <w:r w:rsidRPr="000646F4">
        <w:rPr>
          <w:rStyle w:val="StyleUnderline"/>
        </w:rPr>
        <w:t xml:space="preserve"> in meeting the deterrence goal</w:t>
      </w:r>
      <w:r w:rsidRPr="000646F4">
        <w:rPr>
          <w:sz w:val="16"/>
        </w:rPr>
        <w:t xml:space="preserve">.137 </w:t>
      </w:r>
      <w:r w:rsidRPr="000646F4">
        <w:rPr>
          <w:rStyle w:val="StyleUnderline"/>
        </w:rPr>
        <w:t xml:space="preserve">In order to restore a meaningful level of </w:t>
      </w:r>
      <w:r w:rsidRPr="000646F4">
        <w:rPr>
          <w:rStyle w:val="StyleUnderline"/>
        </w:rPr>
        <w:lastRenderedPageBreak/>
        <w:t xml:space="preserve">deterrence, </w:t>
      </w:r>
      <w:r w:rsidRPr="000646F4">
        <w:rPr>
          <w:rStyle w:val="Emphasis"/>
          <w:iCs w:val="0"/>
          <w:highlight w:val="cyan"/>
        </w:rPr>
        <w:t>private suits</w:t>
      </w:r>
      <w:r w:rsidRPr="000646F4">
        <w:rPr>
          <w:rStyle w:val="StyleUnderline"/>
          <w:highlight w:val="cyan"/>
        </w:rPr>
        <w:t xml:space="preserve"> need to be </w:t>
      </w:r>
      <w:r w:rsidRPr="000646F4">
        <w:rPr>
          <w:rStyle w:val="Emphasis"/>
          <w:iCs w:val="0"/>
          <w:highlight w:val="cyan"/>
        </w:rPr>
        <w:t>available</w:t>
      </w:r>
      <w:r w:rsidRPr="000646F4">
        <w:rPr>
          <w:rStyle w:val="StyleUnderline"/>
        </w:rPr>
        <w:t xml:space="preserve"> even more </w:t>
      </w:r>
      <w:r w:rsidRPr="000646F4">
        <w:rPr>
          <w:rStyle w:val="Emphasis"/>
          <w:iCs w:val="0"/>
          <w:highlight w:val="cyan"/>
        </w:rPr>
        <w:t>widely</w:t>
      </w:r>
      <w:r w:rsidRPr="000646F4">
        <w:rPr>
          <w:rStyle w:val="StyleUnderline"/>
        </w:rPr>
        <w:t>,</w:t>
      </w:r>
      <w:r w:rsidRPr="000646F4">
        <w:rPr>
          <w:sz w:val="16"/>
        </w:rPr>
        <w:t xml:space="preserve"> not barred or limited.138 However, </w:t>
      </w:r>
      <w:r w:rsidRPr="000646F4">
        <w:rPr>
          <w:rStyle w:val="StyleUnderline"/>
          <w:highlight w:val="cyan"/>
        </w:rPr>
        <w:t xml:space="preserve">if courts were to </w:t>
      </w:r>
      <w:r w:rsidRPr="000646F4">
        <w:rPr>
          <w:rStyle w:val="Emphasis"/>
          <w:iCs w:val="0"/>
          <w:highlight w:val="cyan"/>
        </w:rPr>
        <w:t>limit private suits</w:t>
      </w:r>
      <w:r w:rsidRPr="000646F4">
        <w:rPr>
          <w:rStyle w:val="StyleUnderline"/>
        </w:rPr>
        <w:t xml:space="preserve"> only to </w:t>
      </w:r>
      <w:r w:rsidRPr="000646F4">
        <w:rPr>
          <w:rStyle w:val="Emphasis"/>
          <w:iCs w:val="0"/>
        </w:rPr>
        <w:t>direct purchaser plaintiffs</w:t>
      </w:r>
      <w:r w:rsidRPr="000646F4">
        <w:rPr>
          <w:sz w:val="16"/>
        </w:rPr>
        <w:t xml:space="preserve"> (actual component importers,)139 </w:t>
      </w:r>
      <w:r w:rsidRPr="000646F4">
        <w:rPr>
          <w:rStyle w:val="StyleUnderline"/>
          <w:highlight w:val="cyan"/>
        </w:rPr>
        <w:t xml:space="preserve">the </w:t>
      </w:r>
      <w:r w:rsidRPr="000646F4">
        <w:rPr>
          <w:rStyle w:val="Emphasis"/>
          <w:iCs w:val="0"/>
          <w:highlight w:val="cyan"/>
        </w:rPr>
        <w:t>Sherman Act</w:t>
      </w:r>
      <w:r w:rsidRPr="000646F4">
        <w:rPr>
          <w:rStyle w:val="StyleUnderline"/>
          <w:highlight w:val="cyan"/>
        </w:rPr>
        <w:t xml:space="preserve"> would be </w:t>
      </w:r>
      <w:r w:rsidRPr="000646F4">
        <w:rPr>
          <w:rStyle w:val="Emphasis"/>
          <w:iCs w:val="0"/>
          <w:highlight w:val="cyan"/>
        </w:rPr>
        <w:t>without teeth</w:t>
      </w:r>
      <w:r w:rsidRPr="000646F4">
        <w:rPr>
          <w:sz w:val="16"/>
        </w:rPr>
        <w:t xml:space="preserve">.140 As Justice Brennan wrote in his dissent in Illinois Brick, “from the deterrence standpoint, it is irrelevant to whom damages are paid, so long as someone redresses the violation.”141 </w:t>
      </w:r>
      <w:r w:rsidRPr="000646F4">
        <w:rPr>
          <w:rStyle w:val="StyleUnderline"/>
        </w:rPr>
        <w:t>If the direct purchaser fails to bring a suit</w:t>
      </w:r>
      <w:r w:rsidRPr="000646F4">
        <w:rPr>
          <w:sz w:val="16"/>
        </w:rPr>
        <w:t xml:space="preserve"> for whatever reason—attorney’s fees, power imbalance against the cartel that retains absolute control over the purchaser’s supply of the necessary component, to name a few—</w:t>
      </w:r>
      <w:r w:rsidRPr="000646F4">
        <w:rPr>
          <w:rStyle w:val="StyleUnderline"/>
        </w:rPr>
        <w:t xml:space="preserve">then there is </w:t>
      </w:r>
      <w:r w:rsidRPr="000646F4">
        <w:rPr>
          <w:rStyle w:val="Emphasis"/>
          <w:iCs w:val="0"/>
        </w:rPr>
        <w:t>effectively little deterrence</w:t>
      </w:r>
      <w:r w:rsidRPr="000646F4">
        <w:rPr>
          <w:rStyle w:val="StyleUnderline"/>
        </w:rPr>
        <w:t xml:space="preserve"> against the cartel because “ultimate consumer individuals often suffer only </w:t>
      </w:r>
      <w:r w:rsidRPr="000646F4">
        <w:rPr>
          <w:rStyle w:val="Emphasis"/>
          <w:iCs w:val="0"/>
        </w:rPr>
        <w:t>minor damages</w:t>
      </w:r>
      <w:r w:rsidRPr="000646F4">
        <w:rPr>
          <w:rStyle w:val="StyleUnderline"/>
        </w:rPr>
        <w:t xml:space="preserve"> and therefore have </w:t>
      </w:r>
      <w:r w:rsidRPr="000646F4">
        <w:rPr>
          <w:rStyle w:val="Emphasis"/>
          <w:iCs w:val="0"/>
        </w:rPr>
        <w:t>little incentive to bring suit</w:t>
      </w:r>
      <w:r w:rsidRPr="000646F4">
        <w:rPr>
          <w:sz w:val="16"/>
        </w:rPr>
        <w:t xml:space="preserve">.”142 </w:t>
      </w:r>
    </w:p>
    <w:p w14:paraId="68EF4DFF" w14:textId="77777777" w:rsidR="00BB45D1" w:rsidRPr="000646F4" w:rsidRDefault="00BB45D1" w:rsidP="00BB45D1">
      <w:pPr>
        <w:rPr>
          <w:sz w:val="16"/>
        </w:rPr>
      </w:pPr>
      <w:r w:rsidRPr="000646F4">
        <w:rPr>
          <w:rStyle w:val="StyleUnderline"/>
        </w:rPr>
        <w:t xml:space="preserve">This </w:t>
      </w:r>
      <w:r w:rsidRPr="000646F4">
        <w:rPr>
          <w:rStyle w:val="Emphasis"/>
          <w:iCs w:val="0"/>
        </w:rPr>
        <w:t>deterrence gap</w:t>
      </w:r>
      <w:r w:rsidRPr="000646F4">
        <w:rPr>
          <w:rStyle w:val="StyleUnderline"/>
        </w:rPr>
        <w:t xml:space="preserve"> is even more pronounced when one considers that a large portion of finished products are assembled outside the United States</w:t>
      </w:r>
      <w:r w:rsidRPr="000646F4">
        <w:rPr>
          <w:sz w:val="16"/>
        </w:rPr>
        <w:t xml:space="preserve">.143 </w:t>
      </w:r>
      <w:r w:rsidRPr="000646F4">
        <w:rPr>
          <w:rStyle w:val="StyleUnderline"/>
        </w:rPr>
        <w:t xml:space="preserve">When finished products incorporate the price-fixed components, the </w:t>
      </w:r>
      <w:r w:rsidRPr="000646F4">
        <w:rPr>
          <w:rStyle w:val="Emphasis"/>
          <w:iCs w:val="0"/>
        </w:rPr>
        <w:t>increased price</w:t>
      </w:r>
      <w:r w:rsidRPr="000646F4">
        <w:rPr>
          <w:rStyle w:val="StyleUnderline"/>
        </w:rPr>
        <w:t xml:space="preserve"> will be passed on to the </w:t>
      </w:r>
      <w:r w:rsidRPr="000646F4">
        <w:rPr>
          <w:rStyle w:val="Emphasis"/>
          <w:iCs w:val="0"/>
        </w:rPr>
        <w:t>finished products</w:t>
      </w:r>
      <w:r w:rsidRPr="000646F4">
        <w:rPr>
          <w:rStyle w:val="StyleUnderline"/>
        </w:rPr>
        <w:t xml:space="preserve"> and </w:t>
      </w:r>
      <w:r w:rsidRPr="000646F4">
        <w:rPr>
          <w:rStyle w:val="Emphasis"/>
          <w:iCs w:val="0"/>
        </w:rPr>
        <w:t>affect the economy</w:t>
      </w:r>
      <w:r w:rsidRPr="000646F4">
        <w:rPr>
          <w:sz w:val="16"/>
        </w:rPr>
        <w:t xml:space="preserve">.144 </w:t>
      </w:r>
      <w:r w:rsidRPr="000646F4">
        <w:rPr>
          <w:rStyle w:val="StyleUnderline"/>
          <w:highlight w:val="cyan"/>
        </w:rPr>
        <w:t xml:space="preserve">The </w:t>
      </w:r>
      <w:r w:rsidRPr="000646F4">
        <w:rPr>
          <w:rStyle w:val="Emphasis"/>
          <w:iCs w:val="0"/>
          <w:highlight w:val="cyan"/>
        </w:rPr>
        <w:t>restrictive reading</w:t>
      </w:r>
      <w:r w:rsidRPr="000646F4">
        <w:rPr>
          <w:rStyle w:val="StyleUnderline"/>
          <w:highlight w:val="cyan"/>
        </w:rPr>
        <w:t xml:space="preserve"> </w:t>
      </w:r>
      <w:r w:rsidRPr="000646F4">
        <w:rPr>
          <w:rStyle w:val="StyleUnderline"/>
        </w:rPr>
        <w:t>of</w:t>
      </w:r>
      <w:r w:rsidRPr="000646F4">
        <w:rPr>
          <w:sz w:val="16"/>
        </w:rPr>
        <w:t xml:space="preserve"> what constitutes conduct involving </w:t>
      </w:r>
      <w:r w:rsidRPr="000646F4">
        <w:rPr>
          <w:rStyle w:val="StyleUnderline"/>
        </w:rPr>
        <w:t>import trade or commerce</w:t>
      </w:r>
      <w:r w:rsidRPr="000646F4">
        <w:rPr>
          <w:sz w:val="16"/>
        </w:rPr>
        <w:t xml:space="preserve"> in the context of price-fixed components would </w:t>
      </w:r>
      <w:r w:rsidRPr="000646F4">
        <w:rPr>
          <w:rStyle w:val="Emphasis"/>
          <w:iCs w:val="0"/>
          <w:highlight w:val="cyan"/>
        </w:rPr>
        <w:t>render</w:t>
      </w:r>
      <w:r w:rsidRPr="000646F4">
        <w:rPr>
          <w:rStyle w:val="StyleUnderline"/>
          <w:highlight w:val="cyan"/>
        </w:rPr>
        <w:t xml:space="preserve"> the </w:t>
      </w:r>
      <w:r w:rsidRPr="000646F4">
        <w:rPr>
          <w:rStyle w:val="Emphasis"/>
          <w:iCs w:val="0"/>
          <w:highlight w:val="cyan"/>
        </w:rPr>
        <w:t>Sherman Act powerless</w:t>
      </w:r>
      <w:r w:rsidRPr="000646F4">
        <w:rPr>
          <w:rStyle w:val="StyleUnderline"/>
          <w:highlight w:val="cyan"/>
        </w:rPr>
        <w:t xml:space="preserve"> to </w:t>
      </w:r>
      <w:r w:rsidRPr="000646F4">
        <w:rPr>
          <w:rStyle w:val="Emphasis"/>
          <w:iCs w:val="0"/>
          <w:highlight w:val="cyan"/>
        </w:rPr>
        <w:t>defend</w:t>
      </w:r>
      <w:r w:rsidRPr="000646F4">
        <w:rPr>
          <w:rStyle w:val="StyleUnderline"/>
          <w:highlight w:val="cyan"/>
        </w:rPr>
        <w:t xml:space="preserve"> the </w:t>
      </w:r>
      <w:r w:rsidRPr="000646F4">
        <w:rPr>
          <w:rStyle w:val="Emphasis"/>
          <w:iCs w:val="0"/>
          <w:highlight w:val="cyan"/>
        </w:rPr>
        <w:t>U.S. economy</w:t>
      </w:r>
      <w:r w:rsidRPr="000646F4">
        <w:rPr>
          <w:rStyle w:val="StyleUnderline"/>
        </w:rPr>
        <w:t xml:space="preserve"> against an influx of price-fixed components</w:t>
      </w:r>
      <w:r w:rsidRPr="000646F4">
        <w:rPr>
          <w:sz w:val="16"/>
        </w:rPr>
        <w:t xml:space="preserve">.145 The Seventh Circuit in </w:t>
      </w:r>
      <w:r w:rsidRPr="000646F4">
        <w:rPr>
          <w:rStyle w:val="StyleUnderline"/>
        </w:rPr>
        <w:t>Motorola</w:t>
      </w:r>
      <w:r w:rsidRPr="000646F4">
        <w:rPr>
          <w:sz w:val="16"/>
        </w:rPr>
        <w:t xml:space="preserve"> justified barring private damages for price-fixed components and distinguished its seeming </w:t>
      </w:r>
      <w:r w:rsidRPr="000646F4">
        <w:rPr>
          <w:rStyle w:val="StyleUnderline"/>
        </w:rPr>
        <w:t>conflict with Hui Hsiung</w:t>
      </w:r>
      <w:r w:rsidRPr="000646F4">
        <w:rPr>
          <w:sz w:val="16"/>
        </w:rPr>
        <w:t xml:space="preserve"> by reasoning that Hui Hsiung’s prosecutorial context minimized the international comity concerns because government presumably takes them into account.146</w:t>
      </w:r>
    </w:p>
    <w:p w14:paraId="2F5BFD4F" w14:textId="77777777" w:rsidR="00BB45D1" w:rsidRPr="000646F4" w:rsidRDefault="00BB45D1" w:rsidP="00BB45D1">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771193B1" w14:textId="77777777" w:rsidR="00BB45D1" w:rsidRPr="000646F4" w:rsidRDefault="00BB45D1" w:rsidP="00BB45D1">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85BDEE4" w14:textId="77777777" w:rsidR="00BB45D1" w:rsidRPr="000646F4" w:rsidRDefault="00BB45D1" w:rsidP="00BB45D1">
      <w:pPr>
        <w:rPr>
          <w:sz w:val="16"/>
        </w:rPr>
      </w:pPr>
      <w:r w:rsidRPr="000646F4">
        <w:rPr>
          <w:rStyle w:val="Emphasis"/>
          <w:iCs w:val="0"/>
          <w:highlight w:val="cyan"/>
        </w:rPr>
        <w:t>The multilateral</w:t>
      </w:r>
      <w:r w:rsidRPr="000646F4">
        <w:rPr>
          <w:rStyle w:val="Emphasis"/>
          <w:iCs w:val="0"/>
        </w:rPr>
        <w:t xml:space="preserve">ist global </w:t>
      </w:r>
      <w:r w:rsidRPr="000646F4">
        <w:rPr>
          <w:rStyle w:val="Emphasis"/>
          <w:iCs w:val="0"/>
          <w:highlight w:val="cyan"/>
        </w:rPr>
        <w:t>system</w:t>
      </w:r>
      <w:r w:rsidRPr="000646F4">
        <w:rPr>
          <w:sz w:val="16"/>
        </w:rPr>
        <w:t xml:space="preserve"> that the United States and the West built after the end of the Second World War </w:t>
      </w:r>
      <w:r w:rsidRPr="000646F4">
        <w:rPr>
          <w:rStyle w:val="StyleUnderline"/>
        </w:rPr>
        <w:t xml:space="preserve">was </w:t>
      </w:r>
      <w:r w:rsidRPr="000646F4">
        <w:rPr>
          <w:rStyle w:val="StyleUnderline"/>
          <w:highlight w:val="cyan"/>
        </w:rPr>
        <w:t xml:space="preserve">premised on </w:t>
      </w:r>
      <w:r w:rsidRPr="000646F4">
        <w:rPr>
          <w:rStyle w:val="Emphasis"/>
          <w:iCs w:val="0"/>
          <w:highlight w:val="cyan"/>
        </w:rPr>
        <w:t>a</w:t>
      </w:r>
      <w:r w:rsidRPr="000646F4">
        <w:rPr>
          <w:rStyle w:val="Emphasis"/>
          <w:iCs w:val="0"/>
        </w:rPr>
        <w:t xml:space="preserve">n economically </w:t>
      </w:r>
      <w:r w:rsidRPr="000646F4">
        <w:rPr>
          <w:rStyle w:val="Emphasis"/>
          <w:iCs w:val="0"/>
          <w:highlight w:val="cyan"/>
        </w:rPr>
        <w:t>strong</w:t>
      </w:r>
      <w:r w:rsidRPr="000646F4">
        <w:rPr>
          <w:rStyle w:val="StyleUnderline"/>
          <w:highlight w:val="cyan"/>
        </w:rPr>
        <w:t xml:space="preserve"> U</w:t>
      </w:r>
      <w:r w:rsidRPr="000646F4">
        <w:rPr>
          <w:sz w:val="16"/>
        </w:rPr>
        <w:t xml:space="preserve">nited </w:t>
      </w:r>
      <w:r w:rsidRPr="000646F4">
        <w:rPr>
          <w:rStyle w:val="StyleUnderline"/>
          <w:highlight w:val="cyan"/>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7782B8C0" w14:textId="77777777" w:rsidR="00BB45D1" w:rsidRPr="000646F4" w:rsidRDefault="00BB45D1" w:rsidP="00BB45D1">
      <w:pPr>
        <w:rPr>
          <w:sz w:val="16"/>
        </w:rPr>
      </w:pPr>
      <w:r w:rsidRPr="000646F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6CF69B8D" w14:textId="77777777" w:rsidR="00BB45D1" w:rsidRPr="000646F4" w:rsidRDefault="00BB45D1" w:rsidP="00BB45D1">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iCs w:val="0"/>
        </w:rPr>
        <w:t>less capacity</w:t>
      </w:r>
      <w:r w:rsidRPr="000646F4">
        <w:rPr>
          <w:rStyle w:val="StyleUnderline"/>
        </w:rPr>
        <w:t xml:space="preserve"> for </w:t>
      </w:r>
      <w:r w:rsidRPr="000646F4">
        <w:rPr>
          <w:rStyle w:val="Emphasis"/>
          <w:iCs w:val="0"/>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iCs w:val="0"/>
        </w:rPr>
        <w:t>the biggest military spender</w:t>
      </w:r>
      <w:r w:rsidRPr="000646F4">
        <w:rPr>
          <w:sz w:val="16"/>
        </w:rPr>
        <w:t xml:space="preserve">, but </w:t>
      </w:r>
      <w:r w:rsidRPr="000646F4">
        <w:rPr>
          <w:rStyle w:val="StyleUnderline"/>
        </w:rPr>
        <w:t xml:space="preserve">China is increasing its portion of </w:t>
      </w:r>
      <w:r w:rsidRPr="000646F4">
        <w:rPr>
          <w:rStyle w:val="Emphasis"/>
          <w:iCs w:val="0"/>
        </w:rPr>
        <w:t>worldwide military spending</w:t>
      </w:r>
      <w:r w:rsidRPr="000646F4">
        <w:rPr>
          <w:rStyle w:val="StyleUnderline"/>
        </w:rPr>
        <w:t xml:space="preserve">, while </w:t>
      </w:r>
      <w:r w:rsidRPr="000646F4">
        <w:rPr>
          <w:rStyle w:val="Emphasis"/>
          <w:iCs w:val="0"/>
        </w:rPr>
        <w:t>the worldwide share</w:t>
      </w:r>
      <w:r w:rsidRPr="000646F4">
        <w:rPr>
          <w:rStyle w:val="StyleUnderline"/>
        </w:rPr>
        <w:t xml:space="preserve"> of </w:t>
      </w:r>
      <w:r w:rsidRPr="000646F4">
        <w:rPr>
          <w:rStyle w:val="Emphasis"/>
          <w:iCs w:val="0"/>
        </w:rPr>
        <w:t>European NATO members</w:t>
      </w:r>
      <w:r w:rsidRPr="000646F4">
        <w:rPr>
          <w:rStyle w:val="StyleUnderline"/>
        </w:rPr>
        <w:t xml:space="preserve"> is </w:t>
      </w:r>
      <w:r w:rsidRPr="000646F4">
        <w:rPr>
          <w:rStyle w:val="Emphasis"/>
          <w:iCs w:val="0"/>
        </w:rPr>
        <w:t>diminishing</w:t>
      </w:r>
      <w:r w:rsidRPr="000646F4">
        <w:rPr>
          <w:sz w:val="16"/>
        </w:rPr>
        <w:t>.</w:t>
      </w:r>
    </w:p>
    <w:p w14:paraId="4BBA6F87" w14:textId="77777777" w:rsidR="00BB45D1" w:rsidRPr="000646F4" w:rsidRDefault="00BB45D1" w:rsidP="00BB45D1">
      <w:pPr>
        <w:rPr>
          <w:sz w:val="16"/>
        </w:rPr>
      </w:pPr>
      <w:r w:rsidRPr="000646F4">
        <w:rPr>
          <w:rStyle w:val="StyleUnderline"/>
        </w:rPr>
        <w:lastRenderedPageBreak/>
        <w:t>China’s military</w:t>
      </w:r>
      <w:r w:rsidRPr="000646F4">
        <w:rPr>
          <w:sz w:val="16"/>
        </w:rPr>
        <w:t xml:space="preserve"> probably </w:t>
      </w:r>
      <w:r w:rsidRPr="000646F4">
        <w:rPr>
          <w:rStyle w:val="StyleUnderline"/>
        </w:rPr>
        <w:t xml:space="preserve">will </w:t>
      </w:r>
      <w:r w:rsidRPr="000646F4">
        <w:rPr>
          <w:rStyle w:val="Emphasis"/>
          <w:iCs w:val="0"/>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iCs w:val="0"/>
        </w:rPr>
        <w:t>power-projection capabilities</w:t>
      </w:r>
      <w:r w:rsidRPr="000646F4">
        <w:rPr>
          <w:rStyle w:val="StyleUnderline"/>
        </w:rPr>
        <w:t xml:space="preserve"> even by 2035, but it will have greater </w:t>
      </w:r>
      <w:r w:rsidRPr="000646F4">
        <w:rPr>
          <w:rStyle w:val="Emphasis"/>
          <w:iCs w:val="0"/>
        </w:rPr>
        <w:t>anti-access and denial powers</w:t>
      </w:r>
      <w:r w:rsidRPr="000646F4">
        <w:rPr>
          <w:sz w:val="16"/>
        </w:rPr>
        <w:t xml:space="preserve">. In a military contest, </w:t>
      </w:r>
      <w:r w:rsidRPr="000646F4">
        <w:rPr>
          <w:rStyle w:val="StyleUnderline"/>
          <w:highlight w:val="cyan"/>
        </w:rPr>
        <w:t>China may never</w:t>
      </w:r>
      <w:r w:rsidRPr="000646F4">
        <w:rPr>
          <w:sz w:val="16"/>
        </w:rPr>
        <w:t xml:space="preserve"> be able to </w:t>
      </w:r>
      <w:r w:rsidRPr="000646F4">
        <w:rPr>
          <w:rStyle w:val="StyleUnderline"/>
          <w:highlight w:val="cyan"/>
        </w:rPr>
        <w:t xml:space="preserve">deliver a </w:t>
      </w:r>
      <w:r w:rsidRPr="000646F4">
        <w:rPr>
          <w:rStyle w:val="Emphasis"/>
          <w:iCs w:val="0"/>
          <w:highlight w:val="cyan"/>
        </w:rPr>
        <w:t>knockout</w:t>
      </w:r>
      <w:r w:rsidRPr="000646F4">
        <w:rPr>
          <w:rStyle w:val="Emphasis"/>
          <w:iCs w:val="0"/>
        </w:rPr>
        <w:t xml:space="preserve"> blow</w:t>
      </w:r>
      <w:r w:rsidRPr="000646F4">
        <w:rPr>
          <w:rStyle w:val="StyleUnderline"/>
        </w:rPr>
        <w:t xml:space="preserve">, </w:t>
      </w:r>
      <w:r w:rsidRPr="000646F4">
        <w:rPr>
          <w:rStyle w:val="StyleUnderline"/>
          <w:highlight w:val="cyan"/>
        </w:rPr>
        <w:t>but it could tarnish</w:t>
      </w:r>
      <w:r w:rsidRPr="000646F4">
        <w:rPr>
          <w:rStyle w:val="StyleUnderline"/>
        </w:rPr>
        <w:t xml:space="preserve"> </w:t>
      </w:r>
      <w:r w:rsidRPr="000646F4">
        <w:rPr>
          <w:rStyle w:val="Emphasis"/>
          <w:iCs w:val="0"/>
        </w:rPr>
        <w:t xml:space="preserve">the </w:t>
      </w:r>
      <w:r w:rsidRPr="000646F4">
        <w:rPr>
          <w:rStyle w:val="Emphasis"/>
          <w:iCs w:val="0"/>
          <w:highlight w:val="cyan"/>
        </w:rPr>
        <w:t xml:space="preserve">US </w:t>
      </w:r>
      <w:r w:rsidRPr="000646F4">
        <w:rPr>
          <w:rStyle w:val="Emphasis"/>
          <w:iCs w:val="0"/>
        </w:rPr>
        <w:t>image</w:t>
      </w:r>
      <w:r w:rsidRPr="000646F4">
        <w:rPr>
          <w:rStyle w:val="StyleUnderline"/>
        </w:rPr>
        <w:t xml:space="preserve"> of </w:t>
      </w:r>
      <w:r w:rsidRPr="000646F4">
        <w:rPr>
          <w:rStyle w:val="Emphasis"/>
          <w:iCs w:val="0"/>
        </w:rPr>
        <w:t xml:space="preserve">military </w:t>
      </w:r>
      <w:r w:rsidRPr="000646F4">
        <w:rPr>
          <w:rStyle w:val="Emphasis"/>
          <w:iCs w:val="0"/>
          <w:highlight w:val="cyan"/>
        </w:rPr>
        <w:t>invincibility</w:t>
      </w:r>
      <w:r w:rsidRPr="000646F4">
        <w:rPr>
          <w:sz w:val="16"/>
        </w:rPr>
        <w:t xml:space="preserve"> in a conventional state-on-state contest held in its region. Equally, </w:t>
      </w:r>
      <w:r w:rsidRPr="000646F4">
        <w:rPr>
          <w:rStyle w:val="Emphasis"/>
          <w:iCs w:val="0"/>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0646F4">
        <w:rPr>
          <w:rStyle w:val="StyleUnderline"/>
          <w:highlight w:val="cyan"/>
        </w:rPr>
        <w:t xml:space="preserve">trigger </w:t>
      </w:r>
      <w:r w:rsidRPr="000646F4">
        <w:rPr>
          <w:rStyle w:val="Emphasis"/>
          <w:iCs w:val="0"/>
          <w:highlight w:val="cyan"/>
        </w:rPr>
        <w:t>a</w:t>
      </w:r>
      <w:r w:rsidRPr="000646F4">
        <w:rPr>
          <w:rStyle w:val="Emphasis"/>
          <w:iCs w:val="0"/>
        </w:rPr>
        <w:t xml:space="preserve"> domestic </w:t>
      </w:r>
      <w:r w:rsidRPr="000646F4">
        <w:rPr>
          <w:rStyle w:val="Emphasis"/>
          <w:iCs w:val="0"/>
          <w:highlight w:val="cyan"/>
        </w:rPr>
        <w:t>legitimacy crisis</w:t>
      </w:r>
      <w:r w:rsidRPr="000646F4">
        <w:rPr>
          <w:rStyle w:val="StyleUnderline"/>
          <w:highlight w:val="cyan"/>
        </w:rPr>
        <w:t xml:space="preserve"> for </w:t>
      </w:r>
      <w:r w:rsidRPr="000646F4">
        <w:rPr>
          <w:rStyle w:val="Emphasis"/>
          <w:iCs w:val="0"/>
          <w:highlight w:val="cyan"/>
        </w:rPr>
        <w:t>the</w:t>
      </w:r>
      <w:r w:rsidRPr="000646F4">
        <w:rPr>
          <w:rStyle w:val="Emphasis"/>
          <w:iCs w:val="0"/>
        </w:rPr>
        <w:t xml:space="preserve"> Communist </w:t>
      </w:r>
      <w:r w:rsidRPr="000646F4">
        <w:rPr>
          <w:rStyle w:val="Emphasis"/>
          <w:iCs w:val="0"/>
          <w:highlight w:val="cyan"/>
        </w:rPr>
        <w:t>Party</w:t>
      </w:r>
      <w:r w:rsidRPr="000646F4">
        <w:rPr>
          <w:rStyle w:val="Emphasis"/>
          <w:iCs w:val="0"/>
        </w:rPr>
        <w:t xml:space="preserve"> leadership</w:t>
      </w:r>
      <w:r w:rsidRPr="000646F4">
        <w:rPr>
          <w:sz w:val="16"/>
        </w:rPr>
        <w:t>.</w:t>
      </w:r>
    </w:p>
    <w:p w14:paraId="4A5558E5" w14:textId="77777777" w:rsidR="00BB45D1" w:rsidRPr="000646F4" w:rsidRDefault="00BB45D1" w:rsidP="00BB45D1">
      <w:pPr>
        <w:rPr>
          <w:sz w:val="16"/>
        </w:rPr>
      </w:pPr>
      <w:r w:rsidRPr="000646F4">
        <w:rPr>
          <w:sz w:val="16"/>
        </w:rPr>
        <w:t xml:space="preserve">Biggest Problem Is Domestic </w:t>
      </w:r>
    </w:p>
    <w:p w14:paraId="474034A3" w14:textId="77777777" w:rsidR="00BB45D1" w:rsidRPr="000646F4" w:rsidRDefault="00BB45D1" w:rsidP="00BB45D1">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05303D31" w14:textId="77777777" w:rsidR="00BB45D1" w:rsidRPr="000646F4" w:rsidRDefault="00BB45D1" w:rsidP="00BB45D1">
      <w:pPr>
        <w:rPr>
          <w:sz w:val="16"/>
        </w:rPr>
      </w:pPr>
      <w:r w:rsidRPr="000646F4">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26A82A76" w14:textId="77777777" w:rsidR="00BB45D1" w:rsidRPr="000646F4" w:rsidRDefault="00BB45D1" w:rsidP="00BB45D1">
      <w:pPr>
        <w:rPr>
          <w:sz w:val="16"/>
        </w:rPr>
      </w:pPr>
      <w:r w:rsidRPr="000646F4">
        <w:rPr>
          <w:sz w:val="16"/>
        </w:rPr>
        <w:t xml:space="preserve">Given the record of slower growth and labor-force decline since the 2008 financial crisis, the likelihood of the second scenario is increasing. That scenario anticipated </w:t>
      </w:r>
      <w:r w:rsidRPr="000646F4">
        <w:rPr>
          <w:rStyle w:val="StyleUnderline"/>
          <w:highlight w:val="cyan"/>
        </w:rPr>
        <w:t>lower growth</w:t>
      </w:r>
      <w:r w:rsidRPr="000646F4">
        <w:rPr>
          <w:rStyle w:val="StyleUnderline"/>
        </w:rPr>
        <w:t xml:space="preserve"> rates</w:t>
      </w:r>
      <w:r w:rsidRPr="000646F4">
        <w:rPr>
          <w:sz w:val="16"/>
        </w:rPr>
        <w:t>—which accelerated declines in average living standards—</w:t>
      </w:r>
      <w:r w:rsidRPr="000646F4">
        <w:rPr>
          <w:rStyle w:val="Emphasis"/>
          <w:iCs w:val="0"/>
          <w:highlight w:val="cyan"/>
        </w:rPr>
        <w:t>mak</w:t>
      </w:r>
      <w:r w:rsidRPr="000646F4">
        <w:rPr>
          <w:sz w:val="16"/>
        </w:rPr>
        <w:t xml:space="preserve">ing </w:t>
      </w:r>
      <w:r w:rsidRPr="000646F4">
        <w:rPr>
          <w:rStyle w:val="StyleUnderline"/>
        </w:rPr>
        <w:t xml:space="preserve">it </w:t>
      </w:r>
      <w:r w:rsidRPr="000646F4">
        <w:rPr>
          <w:rStyle w:val="StyleUnderline"/>
          <w:highlight w:val="cyan"/>
        </w:rPr>
        <w:t>harder</w:t>
      </w:r>
      <w:r w:rsidRPr="000646F4">
        <w:rPr>
          <w:rStyle w:val="StyleUnderline"/>
        </w:rPr>
        <w:t xml:space="preserve"> to continue </w:t>
      </w:r>
      <w:r w:rsidRPr="000646F4">
        <w:rPr>
          <w:rStyle w:val="Emphasis"/>
          <w:iCs w:val="0"/>
        </w:rPr>
        <w:t>trade-</w:t>
      </w:r>
      <w:r w:rsidRPr="000646F4">
        <w:rPr>
          <w:rStyle w:val="Emphasis"/>
          <w:iCs w:val="0"/>
          <w:highlight w:val="cyan"/>
        </w:rPr>
        <w:t>liberalization</w:t>
      </w:r>
      <w:r w:rsidRPr="000646F4">
        <w:rPr>
          <w:rStyle w:val="Emphasis"/>
          <w:iCs w:val="0"/>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1C71CA69" w14:textId="77777777" w:rsidR="00BB45D1" w:rsidRPr="000646F4" w:rsidRDefault="00BB45D1" w:rsidP="00BB45D1">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546ED3F1" w14:textId="77777777" w:rsidR="00BB45D1" w:rsidRPr="000646F4" w:rsidRDefault="00BB45D1" w:rsidP="00BB45D1">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3AC5AE6D" w14:textId="77777777" w:rsidR="00BB45D1" w:rsidRPr="000646F4" w:rsidRDefault="00BB45D1" w:rsidP="00BB45D1">
      <w:pPr>
        <w:rPr>
          <w:sz w:val="16"/>
        </w:rPr>
      </w:pPr>
      <w:r w:rsidRPr="000646F4">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4CC15853" w14:textId="77777777" w:rsidR="00BB45D1" w:rsidRPr="000646F4" w:rsidRDefault="00BB45D1" w:rsidP="00BB45D1">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w:t>
      </w:r>
      <w:r w:rsidRPr="000646F4">
        <w:rPr>
          <w:sz w:val="16"/>
        </w:rPr>
        <w:lastRenderedPageBreak/>
        <w:t xml:space="preserve">turbulence—more prevalent in other eras—may be one of the biggest mental hurdles for Westerners. The West is used to thinking of the “Third World,” not home, as the place where economic turmoil happens. </w:t>
      </w:r>
    </w:p>
    <w:p w14:paraId="306641FE" w14:textId="77777777" w:rsidR="00BB45D1" w:rsidRPr="000646F4" w:rsidRDefault="00BB45D1" w:rsidP="00BB45D1">
      <w:pPr>
        <w:rPr>
          <w:sz w:val="16"/>
        </w:rPr>
      </w:pPr>
      <w:r w:rsidRPr="000646F4">
        <w:rPr>
          <w:sz w:val="16"/>
        </w:rPr>
        <w:t>And a Multipolar Financial Architecture, Too</w:t>
      </w:r>
    </w:p>
    <w:p w14:paraId="5DFE7EF2" w14:textId="77777777" w:rsidR="00BB45D1" w:rsidRPr="000646F4" w:rsidRDefault="00BB45D1" w:rsidP="00BB45D1">
      <w:pPr>
        <w:rPr>
          <w:sz w:val="16"/>
        </w:rPr>
      </w:pPr>
      <w:r w:rsidRPr="000646F4">
        <w:rPr>
          <w:sz w:val="16"/>
        </w:rPr>
        <w:t xml:space="preserve">Historically, </w:t>
      </w:r>
      <w:r w:rsidRPr="000646F4">
        <w:rPr>
          <w:rStyle w:val="Emphasis"/>
          <w:iCs w:val="0"/>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iCs w:val="0"/>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758E34F" w14:textId="77777777" w:rsidR="00BB45D1" w:rsidRPr="000646F4" w:rsidRDefault="00BB45D1" w:rsidP="00BB45D1">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814F58F" w14:textId="77777777" w:rsidR="00BB45D1" w:rsidRPr="000646F4" w:rsidRDefault="00BB45D1" w:rsidP="00BB45D1">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71D6110" w14:textId="77777777" w:rsidR="00BB45D1" w:rsidRPr="000646F4" w:rsidRDefault="00BB45D1" w:rsidP="00BB45D1">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D21953B" w14:textId="77777777" w:rsidR="00BB45D1" w:rsidRPr="000646F4" w:rsidRDefault="00BB45D1" w:rsidP="00BB45D1">
      <w:pPr>
        <w:rPr>
          <w:sz w:val="16"/>
        </w:rPr>
      </w:pPr>
      <w:r w:rsidRPr="000646F4">
        <w:rPr>
          <w:sz w:val="16"/>
        </w:rPr>
        <w:t>Are There Alternative Visions to Western Order?</w:t>
      </w:r>
    </w:p>
    <w:p w14:paraId="2C66B9EC" w14:textId="77777777" w:rsidR="00BB45D1" w:rsidRPr="000646F4" w:rsidRDefault="00BB45D1" w:rsidP="00BB45D1">
      <w:pPr>
        <w:rPr>
          <w:sz w:val="16"/>
        </w:rPr>
      </w:pPr>
      <w:r w:rsidRPr="000646F4">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7BF76321" w14:textId="77777777" w:rsidR="00BB45D1" w:rsidRPr="000646F4" w:rsidRDefault="00BB45D1" w:rsidP="00BB45D1">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5CA2E55E" w14:textId="77777777" w:rsidR="00BB45D1" w:rsidRPr="000646F4" w:rsidRDefault="00BB45D1" w:rsidP="00BB45D1">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70463511" w14:textId="77777777" w:rsidR="00BB45D1" w:rsidRPr="000646F4" w:rsidRDefault="00BB45D1" w:rsidP="00BB45D1">
      <w:pPr>
        <w:rPr>
          <w:sz w:val="16"/>
        </w:rPr>
      </w:pPr>
      <w:r w:rsidRPr="000646F4">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506EB8EC" w14:textId="77777777" w:rsidR="00BB45D1" w:rsidRPr="000646F4" w:rsidRDefault="00BB45D1" w:rsidP="00BB45D1">
      <w:pPr>
        <w:rPr>
          <w:sz w:val="16"/>
        </w:rPr>
      </w:pPr>
      <w:r w:rsidRPr="000646F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42B9175E" w14:textId="77777777" w:rsidR="00BB45D1" w:rsidRPr="000646F4" w:rsidRDefault="00BB45D1" w:rsidP="00BB45D1">
      <w:pPr>
        <w:rPr>
          <w:sz w:val="16"/>
        </w:rPr>
      </w:pPr>
      <w:r w:rsidRPr="000646F4">
        <w:rPr>
          <w:sz w:val="16"/>
        </w:rPr>
        <w:lastRenderedPageBreak/>
        <w:t xml:space="preserve">What Kind of Post-Western World? Clearly, there is a need to </w:t>
      </w:r>
      <w:r w:rsidRPr="000646F4">
        <w:rPr>
          <w:rStyle w:val="StyleUnderline"/>
          <w:highlight w:val="cyan"/>
        </w:rPr>
        <w:t xml:space="preserve">plan for a world that will not have the West as </w:t>
      </w:r>
      <w:r w:rsidRPr="000646F4">
        <w:rPr>
          <w:rStyle w:val="Emphasis"/>
          <w:iCs w:val="0"/>
          <w:highlight w:val="cyan"/>
        </w:rPr>
        <w:t>its</w:t>
      </w:r>
      <w:r w:rsidRPr="000646F4">
        <w:rPr>
          <w:rStyle w:val="Emphasis"/>
          <w:iCs w:val="0"/>
        </w:rPr>
        <w:t xml:space="preserve"> big economic </w:t>
      </w:r>
      <w:r w:rsidRPr="000646F4">
        <w:rPr>
          <w:rStyle w:val="Emphasis"/>
          <w:iCs w:val="0"/>
          <w:highlight w:val="cyan"/>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51C23EA0" w14:textId="77777777" w:rsidR="00BB45D1" w:rsidRPr="000646F4" w:rsidRDefault="00BB45D1" w:rsidP="00BB45D1">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23E952EC" w14:textId="77777777" w:rsidR="00BB45D1" w:rsidRPr="000646F4" w:rsidRDefault="00BB45D1" w:rsidP="00BB45D1">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91EF68F" w14:textId="77777777" w:rsidR="00BB45D1" w:rsidRPr="000646F4" w:rsidRDefault="00BB45D1" w:rsidP="00BB45D1">
      <w:pPr>
        <w:rPr>
          <w:sz w:val="16"/>
        </w:rPr>
      </w:pPr>
      <w:r w:rsidRPr="000646F4">
        <w:rPr>
          <w:sz w:val="16"/>
        </w:rPr>
        <w:t xml:space="preserve">For Westerners, the challenge will be to plan for a future that will not be solely run by them, but which they can live with. </w:t>
      </w:r>
      <w:r w:rsidRPr="000646F4">
        <w:rPr>
          <w:rStyle w:val="StyleUnderline"/>
          <w:highlight w:val="cyan"/>
        </w:rPr>
        <w:t>Handovers have been</w:t>
      </w:r>
      <w:r w:rsidRPr="000646F4">
        <w:rPr>
          <w:rStyle w:val="StyleUnderline"/>
        </w:rPr>
        <w:t xml:space="preserve"> </w:t>
      </w:r>
      <w:r w:rsidRPr="000646F4">
        <w:rPr>
          <w:rStyle w:val="Emphasis"/>
          <w:iCs w:val="0"/>
        </w:rPr>
        <w:t>historically difficult and fraught</w:t>
      </w:r>
      <w:r w:rsidRPr="000646F4">
        <w:rPr>
          <w:sz w:val="16"/>
        </w:rPr>
        <w:t xml:space="preserve">—more often than not, </w:t>
      </w:r>
      <w:r w:rsidRPr="000646F4">
        <w:rPr>
          <w:rStyle w:val="StyleUnderline"/>
        </w:rPr>
        <w:t xml:space="preserve">decided by </w:t>
      </w:r>
      <w:r w:rsidRPr="000646F4">
        <w:rPr>
          <w:rStyle w:val="Emphasis"/>
          <w:iCs w:val="0"/>
        </w:rPr>
        <w:t xml:space="preserve">bloody </w:t>
      </w:r>
      <w:r w:rsidRPr="000646F4">
        <w:rPr>
          <w:rStyle w:val="Emphasis"/>
          <w:iCs w:val="0"/>
          <w:highlight w:val="cyan"/>
        </w:rPr>
        <w:t>contests</w:t>
      </w:r>
      <w:r w:rsidRPr="000646F4">
        <w:rPr>
          <w:sz w:val="16"/>
        </w:rPr>
        <w:t xml:space="preserve">. One could </w:t>
      </w:r>
      <w:r w:rsidRPr="000646F4">
        <w:rPr>
          <w:rStyle w:val="StyleUnderline"/>
          <w:highlight w:val="cyan"/>
        </w:rPr>
        <w:t>envisage</w:t>
      </w:r>
      <w:r w:rsidRPr="000646F4">
        <w:rPr>
          <w:sz w:val="16"/>
        </w:rPr>
        <w:t xml:space="preserve"> different scenarios, some already described in the earlier chapter on conflict, of </w:t>
      </w:r>
      <w:r w:rsidRPr="000646F4">
        <w:rPr>
          <w:rStyle w:val="Emphasis"/>
          <w:iCs w:val="0"/>
        </w:rPr>
        <w:t>military contests</w:t>
      </w:r>
      <w:r w:rsidRPr="000646F4">
        <w:rPr>
          <w:rStyle w:val="StyleUnderline"/>
        </w:rPr>
        <w:t xml:space="preserve"> between </w:t>
      </w:r>
      <w:r w:rsidRPr="000646F4">
        <w:rPr>
          <w:rStyle w:val="StyleUnderline"/>
          <w:highlight w:val="cyan"/>
        </w:rPr>
        <w:t>the U</w:t>
      </w:r>
      <w:r w:rsidRPr="000646F4">
        <w:rPr>
          <w:sz w:val="16"/>
        </w:rPr>
        <w:t xml:space="preserve">nited </w:t>
      </w:r>
      <w:r w:rsidRPr="000646F4">
        <w:rPr>
          <w:rStyle w:val="StyleUnderline"/>
          <w:highlight w:val="cyan"/>
        </w:rPr>
        <w:t>S</w:t>
      </w:r>
      <w:r w:rsidRPr="000646F4">
        <w:rPr>
          <w:sz w:val="16"/>
        </w:rPr>
        <w:t xml:space="preserve">tates </w:t>
      </w:r>
      <w:r w:rsidRPr="000646F4">
        <w:rPr>
          <w:rStyle w:val="StyleUnderline"/>
        </w:rPr>
        <w:t xml:space="preserve">and </w:t>
      </w:r>
      <w:r w:rsidRPr="000646F4">
        <w:rPr>
          <w:rStyle w:val="StyleUnderline"/>
          <w:highlight w:val="cyan"/>
        </w:rPr>
        <w:t>China</w:t>
      </w:r>
      <w:r w:rsidRPr="000646F4">
        <w:rPr>
          <w:sz w:val="16"/>
        </w:rPr>
        <w:t xml:space="preserve">, or the United States </w:t>
      </w:r>
      <w:r w:rsidRPr="000646F4">
        <w:rPr>
          <w:rStyle w:val="StyleUnderline"/>
          <w:highlight w:val="cyan"/>
        </w:rPr>
        <w:t>and</w:t>
      </w:r>
      <w:r w:rsidRPr="000646F4">
        <w:rPr>
          <w:sz w:val="16"/>
        </w:rPr>
        <w:t xml:space="preserve"> China with </w:t>
      </w:r>
      <w:r w:rsidRPr="000646F4">
        <w:rPr>
          <w:rStyle w:val="StyleUnderline"/>
          <w:highlight w:val="cyan"/>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0646F4">
        <w:rPr>
          <w:rStyle w:val="Emphasis"/>
          <w:iCs w:val="0"/>
          <w:highlight w:val="cyan"/>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43E5A916" w14:textId="77777777" w:rsidR="00BB45D1" w:rsidRPr="000646F4" w:rsidRDefault="00BB45D1" w:rsidP="00BB45D1">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5C94825D" w14:textId="77777777" w:rsidR="00BB45D1" w:rsidRPr="000646F4" w:rsidRDefault="00BB45D1" w:rsidP="00BB45D1">
      <w:pPr>
        <w:rPr>
          <w:sz w:val="16"/>
        </w:rPr>
      </w:pPr>
      <w:r w:rsidRPr="000646F4">
        <w:rPr>
          <w:sz w:val="16"/>
        </w:rPr>
        <w:t xml:space="preserve">Need for a Second-Generation US and Western Leadership Model </w:t>
      </w:r>
    </w:p>
    <w:p w14:paraId="485A0DAA" w14:textId="77777777" w:rsidR="00BB45D1" w:rsidRPr="000646F4" w:rsidRDefault="00BB45D1" w:rsidP="00BB45D1">
      <w:pPr>
        <w:rPr>
          <w:sz w:val="16"/>
        </w:rPr>
      </w:pPr>
      <w:r w:rsidRPr="000646F4">
        <w:rPr>
          <w:rStyle w:val="StyleUnderline"/>
          <w:highlight w:val="cyan"/>
        </w:rPr>
        <w:t xml:space="preserve">War is </w:t>
      </w:r>
      <w:r w:rsidRPr="000646F4">
        <w:rPr>
          <w:rStyle w:val="Emphasis"/>
          <w:iCs w:val="0"/>
          <w:highlight w:val="cyan"/>
        </w:rPr>
        <w:t>not</w:t>
      </w:r>
      <w:r w:rsidRPr="000646F4">
        <w:rPr>
          <w:sz w:val="16"/>
        </w:rPr>
        <w:t xml:space="preserve">, and should not be, </w:t>
      </w:r>
      <w:r w:rsidRPr="000646F4">
        <w:rPr>
          <w:rStyle w:val="Emphasis"/>
          <w:iCs w:val="0"/>
          <w:highlight w:val="cyan"/>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41CB1178" w14:textId="77777777" w:rsidR="00BB45D1" w:rsidRPr="000646F4" w:rsidRDefault="00BB45D1" w:rsidP="00BB45D1">
      <w:pPr>
        <w:rPr>
          <w:sz w:val="16"/>
        </w:rPr>
      </w:pPr>
      <w:r w:rsidRPr="000646F4">
        <w:rPr>
          <w:rStyle w:val="StyleUnderline"/>
          <w:highlight w:val="cyan"/>
        </w:rPr>
        <w:t xml:space="preserve">As </w:t>
      </w:r>
      <w:r w:rsidRPr="000646F4">
        <w:rPr>
          <w:rStyle w:val="Emphasis"/>
          <w:iCs w:val="0"/>
          <w:highlight w:val="cyan"/>
        </w:rPr>
        <w:t>emerging tech</w:t>
      </w:r>
      <w:r w:rsidRPr="000646F4">
        <w:rPr>
          <w:rStyle w:val="Emphasis"/>
          <w:iCs w:val="0"/>
        </w:rPr>
        <w:t>nologies</w:t>
      </w:r>
      <w:r w:rsidRPr="000646F4">
        <w:rPr>
          <w:rStyle w:val="StyleUnderline"/>
        </w:rPr>
        <w:t xml:space="preserve"> </w:t>
      </w:r>
      <w:r w:rsidRPr="000646F4">
        <w:rPr>
          <w:rStyle w:val="StyleUnderline"/>
          <w:highlight w:val="cyan"/>
        </w:rPr>
        <w:t xml:space="preserve">come online, the lack of </w:t>
      </w:r>
      <w:r w:rsidRPr="000646F4">
        <w:rPr>
          <w:rStyle w:val="Emphasis"/>
          <w:iCs w:val="0"/>
          <w:highlight w:val="cyan"/>
        </w:rPr>
        <w:t>a</w:t>
      </w:r>
      <w:r w:rsidRPr="000646F4">
        <w:rPr>
          <w:rStyle w:val="Emphasis"/>
          <w:iCs w:val="0"/>
        </w:rPr>
        <w:t xml:space="preserve"> truly </w:t>
      </w:r>
      <w:r w:rsidRPr="000646F4">
        <w:rPr>
          <w:rStyle w:val="Emphasis"/>
          <w:iCs w:val="0"/>
          <w:highlight w:val="cyan"/>
        </w:rPr>
        <w:t>global</w:t>
      </w:r>
      <w:r w:rsidRPr="000646F4">
        <w:rPr>
          <w:rStyle w:val="Emphasis"/>
          <w:iCs w:val="0"/>
        </w:rPr>
        <w:t xml:space="preserve"> institutional </w:t>
      </w:r>
      <w:r w:rsidRPr="000646F4">
        <w:rPr>
          <w:rStyle w:val="Emphasis"/>
          <w:iCs w:val="0"/>
          <w:highlight w:val="cyan"/>
        </w:rPr>
        <w:t>framework</w:t>
      </w:r>
      <w:r w:rsidRPr="000646F4">
        <w:rPr>
          <w:rStyle w:val="StyleUnderline"/>
          <w:highlight w:val="cyan"/>
        </w:rPr>
        <w:t xml:space="preserve"> could be</w:t>
      </w:r>
      <w:r w:rsidRPr="000646F4">
        <w:rPr>
          <w:sz w:val="16"/>
        </w:rPr>
        <w:t xml:space="preserve"> particularly </w:t>
      </w:r>
      <w:r w:rsidRPr="000646F4">
        <w:rPr>
          <w:rStyle w:val="Emphasis"/>
          <w:iCs w:val="0"/>
          <w:highlight w:val="cyan"/>
        </w:rPr>
        <w:t>dangerous</w:t>
      </w:r>
      <w:r w:rsidRPr="000646F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2669F2D9" w14:textId="77777777" w:rsidR="00BB45D1" w:rsidRPr="000646F4" w:rsidRDefault="00BB45D1" w:rsidP="00BB45D1">
      <w:pPr>
        <w:rPr>
          <w:sz w:val="16"/>
        </w:rPr>
      </w:pPr>
      <w:r w:rsidRPr="000646F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iCs w:val="0"/>
        </w:rPr>
        <w:t>the world’s most vocal champion</w:t>
      </w:r>
      <w:r w:rsidRPr="000646F4">
        <w:rPr>
          <w:rStyle w:val="StyleUnderline"/>
        </w:rPr>
        <w:t xml:space="preserve"> of </w:t>
      </w:r>
      <w:r w:rsidRPr="000646F4">
        <w:rPr>
          <w:rStyle w:val="Emphasis"/>
          <w:iCs w:val="0"/>
        </w:rPr>
        <w:t xml:space="preserve">a rules-based </w:t>
      </w:r>
      <w:r w:rsidRPr="000646F4">
        <w:rPr>
          <w:rStyle w:val="Emphasis"/>
          <w:iCs w:val="0"/>
        </w:rPr>
        <w:lastRenderedPageBreak/>
        <w:t>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iCs w:val="0"/>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iCs w:val="0"/>
        </w:rPr>
        <w:t>guid</w:t>
      </w:r>
      <w:r w:rsidRPr="000646F4">
        <w:rPr>
          <w:sz w:val="16"/>
        </w:rPr>
        <w:t>ing t</w:t>
      </w:r>
      <w:r w:rsidRPr="000646F4">
        <w:rPr>
          <w:rStyle w:val="StyleUnderline"/>
        </w:rPr>
        <w:t>he international system as a “</w:t>
      </w:r>
      <w:r w:rsidRPr="000646F4">
        <w:rPr>
          <w:rStyle w:val="Emphasis"/>
          <w:iCs w:val="0"/>
        </w:rPr>
        <w:t>first among equals</w:t>
      </w:r>
      <w:r w:rsidRPr="000646F4">
        <w:rPr>
          <w:rStyle w:val="StyleUnderline"/>
        </w:rPr>
        <w:t>,”</w:t>
      </w:r>
      <w:r w:rsidRPr="000646F4">
        <w:rPr>
          <w:sz w:val="16"/>
        </w:rPr>
        <w:t xml:space="preserve"> and willing to play by its own rules. Paradoxically, </w:t>
      </w:r>
      <w:r w:rsidRPr="000646F4">
        <w:rPr>
          <w:rStyle w:val="StyleUnderline"/>
          <w:highlight w:val="cyan"/>
        </w:rPr>
        <w:t>there is</w:t>
      </w:r>
      <w:r w:rsidRPr="000646F4">
        <w:rPr>
          <w:sz w:val="16"/>
        </w:rPr>
        <w:t xml:space="preserve"> likely to be </w:t>
      </w:r>
      <w:r w:rsidRPr="000646F4">
        <w:rPr>
          <w:rStyle w:val="Emphasis"/>
          <w:iCs w:val="0"/>
          <w:highlight w:val="cyan"/>
        </w:rPr>
        <w:t>no</w:t>
      </w:r>
      <w:r w:rsidRPr="000646F4">
        <w:rPr>
          <w:rStyle w:val="Emphasis"/>
          <w:iCs w:val="0"/>
        </w:rPr>
        <w:t xml:space="preserve"> vibrant global-</w:t>
      </w:r>
      <w:r w:rsidRPr="000646F4">
        <w:rPr>
          <w:rStyle w:val="Emphasis"/>
          <w:iCs w:val="0"/>
          <w:highlight w:val="cyan"/>
        </w:rPr>
        <w:t>governance</w:t>
      </w:r>
      <w:r w:rsidRPr="000646F4">
        <w:rPr>
          <w:rStyle w:val="Emphasis"/>
          <w:iCs w:val="0"/>
        </w:rPr>
        <w:t xml:space="preserve"> system</w:t>
      </w:r>
      <w:r w:rsidRPr="000646F4">
        <w:rPr>
          <w:rStyle w:val="StyleUnderline"/>
        </w:rPr>
        <w:t xml:space="preserve"> </w:t>
      </w:r>
      <w:r w:rsidRPr="000646F4">
        <w:rPr>
          <w:rStyle w:val="StyleUnderline"/>
          <w:highlight w:val="cyan"/>
        </w:rPr>
        <w:t>without US</w:t>
      </w:r>
      <w:r w:rsidRPr="000646F4">
        <w:rPr>
          <w:rStyle w:val="StyleUnderline"/>
        </w:rPr>
        <w:t xml:space="preserve"> and Western </w:t>
      </w:r>
      <w:r w:rsidRPr="000646F4">
        <w:rPr>
          <w:rStyle w:val="StyleUnderline"/>
          <w:highlight w:val="cyan"/>
        </w:rPr>
        <w:t>leadership</w:t>
      </w:r>
      <w:r w:rsidRPr="000646F4">
        <w:rPr>
          <w:sz w:val="16"/>
        </w:rPr>
        <w:t>, but too much domineering behavior could doom it.</w:t>
      </w:r>
    </w:p>
    <w:p w14:paraId="499648E5" w14:textId="77777777" w:rsidR="00BB45D1" w:rsidRPr="000646F4" w:rsidRDefault="00BB45D1" w:rsidP="00BB45D1">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25775FC5" w14:textId="77777777" w:rsidR="00BB45D1" w:rsidRPr="000646F4" w:rsidRDefault="00BB45D1" w:rsidP="00BB45D1">
      <w:pPr>
        <w:rPr>
          <w:sz w:val="16"/>
        </w:rPr>
      </w:pPr>
      <w:r w:rsidRPr="000646F4">
        <w:rPr>
          <w:rStyle w:val="StyleUnderline"/>
        </w:rPr>
        <w:t>The speed with which new technologies</w:t>
      </w:r>
      <w:r w:rsidRPr="000646F4">
        <w:rPr>
          <w:sz w:val="16"/>
        </w:rPr>
        <w:t xml:space="preserve"> are </w:t>
      </w:r>
      <w:r w:rsidRPr="000646F4">
        <w:rPr>
          <w:rStyle w:val="Emphasis"/>
          <w:iCs w:val="0"/>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iCs w:val="0"/>
        </w:rPr>
        <w:t>big risks</w:t>
      </w:r>
      <w:r w:rsidRPr="000646F4">
        <w:t xml:space="preserve"> for glo</w:t>
      </w:r>
      <w:r w:rsidRPr="000646F4">
        <w:rPr>
          <w:sz w:val="16"/>
        </w:rPr>
        <w:t xml:space="preserve">bal governance. Stewart Patrick lists four potential new technologies that “cry out for regulation”: </w:t>
      </w:r>
      <w:r w:rsidRPr="000646F4">
        <w:rPr>
          <w:rStyle w:val="Emphasis"/>
          <w:iCs w:val="0"/>
          <w:highlight w:val="cyan"/>
        </w:rPr>
        <w:t>geoengineering</w:t>
      </w:r>
      <w:r w:rsidRPr="000646F4">
        <w:rPr>
          <w:rStyle w:val="StyleUnderline"/>
          <w:highlight w:val="cyan"/>
        </w:rPr>
        <w:t xml:space="preserve">, </w:t>
      </w:r>
      <w:r w:rsidRPr="000646F4">
        <w:rPr>
          <w:rStyle w:val="Emphasis"/>
          <w:iCs w:val="0"/>
          <w:highlight w:val="cyan"/>
        </w:rPr>
        <w:t>drones</w:t>
      </w:r>
      <w:r w:rsidRPr="000646F4">
        <w:rPr>
          <w:rStyle w:val="StyleUnderline"/>
          <w:highlight w:val="cyan"/>
        </w:rPr>
        <w:t xml:space="preserve">, </w:t>
      </w:r>
      <w:r w:rsidRPr="000646F4">
        <w:rPr>
          <w:rStyle w:val="Emphasis"/>
          <w:iCs w:val="0"/>
          <w:highlight w:val="cyan"/>
        </w:rPr>
        <w:t>synthetic bio</w:t>
      </w:r>
      <w:r w:rsidRPr="000646F4">
        <w:rPr>
          <w:rStyle w:val="Emphasis"/>
          <w:iCs w:val="0"/>
        </w:rPr>
        <w:t>logy</w:t>
      </w:r>
      <w:r w:rsidRPr="000646F4">
        <w:rPr>
          <w:rStyle w:val="StyleUnderline"/>
        </w:rPr>
        <w:t xml:space="preserve">, </w:t>
      </w:r>
      <w:r w:rsidRPr="000646F4">
        <w:rPr>
          <w:rStyle w:val="StyleUnderline"/>
          <w:highlight w:val="cyan"/>
        </w:rPr>
        <w:t xml:space="preserve">and </w:t>
      </w:r>
      <w:r w:rsidRPr="000646F4">
        <w:rPr>
          <w:rStyle w:val="Emphasis"/>
          <w:iCs w:val="0"/>
          <w:highlight w:val="cyan"/>
        </w:rPr>
        <w:t>nano</w:t>
      </w:r>
      <w:r w:rsidRPr="000646F4">
        <w:rPr>
          <w:rStyle w:val="Emphasis"/>
          <w:iCs w:val="0"/>
        </w:rPr>
        <w:t>technology</w:t>
      </w:r>
      <w:r w:rsidRPr="000646F4">
        <w:rPr>
          <w:rStyle w:val="StyleUnderline"/>
        </w:rPr>
        <w:t xml:space="preserve">. </w:t>
      </w:r>
      <w:r w:rsidRPr="000646F4">
        <w:rPr>
          <w:rStyle w:val="StyleUnderline"/>
          <w:highlight w:val="cyan"/>
        </w:rPr>
        <w:t>Without</w:t>
      </w:r>
      <w:r w:rsidRPr="000646F4">
        <w:rPr>
          <w:sz w:val="16"/>
        </w:rPr>
        <w:t xml:space="preserve"> some setting of </w:t>
      </w:r>
      <w:r w:rsidRPr="000646F4">
        <w:rPr>
          <w:rStyle w:val="StyleUnderline"/>
          <w:highlight w:val="cyan"/>
        </w:rPr>
        <w:t>rules</w:t>
      </w:r>
      <w:r w:rsidRPr="000646F4">
        <w:rPr>
          <w:sz w:val="16"/>
        </w:rPr>
        <w:t xml:space="preserve"> for their operation, there is the </w:t>
      </w:r>
      <w:r w:rsidRPr="000646F4">
        <w:rPr>
          <w:rStyle w:val="StyleUnderline"/>
          <w:highlight w:val="cyan"/>
        </w:rPr>
        <w:t>risk</w:t>
      </w:r>
      <w:r w:rsidRPr="000646F4">
        <w:rPr>
          <w:sz w:val="16"/>
        </w:rPr>
        <w:t xml:space="preserve"> of major disruptions, if not </w:t>
      </w:r>
      <w:r w:rsidRPr="000646F4">
        <w:rPr>
          <w:rStyle w:val="Emphasis"/>
          <w:iCs w:val="0"/>
          <w:highlight w:val="cyan"/>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FA1D597" w14:textId="463CD22D" w:rsidR="00BB45D1" w:rsidRDefault="00BB45D1" w:rsidP="00BB45D1">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iCs w:val="0"/>
        </w:rPr>
        <w:t>little alternative</w:t>
      </w:r>
      <w:r w:rsidRPr="000646F4">
        <w:rPr>
          <w:rStyle w:val="StyleUnderline"/>
        </w:rPr>
        <w:t xml:space="preserve"> to </w:t>
      </w:r>
      <w:r w:rsidRPr="000646F4">
        <w:rPr>
          <w:rStyle w:val="Emphasis"/>
          <w:iCs w:val="0"/>
        </w:rPr>
        <w:t>increased global cooperation</w:t>
      </w:r>
      <w:r w:rsidRPr="000646F4">
        <w:rPr>
          <w:rStyle w:val="StyleUnderline"/>
        </w:rPr>
        <w:t xml:space="preserve"> if one does not want to see </w:t>
      </w:r>
      <w:r w:rsidRPr="000646F4">
        <w:rPr>
          <w:rStyle w:val="Emphasis"/>
          <w:iCs w:val="0"/>
        </w:rPr>
        <w:t>higher risks of conflict</w:t>
      </w:r>
      <w:r w:rsidRPr="000646F4">
        <w:rPr>
          <w:rStyle w:val="StyleUnderline"/>
        </w:rPr>
        <w:t xml:space="preserve"> and </w:t>
      </w:r>
      <w:r w:rsidRPr="000646F4">
        <w:rPr>
          <w:rStyle w:val="Emphasis"/>
          <w:iCs w:val="0"/>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60F2D3BE" w14:textId="77777777" w:rsidR="00EE2425" w:rsidRPr="009F3D00" w:rsidRDefault="00EE2425" w:rsidP="00EE2425">
      <w:pPr>
        <w:pStyle w:val="Heading4"/>
      </w:pPr>
      <w:r>
        <w:t xml:space="preserve">Serial collusion </w:t>
      </w:r>
      <w:r>
        <w:rPr>
          <w:u w:val="single"/>
        </w:rPr>
        <w:t>devastates</w:t>
      </w:r>
      <w:r>
        <w:t xml:space="preserve"> innovation in the </w:t>
      </w:r>
      <w:r>
        <w:rPr>
          <w:u w:val="single"/>
        </w:rPr>
        <w:t>chemical sector</w:t>
      </w:r>
      <w:r>
        <w:t xml:space="preserve">. </w:t>
      </w:r>
    </w:p>
    <w:p w14:paraId="5EB1FD75" w14:textId="77777777" w:rsidR="00EE2425" w:rsidRDefault="00EE2425" w:rsidP="00EE2425">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6D555EBF" w14:textId="77777777" w:rsidR="00EE2425" w:rsidRPr="00C11FBD" w:rsidRDefault="00EE2425" w:rsidP="00EE2425">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w:t>
      </w:r>
      <w:r w:rsidRPr="00CD3299">
        <w:rPr>
          <w:rStyle w:val="Emphasis"/>
        </w:rPr>
        <w:lastRenderedPageBreak/>
        <w:t>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7F20BF24" w14:textId="77777777" w:rsidR="00EE2425" w:rsidRPr="00C11FBD" w:rsidRDefault="00EE2425" w:rsidP="00EE2425">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2651CEBA" w14:textId="77777777" w:rsidR="00EE2425" w:rsidRPr="00C11FBD" w:rsidRDefault="00EE2425" w:rsidP="00EE2425">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2B7478C8" w14:textId="77777777" w:rsidR="00EE2425" w:rsidRPr="00C11FBD" w:rsidRDefault="00EE2425" w:rsidP="00EE2425">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2E4A67E0" w14:textId="77777777" w:rsidR="00EE2425" w:rsidRPr="00C11FBD" w:rsidRDefault="00EE2425" w:rsidP="00EE2425">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lastRenderedPageBreak/>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777FC055" w14:textId="77777777" w:rsidR="00EE2425" w:rsidRPr="00C11FBD" w:rsidRDefault="00EE2425" w:rsidP="00EE2425">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7B02736A" w14:textId="77777777" w:rsidR="00EE2425" w:rsidRPr="00C11FBD" w:rsidRDefault="00EE2425" w:rsidP="00EE2425">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28129123" w14:textId="77777777" w:rsidR="00EE2425" w:rsidRPr="00C11FBD" w:rsidRDefault="00EE2425" w:rsidP="00EE2425">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6B56A748" w14:textId="77777777" w:rsidR="00EE2425" w:rsidRPr="00C11FBD" w:rsidRDefault="00EE2425" w:rsidP="00EE2425">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765C5E81" w14:textId="77777777" w:rsidR="00EE2425" w:rsidRPr="00C11FBD" w:rsidRDefault="00EE2425" w:rsidP="00EE2425">
      <w:pPr>
        <w:rPr>
          <w:sz w:val="16"/>
        </w:rPr>
      </w:pPr>
      <w:r w:rsidRPr="00C11FBD">
        <w:rPr>
          <w:sz w:val="16"/>
        </w:rPr>
        <w:t>I. Serial Collusion and Patents: Case Study in the Global Chemical Industry</w:t>
      </w:r>
    </w:p>
    <w:p w14:paraId="50A263B0" w14:textId="77777777" w:rsidR="00EE2425" w:rsidRPr="00C11FBD" w:rsidRDefault="00EE2425" w:rsidP="00EE2425">
      <w:pPr>
        <w:rPr>
          <w:sz w:val="16"/>
        </w:rPr>
      </w:pPr>
      <w:r w:rsidRPr="00CD3299">
        <w:rPr>
          <w:rStyle w:val="Emphasis"/>
        </w:rPr>
        <w:t xml:space="preserve">Serial </w:t>
      </w:r>
      <w:r w:rsidRPr="00C11FBD">
        <w:rPr>
          <w:rStyle w:val="Emphasis"/>
          <w:highlight w:val="cyan"/>
        </w:rPr>
        <w:t>collusion</w:t>
      </w:r>
      <w:r w:rsidRPr="00C11FBD">
        <w:rPr>
          <w:rStyle w:val="StyleUnderline"/>
          <w:highlight w:val="cyan"/>
        </w:rPr>
        <w:t xml:space="preserve"> in</w:t>
      </w:r>
      <w:r w:rsidRPr="00CD3299">
        <w:rPr>
          <w:rStyle w:val="StyleUnderline"/>
        </w:rPr>
        <w:t xml:space="preserve"> the </w:t>
      </w:r>
      <w:r w:rsidRPr="00C11FBD">
        <w:rPr>
          <w:rStyle w:val="Emphasis"/>
          <w:highlight w:val="cyan"/>
        </w:rPr>
        <w:t>chemical industry</w:t>
      </w:r>
      <w:r w:rsidRPr="00C11FBD">
        <w:rPr>
          <w:sz w:val="16"/>
        </w:rPr>
        <w:t xml:space="preserve"> dates back to the 1880s and </w:t>
      </w:r>
      <w:r w:rsidRPr="00E50B81">
        <w:rPr>
          <w:rStyle w:val="StyleUnderline"/>
        </w:rPr>
        <w:t xml:space="preserve">has </w:t>
      </w:r>
      <w:r w:rsidRPr="00C11FBD">
        <w:rPr>
          <w:rStyle w:val="StyleUnderline"/>
          <w:highlight w:val="cyan"/>
        </w:rPr>
        <w:t>reappeared</w:t>
      </w:r>
      <w:r w:rsidRPr="00E50B81">
        <w:rPr>
          <w:rStyle w:val="StyleUnderline"/>
        </w:rPr>
        <w:t xml:space="preserve"> in most decades</w:t>
      </w:r>
      <w:r w:rsidRPr="00C11FBD">
        <w:rPr>
          <w:sz w:val="16"/>
        </w:rPr>
        <w:t xml:space="preserve"> since then.26 German chemical firms have been prominent price-fixers and often cartel ring-leaders, but </w:t>
      </w:r>
      <w:r w:rsidRPr="00E50B81">
        <w:rPr>
          <w:rStyle w:val="StyleUnderline"/>
        </w:rPr>
        <w:t xml:space="preserve">they have been </w:t>
      </w:r>
      <w:r w:rsidRPr="00E50B81">
        <w:rPr>
          <w:rStyle w:val="Emphasis"/>
        </w:rPr>
        <w:t>joined</w:t>
      </w:r>
      <w:r w:rsidRPr="00E50B81">
        <w:rPr>
          <w:rStyle w:val="StyleUnderline"/>
        </w:rPr>
        <w:t xml:space="preserve"> by chemical firms from the </w:t>
      </w:r>
      <w:r w:rsidRPr="00E50B81">
        <w:rPr>
          <w:rStyle w:val="Emphasis"/>
        </w:rPr>
        <w:t>U</w:t>
      </w:r>
      <w:r w:rsidRPr="00E50B81">
        <w:rPr>
          <w:rStyle w:val="StyleUnderline"/>
        </w:rPr>
        <w:t xml:space="preserve">nited </w:t>
      </w:r>
      <w:r w:rsidRPr="00E50B81">
        <w:rPr>
          <w:rStyle w:val="Emphasis"/>
        </w:rPr>
        <w:t>S</w:t>
      </w:r>
      <w:r w:rsidRPr="00E50B81">
        <w:rPr>
          <w:rStyle w:val="StyleUnderline"/>
        </w:rPr>
        <w:t>tates</w:t>
      </w:r>
      <w:r w:rsidRPr="00C11FBD">
        <w:rPr>
          <w:sz w:val="16"/>
        </w:rPr>
        <w:t xml:space="preserve">, England, France, Belgium, the Netherlands, Canada, Switzerland, South Korea, and Japan.27 </w:t>
      </w:r>
      <w:r w:rsidRPr="00C11FBD">
        <w:rPr>
          <w:rStyle w:val="Emphasis"/>
          <w:highlight w:val="cyan"/>
        </w:rPr>
        <w:t>Dozens</w:t>
      </w:r>
      <w:r w:rsidRPr="00C11FBD">
        <w:rPr>
          <w:rStyle w:val="StyleUnderline"/>
          <w:highlight w:val="cyan"/>
        </w:rPr>
        <w:t xml:space="preserve"> of</w:t>
      </w:r>
      <w:r w:rsidRPr="00E50B81">
        <w:rPr>
          <w:rStyle w:val="StyleUnderline"/>
        </w:rPr>
        <w:t xml:space="preserve"> different chemical </w:t>
      </w:r>
      <w:r w:rsidRPr="00C11FBD">
        <w:rPr>
          <w:rStyle w:val="StyleUnderline"/>
          <w:highlight w:val="cyan"/>
        </w:rPr>
        <w:t>products have been affected</w:t>
      </w:r>
      <w:r w:rsidRPr="00E50B81">
        <w:rPr>
          <w:rStyle w:val="StyleUnderline"/>
        </w:rPr>
        <w:t xml:space="preserve"> by </w:t>
      </w:r>
      <w:r w:rsidRPr="00E50B81">
        <w:rPr>
          <w:rStyle w:val="Emphasis"/>
        </w:rPr>
        <w:t>price fixing</w:t>
      </w:r>
      <w:r w:rsidRPr="00C11FBD">
        <w:rPr>
          <w:sz w:val="16"/>
        </w:rPr>
        <w:t xml:space="preserve"> at some point.28 Historically, </w:t>
      </w:r>
      <w:r w:rsidRPr="00E50B81">
        <w:rPr>
          <w:rStyle w:val="StyleUnderline"/>
        </w:rPr>
        <w:t>some</w:t>
      </w:r>
      <w:r w:rsidRPr="00C11FBD">
        <w:rPr>
          <w:sz w:val="16"/>
        </w:rPr>
        <w:t xml:space="preserve"> of these collusive </w:t>
      </w:r>
      <w:r w:rsidRPr="00E50B81">
        <w:rPr>
          <w:rStyle w:val="StyleUnderline"/>
        </w:rPr>
        <w:t>agreements were regional; others were global</w:t>
      </w:r>
      <w:r w:rsidRPr="00C11FBD">
        <w:rPr>
          <w:sz w:val="16"/>
        </w:rPr>
        <w:t>. Some were short-lived; others spanned decades. This history, and the specific role of patents to instituting and maintaining cartels in the global chemicals market, is described below.</w:t>
      </w:r>
    </w:p>
    <w:p w14:paraId="00D73547" w14:textId="77777777" w:rsidR="00EE2425" w:rsidRPr="00C11FBD" w:rsidRDefault="00EE2425" w:rsidP="00EE2425">
      <w:pPr>
        <w:rPr>
          <w:sz w:val="16"/>
        </w:rPr>
      </w:pPr>
      <w:r w:rsidRPr="00C11FBD">
        <w:rPr>
          <w:sz w:val="16"/>
        </w:rPr>
        <w:t>A. Historical and Modern Cartelization of the Global Chemical Industry</w:t>
      </w:r>
    </w:p>
    <w:p w14:paraId="5B238C34" w14:textId="77777777" w:rsidR="00EE2425" w:rsidRPr="00C11FBD" w:rsidRDefault="00EE2425" w:rsidP="00EE2425">
      <w:pPr>
        <w:rPr>
          <w:sz w:val="16"/>
        </w:rPr>
      </w:pPr>
      <w:r w:rsidRPr="00E50B81">
        <w:rPr>
          <w:rStyle w:val="StyleUnderline"/>
        </w:rPr>
        <w:lastRenderedPageBreak/>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Kronstein described resembles the pattern of recent patenting behavior in the chemical sector we document below—where </w:t>
      </w:r>
      <w:r w:rsidRPr="00C11FBD">
        <w:rPr>
          <w:rStyle w:val="StyleUnderline"/>
          <w:highlight w:val="cyan"/>
        </w:rPr>
        <w:t>patenting</w:t>
      </w:r>
      <w:r w:rsidRPr="00E50B81">
        <w:rPr>
          <w:rStyle w:val="StyleUnderline"/>
        </w:rPr>
        <w:t xml:space="preserve"> activity by cartel participants </w:t>
      </w:r>
      <w:r w:rsidRPr="00C11FBD">
        <w:rPr>
          <w:rStyle w:val="StyleUnderline"/>
          <w:highlight w:val="cyan"/>
        </w:rPr>
        <w:t>increases</w:t>
      </w:r>
      <w:r w:rsidRPr="00E50B81">
        <w:rPr>
          <w:rStyle w:val="StyleUnderline"/>
        </w:rPr>
        <w:t xml:space="preserve"> </w:t>
      </w:r>
      <w:r w:rsidRPr="00E50B81">
        <w:rPr>
          <w:rStyle w:val="Emphasis"/>
        </w:rPr>
        <w:t>dramatically</w:t>
      </w:r>
      <w:r w:rsidRPr="00E50B81">
        <w:rPr>
          <w:rStyle w:val="StyleUnderline"/>
        </w:rPr>
        <w:t xml:space="preserve"> </w:t>
      </w:r>
      <w:r w:rsidRPr="00C11FBD">
        <w:rPr>
          <w:rStyle w:val="StyleUnderline"/>
          <w:highlight w:val="cyan"/>
        </w:rPr>
        <w:t>during</w:t>
      </w:r>
      <w:r w:rsidRPr="00E50B81">
        <w:rPr>
          <w:rStyle w:val="StyleUnderline"/>
        </w:rPr>
        <w:t xml:space="preserve"> the period of </w:t>
      </w:r>
      <w:r w:rsidRPr="00E50B81">
        <w:rPr>
          <w:rStyle w:val="Emphasis"/>
        </w:rPr>
        <w:t xml:space="preserve">illegal </w:t>
      </w:r>
      <w:r w:rsidRPr="00C11FBD">
        <w:rPr>
          <w:rStyle w:val="Emphasis"/>
          <w:highlight w:val="cyan"/>
        </w:rPr>
        <w:t>collaboration</w:t>
      </w:r>
      <w:r w:rsidRPr="00C11FBD">
        <w:rPr>
          <w:rStyle w:val="StyleUnderline"/>
          <w:highlight w:val="cyan"/>
        </w:rPr>
        <w:t xml:space="preserve"> for</w:t>
      </w:r>
      <w:r w:rsidRPr="00E50B81">
        <w:rPr>
          <w:rStyle w:val="StyleUnderline"/>
        </w:rPr>
        <w:t xml:space="preserve"> the purpose of </w:t>
      </w:r>
      <w:r w:rsidRPr="00C11FBD">
        <w:rPr>
          <w:rStyle w:val="Emphasis"/>
          <w:highlight w:val="cyan"/>
        </w:rPr>
        <w:t>consolidating</w:t>
      </w:r>
      <w:r w:rsidRPr="00C11FBD">
        <w:rPr>
          <w:rStyle w:val="StyleUnderline"/>
          <w:highlight w:val="cyan"/>
        </w:rPr>
        <w:t xml:space="preserve"> market</w:t>
      </w:r>
      <w:r w:rsidRPr="00E50B81">
        <w:rPr>
          <w:rStyle w:val="StyleUnderline"/>
        </w:rPr>
        <w:t xml:space="preserve"> share for </w:t>
      </w:r>
      <w:r w:rsidRPr="00E50B81">
        <w:rPr>
          <w:rStyle w:val="Emphasis"/>
        </w:rPr>
        <w:t>existing firms</w:t>
      </w:r>
      <w:r w:rsidRPr="00E50B81">
        <w:rPr>
          <w:rStyle w:val="StyleUnderline"/>
        </w:rPr>
        <w:t xml:space="preserve"> </w:t>
      </w:r>
      <w:r w:rsidRPr="00C11FBD">
        <w:rPr>
          <w:rStyle w:val="StyleUnderline"/>
          <w:highlight w:val="cyan"/>
        </w:rPr>
        <w:t xml:space="preserve">and </w:t>
      </w:r>
      <w:r w:rsidRPr="00C11FBD">
        <w:rPr>
          <w:rStyle w:val="Emphasis"/>
          <w:highlight w:val="cyan"/>
        </w:rPr>
        <w:t>keeping out</w:t>
      </w:r>
      <w:r w:rsidRPr="00C11FBD">
        <w:rPr>
          <w:rStyle w:val="StyleUnderline"/>
          <w:highlight w:val="cyan"/>
        </w:rPr>
        <w:t xml:space="preserve"> entrants</w:t>
      </w:r>
      <w:r w:rsidRPr="00C11FBD">
        <w:rPr>
          <w:sz w:val="16"/>
        </w:rPr>
        <w:t>.35</w:t>
      </w:r>
    </w:p>
    <w:p w14:paraId="7DC6958F" w14:textId="77777777" w:rsidR="00EE2425" w:rsidRPr="00C11FBD" w:rsidRDefault="00EE2425" w:rsidP="00EE2425">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46647F1E" w14:textId="77777777" w:rsidR="00EE2425" w:rsidRPr="00C11FBD" w:rsidRDefault="00EE2425" w:rsidP="00EE2425">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C11FBD">
        <w:rPr>
          <w:rStyle w:val="StyleUnderline"/>
          <w:highlight w:val="cyan"/>
        </w:rPr>
        <w:t>“the industry is</w:t>
      </w:r>
      <w:r w:rsidRPr="000714B1">
        <w:rPr>
          <w:rStyle w:val="StyleUnderline"/>
        </w:rPr>
        <w:t xml:space="preserve"> completely </w:t>
      </w:r>
      <w:r w:rsidRPr="00C11FBD">
        <w:rPr>
          <w:rStyle w:val="Emphasis"/>
          <w:highlight w:val="cyan"/>
        </w:rPr>
        <w:t>regimented</w:t>
      </w:r>
      <w:r w:rsidRPr="000714B1">
        <w:rPr>
          <w:rStyle w:val="StyleUnderline"/>
        </w:rPr>
        <w:t xml:space="preserve">, the </w:t>
      </w:r>
      <w:r w:rsidRPr="00C11FBD">
        <w:rPr>
          <w:rStyle w:val="StyleUnderline"/>
          <w:highlight w:val="cyan"/>
        </w:rPr>
        <w:t>production of competitive</w:t>
      </w:r>
      <w:r w:rsidRPr="00C11FBD">
        <w:rPr>
          <w:sz w:val="16"/>
        </w:rPr>
        <w:t xml:space="preserve"> unpatented </w:t>
      </w:r>
      <w:r w:rsidRPr="00C11FBD">
        <w:rPr>
          <w:rStyle w:val="StyleUnderline"/>
          <w:highlight w:val="cyan"/>
        </w:rPr>
        <w:t xml:space="preserve">products </w:t>
      </w:r>
      <w:r w:rsidRPr="00C11FBD">
        <w:rPr>
          <w:rStyle w:val="Emphasis"/>
          <w:highlight w:val="cyan"/>
        </w:rPr>
        <w:t>suppressed</w:t>
      </w:r>
      <w:r w:rsidRPr="000714B1">
        <w:rPr>
          <w:rStyle w:val="StyleUnderline"/>
        </w:rPr>
        <w:t xml:space="preserve">, a class of </w:t>
      </w:r>
      <w:r w:rsidRPr="00C11FBD">
        <w:rPr>
          <w:rStyle w:val="StyleUnderline"/>
          <w:highlight w:val="cyan"/>
        </w:rPr>
        <w:t xml:space="preserve">distributors </w:t>
      </w:r>
      <w:r w:rsidRPr="00C11FBD">
        <w:rPr>
          <w:rStyle w:val="Emphasis"/>
          <w:highlight w:val="cyan"/>
        </w:rPr>
        <w:t>squeezed</w:t>
      </w:r>
      <w:r w:rsidRPr="000714B1">
        <w:rPr>
          <w:rStyle w:val="Emphasis"/>
        </w:rPr>
        <w:t xml:space="preserve"> out</w:t>
      </w:r>
      <w:r w:rsidRPr="000714B1">
        <w:rPr>
          <w:rStyle w:val="StyleUnderline"/>
        </w:rPr>
        <w:t xml:space="preserve">, </w:t>
      </w:r>
      <w:r w:rsidRPr="00C11FBD">
        <w:rPr>
          <w:rStyle w:val="StyleUnderline"/>
          <w:highlight w:val="cyan"/>
        </w:rPr>
        <w:t>and prices</w:t>
      </w:r>
      <w:r w:rsidRPr="00C11FBD">
        <w:rPr>
          <w:sz w:val="16"/>
        </w:rPr>
        <w:t xml:space="preserve"> on unpatented products </w:t>
      </w:r>
      <w:r w:rsidRPr="00C11FBD">
        <w:rPr>
          <w:rStyle w:val="StyleUnderline"/>
          <w:highlight w:val="cyan"/>
        </w:rPr>
        <w:t>stabilized.”</w:t>
      </w:r>
      <w:r w:rsidRPr="00C11FBD">
        <w:rPr>
          <w:sz w:val="16"/>
        </w:rPr>
        <w:t>42</w:t>
      </w:r>
    </w:p>
    <w:p w14:paraId="186D7898" w14:textId="77777777" w:rsidR="00EE2425" w:rsidRDefault="00EE2425" w:rsidP="00EE2425">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3AB818C4" w14:textId="77777777" w:rsidR="00EE2425" w:rsidRDefault="00EE2425" w:rsidP="00EE2425">
      <w:pPr>
        <w:pStyle w:val="Heading4"/>
      </w:pPr>
      <w:r>
        <w:lastRenderedPageBreak/>
        <w:t xml:space="preserve">Extinction. </w:t>
      </w:r>
    </w:p>
    <w:p w14:paraId="439ADDDC" w14:textId="77777777" w:rsidR="00EE2425" w:rsidRPr="0020552A" w:rsidRDefault="00EE2425" w:rsidP="00EE2425">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273E25C7" w14:textId="77777777" w:rsidR="00EE2425" w:rsidRPr="00DB401A" w:rsidRDefault="00EE2425" w:rsidP="00EE2425">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163C0981" w14:textId="77777777" w:rsidR="00EE2425" w:rsidRPr="00DB401A" w:rsidRDefault="00EE2425" w:rsidP="00EE2425">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184554E9" w14:textId="77777777" w:rsidR="00EE2425" w:rsidRPr="00DB401A" w:rsidRDefault="00EE2425" w:rsidP="00EE2425">
      <w:pPr>
        <w:rPr>
          <w:sz w:val="16"/>
        </w:rPr>
      </w:pPr>
      <w:r w:rsidRPr="00DB401A">
        <w:rPr>
          <w:sz w:val="16"/>
        </w:rPr>
        <w:t xml:space="preserve">But what makes a coating “sustainable” in the built environment, and why should we care? </w:t>
      </w:r>
    </w:p>
    <w:p w14:paraId="36D72737" w14:textId="77777777" w:rsidR="00EE2425" w:rsidRPr="00B14384" w:rsidRDefault="00EE2425" w:rsidP="00EE2425">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77084823" w14:textId="77777777" w:rsidR="00EE2425" w:rsidRPr="00DB401A" w:rsidRDefault="00EE2425" w:rsidP="00EE2425">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13C45AC8" w14:textId="77777777" w:rsidR="00EE2425" w:rsidRPr="00DB401A" w:rsidRDefault="00EE2425" w:rsidP="00EE2425">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6EDB6C11" w14:textId="77777777" w:rsidR="00EE2425" w:rsidRPr="00DB401A" w:rsidRDefault="00EE2425" w:rsidP="00EE2425">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72CDB7F7" w14:textId="77777777" w:rsidR="00EE2425" w:rsidRPr="00DB401A" w:rsidRDefault="00EE2425" w:rsidP="00EE2425">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59177F3B" w14:textId="77777777" w:rsidR="00EE2425" w:rsidRPr="00DB401A" w:rsidRDefault="00EE2425" w:rsidP="00EE2425">
      <w:pPr>
        <w:rPr>
          <w:sz w:val="16"/>
        </w:rPr>
      </w:pPr>
      <w:r w:rsidRPr="00DB401A">
        <w:rPr>
          <w:sz w:val="16"/>
        </w:rPr>
        <w:t xml:space="preserve">Let’s take a closer look at the drivers that will make sustainable coatings increasingly important, and the processes and technologies on the horizon. </w:t>
      </w:r>
    </w:p>
    <w:p w14:paraId="7578E80D" w14:textId="77777777" w:rsidR="00EE2425" w:rsidRPr="00DB401A" w:rsidRDefault="00EE2425" w:rsidP="00EE2425">
      <w:pPr>
        <w:rPr>
          <w:sz w:val="16"/>
        </w:rPr>
      </w:pPr>
      <w:r w:rsidRPr="00DB401A">
        <w:rPr>
          <w:sz w:val="16"/>
        </w:rPr>
        <w:t xml:space="preserve">Responding to Dwindling Resources </w:t>
      </w:r>
    </w:p>
    <w:p w14:paraId="3A6B30F6" w14:textId="77777777" w:rsidR="00EE2425" w:rsidRPr="00DB401A" w:rsidRDefault="00EE2425" w:rsidP="00EE2425">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3D42191F" w14:textId="77777777" w:rsidR="00EE2425" w:rsidRPr="00DB401A" w:rsidRDefault="00EE2425" w:rsidP="00EE2425">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2BCA863E" w14:textId="77777777" w:rsidR="00EE2425" w:rsidRPr="00DB401A" w:rsidRDefault="00EE2425" w:rsidP="00EE2425">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138CB30C" w14:textId="77777777" w:rsidR="00EE2425" w:rsidRPr="00DB401A" w:rsidRDefault="00EE2425" w:rsidP="00EE2425">
      <w:pPr>
        <w:rPr>
          <w:sz w:val="16"/>
        </w:rPr>
      </w:pPr>
      <w:r w:rsidRPr="004E64FD">
        <w:rPr>
          <w:rStyle w:val="StyleUnderline"/>
        </w:rPr>
        <w:lastRenderedPageBreak/>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17BD8185" w14:textId="77777777" w:rsidR="00EE2425" w:rsidRPr="00DB401A" w:rsidRDefault="00EE2425" w:rsidP="00EE2425">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5C1E7A98" w14:textId="77777777" w:rsidR="00EE2425" w:rsidRPr="00DB401A" w:rsidRDefault="00EE2425" w:rsidP="00EE2425">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18520AAA" w14:textId="77777777" w:rsidR="00EE2425" w:rsidRPr="00DB401A" w:rsidRDefault="00EE2425" w:rsidP="00EE2425">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1E6FCF63" w14:textId="77777777" w:rsidR="00EE2425" w:rsidRPr="00DB401A" w:rsidRDefault="00EE2425" w:rsidP="00EE2425">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4273C236" w14:textId="77777777" w:rsidR="00EE2425" w:rsidRPr="00DB401A" w:rsidRDefault="00EE2425" w:rsidP="00EE2425">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6DEE62C3" w14:textId="77777777" w:rsidR="00EE2425" w:rsidRPr="00DB401A" w:rsidRDefault="00EE2425" w:rsidP="00EE2425">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6D4FC82D" w14:textId="77777777" w:rsidR="00EE2425" w:rsidRPr="00B14384" w:rsidRDefault="00EE2425" w:rsidP="00EE2425">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28BF5192" w14:textId="77777777" w:rsidR="00EE2425" w:rsidRPr="00B14384" w:rsidRDefault="00EE2425" w:rsidP="00EE2425">
      <w:pPr>
        <w:rPr>
          <w:sz w:val="16"/>
        </w:rPr>
      </w:pPr>
      <w:r w:rsidRPr="00B14384">
        <w:rPr>
          <w:sz w:val="16"/>
        </w:rPr>
        <w:t xml:space="preserve">Design for Reuse and Recycling: Design products, processes and systems for performance in a commercial “afterlife.” </w:t>
      </w:r>
    </w:p>
    <w:p w14:paraId="4EA9252E" w14:textId="77777777" w:rsidR="00EE2425" w:rsidRPr="00B14384" w:rsidRDefault="00EE2425" w:rsidP="00EE2425">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4A043911" w14:textId="77777777" w:rsidR="00EE2425" w:rsidRPr="00B14384" w:rsidRDefault="00EE2425" w:rsidP="00EE2425">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1F0E1579" w14:textId="77777777" w:rsidR="00EE2425" w:rsidRPr="00B14384" w:rsidRDefault="00EE2425" w:rsidP="00EE2425">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7A5A83B1" w14:textId="77777777" w:rsidR="00EE2425" w:rsidRPr="00B14384" w:rsidRDefault="00EE2425" w:rsidP="00EE2425">
      <w:pPr>
        <w:rPr>
          <w:sz w:val="16"/>
        </w:rPr>
      </w:pPr>
      <w:r w:rsidRPr="00B14384">
        <w:rPr>
          <w:sz w:val="16"/>
        </w:rPr>
        <w:t xml:space="preserve">Responding to a Changing Society </w:t>
      </w:r>
    </w:p>
    <w:p w14:paraId="7D7B1B1A" w14:textId="77777777" w:rsidR="00EE2425" w:rsidRPr="00B14384" w:rsidRDefault="00EE2425" w:rsidP="00EE2425">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76CBB3BF" w14:textId="77777777" w:rsidR="00EE2425" w:rsidRPr="00B14384" w:rsidRDefault="00EE2425" w:rsidP="00EE2425">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7FBB979A" w14:textId="77777777" w:rsidR="00EE2425" w:rsidRPr="00B14384" w:rsidRDefault="00EE2425" w:rsidP="00EE2425">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w:t>
      </w:r>
      <w:r w:rsidRPr="00B14384">
        <w:rPr>
          <w:sz w:val="16"/>
        </w:rPr>
        <w:lastRenderedPageBreak/>
        <w:t xml:space="preserve">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5AB3DA77" w14:textId="77777777" w:rsidR="00EE2425" w:rsidRPr="00B14384" w:rsidRDefault="00EE2425" w:rsidP="00EE2425">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40D0FA3F" w14:textId="77777777" w:rsidR="00EE2425" w:rsidRPr="00B14384" w:rsidRDefault="00EE2425" w:rsidP="00EE2425">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2C1D15C2" w14:textId="77777777" w:rsidR="00EE2425" w:rsidRPr="00DB401A" w:rsidRDefault="00EE2425" w:rsidP="00EE2425">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72D88944" w14:textId="77777777" w:rsidR="00EE2425" w:rsidRPr="00DB401A" w:rsidRDefault="00EE2425" w:rsidP="00EE2425">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7816F514" w14:textId="77777777" w:rsidR="00EE2425" w:rsidRPr="00DB401A" w:rsidRDefault="00EE2425" w:rsidP="00EE2425">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23C4F861" w14:textId="77777777" w:rsidR="00EE2425" w:rsidRPr="00DB401A" w:rsidRDefault="00EE2425" w:rsidP="00EE2425">
      <w:pPr>
        <w:pStyle w:val="ListParagraph"/>
        <w:numPr>
          <w:ilvl w:val="0"/>
          <w:numId w:val="20"/>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56795B4F" w14:textId="77777777" w:rsidR="00EE2425" w:rsidRPr="00DB401A" w:rsidRDefault="00EE2425" w:rsidP="00EE2425">
      <w:pPr>
        <w:pStyle w:val="ListParagraph"/>
        <w:numPr>
          <w:ilvl w:val="0"/>
          <w:numId w:val="20"/>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08B0B6C6" w14:textId="77777777" w:rsidR="00EE2425" w:rsidRPr="00DB401A" w:rsidRDefault="00EE2425" w:rsidP="00EE2425">
      <w:pPr>
        <w:pStyle w:val="ListParagraph"/>
        <w:numPr>
          <w:ilvl w:val="0"/>
          <w:numId w:val="20"/>
        </w:numPr>
        <w:rPr>
          <w:sz w:val="16"/>
        </w:rPr>
      </w:pPr>
      <w:r w:rsidRPr="00DB401A">
        <w:rPr>
          <w:sz w:val="16"/>
        </w:rPr>
        <w:t xml:space="preserve">New Organizations: The Living Building Challenge introduced a chemical “Red List” banning hazardous chemicals from use on projects. </w:t>
      </w:r>
    </w:p>
    <w:p w14:paraId="7E6091EF" w14:textId="77777777" w:rsidR="00EE2425" w:rsidRPr="00DB401A" w:rsidRDefault="00EE2425" w:rsidP="00EE2425">
      <w:pPr>
        <w:pStyle w:val="ListParagraph"/>
        <w:numPr>
          <w:ilvl w:val="0"/>
          <w:numId w:val="20"/>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59CB6D04" w14:textId="77777777" w:rsidR="00EE2425" w:rsidRPr="00DB401A" w:rsidRDefault="00EE2425" w:rsidP="00EE2425">
      <w:pPr>
        <w:pStyle w:val="ListParagraph"/>
        <w:numPr>
          <w:ilvl w:val="0"/>
          <w:numId w:val="20"/>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6C222192" w14:textId="77777777" w:rsidR="00EE2425" w:rsidRPr="00DB401A" w:rsidRDefault="00EE2425" w:rsidP="00EE2425">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746EC630" w14:textId="77777777" w:rsidR="00EE2425" w:rsidRPr="00DB401A" w:rsidRDefault="00EE2425" w:rsidP="00EE2425">
      <w:pPr>
        <w:rPr>
          <w:sz w:val="16"/>
        </w:rPr>
      </w:pPr>
      <w:r w:rsidRPr="00DB401A">
        <w:rPr>
          <w:sz w:val="16"/>
        </w:rPr>
        <w:t xml:space="preserve">What do these megatrends mean for the chemical industry? They portend a shift in processes, standardization and approach. </w:t>
      </w:r>
    </w:p>
    <w:p w14:paraId="58B60BDC" w14:textId="77777777" w:rsidR="00EE2425" w:rsidRPr="00DB401A" w:rsidRDefault="00EE2425" w:rsidP="00EE2425">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5AF1CA77" w14:textId="77777777" w:rsidR="00EE2425" w:rsidRPr="00DB401A" w:rsidRDefault="00EE2425" w:rsidP="00EE2425">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08F12561" w14:textId="77777777" w:rsidR="00EE2425" w:rsidRPr="00DB401A" w:rsidRDefault="00EE2425" w:rsidP="00EE2425">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2633AE2A" w14:textId="77777777" w:rsidR="00EE2425" w:rsidRPr="00DB401A" w:rsidRDefault="00EE2425" w:rsidP="00EE2425">
      <w:pPr>
        <w:rPr>
          <w:sz w:val="16"/>
        </w:rPr>
      </w:pPr>
      <w:r w:rsidRPr="00DB401A">
        <w:rPr>
          <w:sz w:val="16"/>
        </w:rPr>
        <w:lastRenderedPageBreak/>
        <w:t xml:space="preserve">Stricter Guidelines: In the healthcare and science laboratory industries, stricter guidelines will be required to combat hospital-acquired infections and address the harsh chemicals/disinfectants necessary to stem infections. </w:t>
      </w:r>
    </w:p>
    <w:p w14:paraId="27AD5661" w14:textId="77777777" w:rsidR="00EE2425" w:rsidRPr="00DB401A" w:rsidRDefault="00EE2425" w:rsidP="00EE2425">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3FD787E7" w14:textId="77777777" w:rsidR="00EE2425" w:rsidRPr="00DB401A" w:rsidRDefault="00EE2425" w:rsidP="00EE2425">
      <w:pPr>
        <w:rPr>
          <w:sz w:val="16"/>
        </w:rPr>
      </w:pPr>
      <w:r w:rsidRPr="00DB401A">
        <w:rPr>
          <w:sz w:val="16"/>
        </w:rPr>
        <w:t xml:space="preserve">Creating Coatings for the Future </w:t>
      </w:r>
    </w:p>
    <w:p w14:paraId="4A857964" w14:textId="77777777" w:rsidR="00EE2425" w:rsidRPr="00DB401A" w:rsidRDefault="00EE2425" w:rsidP="00EE2425">
      <w:pPr>
        <w:rPr>
          <w:sz w:val="16"/>
        </w:rPr>
      </w:pPr>
      <w:r w:rsidRPr="00DB401A">
        <w:rPr>
          <w:sz w:val="16"/>
        </w:rPr>
        <w:t xml:space="preserve">Coatings technology has evolved as manufacturers respond to market needs and awareness. </w:t>
      </w:r>
    </w:p>
    <w:p w14:paraId="7D8ECE50" w14:textId="77777777" w:rsidR="00EE2425" w:rsidRPr="00DB401A" w:rsidRDefault="00EE2425" w:rsidP="00EE2425">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6A8DBCDC" w14:textId="77777777" w:rsidR="00EE2425" w:rsidRPr="00DB401A" w:rsidRDefault="00EE2425" w:rsidP="00EE2425">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5A93300B" w14:textId="77777777" w:rsidR="00EE2425" w:rsidRPr="00DB401A" w:rsidRDefault="00EE2425" w:rsidP="00EE2425">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5BA6F3F4" w14:textId="77777777" w:rsidR="00EE2425" w:rsidRPr="00DB401A" w:rsidRDefault="00EE2425" w:rsidP="00EE2425">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2EE9CF4D" w14:textId="77777777" w:rsidR="00EE2425" w:rsidRPr="00DB401A" w:rsidRDefault="00EE2425" w:rsidP="00EE2425">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5AC299E2" w14:textId="77777777" w:rsidR="00EE2425" w:rsidRPr="00DB401A" w:rsidRDefault="00EE2425" w:rsidP="00EE2425">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769655EE" w14:textId="77777777" w:rsidR="00EE2425" w:rsidRPr="00DB401A" w:rsidRDefault="00EE2425" w:rsidP="00EE2425">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006B7BB5" w14:textId="77777777" w:rsidR="00EE2425" w:rsidRPr="00DB401A" w:rsidRDefault="00EE2425" w:rsidP="00EE2425">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36758620" w14:textId="77777777" w:rsidR="00EE2425" w:rsidRPr="00DB401A" w:rsidRDefault="00EE2425" w:rsidP="00EE2425">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55A75C61" w14:textId="77777777" w:rsidR="00EE2425" w:rsidRPr="00DB401A" w:rsidRDefault="00EE2425" w:rsidP="00EE2425">
      <w:pPr>
        <w:rPr>
          <w:sz w:val="16"/>
        </w:rPr>
      </w:pPr>
      <w:r w:rsidRPr="00DB401A">
        <w:rPr>
          <w:sz w:val="16"/>
        </w:rPr>
        <w:t xml:space="preserve">So what developments can we expect in architectural coatings technology? </w:t>
      </w:r>
    </w:p>
    <w:p w14:paraId="108FE9FB" w14:textId="77777777" w:rsidR="00EE2425" w:rsidRPr="00B14384" w:rsidRDefault="00EE2425" w:rsidP="00EE2425">
      <w:pPr>
        <w:rPr>
          <w:sz w:val="16"/>
        </w:rPr>
      </w:pPr>
      <w:r w:rsidRPr="00B14384">
        <w:rPr>
          <w:sz w:val="16"/>
        </w:rPr>
        <w:lastRenderedPageBreak/>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7C0FF582" w14:textId="77777777" w:rsidR="00EE2425" w:rsidRPr="00B14384" w:rsidRDefault="00EE2425" w:rsidP="00EE2425">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0B4A6654" w14:textId="77777777" w:rsidR="00EE2425" w:rsidRPr="00B14384" w:rsidRDefault="00EE2425" w:rsidP="00EE2425">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40445FC9" w14:textId="77777777" w:rsidR="00EE2425" w:rsidRPr="00B14384" w:rsidRDefault="00EE2425" w:rsidP="00EE2425">
      <w:pPr>
        <w:pStyle w:val="ListParagraph"/>
        <w:numPr>
          <w:ilvl w:val="0"/>
          <w:numId w:val="21"/>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1A1B6F7F" w14:textId="77777777" w:rsidR="00EE2425" w:rsidRPr="00B14384" w:rsidRDefault="00EE2425" w:rsidP="00EE2425">
      <w:pPr>
        <w:pStyle w:val="ListParagraph"/>
        <w:numPr>
          <w:ilvl w:val="0"/>
          <w:numId w:val="21"/>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29912DEF" w14:textId="77777777" w:rsidR="00EE2425" w:rsidRPr="00B14384" w:rsidRDefault="00EE2425" w:rsidP="00EE2425">
      <w:pPr>
        <w:pStyle w:val="ListParagraph"/>
        <w:numPr>
          <w:ilvl w:val="0"/>
          <w:numId w:val="21"/>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419BF8A6" w14:textId="77777777" w:rsidR="00EE2425" w:rsidRPr="00B14384" w:rsidRDefault="00EE2425" w:rsidP="00EE2425">
      <w:pPr>
        <w:pStyle w:val="ListParagraph"/>
        <w:numPr>
          <w:ilvl w:val="0"/>
          <w:numId w:val="21"/>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179ED571" w14:textId="77777777" w:rsidR="00EE2425" w:rsidRPr="00DB401A" w:rsidRDefault="00EE2425" w:rsidP="00EE2425">
      <w:pPr>
        <w:rPr>
          <w:sz w:val="16"/>
        </w:rPr>
      </w:pPr>
      <w:r w:rsidRPr="00B14384">
        <w:rPr>
          <w:sz w:val="16"/>
        </w:rPr>
        <w:t>Reenvisioning What’s Possible</w:t>
      </w:r>
      <w:r w:rsidRPr="00DB401A">
        <w:rPr>
          <w:sz w:val="16"/>
        </w:rPr>
        <w:t xml:space="preserve"> </w:t>
      </w:r>
    </w:p>
    <w:p w14:paraId="436F216C" w14:textId="77777777" w:rsidR="00EE2425" w:rsidRPr="00DB401A" w:rsidRDefault="00EE2425" w:rsidP="00EE2425">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1962101E" w14:textId="77777777" w:rsidR="00EE2425" w:rsidRPr="00DB401A" w:rsidRDefault="00EE2425" w:rsidP="00EE2425">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6211073E" w14:textId="77777777" w:rsidR="00EE2425" w:rsidRPr="00DB401A" w:rsidRDefault="00EE2425" w:rsidP="00EE2425">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424FC624" w14:textId="77777777" w:rsidR="00EE2425" w:rsidRPr="00DB401A" w:rsidRDefault="00EE2425" w:rsidP="00EE2425">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09712D25" w14:textId="77777777" w:rsidR="00EE2425" w:rsidRPr="00B14384" w:rsidRDefault="00EE2425" w:rsidP="00EE2425">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55DDA4A7" w14:textId="77777777" w:rsidR="00EE2425" w:rsidRDefault="00EE2425" w:rsidP="00EE2425">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2D3E3236" w14:textId="1D54E35D" w:rsidR="00FD0C1F" w:rsidRPr="000646F4" w:rsidRDefault="00F64C8D" w:rsidP="00F64C8D">
      <w:pPr>
        <w:pStyle w:val="Heading2"/>
      </w:pPr>
      <w:r w:rsidRPr="000646F4">
        <w:lastRenderedPageBreak/>
        <w:t>1AC</w:t>
      </w:r>
      <w:r w:rsidR="00FD0C1F" w:rsidRPr="000646F4">
        <w:t xml:space="preserve"> –</w:t>
      </w:r>
      <w:r w:rsidR="001B4EED">
        <w:t xml:space="preserve"> </w:t>
      </w:r>
      <w:r w:rsidR="00FD0C1F" w:rsidRPr="000646F4">
        <w:t>Regimes</w:t>
      </w:r>
    </w:p>
    <w:p w14:paraId="08620895" w14:textId="3007264B" w:rsidR="00F64C8D" w:rsidRPr="000646F4" w:rsidRDefault="00F64C8D" w:rsidP="00F64C8D">
      <w:pPr>
        <w:pStyle w:val="Analytics"/>
        <w:rPr>
          <w:iCs w:val="0"/>
        </w:rPr>
      </w:pPr>
      <w:r w:rsidRPr="000646F4">
        <w:rPr>
          <w:iCs w:val="0"/>
        </w:rPr>
        <w:t xml:space="preserve">Advantage two is </w:t>
      </w:r>
      <w:r w:rsidRPr="000646F4">
        <w:rPr>
          <w:iCs w:val="0"/>
          <w:u w:val="single"/>
        </w:rPr>
        <w:t>Regimes</w:t>
      </w:r>
      <w:r w:rsidRPr="000646F4">
        <w:rPr>
          <w:iCs w:val="0"/>
        </w:rPr>
        <w:t xml:space="preserve">: </w:t>
      </w:r>
    </w:p>
    <w:p w14:paraId="1A01DB17" w14:textId="77777777" w:rsidR="00E846F1" w:rsidRPr="000646F4" w:rsidRDefault="00E846F1" w:rsidP="00E846F1">
      <w:pPr>
        <w:pStyle w:val="Heading4"/>
        <w:rPr>
          <w:rFonts w:cs="Arial"/>
        </w:rPr>
      </w:pPr>
      <w:r w:rsidRPr="000646F4">
        <w:rPr>
          <w:rFonts w:cs="Arial"/>
        </w:rPr>
        <w:t xml:space="preserve">Lack of a balancing test </w:t>
      </w:r>
      <w:r w:rsidRPr="000646F4">
        <w:rPr>
          <w:rFonts w:cs="Arial"/>
          <w:u w:val="single"/>
        </w:rPr>
        <w:t>undermines</w:t>
      </w:r>
      <w:r w:rsidRPr="000646F4">
        <w:rPr>
          <w:rFonts w:cs="Arial"/>
        </w:rPr>
        <w:t xml:space="preserve"> foreign antitrust enforcement. </w:t>
      </w:r>
    </w:p>
    <w:p w14:paraId="5FA125D0"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3" w:history="1">
        <w:r w:rsidRPr="000646F4">
          <w:rPr>
            <w:rStyle w:val="Hyperlink"/>
          </w:rPr>
          <w:t>https://ir.lawnet.fordham.edu/cgi/viewcontent.cgi?article=2690&amp;context=ilj</w:t>
        </w:r>
      </w:hyperlink>
      <w:r w:rsidRPr="000646F4">
        <w:rPr>
          <w:rStyle w:val="Hyperlink"/>
        </w:rPr>
        <w:t>;</w:t>
      </w:r>
      <w:r w:rsidRPr="000646F4">
        <w:t xml:space="preserve"> KS] </w:t>
      </w:r>
    </w:p>
    <w:p w14:paraId="44347B0C" w14:textId="77777777" w:rsidR="00410A90" w:rsidRPr="000646F4" w:rsidRDefault="00410A90" w:rsidP="00410A90">
      <w:pPr>
        <w:rPr>
          <w:sz w:val="16"/>
        </w:rPr>
      </w:pPr>
      <w:r w:rsidRPr="000646F4">
        <w:rPr>
          <w:sz w:val="16"/>
        </w:rPr>
        <w:t xml:space="preserve">Lastly, </w:t>
      </w:r>
      <w:r w:rsidRPr="000646F4">
        <w:rPr>
          <w:rStyle w:val="StyleUnderline"/>
          <w:highlight w:val="cyan"/>
        </w:rPr>
        <w:t>worldwide governments</w:t>
      </w:r>
      <w:r w:rsidRPr="000646F4">
        <w:rPr>
          <w:sz w:val="16"/>
        </w:rPr>
        <w:t xml:space="preserve"> have </w:t>
      </w:r>
      <w:r w:rsidRPr="000646F4">
        <w:rPr>
          <w:rStyle w:val="StyleUnderline"/>
          <w:highlight w:val="cyan"/>
        </w:rPr>
        <w:t>expressed concern</w:t>
      </w:r>
      <w:r w:rsidRPr="000646F4">
        <w:rPr>
          <w:rStyle w:val="StyleUnderline"/>
        </w:rPr>
        <w:t xml:space="preserve"> that </w:t>
      </w:r>
      <w:r w:rsidRPr="000646F4">
        <w:rPr>
          <w:rStyle w:val="StyleUnderline"/>
          <w:highlight w:val="cyan"/>
        </w:rPr>
        <w:t>US antitrust</w:t>
      </w:r>
      <w:r w:rsidRPr="000646F4">
        <w:rPr>
          <w:rStyle w:val="StyleUnderline"/>
        </w:rPr>
        <w:t xml:space="preserve"> extraterritoriality </w:t>
      </w:r>
      <w:r w:rsidRPr="000646F4">
        <w:rPr>
          <w:rStyle w:val="Emphasis"/>
          <w:iCs w:val="0"/>
          <w:highlight w:val="cyan"/>
        </w:rPr>
        <w:t>stunts</w:t>
      </w:r>
      <w:r w:rsidRPr="000646F4">
        <w:rPr>
          <w:sz w:val="16"/>
        </w:rPr>
        <w:t xml:space="preserve"> the </w:t>
      </w:r>
      <w:r w:rsidRPr="000646F4">
        <w:rPr>
          <w:rStyle w:val="Emphasis"/>
          <w:iCs w:val="0"/>
        </w:rPr>
        <w:t>growth</w:t>
      </w:r>
      <w:r w:rsidRPr="000646F4">
        <w:rPr>
          <w:rStyle w:val="StyleUnderline"/>
        </w:rPr>
        <w:t xml:space="preserve"> of their </w:t>
      </w:r>
      <w:r w:rsidRPr="000646F4">
        <w:rPr>
          <w:rStyle w:val="Emphasis"/>
          <w:iCs w:val="0"/>
        </w:rPr>
        <w:t xml:space="preserve">own </w:t>
      </w:r>
      <w:r w:rsidRPr="000646F4">
        <w:rPr>
          <w:rStyle w:val="Emphasis"/>
          <w:iCs w:val="0"/>
          <w:highlight w:val="cyan"/>
        </w:rPr>
        <w:t>antitrust regimes</w:t>
      </w:r>
      <w:r w:rsidRPr="000646F4">
        <w:rPr>
          <w:sz w:val="16"/>
        </w:rPr>
        <w:t xml:space="preserve"> due to the allure of treble damages.109 For example, competition authorities have argued that </w:t>
      </w:r>
      <w:r w:rsidRPr="000646F4">
        <w:rPr>
          <w:rStyle w:val="Emphasis"/>
          <w:iCs w:val="0"/>
          <w:highlight w:val="cyan"/>
        </w:rPr>
        <w:t>improper</w:t>
      </w:r>
      <w:r w:rsidRPr="000646F4">
        <w:rPr>
          <w:rStyle w:val="Emphasis"/>
          <w:iCs w:val="0"/>
        </w:rPr>
        <w:t xml:space="preserve"> extraterritorial </w:t>
      </w:r>
      <w:r w:rsidRPr="000646F4">
        <w:rPr>
          <w:rStyle w:val="Emphasis"/>
          <w:iCs w:val="0"/>
          <w:highlight w:val="cyan"/>
        </w:rPr>
        <w:t>application</w:t>
      </w:r>
      <w:r w:rsidRPr="000646F4">
        <w:rPr>
          <w:rStyle w:val="StyleUnderline"/>
        </w:rPr>
        <w:t xml:space="preserve"> of US antitrust law</w:t>
      </w:r>
      <w:r w:rsidRPr="000646F4">
        <w:rPr>
          <w:sz w:val="16"/>
        </w:rPr>
        <w:t xml:space="preserve"> is likely to substantially </w:t>
      </w:r>
      <w:r w:rsidRPr="000646F4">
        <w:rPr>
          <w:rStyle w:val="Emphasis"/>
          <w:iCs w:val="0"/>
          <w:highlight w:val="cyan"/>
        </w:rPr>
        <w:t>undermine</w:t>
      </w:r>
      <w:r w:rsidRPr="000646F4">
        <w:t xml:space="preserve"> </w:t>
      </w:r>
      <w:r w:rsidRPr="000646F4">
        <w:rPr>
          <w:sz w:val="16"/>
        </w:rPr>
        <w:t xml:space="preserve">the effectiveness of </w:t>
      </w:r>
      <w:r w:rsidRPr="000646F4">
        <w:rPr>
          <w:rStyle w:val="Emphasis"/>
          <w:iCs w:val="0"/>
        </w:rPr>
        <w:t xml:space="preserve">other countries’ </w:t>
      </w:r>
      <w:r w:rsidRPr="000646F4">
        <w:rPr>
          <w:rStyle w:val="Emphasis"/>
          <w:iCs w:val="0"/>
          <w:highlight w:val="cyan"/>
        </w:rPr>
        <w:t>leniency programs</w:t>
      </w:r>
      <w:r w:rsidRPr="000646F4">
        <w:rPr>
          <w:rStyle w:val="StyleUnderline"/>
        </w:rPr>
        <w:t xml:space="preserve">, which are successful tools in discovering unlawful cartel activity, </w:t>
      </w:r>
      <w:r w:rsidRPr="000646F4">
        <w:rPr>
          <w:rStyle w:val="StyleUnderline"/>
          <w:highlight w:val="cyan"/>
        </w:rPr>
        <w:t>and</w:t>
      </w:r>
      <w:r w:rsidRPr="000646F4">
        <w:rPr>
          <w:sz w:val="16"/>
        </w:rPr>
        <w:t xml:space="preserve"> thus will </w:t>
      </w:r>
      <w:r w:rsidRPr="000646F4">
        <w:rPr>
          <w:rStyle w:val="Emphasis"/>
          <w:iCs w:val="0"/>
          <w:highlight w:val="cyan"/>
        </w:rPr>
        <w:t>interfere</w:t>
      </w:r>
      <w:r w:rsidRPr="000646F4">
        <w:rPr>
          <w:rStyle w:val="StyleUnderline"/>
          <w:highlight w:val="cyan"/>
        </w:rPr>
        <w:t xml:space="preserve"> with</w:t>
      </w:r>
      <w:r w:rsidRPr="000646F4">
        <w:rPr>
          <w:rStyle w:val="StyleUnderline"/>
        </w:rPr>
        <w:t xml:space="preserve"> those countries’ overall </w:t>
      </w:r>
      <w:r w:rsidRPr="000646F4">
        <w:rPr>
          <w:rStyle w:val="Emphasis"/>
          <w:iCs w:val="0"/>
        </w:rPr>
        <w:t>antitrust enforcement</w:t>
      </w:r>
      <w:r w:rsidRPr="000646F4">
        <w:rPr>
          <w:rStyle w:val="StyleUnderline"/>
        </w:rPr>
        <w:t xml:space="preserve">, including </w:t>
      </w:r>
      <w:r w:rsidRPr="000646F4">
        <w:rPr>
          <w:rStyle w:val="Emphasis"/>
          <w:iCs w:val="0"/>
        </w:rPr>
        <w:t xml:space="preserve">private </w:t>
      </w:r>
      <w:r w:rsidRPr="000646F4">
        <w:rPr>
          <w:rStyle w:val="Emphasis"/>
          <w:iCs w:val="0"/>
          <w:highlight w:val="cyan"/>
        </w:rPr>
        <w:t>enforcement</w:t>
      </w:r>
      <w:r w:rsidRPr="000646F4">
        <w:rPr>
          <w:sz w:val="16"/>
        </w:rPr>
        <w:t xml:space="preserve">.110 Additionally, broad availability of </w:t>
      </w:r>
      <w:r w:rsidRPr="000646F4">
        <w:rPr>
          <w:rStyle w:val="Emphasis"/>
          <w:iCs w:val="0"/>
        </w:rPr>
        <w:t xml:space="preserve">US treble damage </w:t>
      </w:r>
      <w:r w:rsidRPr="000646F4">
        <w:rPr>
          <w:rStyle w:val="Emphasis"/>
          <w:iCs w:val="0"/>
          <w:highlight w:val="cyan"/>
        </w:rPr>
        <w:t>recovery</w:t>
      </w:r>
      <w:r w:rsidRPr="000646F4">
        <w:rPr>
          <w:rStyle w:val="StyleUnderline"/>
        </w:rPr>
        <w:t xml:space="preserve"> to non-US litigants </w:t>
      </w:r>
      <w:r w:rsidRPr="000646F4">
        <w:rPr>
          <w:rStyle w:val="Emphasis"/>
          <w:iCs w:val="0"/>
          <w:highlight w:val="cyan"/>
        </w:rPr>
        <w:t>attracts away cases</w:t>
      </w:r>
      <w:r w:rsidRPr="000646F4">
        <w:rPr>
          <w:sz w:val="16"/>
        </w:rPr>
        <w:t xml:space="preserve"> that might otherwise be </w:t>
      </w:r>
      <w:r w:rsidRPr="000646F4">
        <w:rPr>
          <w:rStyle w:val="StyleUnderline"/>
          <w:highlight w:val="cyan"/>
        </w:rPr>
        <w:t>litigated in non-US courts</w:t>
      </w:r>
      <w:r w:rsidRPr="000646F4">
        <w:rPr>
          <w:sz w:val="16"/>
        </w:rPr>
        <w:t xml:space="preserve">, thereby </w:t>
      </w:r>
      <w:r w:rsidRPr="000646F4">
        <w:rPr>
          <w:rStyle w:val="Emphasis"/>
          <w:iCs w:val="0"/>
          <w:highlight w:val="cyan"/>
        </w:rPr>
        <w:t>depriving</w:t>
      </w:r>
      <w:r w:rsidRPr="000646F4">
        <w:rPr>
          <w:rStyle w:val="Emphasis"/>
          <w:iCs w:val="0"/>
        </w:rPr>
        <w:t xml:space="preserve"> those </w:t>
      </w:r>
      <w:r w:rsidRPr="000646F4">
        <w:rPr>
          <w:rStyle w:val="Emphasis"/>
          <w:iCs w:val="0"/>
          <w:highlight w:val="cyan"/>
        </w:rPr>
        <w:t>jurisdictions</w:t>
      </w:r>
      <w:r w:rsidRPr="000646F4">
        <w:rPr>
          <w:rStyle w:val="StyleUnderline"/>
        </w:rPr>
        <w:t xml:space="preserve"> the </w:t>
      </w:r>
      <w:r w:rsidRPr="000646F4">
        <w:rPr>
          <w:rStyle w:val="Emphasis"/>
          <w:iCs w:val="0"/>
        </w:rPr>
        <w:t>development</w:t>
      </w:r>
      <w:r w:rsidRPr="000646F4">
        <w:rPr>
          <w:rStyle w:val="StyleUnderline"/>
        </w:rPr>
        <w:t xml:space="preserve"> </w:t>
      </w:r>
      <w:r w:rsidRPr="000646F4">
        <w:rPr>
          <w:rStyle w:val="StyleUnderline"/>
          <w:highlight w:val="cyan"/>
        </w:rPr>
        <w:t>of</w:t>
      </w:r>
      <w:r w:rsidRPr="000646F4">
        <w:rPr>
          <w:sz w:val="16"/>
        </w:rPr>
        <w:t xml:space="preserve"> the substantial body of </w:t>
      </w:r>
      <w:r w:rsidRPr="000646F4">
        <w:rPr>
          <w:rStyle w:val="Emphasis"/>
          <w:iCs w:val="0"/>
          <w:highlight w:val="cyan"/>
        </w:rPr>
        <w:t>jurisprudence</w:t>
      </w:r>
      <w:r w:rsidRPr="000646F4">
        <w:rPr>
          <w:sz w:val="16"/>
        </w:rPr>
        <w:t xml:space="preserve"> that is </w:t>
      </w:r>
      <w:r w:rsidRPr="000646F4">
        <w:rPr>
          <w:rStyle w:val="StyleUnderline"/>
        </w:rPr>
        <w:t>necessary to facilitate</w:t>
      </w:r>
      <w:r w:rsidRPr="000646F4">
        <w:rPr>
          <w:sz w:val="16"/>
        </w:rPr>
        <w:t xml:space="preserve"> the </w:t>
      </w:r>
      <w:r w:rsidRPr="000646F4">
        <w:rPr>
          <w:rStyle w:val="StyleUnderline"/>
        </w:rPr>
        <w:t>private enforcement</w:t>
      </w:r>
      <w:r w:rsidRPr="000646F4">
        <w:rPr>
          <w:sz w:val="16"/>
        </w:rPr>
        <w:t xml:space="preserve"> of antitrust claims.111 </w:t>
      </w:r>
      <w:r w:rsidRPr="000646F4">
        <w:rPr>
          <w:rStyle w:val="StyleUnderline"/>
        </w:rPr>
        <w:t xml:space="preserve">An example of </w:t>
      </w:r>
      <w:r w:rsidRPr="000646F4">
        <w:rPr>
          <w:rStyle w:val="StyleUnderline"/>
          <w:highlight w:val="cyan"/>
        </w:rPr>
        <w:t>underdeveloped jurisprudence</w:t>
      </w:r>
      <w:r w:rsidRPr="000646F4">
        <w:rPr>
          <w:rStyle w:val="StyleUnderline"/>
        </w:rPr>
        <w:t xml:space="preserve"> can be demonstrated </w:t>
      </w:r>
      <w:r w:rsidRPr="000646F4">
        <w:rPr>
          <w:rStyle w:val="StyleUnderline"/>
          <w:highlight w:val="cyan"/>
        </w:rPr>
        <w:t>in</w:t>
      </w:r>
      <w:r w:rsidRPr="000646F4">
        <w:rPr>
          <w:rStyle w:val="StyleUnderline"/>
        </w:rPr>
        <w:t xml:space="preserve"> </w:t>
      </w:r>
      <w:r w:rsidRPr="000646F4">
        <w:rPr>
          <w:rStyle w:val="Emphasis"/>
          <w:iCs w:val="0"/>
        </w:rPr>
        <w:t>Israel</w:t>
      </w:r>
      <w:r w:rsidRPr="000646F4">
        <w:rPr>
          <w:sz w:val="16"/>
        </w:rPr>
        <w:t xml:space="preserve">, where the Israeli Supreme Court has not yet been required to decide whether Israel’s antitrust statute provides for indirect purchaser recovery.112 </w:t>
      </w:r>
      <w:r w:rsidRPr="000646F4">
        <w:rPr>
          <w:rStyle w:val="StyleUnderline"/>
        </w:rPr>
        <w:t xml:space="preserve">Other countries with underdeveloped private recovery doctrine, such as </w:t>
      </w:r>
      <w:r w:rsidRPr="000646F4">
        <w:rPr>
          <w:rStyle w:val="Emphasis"/>
          <w:iCs w:val="0"/>
          <w:highlight w:val="cyan"/>
        </w:rPr>
        <w:t>South Africa</w:t>
      </w:r>
      <w:r w:rsidRPr="000646F4">
        <w:rPr>
          <w:rStyle w:val="StyleUnderline"/>
        </w:rPr>
        <w:t xml:space="preserve"> and </w:t>
      </w:r>
      <w:r w:rsidRPr="000646F4">
        <w:rPr>
          <w:rStyle w:val="Emphasis"/>
          <w:iCs w:val="0"/>
        </w:rPr>
        <w:t>Denmark</w:t>
      </w:r>
      <w:r w:rsidRPr="000646F4">
        <w:rPr>
          <w:rStyle w:val="StyleUnderline"/>
        </w:rPr>
        <w:t xml:space="preserve">, have seen </w:t>
      </w:r>
      <w:r w:rsidRPr="000646F4">
        <w:rPr>
          <w:rStyle w:val="Emphasis"/>
          <w:iCs w:val="0"/>
        </w:rPr>
        <w:t>little private litigation</w:t>
      </w:r>
      <w:r w:rsidRPr="000646F4">
        <w:rPr>
          <w:rStyle w:val="StyleUnderline"/>
        </w:rPr>
        <w:t xml:space="preserve"> to </w:t>
      </w:r>
      <w:r w:rsidRPr="000646F4">
        <w:rPr>
          <w:rStyle w:val="Emphasis"/>
          <w:iCs w:val="0"/>
        </w:rPr>
        <w:t>fine-tune</w:t>
      </w:r>
      <w:r w:rsidRPr="000646F4">
        <w:rPr>
          <w:rStyle w:val="StyleUnderline"/>
        </w:rPr>
        <w:t xml:space="preserve"> their private enforcement schemes,</w:t>
      </w:r>
      <w:r w:rsidRPr="000646F4">
        <w:rPr>
          <w:sz w:val="16"/>
        </w:rPr>
        <w:t xml:space="preserve"> though activity is on the rise.113 </w:t>
      </w:r>
    </w:p>
    <w:p w14:paraId="703399FD" w14:textId="77777777" w:rsidR="00E846F1" w:rsidRPr="000646F4" w:rsidRDefault="00E846F1" w:rsidP="00E846F1">
      <w:pPr>
        <w:pStyle w:val="Heading4"/>
        <w:rPr>
          <w:rFonts w:cs="Arial"/>
        </w:rPr>
      </w:pPr>
      <w:r w:rsidRPr="000646F4">
        <w:rPr>
          <w:rFonts w:cs="Arial"/>
        </w:rPr>
        <w:t xml:space="preserve">Changing U.S. law is key. </w:t>
      </w:r>
    </w:p>
    <w:p w14:paraId="2D5633F8"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4" w:history="1">
        <w:r w:rsidRPr="000646F4">
          <w:rPr>
            <w:rStyle w:val="Hyperlink"/>
          </w:rPr>
          <w:t>https://ir.lawnet.fordham.edu/cgi/viewcontent.cgi?article=2690&amp;context=ilj</w:t>
        </w:r>
      </w:hyperlink>
      <w:r w:rsidRPr="000646F4">
        <w:rPr>
          <w:rStyle w:val="Hyperlink"/>
        </w:rPr>
        <w:t>;</w:t>
      </w:r>
      <w:r w:rsidRPr="000646F4">
        <w:t xml:space="preserve"> KS]  </w:t>
      </w:r>
    </w:p>
    <w:p w14:paraId="5F14702F" w14:textId="77777777" w:rsidR="00410A90" w:rsidRPr="000646F4" w:rsidRDefault="00410A90" w:rsidP="00410A90">
      <w:pPr>
        <w:rPr>
          <w:sz w:val="16"/>
        </w:rPr>
      </w:pPr>
      <w:r w:rsidRPr="000646F4">
        <w:rPr>
          <w:sz w:val="16"/>
        </w:rPr>
        <w:t xml:space="preserve">In the past fifty years </w:t>
      </w:r>
      <w:r w:rsidRPr="000646F4">
        <w:rPr>
          <w:rStyle w:val="StyleUnderline"/>
        </w:rPr>
        <w:t>the world</w:t>
      </w:r>
      <w:r w:rsidRPr="000646F4">
        <w:rPr>
          <w:sz w:val="16"/>
        </w:rPr>
        <w:t xml:space="preserve"> has </w:t>
      </w:r>
      <w:r w:rsidRPr="000646F4">
        <w:rPr>
          <w:rStyle w:val="StyleUnderline"/>
        </w:rPr>
        <w:t xml:space="preserve">experienced a </w:t>
      </w:r>
      <w:r w:rsidRPr="000646F4">
        <w:rPr>
          <w:rStyle w:val="Emphasis"/>
          <w:iCs w:val="0"/>
        </w:rPr>
        <w:t>marked increase</w:t>
      </w:r>
      <w:r w:rsidRPr="000646F4">
        <w:rPr>
          <w:rStyle w:val="StyleUnderline"/>
        </w:rPr>
        <w:t xml:space="preserve"> in </w:t>
      </w:r>
      <w:r w:rsidRPr="000646F4">
        <w:rPr>
          <w:rStyle w:val="Emphasis"/>
          <w:iCs w:val="0"/>
        </w:rPr>
        <w:t>international trade</w:t>
      </w:r>
      <w:r w:rsidRPr="000646F4">
        <w:rPr>
          <w:rStyle w:val="StyleUnderline"/>
        </w:rPr>
        <w:t xml:space="preserve">. Global </w:t>
      </w:r>
      <w:r w:rsidRPr="000646F4">
        <w:rPr>
          <w:rStyle w:val="Emphasis"/>
          <w:iCs w:val="0"/>
        </w:rPr>
        <w:t>exports</w:t>
      </w:r>
      <w:r w:rsidRPr="000646F4">
        <w:rPr>
          <w:sz w:val="16"/>
        </w:rPr>
        <w:t xml:space="preserve"> have </w:t>
      </w:r>
      <w:r w:rsidRPr="000646F4">
        <w:rPr>
          <w:rStyle w:val="Emphasis"/>
          <w:iCs w:val="0"/>
        </w:rPr>
        <w:t>exploded</w:t>
      </w:r>
      <w:r w:rsidRPr="000646F4">
        <w:rPr>
          <w:sz w:val="16"/>
        </w:rPr>
        <w:t xml:space="preserve"> (in constant 2010 dollars) from US$1.6 trillion in 1965 to US$22.7 trillion in 2015.4 </w:t>
      </w:r>
      <w:r w:rsidRPr="000646F4">
        <w:rPr>
          <w:rStyle w:val="StyleUnderline"/>
        </w:rPr>
        <w:t>Total exports’ share</w:t>
      </w:r>
      <w:r w:rsidRPr="000646F4">
        <w:rPr>
          <w:sz w:val="16"/>
        </w:rPr>
        <w:t xml:space="preserve"> of the global economic activity more than </w:t>
      </w:r>
      <w:r w:rsidRPr="000646F4">
        <w:rPr>
          <w:rStyle w:val="StyleUnderline"/>
        </w:rPr>
        <w:t>doubled</w:t>
      </w:r>
      <w:r w:rsidRPr="000646F4">
        <w:rPr>
          <w:sz w:val="16"/>
        </w:rPr>
        <w:t xml:space="preserve"> in the same period, from twelve percent to twenty-nine percent in 2015.5 But while markets for goods and services transcend national borders, </w:t>
      </w:r>
      <w:r w:rsidRPr="000646F4">
        <w:rPr>
          <w:rStyle w:val="StyleUnderline"/>
        </w:rPr>
        <w:t>antitrust laws regulating these markets are national in scope</w:t>
      </w:r>
      <w:r w:rsidRPr="000646F4">
        <w:rPr>
          <w:sz w:val="16"/>
        </w:rPr>
        <w:t xml:space="preserve">.6 </w:t>
      </w:r>
      <w:r w:rsidRPr="000646F4">
        <w:rPr>
          <w:rStyle w:val="StyleUnderline"/>
        </w:rPr>
        <w:t xml:space="preserve">Historically,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has </w:t>
      </w:r>
      <w:r w:rsidRPr="000646F4">
        <w:rPr>
          <w:rStyle w:val="StyleUnderline"/>
          <w:highlight w:val="cyan"/>
        </w:rPr>
        <w:t>served as</w:t>
      </w:r>
      <w:r w:rsidRPr="000646F4">
        <w:rPr>
          <w:rStyle w:val="StyleUnderline"/>
        </w:rPr>
        <w:t xml:space="preserve"> the </w:t>
      </w:r>
      <w:r w:rsidRPr="000646F4">
        <w:rPr>
          <w:rStyle w:val="Emphasis"/>
          <w:iCs w:val="0"/>
          <w:highlight w:val="cyan"/>
        </w:rPr>
        <w:t>primary enforcer</w:t>
      </w:r>
      <w:r w:rsidRPr="000646F4">
        <w:rPr>
          <w:sz w:val="16"/>
        </w:rPr>
        <w:t xml:space="preserve"> of antitrust law for private litigants </w:t>
      </w:r>
      <w:r w:rsidRPr="000646F4">
        <w:rPr>
          <w:rStyle w:val="StyleUnderline"/>
          <w:highlight w:val="cyan"/>
        </w:rPr>
        <w:t>due to</w:t>
      </w:r>
      <w:r w:rsidRPr="000646F4">
        <w:rPr>
          <w:rStyle w:val="StyleUnderline"/>
        </w:rPr>
        <w:t xml:space="preserve"> its </w:t>
      </w:r>
      <w:r w:rsidRPr="000646F4">
        <w:rPr>
          <w:rStyle w:val="Emphasis"/>
          <w:iCs w:val="0"/>
        </w:rPr>
        <w:t xml:space="preserve">early development of </w:t>
      </w:r>
      <w:r w:rsidRPr="000646F4">
        <w:rPr>
          <w:rStyle w:val="Emphasis"/>
          <w:iCs w:val="0"/>
          <w:highlight w:val="cyan"/>
        </w:rPr>
        <w:t>redress</w:t>
      </w:r>
      <w:r w:rsidRPr="000646F4">
        <w:rPr>
          <w:sz w:val="16"/>
        </w:rPr>
        <w:t xml:space="preserve"> for these litigants, </w:t>
      </w:r>
      <w:r w:rsidRPr="000646F4">
        <w:rPr>
          <w:rStyle w:val="StyleUnderline"/>
          <w:highlight w:val="cyan"/>
        </w:rPr>
        <w:t>including</w:t>
      </w:r>
      <w:r w:rsidRPr="000646F4">
        <w:rPr>
          <w:rStyle w:val="StyleUnderline"/>
        </w:rPr>
        <w:t xml:space="preserve"> the availability of </w:t>
      </w:r>
      <w:r w:rsidRPr="000646F4">
        <w:rPr>
          <w:rStyle w:val="Emphasis"/>
          <w:iCs w:val="0"/>
          <w:highlight w:val="cyan"/>
        </w:rPr>
        <w:t>treble damages</w:t>
      </w:r>
      <w:r w:rsidRPr="000646F4">
        <w:rPr>
          <w:rStyle w:val="StyleUnderline"/>
        </w:rPr>
        <w:t xml:space="preserve"> and other </w:t>
      </w:r>
      <w:r w:rsidRPr="000646F4">
        <w:rPr>
          <w:rStyle w:val="Emphasis"/>
          <w:iCs w:val="0"/>
        </w:rPr>
        <w:t>plaintiff-friendly procedural mechanisms</w:t>
      </w:r>
      <w:r w:rsidRPr="000646F4">
        <w:rPr>
          <w:rStyle w:val="StyleUnderline"/>
        </w:rPr>
        <w:t>, as well as the progressively long extraterritorial reach of the Sherman Act</w:t>
      </w:r>
      <w:r w:rsidRPr="000646F4">
        <w:rPr>
          <w:sz w:val="16"/>
        </w:rPr>
        <w:t xml:space="preserve">.7 </w:t>
      </w:r>
      <w:r w:rsidRPr="000646F4">
        <w:rPr>
          <w:rStyle w:val="StyleUnderline"/>
        </w:rPr>
        <w:t xml:space="preserve">Its </w:t>
      </w:r>
      <w:r w:rsidRPr="000646F4">
        <w:rPr>
          <w:rStyle w:val="Emphasis"/>
          <w:iCs w:val="0"/>
        </w:rPr>
        <w:t>evolution</w:t>
      </w:r>
      <w:r w:rsidRPr="000646F4">
        <w:rPr>
          <w:rStyle w:val="StyleUnderline"/>
        </w:rPr>
        <w:t xml:space="preserve"> as the </w:t>
      </w:r>
      <w:r w:rsidRPr="000646F4">
        <w:rPr>
          <w:rStyle w:val="Emphasis"/>
          <w:iCs w:val="0"/>
        </w:rPr>
        <w:t>world’s antitrust courtroom</w:t>
      </w:r>
      <w:r w:rsidRPr="000646F4">
        <w:rPr>
          <w:rStyle w:val="StyleUnderline"/>
        </w:rPr>
        <w:t xml:space="preserve"> was,</w:t>
      </w:r>
      <w:r w:rsidRPr="000646F4">
        <w:rPr>
          <w:sz w:val="16"/>
        </w:rPr>
        <w:t xml:space="preserve"> of course, </w:t>
      </w:r>
      <w:r w:rsidRPr="000646F4">
        <w:rPr>
          <w:rStyle w:val="StyleUnderline"/>
        </w:rPr>
        <w:t>grounded in the interest of protecting national commerce and allowing its citizens to recover from wrongful acts</w:t>
      </w:r>
      <w:r w:rsidRPr="000646F4">
        <w:rPr>
          <w:sz w:val="16"/>
        </w:rPr>
        <w:t xml:space="preserve"> committed at home or abroad.8 Internationally, widespread antitrust law only began to emerge decades later when, for instance, the European </w:t>
      </w:r>
      <w:r w:rsidRPr="000646F4">
        <w:rPr>
          <w:sz w:val="16"/>
        </w:rPr>
        <w:lastRenderedPageBreak/>
        <w:t>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2E2092AB" w14:textId="77777777" w:rsidR="00410A90" w:rsidRPr="000646F4" w:rsidRDefault="00410A90" w:rsidP="00410A90">
      <w:pPr>
        <w:rPr>
          <w:sz w:val="16"/>
        </w:rPr>
      </w:pPr>
      <w:r w:rsidRPr="000646F4">
        <w:rPr>
          <w:rStyle w:val="StyleUnderline"/>
          <w:highlight w:val="cyan"/>
        </w:rPr>
        <w:t xml:space="preserve">With </w:t>
      </w:r>
      <w:r w:rsidRPr="000646F4">
        <w:rPr>
          <w:rStyle w:val="Emphasis"/>
          <w:iCs w:val="0"/>
          <w:highlight w:val="cyan"/>
        </w:rPr>
        <w:t>nowhere else to go</w:t>
      </w:r>
      <w:r w:rsidRPr="000646F4">
        <w:rPr>
          <w:rStyle w:val="StyleUnderline"/>
        </w:rPr>
        <w:t xml:space="preserve">, private </w:t>
      </w:r>
      <w:r w:rsidRPr="000646F4">
        <w:rPr>
          <w:rStyle w:val="StyleUnderline"/>
          <w:highlight w:val="cyan"/>
        </w:rPr>
        <w:t>litigants</w:t>
      </w:r>
      <w:r w:rsidRPr="000646F4">
        <w:rPr>
          <w:sz w:val="16"/>
        </w:rPr>
        <w:t xml:space="preserve"> have </w:t>
      </w:r>
      <w:r w:rsidRPr="000646F4">
        <w:rPr>
          <w:rStyle w:val="Emphasis"/>
          <w:iCs w:val="0"/>
        </w:rPr>
        <w:t xml:space="preserve">naturally </w:t>
      </w:r>
      <w:r w:rsidRPr="000646F4">
        <w:rPr>
          <w:rStyle w:val="Emphasis"/>
          <w:iCs w:val="0"/>
          <w:highlight w:val="cyan"/>
        </w:rPr>
        <w:t>flocked</w:t>
      </w:r>
      <w:r w:rsidRPr="000646F4">
        <w:rPr>
          <w:rStyle w:val="StyleUnderline"/>
          <w:highlight w:val="cyan"/>
        </w:rPr>
        <w:t xml:space="preserve"> to the U</w:t>
      </w:r>
      <w:r w:rsidRPr="000646F4">
        <w:rPr>
          <w:rStyle w:val="StyleUnderline"/>
        </w:rPr>
        <w:t xml:space="preserve">nited </w:t>
      </w:r>
      <w:r w:rsidRPr="000646F4">
        <w:rPr>
          <w:rStyle w:val="StyleUnderline"/>
          <w:highlight w:val="cyan"/>
        </w:rPr>
        <w:t>S</w:t>
      </w:r>
      <w:r w:rsidRPr="000646F4">
        <w:rPr>
          <w:rStyle w:val="StyleUnderline"/>
        </w:rPr>
        <w:t xml:space="preserve">tates for remedial assistance, </w:t>
      </w:r>
      <w:r w:rsidRPr="000646F4">
        <w:rPr>
          <w:rStyle w:val="Emphasis"/>
          <w:iCs w:val="0"/>
          <w:highlight w:val="cyan"/>
        </w:rPr>
        <w:t>creating an issue</w:t>
      </w:r>
      <w:r w:rsidRPr="000646F4">
        <w:rPr>
          <w:rStyle w:val="StyleUnderline"/>
          <w:highlight w:val="cyan"/>
        </w:rPr>
        <w:t xml:space="preserve"> for </w:t>
      </w:r>
      <w:r w:rsidRPr="000646F4">
        <w:rPr>
          <w:rStyle w:val="Emphasis"/>
          <w:iCs w:val="0"/>
          <w:highlight w:val="cyan"/>
        </w:rPr>
        <w:t>developing</w:t>
      </w:r>
      <w:r w:rsidRPr="006C4CD6">
        <w:rPr>
          <w:rStyle w:val="Emphasis"/>
        </w:rPr>
        <w:t xml:space="preserve"> </w:t>
      </w:r>
      <w:r w:rsidRPr="000646F4">
        <w:rPr>
          <w:rStyle w:val="Emphasis"/>
          <w:iCs w:val="0"/>
        </w:rPr>
        <w:t xml:space="preserve">antitrust </w:t>
      </w:r>
      <w:r w:rsidRPr="000646F4">
        <w:rPr>
          <w:rStyle w:val="Emphasis"/>
          <w:iCs w:val="0"/>
          <w:highlight w:val="cyan"/>
        </w:rPr>
        <w:t>regimes</w:t>
      </w:r>
      <w:r w:rsidRPr="000646F4">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0646F4">
        <w:rPr>
          <w:rStyle w:val="StyleUnderline"/>
          <w:highlight w:val="cyan"/>
        </w:rPr>
        <w:t>private litigants applying US antitrust law</w:t>
      </w:r>
      <w:r w:rsidRPr="000646F4">
        <w:rPr>
          <w:rStyle w:val="StyleUnderline"/>
        </w:rPr>
        <w:t xml:space="preserve"> for redressing harm that occurred abroad </w:t>
      </w:r>
      <w:r w:rsidRPr="000646F4">
        <w:rPr>
          <w:rStyle w:val="StyleUnderline"/>
          <w:highlight w:val="cyan"/>
        </w:rPr>
        <w:t xml:space="preserve">create </w:t>
      </w:r>
      <w:r w:rsidRPr="000646F4">
        <w:rPr>
          <w:rStyle w:val="Emphasis"/>
          <w:iCs w:val="0"/>
          <w:highlight w:val="cyan"/>
        </w:rPr>
        <w:t>tensions</w:t>
      </w:r>
      <w:r w:rsidRPr="000646F4">
        <w:rPr>
          <w:rStyle w:val="StyleUnderline"/>
          <w:highlight w:val="cyan"/>
        </w:rPr>
        <w:t xml:space="preserve"> over </w:t>
      </w:r>
      <w:r w:rsidRPr="000646F4">
        <w:rPr>
          <w:rStyle w:val="Emphasis"/>
          <w:iCs w:val="0"/>
          <w:highlight w:val="cyan"/>
        </w:rPr>
        <w:t>sovereignty</w:t>
      </w:r>
      <w:r w:rsidRPr="000646F4">
        <w:rPr>
          <w:rStyle w:val="StyleUnderline"/>
        </w:rPr>
        <w:t xml:space="preserve"> with other countries</w:t>
      </w:r>
      <w:r w:rsidRPr="000646F4">
        <w:rPr>
          <w:sz w:val="16"/>
        </w:rPr>
        <w:t xml:space="preserve">.15 </w:t>
      </w:r>
    </w:p>
    <w:p w14:paraId="32A76A90" w14:textId="77777777" w:rsidR="00410A90" w:rsidRPr="000646F4" w:rsidRDefault="00410A90" w:rsidP="00410A90">
      <w:pPr>
        <w:rPr>
          <w:sz w:val="16"/>
        </w:rPr>
      </w:pPr>
      <w:r w:rsidRPr="000646F4">
        <w:rPr>
          <w:sz w:val="16"/>
        </w:rPr>
        <w:t xml:space="preserve">Moreover, </w:t>
      </w:r>
      <w:r w:rsidRPr="000646F4">
        <w:rPr>
          <w:rStyle w:val="StyleUnderline"/>
          <w:highlight w:val="cyan"/>
        </w:rPr>
        <w:t>bringing claims to the U</w:t>
      </w:r>
      <w:r w:rsidRPr="000646F4">
        <w:rPr>
          <w:rStyle w:val="StyleUnderline"/>
        </w:rPr>
        <w:t xml:space="preserve">nited </w:t>
      </w:r>
      <w:r w:rsidRPr="000646F4">
        <w:rPr>
          <w:rStyle w:val="StyleUnderline"/>
          <w:highlight w:val="cyan"/>
        </w:rPr>
        <w:t>S</w:t>
      </w:r>
      <w:r w:rsidRPr="000646F4">
        <w:rPr>
          <w:rStyle w:val="StyleUnderline"/>
        </w:rPr>
        <w:t xml:space="preserve">tates </w:t>
      </w:r>
      <w:r w:rsidRPr="000646F4">
        <w:rPr>
          <w:rStyle w:val="Emphasis"/>
          <w:iCs w:val="0"/>
          <w:highlight w:val="cyan"/>
        </w:rPr>
        <w:t>strips</w:t>
      </w:r>
      <w:r w:rsidRPr="000646F4">
        <w:rPr>
          <w:rStyle w:val="Emphasis"/>
          <w:iCs w:val="0"/>
        </w:rPr>
        <w:t xml:space="preserve"> valuable </w:t>
      </w:r>
      <w:r w:rsidRPr="000646F4">
        <w:rPr>
          <w:rStyle w:val="Emphasis"/>
          <w:iCs w:val="0"/>
          <w:highlight w:val="cyan"/>
        </w:rPr>
        <w:t>opportunities</w:t>
      </w:r>
      <w:r w:rsidRPr="000646F4">
        <w:rPr>
          <w:rStyle w:val="StyleUnderline"/>
          <w:highlight w:val="cyan"/>
        </w:rPr>
        <w:t xml:space="preserve"> for </w:t>
      </w:r>
      <w:r w:rsidRPr="000646F4">
        <w:rPr>
          <w:rStyle w:val="Emphasis"/>
          <w:iCs w:val="0"/>
          <w:highlight w:val="cyan"/>
        </w:rPr>
        <w:t>young</w:t>
      </w:r>
      <w:r w:rsidRPr="000646F4">
        <w:rPr>
          <w:rStyle w:val="Emphasis"/>
          <w:iCs w:val="0"/>
        </w:rPr>
        <w:t xml:space="preserve"> foreign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rStyle w:val="StyleUnderline"/>
        </w:rPr>
        <w:t xml:space="preserve"> their </w:t>
      </w:r>
      <w:r w:rsidRPr="000646F4">
        <w:rPr>
          <w:rStyle w:val="Emphasis"/>
          <w:iCs w:val="0"/>
        </w:rPr>
        <w:t xml:space="preserve">own </w:t>
      </w:r>
      <w:r w:rsidRPr="000646F4">
        <w:rPr>
          <w:rStyle w:val="Emphasis"/>
          <w:iCs w:val="0"/>
          <w:highlight w:val="cyan"/>
        </w:rPr>
        <w:t>jurisprudence</w:t>
      </w:r>
      <w:r w:rsidRPr="000646F4">
        <w:rPr>
          <w:rStyle w:val="StyleUnderline"/>
        </w:rPr>
        <w:t xml:space="preserve">, depressing the effectiveness of global antitrust enforcement and </w:t>
      </w:r>
      <w:r w:rsidRPr="000646F4">
        <w:rPr>
          <w:rStyle w:val="Emphasis"/>
          <w:iCs w:val="0"/>
          <w:highlight w:val="cyan"/>
        </w:rPr>
        <w:t>stalling</w:t>
      </w:r>
      <w:r w:rsidRPr="000646F4">
        <w:rPr>
          <w:sz w:val="16"/>
        </w:rPr>
        <w:t xml:space="preserve"> the emergence of </w:t>
      </w:r>
      <w:r w:rsidRPr="000646F4">
        <w:rPr>
          <w:rStyle w:val="Emphasis"/>
          <w:iCs w:val="0"/>
        </w:rPr>
        <w:t xml:space="preserve">private </w:t>
      </w:r>
      <w:r w:rsidRPr="000646F4">
        <w:rPr>
          <w:rStyle w:val="Emphasis"/>
          <w:iCs w:val="0"/>
          <w:highlight w:val="cyan"/>
        </w:rPr>
        <w:t>redress</w:t>
      </w:r>
      <w:r w:rsidRPr="000646F4">
        <w:rPr>
          <w:rStyle w:val="StyleUnderline"/>
        </w:rPr>
        <w:t>.</w:t>
      </w:r>
      <w:r w:rsidRPr="000646F4">
        <w:rPr>
          <w:sz w:val="16"/>
        </w:rPr>
        <w:t xml:space="preserve">16 </w:t>
      </w:r>
      <w:r w:rsidRPr="000646F4">
        <w:rPr>
          <w:rStyle w:val="StyleUnderline"/>
        </w:rPr>
        <w:t>Worldwide jurisdictions are increasingly recognizing</w:t>
      </w:r>
      <w:r w:rsidRPr="000646F4">
        <w:rPr>
          <w:sz w:val="16"/>
        </w:rPr>
        <w:t xml:space="preserve"> the importance of </w:t>
      </w:r>
      <w:r w:rsidRPr="000646F4">
        <w:rPr>
          <w:rStyle w:val="StyleUnderline"/>
        </w:rPr>
        <w:t>private rights of action to enforcement efforts</w:t>
      </w:r>
      <w:r w:rsidRPr="000646F4">
        <w:rPr>
          <w:sz w:val="16"/>
        </w:rPr>
        <w:t xml:space="preserve">.17 Within the past ten years </w:t>
      </w:r>
      <w:r w:rsidRPr="000646F4">
        <w:rPr>
          <w:rStyle w:val="StyleUnderline"/>
        </w:rPr>
        <w:t>several countries</w:t>
      </w:r>
      <w:r w:rsidRPr="000646F4">
        <w:rPr>
          <w:sz w:val="16"/>
        </w:rPr>
        <w:t xml:space="preserve"> have </w:t>
      </w:r>
      <w:r w:rsidRPr="000646F4">
        <w:rPr>
          <w:rStyle w:val="StyleUnderline"/>
        </w:rPr>
        <w:t>expanded private parties’ ability to recover harm</w:t>
      </w:r>
      <w:r w:rsidRPr="000646F4">
        <w:rPr>
          <w:sz w:val="16"/>
        </w:rPr>
        <w:t xml:space="preserve"> from unlawful anticompetitive behavior by allowing collective action.18 However, </w:t>
      </w:r>
      <w:r w:rsidRPr="000646F4">
        <w:rPr>
          <w:rStyle w:val="Emphasis"/>
          <w:iCs w:val="0"/>
          <w:highlight w:val="cyan"/>
        </w:rPr>
        <w:t>private actions remain rare</w:t>
      </w:r>
      <w:r w:rsidRPr="000646F4">
        <w:rPr>
          <w:rStyle w:val="StyleUnderline"/>
        </w:rPr>
        <w:t xml:space="preserve"> in many </w:t>
      </w:r>
      <w:r w:rsidRPr="000646F4">
        <w:rPr>
          <w:rStyle w:val="Emphasis"/>
          <w:iCs w:val="0"/>
        </w:rPr>
        <w:t>developing antitrust jurisdictions</w:t>
      </w:r>
      <w:r w:rsidRPr="000646F4">
        <w:rPr>
          <w:rStyle w:val="StyleUnderline"/>
        </w:rPr>
        <w:t xml:space="preserve"> with </w:t>
      </w:r>
      <w:r w:rsidRPr="000646F4">
        <w:rPr>
          <w:rStyle w:val="Emphasis"/>
          <w:iCs w:val="0"/>
        </w:rPr>
        <w:t>little</w:t>
      </w:r>
      <w:r w:rsidRPr="000646F4">
        <w:rPr>
          <w:sz w:val="16"/>
        </w:rPr>
        <w:t xml:space="preserve">, if any, </w:t>
      </w:r>
      <w:r w:rsidRPr="000646F4">
        <w:rPr>
          <w:rStyle w:val="Emphasis"/>
          <w:iCs w:val="0"/>
        </w:rPr>
        <w:t>precedent</w:t>
      </w:r>
      <w:r w:rsidRPr="000646F4">
        <w:rPr>
          <w:sz w:val="16"/>
        </w:rPr>
        <w:t xml:space="preserve"> establishing the basis </w:t>
      </w:r>
      <w:r w:rsidRPr="000646F4">
        <w:rPr>
          <w:rStyle w:val="StyleUnderline"/>
        </w:rPr>
        <w:t>for compensatory damages or discovery.</w:t>
      </w:r>
      <w:r w:rsidRPr="000646F4">
        <w:rPr>
          <w:sz w:val="16"/>
        </w:rPr>
        <w:t xml:space="preserve">19 </w:t>
      </w:r>
    </w:p>
    <w:p w14:paraId="6C9F2A3C" w14:textId="789E6950" w:rsidR="00E846F1" w:rsidRPr="000646F4" w:rsidRDefault="00E846F1" w:rsidP="00E846F1">
      <w:pPr>
        <w:pStyle w:val="Heading4"/>
      </w:pPr>
      <w:r w:rsidRPr="000646F4">
        <w:t xml:space="preserve">Otherwise, </w:t>
      </w:r>
      <w:r w:rsidRPr="006C4CD6">
        <w:t>poverty</w:t>
      </w:r>
      <w:r w:rsidRPr="000646F4">
        <w:t xml:space="preserve"> and </w:t>
      </w:r>
      <w:r w:rsidRPr="006C4CD6">
        <w:t xml:space="preserve">income inequality </w:t>
      </w:r>
      <w:r w:rsidRPr="006C4CD6">
        <w:rPr>
          <w:u w:val="single"/>
        </w:rPr>
        <w:t>end</w:t>
      </w:r>
      <w:r w:rsidRPr="000646F4">
        <w:t xml:space="preserve"> sustainable development. </w:t>
      </w:r>
    </w:p>
    <w:p w14:paraId="03138E17" w14:textId="697D0E31" w:rsidR="00410A90" w:rsidRPr="000646F4" w:rsidRDefault="00410A90" w:rsidP="00410A90">
      <w:r w:rsidRPr="000646F4">
        <w:rPr>
          <w:rStyle w:val="Style13ptBold"/>
        </w:rPr>
        <w:t>Cheng 12</w:t>
      </w:r>
      <w:r w:rsidRPr="000646F4">
        <w:t xml:space="preserve"> [Thomas, assistant professor at the Faculty of Law of the University of Hong Kong. "Convergence and Its Discontents: A Reconsideration of the Merits of Convergence of Global Competition Law." </w:t>
      </w:r>
      <w:hyperlink r:id="rId15" w:history="1">
        <w:r w:rsidR="00D05ED3" w:rsidRPr="000646F4">
          <w:rPr>
            <w:rStyle w:val="Hyperlink"/>
          </w:rPr>
          <w:t>https://chicagounbound.uchicago.edu/cgi/viewcontent.cgi?article=1362&amp;context=cjil</w:t>
        </w:r>
      </w:hyperlink>
      <w:r w:rsidRPr="000646F4">
        <w:t>]</w:t>
      </w:r>
      <w:r w:rsidR="00D05ED3" w:rsidRPr="000646F4">
        <w:t xml:space="preserve"> </w:t>
      </w:r>
    </w:p>
    <w:p w14:paraId="203ECAAB" w14:textId="7D96641C" w:rsidR="00410A90" w:rsidRPr="000646F4" w:rsidRDefault="00410A90" w:rsidP="00410A90">
      <w:pPr>
        <w:rPr>
          <w:rStyle w:val="StyleUnderline"/>
        </w:rPr>
      </w:pPr>
      <w:r w:rsidRPr="000646F4">
        <w:rPr>
          <w:rStyle w:val="StyleUnderline"/>
          <w:highlight w:val="cyan"/>
        </w:rPr>
        <w:t>Serious</w:t>
      </w:r>
      <w:r w:rsidRPr="000646F4">
        <w:rPr>
          <w:sz w:val="16"/>
          <w:highlight w:val="cyan"/>
        </w:rPr>
        <w:t xml:space="preserve"> </w:t>
      </w:r>
      <w:r w:rsidRPr="000646F4">
        <w:rPr>
          <w:rStyle w:val="Emphasis"/>
          <w:iCs w:val="0"/>
          <w:highlight w:val="cyan"/>
        </w:rPr>
        <w:t>poverty</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0646F4">
        <w:rPr>
          <w:rStyle w:val="Emphasis"/>
          <w:iCs w:val="0"/>
          <w:highlight w:val="cyan"/>
        </w:rPr>
        <w:t>income inequality</w:t>
      </w:r>
      <w:r w:rsidRPr="000646F4">
        <w:rPr>
          <w:sz w:val="16"/>
          <w:highlight w:val="cyan"/>
        </w:rPr>
        <w:t xml:space="preserve"> </w:t>
      </w:r>
      <w:r w:rsidRPr="000646F4">
        <w:rPr>
          <w:rStyle w:val="StyleUnderline"/>
          <w:highlight w:val="cyan"/>
        </w:rPr>
        <w:t>are prevalent</w:t>
      </w:r>
      <w:r w:rsidRPr="000646F4">
        <w:rPr>
          <w:rStyle w:val="StyleUnderline"/>
        </w:rPr>
        <w:t xml:space="preserve"> in many developing economies</w:t>
      </w:r>
      <w:r w:rsidRPr="000646F4">
        <w:rPr>
          <w:sz w:val="16"/>
        </w:rPr>
        <w:t xml:space="preserve">. </w:t>
      </w:r>
      <w:r w:rsidRPr="000646F4">
        <w:rPr>
          <w:rStyle w:val="StyleUnderline"/>
        </w:rPr>
        <w:t>These</w:t>
      </w:r>
      <w:r w:rsidRPr="000646F4">
        <w:rPr>
          <w:sz w:val="16"/>
        </w:rPr>
        <w:t xml:space="preserve"> phenomena </w:t>
      </w:r>
      <w:r w:rsidRPr="000646F4">
        <w:rPr>
          <w:rStyle w:val="StyleUnderline"/>
        </w:rPr>
        <w:t>present</w:t>
      </w:r>
      <w:r w:rsidRPr="000646F4">
        <w:rPr>
          <w:sz w:val="16"/>
        </w:rPr>
        <w:t xml:space="preserve"> two main </w:t>
      </w:r>
      <w:r w:rsidRPr="000646F4">
        <w:rPr>
          <w:rStyle w:val="StyleUnderline"/>
        </w:rPr>
        <w:t xml:space="preserve">challenges to developing countries as far as </w:t>
      </w:r>
      <w:r w:rsidRPr="000646F4">
        <w:rPr>
          <w:rStyle w:val="Emphasis"/>
          <w:iCs w:val="0"/>
          <w:highlight w:val="cyan"/>
        </w:rPr>
        <w:t>competition law</w:t>
      </w:r>
      <w:r w:rsidRPr="000646F4">
        <w:rPr>
          <w:sz w:val="16"/>
        </w:rPr>
        <w:t xml:space="preserve"> enforcement </w:t>
      </w:r>
      <w:r w:rsidRPr="000646F4">
        <w:rPr>
          <w:rStyle w:val="StyleUnderline"/>
        </w:rPr>
        <w:t>is concerned</w:t>
      </w:r>
      <w:r w:rsidRPr="000646F4">
        <w:rPr>
          <w:sz w:val="16"/>
        </w:rPr>
        <w:t xml:space="preserve">. </w:t>
      </w:r>
      <w:r w:rsidRPr="000646F4">
        <w:rPr>
          <w:rStyle w:val="StyleUnderline"/>
        </w:rPr>
        <w:t xml:space="preserve">One is the need to encourage entrepreneurship to </w:t>
      </w:r>
      <w:r w:rsidRPr="000646F4">
        <w:rPr>
          <w:rStyle w:val="StyleUnderline"/>
          <w:highlight w:val="cyan"/>
        </w:rPr>
        <w:t xml:space="preserve">promote </w:t>
      </w:r>
      <w:r w:rsidRPr="000646F4">
        <w:rPr>
          <w:rStyle w:val="Emphasis"/>
          <w:iCs w:val="0"/>
          <w:highlight w:val="cyan"/>
        </w:rPr>
        <w:t>inclusive growth</w:t>
      </w:r>
      <w:r w:rsidRPr="000646F4">
        <w:rPr>
          <w:sz w:val="16"/>
        </w:rPr>
        <w:t xml:space="preserve">; </w:t>
      </w:r>
      <w:r w:rsidRPr="000646F4">
        <w:rPr>
          <w:rStyle w:val="StyleUnderline"/>
        </w:rPr>
        <w:t>the other is the need to protect</w:t>
      </w:r>
      <w:r w:rsidRPr="000646F4">
        <w:rPr>
          <w:sz w:val="16"/>
        </w:rPr>
        <w:t xml:space="preserve"> impoverished </w:t>
      </w:r>
      <w:r w:rsidRPr="000646F4">
        <w:rPr>
          <w:rStyle w:val="StyleUnderline"/>
        </w:rPr>
        <w:t>consumers</w:t>
      </w:r>
      <w:r w:rsidRPr="000646F4">
        <w:rPr>
          <w:sz w:val="16"/>
        </w:rPr>
        <w:t xml:space="preserve"> from exploitative practices. A number of commentators, including Fox, have argued that </w:t>
      </w:r>
      <w:r w:rsidRPr="000646F4">
        <w:rPr>
          <w:rStyle w:val="StyleUnderline"/>
        </w:rPr>
        <w:t xml:space="preserve">developing countries must pursue </w:t>
      </w:r>
      <w:r w:rsidRPr="000646F4">
        <w:rPr>
          <w:rStyle w:val="Emphasis"/>
          <w:iCs w:val="0"/>
          <w:highlight w:val="cyan"/>
        </w:rPr>
        <w:t>inclusive growth</w:t>
      </w:r>
      <w:r w:rsidRPr="000646F4">
        <w:rPr>
          <w:rStyle w:val="StyleUnderline"/>
        </w:rPr>
        <w:t xml:space="preserve"> that will </w:t>
      </w:r>
      <w:r w:rsidRPr="000646F4">
        <w:rPr>
          <w:rStyle w:val="StyleUnderline"/>
          <w:highlight w:val="cyan"/>
        </w:rPr>
        <w:t xml:space="preserve">alleviate </w:t>
      </w:r>
      <w:r w:rsidRPr="000646F4">
        <w:rPr>
          <w:rStyle w:val="Emphasis"/>
          <w:iCs w:val="0"/>
          <w:highlight w:val="cyan"/>
        </w:rPr>
        <w:t>poverty</w:t>
      </w:r>
      <w:r w:rsidRPr="000646F4">
        <w:rPr>
          <w:rStyle w:val="StyleUnderline"/>
          <w:highlight w:val="cyan"/>
        </w:rPr>
        <w:t xml:space="preserve"> and</w:t>
      </w:r>
      <w:r w:rsidRPr="000646F4">
        <w:rPr>
          <w:rStyle w:val="StyleUnderline"/>
        </w:rPr>
        <w:t xml:space="preserve"> reduce income </w:t>
      </w:r>
      <w:r w:rsidRPr="000646F4">
        <w:rPr>
          <w:rStyle w:val="Emphasis"/>
          <w:iCs w:val="0"/>
          <w:highlight w:val="cyan"/>
        </w:rPr>
        <w:t>inequality</w:t>
      </w:r>
      <w:r w:rsidRPr="000646F4">
        <w:rPr>
          <w:sz w:val="16"/>
        </w:rPr>
        <w:t xml:space="preserve">.162 </w:t>
      </w:r>
      <w:r w:rsidRPr="000646F4">
        <w:rPr>
          <w:rStyle w:val="StyleUnderline"/>
        </w:rPr>
        <w:t>Inclusive growth requires opportunities for upward economic mobility</w:t>
      </w:r>
      <w:r w:rsidRPr="000646F4">
        <w:rPr>
          <w:sz w:val="16"/>
        </w:rPr>
        <w:t xml:space="preserve">, an important avenue for which is entrepreneurship.'63 For those who are at the bottom of the economic ladder in a developing country, </w:t>
      </w:r>
      <w:r w:rsidRPr="000646F4">
        <w:rPr>
          <w:rStyle w:val="StyleUnderline"/>
        </w:rPr>
        <w:t xml:space="preserve">often the </w:t>
      </w:r>
      <w:r w:rsidRPr="000646F4">
        <w:rPr>
          <w:rStyle w:val="Emphasis"/>
          <w:iCs w:val="0"/>
        </w:rPr>
        <w:t>only way</w:t>
      </w:r>
      <w:r w:rsidRPr="000646F4">
        <w:rPr>
          <w:sz w:val="16"/>
        </w:rPr>
        <w:t xml:space="preserve"> </w:t>
      </w:r>
      <w:r w:rsidRPr="000646F4">
        <w:rPr>
          <w:rStyle w:val="StyleUnderline"/>
        </w:rPr>
        <w:t xml:space="preserve">to </w:t>
      </w:r>
      <w:r w:rsidRPr="000646F4">
        <w:rPr>
          <w:rStyle w:val="Emphasis"/>
          <w:iCs w:val="0"/>
        </w:rPr>
        <w:t>break out of poverty</w:t>
      </w:r>
      <w:r w:rsidRPr="000646F4">
        <w:rPr>
          <w:sz w:val="16"/>
        </w:rPr>
        <w:t xml:space="preserve"> </w:t>
      </w:r>
      <w:r w:rsidRPr="000646F4">
        <w:rPr>
          <w:rStyle w:val="StyleUnderline"/>
        </w:rPr>
        <w:t>is to start their own businesses, which are going to be, at least initially</w:t>
      </w:r>
      <w:r w:rsidRPr="000646F4">
        <w:rPr>
          <w:sz w:val="16"/>
        </w:rPr>
        <w:t xml:space="preserve">, </w:t>
      </w:r>
      <w:r w:rsidRPr="000646F4">
        <w:rPr>
          <w:rStyle w:val="Emphasis"/>
          <w:iCs w:val="0"/>
        </w:rPr>
        <w:t>SMEs</w:t>
      </w:r>
      <w:r w:rsidRPr="000646F4">
        <w:rPr>
          <w:sz w:val="16"/>
        </w:rPr>
        <w:t xml:space="preserve">. </w:t>
      </w:r>
      <w:r w:rsidRPr="000646F4">
        <w:rPr>
          <w:rStyle w:val="StyleUnderline"/>
        </w:rPr>
        <w:t>Therefore</w:t>
      </w:r>
      <w:r w:rsidRPr="000646F4">
        <w:rPr>
          <w:sz w:val="16"/>
        </w:rPr>
        <w:t xml:space="preserve">, </w:t>
      </w:r>
      <w:r w:rsidRPr="000646F4">
        <w:rPr>
          <w:rStyle w:val="StyleUnderline"/>
        </w:rPr>
        <w:t xml:space="preserve">encouragement of entrepreneurship and </w:t>
      </w:r>
      <w:r w:rsidRPr="000646F4">
        <w:rPr>
          <w:rStyle w:val="Emphasis"/>
          <w:iCs w:val="0"/>
          <w:highlight w:val="cyan"/>
        </w:rPr>
        <w:t>assistance</w:t>
      </w:r>
      <w:r w:rsidRPr="000646F4">
        <w:rPr>
          <w:rStyle w:val="StyleUnderline"/>
          <w:highlight w:val="cyan"/>
        </w:rPr>
        <w:t xml:space="preserve"> to </w:t>
      </w:r>
      <w:r w:rsidRPr="000646F4">
        <w:rPr>
          <w:rStyle w:val="Emphasis"/>
          <w:iCs w:val="0"/>
          <w:highlight w:val="cyan"/>
        </w:rPr>
        <w:t>SMEs</w:t>
      </w:r>
      <w:r w:rsidRPr="000646F4">
        <w:rPr>
          <w:sz w:val="16"/>
          <w:highlight w:val="cyan"/>
        </w:rPr>
        <w:t xml:space="preserve"> </w:t>
      </w:r>
      <w:r w:rsidRPr="000646F4">
        <w:rPr>
          <w:rStyle w:val="StyleUnderline"/>
          <w:highlight w:val="cyan"/>
        </w:rPr>
        <w:t xml:space="preserve">must be a </w:t>
      </w:r>
      <w:r w:rsidRPr="000646F4">
        <w:rPr>
          <w:rStyle w:val="Emphasis"/>
          <w:iCs w:val="0"/>
          <w:highlight w:val="cyan"/>
        </w:rPr>
        <w:t>central pillar</w:t>
      </w:r>
      <w:r w:rsidRPr="000646F4">
        <w:rPr>
          <w:sz w:val="16"/>
        </w:rPr>
        <w:t xml:space="preserve"> in every inclusive growth strategy. </w:t>
      </w:r>
      <w:r w:rsidRPr="000646F4">
        <w:rPr>
          <w:rStyle w:val="StyleUnderline"/>
        </w:rPr>
        <w:t xml:space="preserve">If competition law is to complement an inclusive growth strategy, </w:t>
      </w:r>
      <w:r w:rsidRPr="000646F4">
        <w:rPr>
          <w:rStyle w:val="StyleUnderline"/>
          <w:highlight w:val="cyan"/>
        </w:rPr>
        <w:t xml:space="preserve">it must afford SMEs </w:t>
      </w:r>
      <w:r w:rsidRPr="000646F4">
        <w:rPr>
          <w:rStyle w:val="Emphasis"/>
          <w:iCs w:val="0"/>
          <w:highlight w:val="cyan"/>
        </w:rPr>
        <w:t>stronger protection</w:t>
      </w:r>
      <w:r w:rsidRPr="000646F4">
        <w:rPr>
          <w:sz w:val="16"/>
        </w:rPr>
        <w:t xml:space="preserve"> </w:t>
      </w:r>
      <w:r w:rsidRPr="000646F4">
        <w:rPr>
          <w:rStyle w:val="StyleUnderline"/>
        </w:rPr>
        <w:t xml:space="preserve">than is customary in established jurisdictions and be particularly vigilant </w:t>
      </w:r>
      <w:r w:rsidRPr="000646F4">
        <w:rPr>
          <w:rStyle w:val="StyleUnderline"/>
          <w:highlight w:val="cyan"/>
        </w:rPr>
        <w:t xml:space="preserve">against </w:t>
      </w:r>
      <w:r w:rsidRPr="000646F4">
        <w:rPr>
          <w:rStyle w:val="Emphasis"/>
          <w:iCs w:val="0"/>
          <w:highlight w:val="cyan"/>
        </w:rPr>
        <w:t>abuse</w:t>
      </w:r>
      <w:r w:rsidRPr="000646F4">
        <w:rPr>
          <w:sz w:val="16"/>
          <w:highlight w:val="cyan"/>
        </w:rPr>
        <w:t xml:space="preserve"> </w:t>
      </w:r>
      <w:r w:rsidRPr="000646F4">
        <w:rPr>
          <w:sz w:val="16"/>
        </w:rPr>
        <w:t xml:space="preserve">of dominance. </w:t>
      </w:r>
      <w:r w:rsidRPr="000646F4">
        <w:rPr>
          <w:rStyle w:val="StyleUnderline"/>
        </w:rPr>
        <w:t xml:space="preserve">This is especially so because dominant firms in developing countries are often former </w:t>
      </w:r>
      <w:r w:rsidRPr="000646F4">
        <w:rPr>
          <w:rStyle w:val="Emphasis"/>
          <w:iCs w:val="0"/>
        </w:rPr>
        <w:t>state monopolies</w:t>
      </w:r>
      <w:r w:rsidRPr="000646F4">
        <w:rPr>
          <w:sz w:val="16"/>
        </w:rPr>
        <w:t xml:space="preserve"> </w:t>
      </w:r>
      <w:r w:rsidRPr="000646F4">
        <w:rPr>
          <w:rStyle w:val="StyleUnderline"/>
        </w:rPr>
        <w:t xml:space="preserve">that still benefit from official </w:t>
      </w:r>
      <w:r w:rsidRPr="000646F4">
        <w:rPr>
          <w:rStyle w:val="StyleUnderline"/>
        </w:rPr>
        <w:lastRenderedPageBreak/>
        <w:t>patronage or informal connections to the state</w:t>
      </w:r>
      <w:r w:rsidRPr="000646F4">
        <w:rPr>
          <w:sz w:val="16"/>
        </w:rPr>
        <w:t xml:space="preserve">. </w:t>
      </w:r>
      <w:r w:rsidRPr="000646F4">
        <w:rPr>
          <w:rStyle w:val="StyleUnderline"/>
        </w:rPr>
        <w:t xml:space="preserve">Their privileged positions make it even harder for new private firm </w:t>
      </w:r>
      <w:r w:rsidRPr="000646F4">
        <w:rPr>
          <w:rStyle w:val="Emphasis"/>
          <w:iCs w:val="0"/>
        </w:rPr>
        <w:t>rivals</w:t>
      </w:r>
      <w:r w:rsidRPr="000646F4">
        <w:rPr>
          <w:rStyle w:val="StyleUnderline"/>
        </w:rPr>
        <w:t xml:space="preserve"> to </w:t>
      </w:r>
      <w:r w:rsidRPr="000646F4">
        <w:rPr>
          <w:rStyle w:val="Emphasis"/>
          <w:iCs w:val="0"/>
        </w:rPr>
        <w:t>compete</w:t>
      </w:r>
      <w:r w:rsidRPr="000646F4">
        <w:rPr>
          <w:rStyle w:val="StyleUnderline"/>
        </w:rPr>
        <w:t xml:space="preserve"> with them. </w:t>
      </w:r>
      <w:r w:rsidR="00D05ED3" w:rsidRPr="000646F4">
        <w:rPr>
          <w:rStyle w:val="StyleUnderline"/>
        </w:rPr>
        <w:t xml:space="preserve"> </w:t>
      </w:r>
    </w:p>
    <w:p w14:paraId="23F1D273" w14:textId="0D8B7F1C" w:rsidR="00410A90" w:rsidRPr="000646F4" w:rsidRDefault="00410A90" w:rsidP="00410A90">
      <w:pPr>
        <w:rPr>
          <w:rStyle w:val="StyleUnderline"/>
        </w:rPr>
      </w:pPr>
      <w:r w:rsidRPr="000646F4">
        <w:rPr>
          <w:rStyle w:val="StyleUnderline"/>
        </w:rPr>
        <w:t>The poorest in many developing countries live below the poverty line and often scrape by with no more than a dollar or two a day</w:t>
      </w:r>
      <w:r w:rsidRPr="000646F4">
        <w:rPr>
          <w:sz w:val="16"/>
        </w:rPr>
        <w:t xml:space="preserve">.'64 They are often malnourished, sick, and illiterate, which severely curtails their productivity and ability to improve their economic well-being. </w:t>
      </w:r>
      <w:r w:rsidRPr="000646F4">
        <w:rPr>
          <w:rStyle w:val="StyleUnderline"/>
        </w:rPr>
        <w:t xml:space="preserve">Therefore, an inclusive </w:t>
      </w:r>
      <w:r w:rsidRPr="000646F4">
        <w:rPr>
          <w:rStyle w:val="StyleUnderline"/>
          <w:highlight w:val="cyan"/>
        </w:rPr>
        <w:t xml:space="preserve">growth strategy must include policies to combat </w:t>
      </w:r>
      <w:r w:rsidRPr="000646F4">
        <w:rPr>
          <w:rStyle w:val="Emphasis"/>
          <w:iCs w:val="0"/>
          <w:highlight w:val="cyan"/>
        </w:rPr>
        <w:t>malnourishment</w:t>
      </w:r>
      <w:r w:rsidRPr="000646F4">
        <w:rPr>
          <w:rStyle w:val="StyleUnderline"/>
        </w:rPr>
        <w:t xml:space="preserve">, poor health, and </w:t>
      </w:r>
      <w:r w:rsidRPr="000646F4">
        <w:rPr>
          <w:rStyle w:val="Emphasis"/>
          <w:iCs w:val="0"/>
        </w:rPr>
        <w:t>illiteracy</w:t>
      </w:r>
      <w:r w:rsidRPr="000646F4">
        <w:rPr>
          <w:sz w:val="16"/>
        </w:rPr>
        <w:t xml:space="preserve">. </w:t>
      </w:r>
      <w:r w:rsidRPr="000646F4">
        <w:rPr>
          <w:rStyle w:val="StyleUnderline"/>
        </w:rPr>
        <w:t>While the bulk of the responsibility will fall on government programs</w:t>
      </w:r>
      <w:r w:rsidRPr="000646F4">
        <w:rPr>
          <w:sz w:val="16"/>
        </w:rPr>
        <w:t xml:space="preserve"> that directly confront these problems, </w:t>
      </w:r>
      <w:r w:rsidRPr="000646F4">
        <w:rPr>
          <w:rStyle w:val="StyleUnderline"/>
          <w:highlight w:val="cyan"/>
        </w:rPr>
        <w:t xml:space="preserve">competition law has a </w:t>
      </w:r>
      <w:r w:rsidRPr="000646F4">
        <w:rPr>
          <w:rStyle w:val="Emphasis"/>
          <w:iCs w:val="0"/>
          <w:highlight w:val="cyan"/>
        </w:rPr>
        <w:t>role to play</w:t>
      </w:r>
      <w:r w:rsidRPr="000646F4">
        <w:rPr>
          <w:sz w:val="16"/>
        </w:rPr>
        <w:t xml:space="preserve">. </w:t>
      </w:r>
      <w:r w:rsidRPr="000646F4">
        <w:rPr>
          <w:rStyle w:val="StyleUnderline"/>
        </w:rPr>
        <w:t xml:space="preserve">Competition law enforcement may focus on goods that have the </w:t>
      </w:r>
      <w:r w:rsidRPr="000646F4">
        <w:rPr>
          <w:rStyle w:val="Emphasis"/>
          <w:iCs w:val="0"/>
        </w:rPr>
        <w:t>most direct impact</w:t>
      </w:r>
      <w:r w:rsidRPr="000646F4">
        <w:rPr>
          <w:sz w:val="16"/>
        </w:rPr>
        <w:t xml:space="preserve"> </w:t>
      </w:r>
      <w:r w:rsidRPr="000646F4">
        <w:rPr>
          <w:rStyle w:val="StyleUnderline"/>
        </w:rPr>
        <w:t>on the</w:t>
      </w:r>
      <w:r w:rsidRPr="000646F4">
        <w:rPr>
          <w:sz w:val="16"/>
        </w:rPr>
        <w:t xml:space="preserve"> nutritional, health, and educational </w:t>
      </w:r>
      <w:r w:rsidRPr="000646F4">
        <w:rPr>
          <w:rStyle w:val="StyleUnderline"/>
        </w:rPr>
        <w:t xml:space="preserve">needs of the poorest in developing countries. </w:t>
      </w:r>
      <w:r w:rsidRPr="000646F4">
        <w:rPr>
          <w:rStyle w:val="Emphasis"/>
          <w:iCs w:val="0"/>
        </w:rPr>
        <w:t>Anticompetitive conduct</w:t>
      </w:r>
      <w:r w:rsidRPr="000646F4">
        <w:rPr>
          <w:rStyle w:val="StyleUnderline"/>
        </w:rPr>
        <w:t xml:space="preserve"> in these sectors should be dealt with harshly. </w:t>
      </w:r>
      <w:r w:rsidR="00D05ED3" w:rsidRPr="000646F4">
        <w:rPr>
          <w:rStyle w:val="StyleUnderline"/>
        </w:rPr>
        <w:t xml:space="preserve"> </w:t>
      </w:r>
    </w:p>
    <w:p w14:paraId="0F234578" w14:textId="77777777" w:rsidR="00410A90" w:rsidRPr="000646F4" w:rsidRDefault="00410A90" w:rsidP="00410A90">
      <w:pPr>
        <w:rPr>
          <w:sz w:val="16"/>
        </w:rPr>
      </w:pPr>
      <w:r w:rsidRPr="000646F4">
        <w:rPr>
          <w:sz w:val="16"/>
        </w:rPr>
        <w:t xml:space="preserve">Beyond that, developing country </w:t>
      </w:r>
      <w:r w:rsidRPr="000646F4">
        <w:rPr>
          <w:rStyle w:val="StyleUnderline"/>
        </w:rPr>
        <w:t>competition authorities may consider taking a</w:t>
      </w:r>
      <w:r w:rsidRPr="000646F4">
        <w:rPr>
          <w:sz w:val="16"/>
        </w:rPr>
        <w:t xml:space="preserve"> </w:t>
      </w:r>
      <w:r w:rsidRPr="000646F4">
        <w:rPr>
          <w:rStyle w:val="Emphasis"/>
          <w:iCs w:val="0"/>
        </w:rPr>
        <w:t>tougher stance</w:t>
      </w:r>
      <w:r w:rsidRPr="000646F4">
        <w:rPr>
          <w:sz w:val="16"/>
        </w:rPr>
        <w:t xml:space="preserve"> on exploitative practices by dominant firms. This is </w:t>
      </w:r>
      <w:r w:rsidRPr="000646F4">
        <w:rPr>
          <w:rStyle w:val="StyleUnderline"/>
        </w:rPr>
        <w:t>despite the fact that most established jurisdictions</w:t>
      </w:r>
      <w:r w:rsidRPr="000646F4">
        <w:rPr>
          <w:sz w:val="16"/>
        </w:rPr>
        <w:t xml:space="preserve">, </w:t>
      </w:r>
      <w:r w:rsidRPr="000646F4">
        <w:rPr>
          <w:rStyle w:val="Emphasis"/>
          <w:iCs w:val="0"/>
        </w:rPr>
        <w:t>especially the US</w:t>
      </w:r>
      <w:r w:rsidRPr="000646F4">
        <w:rPr>
          <w:sz w:val="16"/>
        </w:rPr>
        <w:t xml:space="preserve">, </w:t>
      </w:r>
      <w:r w:rsidRPr="000646F4">
        <w:rPr>
          <w:rStyle w:val="StyleUnderline"/>
        </w:rPr>
        <w:t>have largely left exploitative practices</w:t>
      </w:r>
      <w:r w:rsidRPr="000646F4">
        <w:rPr>
          <w:sz w:val="16"/>
        </w:rPr>
        <w:t xml:space="preserve"> </w:t>
      </w:r>
      <w:r w:rsidRPr="000646F4">
        <w:rPr>
          <w:rStyle w:val="Emphasis"/>
          <w:iCs w:val="0"/>
        </w:rPr>
        <w:t>out of the purview</w:t>
      </w:r>
      <w:r w:rsidRPr="000646F4">
        <w:rPr>
          <w:sz w:val="16"/>
        </w:rPr>
        <w:t xml:space="preserve"> </w:t>
      </w:r>
      <w:r w:rsidRPr="000646F4">
        <w:rPr>
          <w:rStyle w:val="StyleUnderline"/>
        </w:rPr>
        <w:t>of competition law."' The usual justification for this stance is two-fold.</w:t>
      </w:r>
      <w:r w:rsidRPr="000646F4">
        <w:rPr>
          <w:sz w:val="16"/>
        </w:rPr>
        <w:t xml:space="preserve"> First, </w:t>
      </w:r>
      <w:r w:rsidRPr="000646F4">
        <w:rPr>
          <w:rStyle w:val="StyleUnderline"/>
        </w:rPr>
        <w:t xml:space="preserve">there is a serious </w:t>
      </w:r>
      <w:r w:rsidRPr="000646F4">
        <w:rPr>
          <w:rStyle w:val="Emphasis"/>
          <w:iCs w:val="0"/>
        </w:rPr>
        <w:t>implementation problem</w:t>
      </w:r>
      <w:r w:rsidRPr="000646F4">
        <w:rPr>
          <w:sz w:val="16"/>
        </w:rPr>
        <w:t xml:space="preserve"> of distinguishing between very high prices and excessive prices.'6 6 Such </w:t>
      </w:r>
      <w:r w:rsidRPr="000646F4">
        <w:rPr>
          <w:rStyle w:val="StyleUnderline"/>
        </w:rPr>
        <w:t xml:space="preserve">distinctions are </w:t>
      </w:r>
      <w:r w:rsidRPr="000646F4">
        <w:rPr>
          <w:rStyle w:val="Emphasis"/>
          <w:iCs w:val="0"/>
        </w:rPr>
        <w:t>notoriously difficult</w:t>
      </w:r>
      <w:r w:rsidRPr="000646F4">
        <w:rPr>
          <w:sz w:val="16"/>
        </w:rPr>
        <w:t xml:space="preserve"> </w:t>
      </w:r>
      <w:r w:rsidRPr="000646F4">
        <w:rPr>
          <w:rStyle w:val="StyleUnderline"/>
        </w:rPr>
        <w:t>to draw</w:t>
      </w:r>
      <w:r w:rsidRPr="000646F4">
        <w:rPr>
          <w:sz w:val="16"/>
        </w:rPr>
        <w:t xml:space="preserve">. The inability to do so undermines effective enforcement and legal certainty for firms seeking to comply with the law. </w:t>
      </w:r>
      <w:r w:rsidRPr="000646F4">
        <w:rPr>
          <w:rStyle w:val="StyleUnderline"/>
        </w:rPr>
        <w:t>Second, there is the theoretical objection that the opportunity to reap temporary monopoly profit spurs firms to compete and innovate</w:t>
      </w:r>
      <w:r w:rsidRPr="000646F4">
        <w:rPr>
          <w:sz w:val="16"/>
        </w:rPr>
        <w:t xml:space="preserve">.'6 1 </w:t>
      </w:r>
      <w:r w:rsidRPr="000646F4">
        <w:rPr>
          <w:rStyle w:val="StyleUnderline"/>
        </w:rPr>
        <w:t>In the industrialized nations, the general view is that consumers are able to bear momentary high prices, which will be eroded once a new competitor enters the market</w:t>
      </w:r>
      <w:r w:rsidRPr="000646F4">
        <w:rPr>
          <w:sz w:val="16"/>
        </w:rPr>
        <w:t xml:space="preserve">. Short-run monopolistic prices are the price that consumers pay for the benefit of keener long-run competition and innovation. While </w:t>
      </w:r>
      <w:r w:rsidRPr="000646F4">
        <w:rPr>
          <w:rStyle w:val="StyleUnderline"/>
        </w:rPr>
        <w:t>consumers in developed nations</w:t>
      </w:r>
      <w:r w:rsidRPr="000646F4">
        <w:rPr>
          <w:sz w:val="16"/>
        </w:rPr>
        <w:t xml:space="preserve"> may be in a position to withstand such high prices, the poorest consumers in developing countries </w:t>
      </w:r>
      <w:r w:rsidRPr="000646F4">
        <w:rPr>
          <w:rStyle w:val="Emphasis"/>
          <w:iCs w:val="0"/>
        </w:rPr>
        <w:t>are not</w:t>
      </w:r>
      <w:r w:rsidRPr="000646F4">
        <w:rPr>
          <w:sz w:val="16"/>
        </w:rPr>
        <w:t xml:space="preserve">. </w:t>
      </w:r>
      <w:r w:rsidRPr="000646F4">
        <w:rPr>
          <w:rStyle w:val="StyleUnderline"/>
          <w:highlight w:val="cyan"/>
        </w:rPr>
        <w:t xml:space="preserve">Any </w:t>
      </w:r>
      <w:r w:rsidRPr="000646F4">
        <w:rPr>
          <w:rStyle w:val="Emphasis"/>
          <w:iCs w:val="0"/>
          <w:highlight w:val="cyan"/>
        </w:rPr>
        <w:t>extra cost</w:t>
      </w:r>
      <w:r w:rsidRPr="000646F4">
        <w:rPr>
          <w:rStyle w:val="StyleUnderline"/>
          <w:highlight w:val="cyan"/>
        </w:rPr>
        <w:t xml:space="preserve"> for</w:t>
      </w:r>
      <w:r w:rsidRPr="000646F4">
        <w:rPr>
          <w:rStyle w:val="StyleUnderline"/>
        </w:rPr>
        <w:t xml:space="preserve"> a </w:t>
      </w:r>
      <w:r w:rsidRPr="000646F4">
        <w:rPr>
          <w:rStyle w:val="StyleUnderline"/>
          <w:highlight w:val="cyan"/>
        </w:rPr>
        <w:t>basic</w:t>
      </w:r>
      <w:r w:rsidRPr="000646F4">
        <w:rPr>
          <w:sz w:val="16"/>
          <w:highlight w:val="cyan"/>
        </w:rPr>
        <w:t xml:space="preserve"> </w:t>
      </w:r>
      <w:r w:rsidRPr="000646F4">
        <w:rPr>
          <w:rStyle w:val="Emphasis"/>
          <w:iCs w:val="0"/>
          <w:highlight w:val="cyan"/>
        </w:rPr>
        <w:t>necessity</w:t>
      </w:r>
      <w:r w:rsidRPr="000646F4">
        <w:rPr>
          <w:sz w:val="16"/>
          <w:highlight w:val="cyan"/>
        </w:rPr>
        <w:t xml:space="preserve"> </w:t>
      </w:r>
      <w:r w:rsidRPr="000646F4">
        <w:rPr>
          <w:rStyle w:val="StyleUnderline"/>
          <w:highlight w:val="cyan"/>
        </w:rPr>
        <w:t>will</w:t>
      </w:r>
      <w:r w:rsidRPr="000646F4">
        <w:rPr>
          <w:rStyle w:val="StyleUnderline"/>
        </w:rPr>
        <w:t xml:space="preserve"> </w:t>
      </w:r>
      <w:r w:rsidRPr="000646F4">
        <w:rPr>
          <w:rStyle w:val="StyleUnderline"/>
          <w:highlight w:val="cyan"/>
        </w:rPr>
        <w:t>have a</w:t>
      </w:r>
      <w:r w:rsidRPr="000646F4">
        <w:rPr>
          <w:rStyle w:val="StyleUnderline"/>
        </w:rPr>
        <w:t xml:space="preserve"> direct and </w:t>
      </w:r>
      <w:r w:rsidRPr="000646F4">
        <w:rPr>
          <w:rStyle w:val="Emphasis"/>
          <w:iCs w:val="0"/>
          <w:highlight w:val="cyan"/>
        </w:rPr>
        <w:t>severe impact</w:t>
      </w:r>
      <w:r w:rsidRPr="000646F4">
        <w:rPr>
          <w:sz w:val="16"/>
        </w:rPr>
        <w:t xml:space="preserve"> on their overall standard of living. For example, 10 percent more spent on foodstuffs may require consumers to remove their children from school."' </w:t>
      </w:r>
      <w:r w:rsidRPr="000646F4">
        <w:rPr>
          <w:rStyle w:val="StyleUnderline"/>
        </w:rPr>
        <w:t xml:space="preserve">The plight of these consumers therefore may justify a more </w:t>
      </w:r>
      <w:r w:rsidRPr="000646F4">
        <w:rPr>
          <w:rStyle w:val="Emphasis"/>
          <w:iCs w:val="0"/>
        </w:rPr>
        <w:t>assertive stance</w:t>
      </w:r>
      <w:r w:rsidRPr="000646F4">
        <w:rPr>
          <w:rStyle w:val="StyleUnderline"/>
        </w:rPr>
        <w:t xml:space="preserve"> on exploitative practices in markets for basic </w:t>
      </w:r>
      <w:r w:rsidRPr="000646F4">
        <w:rPr>
          <w:rStyle w:val="Emphasis"/>
          <w:iCs w:val="0"/>
        </w:rPr>
        <w:t>necessities</w:t>
      </w:r>
      <w:r w:rsidRPr="000646F4">
        <w:rPr>
          <w:sz w:val="16"/>
        </w:rPr>
        <w:t xml:space="preserve">. </w:t>
      </w:r>
    </w:p>
    <w:p w14:paraId="572CCF34" w14:textId="77777777" w:rsidR="00410A90" w:rsidRPr="000646F4" w:rsidRDefault="00410A90" w:rsidP="00410A90">
      <w:pPr>
        <w:pStyle w:val="Heading4"/>
      </w:pPr>
      <w:r w:rsidRPr="000646F4">
        <w:t xml:space="preserve">SDGs prevent </w:t>
      </w:r>
      <w:r w:rsidRPr="000646F4">
        <w:rPr>
          <w:u w:val="single"/>
        </w:rPr>
        <w:t>existential risks</w:t>
      </w:r>
      <w:r w:rsidRPr="000646F4">
        <w:t>.</w:t>
      </w:r>
    </w:p>
    <w:p w14:paraId="6D15EA16" w14:textId="77777777" w:rsidR="00410A90" w:rsidRPr="000646F4" w:rsidRDefault="00410A90" w:rsidP="00410A90">
      <w:r w:rsidRPr="000646F4">
        <w:rPr>
          <w:rStyle w:val="Style13ptBold"/>
        </w:rPr>
        <w:t>Cernev and Fenner, 20</w:t>
      </w:r>
      <w:r w:rsidRPr="000646F4">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7CC232EB" w14:textId="77777777" w:rsidR="00410A90" w:rsidRPr="000646F4" w:rsidRDefault="00410A90" w:rsidP="00410A90">
      <w:pPr>
        <w:rPr>
          <w:sz w:val="16"/>
        </w:rPr>
      </w:pPr>
      <w:r w:rsidRPr="000646F4">
        <w:rPr>
          <w:sz w:val="16"/>
        </w:rPr>
        <w:t xml:space="preserve">4. </w:t>
      </w:r>
      <w:r w:rsidRPr="000646F4">
        <w:rPr>
          <w:rStyle w:val="Emphasis"/>
          <w:iCs w:val="0"/>
        </w:rPr>
        <w:t>Risks from failure to meet the SDGs</w:t>
      </w:r>
    </w:p>
    <w:p w14:paraId="412854FC" w14:textId="77777777" w:rsidR="00410A90" w:rsidRPr="000646F4" w:rsidRDefault="00410A90" w:rsidP="00410A90">
      <w:pPr>
        <w:rPr>
          <w:sz w:val="16"/>
        </w:rPr>
      </w:pPr>
      <w:r w:rsidRPr="000646F4">
        <w:rPr>
          <w:sz w:val="16"/>
        </w:rPr>
        <w:t>4.1. Cascading failures</w:t>
      </w:r>
    </w:p>
    <w:p w14:paraId="43512BE0" w14:textId="77777777" w:rsidR="00410A90" w:rsidRPr="000646F4" w:rsidRDefault="00410A90" w:rsidP="00410A90">
      <w:pPr>
        <w:rPr>
          <w:sz w:val="16"/>
        </w:rPr>
      </w:pPr>
      <w:r w:rsidRPr="000646F4">
        <w:rPr>
          <w:sz w:val="16"/>
        </w:rPr>
        <w:t xml:space="preserve">Fig. 3 demonstrates that </w:t>
      </w:r>
      <w:r w:rsidRPr="000646F4">
        <w:rPr>
          <w:rStyle w:val="Emphasis"/>
          <w:iCs w:val="0"/>
          <w:highlight w:val="cyan"/>
        </w:rPr>
        <w:t>cascade failures</w:t>
      </w:r>
      <w:r w:rsidRPr="000646F4">
        <w:rPr>
          <w:rStyle w:val="StyleUnderline"/>
          <w:highlight w:val="cyan"/>
        </w:rPr>
        <w:t xml:space="preserve"> can be</w:t>
      </w:r>
      <w:r w:rsidRPr="000646F4">
        <w:rPr>
          <w:rStyle w:val="StyleUnderline"/>
        </w:rPr>
        <w:t xml:space="preserve"> </w:t>
      </w:r>
      <w:r w:rsidRPr="000646F4">
        <w:rPr>
          <w:rStyle w:val="Emphasis"/>
          <w:iCs w:val="0"/>
        </w:rPr>
        <w:t>transmitted</w:t>
      </w:r>
      <w:r w:rsidRPr="000646F4">
        <w:rPr>
          <w:rStyle w:val="StyleUnderline"/>
        </w:rPr>
        <w:t xml:space="preserve"> through the </w:t>
      </w:r>
      <w:r w:rsidRPr="000646F4">
        <w:rPr>
          <w:rStyle w:val="Emphasis"/>
          <w:iCs w:val="0"/>
        </w:rPr>
        <w:t>complex inter-relationships</w:t>
      </w:r>
      <w:r w:rsidRPr="000646F4">
        <w:rPr>
          <w:rStyle w:val="StyleUnderline"/>
        </w:rPr>
        <w:t xml:space="preserve"> that </w:t>
      </w:r>
      <w:r w:rsidRPr="000646F4">
        <w:rPr>
          <w:rStyle w:val="Emphasis"/>
          <w:iCs w:val="0"/>
        </w:rPr>
        <w:t>link the Sustainable Development Goals</w:t>
      </w:r>
      <w:r w:rsidRPr="000646F4">
        <w:rPr>
          <w:sz w:val="16"/>
        </w:rPr>
        <w:t xml:space="preserve">. Randers, Rockstrom, Stoknes, Goluke, Collste, Cornell, Donges et al. (2018) have suggested that where meeting some SDGs impact negatively on others, </w:t>
      </w:r>
      <w:r w:rsidRPr="000646F4">
        <w:rPr>
          <w:rStyle w:val="StyleUnderline"/>
        </w:rPr>
        <w:t>this may lead to “</w:t>
      </w:r>
      <w:r w:rsidRPr="000646F4">
        <w:rPr>
          <w:rStyle w:val="Emphasis"/>
          <w:iCs w:val="0"/>
        </w:rPr>
        <w:t>crisis</w:t>
      </w:r>
      <w:r w:rsidRPr="000646F4">
        <w:rPr>
          <w:rStyle w:val="StyleUnderline"/>
        </w:rPr>
        <w:t xml:space="preserve"> and </w:t>
      </w:r>
      <w:r w:rsidRPr="000646F4">
        <w:rPr>
          <w:rStyle w:val="Emphasis"/>
          <w:iCs w:val="0"/>
        </w:rPr>
        <w:t>conflict accelerators</w:t>
      </w:r>
      <w:r w:rsidRPr="000646F4">
        <w:rPr>
          <w:rStyle w:val="StyleUnderline"/>
        </w:rPr>
        <w:t>” and “</w:t>
      </w:r>
      <w:r w:rsidRPr="000646F4">
        <w:rPr>
          <w:rStyle w:val="Emphasis"/>
          <w:iCs w:val="0"/>
          <w:highlight w:val="cyan"/>
        </w:rPr>
        <w:t>threat multipliers</w:t>
      </w:r>
      <w:r w:rsidRPr="000646F4">
        <w:rPr>
          <w:rStyle w:val="StyleUnderline"/>
        </w:rPr>
        <w:t xml:space="preserve">” resulting in </w:t>
      </w:r>
      <w:r w:rsidRPr="000646F4">
        <w:rPr>
          <w:rStyle w:val="Emphasis"/>
          <w:iCs w:val="0"/>
        </w:rPr>
        <w:t>conflicts</w:t>
      </w:r>
      <w:r w:rsidRPr="000646F4">
        <w:rPr>
          <w:rStyle w:val="StyleUnderline"/>
        </w:rPr>
        <w:t xml:space="preserve">, </w:t>
      </w:r>
      <w:r w:rsidRPr="000646F4">
        <w:rPr>
          <w:rStyle w:val="Emphasis"/>
          <w:iCs w:val="0"/>
        </w:rPr>
        <w:lastRenderedPageBreak/>
        <w:t>instability</w:t>
      </w:r>
      <w:r w:rsidRPr="000646F4">
        <w:rPr>
          <w:rStyle w:val="StyleUnderline"/>
        </w:rPr>
        <w:t xml:space="preserve"> and </w:t>
      </w:r>
      <w:r w:rsidRPr="000646F4">
        <w:rPr>
          <w:rStyle w:val="Emphasis"/>
          <w:iCs w:val="0"/>
        </w:rPr>
        <w:t>migrations</w:t>
      </w:r>
      <w:r w:rsidRPr="000646F4">
        <w:rPr>
          <w:rStyle w:val="StyleUnderline"/>
        </w:rPr>
        <w:t xml:space="preserve">. </w:t>
      </w:r>
      <w:r w:rsidRPr="000646F4">
        <w:rPr>
          <w:rStyle w:val="Emphasis"/>
          <w:iCs w:val="0"/>
          <w:highlight w:val="cyan"/>
        </w:rPr>
        <w:t>Ecosystem stresses</w:t>
      </w:r>
      <w:r w:rsidRPr="000646F4">
        <w:rPr>
          <w:sz w:val="16"/>
        </w:rPr>
        <w:t xml:space="preserve"> are likely to </w:t>
      </w:r>
      <w:r w:rsidRPr="000646F4">
        <w:rPr>
          <w:rStyle w:val="StyleUnderline"/>
        </w:rPr>
        <w:t xml:space="preserve">disproportionately </w:t>
      </w:r>
      <w:r w:rsidRPr="000646F4">
        <w:rPr>
          <w:rStyle w:val="StyleUnderline"/>
          <w:highlight w:val="cyan"/>
        </w:rPr>
        <w:t>affect</w:t>
      </w:r>
      <w:r w:rsidRPr="000646F4">
        <w:rPr>
          <w:rStyle w:val="StyleUnderline"/>
        </w:rPr>
        <w:t xml:space="preserve"> the </w:t>
      </w:r>
      <w:r w:rsidRPr="000646F4">
        <w:rPr>
          <w:rStyle w:val="Emphasis"/>
          <w:iCs w:val="0"/>
        </w:rPr>
        <w:t>security</w:t>
      </w:r>
      <w:r w:rsidRPr="000646F4">
        <w:rPr>
          <w:rStyle w:val="StyleUnderline"/>
        </w:rPr>
        <w:t xml:space="preserve"> and </w:t>
      </w:r>
      <w:r w:rsidRPr="000646F4">
        <w:rPr>
          <w:rStyle w:val="Emphasis"/>
          <w:iCs w:val="0"/>
          <w:highlight w:val="cyan"/>
        </w:rPr>
        <w:t>social cohesion</w:t>
      </w:r>
      <w:r w:rsidRPr="000646F4">
        <w:rPr>
          <w:rStyle w:val="StyleUnderline"/>
        </w:rPr>
        <w:t xml:space="preserve"> of fragile and poor communities, </w:t>
      </w:r>
      <w:r w:rsidRPr="000646F4">
        <w:rPr>
          <w:rStyle w:val="Emphasis"/>
          <w:iCs w:val="0"/>
          <w:highlight w:val="cyan"/>
        </w:rPr>
        <w:t>amplifying</w:t>
      </w:r>
      <w:r w:rsidRPr="000646F4">
        <w:rPr>
          <w:rStyle w:val="Emphasis"/>
          <w:iCs w:val="0"/>
        </w:rPr>
        <w:t xml:space="preserve"> latent </w:t>
      </w:r>
      <w:r w:rsidRPr="000646F4">
        <w:rPr>
          <w:rStyle w:val="Emphasis"/>
          <w:iCs w:val="0"/>
          <w:highlight w:val="cyan"/>
        </w:rPr>
        <w:t>tensions</w:t>
      </w:r>
      <w:r w:rsidRPr="000646F4">
        <w:rPr>
          <w:rStyle w:val="StyleUnderline"/>
        </w:rPr>
        <w:t xml:space="preserve"> which lead to </w:t>
      </w:r>
      <w:r w:rsidRPr="000646F4">
        <w:rPr>
          <w:rStyle w:val="Emphasis"/>
          <w:iCs w:val="0"/>
        </w:rPr>
        <w:t xml:space="preserve">political </w:t>
      </w:r>
      <w:r w:rsidRPr="000646F4">
        <w:rPr>
          <w:rStyle w:val="Emphasis"/>
          <w:iCs w:val="0"/>
          <w:highlight w:val="cyan"/>
        </w:rPr>
        <w:t>instabilities</w:t>
      </w:r>
      <w:r w:rsidRPr="000646F4">
        <w:rPr>
          <w:rStyle w:val="StyleUnderline"/>
        </w:rPr>
        <w:t xml:space="preserve"> that </w:t>
      </w:r>
      <w:r w:rsidRPr="000646F4">
        <w:rPr>
          <w:rStyle w:val="Emphasis"/>
          <w:iCs w:val="0"/>
          <w:highlight w:val="cyan"/>
        </w:rPr>
        <w:t>spread</w:t>
      </w:r>
      <w:r w:rsidRPr="000646F4">
        <w:rPr>
          <w:rStyle w:val="Emphasis"/>
          <w:iCs w:val="0"/>
        </w:rPr>
        <w:t xml:space="preserve"> far </w:t>
      </w:r>
      <w:r w:rsidRPr="000646F4">
        <w:rPr>
          <w:rStyle w:val="Emphasis"/>
          <w:iCs w:val="0"/>
          <w:highlight w:val="cyan"/>
        </w:rPr>
        <w:t>beyond their regions</w:t>
      </w:r>
      <w:r w:rsidRPr="000646F4">
        <w:rPr>
          <w:rStyle w:val="StyleUnderline"/>
        </w:rPr>
        <w:t xml:space="preserve">. The resulting “bad fate of the poor will end up </w:t>
      </w:r>
      <w:r w:rsidRPr="000646F4">
        <w:rPr>
          <w:rStyle w:val="Emphasis"/>
          <w:iCs w:val="0"/>
          <w:highlight w:val="cyan"/>
        </w:rPr>
        <w:t>affecting the</w:t>
      </w:r>
      <w:r w:rsidRPr="000646F4">
        <w:rPr>
          <w:rStyle w:val="Emphasis"/>
          <w:iCs w:val="0"/>
        </w:rPr>
        <w:t xml:space="preserve"> whole </w:t>
      </w:r>
      <w:r w:rsidRPr="000646F4">
        <w:rPr>
          <w:rStyle w:val="Emphasis"/>
          <w:iCs w:val="0"/>
          <w:highlight w:val="cyan"/>
        </w:rPr>
        <w:t>global system</w:t>
      </w:r>
      <w:r w:rsidRPr="000646F4">
        <w:rPr>
          <w:rStyle w:val="StyleUnderline"/>
        </w:rPr>
        <w:t xml:space="preserve">” </w:t>
      </w:r>
      <w:r w:rsidRPr="000646F4">
        <w:rPr>
          <w:sz w:val="16"/>
        </w:rPr>
        <w:t xml:space="preserve">(Mastrojeni, 2018). </w:t>
      </w:r>
      <w:r w:rsidRPr="000646F4">
        <w:rPr>
          <w:rStyle w:val="StyleUnderline"/>
        </w:rPr>
        <w:t xml:space="preserve">Such possibilities are likely to go </w:t>
      </w:r>
      <w:r w:rsidRPr="000646F4">
        <w:rPr>
          <w:rStyle w:val="Emphasis"/>
          <w:iCs w:val="0"/>
        </w:rPr>
        <w:t>beyond incremental damage</w:t>
      </w:r>
      <w:r w:rsidRPr="000646F4">
        <w:rPr>
          <w:rStyle w:val="StyleUnderline"/>
        </w:rPr>
        <w:t xml:space="preserve"> and lead to </w:t>
      </w:r>
      <w:r w:rsidRPr="000646F4">
        <w:rPr>
          <w:rStyle w:val="Emphasis"/>
          <w:iCs w:val="0"/>
        </w:rPr>
        <w:t>runaway collapse</w:t>
      </w:r>
      <w:r w:rsidRPr="000646F4">
        <w:rPr>
          <w:sz w:val="16"/>
        </w:rPr>
        <w:t>.</w:t>
      </w:r>
    </w:p>
    <w:p w14:paraId="1C0D1289" w14:textId="77777777" w:rsidR="00410A90" w:rsidRPr="000646F4" w:rsidRDefault="00410A90" w:rsidP="00410A90">
      <w:pPr>
        <w:rPr>
          <w:sz w:val="16"/>
        </w:rPr>
      </w:pPr>
      <w:r w:rsidRPr="000646F4">
        <w:rPr>
          <w:sz w:val="16"/>
        </w:rPr>
        <w:t xml:space="preserve">The World Economic Forums’ Global Risks Report for 2018 shows </w:t>
      </w:r>
      <w:r w:rsidRPr="000646F4">
        <w:rPr>
          <w:rStyle w:val="StyleUnderline"/>
        </w:rPr>
        <w:t xml:space="preserve">the </w:t>
      </w:r>
      <w:r w:rsidRPr="000646F4">
        <w:rPr>
          <w:rStyle w:val="Emphasis"/>
          <w:iCs w:val="0"/>
        </w:rPr>
        <w:t>top</w:t>
      </w:r>
      <w:r w:rsidRPr="000646F4">
        <w:rPr>
          <w:sz w:val="16"/>
        </w:rPr>
        <w:t xml:space="preserve"> five </w:t>
      </w:r>
      <w:r w:rsidRPr="000646F4">
        <w:rPr>
          <w:rStyle w:val="Emphasis"/>
          <w:iCs w:val="0"/>
        </w:rPr>
        <w:t>global risks</w:t>
      </w:r>
      <w:r w:rsidRPr="000646F4">
        <w:rPr>
          <w:sz w:val="16"/>
        </w:rPr>
        <w:t xml:space="preserve"> in terms of likelihood and impact have changed from being economic and social in 2008 to environmental and technological in 2018, and </w:t>
      </w:r>
      <w:r w:rsidRPr="000646F4">
        <w:rPr>
          <w:rStyle w:val="StyleUnderline"/>
        </w:rPr>
        <w:t xml:space="preserve">are </w:t>
      </w:r>
      <w:r w:rsidRPr="000646F4">
        <w:rPr>
          <w:rStyle w:val="Emphasis"/>
          <w:iCs w:val="0"/>
        </w:rPr>
        <w:t>closely aligned with many SDGs</w:t>
      </w:r>
      <w:r w:rsidRPr="000646F4">
        <w:rPr>
          <w:sz w:val="16"/>
        </w:rPr>
        <w:t xml:space="preserve"> (World Economic Forum, 2018). The report notes “that </w:t>
      </w:r>
      <w:r w:rsidRPr="000646F4">
        <w:rPr>
          <w:rStyle w:val="StyleUnderline"/>
        </w:rPr>
        <w:t xml:space="preserve">we are </w:t>
      </w:r>
      <w:r w:rsidRPr="000646F4">
        <w:rPr>
          <w:rStyle w:val="Emphasis"/>
          <w:iCs w:val="0"/>
        </w:rPr>
        <w:t>much less competent</w:t>
      </w:r>
      <w:r w:rsidRPr="000646F4">
        <w:rPr>
          <w:rStyle w:val="StyleUnderline"/>
        </w:rPr>
        <w:t xml:space="preserve"> when it comes to dealing with </w:t>
      </w:r>
      <w:r w:rsidRPr="000646F4">
        <w:rPr>
          <w:rStyle w:val="Emphasis"/>
          <w:iCs w:val="0"/>
        </w:rPr>
        <w:t>complex risks</w:t>
      </w:r>
      <w:r w:rsidRPr="000646F4">
        <w:rPr>
          <w:rStyle w:val="StyleUnderline"/>
        </w:rPr>
        <w:t xml:space="preserve"> in systems characterised by </w:t>
      </w:r>
      <w:r w:rsidRPr="000646F4">
        <w:rPr>
          <w:rStyle w:val="Emphasis"/>
          <w:iCs w:val="0"/>
          <w:highlight w:val="cyan"/>
        </w:rPr>
        <w:t>feedback loops</w:t>
      </w:r>
      <w:r w:rsidRPr="000646F4">
        <w:rPr>
          <w:rStyle w:val="StyleUnderline"/>
          <w:highlight w:val="cyan"/>
        </w:rPr>
        <w:t xml:space="preserve">, </w:t>
      </w:r>
      <w:r w:rsidRPr="000646F4">
        <w:rPr>
          <w:rStyle w:val="Emphasis"/>
          <w:iCs w:val="0"/>
          <w:highlight w:val="cyan"/>
        </w:rPr>
        <w:t>tipping points</w:t>
      </w:r>
      <w:r w:rsidRPr="000646F4">
        <w:rPr>
          <w:rStyle w:val="StyleUnderline"/>
          <w:highlight w:val="cyan"/>
        </w:rPr>
        <w:t xml:space="preserve"> and </w:t>
      </w:r>
      <w:r w:rsidRPr="000646F4">
        <w:rPr>
          <w:rStyle w:val="Emphasis"/>
          <w:iCs w:val="0"/>
          <w:highlight w:val="cyan"/>
        </w:rPr>
        <w:t>opaque cause-and-effect</w:t>
      </w:r>
      <w:r w:rsidRPr="000646F4">
        <w:rPr>
          <w:rStyle w:val="Emphasis"/>
          <w:iCs w:val="0"/>
        </w:rPr>
        <w:t xml:space="preserve"> relationships</w:t>
      </w:r>
      <w:r w:rsidRPr="000646F4">
        <w:rPr>
          <w:rStyle w:val="StyleUnderline"/>
        </w:rPr>
        <w:t xml:space="preserve"> that can make intervention </w:t>
      </w:r>
      <w:r w:rsidRPr="000646F4">
        <w:rPr>
          <w:rStyle w:val="Emphasis"/>
          <w:iCs w:val="0"/>
        </w:rPr>
        <w:t>problematic</w:t>
      </w:r>
      <w:r w:rsidRPr="000646F4">
        <w:rPr>
          <w:sz w:val="16"/>
        </w:rPr>
        <w:t xml:space="preserve">”. </w:t>
      </w:r>
      <w:r w:rsidRPr="000646F4">
        <w:rPr>
          <w:rStyle w:val="StyleUnderline"/>
        </w:rPr>
        <w:t xml:space="preserve">The </w:t>
      </w:r>
      <w:r w:rsidRPr="000646F4">
        <w:rPr>
          <w:rStyle w:val="Emphasis"/>
          <w:iCs w:val="0"/>
        </w:rPr>
        <w:t>most likely</w:t>
      </w:r>
      <w:r w:rsidRPr="000646F4">
        <w:rPr>
          <w:rStyle w:val="StyleUnderline"/>
        </w:rPr>
        <w:t xml:space="preserve"> </w:t>
      </w:r>
      <w:r w:rsidRPr="000646F4">
        <w:rPr>
          <w:rStyle w:val="StyleUnderline"/>
          <w:highlight w:val="cyan"/>
        </w:rPr>
        <w:t>risks</w:t>
      </w:r>
      <w:r w:rsidRPr="000646F4">
        <w:rPr>
          <w:sz w:val="16"/>
        </w:rPr>
        <w:t xml:space="preserve"> expected to have the greatest impact currently </w:t>
      </w:r>
      <w:r w:rsidRPr="000646F4">
        <w:rPr>
          <w:rStyle w:val="StyleUnderline"/>
          <w:highlight w:val="cyan"/>
        </w:rPr>
        <w:t xml:space="preserve">include </w:t>
      </w:r>
      <w:r w:rsidRPr="000646F4">
        <w:rPr>
          <w:rStyle w:val="Emphasis"/>
          <w:iCs w:val="0"/>
          <w:highlight w:val="cyan"/>
        </w:rPr>
        <w:t>extreme weather</w:t>
      </w:r>
      <w:r w:rsidRPr="000646F4">
        <w:rPr>
          <w:rStyle w:val="Emphasis"/>
          <w:iCs w:val="0"/>
        </w:rPr>
        <w:t xml:space="preserve"> events</w:t>
      </w:r>
      <w:r w:rsidRPr="000646F4">
        <w:rPr>
          <w:rStyle w:val="StyleUnderline"/>
        </w:rPr>
        <w:t xml:space="preserve"> </w:t>
      </w:r>
      <w:r w:rsidRPr="000646F4">
        <w:rPr>
          <w:rStyle w:val="Emphasis"/>
          <w:iCs w:val="0"/>
        </w:rPr>
        <w:t xml:space="preserve">natural </w:t>
      </w:r>
      <w:r w:rsidRPr="000646F4">
        <w:rPr>
          <w:rStyle w:val="Emphasis"/>
          <w:iCs w:val="0"/>
          <w:highlight w:val="cyan"/>
        </w:rPr>
        <w:t>disasters</w:t>
      </w:r>
      <w:r w:rsidRPr="000646F4">
        <w:rPr>
          <w:rStyle w:val="StyleUnderline"/>
          <w:highlight w:val="cyan"/>
        </w:rPr>
        <w:t xml:space="preserve">, </w:t>
      </w:r>
      <w:r w:rsidRPr="000646F4">
        <w:rPr>
          <w:rStyle w:val="Emphasis"/>
          <w:iCs w:val="0"/>
          <w:highlight w:val="cyan"/>
        </w:rPr>
        <w:t>cyber attacks</w:t>
      </w:r>
      <w:r w:rsidRPr="000646F4">
        <w:rPr>
          <w:rStyle w:val="StyleUnderline"/>
        </w:rPr>
        <w:t xml:space="preserve">, </w:t>
      </w:r>
      <w:r w:rsidRPr="000646F4">
        <w:rPr>
          <w:rStyle w:val="Emphasis"/>
          <w:iCs w:val="0"/>
          <w:highlight w:val="cyan"/>
        </w:rPr>
        <w:t>data fraud</w:t>
      </w:r>
      <w:r w:rsidRPr="000646F4">
        <w:rPr>
          <w:rStyle w:val="StyleUnderline"/>
          <w:highlight w:val="cyan"/>
        </w:rPr>
        <w:t xml:space="preserve"> </w:t>
      </w:r>
      <w:r w:rsidRPr="000646F4">
        <w:rPr>
          <w:rStyle w:val="StyleUnderline"/>
        </w:rPr>
        <w:t xml:space="preserve">or </w:t>
      </w:r>
      <w:r w:rsidRPr="000646F4">
        <w:rPr>
          <w:rStyle w:val="Emphasis"/>
          <w:iCs w:val="0"/>
        </w:rPr>
        <w:t>theft</w:t>
      </w:r>
      <w:r w:rsidRPr="000646F4">
        <w:rPr>
          <w:rStyle w:val="StyleUnderline"/>
        </w:rPr>
        <w:t xml:space="preserve">, </w:t>
      </w:r>
      <w:r w:rsidRPr="000646F4">
        <w:rPr>
          <w:rStyle w:val="Emphasis"/>
          <w:iCs w:val="0"/>
        </w:rPr>
        <w:t xml:space="preserve">failure of </w:t>
      </w:r>
      <w:r w:rsidRPr="000646F4">
        <w:rPr>
          <w:rStyle w:val="Emphasis"/>
          <w:iCs w:val="0"/>
          <w:highlight w:val="cyan"/>
        </w:rPr>
        <w:t>climate change</w:t>
      </w:r>
      <w:r w:rsidRPr="000646F4">
        <w:rPr>
          <w:rStyle w:val="Emphasis"/>
          <w:iCs w:val="0"/>
        </w:rPr>
        <w:t xml:space="preserve"> mitigation</w:t>
      </w:r>
      <w:r w:rsidRPr="000646F4">
        <w:rPr>
          <w:rStyle w:val="StyleUnderline"/>
        </w:rPr>
        <w:t xml:space="preserve"> </w:t>
      </w:r>
      <w:r w:rsidRPr="000646F4">
        <w:rPr>
          <w:rStyle w:val="StyleUnderline"/>
          <w:highlight w:val="cyan"/>
        </w:rPr>
        <w:t xml:space="preserve">and </w:t>
      </w:r>
      <w:r w:rsidRPr="000646F4">
        <w:rPr>
          <w:rStyle w:val="Emphasis"/>
          <w:iCs w:val="0"/>
          <w:highlight w:val="cyan"/>
        </w:rPr>
        <w:t>water crises</w:t>
      </w:r>
      <w:r w:rsidRPr="000646F4">
        <w:rPr>
          <w:sz w:val="16"/>
        </w:rPr>
        <w:t>.</w:t>
      </w:r>
    </w:p>
    <w:p w14:paraId="3C8CC34C" w14:textId="77777777" w:rsidR="00410A90" w:rsidRPr="000646F4" w:rsidRDefault="00410A90" w:rsidP="00410A90">
      <w:pPr>
        <w:rPr>
          <w:sz w:val="16"/>
        </w:rPr>
      </w:pPr>
      <w:r w:rsidRPr="000646F4">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7F2D16EB" w14:textId="77777777" w:rsidR="00410A90" w:rsidRPr="000646F4" w:rsidRDefault="00410A90" w:rsidP="00410A90">
      <w:pPr>
        <w:rPr>
          <w:sz w:val="16"/>
        </w:rPr>
      </w:pPr>
      <w:r w:rsidRPr="000646F4">
        <w:rPr>
          <w:sz w:val="16"/>
        </w:rPr>
        <w:t>4.2. Existential and catastrophic risk</w:t>
      </w:r>
    </w:p>
    <w:p w14:paraId="7FD52D2E" w14:textId="77777777" w:rsidR="00410A90" w:rsidRPr="000646F4" w:rsidRDefault="00410A90" w:rsidP="00410A90">
      <w:pPr>
        <w:rPr>
          <w:sz w:val="16"/>
        </w:rPr>
      </w:pPr>
      <w:r w:rsidRPr="000646F4">
        <w:rPr>
          <w:rStyle w:val="StyleUnderline"/>
        </w:rPr>
        <w:t xml:space="preserve">The </w:t>
      </w:r>
      <w:r w:rsidRPr="000646F4">
        <w:rPr>
          <w:rStyle w:val="Emphasis"/>
          <w:iCs w:val="0"/>
        </w:rPr>
        <w:t>level</w:t>
      </w:r>
      <w:r w:rsidRPr="000646F4">
        <w:rPr>
          <w:rStyle w:val="StyleUnderline"/>
        </w:rPr>
        <w:t xml:space="preserve"> and </w:t>
      </w:r>
      <w:r w:rsidRPr="000646F4">
        <w:rPr>
          <w:rStyle w:val="Emphasis"/>
          <w:iCs w:val="0"/>
        </w:rPr>
        <w:t>consequences</w:t>
      </w:r>
      <w:r w:rsidRPr="000646F4">
        <w:rPr>
          <w:rStyle w:val="StyleUnderline"/>
        </w:rPr>
        <w:t xml:space="preserve"> of </w:t>
      </w:r>
      <w:r w:rsidRPr="000646F4">
        <w:rPr>
          <w:rStyle w:val="StyleUnderline"/>
          <w:highlight w:val="cyan"/>
        </w:rPr>
        <w:t>these</w:t>
      </w:r>
      <w:r w:rsidRPr="000646F4">
        <w:rPr>
          <w:rStyle w:val="StyleUnderline"/>
        </w:rPr>
        <w:t xml:space="preserve"> risks may be </w:t>
      </w:r>
      <w:r w:rsidRPr="000646F4">
        <w:rPr>
          <w:rStyle w:val="Emphasis"/>
          <w:iCs w:val="0"/>
        </w:rPr>
        <w:t>severe</w:t>
      </w:r>
      <w:r w:rsidRPr="000646F4">
        <w:rPr>
          <w:rStyle w:val="StyleUnderline"/>
        </w:rPr>
        <w:t xml:space="preserve">. </w:t>
      </w:r>
      <w:r w:rsidRPr="000646F4">
        <w:rPr>
          <w:rStyle w:val="Emphasis"/>
          <w:iCs w:val="0"/>
        </w:rPr>
        <w:t>Existential Risks</w:t>
      </w:r>
      <w:r w:rsidRPr="000646F4">
        <w:rPr>
          <w:sz w:val="16"/>
        </w:rPr>
        <w:t xml:space="preserve"> (ER) </w:t>
      </w:r>
      <w:r w:rsidRPr="000646F4">
        <w:rPr>
          <w:rStyle w:val="StyleUnderline"/>
        </w:rPr>
        <w:t xml:space="preserve">have a </w:t>
      </w:r>
      <w:r w:rsidRPr="000646F4">
        <w:rPr>
          <w:rStyle w:val="Emphasis"/>
          <w:iCs w:val="0"/>
        </w:rPr>
        <w:t>wide scope</w:t>
      </w:r>
      <w:r w:rsidRPr="000646F4">
        <w:rPr>
          <w:rStyle w:val="StyleUnderline"/>
        </w:rPr>
        <w:t xml:space="preserve">, with </w:t>
      </w:r>
      <w:r w:rsidRPr="000646F4">
        <w:rPr>
          <w:rStyle w:val="Emphasis"/>
          <w:iCs w:val="0"/>
        </w:rPr>
        <w:t>extreme danger</w:t>
      </w:r>
      <w:r w:rsidRPr="000646F4">
        <w:rPr>
          <w:rStyle w:val="StyleUnderline"/>
        </w:rPr>
        <w:t>, and</w:t>
      </w:r>
      <w:r w:rsidRPr="000646F4">
        <w:rPr>
          <w:sz w:val="16"/>
        </w:rPr>
        <w:t xml:space="preserve"> are “a risk that </w:t>
      </w:r>
      <w:r w:rsidRPr="000646F4">
        <w:rPr>
          <w:rStyle w:val="StyleUnderline"/>
          <w:highlight w:val="cyan"/>
        </w:rPr>
        <w:t>threaten</w:t>
      </w:r>
      <w:r w:rsidRPr="000646F4">
        <w:rPr>
          <w:rStyle w:val="StyleUnderline"/>
        </w:rPr>
        <w:t>s the</w:t>
      </w:r>
      <w:r w:rsidRPr="000646F4">
        <w:rPr>
          <w:sz w:val="16"/>
        </w:rPr>
        <w:t xml:space="preserve"> premature </w:t>
      </w:r>
      <w:r w:rsidRPr="000646F4">
        <w:rPr>
          <w:rStyle w:val="Emphasis"/>
          <w:iCs w:val="0"/>
          <w:highlight w:val="cyan"/>
        </w:rPr>
        <w:t>extinction of humanity</w:t>
      </w:r>
      <w:r w:rsidRPr="000646F4">
        <w:rPr>
          <w:rStyle w:val="StyleUnderline"/>
          <w:highlight w:val="cyan"/>
        </w:rPr>
        <w:t xml:space="preserve"> or</w:t>
      </w:r>
      <w:r w:rsidRPr="000646F4">
        <w:rPr>
          <w:rStyle w:val="StyleUnderline"/>
        </w:rPr>
        <w:t xml:space="preserve"> the </w:t>
      </w:r>
      <w:r w:rsidRPr="000646F4">
        <w:rPr>
          <w:rStyle w:val="Emphasis"/>
          <w:iCs w:val="0"/>
        </w:rPr>
        <w:t>permanent</w:t>
      </w:r>
      <w:r w:rsidRPr="000646F4">
        <w:rPr>
          <w:rStyle w:val="StyleUnderline"/>
        </w:rPr>
        <w:t xml:space="preserve"> and </w:t>
      </w:r>
      <w:r w:rsidRPr="000646F4">
        <w:rPr>
          <w:rStyle w:val="Emphasis"/>
          <w:iCs w:val="0"/>
        </w:rPr>
        <w:t xml:space="preserve">drastic </w:t>
      </w:r>
      <w:r w:rsidRPr="000646F4">
        <w:rPr>
          <w:rStyle w:val="Emphasis"/>
          <w:iCs w:val="0"/>
          <w:highlight w:val="cyan"/>
        </w:rPr>
        <w:t>destruction</w:t>
      </w:r>
      <w:r w:rsidRPr="000646F4">
        <w:rPr>
          <w:rStyle w:val="StyleUnderline"/>
          <w:highlight w:val="cyan"/>
        </w:rPr>
        <w:t xml:space="preserve"> of</w:t>
      </w:r>
      <w:r w:rsidRPr="000646F4">
        <w:rPr>
          <w:rStyle w:val="StyleUnderline"/>
        </w:rPr>
        <w:t xml:space="preserve"> its </w:t>
      </w:r>
      <w:r w:rsidRPr="000646F4">
        <w:rPr>
          <w:rStyle w:val="Emphasis"/>
          <w:iCs w:val="0"/>
          <w:highlight w:val="cyan"/>
        </w:rPr>
        <w:t>potential for</w:t>
      </w:r>
      <w:r w:rsidRPr="000646F4">
        <w:rPr>
          <w:rStyle w:val="Emphasis"/>
          <w:iCs w:val="0"/>
        </w:rPr>
        <w:t xml:space="preserve"> desirable </w:t>
      </w:r>
      <w:r w:rsidRPr="000646F4">
        <w:rPr>
          <w:rStyle w:val="Emphasis"/>
          <w:iCs w:val="0"/>
          <w:highlight w:val="cyan"/>
        </w:rPr>
        <w:t>future development</w:t>
      </w:r>
      <w:r w:rsidRPr="000646F4">
        <w:rPr>
          <w:rStyle w:val="StyleUnderline"/>
          <w:highlight w:val="cyan"/>
        </w:rPr>
        <w:t>”</w:t>
      </w:r>
      <w:r w:rsidRPr="000646F4">
        <w:rPr>
          <w:sz w:val="16"/>
        </w:rPr>
        <w:t xml:space="preserve"> (Farquhar et al., 2017,) essentially being an event or scenario that is “transgenerational in scope and terminal in intensity” (Baum &amp; Handoh, 2014). With a smaller scope, and lower level of severity, </w:t>
      </w:r>
      <w:r w:rsidRPr="000646F4">
        <w:rPr>
          <w:rStyle w:val="Emphasis"/>
          <w:iCs w:val="0"/>
        </w:rPr>
        <w:t>global catastrophic risk</w:t>
      </w:r>
      <w:r w:rsidRPr="000646F4">
        <w:rPr>
          <w:rStyle w:val="StyleUnderline"/>
        </w:rPr>
        <w:t xml:space="preserve"> is</w:t>
      </w:r>
      <w:r w:rsidRPr="000646F4">
        <w:rPr>
          <w:sz w:val="16"/>
        </w:rPr>
        <w:t xml:space="preserve"> defined as </w:t>
      </w:r>
      <w:r w:rsidRPr="000646F4">
        <w:rPr>
          <w:rStyle w:val="StyleUnderline"/>
        </w:rPr>
        <w:t>a scenario</w:t>
      </w:r>
      <w:r w:rsidRPr="000646F4">
        <w:rPr>
          <w:sz w:val="16"/>
        </w:rPr>
        <w:t xml:space="preserve"> or event that results in at least 10 million fatalities, or $10 trillion in damages (Bostrom &amp; Ćirković, 2008). Global Catastrophic Risk (GCR) events are those which are global, but they are durable in </w:t>
      </w:r>
      <w:r w:rsidRPr="000646F4">
        <w:rPr>
          <w:rStyle w:val="StyleUnderline"/>
        </w:rPr>
        <w:t xml:space="preserve">that humanity is </w:t>
      </w:r>
      <w:r w:rsidRPr="000646F4">
        <w:rPr>
          <w:rStyle w:val="Emphasis"/>
          <w:iCs w:val="0"/>
        </w:rPr>
        <w:t>able to recover from</w:t>
      </w:r>
      <w:r w:rsidRPr="000646F4">
        <w:rPr>
          <w:sz w:val="16"/>
        </w:rPr>
        <w:t xml:space="preserve"> them (Bostrom &amp; Ćirković, 2008; Cotton-Barratt, Farquhar, Halstead, Schubert, &amp; Snyder-Beattie, 2016) </w:t>
      </w:r>
      <w:r w:rsidRPr="000646F4">
        <w:rPr>
          <w:rStyle w:val="StyleUnderline"/>
        </w:rPr>
        <w:t xml:space="preserve">but which still have a </w:t>
      </w:r>
      <w:r w:rsidRPr="000646F4">
        <w:rPr>
          <w:rStyle w:val="Emphasis"/>
          <w:iCs w:val="0"/>
        </w:rPr>
        <w:t>long-term impact</w:t>
      </w:r>
      <w:r w:rsidRPr="000646F4">
        <w:rPr>
          <w:sz w:val="16"/>
        </w:rPr>
        <w:t xml:space="preserve"> (Turchin &amp; Denkenberger, 2018b).</w:t>
      </w:r>
    </w:p>
    <w:p w14:paraId="303328A3" w14:textId="77777777" w:rsidR="00410A90" w:rsidRPr="000646F4" w:rsidRDefault="00410A90" w:rsidP="00410A90">
      <w:pPr>
        <w:rPr>
          <w:sz w:val="16"/>
        </w:rPr>
      </w:pPr>
      <w:r w:rsidRPr="000646F4">
        <w:rPr>
          <w:rStyle w:val="Emphasis"/>
          <w:iCs w:val="0"/>
          <w:highlight w:val="cyan"/>
        </w:rPr>
        <w:t>Achieving</w:t>
      </w:r>
      <w:r w:rsidRPr="000646F4">
        <w:rPr>
          <w:rStyle w:val="Emphasis"/>
          <w:iCs w:val="0"/>
        </w:rPr>
        <w:t xml:space="preserve"> the </w:t>
      </w:r>
      <w:r w:rsidRPr="000646F4">
        <w:rPr>
          <w:rStyle w:val="Emphasis"/>
          <w:iCs w:val="0"/>
          <w:highlight w:val="cyan"/>
        </w:rPr>
        <w:t>S</w:t>
      </w:r>
      <w:r w:rsidRPr="000646F4">
        <w:rPr>
          <w:sz w:val="16"/>
        </w:rPr>
        <w:t xml:space="preserve">ustainable </w:t>
      </w:r>
      <w:r w:rsidRPr="000646F4">
        <w:rPr>
          <w:rStyle w:val="Emphasis"/>
          <w:iCs w:val="0"/>
          <w:highlight w:val="cyan"/>
        </w:rPr>
        <w:t>D</w:t>
      </w:r>
      <w:r w:rsidRPr="000646F4">
        <w:rPr>
          <w:sz w:val="16"/>
        </w:rPr>
        <w:t xml:space="preserve">evelopment </w:t>
      </w:r>
      <w:r w:rsidRPr="000646F4">
        <w:rPr>
          <w:rStyle w:val="Emphasis"/>
          <w:iCs w:val="0"/>
          <w:highlight w:val="cyan"/>
        </w:rPr>
        <w:t>G</w:t>
      </w:r>
      <w:r w:rsidRPr="000646F4">
        <w:rPr>
          <w:sz w:val="16"/>
        </w:rPr>
        <w:t>oal</w:t>
      </w:r>
      <w:r w:rsidRPr="000646F4">
        <w:rPr>
          <w:rStyle w:val="Emphasis"/>
          <w:iCs w:val="0"/>
          <w:highlight w:val="cyan"/>
        </w:rPr>
        <w:t>s</w:t>
      </w:r>
      <w:r w:rsidRPr="000646F4">
        <w:rPr>
          <w:sz w:val="16"/>
        </w:rPr>
        <w:t xml:space="preserve"> </w:t>
      </w:r>
      <w:r w:rsidRPr="000646F4">
        <w:rPr>
          <w:rStyle w:val="StyleUnderline"/>
          <w:highlight w:val="cyan"/>
        </w:rPr>
        <w:t>can</w:t>
      </w:r>
      <w:r w:rsidRPr="000646F4">
        <w:rPr>
          <w:sz w:val="16"/>
        </w:rPr>
        <w:t xml:space="preserve"> be considered to </w:t>
      </w:r>
      <w:r w:rsidRPr="000646F4">
        <w:rPr>
          <w:rStyle w:val="StyleUnderline"/>
        </w:rPr>
        <w:t xml:space="preserve">be a means of </w:t>
      </w:r>
      <w:r w:rsidRPr="000646F4">
        <w:rPr>
          <w:rStyle w:val="Emphasis"/>
          <w:iCs w:val="0"/>
          <w:highlight w:val="cyan"/>
        </w:rPr>
        <w:t>reduc</w:t>
      </w:r>
      <w:r w:rsidRPr="000646F4">
        <w:rPr>
          <w:rStyle w:val="Emphasis"/>
          <w:iCs w:val="0"/>
        </w:rPr>
        <w:t>ing the long-term global catastrophic</w:t>
      </w:r>
      <w:r w:rsidRPr="000646F4">
        <w:rPr>
          <w:rStyle w:val="StyleUnderline"/>
        </w:rPr>
        <w:t xml:space="preserve"> and </w:t>
      </w:r>
      <w:r w:rsidRPr="000646F4">
        <w:rPr>
          <w:rStyle w:val="Emphasis"/>
          <w:iCs w:val="0"/>
          <w:highlight w:val="cyan"/>
        </w:rPr>
        <w:t>existential risks</w:t>
      </w:r>
      <w:r w:rsidRPr="000646F4">
        <w:rPr>
          <w:rStyle w:val="Emphasis"/>
          <w:iCs w:val="0"/>
        </w:rPr>
        <w:t xml:space="preserve"> for humanity</w:t>
      </w:r>
      <w:r w:rsidRPr="000646F4">
        <w:rPr>
          <w:sz w:val="16"/>
        </w:rPr>
        <w:t xml:space="preserve">. Conversely </w:t>
      </w:r>
      <w:r w:rsidRPr="000646F4">
        <w:rPr>
          <w:rStyle w:val="StyleUnderline"/>
          <w:highlight w:val="cyan"/>
        </w:rPr>
        <w:t>if</w:t>
      </w:r>
      <w:r w:rsidRPr="000646F4">
        <w:rPr>
          <w:rStyle w:val="StyleUnderline"/>
        </w:rPr>
        <w:t xml:space="preserve"> the </w:t>
      </w:r>
      <w:r w:rsidRPr="000646F4">
        <w:rPr>
          <w:sz w:val="16"/>
        </w:rPr>
        <w:t xml:space="preserve">targets represented across the </w:t>
      </w:r>
      <w:r w:rsidRPr="000646F4">
        <w:rPr>
          <w:rStyle w:val="StyleUnderline"/>
          <w:highlight w:val="cyan"/>
        </w:rPr>
        <w:t xml:space="preserve">SDGs </w:t>
      </w:r>
      <w:r w:rsidRPr="000646F4">
        <w:rPr>
          <w:rStyle w:val="Emphasis"/>
          <w:iCs w:val="0"/>
          <w:highlight w:val="cyan"/>
        </w:rPr>
        <w:t>remain unachieved</w:t>
      </w:r>
      <w:r w:rsidRPr="000646F4">
        <w:rPr>
          <w:rStyle w:val="StyleUnderline"/>
        </w:rPr>
        <w:t xml:space="preserve"> there is the </w:t>
      </w:r>
      <w:r w:rsidRPr="000646F4">
        <w:rPr>
          <w:rStyle w:val="Emphasis"/>
          <w:iCs w:val="0"/>
        </w:rPr>
        <w:t>potential</w:t>
      </w:r>
      <w:r w:rsidRPr="000646F4">
        <w:rPr>
          <w:rStyle w:val="StyleUnderline"/>
        </w:rPr>
        <w:t xml:space="preserve"> for </w:t>
      </w:r>
      <w:r w:rsidRPr="000646F4">
        <w:rPr>
          <w:rStyle w:val="StyleUnderline"/>
          <w:highlight w:val="cyan"/>
        </w:rPr>
        <w:t>these</w:t>
      </w:r>
      <w:r w:rsidRPr="000646F4">
        <w:rPr>
          <w:rStyle w:val="StyleUnderline"/>
        </w:rPr>
        <w:t xml:space="preserve"> forms of risk to </w:t>
      </w:r>
      <w:r w:rsidRPr="000646F4">
        <w:rPr>
          <w:rStyle w:val="Emphasis"/>
          <w:iCs w:val="0"/>
          <w:highlight w:val="cyan"/>
        </w:rPr>
        <w:t>develop</w:t>
      </w:r>
      <w:r w:rsidRPr="000646F4">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0646F4">
        <w:rPr>
          <w:rStyle w:val="StyleUnderline"/>
          <w:highlight w:val="cyan"/>
        </w:rPr>
        <w:t>the</w:t>
      </w:r>
      <w:r w:rsidRPr="000646F4">
        <w:rPr>
          <w:rStyle w:val="StyleUnderline"/>
        </w:rPr>
        <w:t xml:space="preserve"> </w:t>
      </w:r>
      <w:r w:rsidRPr="000646F4">
        <w:rPr>
          <w:rStyle w:val="Emphasis"/>
          <w:iCs w:val="0"/>
        </w:rPr>
        <w:lastRenderedPageBreak/>
        <w:t>S</w:t>
      </w:r>
      <w:r w:rsidRPr="000646F4">
        <w:rPr>
          <w:rStyle w:val="StyleUnderline"/>
        </w:rPr>
        <w:t xml:space="preserve">ustainable </w:t>
      </w:r>
      <w:r w:rsidRPr="000646F4">
        <w:rPr>
          <w:rStyle w:val="Emphasis"/>
          <w:iCs w:val="0"/>
        </w:rPr>
        <w:t>D</w:t>
      </w:r>
      <w:r w:rsidRPr="000646F4">
        <w:rPr>
          <w:rStyle w:val="StyleUnderline"/>
        </w:rPr>
        <w:t xml:space="preserve">evelopment </w:t>
      </w:r>
      <w:r w:rsidRPr="000646F4">
        <w:rPr>
          <w:rStyle w:val="Emphasis"/>
          <w:iCs w:val="0"/>
          <w:highlight w:val="cyan"/>
        </w:rPr>
        <w:t>G</w:t>
      </w:r>
      <w:r w:rsidRPr="000646F4">
        <w:rPr>
          <w:rStyle w:val="StyleUnderline"/>
          <w:highlight w:val="cyan"/>
        </w:rPr>
        <w:t>oals</w:t>
      </w:r>
      <w:r w:rsidRPr="000646F4">
        <w:rPr>
          <w:rStyle w:val="StyleUnderline"/>
        </w:rPr>
        <w:t xml:space="preserve"> </w:t>
      </w:r>
      <w:r w:rsidRPr="000646F4">
        <w:rPr>
          <w:sz w:val="16"/>
        </w:rPr>
        <w:t xml:space="preserve">that could both lead to global catastrophic risk and existential risk, and conversely that </w:t>
      </w:r>
      <w:r w:rsidRPr="000646F4">
        <w:rPr>
          <w:rStyle w:val="StyleUnderline"/>
        </w:rPr>
        <w:t xml:space="preserve">could </w:t>
      </w:r>
      <w:r w:rsidRPr="000646F4">
        <w:rPr>
          <w:rStyle w:val="StyleUnderline"/>
          <w:highlight w:val="cyan"/>
        </w:rPr>
        <w:t xml:space="preserve">act as </w:t>
      </w:r>
      <w:r w:rsidRPr="000646F4">
        <w:rPr>
          <w:rStyle w:val="Emphasis"/>
          <w:iCs w:val="0"/>
          <w:highlight w:val="cyan"/>
        </w:rPr>
        <w:t>prevention</w:t>
      </w:r>
      <w:r w:rsidRPr="000646F4">
        <w:rPr>
          <w:rStyle w:val="StyleUnderline"/>
          <w:highlight w:val="cyan"/>
        </w:rPr>
        <w:t xml:space="preserve">, or </w:t>
      </w:r>
      <w:r w:rsidRPr="000646F4">
        <w:rPr>
          <w:rStyle w:val="Emphasis"/>
          <w:iCs w:val="0"/>
          <w:highlight w:val="cyan"/>
        </w:rPr>
        <w:t>leverage points</w:t>
      </w:r>
      <w:r w:rsidRPr="000646F4">
        <w:rPr>
          <w:rStyle w:val="StyleUnderline"/>
        </w:rPr>
        <w:t xml:space="preserve"> in order </w:t>
      </w:r>
      <w:r w:rsidRPr="000646F4">
        <w:rPr>
          <w:rStyle w:val="StyleUnderline"/>
          <w:highlight w:val="cyan"/>
        </w:rPr>
        <w:t xml:space="preserve">to </w:t>
      </w:r>
      <w:r w:rsidRPr="000646F4">
        <w:rPr>
          <w:rStyle w:val="Emphasis"/>
          <w:iCs w:val="0"/>
          <w:highlight w:val="cyan"/>
        </w:rPr>
        <w:t>avoid</w:t>
      </w:r>
      <w:r w:rsidRPr="000646F4">
        <w:rPr>
          <w:rStyle w:val="Emphasis"/>
          <w:iCs w:val="0"/>
        </w:rPr>
        <w:t xml:space="preserve"> such </w:t>
      </w:r>
      <w:r w:rsidRPr="000646F4">
        <w:rPr>
          <w:rStyle w:val="Emphasis"/>
          <w:iCs w:val="0"/>
          <w:highlight w:val="cyan"/>
        </w:rPr>
        <w:t>outcomes</w:t>
      </w:r>
      <w:r w:rsidRPr="000646F4">
        <w:rPr>
          <w:rStyle w:val="StyleUnderline"/>
        </w:rPr>
        <w:t>. This identification</w:t>
      </w:r>
      <w:r w:rsidRPr="000646F4">
        <w:rPr>
          <w:sz w:val="16"/>
        </w:rPr>
        <w:t xml:space="preserve"> in turn </w:t>
      </w:r>
      <w:r w:rsidRPr="000646F4">
        <w:rPr>
          <w:rStyle w:val="Emphasis"/>
          <w:iCs w:val="0"/>
        </w:rPr>
        <w:t>enables sensible policy responses</w:t>
      </w:r>
      <w:r w:rsidRPr="000646F4">
        <w:rPr>
          <w:rStyle w:val="StyleUnderline"/>
        </w:rPr>
        <w:t xml:space="preserve"> to be constructed</w:t>
      </w:r>
      <w:r w:rsidRPr="000646F4">
        <w:rPr>
          <w:sz w:val="16"/>
        </w:rPr>
        <w:t xml:space="preserve"> (Sutherland &amp; Woodroof, 2009).</w:t>
      </w:r>
    </w:p>
    <w:p w14:paraId="35AAB07C" w14:textId="77777777" w:rsidR="00410A90" w:rsidRPr="000646F4" w:rsidRDefault="00410A90" w:rsidP="00410A90">
      <w:pPr>
        <w:rPr>
          <w:sz w:val="16"/>
        </w:rPr>
      </w:pPr>
      <w:r w:rsidRPr="000646F4">
        <w:rPr>
          <w:sz w:val="16"/>
        </w:rPr>
        <w:t xml:space="preserve">Whilst existential threats are unlikely, </w:t>
      </w:r>
      <w:r w:rsidRPr="000646F4">
        <w:rPr>
          <w:rStyle w:val="StyleUnderline"/>
        </w:rPr>
        <w:t xml:space="preserve">there is </w:t>
      </w:r>
      <w:r w:rsidRPr="000646F4">
        <w:rPr>
          <w:rStyle w:val="Emphasis"/>
          <w:iCs w:val="0"/>
        </w:rPr>
        <w:t>extensive peril</w:t>
      </w:r>
      <w:r w:rsidRPr="000646F4">
        <w:rPr>
          <w:rStyle w:val="StyleUnderline"/>
        </w:rPr>
        <w:t xml:space="preserve"> in global </w:t>
      </w:r>
      <w:r w:rsidRPr="000646F4">
        <w:rPr>
          <w:rStyle w:val="StyleUnderline"/>
          <w:highlight w:val="cyan"/>
        </w:rPr>
        <w:t>catastrophic risks</w:t>
      </w:r>
      <w:r w:rsidRPr="000646F4">
        <w:rPr>
          <w:sz w:val="16"/>
        </w:rPr>
        <w:t xml:space="preserve">. Despite being lesser in severity than existential risks, </w:t>
      </w:r>
      <w:r w:rsidRPr="000646F4">
        <w:rPr>
          <w:rStyle w:val="StyleUnderline"/>
        </w:rPr>
        <w:t xml:space="preserve">they </w:t>
      </w:r>
      <w:r w:rsidRPr="000646F4">
        <w:rPr>
          <w:rStyle w:val="Emphasis"/>
          <w:iCs w:val="0"/>
          <w:highlight w:val="cyan"/>
        </w:rPr>
        <w:t>increase</w:t>
      </w:r>
      <w:r w:rsidRPr="000646F4">
        <w:rPr>
          <w:rStyle w:val="Emphasis"/>
          <w:iCs w:val="0"/>
        </w:rPr>
        <w:t xml:space="preserve"> the likelihood of human </w:t>
      </w:r>
      <w:r w:rsidRPr="000646F4">
        <w:rPr>
          <w:rStyle w:val="Emphasis"/>
          <w:iCs w:val="0"/>
          <w:highlight w:val="cyan"/>
        </w:rPr>
        <w:t>extinction</w:t>
      </w:r>
      <w:r w:rsidRPr="000646F4">
        <w:rPr>
          <w:sz w:val="16"/>
        </w:rPr>
        <w:t xml:space="preserve"> (Turchin &amp; Denkenberger, 2018a) </w:t>
      </w:r>
      <w:r w:rsidRPr="000646F4">
        <w:rPr>
          <w:rStyle w:val="StyleUnderline"/>
          <w:highlight w:val="cyan"/>
        </w:rPr>
        <w:t xml:space="preserve">through </w:t>
      </w:r>
      <w:r w:rsidRPr="000646F4">
        <w:rPr>
          <w:rStyle w:val="Emphasis"/>
          <w:iCs w:val="0"/>
          <w:highlight w:val="cyan"/>
        </w:rPr>
        <w:t>chain reactions</w:t>
      </w:r>
      <w:r w:rsidRPr="000646F4">
        <w:rPr>
          <w:sz w:val="16"/>
        </w:rPr>
        <w:t xml:space="preserve"> (Turchin &amp; Denkenberger, 2018a), </w:t>
      </w:r>
      <w:r w:rsidRPr="000646F4">
        <w:rPr>
          <w:rStyle w:val="StyleUnderline"/>
          <w:highlight w:val="cyan"/>
        </w:rPr>
        <w:t xml:space="preserve">and </w:t>
      </w:r>
      <w:r w:rsidRPr="000646F4">
        <w:rPr>
          <w:rStyle w:val="Emphasis"/>
          <w:iCs w:val="0"/>
          <w:highlight w:val="cyan"/>
        </w:rPr>
        <w:t>inhibiting</w:t>
      </w:r>
      <w:r w:rsidRPr="000646F4">
        <w:rPr>
          <w:rStyle w:val="Emphasis"/>
          <w:iCs w:val="0"/>
        </w:rPr>
        <w:t xml:space="preserve"> humanity’s </w:t>
      </w:r>
      <w:r w:rsidRPr="000646F4">
        <w:rPr>
          <w:rStyle w:val="Emphasis"/>
          <w:iCs w:val="0"/>
          <w:highlight w:val="cyan"/>
        </w:rPr>
        <w:t>response</w:t>
      </w:r>
      <w:r w:rsidRPr="000646F4">
        <w:rPr>
          <w:rStyle w:val="StyleUnderline"/>
        </w:rPr>
        <w:t xml:space="preserve"> to other risks</w:t>
      </w:r>
      <w:r w:rsidRPr="000646F4">
        <w:rPr>
          <w:sz w:val="16"/>
        </w:rPr>
        <w:t xml:space="preserve"> (Farquhar et al., 2017). It is necessary to consider </w:t>
      </w:r>
      <w:r w:rsidRPr="000646F4">
        <w:rPr>
          <w:rStyle w:val="StyleUnderline"/>
        </w:rPr>
        <w:t xml:space="preserve">risks that </w:t>
      </w:r>
      <w:r w:rsidRPr="000646F4">
        <w:rPr>
          <w:rStyle w:val="Emphasis"/>
          <w:iCs w:val="0"/>
        </w:rPr>
        <w:t>may seem small</w:t>
      </w:r>
      <w:r w:rsidRPr="000646F4">
        <w:rPr>
          <w:sz w:val="16"/>
        </w:rPr>
        <w:t xml:space="preserve">, as </w:t>
      </w:r>
      <w:r w:rsidRPr="000646F4">
        <w:rPr>
          <w:rStyle w:val="StyleUnderline"/>
        </w:rPr>
        <w:t xml:space="preserve">when </w:t>
      </w:r>
      <w:r w:rsidRPr="000646F4">
        <w:rPr>
          <w:rStyle w:val="Emphasis"/>
          <w:iCs w:val="0"/>
        </w:rPr>
        <w:t>acting together</w:t>
      </w:r>
      <w:r w:rsidRPr="000646F4">
        <w:rPr>
          <w:sz w:val="16"/>
        </w:rPr>
        <w:t xml:space="preserve">, they </w:t>
      </w:r>
      <w:r w:rsidRPr="000646F4">
        <w:rPr>
          <w:rStyle w:val="StyleUnderline"/>
        </w:rPr>
        <w:t xml:space="preserve">can have </w:t>
      </w:r>
      <w:r w:rsidRPr="000646F4">
        <w:rPr>
          <w:rStyle w:val="Emphasis"/>
          <w:iCs w:val="0"/>
        </w:rPr>
        <w:t>extensive consequences</w:t>
      </w:r>
      <w:r w:rsidRPr="000646F4">
        <w:rPr>
          <w:sz w:val="16"/>
        </w:rPr>
        <w:t xml:space="preserve"> (Tonn, 2009). Furthermore, the high adaptability potential of humans, and society, means that </w:t>
      </w:r>
      <w:r w:rsidRPr="000646F4">
        <w:rPr>
          <w:rStyle w:val="StyleUnderline"/>
        </w:rPr>
        <w:t xml:space="preserve">for humanity </w:t>
      </w:r>
      <w:r w:rsidRPr="000646F4">
        <w:rPr>
          <w:rStyle w:val="StyleUnderline"/>
          <w:highlight w:val="cyan"/>
        </w:rPr>
        <w:t xml:space="preserve">to </w:t>
      </w:r>
      <w:r w:rsidRPr="000646F4">
        <w:rPr>
          <w:rStyle w:val="Emphasis"/>
          <w:iCs w:val="0"/>
          <w:highlight w:val="cyan"/>
        </w:rPr>
        <w:t>become extinct</w:t>
      </w:r>
      <w:r w:rsidRPr="000646F4">
        <w:rPr>
          <w:rStyle w:val="StyleUnderline"/>
        </w:rPr>
        <w:t xml:space="preserve">, it is </w:t>
      </w:r>
      <w:r w:rsidRPr="000646F4">
        <w:rPr>
          <w:rStyle w:val="Emphasis"/>
          <w:iCs w:val="0"/>
          <w:highlight w:val="cyan"/>
        </w:rPr>
        <w:t>most likely</w:t>
      </w:r>
      <w:r w:rsidRPr="000646F4">
        <w:rPr>
          <w:rStyle w:val="StyleUnderline"/>
        </w:rPr>
        <w:t xml:space="preserve"> that there </w:t>
      </w:r>
      <w:r w:rsidRPr="000646F4">
        <w:rPr>
          <w:rStyle w:val="StyleUnderline"/>
          <w:highlight w:val="cyan"/>
        </w:rPr>
        <w:t xml:space="preserve">would be a </w:t>
      </w:r>
      <w:r w:rsidRPr="000646F4">
        <w:rPr>
          <w:rStyle w:val="Emphasis"/>
          <w:iCs w:val="0"/>
          <w:highlight w:val="cyan"/>
        </w:rPr>
        <w:t>series of events that culminate in extinction</w:t>
      </w:r>
      <w:r w:rsidRPr="000646F4">
        <w:rPr>
          <w:rStyle w:val="StyleUnderline"/>
          <w:highlight w:val="cyan"/>
        </w:rPr>
        <w:t xml:space="preserve"> as opposed to </w:t>
      </w:r>
      <w:r w:rsidRPr="000646F4">
        <w:rPr>
          <w:rStyle w:val="Emphasis"/>
          <w:iCs w:val="0"/>
          <w:highlight w:val="cyan"/>
        </w:rPr>
        <w:t>one</w:t>
      </w:r>
      <w:r w:rsidRPr="000646F4">
        <w:rPr>
          <w:rStyle w:val="Emphasis"/>
          <w:iCs w:val="0"/>
        </w:rPr>
        <w:t xml:space="preserve"> large scale </w:t>
      </w:r>
      <w:r w:rsidRPr="000646F4">
        <w:rPr>
          <w:rStyle w:val="Emphasis"/>
          <w:iCs w:val="0"/>
          <w:highlight w:val="cyan"/>
        </w:rPr>
        <w:t>event</w:t>
      </w:r>
      <w:r w:rsidRPr="000646F4">
        <w:rPr>
          <w:sz w:val="16"/>
        </w:rPr>
        <w:t xml:space="preserve"> (Tonn &amp; MacGregor, 2009; Tonn, 2009).</w:t>
      </w:r>
    </w:p>
    <w:p w14:paraId="128A88DF" w14:textId="77777777" w:rsidR="00FE6701" w:rsidRPr="000646F4" w:rsidRDefault="00FE6701" w:rsidP="00FE6701">
      <w:pPr>
        <w:pStyle w:val="Heading4"/>
        <w:rPr>
          <w:rFonts w:cs="Arial"/>
        </w:rPr>
      </w:pPr>
      <w:r w:rsidRPr="000646F4">
        <w:rPr>
          <w:rFonts w:cs="Arial"/>
        </w:rPr>
        <w:t xml:space="preserve">Plan spurs </w:t>
      </w:r>
      <w:r w:rsidRPr="000646F4">
        <w:rPr>
          <w:rFonts w:cs="Arial"/>
          <w:u w:val="single"/>
        </w:rPr>
        <w:t>growth</w:t>
      </w:r>
      <w:r w:rsidRPr="000646F4">
        <w:rPr>
          <w:rFonts w:cs="Arial"/>
        </w:rPr>
        <w:t xml:space="preserve"> in </w:t>
      </w:r>
      <w:r w:rsidRPr="000646F4">
        <w:rPr>
          <w:rFonts w:cs="Arial"/>
          <w:u w:val="single"/>
        </w:rPr>
        <w:t>developing countries</w:t>
      </w:r>
      <w:r w:rsidRPr="000646F4">
        <w:rPr>
          <w:rFonts w:cs="Arial"/>
        </w:rPr>
        <w:t xml:space="preserve"> – </w:t>
      </w:r>
      <w:r w:rsidRPr="000646F4">
        <w:rPr>
          <w:rFonts w:cs="Arial"/>
          <w:u w:val="single"/>
        </w:rPr>
        <w:t>decades</w:t>
      </w:r>
      <w:r w:rsidRPr="000646F4">
        <w:rPr>
          <w:rFonts w:cs="Arial"/>
        </w:rPr>
        <w:t xml:space="preserve"> of models and studies prove. </w:t>
      </w:r>
    </w:p>
    <w:p w14:paraId="1507B17A" w14:textId="77777777" w:rsidR="00410A90" w:rsidRPr="000646F4" w:rsidRDefault="00410A90" w:rsidP="00410A90">
      <w:r w:rsidRPr="000646F4">
        <w:rPr>
          <w:rStyle w:val="Style13ptBold"/>
        </w:rPr>
        <w:t>Cheng ’20</w:t>
      </w:r>
      <w:r w:rsidRPr="000646F4">
        <w:t xml:space="preserve"> [Thomas; July 14; Associate professor in the Faculty of Law of the University of Hong Kong; Promarket, “Why Competition Law Is So Important for Developing Countries,” </w:t>
      </w:r>
      <w:hyperlink r:id="rId16" w:history="1">
        <w:r w:rsidRPr="000646F4">
          <w:rPr>
            <w:rStyle w:val="Hyperlink"/>
          </w:rPr>
          <w:t>https://promarket.org/2020/07/14/why-competition-law-is-so-important-for-developing-countries/</w:t>
        </w:r>
      </w:hyperlink>
      <w:r w:rsidRPr="000646F4">
        <w:t>; KS]</w:t>
      </w:r>
    </w:p>
    <w:p w14:paraId="63306438" w14:textId="77777777" w:rsidR="00410A90" w:rsidRPr="000646F4" w:rsidRDefault="00410A90" w:rsidP="00410A90">
      <w:pPr>
        <w:rPr>
          <w:rStyle w:val="StyleUnderline"/>
        </w:rPr>
      </w:pPr>
      <w:r w:rsidRPr="000646F4">
        <w:rPr>
          <w:rStyle w:val="StyleUnderline"/>
        </w:rPr>
        <w:t xml:space="preserve">Among the </w:t>
      </w:r>
      <w:r w:rsidRPr="000646F4">
        <w:rPr>
          <w:rStyle w:val="Emphasis"/>
          <w:iCs w:val="0"/>
        </w:rPr>
        <w:t>central issues</w:t>
      </w:r>
      <w:r w:rsidRPr="000646F4">
        <w:rPr>
          <w:rStyle w:val="StyleUnderline"/>
        </w:rPr>
        <w:t xml:space="preserve"> in </w:t>
      </w:r>
      <w:r w:rsidRPr="000646F4">
        <w:rPr>
          <w:rStyle w:val="Emphasis"/>
          <w:iCs w:val="0"/>
        </w:rPr>
        <w:t>international competition law</w:t>
      </w:r>
      <w:r w:rsidRPr="000646F4">
        <w:rPr>
          <w:rStyle w:val="StyleUnderline"/>
        </w:rPr>
        <w:t xml:space="preserve"> is the question of whether developing countries should make competition law enforcement a priority and</w:t>
      </w:r>
      <w:r w:rsidRPr="000646F4">
        <w:rPr>
          <w:sz w:val="16"/>
        </w:rPr>
        <w:t xml:space="preserve">, if so, </w:t>
      </w:r>
      <w:r w:rsidRPr="000646F4">
        <w:rPr>
          <w:rStyle w:val="StyleUnderline"/>
        </w:rPr>
        <w:t xml:space="preserve">how should they enforce it. </w:t>
      </w:r>
    </w:p>
    <w:p w14:paraId="52819C72" w14:textId="77777777" w:rsidR="00410A90" w:rsidRPr="000646F4" w:rsidRDefault="00410A90" w:rsidP="00410A90">
      <w:pPr>
        <w:rPr>
          <w:rStyle w:val="StyleUnderline"/>
        </w:rPr>
      </w:pPr>
      <w:r w:rsidRPr="000646F4">
        <w:rPr>
          <w:sz w:val="16"/>
        </w:rPr>
        <w:t xml:space="preserve">Regarding the first question, it must first be determined whether competition and competition enforcement contribute to economic growth and development. </w:t>
      </w:r>
      <w:r w:rsidRPr="000646F4">
        <w:rPr>
          <w:rStyle w:val="StyleUnderline"/>
          <w:highlight w:val="cyan"/>
        </w:rPr>
        <w:t xml:space="preserve">There is </w:t>
      </w:r>
      <w:r w:rsidRPr="000646F4">
        <w:rPr>
          <w:rStyle w:val="Emphasis"/>
          <w:iCs w:val="0"/>
          <w:highlight w:val="cyan"/>
        </w:rPr>
        <w:t>nothing more important</w:t>
      </w:r>
      <w:r w:rsidRPr="000646F4">
        <w:rPr>
          <w:rStyle w:val="StyleUnderline"/>
        </w:rPr>
        <w:t xml:space="preserve"> for a </w:t>
      </w:r>
      <w:r w:rsidRPr="000646F4">
        <w:rPr>
          <w:rStyle w:val="Emphasis"/>
          <w:iCs w:val="0"/>
        </w:rPr>
        <w:t>developing country</w:t>
      </w:r>
      <w:r w:rsidRPr="000646F4">
        <w:rPr>
          <w:rStyle w:val="StyleUnderline"/>
        </w:rPr>
        <w:t xml:space="preserve"> </w:t>
      </w:r>
      <w:r w:rsidRPr="000646F4">
        <w:rPr>
          <w:rStyle w:val="StyleUnderline"/>
          <w:highlight w:val="cyan"/>
        </w:rPr>
        <w:t xml:space="preserve">than </w:t>
      </w:r>
      <w:r w:rsidRPr="000646F4">
        <w:rPr>
          <w:rStyle w:val="Emphasis"/>
          <w:iCs w:val="0"/>
          <w:highlight w:val="cyan"/>
        </w:rPr>
        <w:t>achieving</w:t>
      </w:r>
      <w:r w:rsidRPr="000646F4">
        <w:rPr>
          <w:rStyle w:val="Emphasis"/>
          <w:iCs w:val="0"/>
        </w:rPr>
        <w:t xml:space="preserve"> sustained </w:t>
      </w:r>
      <w:r w:rsidRPr="000646F4">
        <w:rPr>
          <w:rStyle w:val="Emphasis"/>
          <w:iCs w:val="0"/>
          <w:highlight w:val="cyan"/>
        </w:rPr>
        <w:t>growth</w:t>
      </w:r>
      <w:r w:rsidRPr="000646F4">
        <w:rPr>
          <w:rStyle w:val="StyleUnderline"/>
          <w:highlight w:val="cyan"/>
        </w:rPr>
        <w:t xml:space="preserve"> and </w:t>
      </w:r>
      <w:r w:rsidRPr="000646F4">
        <w:rPr>
          <w:rStyle w:val="Emphasis"/>
          <w:iCs w:val="0"/>
          <w:highlight w:val="cyan"/>
        </w:rPr>
        <w:t>development</w:t>
      </w:r>
      <w:r w:rsidRPr="000646F4">
        <w:rPr>
          <w:rStyle w:val="StyleUnderline"/>
        </w:rPr>
        <w:t xml:space="preserve">, and </w:t>
      </w:r>
      <w:r w:rsidRPr="000646F4">
        <w:rPr>
          <w:rStyle w:val="Emphasis"/>
          <w:iCs w:val="0"/>
          <w:highlight w:val="cyan"/>
        </w:rPr>
        <w:t>every</w:t>
      </w:r>
      <w:r w:rsidRPr="000646F4">
        <w:rPr>
          <w:rStyle w:val="Emphasis"/>
          <w:iCs w:val="0"/>
        </w:rPr>
        <w:t xml:space="preserve"> economic </w:t>
      </w:r>
      <w:r w:rsidRPr="000646F4">
        <w:rPr>
          <w:rStyle w:val="Emphasis"/>
          <w:iCs w:val="0"/>
          <w:highlight w:val="cyan"/>
        </w:rPr>
        <w:t>policy</w:t>
      </w:r>
      <w:r w:rsidRPr="000646F4">
        <w:rPr>
          <w:rStyle w:val="StyleUnderline"/>
        </w:rPr>
        <w:t xml:space="preserve"> in a developing country </w:t>
      </w:r>
      <w:r w:rsidRPr="000646F4">
        <w:rPr>
          <w:rStyle w:val="StyleUnderline"/>
          <w:highlight w:val="cyan"/>
        </w:rPr>
        <w:t xml:space="preserve">should be </w:t>
      </w:r>
      <w:r w:rsidRPr="000646F4">
        <w:rPr>
          <w:rStyle w:val="Emphasis"/>
          <w:iCs w:val="0"/>
          <w:highlight w:val="cyan"/>
        </w:rPr>
        <w:t>geared</w:t>
      </w:r>
      <w:r w:rsidRPr="000646F4">
        <w:rPr>
          <w:rStyle w:val="StyleUnderline"/>
          <w:highlight w:val="cyan"/>
        </w:rPr>
        <w:t xml:space="preserve"> toward </w:t>
      </w:r>
      <w:r w:rsidRPr="000646F4">
        <w:rPr>
          <w:rStyle w:val="Emphasis"/>
          <w:iCs w:val="0"/>
          <w:highlight w:val="cyan"/>
        </w:rPr>
        <w:t>promoting</w:t>
      </w:r>
      <w:r w:rsidRPr="000646F4">
        <w:rPr>
          <w:rStyle w:val="StyleUnderline"/>
          <w:highlight w:val="cyan"/>
        </w:rPr>
        <w:t xml:space="preserve"> that</w:t>
      </w:r>
      <w:r w:rsidRPr="000646F4">
        <w:rPr>
          <w:highlight w:val="cyan"/>
        </w:rPr>
        <w:t>.</w:t>
      </w:r>
    </w:p>
    <w:p w14:paraId="515BB507" w14:textId="77777777" w:rsidR="00410A90" w:rsidRPr="000646F4" w:rsidRDefault="00410A90" w:rsidP="00410A90">
      <w:pPr>
        <w:rPr>
          <w:sz w:val="16"/>
        </w:rPr>
      </w:pPr>
      <w:r w:rsidRPr="000646F4">
        <w:rPr>
          <w:sz w:val="16"/>
        </w:rPr>
        <w:t xml:space="preserve">Whether competition enforcement contributes to growth is highly pertinent for developing countries, as many developing countries have adopted competition law in recent years. </w:t>
      </w:r>
      <w:r w:rsidRPr="000646F4">
        <w:rPr>
          <w:rStyle w:val="StyleUnderline"/>
        </w:rPr>
        <w:t xml:space="preserve">About 30 jurisdictions had in place a competition law in the early 1980s. There are </w:t>
      </w:r>
      <w:r w:rsidRPr="000646F4">
        <w:rPr>
          <w:rStyle w:val="Emphasis"/>
          <w:iCs w:val="0"/>
        </w:rPr>
        <w:t xml:space="preserve">now </w:t>
      </w:r>
      <w:r w:rsidRPr="000646F4">
        <w:rPr>
          <w:rStyle w:val="Emphasis"/>
          <w:iCs w:val="0"/>
          <w:highlight w:val="cyan"/>
        </w:rPr>
        <w:t>more than 130 competition law regimes</w:t>
      </w:r>
      <w:r w:rsidRPr="000646F4">
        <w:rPr>
          <w:rStyle w:val="StyleUnderline"/>
        </w:rPr>
        <w:t xml:space="preserve"> across the world. Many of these </w:t>
      </w:r>
      <w:r w:rsidRPr="000646F4">
        <w:rPr>
          <w:rStyle w:val="Emphasis"/>
          <w:iCs w:val="0"/>
          <w:highlight w:val="cyan"/>
        </w:rPr>
        <w:t>recent adopters</w:t>
      </w:r>
      <w:r w:rsidRPr="000646F4">
        <w:rPr>
          <w:rStyle w:val="StyleUnderline"/>
        </w:rPr>
        <w:t xml:space="preserve"> </w:t>
      </w:r>
      <w:r w:rsidRPr="000646F4">
        <w:rPr>
          <w:rStyle w:val="StyleUnderline"/>
          <w:highlight w:val="cyan"/>
        </w:rPr>
        <w:t>of competition law are developing countries</w:t>
      </w:r>
      <w:r w:rsidRPr="000646F4">
        <w:rPr>
          <w:sz w:val="16"/>
        </w:rPr>
        <w:t xml:space="preserve">. </w:t>
      </w:r>
    </w:p>
    <w:p w14:paraId="463CB1CC" w14:textId="77777777" w:rsidR="00410A90" w:rsidRPr="000646F4" w:rsidRDefault="00410A90" w:rsidP="00410A90">
      <w:pPr>
        <w:rPr>
          <w:sz w:val="16"/>
        </w:rPr>
      </w:pPr>
      <w:r w:rsidRPr="000646F4">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217DBA4D" w14:textId="77777777" w:rsidR="00410A90" w:rsidRPr="000646F4" w:rsidRDefault="00410A90" w:rsidP="00410A90">
      <w:pPr>
        <w:rPr>
          <w:sz w:val="16"/>
        </w:rPr>
      </w:pPr>
      <w:r w:rsidRPr="000646F4">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6F60D19E" w14:textId="77777777" w:rsidR="00410A90" w:rsidRPr="000646F4" w:rsidRDefault="00410A90" w:rsidP="00410A90">
      <w:pPr>
        <w:rPr>
          <w:sz w:val="16"/>
        </w:rPr>
      </w:pPr>
      <w:r w:rsidRPr="000646F4">
        <w:rPr>
          <w:sz w:val="16"/>
        </w:rPr>
        <w:t>The Relationship Between Competition and Growth</w:t>
      </w:r>
    </w:p>
    <w:p w14:paraId="70569CB2" w14:textId="77777777" w:rsidR="00410A90" w:rsidRPr="000646F4" w:rsidRDefault="00410A90" w:rsidP="00410A90">
      <w:pPr>
        <w:rPr>
          <w:sz w:val="16"/>
        </w:rPr>
      </w:pPr>
      <w:r w:rsidRPr="000646F4">
        <w:rPr>
          <w:rStyle w:val="StyleUnderline"/>
          <w:highlight w:val="cyan"/>
        </w:rPr>
        <w:lastRenderedPageBreak/>
        <w:t>Competition</w:t>
      </w:r>
      <w:r w:rsidRPr="000646F4">
        <w:rPr>
          <w:rStyle w:val="StyleUnderline"/>
        </w:rPr>
        <w:t xml:space="preserve"> does </w:t>
      </w:r>
      <w:r w:rsidRPr="000646F4">
        <w:rPr>
          <w:rStyle w:val="Emphasis"/>
          <w:iCs w:val="0"/>
          <w:highlight w:val="cyan"/>
        </w:rPr>
        <w:t>contribute</w:t>
      </w:r>
      <w:r w:rsidRPr="000646F4">
        <w:rPr>
          <w:rStyle w:val="StyleUnderline"/>
          <w:highlight w:val="cyan"/>
        </w:rPr>
        <w:t xml:space="preserve"> to</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rStyle w:val="StyleUnderline"/>
        </w:rPr>
        <w:t xml:space="preserve">, and thus promoting competition law enforcement will </w:t>
      </w:r>
      <w:r w:rsidRPr="000646F4">
        <w:rPr>
          <w:rStyle w:val="Emphasis"/>
          <w:iCs w:val="0"/>
        </w:rPr>
        <w:t>enhance</w:t>
      </w:r>
      <w:r w:rsidRPr="000646F4">
        <w:rPr>
          <w:rStyle w:val="StyleUnderline"/>
        </w:rPr>
        <w:t xml:space="preserve"> the </w:t>
      </w:r>
      <w:r w:rsidRPr="000646F4">
        <w:rPr>
          <w:rStyle w:val="Emphasis"/>
          <w:iCs w:val="0"/>
        </w:rPr>
        <w:t>growth prospects</w:t>
      </w:r>
      <w:r w:rsidRPr="000646F4">
        <w:rPr>
          <w:rStyle w:val="StyleUnderline"/>
        </w:rPr>
        <w:t xml:space="preserve"> </w:t>
      </w:r>
      <w:r w:rsidRPr="000646F4">
        <w:rPr>
          <w:rStyle w:val="StyleUnderline"/>
          <w:highlight w:val="cyan"/>
        </w:rPr>
        <w:t xml:space="preserve">of </w:t>
      </w:r>
      <w:r w:rsidRPr="000646F4">
        <w:rPr>
          <w:rStyle w:val="Emphasis"/>
          <w:iCs w:val="0"/>
          <w:highlight w:val="cyan"/>
        </w:rPr>
        <w:t>developing countries</w:t>
      </w:r>
      <w:r w:rsidRPr="000646F4">
        <w:rPr>
          <w:sz w:val="16"/>
        </w:rPr>
        <w:t xml:space="preserve">. Therefore, </w:t>
      </w:r>
      <w:r w:rsidRPr="000646F4">
        <w:rPr>
          <w:rStyle w:val="StyleUnderline"/>
        </w:rPr>
        <w:t xml:space="preserve">developing countries should take competition enforcement </w:t>
      </w:r>
      <w:r w:rsidRPr="000646F4">
        <w:rPr>
          <w:rStyle w:val="Emphasis"/>
          <w:iCs w:val="0"/>
        </w:rPr>
        <w:t>seriously</w:t>
      </w:r>
      <w:r w:rsidRPr="000646F4">
        <w:rPr>
          <w:sz w:val="16"/>
        </w:rPr>
        <w:t xml:space="preserve">. </w:t>
      </w:r>
    </w:p>
    <w:p w14:paraId="45C65412" w14:textId="77777777" w:rsidR="00410A90" w:rsidRPr="000646F4" w:rsidRDefault="00410A90" w:rsidP="00410A90">
      <w:pPr>
        <w:rPr>
          <w:sz w:val="16"/>
        </w:rPr>
      </w:pPr>
      <w:r w:rsidRPr="000646F4">
        <w:rPr>
          <w:sz w:val="16"/>
        </w:rPr>
        <w:t xml:space="preserve">While many </w:t>
      </w:r>
      <w:r w:rsidRPr="000646F4">
        <w:rPr>
          <w:rStyle w:val="StyleUnderline"/>
        </w:rPr>
        <w:t xml:space="preserve">competition law </w:t>
      </w:r>
      <w:r w:rsidRPr="000646F4">
        <w:rPr>
          <w:rStyle w:val="StyleUnderline"/>
          <w:highlight w:val="cyan"/>
        </w:rPr>
        <w:t>scholars</w:t>
      </w:r>
      <w:r w:rsidRPr="000646F4">
        <w:rPr>
          <w:sz w:val="16"/>
        </w:rPr>
        <w:t xml:space="preserve"> in the past have </w:t>
      </w:r>
      <w:r w:rsidRPr="000646F4">
        <w:rPr>
          <w:rStyle w:val="StyleUnderline"/>
          <w:highlight w:val="cyan"/>
        </w:rPr>
        <w:t>asserted this as</w:t>
      </w:r>
      <w:r w:rsidRPr="000646F4">
        <w:rPr>
          <w:rStyle w:val="StyleUnderline"/>
        </w:rPr>
        <w:t xml:space="preserve"> an </w:t>
      </w:r>
      <w:r w:rsidRPr="000646F4">
        <w:rPr>
          <w:rStyle w:val="Emphasis"/>
          <w:iCs w:val="0"/>
        </w:rPr>
        <w:t xml:space="preserve">article of </w:t>
      </w:r>
      <w:r w:rsidRPr="000646F4">
        <w:rPr>
          <w:rStyle w:val="Emphasis"/>
          <w:iCs w:val="0"/>
          <w:highlight w:val="cyan"/>
        </w:rPr>
        <w:t>faith</w:t>
      </w:r>
      <w:r w:rsidRPr="000646F4">
        <w:rPr>
          <w:rStyle w:val="StyleUnderline"/>
        </w:rPr>
        <w:t xml:space="preserve">, and the </w:t>
      </w:r>
      <w:r w:rsidRPr="000646F4">
        <w:rPr>
          <w:rStyle w:val="StyleUnderline"/>
          <w:highlight w:val="cyan"/>
        </w:rPr>
        <w:t>literature</w:t>
      </w:r>
      <w:r w:rsidRPr="000646F4">
        <w:rPr>
          <w:rStyle w:val="StyleUnderline"/>
        </w:rPr>
        <w:t xml:space="preserve"> on competition law in developing countries has </w:t>
      </w:r>
      <w:r w:rsidRPr="000646F4">
        <w:rPr>
          <w:rStyle w:val="StyleUnderline"/>
          <w:highlight w:val="cyan"/>
        </w:rPr>
        <w:t xml:space="preserve">taken it as a </w:t>
      </w:r>
      <w:r w:rsidRPr="000646F4">
        <w:rPr>
          <w:rStyle w:val="Emphasis"/>
          <w:iCs w:val="0"/>
          <w:highlight w:val="cyan"/>
        </w:rPr>
        <w:t>fact</w:t>
      </w:r>
      <w:r w:rsidRPr="000646F4">
        <w:rPr>
          <w:rStyle w:val="StyleUnderline"/>
        </w:rPr>
        <w:t xml:space="preserve">, it is important to establish the </w:t>
      </w:r>
      <w:r w:rsidRPr="000646F4">
        <w:rPr>
          <w:rStyle w:val="Emphasis"/>
          <w:iCs w:val="0"/>
        </w:rPr>
        <w:t>relationship</w:t>
      </w:r>
      <w:r w:rsidRPr="000646F4">
        <w:rPr>
          <w:rStyle w:val="StyleUnderline"/>
        </w:rPr>
        <w:t xml:space="preserve"> between competition and growth on a more </w:t>
      </w:r>
      <w:r w:rsidRPr="000646F4">
        <w:rPr>
          <w:rStyle w:val="Emphasis"/>
          <w:iCs w:val="0"/>
        </w:rPr>
        <w:t>rigorous</w:t>
      </w:r>
      <w:r w:rsidRPr="000646F4">
        <w:rPr>
          <w:rStyle w:val="StyleUnderline"/>
        </w:rPr>
        <w:t xml:space="preserve"> basis,</w:t>
      </w:r>
      <w:r w:rsidRPr="000646F4">
        <w:rPr>
          <w:sz w:val="16"/>
        </w:rPr>
        <w:t xml:space="preserve"> both theoretically and empirically. </w:t>
      </w:r>
    </w:p>
    <w:p w14:paraId="649416AC" w14:textId="77777777" w:rsidR="00410A90" w:rsidRPr="000646F4" w:rsidRDefault="00410A90" w:rsidP="00410A90">
      <w:pPr>
        <w:rPr>
          <w:sz w:val="16"/>
        </w:rPr>
      </w:pPr>
      <w:r w:rsidRPr="000646F4">
        <w:rPr>
          <w:sz w:val="16"/>
        </w:rPr>
        <w:t xml:space="preserve">From a theoretical perspective, </w:t>
      </w:r>
      <w:r w:rsidRPr="000646F4">
        <w:rPr>
          <w:rStyle w:val="StyleUnderline"/>
        </w:rPr>
        <w:t xml:space="preserve">the </w:t>
      </w:r>
      <w:r w:rsidRPr="000646F4">
        <w:rPr>
          <w:rStyle w:val="Emphasis"/>
          <w:iCs w:val="0"/>
        </w:rPr>
        <w:t xml:space="preserve">various </w:t>
      </w:r>
      <w:r w:rsidRPr="000646F4">
        <w:rPr>
          <w:rStyle w:val="Emphasis"/>
          <w:iCs w:val="0"/>
          <w:highlight w:val="cyan"/>
        </w:rPr>
        <w:t>growth models</w:t>
      </w:r>
      <w:r w:rsidRPr="000646F4">
        <w:rPr>
          <w:rStyle w:val="StyleUnderline"/>
        </w:rPr>
        <w:t xml:space="preserve"> that have been proposed by economists </w:t>
      </w:r>
      <w:r w:rsidRPr="000646F4">
        <w:rPr>
          <w:rStyle w:val="Emphasis"/>
          <w:iCs w:val="0"/>
          <w:highlight w:val="cyan"/>
        </w:rPr>
        <w:t>over the last six decades</w:t>
      </w:r>
      <w:r w:rsidRPr="000646F4">
        <w:rPr>
          <w:rStyle w:val="StyleUnderline"/>
          <w:highlight w:val="cyan"/>
        </w:rPr>
        <w:t xml:space="preserve"> indicate</w:t>
      </w:r>
      <w:r w:rsidRPr="000646F4">
        <w:rPr>
          <w:rStyle w:val="StyleUnderline"/>
        </w:rPr>
        <w:t xml:space="preserve"> the main </w:t>
      </w:r>
      <w:r w:rsidRPr="000646F4">
        <w:rPr>
          <w:rStyle w:val="StyleUnderline"/>
          <w:highlight w:val="cyan"/>
        </w:rPr>
        <w:t>drivers</w:t>
      </w:r>
      <w:r w:rsidRPr="000646F4">
        <w:rPr>
          <w:rStyle w:val="StyleUnderline"/>
        </w:rPr>
        <w:t xml:space="preserve"> of growth</w:t>
      </w:r>
      <w:r w:rsidRPr="000646F4">
        <w:rPr>
          <w:sz w:val="16"/>
        </w:rPr>
        <w:t xml:space="preserve"> and allow us to examine whether competition has a role to play in it. </w:t>
      </w:r>
      <w:r w:rsidRPr="000646F4">
        <w:rPr>
          <w:rStyle w:val="StyleUnderline"/>
          <w:highlight w:val="cyan"/>
        </w:rPr>
        <w:t>Most</w:t>
      </w:r>
      <w:r w:rsidRPr="000646F4">
        <w:rPr>
          <w:rStyle w:val="StyleUnderline"/>
        </w:rPr>
        <w:t xml:space="preserve"> of these economic models </w:t>
      </w:r>
      <w:r w:rsidRPr="000646F4">
        <w:rPr>
          <w:rStyle w:val="StyleUnderline"/>
          <w:highlight w:val="cyan"/>
        </w:rPr>
        <w:t>posit</w:t>
      </w:r>
      <w:r w:rsidRPr="000646F4">
        <w:rPr>
          <w:rStyle w:val="StyleUnderline"/>
        </w:rPr>
        <w:t xml:space="preserve"> that </w:t>
      </w:r>
      <w:r w:rsidRPr="000646F4">
        <w:rPr>
          <w:rStyle w:val="Emphasis"/>
          <w:iCs w:val="0"/>
          <w:highlight w:val="cyan"/>
        </w:rPr>
        <w:t>innovation</w:t>
      </w:r>
      <w:r w:rsidRPr="000646F4">
        <w:rPr>
          <w:rStyle w:val="StyleUnderline"/>
          <w:highlight w:val="cyan"/>
        </w:rPr>
        <w:t xml:space="preserve"> and </w:t>
      </w:r>
      <w:r w:rsidRPr="000646F4">
        <w:rPr>
          <w:rStyle w:val="Emphasis"/>
          <w:iCs w:val="0"/>
          <w:highlight w:val="cyan"/>
        </w:rPr>
        <w:t>productivity</w:t>
      </w:r>
      <w:r w:rsidRPr="000646F4">
        <w:rPr>
          <w:rStyle w:val="Emphasis"/>
          <w:iCs w:val="0"/>
        </w:rPr>
        <w:t xml:space="preserve"> growth</w:t>
      </w:r>
      <w:r w:rsidRPr="000646F4">
        <w:rPr>
          <w:rStyle w:val="StyleUnderline"/>
        </w:rPr>
        <w:t xml:space="preserve"> </w:t>
      </w:r>
      <w:r w:rsidRPr="000646F4">
        <w:rPr>
          <w:rStyle w:val="StyleUnderline"/>
          <w:highlight w:val="cyan"/>
        </w:rPr>
        <w:t>are</w:t>
      </w:r>
      <w:r w:rsidRPr="000646F4">
        <w:rPr>
          <w:rStyle w:val="StyleUnderline"/>
        </w:rPr>
        <w:t xml:space="preserve"> the </w:t>
      </w:r>
      <w:r w:rsidRPr="000646F4">
        <w:rPr>
          <w:rStyle w:val="Emphasis"/>
          <w:iCs w:val="0"/>
        </w:rPr>
        <w:t xml:space="preserve">principal </w:t>
      </w:r>
      <w:r w:rsidRPr="000646F4">
        <w:rPr>
          <w:rStyle w:val="Emphasis"/>
          <w:iCs w:val="0"/>
          <w:highlight w:val="cyan"/>
        </w:rPr>
        <w:t>sources</w:t>
      </w:r>
      <w:r w:rsidRPr="000646F4">
        <w:rPr>
          <w:rStyle w:val="StyleUnderline"/>
          <w:highlight w:val="cyan"/>
        </w:rPr>
        <w:t xml:space="preserve"> of</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 Therefore, to the extent that </w:t>
      </w:r>
      <w:r w:rsidRPr="000646F4">
        <w:rPr>
          <w:rStyle w:val="StyleUnderline"/>
          <w:highlight w:val="cyan"/>
        </w:rPr>
        <w:t xml:space="preserve">competition </w:t>
      </w:r>
      <w:r w:rsidRPr="000646F4">
        <w:rPr>
          <w:rStyle w:val="Emphasis"/>
          <w:iCs w:val="0"/>
          <w:highlight w:val="cyan"/>
        </w:rPr>
        <w:t>promotes</w:t>
      </w:r>
      <w:r w:rsidRPr="000646F4">
        <w:rPr>
          <w:rStyle w:val="StyleUnderline"/>
          <w:highlight w:val="cyan"/>
        </w:rPr>
        <w:t xml:space="preserve"> innovation and productivity</w:t>
      </w:r>
      <w:r w:rsidRPr="000646F4">
        <w:rPr>
          <w:rStyle w:val="StyleUnderline"/>
        </w:rPr>
        <w:t xml:space="preserve"> growth, </w:t>
      </w:r>
      <w:r w:rsidRPr="000646F4">
        <w:rPr>
          <w:rStyle w:val="Emphasis"/>
          <w:iCs w:val="0"/>
        </w:rPr>
        <w:t xml:space="preserve">fostering </w:t>
      </w:r>
      <w:r w:rsidRPr="000646F4">
        <w:rPr>
          <w:rStyle w:val="Emphasis"/>
          <w:iCs w:val="0"/>
          <w:highlight w:val="cyan"/>
        </w:rPr>
        <w:t>competition enhances</w:t>
      </w:r>
      <w:r w:rsidRPr="000646F4">
        <w:rPr>
          <w:rStyle w:val="Emphasis"/>
          <w:iCs w:val="0"/>
        </w:rPr>
        <w:t xml:space="preserve"> economic </w:t>
      </w:r>
      <w:r w:rsidRPr="000646F4">
        <w:rPr>
          <w:rStyle w:val="Emphasis"/>
          <w:iCs w:val="0"/>
          <w:highlight w:val="cyan"/>
        </w:rPr>
        <w:t>growth</w:t>
      </w:r>
      <w:r w:rsidRPr="000646F4">
        <w:rPr>
          <w:sz w:val="16"/>
        </w:rPr>
        <w:t xml:space="preserve">. </w:t>
      </w:r>
    </w:p>
    <w:p w14:paraId="2036A00D" w14:textId="77777777" w:rsidR="00410A90" w:rsidRPr="000646F4" w:rsidRDefault="00410A90" w:rsidP="00410A90">
      <w:pPr>
        <w:rPr>
          <w:sz w:val="16"/>
        </w:rPr>
      </w:pPr>
      <w:r w:rsidRPr="000646F4">
        <w:rPr>
          <w:sz w:val="16"/>
        </w:rPr>
        <w:t xml:space="preserve">Innovation, however, has to be understood differently in the context of most developing countries. Most of them are incapable of producing cutting-edge innovation along the global technological frontier. Instead, </w:t>
      </w:r>
      <w:r w:rsidRPr="000646F4">
        <w:rPr>
          <w:rStyle w:val="StyleUnderline"/>
        </w:rPr>
        <w:t>most of the innovation that takes place</w:t>
      </w:r>
      <w:r w:rsidRPr="000646F4">
        <w:rPr>
          <w:sz w:val="16"/>
        </w:rPr>
        <w:t xml:space="preserve"> in these countries </w:t>
      </w:r>
      <w:r w:rsidRPr="000646F4">
        <w:rPr>
          <w:rStyle w:val="StyleUnderline"/>
        </w:rPr>
        <w:t>exists in</w:t>
      </w:r>
      <w:r w:rsidRPr="000646F4">
        <w:rPr>
          <w:sz w:val="16"/>
        </w:rPr>
        <w:t xml:space="preserve"> the form of </w:t>
      </w:r>
      <w:r w:rsidRPr="000646F4">
        <w:rPr>
          <w:rStyle w:val="Emphasis"/>
          <w:iCs w:val="0"/>
        </w:rPr>
        <w:t>adapting</w:t>
      </w:r>
      <w:r w:rsidRPr="000646F4">
        <w:rPr>
          <w:rStyle w:val="StyleUnderline"/>
        </w:rPr>
        <w:t xml:space="preserve"> foreign technologies</w:t>
      </w:r>
      <w:r w:rsidRPr="000646F4">
        <w:rPr>
          <w:sz w:val="16"/>
        </w:rPr>
        <w:t xml:space="preserve">. </w:t>
      </w:r>
    </w:p>
    <w:p w14:paraId="6AA6C4D9" w14:textId="77777777" w:rsidR="00410A90" w:rsidRPr="000646F4" w:rsidRDefault="00410A90" w:rsidP="00410A90">
      <w:pPr>
        <w:rPr>
          <w:sz w:val="16"/>
        </w:rPr>
      </w:pPr>
      <w:r w:rsidRPr="000646F4">
        <w:rPr>
          <w:rStyle w:val="StyleUnderline"/>
        </w:rPr>
        <w:t>Adaptation</w:t>
      </w:r>
      <w:r w:rsidRPr="000646F4">
        <w:rPr>
          <w:sz w:val="16"/>
        </w:rPr>
        <w:t xml:space="preserve">, however, </w:t>
      </w:r>
      <w:r w:rsidRPr="000646F4">
        <w:rPr>
          <w:rStyle w:val="StyleUnderline"/>
        </w:rPr>
        <w:t>does not mean mere copying</w:t>
      </w:r>
      <w:r w:rsidRPr="000646F4">
        <w:rPr>
          <w:sz w:val="16"/>
        </w:rPr>
        <w:t xml:space="preserve">. Economists have suggested that </w:t>
      </w:r>
      <w:r w:rsidRPr="000646F4">
        <w:rPr>
          <w:rStyle w:val="StyleUnderline"/>
        </w:rPr>
        <w:t xml:space="preserve">even </w:t>
      </w:r>
      <w:r w:rsidRPr="000646F4">
        <w:rPr>
          <w:rStyle w:val="StyleUnderline"/>
          <w:highlight w:val="cyan"/>
        </w:rPr>
        <w:t>adapting foreign tech</w:t>
      </w:r>
      <w:r w:rsidRPr="000646F4">
        <w:rPr>
          <w:rStyle w:val="StyleUnderline"/>
        </w:rPr>
        <w:t xml:space="preserve">nology </w:t>
      </w:r>
      <w:r w:rsidRPr="000646F4">
        <w:rPr>
          <w:rStyle w:val="Emphasis"/>
          <w:iCs w:val="0"/>
          <w:highlight w:val="cyan"/>
        </w:rPr>
        <w:t>requires R&amp;D</w:t>
      </w:r>
      <w:r w:rsidRPr="000646F4">
        <w:rPr>
          <w:rStyle w:val="StyleUnderline"/>
        </w:rPr>
        <w:t xml:space="preserve">. Such </w:t>
      </w:r>
      <w:r w:rsidRPr="000646F4">
        <w:rPr>
          <w:rStyle w:val="StyleUnderline"/>
          <w:highlight w:val="cyan"/>
        </w:rPr>
        <w:t>innovation</w:t>
      </w:r>
      <w:r w:rsidRPr="000646F4">
        <w:rPr>
          <w:sz w:val="16"/>
        </w:rPr>
        <w:t xml:space="preserve"> in the context of developing countries </w:t>
      </w:r>
      <w:r w:rsidRPr="000646F4">
        <w:rPr>
          <w:rStyle w:val="StyleUnderline"/>
        </w:rPr>
        <w:t xml:space="preserve">could be </w:t>
      </w:r>
      <w:r w:rsidRPr="000646F4">
        <w:rPr>
          <w:rStyle w:val="StyleUnderline"/>
          <w:highlight w:val="cyan"/>
        </w:rPr>
        <w:t xml:space="preserve">called </w:t>
      </w:r>
      <w:r w:rsidRPr="000646F4">
        <w:rPr>
          <w:rStyle w:val="Emphasis"/>
          <w:iCs w:val="0"/>
          <w:highlight w:val="cyan"/>
        </w:rPr>
        <w:t>laggard innovation</w:t>
      </w:r>
      <w:r w:rsidRPr="000646F4">
        <w:rPr>
          <w:sz w:val="16"/>
        </w:rPr>
        <w:t xml:space="preserve">, as opposed to frontier innovation, which refers to cutting-edge innovations that mostly hail from industrialized economies. </w:t>
      </w:r>
    </w:p>
    <w:p w14:paraId="1ADAA688" w14:textId="77777777" w:rsidR="00410A90" w:rsidRPr="000646F4" w:rsidRDefault="00410A90" w:rsidP="00410A90">
      <w:pPr>
        <w:rPr>
          <w:sz w:val="16"/>
        </w:rPr>
      </w:pPr>
      <w:r w:rsidRPr="000646F4">
        <w:rPr>
          <w:rStyle w:val="StyleUnderline"/>
        </w:rPr>
        <w:t>The question then becomes whether competition promotes laggard innovation</w:t>
      </w:r>
      <w:r w:rsidRPr="000646F4">
        <w:rPr>
          <w:sz w:val="16"/>
        </w:rPr>
        <w:t xml:space="preserve">, which includes acquiring tacit knowledge for the purposes of technological adaptation, imitation, and process innovation; </w:t>
      </w:r>
      <w:r w:rsidRPr="000646F4">
        <w:rPr>
          <w:rStyle w:val="StyleUnderline"/>
        </w:rPr>
        <w:t xml:space="preserve">this author contends that it does. This </w:t>
      </w:r>
      <w:r w:rsidRPr="000646F4">
        <w:rPr>
          <w:rStyle w:val="StyleUnderline"/>
          <w:highlight w:val="cyan"/>
        </w:rPr>
        <w:t>conclusion is bolstered b</w:t>
      </w:r>
      <w:r w:rsidRPr="000646F4">
        <w:rPr>
          <w:rStyle w:val="StyleUnderline"/>
        </w:rPr>
        <w:t xml:space="preserve">y a </w:t>
      </w:r>
      <w:r w:rsidRPr="000646F4">
        <w:rPr>
          <w:rStyle w:val="Emphasis"/>
          <w:iCs w:val="0"/>
        </w:rPr>
        <w:t>wealth</w:t>
      </w:r>
      <w:r w:rsidRPr="000646F4">
        <w:rPr>
          <w:rStyle w:val="StyleUnderline"/>
        </w:rPr>
        <w:t xml:space="preserve"> of </w:t>
      </w:r>
      <w:r w:rsidRPr="000646F4">
        <w:rPr>
          <w:rStyle w:val="Emphasis"/>
          <w:iCs w:val="0"/>
          <w:highlight w:val="cyan"/>
        </w:rPr>
        <w:t>empirical studies</w:t>
      </w:r>
      <w:r w:rsidRPr="000646F4">
        <w:rPr>
          <w:rStyle w:val="StyleUnderline"/>
        </w:rPr>
        <w:t xml:space="preserve">, </w:t>
      </w:r>
      <w:r w:rsidRPr="000646F4">
        <w:rPr>
          <w:rStyle w:val="StyleUnderline"/>
          <w:highlight w:val="cyan"/>
        </w:rPr>
        <w:t>which</w:t>
      </w:r>
      <w:r w:rsidRPr="000646F4">
        <w:rPr>
          <w:rStyle w:val="StyleUnderline"/>
        </w:rPr>
        <w:t>,</w:t>
      </w:r>
      <w:r w:rsidRPr="000646F4">
        <w:t xml:space="preserve"> </w:t>
      </w:r>
      <w:r w:rsidRPr="000646F4">
        <w:rPr>
          <w:sz w:val="16"/>
        </w:rPr>
        <w:t xml:space="preserve">by and large, </w:t>
      </w:r>
      <w:r w:rsidRPr="000646F4">
        <w:rPr>
          <w:rStyle w:val="StyleUnderline"/>
        </w:rPr>
        <w:t xml:space="preserve">have </w:t>
      </w:r>
      <w:r w:rsidRPr="000646F4">
        <w:rPr>
          <w:rStyle w:val="StyleUnderline"/>
          <w:highlight w:val="cyan"/>
        </w:rPr>
        <w:t xml:space="preserve">found a </w:t>
      </w:r>
      <w:r w:rsidRPr="000646F4">
        <w:rPr>
          <w:rStyle w:val="Emphasis"/>
          <w:iCs w:val="0"/>
          <w:highlight w:val="cyan"/>
        </w:rPr>
        <w:t>positive correlation</w:t>
      </w:r>
      <w:r w:rsidRPr="000646F4">
        <w:rPr>
          <w:rStyle w:val="StyleUnderline"/>
          <w:highlight w:val="cyan"/>
        </w:rPr>
        <w:t xml:space="preserve"> between </w:t>
      </w:r>
      <w:r w:rsidRPr="000646F4">
        <w:rPr>
          <w:rStyle w:val="Emphasis"/>
          <w:iCs w:val="0"/>
          <w:highlight w:val="cyan"/>
        </w:rPr>
        <w:t>competition</w:t>
      </w:r>
      <w:r w:rsidRPr="000646F4">
        <w:rPr>
          <w:rStyle w:val="StyleUnderline"/>
        </w:rPr>
        <w:t xml:space="preserve"> </w:t>
      </w:r>
      <w:r w:rsidRPr="000646F4">
        <w:rPr>
          <w:rStyle w:val="StyleUnderline"/>
          <w:highlight w:val="cyan"/>
        </w:rPr>
        <w:t>and</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.1 Therefore, </w:t>
      </w:r>
      <w:r w:rsidRPr="000646F4">
        <w:rPr>
          <w:rStyle w:val="StyleUnderline"/>
        </w:rPr>
        <w:t xml:space="preserve">it is in developing countries’ interest to </w:t>
      </w:r>
      <w:r w:rsidRPr="000646F4">
        <w:rPr>
          <w:rStyle w:val="Emphasis"/>
          <w:iCs w:val="0"/>
        </w:rPr>
        <w:t>devote resources</w:t>
      </w:r>
      <w:r w:rsidRPr="000646F4">
        <w:rPr>
          <w:rStyle w:val="StyleUnderline"/>
        </w:rPr>
        <w:t xml:space="preserve"> to competition law enforcement</w:t>
      </w:r>
      <w:r w:rsidRPr="000646F4">
        <w:rPr>
          <w:sz w:val="16"/>
        </w:rPr>
        <w:t xml:space="preserve">.  </w:t>
      </w:r>
    </w:p>
    <w:p w14:paraId="51335FE2" w14:textId="77777777" w:rsidR="00410A90" w:rsidRPr="000646F4" w:rsidRDefault="00410A90" w:rsidP="00410A90">
      <w:pPr>
        <w:rPr>
          <w:sz w:val="16"/>
        </w:rPr>
      </w:pPr>
    </w:p>
    <w:p w14:paraId="7CCB7EB0" w14:textId="6FD843B7" w:rsidR="00410A90" w:rsidRPr="000646F4" w:rsidRDefault="00410A90" w:rsidP="00410A90">
      <w:pPr>
        <w:pStyle w:val="Heading4"/>
      </w:pPr>
      <w:r w:rsidRPr="000646F4">
        <w:t xml:space="preserve">Scenario One is </w:t>
      </w:r>
      <w:r w:rsidRPr="000646F4">
        <w:rPr>
          <w:u w:val="single"/>
        </w:rPr>
        <w:t>Brazil</w:t>
      </w:r>
      <w:r w:rsidRPr="000646F4">
        <w:t xml:space="preserve">: </w:t>
      </w:r>
    </w:p>
    <w:p w14:paraId="533B150E" w14:textId="77777777" w:rsidR="00FE6701" w:rsidRPr="000646F4" w:rsidRDefault="00FE6701" w:rsidP="00FE6701">
      <w:pPr>
        <w:pStyle w:val="Heading4"/>
        <w:rPr>
          <w:rFonts w:cs="Arial"/>
        </w:rPr>
      </w:pPr>
      <w:r w:rsidRPr="000646F4">
        <w:rPr>
          <w:rFonts w:cs="Arial"/>
        </w:rPr>
        <w:t xml:space="preserve">Brazil is seeking to </w:t>
      </w:r>
      <w:r w:rsidRPr="000646F4">
        <w:rPr>
          <w:rFonts w:cs="Arial"/>
          <w:u w:val="single"/>
        </w:rPr>
        <w:t>expand private enforcement</w:t>
      </w:r>
      <w:r w:rsidRPr="000646F4">
        <w:rPr>
          <w:rFonts w:cs="Arial"/>
        </w:rPr>
        <w:t>.</w:t>
      </w:r>
    </w:p>
    <w:p w14:paraId="0C2F5073" w14:textId="77777777" w:rsidR="00410A90" w:rsidRPr="000646F4" w:rsidRDefault="00410A90" w:rsidP="00410A90">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7" w:history="1">
        <w:r w:rsidRPr="000646F4">
          <w:rPr>
            <w:rStyle w:val="Hyperlink"/>
          </w:rPr>
          <w:t>https://ir.lawnet.fordham.edu/cgi/viewcontent.cgi?article=2690&amp;context=ilj</w:t>
        </w:r>
      </w:hyperlink>
      <w:r w:rsidRPr="000646F4">
        <w:rPr>
          <w:rStyle w:val="Hyperlink"/>
        </w:rPr>
        <w:t>;</w:t>
      </w:r>
      <w:r w:rsidRPr="000646F4">
        <w:t xml:space="preserve"> KS] </w:t>
      </w:r>
    </w:p>
    <w:p w14:paraId="0E2E03FA" w14:textId="77777777" w:rsidR="00410A90" w:rsidRPr="000646F4" w:rsidRDefault="00410A90" w:rsidP="00410A90">
      <w:pPr>
        <w:rPr>
          <w:sz w:val="16"/>
        </w:rPr>
      </w:pPr>
      <w:r w:rsidRPr="000646F4">
        <w:rPr>
          <w:rStyle w:val="StyleUnderline"/>
          <w:highlight w:val="cyan"/>
        </w:rPr>
        <w:t>Protection</w:t>
      </w:r>
      <w:r w:rsidRPr="000646F4">
        <w:rPr>
          <w:rStyle w:val="StyleUnderline"/>
        </w:rPr>
        <w:t xml:space="preserve"> under antitrust law </w:t>
      </w:r>
      <w:r w:rsidRPr="000646F4">
        <w:rPr>
          <w:rStyle w:val="StyleUnderline"/>
          <w:highlight w:val="cyan"/>
        </w:rPr>
        <w:t>is</w:t>
      </w:r>
      <w:r w:rsidRPr="000646F4">
        <w:rPr>
          <w:rStyle w:val="StyleUnderline"/>
        </w:rPr>
        <w:t xml:space="preserve"> principally </w:t>
      </w:r>
      <w:r w:rsidRPr="000646F4">
        <w:rPr>
          <w:rStyle w:val="StyleUnderline"/>
          <w:highlight w:val="cyan"/>
        </w:rPr>
        <w:t xml:space="preserve">realized through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redress objectives</w:t>
      </w:r>
      <w:r w:rsidRPr="000646F4">
        <w:rPr>
          <w:rStyle w:val="StyleUnderline"/>
        </w:rPr>
        <w:t>.</w:t>
      </w:r>
      <w:r w:rsidRPr="000646F4">
        <w:rPr>
          <w:sz w:val="16"/>
        </w:rPr>
        <w:t xml:space="preserve">71 </w:t>
      </w:r>
      <w:r w:rsidRPr="000646F4">
        <w:rPr>
          <w:rStyle w:val="StyleUnderline"/>
        </w:rPr>
        <w:t>Deterring anticompetitive conduct is achieved through criminalizing conduct and</w:t>
      </w:r>
      <w:r w:rsidRPr="000646F4">
        <w:rPr>
          <w:sz w:val="16"/>
        </w:rPr>
        <w:t xml:space="preserve"> </w:t>
      </w:r>
      <w:r w:rsidRPr="000646F4">
        <w:rPr>
          <w:sz w:val="16"/>
        </w:rPr>
        <w:lastRenderedPageBreak/>
        <w:t xml:space="preserve">allowing for the recovery of </w:t>
      </w:r>
      <w:r w:rsidRPr="000646F4">
        <w:rPr>
          <w:rStyle w:val="Emphasis"/>
          <w:iCs w:val="0"/>
        </w:rPr>
        <w:t>treble damages</w:t>
      </w:r>
      <w:r w:rsidRPr="000646F4">
        <w:rPr>
          <w:rStyle w:val="StyleUnderline"/>
        </w:rPr>
        <w:t xml:space="preserve"> in </w:t>
      </w:r>
      <w:r w:rsidRPr="000646F4">
        <w:rPr>
          <w:rStyle w:val="Emphasis"/>
          <w:iCs w:val="0"/>
        </w:rPr>
        <w:t>private litigation</w:t>
      </w:r>
      <w:r w:rsidRPr="000646F4">
        <w:rPr>
          <w:sz w:val="16"/>
        </w:rPr>
        <w:t xml:space="preserve">.72 In regard to private litigation, supporters of extraterritorial application highlight the </w:t>
      </w:r>
      <w:r w:rsidRPr="000646F4">
        <w:rPr>
          <w:rStyle w:val="Emphasis"/>
          <w:iCs w:val="0"/>
        </w:rPr>
        <w:t>powerful deterrent effect</w:t>
      </w:r>
      <w:r w:rsidRPr="000646F4">
        <w:rPr>
          <w:rStyle w:val="StyleUnderline"/>
        </w:rPr>
        <w:t xml:space="preserve"> of treble damage recovery in </w:t>
      </w:r>
      <w:r w:rsidRPr="000646F4">
        <w:rPr>
          <w:rStyle w:val="Emphasis"/>
          <w:iCs w:val="0"/>
          <w:highlight w:val="cyan"/>
        </w:rPr>
        <w:t>removing</w:t>
      </w:r>
      <w:r w:rsidRPr="000646F4">
        <w:rPr>
          <w:rStyle w:val="Emphasis"/>
          <w:iCs w:val="0"/>
        </w:rPr>
        <w:t xml:space="preserve"> the </w:t>
      </w:r>
      <w:r w:rsidRPr="000646F4">
        <w:rPr>
          <w:rStyle w:val="Emphasis"/>
          <w:iCs w:val="0"/>
          <w:highlight w:val="cyan"/>
        </w:rPr>
        <w:t>ability</w:t>
      </w:r>
      <w:r w:rsidRPr="000646F4">
        <w:rPr>
          <w:rStyle w:val="StyleUnderline"/>
          <w:highlight w:val="cyan"/>
        </w:rPr>
        <w:t xml:space="preserve"> of</w:t>
      </w:r>
      <w:r w:rsidRPr="000646F4">
        <w:rPr>
          <w:rStyle w:val="StyleUnderline"/>
        </w:rPr>
        <w:t xml:space="preserve"> international </w:t>
      </w:r>
      <w:r w:rsidRPr="000646F4">
        <w:rPr>
          <w:rStyle w:val="StyleUnderline"/>
          <w:highlight w:val="cyan"/>
        </w:rPr>
        <w:t xml:space="preserve">cartelists to </w:t>
      </w:r>
      <w:r w:rsidRPr="000646F4">
        <w:rPr>
          <w:rStyle w:val="Emphasis"/>
          <w:iCs w:val="0"/>
          <w:highlight w:val="cyan"/>
        </w:rPr>
        <w:t>subsidize</w:t>
      </w:r>
      <w:r w:rsidRPr="000646F4">
        <w:rPr>
          <w:rStyle w:val="StyleUnderline"/>
        </w:rPr>
        <w:t xml:space="preserve"> US </w:t>
      </w:r>
      <w:r w:rsidRPr="000646F4">
        <w:rPr>
          <w:rStyle w:val="StyleUnderline"/>
          <w:highlight w:val="cyan"/>
        </w:rPr>
        <w:t>operations through</w:t>
      </w:r>
      <w:r w:rsidRPr="000646F4">
        <w:rPr>
          <w:rStyle w:val="StyleUnderline"/>
        </w:rPr>
        <w:t xml:space="preserve"> foreign cartel </w:t>
      </w:r>
      <w:r w:rsidRPr="000646F4">
        <w:rPr>
          <w:rStyle w:val="StyleUnderline"/>
          <w:highlight w:val="cyan"/>
        </w:rPr>
        <w:t>profits</w:t>
      </w:r>
      <w:r w:rsidRPr="000646F4">
        <w:rPr>
          <w:sz w:val="16"/>
        </w:rPr>
        <w:t xml:space="preserve"> even in the face of domestic liability.73</w:t>
      </w:r>
    </w:p>
    <w:p w14:paraId="165B4A24" w14:textId="77777777" w:rsidR="00410A90" w:rsidRPr="000646F4" w:rsidRDefault="00410A90" w:rsidP="00410A90">
      <w:pPr>
        <w:rPr>
          <w:sz w:val="16"/>
        </w:rPr>
      </w:pPr>
      <w:r w:rsidRPr="000646F4">
        <w:rPr>
          <w:sz w:val="16"/>
        </w:rPr>
        <w:t xml:space="preserve">Indeed, </w:t>
      </w:r>
      <w:r w:rsidRPr="000646F4">
        <w:rPr>
          <w:rStyle w:val="StyleUnderline"/>
        </w:rPr>
        <w:t>antitrust regimes outside of the United States are increasingly recognizing that effective enforcement is costly and</w:t>
      </w:r>
      <w:r w:rsidRPr="000646F4">
        <w:rPr>
          <w:sz w:val="16"/>
        </w:rPr>
        <w:t xml:space="preserve">, thus, </w:t>
      </w:r>
      <w:r w:rsidRPr="000646F4">
        <w:rPr>
          <w:rStyle w:val="StyleUnderline"/>
        </w:rPr>
        <w:t>private actions for damages notwithstanding trebling bolsters enforcement without greater public expenditure</w:t>
      </w:r>
      <w:r w:rsidRPr="000646F4">
        <w:rPr>
          <w:sz w:val="16"/>
        </w:rPr>
        <w:t>.74 This recognition is underscored by the European Court of Justice (“ECJ”) in its 2001 Courage v Crehan decision:</w:t>
      </w:r>
    </w:p>
    <w:p w14:paraId="47380305" w14:textId="77777777" w:rsidR="00410A90" w:rsidRPr="000646F4" w:rsidRDefault="00410A90" w:rsidP="00410A90">
      <w:pPr>
        <w:rPr>
          <w:sz w:val="16"/>
        </w:rPr>
      </w:pPr>
      <w:r w:rsidRPr="000646F4">
        <w:rPr>
          <w:sz w:val="16"/>
        </w:rPr>
        <w:t xml:space="preserve">The full effectiveness of Article [101] of the [TFEU] and, in particular, </w:t>
      </w:r>
      <w:r w:rsidRPr="000646F4">
        <w:rPr>
          <w:rStyle w:val="StyleUnderline"/>
        </w:rPr>
        <w:t xml:space="preserve">the </w:t>
      </w:r>
      <w:r w:rsidRPr="000646F4">
        <w:rPr>
          <w:rStyle w:val="Emphasis"/>
          <w:iCs w:val="0"/>
          <w:highlight w:val="cyan"/>
        </w:rPr>
        <w:t>practical effect</w:t>
      </w:r>
      <w:r w:rsidRPr="000646F4">
        <w:rPr>
          <w:rStyle w:val="StyleUnderline"/>
          <w:highlight w:val="cyan"/>
        </w:rPr>
        <w:t xml:space="preserve"> of</w:t>
      </w:r>
      <w:r w:rsidRPr="000646F4">
        <w:rPr>
          <w:rStyle w:val="StyleUnderline"/>
        </w:rPr>
        <w:t xml:space="preserve"> the </w:t>
      </w:r>
      <w:r w:rsidRPr="000646F4">
        <w:rPr>
          <w:rStyle w:val="StyleUnderline"/>
          <w:highlight w:val="cyan"/>
        </w:rPr>
        <w:t>prohibition</w:t>
      </w:r>
      <w:r w:rsidRPr="000646F4">
        <w:rPr>
          <w:sz w:val="16"/>
        </w:rPr>
        <w:t xml:space="preserve"> laid down in Article [101(1)] </w:t>
      </w:r>
      <w:r w:rsidRPr="000646F4">
        <w:rPr>
          <w:rStyle w:val="StyleUnderline"/>
        </w:rPr>
        <w:t xml:space="preserve">would be put </w:t>
      </w:r>
      <w:r w:rsidRPr="000646F4">
        <w:rPr>
          <w:rStyle w:val="StyleUnderline"/>
          <w:highlight w:val="cyan"/>
        </w:rPr>
        <w:t xml:space="preserve">at risk if it were not open to </w:t>
      </w:r>
      <w:r w:rsidRPr="000646F4">
        <w:rPr>
          <w:rStyle w:val="Emphasis"/>
          <w:iCs w:val="0"/>
          <w:highlight w:val="cyan"/>
        </w:rPr>
        <w:t>any individual</w:t>
      </w:r>
      <w:r w:rsidRPr="000646F4">
        <w:rPr>
          <w:rStyle w:val="StyleUnderline"/>
          <w:highlight w:val="cyan"/>
        </w:rPr>
        <w:t xml:space="preserve"> to </w:t>
      </w:r>
      <w:r w:rsidRPr="000646F4">
        <w:rPr>
          <w:rStyle w:val="Emphasis"/>
          <w:iCs w:val="0"/>
          <w:highlight w:val="cyan"/>
        </w:rPr>
        <w:t>claim damages</w:t>
      </w:r>
      <w:r w:rsidRPr="000646F4">
        <w:rPr>
          <w:rStyle w:val="StyleUnderline"/>
        </w:rPr>
        <w:t xml:space="preserve"> for loss</w:t>
      </w:r>
      <w:r w:rsidRPr="000646F4">
        <w:rPr>
          <w:sz w:val="16"/>
        </w:rPr>
        <w:t xml:space="preserve"> caused to him </w:t>
      </w:r>
      <w:r w:rsidRPr="000646F4">
        <w:rPr>
          <w:rStyle w:val="StyleUnderline"/>
        </w:rPr>
        <w:t>by</w:t>
      </w:r>
      <w:r w:rsidRPr="000646F4">
        <w:rPr>
          <w:sz w:val="16"/>
        </w:rPr>
        <w:t xml:space="preserve"> a contract or by </w:t>
      </w:r>
      <w:r w:rsidRPr="000646F4">
        <w:rPr>
          <w:rStyle w:val="StyleUnderline"/>
        </w:rPr>
        <w:t>conduct liable to restrict or distort competition</w:t>
      </w:r>
      <w:r w:rsidRPr="000646F4">
        <w:rPr>
          <w:sz w:val="16"/>
        </w:rPr>
        <w:t xml:space="preserve">. Indeed, </w:t>
      </w:r>
      <w:r w:rsidRPr="000646F4">
        <w:rPr>
          <w:rStyle w:val="StyleUnderline"/>
        </w:rPr>
        <w:t xml:space="preserve">the </w:t>
      </w:r>
      <w:r w:rsidRPr="000646F4">
        <w:rPr>
          <w:rStyle w:val="Emphasis"/>
          <w:iCs w:val="0"/>
        </w:rPr>
        <w:t>existence</w:t>
      </w:r>
      <w:r w:rsidRPr="000646F4">
        <w:rPr>
          <w:rStyle w:val="StyleUnderline"/>
        </w:rPr>
        <w:t xml:space="preserve"> of such a right </w:t>
      </w:r>
      <w:r w:rsidRPr="000646F4">
        <w:rPr>
          <w:rStyle w:val="Emphasis"/>
          <w:iCs w:val="0"/>
        </w:rPr>
        <w:t>strengthens</w:t>
      </w:r>
      <w:r w:rsidRPr="000646F4">
        <w:rPr>
          <w:sz w:val="16"/>
        </w:rPr>
        <w:t xml:space="preserve"> the working of the Community </w:t>
      </w:r>
      <w:r w:rsidRPr="000646F4">
        <w:rPr>
          <w:rStyle w:val="StyleUnderline"/>
        </w:rPr>
        <w:t>competition rules and discourages</w:t>
      </w:r>
      <w:r w:rsidRPr="000646F4">
        <w:rPr>
          <w:sz w:val="16"/>
        </w:rPr>
        <w:t xml:space="preserve"> agreement or </w:t>
      </w:r>
      <w:r w:rsidRPr="000646F4">
        <w:rPr>
          <w:rStyle w:val="StyleUnderline"/>
        </w:rPr>
        <w:t>practices</w:t>
      </w:r>
      <w:r w:rsidRPr="000646F4">
        <w:rPr>
          <w:sz w:val="16"/>
        </w:rPr>
        <w:t xml:space="preserve"> . . . </w:t>
      </w:r>
      <w:r w:rsidRPr="000646F4">
        <w:rPr>
          <w:rStyle w:val="StyleUnderline"/>
        </w:rPr>
        <w:t>which</w:t>
      </w:r>
      <w:r w:rsidRPr="000646F4">
        <w:rPr>
          <w:sz w:val="16"/>
        </w:rPr>
        <w:t xml:space="preserve"> are liable to </w:t>
      </w:r>
      <w:r w:rsidRPr="000646F4">
        <w:rPr>
          <w:rStyle w:val="StyleUnderline"/>
        </w:rPr>
        <w:t>restrict</w:t>
      </w:r>
      <w:r w:rsidRPr="000646F4">
        <w:rPr>
          <w:sz w:val="16"/>
        </w:rPr>
        <w:t xml:space="preserve"> or distort </w:t>
      </w:r>
      <w:r w:rsidRPr="000646F4">
        <w:rPr>
          <w:rStyle w:val="StyleUnderline"/>
        </w:rPr>
        <w:t>competition</w:t>
      </w:r>
      <w:r w:rsidRPr="000646F4">
        <w:rPr>
          <w:sz w:val="16"/>
        </w:rPr>
        <w:t>. From that point of view, actions for damages before the national courts can make a significant contribution to the maintenance of effective competition in the Community.75</w:t>
      </w:r>
    </w:p>
    <w:p w14:paraId="4AD8BCA5" w14:textId="77777777" w:rsidR="00410A90" w:rsidRPr="000646F4" w:rsidRDefault="00410A90" w:rsidP="00410A90">
      <w:pPr>
        <w:rPr>
          <w:sz w:val="16"/>
        </w:rPr>
      </w:pPr>
      <w:r w:rsidRPr="000646F4">
        <w:rPr>
          <w:sz w:val="16"/>
        </w:rPr>
        <w:t xml:space="preserve">As a result, </w:t>
      </w:r>
      <w:r w:rsidRPr="000646F4">
        <w:rPr>
          <w:rStyle w:val="StyleUnderline"/>
        </w:rPr>
        <w:t>governments around the globe</w:t>
      </w:r>
      <w:r w:rsidRPr="000646F4">
        <w:rPr>
          <w:sz w:val="16"/>
        </w:rPr>
        <w:t xml:space="preserve"> have increasingly initiated or </w:t>
      </w:r>
      <w:r w:rsidRPr="000646F4">
        <w:rPr>
          <w:rStyle w:val="StyleUnderline"/>
        </w:rPr>
        <w:t>bolstered the ability for private parties to recover from harms created by unlawful anticompetitive</w:t>
      </w:r>
      <w:r w:rsidRPr="000646F4">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0646F4">
        <w:rPr>
          <w:rStyle w:val="StyleUnderline"/>
        </w:rPr>
        <w:t xml:space="preserve">The </w:t>
      </w:r>
      <w:r w:rsidRPr="000646F4">
        <w:rPr>
          <w:rStyle w:val="StyleUnderline"/>
          <w:highlight w:val="cyan"/>
        </w:rPr>
        <w:t>EC Directive</w:t>
      </w:r>
      <w:r w:rsidRPr="000646F4">
        <w:rPr>
          <w:rStyle w:val="StyleUnderline"/>
        </w:rPr>
        <w:t xml:space="preserve"> was the </w:t>
      </w:r>
      <w:r w:rsidRPr="000646F4">
        <w:rPr>
          <w:rStyle w:val="StyleUnderline"/>
          <w:highlight w:val="cyan"/>
        </w:rPr>
        <w:t>culmination of “</w:t>
      </w:r>
      <w:r w:rsidRPr="000646F4">
        <w:rPr>
          <w:rStyle w:val="Emphasis"/>
          <w:iCs w:val="0"/>
          <w:highlight w:val="cyan"/>
        </w:rPr>
        <w:t>wide spread support</w:t>
      </w:r>
      <w:r w:rsidRPr="000646F4">
        <w:rPr>
          <w:rStyle w:val="StyleUnderline"/>
        </w:rPr>
        <w:t xml:space="preserve"> in Europe </w:t>
      </w:r>
      <w:r w:rsidRPr="000646F4">
        <w:rPr>
          <w:rStyle w:val="StyleUnderline"/>
          <w:highlight w:val="cyan"/>
        </w:rPr>
        <w:t>for</w:t>
      </w:r>
      <w:r w:rsidRPr="000646F4">
        <w:rPr>
          <w:rStyle w:val="StyleUnderline"/>
        </w:rPr>
        <w:t xml:space="preserve"> the </w:t>
      </w:r>
      <w:r w:rsidRPr="000646F4">
        <w:rPr>
          <w:rStyle w:val="StyleUnderline"/>
          <w:highlight w:val="cyan"/>
        </w:rPr>
        <w:t>principle that</w:t>
      </w:r>
      <w:r w:rsidRPr="000646F4">
        <w:rPr>
          <w:sz w:val="16"/>
        </w:rPr>
        <w:t xml:space="preserve"> legal and natural </w:t>
      </w:r>
      <w:r w:rsidRPr="000646F4">
        <w:rPr>
          <w:rStyle w:val="StyleUnderline"/>
          <w:highlight w:val="cyan"/>
        </w:rPr>
        <w:t>persons who suffered a loss</w:t>
      </w:r>
      <w:r w:rsidRPr="000646F4">
        <w:rPr>
          <w:rStyle w:val="StyleUnderline"/>
        </w:rPr>
        <w:t xml:space="preserve"> as a result of an antitrust infringement </w:t>
      </w:r>
      <w:r w:rsidRPr="000646F4">
        <w:rPr>
          <w:rStyle w:val="StyleUnderline"/>
          <w:highlight w:val="cyan"/>
        </w:rPr>
        <w:t xml:space="preserve">should be </w:t>
      </w:r>
      <w:r w:rsidRPr="000646F4">
        <w:rPr>
          <w:rStyle w:val="Emphasis"/>
          <w:iCs w:val="0"/>
          <w:highlight w:val="cyan"/>
        </w:rPr>
        <w:t>entitled</w:t>
      </w:r>
      <w:r w:rsidRPr="000646F4">
        <w:rPr>
          <w:rStyle w:val="StyleUnderline"/>
          <w:highlight w:val="cyan"/>
        </w:rPr>
        <w:t xml:space="preserve"> to </w:t>
      </w:r>
      <w:r w:rsidRPr="000646F4">
        <w:rPr>
          <w:rStyle w:val="Emphasis"/>
          <w:iCs w:val="0"/>
          <w:highlight w:val="cyan"/>
        </w:rPr>
        <w:t>recover damages</w:t>
      </w:r>
      <w:r w:rsidRPr="000646F4">
        <w:rPr>
          <w:rStyle w:val="StyleUnderline"/>
        </w:rPr>
        <w:t xml:space="preserve"> to </w:t>
      </w:r>
      <w:r w:rsidRPr="000646F4">
        <w:rPr>
          <w:rStyle w:val="Emphasis"/>
          <w:iCs w:val="0"/>
        </w:rPr>
        <w:t>compensate</w:t>
      </w:r>
      <w:r w:rsidRPr="000646F4">
        <w:rPr>
          <w:rStyle w:val="StyleUnderline"/>
        </w:rPr>
        <w:t xml:space="preserve"> them for that loss</w:t>
      </w:r>
      <w:r w:rsidRPr="000646F4">
        <w:rPr>
          <w:sz w:val="16"/>
        </w:rPr>
        <w:t>.”77</w:t>
      </w:r>
    </w:p>
    <w:p w14:paraId="77C9DA02" w14:textId="77777777" w:rsidR="00410A90" w:rsidRPr="000646F4" w:rsidRDefault="00410A90" w:rsidP="00410A90">
      <w:pPr>
        <w:rPr>
          <w:sz w:val="16"/>
        </w:rPr>
      </w:pPr>
      <w:r w:rsidRPr="000646F4">
        <w:rPr>
          <w:rStyle w:val="Emphasis"/>
          <w:iCs w:val="0"/>
          <w:highlight w:val="cyan"/>
        </w:rPr>
        <w:t>Brazil</w:t>
      </w:r>
      <w:r w:rsidRPr="000646F4">
        <w:rPr>
          <w:rStyle w:val="StyleUnderline"/>
        </w:rPr>
        <w:t xml:space="preserve"> presents another example of a jurisdiction </w:t>
      </w:r>
      <w:r w:rsidRPr="000646F4">
        <w:rPr>
          <w:rStyle w:val="Emphasis"/>
          <w:iCs w:val="0"/>
          <w:highlight w:val="cyan"/>
        </w:rPr>
        <w:t>seeking</w:t>
      </w:r>
      <w:r w:rsidRPr="000646F4">
        <w:rPr>
          <w:rStyle w:val="StyleUnderline"/>
          <w:highlight w:val="cyan"/>
        </w:rPr>
        <w:t xml:space="preserve"> to have an </w:t>
      </w:r>
      <w:r w:rsidRPr="000646F4">
        <w:rPr>
          <w:rStyle w:val="Emphasis"/>
          <w:iCs w:val="0"/>
          <w:highlight w:val="cyan"/>
        </w:rPr>
        <w:t>expanded</w:t>
      </w:r>
      <w:r w:rsidRPr="000646F4">
        <w:rPr>
          <w:rStyle w:val="Emphasis"/>
          <w:iCs w:val="0"/>
        </w:rPr>
        <w:t xml:space="preserve"> private enforcement </w:t>
      </w:r>
      <w:r w:rsidRPr="000646F4">
        <w:rPr>
          <w:rStyle w:val="Emphasis"/>
          <w:iCs w:val="0"/>
          <w:highlight w:val="cyan"/>
        </w:rPr>
        <w:t>regime</w:t>
      </w:r>
      <w:r w:rsidRPr="000646F4">
        <w:rPr>
          <w:sz w:val="16"/>
        </w:rPr>
        <w:t xml:space="preserve"> </w:t>
      </w:r>
      <w:r w:rsidRPr="000646F4">
        <w:rPr>
          <w:rStyle w:val="StyleUnderline"/>
        </w:rPr>
        <w:t>complement its public enforcement efforts</w:t>
      </w:r>
      <w:r w:rsidRPr="000646F4">
        <w:rPr>
          <w:sz w:val="16"/>
        </w:rPr>
        <w:t xml:space="preserve">.78 In lieu of treble damages or other incentives for pursuing private recovery, </w:t>
      </w:r>
      <w:r w:rsidRPr="000646F4">
        <w:rPr>
          <w:rStyle w:val="StyleUnderline"/>
        </w:rPr>
        <w:t>the Brazil’s Administrative Council of Economic Defence (“</w:t>
      </w:r>
      <w:r w:rsidRPr="000646F4">
        <w:rPr>
          <w:rStyle w:val="Emphasis"/>
          <w:iCs w:val="0"/>
          <w:highlight w:val="cyan"/>
        </w:rPr>
        <w:t>CADE</w:t>
      </w:r>
      <w:r w:rsidRPr="000646F4">
        <w:rPr>
          <w:rStyle w:val="StyleUnderline"/>
          <w:highlight w:val="cyan"/>
        </w:rPr>
        <w:t xml:space="preserve">”) has </w:t>
      </w:r>
      <w:r w:rsidRPr="000646F4">
        <w:rPr>
          <w:rStyle w:val="Emphasis"/>
          <w:iCs w:val="0"/>
          <w:highlight w:val="cyan"/>
        </w:rPr>
        <w:t>searched</w:t>
      </w:r>
      <w:r w:rsidRPr="000646F4">
        <w:rPr>
          <w:rStyle w:val="StyleUnderline"/>
          <w:highlight w:val="cyan"/>
        </w:rPr>
        <w:t xml:space="preserve"> for</w:t>
      </w:r>
      <w:r w:rsidRPr="000646F4">
        <w:rPr>
          <w:rStyle w:val="StyleUnderline"/>
        </w:rPr>
        <w:t xml:space="preserve"> </w:t>
      </w:r>
      <w:r w:rsidRPr="000646F4">
        <w:rPr>
          <w:rStyle w:val="Emphasis"/>
          <w:iCs w:val="0"/>
        </w:rPr>
        <w:t>new</w:t>
      </w:r>
      <w:r w:rsidRPr="000646F4">
        <w:rPr>
          <w:rStyle w:val="StyleUnderline"/>
        </w:rPr>
        <w:t xml:space="preserve"> and </w:t>
      </w:r>
      <w:r w:rsidRPr="000646F4">
        <w:rPr>
          <w:rStyle w:val="Emphasis"/>
          <w:iCs w:val="0"/>
        </w:rPr>
        <w:t xml:space="preserve">more effective </w:t>
      </w:r>
      <w:r w:rsidRPr="000646F4">
        <w:rPr>
          <w:rStyle w:val="Emphasis"/>
          <w:iCs w:val="0"/>
          <w:highlight w:val="cyan"/>
        </w:rPr>
        <w:t>ways</w:t>
      </w:r>
      <w:r w:rsidRPr="000646F4">
        <w:rPr>
          <w:rStyle w:val="StyleUnderline"/>
          <w:highlight w:val="cyan"/>
        </w:rPr>
        <w:t xml:space="preserve"> to</w:t>
      </w:r>
      <w:r w:rsidRPr="000646F4">
        <w:rPr>
          <w:rStyle w:val="StyleUnderline"/>
        </w:rPr>
        <w:t xml:space="preserve"> encourage victims to </w:t>
      </w:r>
      <w:r w:rsidRPr="000646F4">
        <w:rPr>
          <w:rStyle w:val="Emphasis"/>
          <w:iCs w:val="0"/>
          <w:highlight w:val="cyan"/>
        </w:rPr>
        <w:t>claim damages collectively</w:t>
      </w:r>
      <w:r w:rsidRPr="000646F4">
        <w:rPr>
          <w:rStyle w:val="StyleUnderline"/>
        </w:rPr>
        <w:t xml:space="preserve"> with the object to </w:t>
      </w:r>
      <w:r w:rsidRPr="000646F4">
        <w:rPr>
          <w:rStyle w:val="Emphasis"/>
          <w:iCs w:val="0"/>
        </w:rPr>
        <w:t>amplify</w:t>
      </w:r>
      <w:r w:rsidRPr="000646F4">
        <w:rPr>
          <w:rStyle w:val="StyleUnderline"/>
        </w:rPr>
        <w:t xml:space="preserve"> the </w:t>
      </w:r>
      <w:r w:rsidRPr="000646F4">
        <w:rPr>
          <w:rStyle w:val="Emphasis"/>
          <w:iCs w:val="0"/>
        </w:rPr>
        <w:t>deterrent effect</w:t>
      </w:r>
      <w:r w:rsidRPr="000646F4">
        <w:rPr>
          <w:rStyle w:val="StyleUnderline"/>
        </w:rPr>
        <w:t xml:space="preserve"> of </w:t>
      </w:r>
      <w:r w:rsidRPr="000646F4">
        <w:rPr>
          <w:rStyle w:val="Emphasis"/>
          <w:iCs w:val="0"/>
        </w:rPr>
        <w:t>CADE’s decisions</w:t>
      </w:r>
      <w:r w:rsidRPr="000646F4">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5ECF2946" w14:textId="77777777" w:rsidR="00FE6701" w:rsidRPr="000646F4" w:rsidRDefault="00FE6701" w:rsidP="00FE6701">
      <w:pPr>
        <w:pStyle w:val="Heading4"/>
      </w:pPr>
      <w:r w:rsidRPr="000646F4">
        <w:t xml:space="preserve">They face </w:t>
      </w:r>
      <w:r w:rsidRPr="000646F4">
        <w:rPr>
          <w:u w:val="single"/>
        </w:rPr>
        <w:t>economic crisis</w:t>
      </w:r>
      <w:r w:rsidRPr="000646F4">
        <w:t xml:space="preserve">, but antitrust </w:t>
      </w:r>
      <w:r w:rsidRPr="000646F4">
        <w:rPr>
          <w:u w:val="single"/>
        </w:rPr>
        <w:t>revives</w:t>
      </w:r>
      <w:r w:rsidRPr="000646F4">
        <w:t xml:space="preserve"> their economy.</w:t>
      </w:r>
    </w:p>
    <w:p w14:paraId="20960F67" w14:textId="77777777" w:rsidR="00410A90" w:rsidRPr="000646F4" w:rsidRDefault="00410A90" w:rsidP="00410A90">
      <w:r w:rsidRPr="000646F4">
        <w:rPr>
          <w:rStyle w:val="Style13ptBold"/>
        </w:rPr>
        <w:t>Ribeiro et al ’20</w:t>
      </w:r>
      <w:r w:rsidRPr="000646F4">
        <w:t xml:space="preserve"> [Amadeu; December 9; Partners and Associate at Mattos Filho, Veiga Filho, Marrey Jr e Quiroga Advogados; Competition Policy International, “Brazilian Competition Law and M&amp;A: Key Elements to Bear in the Current Context of the Global Economy,” </w:t>
      </w:r>
      <w:hyperlink r:id="rId18" w:history="1">
        <w:r w:rsidRPr="000646F4">
          <w:rPr>
            <w:rStyle w:val="Hyperlink"/>
          </w:rPr>
          <w:t>https://www.competitionpolicyinternational.com/brazilian-competition-law-and-ma-key-elements-to-bear-in-the-current-context-of-the-global-economy/</w:t>
        </w:r>
      </w:hyperlink>
      <w:r w:rsidRPr="000646F4">
        <w:t>; KS]</w:t>
      </w:r>
    </w:p>
    <w:p w14:paraId="37D99AC4" w14:textId="77777777" w:rsidR="00410A90" w:rsidRPr="000646F4" w:rsidRDefault="00410A90" w:rsidP="00410A90">
      <w:pPr>
        <w:rPr>
          <w:sz w:val="16"/>
        </w:rPr>
      </w:pPr>
      <w:r w:rsidRPr="000646F4">
        <w:rPr>
          <w:rStyle w:val="StyleUnderline"/>
        </w:rPr>
        <w:t>The level of antitrust scrutiny</w:t>
      </w:r>
      <w:r w:rsidRPr="000646F4">
        <w:rPr>
          <w:sz w:val="16"/>
        </w:rPr>
        <w:t xml:space="preserve"> of M&amp;A transactions </w:t>
      </w:r>
      <w:r w:rsidRPr="000646F4">
        <w:rPr>
          <w:rStyle w:val="StyleUnderline"/>
        </w:rPr>
        <w:t>in Brazil has significantly increased</w:t>
      </w:r>
      <w:r w:rsidRPr="000646F4">
        <w:rPr>
          <w:sz w:val="16"/>
        </w:rPr>
        <w:t xml:space="preserve"> over the past few years, </w:t>
      </w:r>
      <w:r w:rsidRPr="000646F4">
        <w:rPr>
          <w:rStyle w:val="StyleUnderline"/>
        </w:rPr>
        <w:t xml:space="preserve">with several transactions being subject to </w:t>
      </w:r>
      <w:r w:rsidRPr="000646F4">
        <w:rPr>
          <w:rStyle w:val="Emphasis"/>
          <w:iCs w:val="0"/>
        </w:rPr>
        <w:t>in-depth review</w:t>
      </w:r>
      <w:r w:rsidRPr="000646F4">
        <w:rPr>
          <w:rStyle w:val="StyleUnderline"/>
        </w:rPr>
        <w:t xml:space="preserve">, </w:t>
      </w:r>
      <w:r w:rsidRPr="000646F4">
        <w:rPr>
          <w:rStyle w:val="Emphasis"/>
          <w:iCs w:val="0"/>
        </w:rPr>
        <w:t>remedies</w:t>
      </w:r>
      <w:r w:rsidRPr="000646F4">
        <w:rPr>
          <w:rStyle w:val="StyleUnderline"/>
        </w:rPr>
        <w:t xml:space="preserve">, or even rejected </w:t>
      </w:r>
      <w:r w:rsidRPr="000646F4">
        <w:rPr>
          <w:rStyle w:val="StyleUnderline"/>
        </w:rPr>
        <w:lastRenderedPageBreak/>
        <w:t>by</w:t>
      </w:r>
      <w:r w:rsidRPr="000646F4">
        <w:rPr>
          <w:sz w:val="16"/>
        </w:rPr>
        <w:t xml:space="preserve"> the Administrative Council for Economic Defense </w:t>
      </w:r>
      <w:r w:rsidRPr="000646F4">
        <w:rPr>
          <w:rStyle w:val="StyleUnderline"/>
        </w:rPr>
        <w:t>(“</w:t>
      </w:r>
      <w:r w:rsidRPr="000646F4">
        <w:rPr>
          <w:rStyle w:val="Emphasis"/>
          <w:iCs w:val="0"/>
          <w:highlight w:val="cyan"/>
        </w:rPr>
        <w:t>CADE</w:t>
      </w:r>
      <w:r w:rsidRPr="000646F4">
        <w:rPr>
          <w:rStyle w:val="StyleUnderline"/>
        </w:rPr>
        <w:t xml:space="preserve">”). This has </w:t>
      </w:r>
      <w:r w:rsidRPr="000646F4">
        <w:rPr>
          <w:rStyle w:val="StyleUnderline"/>
          <w:highlight w:val="cyan"/>
        </w:rPr>
        <w:t>made</w:t>
      </w:r>
      <w:r w:rsidRPr="000646F4">
        <w:rPr>
          <w:rStyle w:val="StyleUnderline"/>
        </w:rPr>
        <w:t xml:space="preserve"> </w:t>
      </w:r>
      <w:r w:rsidRPr="000646F4">
        <w:rPr>
          <w:rStyle w:val="Emphasis"/>
          <w:iCs w:val="0"/>
          <w:highlight w:val="cyan"/>
        </w:rPr>
        <w:t>antitrust</w:t>
      </w:r>
      <w:r w:rsidRPr="000646F4">
        <w:rPr>
          <w:rStyle w:val="StyleUnderline"/>
          <w:highlight w:val="cyan"/>
        </w:rPr>
        <w:t xml:space="preserve"> a </w:t>
      </w:r>
      <w:r w:rsidRPr="000646F4">
        <w:rPr>
          <w:rStyle w:val="Emphasis"/>
          <w:iCs w:val="0"/>
          <w:highlight w:val="cyan"/>
        </w:rPr>
        <w:t>key aspect</w:t>
      </w:r>
      <w:r w:rsidRPr="000646F4">
        <w:rPr>
          <w:sz w:val="16"/>
        </w:rPr>
        <w:t xml:space="preserve"> in the negotiation of many M&amp;A transactions. One must evaluate in advance the likelihood of a given transaction being unconditionally 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0646F4">
        <w:rPr>
          <w:rStyle w:val="StyleUnderline"/>
        </w:rPr>
        <w:t xml:space="preserve">This </w:t>
      </w:r>
      <w:r w:rsidRPr="000646F4">
        <w:rPr>
          <w:rStyle w:val="StyleUnderline"/>
          <w:highlight w:val="cyan"/>
        </w:rPr>
        <w:t>discussion becomes</w:t>
      </w:r>
      <w:r w:rsidRPr="000646F4">
        <w:rPr>
          <w:rStyle w:val="StyleUnderline"/>
        </w:rPr>
        <w:t xml:space="preserve"> </w:t>
      </w:r>
      <w:r w:rsidRPr="000646F4">
        <w:rPr>
          <w:rStyle w:val="Emphasis"/>
          <w:iCs w:val="0"/>
        </w:rPr>
        <w:t xml:space="preserve">even more </w:t>
      </w:r>
      <w:r w:rsidRPr="000646F4">
        <w:rPr>
          <w:rStyle w:val="Emphasis"/>
          <w:iCs w:val="0"/>
          <w:highlight w:val="cyan"/>
        </w:rPr>
        <w:t>relevant</w:t>
      </w:r>
      <w:r w:rsidRPr="000646F4">
        <w:rPr>
          <w:rStyle w:val="StyleUnderline"/>
          <w:highlight w:val="cyan"/>
        </w:rPr>
        <w:t xml:space="preserve"> in</w:t>
      </w:r>
      <w:r w:rsidRPr="000646F4">
        <w:t xml:space="preserve"> </w:t>
      </w:r>
      <w:r w:rsidRPr="000646F4">
        <w:rPr>
          <w:sz w:val="16"/>
        </w:rPr>
        <w:t xml:space="preserve">times of </w:t>
      </w:r>
      <w:r w:rsidRPr="000646F4">
        <w:rPr>
          <w:rStyle w:val="Emphasis"/>
          <w:iCs w:val="0"/>
          <w:highlight w:val="cyan"/>
        </w:rPr>
        <w:t>crisis</w:t>
      </w:r>
      <w:r w:rsidRPr="000646F4">
        <w:rPr>
          <w:rStyle w:val="StyleUnderline"/>
          <w:highlight w:val="cyan"/>
        </w:rPr>
        <w:t>,</w:t>
      </w:r>
      <w:r w:rsidRPr="000646F4">
        <w:rPr>
          <w:rStyle w:val="StyleUnderline"/>
        </w:rPr>
        <w:t xml:space="preserve"> when timing, flexibility and creativity to find </w:t>
      </w:r>
      <w:r w:rsidRPr="000646F4">
        <w:rPr>
          <w:rStyle w:val="Emphasis"/>
          <w:iCs w:val="0"/>
          <w:highlight w:val="cyan"/>
        </w:rPr>
        <w:t>reasonable solutions</w:t>
      </w:r>
      <w:r w:rsidRPr="000646F4">
        <w:rPr>
          <w:rStyle w:val="StyleUnderline"/>
          <w:highlight w:val="cyan"/>
        </w:rPr>
        <w:t xml:space="preserve"> become </w:t>
      </w:r>
      <w:r w:rsidRPr="000646F4">
        <w:rPr>
          <w:rStyle w:val="Emphasis"/>
          <w:iCs w:val="0"/>
          <w:highlight w:val="cyan"/>
        </w:rPr>
        <w:t>critical</w:t>
      </w:r>
      <w:r w:rsidRPr="000646F4">
        <w:rPr>
          <w:rStyle w:val="StyleUnderline"/>
        </w:rPr>
        <w:t xml:space="preserve"> for practitioners and enforcers</w:t>
      </w:r>
      <w:r w:rsidRPr="000646F4">
        <w:rPr>
          <w:sz w:val="16"/>
        </w:rPr>
        <w:t xml:space="preserve"> alike. However soon the end of the </w:t>
      </w:r>
      <w:r w:rsidRPr="000646F4">
        <w:rPr>
          <w:rStyle w:val="Emphasis"/>
          <w:iCs w:val="0"/>
        </w:rPr>
        <w:t xml:space="preserve">current </w:t>
      </w:r>
      <w:r w:rsidRPr="000646F4">
        <w:rPr>
          <w:rStyle w:val="Emphasis"/>
          <w:iCs w:val="0"/>
          <w:highlight w:val="cyan"/>
        </w:rPr>
        <w:t>health crisis</w:t>
      </w:r>
      <w:r w:rsidRPr="000646F4">
        <w:rPr>
          <w:sz w:val="16"/>
        </w:rPr>
        <w:t xml:space="preserve"> will come, its </w:t>
      </w:r>
      <w:r w:rsidRPr="000646F4">
        <w:rPr>
          <w:rStyle w:val="Emphasis"/>
          <w:iCs w:val="0"/>
          <w:highlight w:val="cyan"/>
        </w:rPr>
        <w:t>negative effects</w:t>
      </w:r>
      <w:r w:rsidRPr="000646F4">
        <w:rPr>
          <w:rStyle w:val="StyleUnderline"/>
          <w:highlight w:val="cyan"/>
        </w:rPr>
        <w:t xml:space="preserve"> on the</w:t>
      </w:r>
      <w:r w:rsidRPr="000646F4">
        <w:rPr>
          <w:rStyle w:val="StyleUnderline"/>
        </w:rPr>
        <w:t xml:space="preserve"> </w:t>
      </w:r>
      <w:r w:rsidRPr="000646F4">
        <w:rPr>
          <w:rStyle w:val="Emphasis"/>
          <w:iCs w:val="0"/>
          <w:highlight w:val="cyan"/>
        </w:rPr>
        <w:t>Brazilian economy</w:t>
      </w:r>
      <w:r w:rsidRPr="000646F4">
        <w:rPr>
          <w:rStyle w:val="StyleUnderline"/>
          <w:highlight w:val="cyan"/>
        </w:rPr>
        <w:t xml:space="preserve"> are </w:t>
      </w:r>
      <w:r w:rsidRPr="000646F4">
        <w:rPr>
          <w:rStyle w:val="Emphasis"/>
          <w:iCs w:val="0"/>
          <w:highlight w:val="cyan"/>
        </w:rPr>
        <w:t>visible</w:t>
      </w:r>
      <w:r w:rsidRPr="000646F4">
        <w:rPr>
          <w:rStyle w:val="StyleUnderline"/>
          <w:highlight w:val="cyan"/>
        </w:rPr>
        <w:t xml:space="preserve"> and </w:t>
      </w:r>
      <w:r w:rsidRPr="000646F4">
        <w:rPr>
          <w:rStyle w:val="Emphasis"/>
          <w:iCs w:val="0"/>
          <w:highlight w:val="cyan"/>
        </w:rPr>
        <w:t>will</w:t>
      </w:r>
      <w:r w:rsidRPr="000646F4">
        <w:rPr>
          <w:sz w:val="16"/>
        </w:rPr>
        <w:t xml:space="preserve"> likely </w:t>
      </w:r>
      <w:r w:rsidRPr="000646F4">
        <w:rPr>
          <w:rStyle w:val="Emphasis"/>
          <w:iCs w:val="0"/>
          <w:highlight w:val="cyan"/>
        </w:rPr>
        <w:t>worsen</w:t>
      </w:r>
      <w:r w:rsidRPr="000646F4">
        <w:rPr>
          <w:rStyle w:val="StyleUnderline"/>
        </w:rPr>
        <w:t xml:space="preserve">. </w:t>
      </w:r>
      <w:r w:rsidRPr="000646F4">
        <w:rPr>
          <w:rStyle w:val="Emphasis"/>
          <w:iCs w:val="0"/>
        </w:rPr>
        <w:t>Against this background</w:t>
      </w:r>
      <w:r w:rsidRPr="000646F4">
        <w:rPr>
          <w:rStyle w:val="StyleUnderline"/>
        </w:rPr>
        <w:t>, we cover</w:t>
      </w:r>
      <w:r w:rsidRPr="000646F4">
        <w:rPr>
          <w:sz w:val="16"/>
        </w:rPr>
        <w:t xml:space="preserve"> in this article a few key elements in </w:t>
      </w:r>
      <w:r w:rsidRPr="000646F4">
        <w:rPr>
          <w:rStyle w:val="Emphasis"/>
          <w:iCs w:val="0"/>
        </w:rPr>
        <w:t xml:space="preserve">Brazilian </w:t>
      </w:r>
      <w:r w:rsidRPr="000646F4">
        <w:rPr>
          <w:rStyle w:val="Emphasis"/>
          <w:iCs w:val="0"/>
          <w:highlight w:val="cyan"/>
        </w:rPr>
        <w:t>competition</w:t>
      </w:r>
      <w:r w:rsidRPr="000646F4">
        <w:rPr>
          <w:rStyle w:val="Emphasis"/>
          <w:iCs w:val="0"/>
        </w:rPr>
        <w:t xml:space="preserve"> law</w:t>
      </w:r>
      <w:r w:rsidRPr="000646F4">
        <w:rPr>
          <w:rStyle w:val="StyleUnderline"/>
        </w:rPr>
        <w:t xml:space="preserve"> and practice</w:t>
      </w:r>
      <w:r w:rsidRPr="000646F4">
        <w:rPr>
          <w:sz w:val="16"/>
        </w:rPr>
        <w:t xml:space="preserve"> that may be </w:t>
      </w:r>
      <w:r w:rsidRPr="000646F4">
        <w:rPr>
          <w:rStyle w:val="StyleUnderline"/>
          <w:highlight w:val="cyan"/>
        </w:rPr>
        <w:t>of</w:t>
      </w:r>
      <w:r w:rsidRPr="000646F4">
        <w:rPr>
          <w:rStyle w:val="StyleUnderline"/>
        </w:rPr>
        <w:t xml:space="preserve"> </w:t>
      </w:r>
      <w:r w:rsidRPr="000646F4">
        <w:rPr>
          <w:rStyle w:val="Emphasis"/>
          <w:iCs w:val="0"/>
        </w:rPr>
        <w:t xml:space="preserve">particular </w:t>
      </w:r>
      <w:r w:rsidRPr="000646F4">
        <w:rPr>
          <w:rStyle w:val="Emphasis"/>
          <w:iCs w:val="0"/>
          <w:highlight w:val="cyan"/>
        </w:rPr>
        <w:t>relevance</w:t>
      </w:r>
      <w:r w:rsidRPr="000646F4">
        <w:rPr>
          <w:rStyle w:val="StyleUnderline"/>
          <w:highlight w:val="cyan"/>
        </w:rPr>
        <w:t xml:space="preserve"> during</w:t>
      </w:r>
      <w:r w:rsidRPr="000646F4">
        <w:rPr>
          <w:sz w:val="16"/>
        </w:rPr>
        <w:t xml:space="preserve"> these times of </w:t>
      </w:r>
      <w:r w:rsidRPr="000646F4">
        <w:rPr>
          <w:rStyle w:val="Emphasis"/>
          <w:iCs w:val="0"/>
          <w:highlight w:val="cyan"/>
        </w:rPr>
        <w:t>economic crisis</w:t>
      </w:r>
      <w:r w:rsidRPr="000646F4">
        <w:rPr>
          <w:sz w:val="16"/>
        </w:rPr>
        <w:t xml:space="preserve">. </w:t>
      </w:r>
    </w:p>
    <w:p w14:paraId="503487B4" w14:textId="77777777" w:rsidR="00FE6701" w:rsidRPr="000646F4" w:rsidRDefault="00FE6701" w:rsidP="00FE6701">
      <w:pPr>
        <w:pStyle w:val="Heading4"/>
      </w:pPr>
      <w:r w:rsidRPr="000646F4">
        <w:t xml:space="preserve">Brazilian growth </w:t>
      </w:r>
      <w:r w:rsidRPr="000646F4">
        <w:rPr>
          <w:u w:val="single"/>
        </w:rPr>
        <w:t>ends</w:t>
      </w:r>
      <w:r w:rsidRPr="000646F4">
        <w:t xml:space="preserve"> Amazon deforestation.</w:t>
      </w:r>
    </w:p>
    <w:p w14:paraId="22113192" w14:textId="77777777" w:rsidR="00410A90" w:rsidRPr="000646F4" w:rsidRDefault="00410A90" w:rsidP="00410A90">
      <w:r w:rsidRPr="000646F4">
        <w:rPr>
          <w:rStyle w:val="Style13ptBold"/>
        </w:rPr>
        <w:t>Richards ’21</w:t>
      </w:r>
      <w:r w:rsidRPr="000646F4">
        <w:t xml:space="preserve"> [Peter; April 19; Adjunct Professor, George Washington University; The Conversation, “Brazil’s Economic Crisis, Prolonged by COVID-19, Poses an Enormous Challenge to the Amazon,” </w:t>
      </w:r>
      <w:hyperlink r:id="rId19" w:history="1">
        <w:r w:rsidRPr="000646F4">
          <w:rPr>
            <w:rStyle w:val="Hyperlink"/>
          </w:rPr>
          <w:t>https://theconversation.com/brazils-economic-crisis-prolonged-by-covid-19-poses-an-enormous-challenge-to-the-amazon-157556</w:t>
        </w:r>
      </w:hyperlink>
      <w:r w:rsidRPr="000646F4">
        <w:t>; KS]</w:t>
      </w:r>
    </w:p>
    <w:p w14:paraId="08A76E42" w14:textId="77777777" w:rsidR="00410A90" w:rsidRPr="000646F4" w:rsidRDefault="00410A90" w:rsidP="00410A90">
      <w:pPr>
        <w:rPr>
          <w:sz w:val="16"/>
        </w:rPr>
      </w:pPr>
      <w:r w:rsidRPr="000646F4">
        <w:rPr>
          <w:rStyle w:val="StyleUnderline"/>
        </w:rPr>
        <w:t>Brazilian President</w:t>
      </w:r>
      <w:r w:rsidRPr="000646F4">
        <w:rPr>
          <w:sz w:val="16"/>
        </w:rPr>
        <w:t xml:space="preserve"> Jair </w:t>
      </w:r>
      <w:r w:rsidRPr="000646F4">
        <w:rPr>
          <w:rStyle w:val="Emphasis"/>
          <w:iCs w:val="0"/>
          <w:highlight w:val="cyan"/>
        </w:rPr>
        <w:t>Bolsonaro confirmed</w:t>
      </w:r>
      <w:r w:rsidRPr="000646F4">
        <w:rPr>
          <w:rStyle w:val="StyleUnderline"/>
        </w:rPr>
        <w:t xml:space="preserve"> his </w:t>
      </w:r>
      <w:r w:rsidRPr="000646F4">
        <w:rPr>
          <w:rStyle w:val="Emphasis"/>
          <w:iCs w:val="0"/>
          <w:highlight w:val="cyan"/>
        </w:rPr>
        <w:t>country’s participation</w:t>
      </w:r>
      <w:r w:rsidRPr="000646F4">
        <w:rPr>
          <w:rStyle w:val="StyleUnderline"/>
          <w:highlight w:val="cyan"/>
        </w:rPr>
        <w:t xml:space="preserve"> in</w:t>
      </w:r>
      <w:r w:rsidRPr="000646F4">
        <w:rPr>
          <w:rStyle w:val="StyleUnderline"/>
        </w:rPr>
        <w:t xml:space="preserve"> a virtual </w:t>
      </w:r>
      <w:r w:rsidRPr="000646F4">
        <w:rPr>
          <w:rStyle w:val="Emphasis"/>
          <w:iCs w:val="0"/>
          <w:highlight w:val="cyan"/>
        </w:rPr>
        <w:t>climate summit</w:t>
      </w:r>
      <w:r w:rsidRPr="000646F4">
        <w:rPr>
          <w:highlight w:val="cyan"/>
        </w:rPr>
        <w:t xml:space="preserve"> </w:t>
      </w:r>
      <w:r w:rsidRPr="000646F4">
        <w:rPr>
          <w:sz w:val="16"/>
        </w:rPr>
        <w:t xml:space="preserve">convened by the U.S. for April 22 and 23, </w:t>
      </w:r>
      <w:r w:rsidRPr="000646F4">
        <w:rPr>
          <w:rStyle w:val="Emphasis"/>
          <w:iCs w:val="0"/>
          <w:highlight w:val="cyan"/>
        </w:rPr>
        <w:t>vowing</w:t>
      </w:r>
      <w:r w:rsidRPr="000646F4">
        <w:rPr>
          <w:rStyle w:val="StyleUnderline"/>
        </w:rPr>
        <w:t xml:space="preserve"> in a recent letter to</w:t>
      </w:r>
      <w:r w:rsidRPr="000646F4">
        <w:rPr>
          <w:sz w:val="16"/>
        </w:rPr>
        <w:t xml:space="preserve"> U.S. President Joe </w:t>
      </w:r>
      <w:r w:rsidRPr="000646F4">
        <w:rPr>
          <w:rStyle w:val="StyleUnderline"/>
        </w:rPr>
        <w:t xml:space="preserve">Biden </w:t>
      </w:r>
      <w:r w:rsidRPr="000646F4">
        <w:rPr>
          <w:rStyle w:val="StyleUnderline"/>
          <w:highlight w:val="cyan"/>
        </w:rPr>
        <w:t xml:space="preserve">to </w:t>
      </w:r>
      <w:r w:rsidRPr="000646F4">
        <w:rPr>
          <w:rStyle w:val="Emphasis"/>
          <w:iCs w:val="0"/>
          <w:highlight w:val="cyan"/>
        </w:rPr>
        <w:t>end illegal deforestation</w:t>
      </w:r>
      <w:r w:rsidRPr="000646F4">
        <w:rPr>
          <w:rStyle w:val="StyleUnderline"/>
        </w:rPr>
        <w:t xml:space="preserve"> in </w:t>
      </w:r>
      <w:r w:rsidRPr="000646F4">
        <w:rPr>
          <w:rStyle w:val="Emphasis"/>
          <w:iCs w:val="0"/>
        </w:rPr>
        <w:t>Brazil</w:t>
      </w:r>
      <w:r w:rsidRPr="000646F4">
        <w:rPr>
          <w:rStyle w:val="StyleUnderline"/>
        </w:rPr>
        <w:t xml:space="preserve"> by </w:t>
      </w:r>
      <w:r w:rsidRPr="000646F4">
        <w:rPr>
          <w:rStyle w:val="Emphasis"/>
          <w:iCs w:val="0"/>
        </w:rPr>
        <w:t>2030</w:t>
      </w:r>
      <w:r w:rsidRPr="000646F4">
        <w:rPr>
          <w:sz w:val="16"/>
        </w:rPr>
        <w:t xml:space="preserve"> – a striking about-face from a longtime adversary to the country’s environmental policies.</w:t>
      </w:r>
    </w:p>
    <w:p w14:paraId="1A3D80A4" w14:textId="77777777" w:rsidR="00410A90" w:rsidRPr="000646F4" w:rsidRDefault="00410A90" w:rsidP="00410A90">
      <w:pPr>
        <w:rPr>
          <w:sz w:val="16"/>
        </w:rPr>
      </w:pPr>
      <w:r w:rsidRPr="000646F4">
        <w:rPr>
          <w:rStyle w:val="StyleUnderline"/>
        </w:rPr>
        <w:t xml:space="preserve">But Bolsonaro warned that Brazil will need “massive resources”, including considerable financial help, to protect the Amazon. </w:t>
      </w:r>
      <w:r w:rsidRPr="000646F4">
        <w:rPr>
          <w:rStyle w:val="StyleUnderline"/>
          <w:highlight w:val="cyan"/>
        </w:rPr>
        <w:t>Brazil is</w:t>
      </w:r>
      <w:r w:rsidRPr="000646F4">
        <w:rPr>
          <w:rStyle w:val="StyleUnderline"/>
        </w:rPr>
        <w:t xml:space="preserve"> currently </w:t>
      </w:r>
      <w:r w:rsidRPr="000646F4">
        <w:rPr>
          <w:rStyle w:val="StyleUnderline"/>
          <w:highlight w:val="cyan"/>
        </w:rPr>
        <w:t xml:space="preserve">in the midst of a </w:t>
      </w:r>
      <w:r w:rsidRPr="000646F4">
        <w:rPr>
          <w:rStyle w:val="Emphasis"/>
          <w:iCs w:val="0"/>
          <w:highlight w:val="cyan"/>
        </w:rPr>
        <w:t>deadly</w:t>
      </w:r>
      <w:r w:rsidRPr="000646F4">
        <w:rPr>
          <w:rStyle w:val="Emphasis"/>
          <w:iCs w:val="0"/>
        </w:rPr>
        <w:t xml:space="preserve"> wave</w:t>
      </w:r>
      <w:r w:rsidRPr="000646F4">
        <w:rPr>
          <w:rStyle w:val="StyleUnderline"/>
        </w:rPr>
        <w:t xml:space="preserve"> of the </w:t>
      </w:r>
      <w:r w:rsidRPr="000646F4">
        <w:rPr>
          <w:rStyle w:val="Emphasis"/>
          <w:iCs w:val="0"/>
        </w:rPr>
        <w:t xml:space="preserve">COVID-19 </w:t>
      </w:r>
      <w:r w:rsidRPr="000646F4">
        <w:rPr>
          <w:rStyle w:val="Emphasis"/>
          <w:iCs w:val="0"/>
          <w:highlight w:val="cyan"/>
        </w:rPr>
        <w:t>pandemic</w:t>
      </w:r>
      <w:r w:rsidRPr="000646F4">
        <w:rPr>
          <w:rStyle w:val="StyleUnderline"/>
        </w:rPr>
        <w:t xml:space="preserve">, and </w:t>
      </w:r>
      <w:r w:rsidRPr="000646F4">
        <w:rPr>
          <w:rStyle w:val="StyleUnderline"/>
          <w:highlight w:val="cyan"/>
        </w:rPr>
        <w:t xml:space="preserve">its </w:t>
      </w:r>
      <w:r w:rsidRPr="000646F4">
        <w:rPr>
          <w:rStyle w:val="Emphasis"/>
          <w:iCs w:val="0"/>
          <w:highlight w:val="cyan"/>
        </w:rPr>
        <w:t>economy shrunk</w:t>
      </w:r>
      <w:r w:rsidRPr="000646F4">
        <w:rPr>
          <w:rStyle w:val="StyleUnderline"/>
        </w:rPr>
        <w:t xml:space="preserve"> by a record </w:t>
      </w:r>
      <w:r w:rsidRPr="000646F4">
        <w:rPr>
          <w:rStyle w:val="Emphasis"/>
          <w:iCs w:val="0"/>
        </w:rPr>
        <w:t>5.8% last year</w:t>
      </w:r>
      <w:r w:rsidRPr="000646F4">
        <w:rPr>
          <w:sz w:val="16"/>
        </w:rPr>
        <w:t>. The Biden administration, meanwhile, is considering paying Brazil to protect its environment.</w:t>
      </w:r>
    </w:p>
    <w:p w14:paraId="447CE2ED" w14:textId="77777777" w:rsidR="00410A90" w:rsidRPr="000646F4" w:rsidRDefault="00410A90" w:rsidP="00410A90">
      <w:pPr>
        <w:rPr>
          <w:sz w:val="16"/>
        </w:rPr>
      </w:pPr>
      <w:r w:rsidRPr="000646F4">
        <w:rPr>
          <w:sz w:val="16"/>
        </w:rPr>
        <w:t>But not so long ago, both Brazil’s economy and its Amazon were prospering.</w:t>
      </w:r>
    </w:p>
    <w:p w14:paraId="061A85A7" w14:textId="77777777" w:rsidR="00410A90" w:rsidRPr="000646F4" w:rsidRDefault="00410A90" w:rsidP="00410A90">
      <w:pPr>
        <w:rPr>
          <w:sz w:val="16"/>
        </w:rPr>
      </w:pPr>
      <w:r w:rsidRPr="000646F4">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42860C31" w14:textId="77777777" w:rsidR="00410A90" w:rsidRPr="000646F4" w:rsidRDefault="00410A90" w:rsidP="00410A90">
      <w:pPr>
        <w:rPr>
          <w:sz w:val="16"/>
        </w:rPr>
      </w:pPr>
      <w:r w:rsidRPr="000646F4">
        <w:rPr>
          <w:rStyle w:val="StyleUnderline"/>
          <w:highlight w:val="cyan"/>
        </w:rPr>
        <w:t xml:space="preserve">As </w:t>
      </w:r>
      <w:r w:rsidRPr="000646F4">
        <w:rPr>
          <w:rStyle w:val="Emphasis"/>
          <w:iCs w:val="0"/>
          <w:highlight w:val="cyan"/>
        </w:rPr>
        <w:t>Brazil’s economy thrived</w:t>
      </w:r>
      <w:r w:rsidRPr="000646F4">
        <w:rPr>
          <w:rStyle w:val="StyleUnderline"/>
          <w:highlight w:val="cyan"/>
        </w:rPr>
        <w:t xml:space="preserve">, </w:t>
      </w:r>
      <w:r w:rsidRPr="000646F4">
        <w:rPr>
          <w:rStyle w:val="Emphasis"/>
          <w:iCs w:val="0"/>
          <w:highlight w:val="cyan"/>
        </w:rPr>
        <w:t>deforestation</w:t>
      </w:r>
      <w:r w:rsidRPr="000646F4">
        <w:rPr>
          <w:rStyle w:val="StyleUnderline"/>
        </w:rPr>
        <w:t xml:space="preserve"> in the Amazon </w:t>
      </w:r>
      <w:r w:rsidRPr="000646F4">
        <w:rPr>
          <w:rStyle w:val="Emphasis"/>
          <w:iCs w:val="0"/>
          <w:highlight w:val="cyan"/>
        </w:rPr>
        <w:t>slowed</w:t>
      </w:r>
      <w:r w:rsidRPr="000646F4">
        <w:rPr>
          <w:rStyle w:val="StyleUnderline"/>
        </w:rPr>
        <w:t>. Deforestation levels in 2012 were one-sixth of what they were in 2004</w:t>
      </w:r>
      <w:r w:rsidRPr="000646F4">
        <w:rPr>
          <w:sz w:val="16"/>
        </w:rPr>
        <w:t xml:space="preserve">. Back then, </w:t>
      </w:r>
      <w:r w:rsidRPr="000646F4">
        <w:rPr>
          <w:rStyle w:val="StyleUnderline"/>
        </w:rPr>
        <w:t>falling deforestation rates were hailed as a testament to the</w:t>
      </w:r>
      <w:r w:rsidRPr="000646F4">
        <w:rPr>
          <w:sz w:val="16"/>
        </w:rPr>
        <w:t xml:space="preserve"> country’s prowess in </w:t>
      </w:r>
      <w:r w:rsidRPr="000646F4">
        <w:rPr>
          <w:rStyle w:val="StyleUnderline"/>
        </w:rPr>
        <w:t>environmental policymaking</w:t>
      </w:r>
      <w:r w:rsidRPr="000646F4">
        <w:rPr>
          <w:sz w:val="16"/>
        </w:rPr>
        <w:t>.</w:t>
      </w:r>
    </w:p>
    <w:p w14:paraId="2B8E9A4E" w14:textId="77777777" w:rsidR="00410A90" w:rsidRPr="000646F4" w:rsidRDefault="00410A90" w:rsidP="00410A90">
      <w:pPr>
        <w:rPr>
          <w:sz w:val="16"/>
        </w:rPr>
      </w:pPr>
      <w:r w:rsidRPr="000646F4">
        <w:rPr>
          <w:sz w:val="16"/>
        </w:rPr>
        <w:t xml:space="preserve">But after nearly a decade of researching and writing about Amazon forest loss, I’ve become convinced that </w:t>
      </w:r>
      <w:r w:rsidRPr="000646F4">
        <w:rPr>
          <w:rStyle w:val="StyleUnderline"/>
        </w:rPr>
        <w:t xml:space="preserve">Brazil’s </w:t>
      </w:r>
      <w:r w:rsidRPr="000646F4">
        <w:rPr>
          <w:rStyle w:val="Emphasis"/>
          <w:iCs w:val="0"/>
        </w:rPr>
        <w:t>successes</w:t>
      </w:r>
      <w:r w:rsidRPr="000646F4">
        <w:rPr>
          <w:rStyle w:val="StyleUnderline"/>
        </w:rPr>
        <w:t xml:space="preserve"> in </w:t>
      </w:r>
      <w:r w:rsidRPr="000646F4">
        <w:rPr>
          <w:rStyle w:val="Emphasis"/>
          <w:iCs w:val="0"/>
        </w:rPr>
        <w:t>reducing deforestation</w:t>
      </w:r>
      <w:r w:rsidRPr="000646F4">
        <w:rPr>
          <w:sz w:val="16"/>
        </w:rPr>
        <w:t xml:space="preserve"> a decade earlier likely had </w:t>
      </w:r>
      <w:r w:rsidRPr="000646F4">
        <w:rPr>
          <w:rStyle w:val="StyleUnderline"/>
        </w:rPr>
        <w:t xml:space="preserve">just as much to do with basic </w:t>
      </w:r>
      <w:r w:rsidRPr="000646F4">
        <w:rPr>
          <w:rStyle w:val="Emphasis"/>
          <w:iCs w:val="0"/>
        </w:rPr>
        <w:t>economics</w:t>
      </w:r>
      <w:r w:rsidRPr="000646F4">
        <w:rPr>
          <w:rStyle w:val="StyleUnderline"/>
        </w:rPr>
        <w:t xml:space="preserve"> as </w:t>
      </w:r>
      <w:r w:rsidRPr="000646F4">
        <w:rPr>
          <w:rStyle w:val="Emphasis"/>
          <w:iCs w:val="0"/>
        </w:rPr>
        <w:t>environmental policy</w:t>
      </w:r>
      <w:r w:rsidRPr="000646F4">
        <w:rPr>
          <w:sz w:val="16"/>
        </w:rPr>
        <w:t>.</w:t>
      </w:r>
    </w:p>
    <w:p w14:paraId="18C26866" w14:textId="77777777" w:rsidR="00410A90" w:rsidRPr="000646F4" w:rsidRDefault="00410A90" w:rsidP="00410A90">
      <w:pPr>
        <w:rPr>
          <w:sz w:val="16"/>
        </w:rPr>
      </w:pPr>
      <w:r w:rsidRPr="000646F4">
        <w:rPr>
          <w:sz w:val="16"/>
        </w:rPr>
        <w:t>Rise and fall of deforestation</w:t>
      </w:r>
    </w:p>
    <w:p w14:paraId="752BBE29" w14:textId="77777777" w:rsidR="00410A90" w:rsidRPr="000646F4" w:rsidRDefault="00410A90" w:rsidP="00410A90">
      <w:pPr>
        <w:rPr>
          <w:sz w:val="16"/>
        </w:rPr>
      </w:pPr>
      <w:r w:rsidRPr="000646F4">
        <w:rPr>
          <w:sz w:val="16"/>
        </w:rPr>
        <w:t>Forest loss in the Amazon has long reflected Brazil’s economic health.</w:t>
      </w:r>
    </w:p>
    <w:p w14:paraId="2A2B1213" w14:textId="77777777" w:rsidR="00410A90" w:rsidRPr="000646F4" w:rsidRDefault="00410A90" w:rsidP="00410A90">
      <w:pPr>
        <w:rPr>
          <w:sz w:val="16"/>
        </w:rPr>
      </w:pPr>
      <w:r w:rsidRPr="000646F4">
        <w:rPr>
          <w:sz w:val="16"/>
        </w:rPr>
        <w:lastRenderedPageBreak/>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51611B06" w14:textId="77777777" w:rsidR="00410A90" w:rsidRPr="000646F4" w:rsidRDefault="00410A90" w:rsidP="00410A90">
      <w:pPr>
        <w:rPr>
          <w:sz w:val="16"/>
        </w:rPr>
      </w:pPr>
      <w:r w:rsidRPr="000646F4">
        <w:rPr>
          <w:sz w:val="16"/>
        </w:rPr>
        <w:t>So, in the 20th century, when Brazil’s economy boomed, deforestation often followed.</w:t>
      </w:r>
    </w:p>
    <w:p w14:paraId="155690E5" w14:textId="77777777" w:rsidR="00410A90" w:rsidRPr="000646F4" w:rsidRDefault="00410A90" w:rsidP="00410A90">
      <w:pPr>
        <w:rPr>
          <w:sz w:val="16"/>
        </w:rPr>
      </w:pPr>
      <w:r w:rsidRPr="000646F4">
        <w:rPr>
          <w:rStyle w:val="StyleUnderline"/>
        </w:rPr>
        <w:t xml:space="preserve">Today, however, </w:t>
      </w:r>
      <w:r w:rsidRPr="000646F4">
        <w:rPr>
          <w:rStyle w:val="Emphasis"/>
          <w:iCs w:val="0"/>
          <w:highlight w:val="cyan"/>
        </w:rPr>
        <w:t>forest loss</w:t>
      </w:r>
      <w:r w:rsidRPr="000646F4">
        <w:rPr>
          <w:rStyle w:val="StyleUnderline"/>
        </w:rPr>
        <w:t xml:space="preserve"> in Brazil’s Amazon tends to be more </w:t>
      </w:r>
      <w:r w:rsidRPr="000646F4">
        <w:rPr>
          <w:rStyle w:val="Emphasis"/>
          <w:iCs w:val="0"/>
        </w:rPr>
        <w:t xml:space="preserve">closely </w:t>
      </w:r>
      <w:r w:rsidRPr="000646F4">
        <w:rPr>
          <w:rStyle w:val="Emphasis"/>
          <w:iCs w:val="0"/>
          <w:highlight w:val="cyan"/>
        </w:rPr>
        <w:t>associated</w:t>
      </w:r>
      <w:r w:rsidRPr="000646F4">
        <w:rPr>
          <w:rStyle w:val="StyleUnderline"/>
          <w:highlight w:val="cyan"/>
        </w:rPr>
        <w:t xml:space="preserve"> with</w:t>
      </w:r>
      <w:r w:rsidRPr="000646F4">
        <w:rPr>
          <w:rStyle w:val="StyleUnderline"/>
        </w:rPr>
        <w:t xml:space="preserve"> </w:t>
      </w:r>
      <w:r w:rsidRPr="000646F4">
        <w:rPr>
          <w:rStyle w:val="Emphasis"/>
          <w:iCs w:val="0"/>
        </w:rPr>
        <w:t xml:space="preserve">international </w:t>
      </w:r>
      <w:r w:rsidRPr="000646F4">
        <w:rPr>
          <w:rStyle w:val="Emphasis"/>
          <w:iCs w:val="0"/>
          <w:highlight w:val="cyan"/>
        </w:rPr>
        <w:t>demand</w:t>
      </w:r>
      <w:r w:rsidRPr="000646F4">
        <w:rPr>
          <w:rStyle w:val="StyleUnderline"/>
          <w:highlight w:val="cyan"/>
        </w:rPr>
        <w:t xml:space="preserve"> for </w:t>
      </w:r>
      <w:r w:rsidRPr="000646F4">
        <w:rPr>
          <w:rStyle w:val="Emphasis"/>
          <w:iCs w:val="0"/>
          <w:highlight w:val="cyan"/>
        </w:rPr>
        <w:t>commodities</w:t>
      </w:r>
      <w:r w:rsidRPr="000646F4">
        <w:rPr>
          <w:sz w:val="16"/>
        </w:rPr>
        <w:t xml:space="preserve"> like soybeans, beef and gold </w:t>
      </w:r>
      <w:r w:rsidRPr="000646F4">
        <w:rPr>
          <w:rStyle w:val="StyleUnderline"/>
        </w:rPr>
        <w:t>than with government investments</w:t>
      </w:r>
      <w:r w:rsidRPr="000646F4">
        <w:rPr>
          <w:sz w:val="16"/>
        </w:rPr>
        <w:t xml:space="preserve">. And for farmers, </w:t>
      </w:r>
      <w:r w:rsidRPr="000646F4">
        <w:rPr>
          <w:rStyle w:val="Emphasis"/>
          <w:iCs w:val="0"/>
        </w:rPr>
        <w:t>prices</w:t>
      </w:r>
      <w:r w:rsidRPr="000646F4">
        <w:rPr>
          <w:sz w:val="16"/>
        </w:rPr>
        <w:t xml:space="preserve"> for these commodities don’t just rise and fall with global demand. They also </w:t>
      </w:r>
      <w:r w:rsidRPr="000646F4">
        <w:rPr>
          <w:rStyle w:val="Emphasis"/>
          <w:iCs w:val="0"/>
        </w:rPr>
        <w:t>rise and fall inversely</w:t>
      </w:r>
      <w:r w:rsidRPr="000646F4">
        <w:rPr>
          <w:rStyle w:val="StyleUnderline"/>
        </w:rPr>
        <w:t xml:space="preserve"> to Brazil’s </w:t>
      </w:r>
      <w:r w:rsidRPr="000646F4">
        <w:rPr>
          <w:rStyle w:val="Emphasis"/>
          <w:iCs w:val="0"/>
        </w:rPr>
        <w:t>economic health</w:t>
      </w:r>
      <w:r w:rsidRPr="000646F4">
        <w:rPr>
          <w:sz w:val="16"/>
        </w:rPr>
        <w:t>.</w:t>
      </w:r>
    </w:p>
    <w:p w14:paraId="35016142" w14:textId="77777777" w:rsidR="00410A90" w:rsidRPr="000646F4" w:rsidRDefault="00410A90" w:rsidP="00410A90">
      <w:pPr>
        <w:rPr>
          <w:sz w:val="16"/>
        </w:rPr>
      </w:pPr>
      <w:r w:rsidRPr="000646F4">
        <w:rPr>
          <w:sz w:val="16"/>
        </w:rPr>
        <w:t xml:space="preserve">The underlying economic reasons for this connection are complicated. But in short, </w:t>
      </w:r>
      <w:r w:rsidRPr="000646F4">
        <w:rPr>
          <w:rStyle w:val="StyleUnderline"/>
        </w:rPr>
        <w:t>it has to do with how the value of Brazil’s currency, the real, affects farmers who grow animals or crops for export</w:t>
      </w:r>
      <w:r w:rsidRPr="000646F4">
        <w:rPr>
          <w:sz w:val="16"/>
        </w:rPr>
        <w:t>.</w:t>
      </w:r>
    </w:p>
    <w:p w14:paraId="10FCE012" w14:textId="77777777" w:rsidR="00410A90" w:rsidRPr="000646F4" w:rsidRDefault="00410A90" w:rsidP="00410A90">
      <w:pPr>
        <w:rPr>
          <w:sz w:val="16"/>
        </w:rPr>
      </w:pPr>
      <w:r w:rsidRPr="000646F4">
        <w:rPr>
          <w:sz w:val="16"/>
        </w:rPr>
        <w:t>Of currencies and commodities</w:t>
      </w:r>
    </w:p>
    <w:p w14:paraId="502CC3C4" w14:textId="77777777" w:rsidR="00410A90" w:rsidRPr="000646F4" w:rsidRDefault="00410A90" w:rsidP="00410A90">
      <w:pPr>
        <w:rPr>
          <w:sz w:val="16"/>
        </w:rPr>
      </w:pPr>
      <w:r w:rsidRPr="000646F4">
        <w:rPr>
          <w:sz w:val="16"/>
        </w:rPr>
        <w:t xml:space="preserve">That’s because, historically, </w:t>
      </w:r>
      <w:r w:rsidRPr="000646F4">
        <w:rPr>
          <w:rStyle w:val="StyleUnderline"/>
          <w:highlight w:val="cyan"/>
        </w:rPr>
        <w:t>when</w:t>
      </w:r>
      <w:r w:rsidRPr="000646F4">
        <w:rPr>
          <w:rStyle w:val="StyleUnderline"/>
        </w:rPr>
        <w:t xml:space="preserve"> Brazil’s </w:t>
      </w:r>
      <w:r w:rsidRPr="000646F4">
        <w:rPr>
          <w:rStyle w:val="Emphasis"/>
          <w:iCs w:val="0"/>
          <w:highlight w:val="cyan"/>
        </w:rPr>
        <w:t>economy struggles</w:t>
      </w:r>
      <w:r w:rsidRPr="000646F4">
        <w:rPr>
          <w:rStyle w:val="StyleUnderline"/>
          <w:highlight w:val="cyan"/>
        </w:rPr>
        <w:t xml:space="preserve">, its </w:t>
      </w:r>
      <w:r w:rsidRPr="000646F4">
        <w:rPr>
          <w:rStyle w:val="Emphasis"/>
          <w:iCs w:val="0"/>
          <w:highlight w:val="cyan"/>
        </w:rPr>
        <w:t>currency loses value</w:t>
      </w:r>
      <w:r w:rsidRPr="000646F4">
        <w:rPr>
          <w:rStyle w:val="StyleUnderline"/>
        </w:rPr>
        <w:t xml:space="preserve"> against the U.S. dollar</w:t>
      </w:r>
      <w:r w:rsidRPr="000646F4">
        <w:rPr>
          <w:sz w:val="16"/>
        </w:rPr>
        <w:t xml:space="preserve"> – </w:t>
      </w:r>
      <w:r w:rsidRPr="000646F4">
        <w:rPr>
          <w:rStyle w:val="StyleUnderline"/>
        </w:rPr>
        <w:t>the currency of international markets</w:t>
      </w:r>
      <w:r w:rsidRPr="000646F4">
        <w:rPr>
          <w:sz w:val="16"/>
        </w:rPr>
        <w:t>.</w:t>
      </w:r>
    </w:p>
    <w:p w14:paraId="605F1D01" w14:textId="77777777" w:rsidR="00410A90" w:rsidRPr="000646F4" w:rsidRDefault="00410A90" w:rsidP="00410A90">
      <w:pPr>
        <w:rPr>
          <w:rStyle w:val="StyleUnderline"/>
        </w:rPr>
      </w:pPr>
      <w:r w:rsidRPr="000646F4">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actually a plus. It means that </w:t>
      </w:r>
      <w:r w:rsidRPr="000646F4">
        <w:rPr>
          <w:rStyle w:val="StyleUnderline"/>
        </w:rPr>
        <w:t xml:space="preserve">when foreign buyers purchase Brazilian exports in dollars, </w:t>
      </w:r>
      <w:r w:rsidRPr="000646F4">
        <w:rPr>
          <w:rStyle w:val="StyleUnderline"/>
          <w:highlight w:val="cyan"/>
        </w:rPr>
        <w:t>Brazilian farmers are being paid more</w:t>
      </w:r>
      <w:r w:rsidRPr="000646F4">
        <w:rPr>
          <w:rStyle w:val="StyleUnderline"/>
        </w:rPr>
        <w:t xml:space="preserve"> in their local currency.</w:t>
      </w:r>
    </w:p>
    <w:p w14:paraId="3BE8914C" w14:textId="77777777" w:rsidR="00410A90" w:rsidRPr="000646F4" w:rsidRDefault="00410A90" w:rsidP="00410A90">
      <w:pPr>
        <w:rPr>
          <w:sz w:val="16"/>
        </w:rPr>
      </w:pPr>
      <w:r w:rsidRPr="000646F4">
        <w:rPr>
          <w:rStyle w:val="StyleUnderline"/>
          <w:highlight w:val="cyan"/>
        </w:rPr>
        <w:t>This gives them more money</w:t>
      </w:r>
      <w:r w:rsidRPr="000646F4">
        <w:rPr>
          <w:rStyle w:val="StyleUnderline"/>
        </w:rPr>
        <w:t xml:space="preserve"> – money that can</w:t>
      </w:r>
      <w:r w:rsidRPr="000646F4">
        <w:rPr>
          <w:sz w:val="16"/>
        </w:rPr>
        <w:t xml:space="preserve"> potentially </w:t>
      </w:r>
      <w:r w:rsidRPr="000646F4">
        <w:rPr>
          <w:rStyle w:val="StyleUnderline"/>
        </w:rPr>
        <w:t xml:space="preserve">be used </w:t>
      </w:r>
      <w:r w:rsidRPr="000646F4">
        <w:rPr>
          <w:rStyle w:val="StyleUnderline"/>
          <w:highlight w:val="cyan"/>
        </w:rPr>
        <w:t>for</w:t>
      </w:r>
      <w:r w:rsidRPr="000646F4">
        <w:rPr>
          <w:rStyle w:val="StyleUnderline"/>
        </w:rPr>
        <w:t xml:space="preserve"> purchasing and </w:t>
      </w:r>
      <w:r w:rsidRPr="000646F4">
        <w:rPr>
          <w:rStyle w:val="StyleUnderline"/>
          <w:highlight w:val="cyan"/>
        </w:rPr>
        <w:t>clearing</w:t>
      </w:r>
      <w:r w:rsidRPr="000646F4">
        <w:rPr>
          <w:rStyle w:val="StyleUnderline"/>
        </w:rPr>
        <w:t xml:space="preserve"> forested </w:t>
      </w:r>
      <w:r w:rsidRPr="000646F4">
        <w:rPr>
          <w:rStyle w:val="StyleUnderline"/>
          <w:highlight w:val="cyan"/>
        </w:rPr>
        <w:t>land</w:t>
      </w:r>
      <w:r w:rsidRPr="000646F4">
        <w:rPr>
          <w:sz w:val="16"/>
        </w:rPr>
        <w:t>. A lucrative export market is also a compelling reason to start purchasing and clearing new land.</w:t>
      </w:r>
    </w:p>
    <w:p w14:paraId="641AD398" w14:textId="77777777" w:rsidR="00410A90" w:rsidRPr="000646F4" w:rsidRDefault="00410A90" w:rsidP="00410A90">
      <w:pPr>
        <w:rPr>
          <w:sz w:val="16"/>
        </w:rPr>
      </w:pPr>
      <w:r w:rsidRPr="000646F4">
        <w:rPr>
          <w:sz w:val="16"/>
        </w:rPr>
        <w:t xml:space="preserve">Conversely, </w:t>
      </w:r>
      <w:r w:rsidRPr="000646F4">
        <w:rPr>
          <w:rStyle w:val="StyleUnderline"/>
          <w:highlight w:val="cyan"/>
        </w:rPr>
        <w:t xml:space="preserve">when the </w:t>
      </w:r>
      <w:r w:rsidRPr="000646F4">
        <w:rPr>
          <w:rStyle w:val="Emphasis"/>
          <w:iCs w:val="0"/>
          <w:highlight w:val="cyan"/>
        </w:rPr>
        <w:t>economy is strong</w:t>
      </w:r>
      <w:r w:rsidRPr="000646F4">
        <w:rPr>
          <w:rStyle w:val="StyleUnderline"/>
          <w:highlight w:val="cyan"/>
        </w:rPr>
        <w:t xml:space="preserve">, </w:t>
      </w:r>
      <w:r w:rsidRPr="000646F4">
        <w:rPr>
          <w:rStyle w:val="Emphasis"/>
          <w:iCs w:val="0"/>
          <w:highlight w:val="cyan"/>
        </w:rPr>
        <w:t>so is the Brazilian real</w:t>
      </w:r>
      <w:r w:rsidRPr="000646F4">
        <w:rPr>
          <w:rStyle w:val="StyleUnderline"/>
        </w:rPr>
        <w:t xml:space="preserve">. For Amazonian farmers in Brazil, </w:t>
      </w:r>
      <w:r w:rsidRPr="000646F4">
        <w:rPr>
          <w:rStyle w:val="StyleUnderline"/>
          <w:highlight w:val="cyan"/>
        </w:rPr>
        <w:t xml:space="preserve">that means </w:t>
      </w:r>
      <w:r w:rsidRPr="000646F4">
        <w:rPr>
          <w:rStyle w:val="Emphasis"/>
          <w:iCs w:val="0"/>
          <w:highlight w:val="cyan"/>
        </w:rPr>
        <w:t>less money earned</w:t>
      </w:r>
      <w:r w:rsidRPr="000646F4">
        <w:rPr>
          <w:rStyle w:val="StyleUnderline"/>
          <w:highlight w:val="cyan"/>
        </w:rPr>
        <w:t xml:space="preserve">, </w:t>
      </w:r>
      <w:r w:rsidRPr="000646F4">
        <w:rPr>
          <w:rStyle w:val="Emphasis"/>
          <w:iCs w:val="0"/>
          <w:highlight w:val="cyan"/>
        </w:rPr>
        <w:t>less to invest</w:t>
      </w:r>
      <w:r w:rsidRPr="000646F4">
        <w:rPr>
          <w:rStyle w:val="StyleUnderline"/>
        </w:rPr>
        <w:t xml:space="preserve"> in </w:t>
      </w:r>
      <w:r w:rsidRPr="000646F4">
        <w:rPr>
          <w:rStyle w:val="Emphasis"/>
          <w:iCs w:val="0"/>
        </w:rPr>
        <w:t>clearing forests</w:t>
      </w:r>
      <w:r w:rsidRPr="000646F4">
        <w:rPr>
          <w:rStyle w:val="StyleUnderline"/>
        </w:rPr>
        <w:t xml:space="preserve"> </w:t>
      </w:r>
      <w:r w:rsidRPr="000646F4">
        <w:rPr>
          <w:rStyle w:val="StyleUnderline"/>
          <w:highlight w:val="cyan"/>
        </w:rPr>
        <w:t xml:space="preserve">and </w:t>
      </w:r>
      <w:r w:rsidRPr="000646F4">
        <w:rPr>
          <w:rStyle w:val="Emphasis"/>
          <w:iCs w:val="0"/>
          <w:highlight w:val="cyan"/>
        </w:rPr>
        <w:t>less incentive</w:t>
      </w:r>
      <w:r w:rsidRPr="000646F4">
        <w:rPr>
          <w:rStyle w:val="StyleUnderline"/>
          <w:highlight w:val="cyan"/>
        </w:rPr>
        <w:t xml:space="preserve"> to </w:t>
      </w:r>
      <w:r w:rsidRPr="000646F4">
        <w:rPr>
          <w:rStyle w:val="Emphasis"/>
          <w:iCs w:val="0"/>
          <w:highlight w:val="cyan"/>
        </w:rPr>
        <w:t>clear new land</w:t>
      </w:r>
      <w:r w:rsidRPr="000646F4">
        <w:rPr>
          <w:sz w:val="16"/>
        </w:rPr>
        <w:t>.</w:t>
      </w:r>
    </w:p>
    <w:p w14:paraId="743456E4" w14:textId="77777777" w:rsidR="00410A90" w:rsidRPr="000646F4" w:rsidRDefault="00410A90" w:rsidP="00410A90">
      <w:pPr>
        <w:rPr>
          <w:sz w:val="16"/>
        </w:rPr>
      </w:pPr>
      <w:r w:rsidRPr="000646F4">
        <w:rPr>
          <w:sz w:val="16"/>
        </w:rPr>
        <w:t xml:space="preserve">A decade ago, </w:t>
      </w:r>
      <w:r w:rsidRPr="000646F4">
        <w:rPr>
          <w:rStyle w:val="StyleUnderline"/>
        </w:rPr>
        <w:t xml:space="preserve">when Brazil’s economy was working well and the real was particularly strong, </w:t>
      </w:r>
      <w:r w:rsidRPr="000646F4">
        <w:rPr>
          <w:rStyle w:val="Emphasis"/>
          <w:iCs w:val="0"/>
          <w:highlight w:val="cyan"/>
        </w:rPr>
        <w:t>economic growth</w:t>
      </w:r>
      <w:r w:rsidRPr="000646F4">
        <w:rPr>
          <w:sz w:val="16"/>
        </w:rPr>
        <w:t xml:space="preserve">, nationally, </w:t>
      </w:r>
      <w:r w:rsidRPr="000646F4">
        <w:rPr>
          <w:rStyle w:val="StyleUnderline"/>
        </w:rPr>
        <w:t xml:space="preserve">was </w:t>
      </w:r>
      <w:r w:rsidRPr="000646F4">
        <w:rPr>
          <w:rStyle w:val="StyleUnderline"/>
          <w:highlight w:val="cyan"/>
        </w:rPr>
        <w:t xml:space="preserve">putting a </w:t>
      </w:r>
      <w:r w:rsidRPr="000646F4">
        <w:rPr>
          <w:rStyle w:val="Emphasis"/>
          <w:iCs w:val="0"/>
          <w:highlight w:val="cyan"/>
        </w:rPr>
        <w:t>brake on deforestation</w:t>
      </w:r>
      <w:r w:rsidRPr="000646F4">
        <w:rPr>
          <w:rStyle w:val="StyleUnderline"/>
        </w:rPr>
        <w:t xml:space="preserve"> by suppressing farmers’ and ranchers’ profits</w:t>
      </w:r>
      <w:r w:rsidRPr="000646F4">
        <w:rPr>
          <w:sz w:val="16"/>
        </w:rPr>
        <w:t>.</w:t>
      </w:r>
    </w:p>
    <w:p w14:paraId="16F65F84" w14:textId="77777777" w:rsidR="00410A90" w:rsidRPr="000646F4" w:rsidRDefault="00410A90" w:rsidP="00410A90">
      <w:pPr>
        <w:rPr>
          <w:rStyle w:val="StyleUnderline"/>
        </w:rPr>
      </w:pPr>
      <w:r w:rsidRPr="000646F4">
        <w:rPr>
          <w:rStyle w:val="Emphasis"/>
          <w:iCs w:val="0"/>
        </w:rPr>
        <w:t>Economic crises</w:t>
      </w:r>
      <w:r w:rsidRPr="000646F4">
        <w:rPr>
          <w:rStyle w:val="StyleUnderline"/>
        </w:rPr>
        <w:t xml:space="preserve"> are </w:t>
      </w:r>
      <w:r w:rsidRPr="000646F4">
        <w:rPr>
          <w:rStyle w:val="Emphasis"/>
          <w:iCs w:val="0"/>
        </w:rPr>
        <w:t>environmental crises</w:t>
      </w:r>
    </w:p>
    <w:p w14:paraId="04BB1A02" w14:textId="77777777" w:rsidR="00410A90" w:rsidRPr="000646F4" w:rsidRDefault="00410A90" w:rsidP="00410A90">
      <w:pPr>
        <w:rPr>
          <w:rStyle w:val="StyleUnderline"/>
        </w:rPr>
      </w:pPr>
      <w:r w:rsidRPr="000646F4">
        <w:rPr>
          <w:rStyle w:val="StyleUnderline"/>
        </w:rPr>
        <w:t xml:space="preserve">The </w:t>
      </w:r>
      <w:r w:rsidRPr="000646F4">
        <w:rPr>
          <w:rStyle w:val="Emphasis"/>
          <w:iCs w:val="0"/>
        </w:rPr>
        <w:t>economic brakes</w:t>
      </w:r>
      <w:r w:rsidRPr="000646F4">
        <w:rPr>
          <w:rStyle w:val="StyleUnderline"/>
        </w:rPr>
        <w:t xml:space="preserve"> that once guarded against Amazon deforestation have </w:t>
      </w:r>
      <w:r w:rsidRPr="000646F4">
        <w:rPr>
          <w:rStyle w:val="Emphasis"/>
          <w:iCs w:val="0"/>
        </w:rPr>
        <w:t>come off</w:t>
      </w:r>
      <w:r w:rsidRPr="000646F4">
        <w:t>.</w:t>
      </w:r>
    </w:p>
    <w:p w14:paraId="18E1640B" w14:textId="77777777" w:rsidR="00410A90" w:rsidRPr="000646F4" w:rsidRDefault="00410A90" w:rsidP="00410A90">
      <w:pPr>
        <w:rPr>
          <w:sz w:val="16"/>
        </w:rPr>
      </w:pPr>
      <w:r w:rsidRPr="000646F4">
        <w:rPr>
          <w:rStyle w:val="StyleUnderline"/>
        </w:rPr>
        <w:t xml:space="preserve">In 2015 Brazil entered a </w:t>
      </w:r>
      <w:r w:rsidRPr="000646F4">
        <w:rPr>
          <w:rStyle w:val="Emphasis"/>
          <w:iCs w:val="0"/>
        </w:rPr>
        <w:t>severe recession</w:t>
      </w:r>
      <w:r w:rsidRPr="000646F4">
        <w:rPr>
          <w:rStyle w:val="StyleUnderline"/>
        </w:rPr>
        <w:t>. Now in its sixth consecutive year of slow or</w:t>
      </w:r>
      <w:r w:rsidRPr="000646F4">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19C7BF02" w14:textId="77777777" w:rsidR="00410A90" w:rsidRPr="000646F4" w:rsidRDefault="00410A90" w:rsidP="00410A90">
      <w:pPr>
        <w:rPr>
          <w:sz w:val="16"/>
        </w:rPr>
      </w:pPr>
      <w:r w:rsidRPr="000646F4">
        <w:rPr>
          <w:sz w:val="16"/>
        </w:rPr>
        <w:t xml:space="preserve">Meanwhile, </w:t>
      </w:r>
      <w:r w:rsidRPr="000646F4">
        <w:rPr>
          <w:rStyle w:val="StyleUnderline"/>
        </w:rPr>
        <w:t xml:space="preserve">Brazil is one of the countries </w:t>
      </w:r>
      <w:r w:rsidRPr="000646F4">
        <w:rPr>
          <w:rStyle w:val="Emphasis"/>
          <w:iCs w:val="0"/>
        </w:rPr>
        <w:t>worst hit</w:t>
      </w:r>
      <w:r w:rsidRPr="000646F4">
        <w:rPr>
          <w:rStyle w:val="StyleUnderline"/>
        </w:rPr>
        <w:t xml:space="preserve"> by </w:t>
      </w:r>
      <w:r w:rsidRPr="000646F4">
        <w:rPr>
          <w:rStyle w:val="Emphasis"/>
          <w:iCs w:val="0"/>
        </w:rPr>
        <w:t>COVID-19</w:t>
      </w:r>
      <w:r w:rsidRPr="000646F4">
        <w:rPr>
          <w:sz w:val="16"/>
        </w:rPr>
        <w:t xml:space="preserve">, with 4,000 people dying on its worst days. </w:t>
      </w:r>
      <w:r w:rsidRPr="000646F4">
        <w:rPr>
          <w:rStyle w:val="StyleUnderline"/>
        </w:rPr>
        <w:t xml:space="preserve">The pandemic is </w:t>
      </w:r>
      <w:r w:rsidRPr="000646F4">
        <w:rPr>
          <w:rStyle w:val="Emphasis"/>
          <w:iCs w:val="0"/>
        </w:rPr>
        <w:t>prolonged</w:t>
      </w:r>
      <w:r w:rsidRPr="000646F4">
        <w:rPr>
          <w:rStyle w:val="StyleUnderline"/>
        </w:rPr>
        <w:t xml:space="preserve"> and </w:t>
      </w:r>
      <w:r w:rsidRPr="000646F4">
        <w:rPr>
          <w:rStyle w:val="Emphasis"/>
          <w:iCs w:val="0"/>
        </w:rPr>
        <w:t>exacerbating</w:t>
      </w:r>
      <w:r w:rsidRPr="000646F4">
        <w:rPr>
          <w:rStyle w:val="StyleUnderline"/>
        </w:rPr>
        <w:t xml:space="preserve"> the </w:t>
      </w:r>
      <w:r w:rsidRPr="000646F4">
        <w:rPr>
          <w:rStyle w:val="Emphasis"/>
          <w:iCs w:val="0"/>
        </w:rPr>
        <w:t>country’s economic crisis</w:t>
      </w:r>
      <w:r w:rsidRPr="000646F4">
        <w:rPr>
          <w:sz w:val="16"/>
        </w:rPr>
        <w:t>.</w:t>
      </w:r>
    </w:p>
    <w:p w14:paraId="1EF76E5E" w14:textId="77777777" w:rsidR="00410A90" w:rsidRPr="000646F4" w:rsidRDefault="00410A90" w:rsidP="00410A90">
      <w:pPr>
        <w:rPr>
          <w:sz w:val="16"/>
        </w:rPr>
      </w:pPr>
      <w:r w:rsidRPr="000646F4">
        <w:rPr>
          <w:rStyle w:val="StyleUnderline"/>
        </w:rPr>
        <w:t xml:space="preserve">Today, valued at about </w:t>
      </w:r>
      <w:r w:rsidRPr="000646F4">
        <w:rPr>
          <w:rStyle w:val="Emphasis"/>
          <w:iCs w:val="0"/>
        </w:rPr>
        <w:t>18 U.S. cents</w:t>
      </w:r>
      <w:r w:rsidRPr="000646F4">
        <w:rPr>
          <w:rStyle w:val="StyleUnderline"/>
        </w:rPr>
        <w:t xml:space="preserve">, the </w:t>
      </w:r>
      <w:r w:rsidRPr="000646F4">
        <w:rPr>
          <w:rStyle w:val="Emphasis"/>
          <w:iCs w:val="0"/>
        </w:rPr>
        <w:t>real sits</w:t>
      </w:r>
      <w:r w:rsidRPr="000646F4">
        <w:rPr>
          <w:rStyle w:val="StyleUnderline"/>
        </w:rPr>
        <w:t xml:space="preserve"> at a </w:t>
      </w:r>
      <w:r w:rsidRPr="000646F4">
        <w:rPr>
          <w:rStyle w:val="Emphasis"/>
          <w:iCs w:val="0"/>
        </w:rPr>
        <w:t>record low</w:t>
      </w:r>
      <w:r w:rsidRPr="000646F4">
        <w:rPr>
          <w:rStyle w:val="StyleUnderline"/>
        </w:rPr>
        <w:t>. The last time the real was this low was in 2003</w:t>
      </w:r>
      <w:r w:rsidRPr="000646F4">
        <w:rPr>
          <w:sz w:val="16"/>
        </w:rPr>
        <w:t xml:space="preserve"> – </w:t>
      </w:r>
      <w:r w:rsidRPr="000646F4">
        <w:rPr>
          <w:rStyle w:val="StyleUnderline"/>
        </w:rPr>
        <w:t>another year</w:t>
      </w:r>
      <w:r w:rsidRPr="000646F4">
        <w:rPr>
          <w:sz w:val="16"/>
        </w:rPr>
        <w:t xml:space="preserve">, not coincidentally, </w:t>
      </w:r>
      <w:r w:rsidRPr="000646F4">
        <w:rPr>
          <w:rStyle w:val="StyleUnderline"/>
        </w:rPr>
        <w:t>that deforestation</w:t>
      </w:r>
      <w:r w:rsidRPr="000646F4">
        <w:rPr>
          <w:sz w:val="16"/>
        </w:rPr>
        <w:t xml:space="preserve"> in the Amazon </w:t>
      </w:r>
      <w:r w:rsidRPr="000646F4">
        <w:rPr>
          <w:rStyle w:val="StyleUnderline"/>
        </w:rPr>
        <w:t>surged</w:t>
      </w:r>
      <w:r w:rsidRPr="000646F4">
        <w:rPr>
          <w:sz w:val="16"/>
        </w:rPr>
        <w:t>.</w:t>
      </w:r>
    </w:p>
    <w:p w14:paraId="1551E04C" w14:textId="77777777" w:rsidR="00410A90" w:rsidRPr="000646F4" w:rsidRDefault="00410A90" w:rsidP="00410A90">
      <w:pPr>
        <w:rPr>
          <w:sz w:val="16"/>
        </w:rPr>
      </w:pPr>
      <w:r w:rsidRPr="000646F4">
        <w:rPr>
          <w:rStyle w:val="StyleUnderline"/>
        </w:rPr>
        <w:lastRenderedPageBreak/>
        <w:t>The weak Brazilian currency has pushed prices for soybeans, beef and gold to heights which</w:t>
      </w:r>
      <w:r w:rsidRPr="000646F4">
        <w:rPr>
          <w:sz w:val="16"/>
        </w:rPr>
        <w:t xml:space="preserve">, 10 years ago, </w:t>
      </w:r>
      <w:r w:rsidRPr="000646F4">
        <w:rPr>
          <w:rStyle w:val="StyleUnderline"/>
        </w:rPr>
        <w:t>would have astounded</w:t>
      </w:r>
      <w:r w:rsidRPr="000646F4">
        <w:rPr>
          <w:sz w:val="16"/>
        </w:rPr>
        <w:t>. Soybean prices are five times higher than they were 15 years ago. Beef and gold prices are more than triple. For the farmers, ranchers and prospectors who work in the Amazon or at its periphery, these are very profitable times.</w:t>
      </w:r>
    </w:p>
    <w:p w14:paraId="0116766A" w14:textId="77777777" w:rsidR="00410A90" w:rsidRPr="000646F4" w:rsidRDefault="00410A90" w:rsidP="00410A90">
      <w:pPr>
        <w:rPr>
          <w:sz w:val="16"/>
        </w:rPr>
      </w:pPr>
      <w:r w:rsidRPr="000646F4">
        <w:rPr>
          <w:rStyle w:val="StyleUnderline"/>
        </w:rPr>
        <w:t xml:space="preserve">Last year, </w:t>
      </w:r>
      <w:r w:rsidRPr="000646F4">
        <w:rPr>
          <w:rStyle w:val="Emphasis"/>
          <w:iCs w:val="0"/>
        </w:rPr>
        <w:t>deforestation</w:t>
      </w:r>
      <w:r w:rsidRPr="000646F4">
        <w:rPr>
          <w:rStyle w:val="StyleUnderline"/>
        </w:rPr>
        <w:t xml:space="preserve"> in the Amazon reached its </w:t>
      </w:r>
      <w:r w:rsidRPr="000646F4">
        <w:rPr>
          <w:rStyle w:val="Emphasis"/>
          <w:iCs w:val="0"/>
        </w:rPr>
        <w:t>highest level</w:t>
      </w:r>
      <w:r w:rsidRPr="000646F4">
        <w:rPr>
          <w:sz w:val="16"/>
        </w:rPr>
        <w:t xml:space="preserve"> in over a decade. </w:t>
      </w:r>
      <w:r w:rsidRPr="000646F4">
        <w:rPr>
          <w:rStyle w:val="Emphasis"/>
          <w:iCs w:val="0"/>
        </w:rPr>
        <w:t>Unless something changes</w:t>
      </w:r>
      <w:r w:rsidRPr="000646F4">
        <w:rPr>
          <w:rStyle w:val="StyleUnderline"/>
        </w:rPr>
        <w:t xml:space="preserve">, I expect more </w:t>
      </w:r>
      <w:r w:rsidRPr="000646F4">
        <w:rPr>
          <w:rStyle w:val="Emphasis"/>
          <w:iCs w:val="0"/>
        </w:rPr>
        <w:t>land-clearing forest fires</w:t>
      </w:r>
      <w:r w:rsidRPr="000646F4">
        <w:rPr>
          <w:sz w:val="16"/>
        </w:rPr>
        <w:t xml:space="preserve"> this July and August, when the Amazon’s dry season reaches its apex.</w:t>
      </w:r>
    </w:p>
    <w:p w14:paraId="55C979D4" w14:textId="77777777" w:rsidR="00410A90" w:rsidRPr="000646F4" w:rsidRDefault="00410A90" w:rsidP="00410A90">
      <w:pPr>
        <w:rPr>
          <w:rStyle w:val="StyleUnderline"/>
        </w:rPr>
      </w:pPr>
      <w:r w:rsidRPr="000646F4">
        <w:rPr>
          <w:rStyle w:val="Emphasis"/>
          <w:iCs w:val="0"/>
          <w:highlight w:val="cyan"/>
        </w:rPr>
        <w:t>To end deforestation</w:t>
      </w:r>
      <w:r w:rsidRPr="000646F4">
        <w:rPr>
          <w:rStyle w:val="StyleUnderline"/>
          <w:highlight w:val="cyan"/>
        </w:rPr>
        <w:t xml:space="preserve">, </w:t>
      </w:r>
      <w:r w:rsidRPr="000646F4">
        <w:rPr>
          <w:rStyle w:val="Emphasis"/>
          <w:iCs w:val="0"/>
          <w:highlight w:val="cyan"/>
        </w:rPr>
        <w:t>fix Brazil’s economy</w:t>
      </w:r>
    </w:p>
    <w:p w14:paraId="2D539222" w14:textId="77777777" w:rsidR="00410A90" w:rsidRPr="000646F4" w:rsidRDefault="00410A90" w:rsidP="00410A90">
      <w:pPr>
        <w:rPr>
          <w:rStyle w:val="StyleUnderline"/>
        </w:rPr>
      </w:pPr>
      <w:r w:rsidRPr="000646F4">
        <w:rPr>
          <w:sz w:val="16"/>
        </w:rPr>
        <w:t xml:space="preserve">In today’s globalized economic system, </w:t>
      </w:r>
      <w:r w:rsidRPr="000646F4">
        <w:rPr>
          <w:rStyle w:val="StyleUnderline"/>
        </w:rPr>
        <w:t xml:space="preserve">the </w:t>
      </w:r>
      <w:r w:rsidRPr="000646F4">
        <w:rPr>
          <w:rStyle w:val="Emphasis"/>
          <w:iCs w:val="0"/>
        </w:rPr>
        <w:t xml:space="preserve">fates of Brazil’s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the </w:t>
      </w:r>
      <w:r w:rsidRPr="000646F4">
        <w:rPr>
          <w:rStyle w:val="Emphasis"/>
          <w:iCs w:val="0"/>
        </w:rPr>
        <w:t xml:space="preserve">Amazon </w:t>
      </w:r>
      <w:r w:rsidRPr="000646F4">
        <w:rPr>
          <w:rStyle w:val="Emphasis"/>
          <w:iCs w:val="0"/>
          <w:highlight w:val="cyan"/>
        </w:rPr>
        <w:t>forest</w:t>
      </w:r>
      <w:r w:rsidRPr="000646F4">
        <w:rPr>
          <w:rStyle w:val="StyleUnderline"/>
          <w:highlight w:val="cyan"/>
        </w:rPr>
        <w:t xml:space="preserve"> are </w:t>
      </w:r>
      <w:r w:rsidRPr="000646F4">
        <w:rPr>
          <w:rStyle w:val="Emphasis"/>
          <w:iCs w:val="0"/>
          <w:highlight w:val="cyan"/>
        </w:rPr>
        <w:t>linked</w:t>
      </w:r>
      <w:r w:rsidRPr="000646F4">
        <w:t>.</w:t>
      </w:r>
    </w:p>
    <w:p w14:paraId="7A19F8AA" w14:textId="77777777" w:rsidR="00410A90" w:rsidRPr="000646F4" w:rsidRDefault="00410A90" w:rsidP="00410A90">
      <w:pPr>
        <w:rPr>
          <w:sz w:val="16"/>
        </w:rPr>
      </w:pPr>
      <w:r w:rsidRPr="000646F4">
        <w:rPr>
          <w:rStyle w:val="StyleUnderline"/>
          <w:highlight w:val="cyan"/>
        </w:rPr>
        <w:t xml:space="preserve">Brazil’s </w:t>
      </w:r>
      <w:r w:rsidRPr="000646F4">
        <w:rPr>
          <w:rStyle w:val="Emphasis"/>
          <w:iCs w:val="0"/>
          <w:highlight w:val="cyan"/>
        </w:rPr>
        <w:t>current economic crisis</w:t>
      </w:r>
      <w:r w:rsidRPr="000646F4">
        <w:rPr>
          <w:rStyle w:val="StyleUnderline"/>
        </w:rPr>
        <w:t xml:space="preserve"> rewards the Amazon’s ranchers, gold prospectors and farmers with </w:t>
      </w:r>
      <w:r w:rsidRPr="000646F4">
        <w:rPr>
          <w:rStyle w:val="Emphasis"/>
          <w:iCs w:val="0"/>
        </w:rPr>
        <w:t>higher profits</w:t>
      </w:r>
      <w:r w:rsidRPr="000646F4">
        <w:rPr>
          <w:rStyle w:val="StyleUnderline"/>
        </w:rPr>
        <w:t xml:space="preserve">, </w:t>
      </w:r>
      <w:r w:rsidRPr="000646F4">
        <w:rPr>
          <w:rStyle w:val="Emphasis"/>
          <w:iCs w:val="0"/>
          <w:highlight w:val="cyan"/>
        </w:rPr>
        <w:t>creating</w:t>
      </w:r>
      <w:r w:rsidRPr="000646F4">
        <w:rPr>
          <w:rStyle w:val="Emphasis"/>
          <w:iCs w:val="0"/>
        </w:rPr>
        <w:t xml:space="preserve"> serious </w:t>
      </w:r>
      <w:r w:rsidRPr="000646F4">
        <w:rPr>
          <w:rStyle w:val="Emphasis"/>
          <w:iCs w:val="0"/>
          <w:highlight w:val="cyan"/>
        </w:rPr>
        <w:t>financial incentives</w:t>
      </w:r>
      <w:r w:rsidRPr="000646F4">
        <w:rPr>
          <w:rStyle w:val="StyleUnderline"/>
          <w:highlight w:val="cyan"/>
        </w:rPr>
        <w:t xml:space="preserve"> to </w:t>
      </w:r>
      <w:r w:rsidRPr="000646F4">
        <w:rPr>
          <w:rStyle w:val="Emphasis"/>
          <w:iCs w:val="0"/>
          <w:highlight w:val="cyan"/>
        </w:rPr>
        <w:t>clear</w:t>
      </w:r>
      <w:r w:rsidRPr="000646F4">
        <w:rPr>
          <w:rStyle w:val="Emphasis"/>
          <w:iCs w:val="0"/>
        </w:rPr>
        <w:t xml:space="preserve"> more </w:t>
      </w:r>
      <w:r w:rsidRPr="000646F4">
        <w:rPr>
          <w:rStyle w:val="Emphasis"/>
          <w:iCs w:val="0"/>
          <w:highlight w:val="cyan"/>
        </w:rPr>
        <w:t>land</w:t>
      </w:r>
      <w:r w:rsidRPr="000646F4">
        <w:rPr>
          <w:sz w:val="16"/>
        </w:rPr>
        <w:t xml:space="preserve">. By some estimates, such </w:t>
      </w:r>
      <w:r w:rsidRPr="000646F4">
        <w:rPr>
          <w:rStyle w:val="StyleUnderline"/>
        </w:rPr>
        <w:t xml:space="preserve">fires in Brazil account for 70% of the country’s total </w:t>
      </w:r>
      <w:r w:rsidRPr="000646F4">
        <w:rPr>
          <w:rStyle w:val="Emphasis"/>
          <w:iCs w:val="0"/>
        </w:rPr>
        <w:t>greenhouse gas emissions</w:t>
      </w:r>
      <w:r w:rsidRPr="000646F4">
        <w:rPr>
          <w:rStyle w:val="StyleUnderline"/>
        </w:rPr>
        <w:t>.</w:t>
      </w:r>
    </w:p>
    <w:p w14:paraId="51659B8D" w14:textId="77777777" w:rsidR="00410A90" w:rsidRPr="000646F4" w:rsidRDefault="00410A90" w:rsidP="00410A90">
      <w:pPr>
        <w:rPr>
          <w:rStyle w:val="StyleUnderline"/>
        </w:rPr>
      </w:pPr>
      <w:r w:rsidRPr="000646F4">
        <w:rPr>
          <w:sz w:val="16"/>
        </w:rPr>
        <w:t xml:space="preserve">The global debate about how to best protect the Amazon has largely focused on concerns over the state of Brazilian environmental policy under President Bolsonaro. </w:t>
      </w:r>
      <w:r w:rsidRPr="000646F4">
        <w:rPr>
          <w:rStyle w:val="StyleUnderline"/>
        </w:rPr>
        <w:t xml:space="preserve">My research suggests the need to strengthen </w:t>
      </w:r>
      <w:r w:rsidRPr="000646F4">
        <w:rPr>
          <w:rStyle w:val="Emphasis"/>
          <w:iCs w:val="0"/>
        </w:rPr>
        <w:t>Brazil’s economy</w:t>
      </w:r>
      <w:r w:rsidRPr="000646F4">
        <w:rPr>
          <w:rStyle w:val="StyleUnderline"/>
        </w:rPr>
        <w:t xml:space="preserve"> should be a </w:t>
      </w:r>
      <w:r w:rsidRPr="000646F4">
        <w:rPr>
          <w:rStyle w:val="Emphasis"/>
          <w:iCs w:val="0"/>
        </w:rPr>
        <w:t>critical</w:t>
      </w:r>
      <w:r w:rsidRPr="000646F4">
        <w:rPr>
          <w:rStyle w:val="StyleUnderline"/>
        </w:rPr>
        <w:t xml:space="preserve"> part of these discussions.</w:t>
      </w:r>
    </w:p>
    <w:p w14:paraId="420D4B8F" w14:textId="77777777" w:rsidR="00410A90" w:rsidRPr="000646F4" w:rsidRDefault="00410A90" w:rsidP="00410A90">
      <w:pPr>
        <w:rPr>
          <w:u w:val="single"/>
        </w:rPr>
      </w:pPr>
      <w:r w:rsidRPr="000646F4">
        <w:rPr>
          <w:rStyle w:val="StyleUnderline"/>
        </w:rPr>
        <w:t xml:space="preserve">When </w:t>
      </w:r>
      <w:r w:rsidRPr="000646F4">
        <w:rPr>
          <w:rStyle w:val="Emphasis"/>
          <w:iCs w:val="0"/>
        </w:rPr>
        <w:t>Brazil’s economy struggles</w:t>
      </w:r>
      <w:r w:rsidRPr="000646F4">
        <w:rPr>
          <w:rStyle w:val="StyleUnderline"/>
        </w:rPr>
        <w:t xml:space="preserve">, its farmers and ranchers will reap – and the </w:t>
      </w:r>
      <w:r w:rsidRPr="000646F4">
        <w:rPr>
          <w:rStyle w:val="Emphasis"/>
          <w:iCs w:val="0"/>
        </w:rPr>
        <w:t>Amazon</w:t>
      </w:r>
      <w:r w:rsidRPr="000646F4">
        <w:rPr>
          <w:rStyle w:val="StyleUnderline"/>
        </w:rPr>
        <w:t xml:space="preserve"> will </w:t>
      </w:r>
      <w:r w:rsidRPr="000646F4">
        <w:rPr>
          <w:rStyle w:val="Emphasis"/>
          <w:iCs w:val="0"/>
        </w:rPr>
        <w:t>suffer</w:t>
      </w:r>
      <w:r w:rsidRPr="000646F4">
        <w:t>.</w:t>
      </w:r>
    </w:p>
    <w:p w14:paraId="7E2DDDC1" w14:textId="77777777" w:rsidR="00FE6701" w:rsidRPr="000646F4" w:rsidRDefault="00FE6701" w:rsidP="00FE6701">
      <w:pPr>
        <w:pStyle w:val="Heading4"/>
      </w:pPr>
      <w:r w:rsidRPr="000646F4">
        <w:t xml:space="preserve">Amazon deforestation </w:t>
      </w:r>
      <w:r w:rsidRPr="000646F4">
        <w:rPr>
          <w:u w:val="single"/>
        </w:rPr>
        <w:t>destroys biodiversity</w:t>
      </w:r>
      <w:r w:rsidRPr="000646F4">
        <w:t xml:space="preserve"> – </w:t>
      </w:r>
      <w:r w:rsidRPr="000646F4">
        <w:rPr>
          <w:u w:val="single"/>
        </w:rPr>
        <w:t>extinction</w:t>
      </w:r>
      <w:r w:rsidRPr="000646F4">
        <w:t xml:space="preserve">. </w:t>
      </w:r>
    </w:p>
    <w:p w14:paraId="3161C940" w14:textId="77777777" w:rsidR="00410A90" w:rsidRPr="000646F4" w:rsidRDefault="00410A90" w:rsidP="00410A90">
      <w:r w:rsidRPr="000646F4">
        <w:rPr>
          <w:rStyle w:val="Style13ptBold"/>
        </w:rPr>
        <w:t>Perez ’19</w:t>
      </w:r>
      <w:r w:rsidRPr="000646F4">
        <w:t xml:space="preserve"> [Amanda M; August 28; Reporter for University of Miami News @The U; University of Miami, “The Amazon is On Fire—Here is Why It Matters,” </w:t>
      </w:r>
      <w:hyperlink r:id="rId20" w:history="1">
        <w:r w:rsidRPr="000646F4">
          <w:rPr>
            <w:rStyle w:val="Hyperlink"/>
          </w:rPr>
          <w:t>https://news.miami.edu/stories/2019/08/the-amazon-is-on-firehere-is-why-it-matters.html</w:t>
        </w:r>
      </w:hyperlink>
      <w:r w:rsidRPr="000646F4">
        <w:t>; KS]</w:t>
      </w:r>
    </w:p>
    <w:p w14:paraId="0F7271F9" w14:textId="77777777" w:rsidR="00410A90" w:rsidRPr="000646F4" w:rsidRDefault="00410A90" w:rsidP="00410A90">
      <w:pPr>
        <w:rPr>
          <w:sz w:val="16"/>
        </w:rPr>
      </w:pPr>
      <w:r w:rsidRPr="000646F4">
        <w:rPr>
          <w:rStyle w:val="Emphasis"/>
          <w:iCs w:val="0"/>
        </w:rPr>
        <w:t>University of Miami experts</w:t>
      </w:r>
      <w:r w:rsidRPr="000646F4">
        <w:rPr>
          <w:rStyle w:val="StyleUnderline"/>
        </w:rPr>
        <w:t xml:space="preserve"> share insights</w:t>
      </w:r>
      <w:r w:rsidRPr="000646F4">
        <w:rPr>
          <w:sz w:val="16"/>
        </w:rPr>
        <w:t xml:space="preserve"> on the massive wildfires burning </w:t>
      </w:r>
      <w:r w:rsidRPr="000646F4">
        <w:rPr>
          <w:rStyle w:val="StyleUnderline"/>
        </w:rPr>
        <w:t>in the Amazon</w:t>
      </w:r>
      <w:r w:rsidRPr="000646F4">
        <w:rPr>
          <w:sz w:val="16"/>
        </w:rPr>
        <w:t>.</w:t>
      </w:r>
    </w:p>
    <w:p w14:paraId="348B0924" w14:textId="77777777" w:rsidR="00410A90" w:rsidRPr="000646F4" w:rsidRDefault="00410A90" w:rsidP="00410A90">
      <w:pPr>
        <w:rPr>
          <w:sz w:val="16"/>
        </w:rPr>
      </w:pPr>
      <w:r w:rsidRPr="000646F4">
        <w:rPr>
          <w:rStyle w:val="StyleUnderline"/>
        </w:rPr>
        <w:t xml:space="preserve">The </w:t>
      </w:r>
      <w:r w:rsidRPr="000646F4">
        <w:rPr>
          <w:rStyle w:val="Emphasis"/>
          <w:iCs w:val="0"/>
        </w:rPr>
        <w:t xml:space="preserve">Amazon </w:t>
      </w:r>
      <w:r w:rsidRPr="000646F4">
        <w:rPr>
          <w:rStyle w:val="Emphasis"/>
          <w:iCs w:val="0"/>
          <w:highlight w:val="cyan"/>
        </w:rPr>
        <w:t>rainforest</w:t>
      </w:r>
      <w:r w:rsidRPr="000646F4">
        <w:rPr>
          <w:rStyle w:val="StyleUnderline"/>
          <w:highlight w:val="cyan"/>
        </w:rPr>
        <w:t xml:space="preserve"> is </w:t>
      </w:r>
      <w:r w:rsidRPr="000646F4">
        <w:rPr>
          <w:rStyle w:val="Emphasis"/>
          <w:iCs w:val="0"/>
          <w:highlight w:val="cyan"/>
        </w:rPr>
        <w:t>burning</w:t>
      </w:r>
      <w:r w:rsidRPr="000646F4">
        <w:rPr>
          <w:rStyle w:val="StyleUnderline"/>
          <w:highlight w:val="cyan"/>
        </w:rPr>
        <w:t xml:space="preserve"> at a </w:t>
      </w:r>
      <w:r w:rsidRPr="000646F4">
        <w:rPr>
          <w:rStyle w:val="Emphasis"/>
          <w:iCs w:val="0"/>
          <w:highlight w:val="cyan"/>
        </w:rPr>
        <w:t>record rate</w:t>
      </w:r>
      <w:r w:rsidRPr="000646F4">
        <w:rPr>
          <w:sz w:val="16"/>
        </w:rPr>
        <w:t xml:space="preserve">. So far this year, </w:t>
      </w:r>
      <w:r w:rsidRPr="000646F4">
        <w:rPr>
          <w:rStyle w:val="StyleUnderline"/>
        </w:rPr>
        <w:t xml:space="preserve">almost </w:t>
      </w:r>
      <w:r w:rsidRPr="000646F4">
        <w:rPr>
          <w:rStyle w:val="Emphasis"/>
          <w:iCs w:val="0"/>
        </w:rPr>
        <w:t>73,000 fires in Brazil</w:t>
      </w:r>
      <w:r w:rsidRPr="000646F4">
        <w:rPr>
          <w:rStyle w:val="StyleUnderline"/>
        </w:rPr>
        <w:t xml:space="preserve"> have been detected</w:t>
      </w:r>
      <w:r w:rsidRPr="000646F4">
        <w:rPr>
          <w:sz w:val="16"/>
        </w:rPr>
        <w:t>—</w:t>
      </w:r>
      <w:r w:rsidRPr="000646F4">
        <w:rPr>
          <w:rStyle w:val="StyleUnderline"/>
        </w:rPr>
        <w:t xml:space="preserve">an </w:t>
      </w:r>
      <w:r w:rsidRPr="000646F4">
        <w:rPr>
          <w:rStyle w:val="Emphasis"/>
          <w:iCs w:val="0"/>
          <w:highlight w:val="cyan"/>
        </w:rPr>
        <w:t>85 percent increase</w:t>
      </w:r>
      <w:r w:rsidRPr="000646F4">
        <w:rPr>
          <w:rStyle w:val="StyleUnderline"/>
          <w:highlight w:val="cyan"/>
        </w:rPr>
        <w:t xml:space="preserve"> from last year. This</w:t>
      </w:r>
      <w:r w:rsidRPr="000646F4">
        <w:rPr>
          <w:sz w:val="16"/>
        </w:rPr>
        <w:t xml:space="preserve"> could </w:t>
      </w:r>
      <w:r w:rsidRPr="000646F4">
        <w:rPr>
          <w:rStyle w:val="StyleUnderline"/>
          <w:highlight w:val="cyan"/>
        </w:rPr>
        <w:t xml:space="preserve">have </w:t>
      </w:r>
      <w:r w:rsidRPr="000646F4">
        <w:rPr>
          <w:rStyle w:val="Emphasis"/>
          <w:iCs w:val="0"/>
          <w:highlight w:val="cyan"/>
        </w:rPr>
        <w:t>major impacts</w:t>
      </w:r>
      <w:r w:rsidRPr="000646F4">
        <w:rPr>
          <w:rStyle w:val="StyleUnderline"/>
          <w:highlight w:val="cyan"/>
        </w:rPr>
        <w:t xml:space="preserve"> on the </w:t>
      </w:r>
      <w:r w:rsidRPr="000646F4">
        <w:rPr>
          <w:rStyle w:val="Emphasis"/>
          <w:iCs w:val="0"/>
          <w:highlight w:val="cyan"/>
        </w:rPr>
        <w:t>global climate</w:t>
      </w:r>
      <w:r w:rsidRPr="000646F4">
        <w:rPr>
          <w:sz w:val="16"/>
        </w:rPr>
        <w:t>, environmentalists warn.</w:t>
      </w:r>
    </w:p>
    <w:p w14:paraId="54EA7FF2" w14:textId="77777777" w:rsidR="00410A90" w:rsidRPr="000646F4" w:rsidRDefault="00410A90" w:rsidP="00410A90">
      <w:pPr>
        <w:rPr>
          <w:sz w:val="16"/>
        </w:rPr>
      </w:pPr>
      <w:r w:rsidRPr="000646F4">
        <w:rPr>
          <w:sz w:val="16"/>
        </w:rPr>
        <w:t xml:space="preserve">Kenneth Feeley, who is the Smathers Chair of Tropical Trees in the Department of Biology at the University of Miami College of Arts and Sciences, said the </w:t>
      </w:r>
      <w:r w:rsidRPr="000646F4">
        <w:rPr>
          <w:rStyle w:val="StyleUnderline"/>
        </w:rPr>
        <w:t>Amazon plays several vital roles for humans</w:t>
      </w:r>
      <w:r w:rsidRPr="000646F4">
        <w:rPr>
          <w:sz w:val="16"/>
        </w:rPr>
        <w:t>.</w:t>
      </w:r>
    </w:p>
    <w:p w14:paraId="433B46E6" w14:textId="77777777" w:rsidR="00410A90" w:rsidRPr="000646F4" w:rsidRDefault="00410A90" w:rsidP="00410A90">
      <w:pPr>
        <w:rPr>
          <w:sz w:val="16"/>
        </w:rPr>
      </w:pPr>
      <w:r w:rsidRPr="000646F4">
        <w:rPr>
          <w:sz w:val="16"/>
        </w:rPr>
        <w:t>“</w:t>
      </w:r>
      <w:r w:rsidRPr="000646F4">
        <w:rPr>
          <w:rStyle w:val="StyleUnderline"/>
        </w:rPr>
        <w:t xml:space="preserve">The </w:t>
      </w:r>
      <w:r w:rsidRPr="000646F4">
        <w:rPr>
          <w:rStyle w:val="StyleUnderline"/>
          <w:highlight w:val="cyan"/>
        </w:rPr>
        <w:t xml:space="preserve">Amazon </w:t>
      </w:r>
      <w:r w:rsidRPr="000646F4">
        <w:rPr>
          <w:rStyle w:val="Emphasis"/>
          <w:iCs w:val="0"/>
          <w:highlight w:val="cyan"/>
        </w:rPr>
        <w:t>regulates</w:t>
      </w:r>
      <w:r w:rsidRPr="000646F4">
        <w:rPr>
          <w:rStyle w:val="StyleUnderline"/>
        </w:rPr>
        <w:t xml:space="preserve"> the Earth’s </w:t>
      </w:r>
      <w:r w:rsidRPr="000646F4">
        <w:rPr>
          <w:rStyle w:val="StyleUnderline"/>
          <w:highlight w:val="cyan"/>
        </w:rPr>
        <w:t>climate</w:t>
      </w:r>
      <w:r w:rsidRPr="000646F4">
        <w:rPr>
          <w:rStyle w:val="StyleUnderline"/>
        </w:rPr>
        <w:t xml:space="preserve">. One way it does it is </w:t>
      </w:r>
      <w:r w:rsidRPr="000646F4">
        <w:rPr>
          <w:rStyle w:val="StyleUnderline"/>
          <w:highlight w:val="cyan"/>
        </w:rPr>
        <w:t xml:space="preserve">through </w:t>
      </w:r>
      <w:r w:rsidRPr="000646F4">
        <w:rPr>
          <w:rStyle w:val="Emphasis"/>
          <w:iCs w:val="0"/>
          <w:highlight w:val="cyan"/>
        </w:rPr>
        <w:t>carbon dioxide</w:t>
      </w:r>
      <w:r w:rsidRPr="000646F4">
        <w:rPr>
          <w:rStyle w:val="StyleUnderline"/>
        </w:rPr>
        <w:t>. The Amazon is a huge storehouse of carbon</w:t>
      </w:r>
      <w:r w:rsidRPr="000646F4">
        <w:rPr>
          <w:sz w:val="16"/>
        </w:rPr>
        <w:t>," said Feeley. “</w:t>
      </w:r>
      <w:r w:rsidRPr="000646F4">
        <w:rPr>
          <w:rStyle w:val="StyleUnderline"/>
          <w:highlight w:val="cyan"/>
        </w:rPr>
        <w:t xml:space="preserve">By </w:t>
      </w:r>
      <w:r w:rsidRPr="000646F4">
        <w:rPr>
          <w:rStyle w:val="Emphasis"/>
          <w:iCs w:val="0"/>
          <w:highlight w:val="cyan"/>
        </w:rPr>
        <w:t>burning</w:t>
      </w:r>
      <w:r w:rsidRPr="000646F4">
        <w:rPr>
          <w:rStyle w:val="Emphasis"/>
          <w:iCs w:val="0"/>
        </w:rPr>
        <w:t xml:space="preserve"> the forests</w:t>
      </w:r>
      <w:r w:rsidRPr="000646F4">
        <w:rPr>
          <w:rStyle w:val="StyleUnderline"/>
        </w:rPr>
        <w:t xml:space="preserve"> </w:t>
      </w:r>
      <w:r w:rsidRPr="000646F4">
        <w:rPr>
          <w:rStyle w:val="StyleUnderline"/>
          <w:highlight w:val="cyan"/>
        </w:rPr>
        <w:t xml:space="preserve">you </w:t>
      </w:r>
      <w:r w:rsidRPr="000646F4">
        <w:rPr>
          <w:rStyle w:val="Emphasis"/>
          <w:iCs w:val="0"/>
          <w:highlight w:val="cyan"/>
        </w:rPr>
        <w:t>release</w:t>
      </w:r>
      <w:r w:rsidRPr="000646F4">
        <w:rPr>
          <w:rStyle w:val="StyleUnderline"/>
        </w:rPr>
        <w:t xml:space="preserve"> the </w:t>
      </w:r>
      <w:r w:rsidRPr="000646F4">
        <w:rPr>
          <w:rStyle w:val="Emphasis"/>
          <w:iCs w:val="0"/>
          <w:highlight w:val="cyan"/>
        </w:rPr>
        <w:t>stored carbon</w:t>
      </w:r>
      <w:r w:rsidRPr="000646F4">
        <w:rPr>
          <w:rStyle w:val="StyleUnderline"/>
        </w:rPr>
        <w:t xml:space="preserve"> into the atmosphere, </w:t>
      </w:r>
      <w:r w:rsidRPr="000646F4">
        <w:rPr>
          <w:rStyle w:val="Emphasis"/>
          <w:iCs w:val="0"/>
          <w:highlight w:val="cyan"/>
        </w:rPr>
        <w:t>exacerbating</w:t>
      </w:r>
      <w:r w:rsidRPr="000646F4">
        <w:rPr>
          <w:rStyle w:val="StyleUnderline"/>
          <w:highlight w:val="cyan"/>
        </w:rPr>
        <w:t xml:space="preserve"> the </w:t>
      </w:r>
      <w:r w:rsidRPr="000646F4">
        <w:rPr>
          <w:rStyle w:val="Emphasis"/>
          <w:iCs w:val="0"/>
          <w:highlight w:val="cyan"/>
        </w:rPr>
        <w:t>greenhouse effect</w:t>
      </w:r>
      <w:r w:rsidRPr="000646F4">
        <w:rPr>
          <w:rStyle w:val="StyleUnderline"/>
          <w:highlight w:val="cyan"/>
        </w:rPr>
        <w:t xml:space="preserve"> and</w:t>
      </w:r>
      <w:r w:rsidRPr="000646F4">
        <w:rPr>
          <w:rStyle w:val="StyleUnderline"/>
        </w:rPr>
        <w:t xml:space="preserve"> ultimately </w:t>
      </w:r>
      <w:r w:rsidRPr="000646F4">
        <w:rPr>
          <w:rStyle w:val="Emphasis"/>
          <w:iCs w:val="0"/>
          <w:highlight w:val="cyan"/>
        </w:rPr>
        <w:t>increasing how fast</w:t>
      </w:r>
      <w:r w:rsidRPr="000646F4">
        <w:rPr>
          <w:rStyle w:val="StyleUnderline"/>
          <w:highlight w:val="cyan"/>
        </w:rPr>
        <w:t xml:space="preserve"> the </w:t>
      </w:r>
      <w:r w:rsidRPr="000646F4">
        <w:rPr>
          <w:rStyle w:val="Emphasis"/>
          <w:iCs w:val="0"/>
          <w:highlight w:val="cyan"/>
        </w:rPr>
        <w:t>Earth warms up</w:t>
      </w:r>
      <w:r w:rsidRPr="000646F4">
        <w:rPr>
          <w:sz w:val="16"/>
        </w:rPr>
        <w:t>.”</w:t>
      </w:r>
    </w:p>
    <w:p w14:paraId="541BB32E" w14:textId="77777777" w:rsidR="00410A90" w:rsidRPr="000646F4" w:rsidRDefault="00410A90" w:rsidP="00410A90">
      <w:pPr>
        <w:rPr>
          <w:sz w:val="16"/>
        </w:rPr>
      </w:pPr>
      <w:r w:rsidRPr="000646F4">
        <w:rPr>
          <w:sz w:val="16"/>
        </w:rPr>
        <w:t>Roni Avissar, dean of the Rosenstiel School of Marine and Atmospheric Science, is a climatologist who has studied the Amazon and how deforestation affects precipitation patterns around the world.</w:t>
      </w:r>
    </w:p>
    <w:p w14:paraId="45B5CC71" w14:textId="77777777" w:rsidR="00410A90" w:rsidRPr="000646F4" w:rsidRDefault="00410A90" w:rsidP="00410A90">
      <w:pPr>
        <w:rPr>
          <w:sz w:val="16"/>
        </w:rPr>
      </w:pPr>
      <w:r w:rsidRPr="000646F4">
        <w:rPr>
          <w:sz w:val="16"/>
        </w:rPr>
        <w:lastRenderedPageBreak/>
        <w:t>“</w:t>
      </w:r>
      <w:r w:rsidRPr="000646F4">
        <w:rPr>
          <w:rStyle w:val="StyleUnderline"/>
        </w:rPr>
        <w:t xml:space="preserve">Continual </w:t>
      </w:r>
      <w:r w:rsidRPr="000646F4">
        <w:rPr>
          <w:rStyle w:val="StyleUnderline"/>
          <w:highlight w:val="cyan"/>
        </w:rPr>
        <w:t>deforestation</w:t>
      </w:r>
      <w:r w:rsidRPr="000646F4">
        <w:rPr>
          <w:sz w:val="16"/>
        </w:rPr>
        <w:t xml:space="preserve"> could </w:t>
      </w:r>
      <w:r w:rsidRPr="000646F4">
        <w:rPr>
          <w:rStyle w:val="StyleUnderline"/>
          <w:highlight w:val="cyan"/>
        </w:rPr>
        <w:t>trigger</w:t>
      </w:r>
      <w:r w:rsidRPr="000646F4">
        <w:rPr>
          <w:rStyle w:val="StyleUnderline"/>
        </w:rPr>
        <w:t xml:space="preserve"> the </w:t>
      </w:r>
      <w:r w:rsidRPr="000646F4">
        <w:rPr>
          <w:rStyle w:val="Emphasis"/>
          <w:iCs w:val="0"/>
          <w:highlight w:val="cyan"/>
        </w:rPr>
        <w:t>modification of rainfall</w:t>
      </w:r>
      <w:r w:rsidRPr="000646F4">
        <w:rPr>
          <w:rStyle w:val="StyleUnderline"/>
        </w:rPr>
        <w:t xml:space="preserve"> almost </w:t>
      </w:r>
      <w:r w:rsidRPr="000646F4">
        <w:rPr>
          <w:rStyle w:val="Emphasis"/>
          <w:iCs w:val="0"/>
        </w:rPr>
        <w:t>all over the planet</w:t>
      </w:r>
      <w:r w:rsidRPr="000646F4">
        <w:t>,”</w:t>
      </w:r>
      <w:r w:rsidRPr="000646F4">
        <w:rPr>
          <w:sz w:val="16"/>
        </w:rPr>
        <w:t xml:space="preserve"> he said. “</w:t>
      </w:r>
      <w:r w:rsidRPr="000646F4">
        <w:rPr>
          <w:rStyle w:val="StyleUnderline"/>
        </w:rPr>
        <w:t xml:space="preserve">If we continue on this path, </w:t>
      </w:r>
      <w:r w:rsidRPr="000646F4">
        <w:rPr>
          <w:rStyle w:val="StyleUnderline"/>
          <w:highlight w:val="cyan"/>
        </w:rPr>
        <w:t>we</w:t>
      </w:r>
      <w:r w:rsidRPr="000646F4">
        <w:rPr>
          <w:rStyle w:val="StyleUnderline"/>
        </w:rPr>
        <w:t xml:space="preserve"> are going to </w:t>
      </w:r>
      <w:r w:rsidRPr="000646F4">
        <w:rPr>
          <w:rStyle w:val="StyleUnderline"/>
          <w:highlight w:val="cyan"/>
        </w:rPr>
        <w:t xml:space="preserve">reach a </w:t>
      </w:r>
      <w:r w:rsidRPr="000646F4">
        <w:rPr>
          <w:rStyle w:val="Emphasis"/>
          <w:iCs w:val="0"/>
          <w:highlight w:val="cyan"/>
        </w:rPr>
        <w:t>tipping point</w:t>
      </w:r>
      <w:r w:rsidRPr="000646F4">
        <w:rPr>
          <w:rStyle w:val="StyleUnderline"/>
        </w:rPr>
        <w:t xml:space="preserve"> </w:t>
      </w:r>
      <w:r w:rsidRPr="000646F4">
        <w:rPr>
          <w:rStyle w:val="StyleUnderline"/>
          <w:highlight w:val="cyan"/>
        </w:rPr>
        <w:t>where</w:t>
      </w:r>
      <w:r w:rsidRPr="000646F4">
        <w:rPr>
          <w:rStyle w:val="StyleUnderline"/>
        </w:rPr>
        <w:t xml:space="preserve"> the </w:t>
      </w:r>
      <w:r w:rsidRPr="000646F4">
        <w:rPr>
          <w:rStyle w:val="Emphasis"/>
          <w:iCs w:val="0"/>
          <w:highlight w:val="cyan"/>
        </w:rPr>
        <w:t>damage</w:t>
      </w:r>
      <w:r w:rsidRPr="000646F4">
        <w:rPr>
          <w:rStyle w:val="StyleUnderline"/>
        </w:rPr>
        <w:t xml:space="preserve"> may be </w:t>
      </w:r>
      <w:r w:rsidRPr="000646F4">
        <w:rPr>
          <w:rStyle w:val="Emphasis"/>
          <w:iCs w:val="0"/>
          <w:highlight w:val="cyan"/>
        </w:rPr>
        <w:t>irreversible</w:t>
      </w:r>
      <w:r w:rsidRPr="000646F4">
        <w:rPr>
          <w:sz w:val="16"/>
        </w:rPr>
        <w:t>.”</w:t>
      </w:r>
    </w:p>
    <w:p w14:paraId="6A70F7FF" w14:textId="77777777" w:rsidR="00410A90" w:rsidRPr="000646F4" w:rsidRDefault="00410A90" w:rsidP="00410A90">
      <w:pPr>
        <w:rPr>
          <w:sz w:val="16"/>
        </w:rPr>
      </w:pPr>
      <w:r w:rsidRPr="000646F4">
        <w:rPr>
          <w:rStyle w:val="StyleUnderline"/>
        </w:rPr>
        <w:t>The Amazon is</w:t>
      </w:r>
      <w:r w:rsidRPr="000646F4">
        <w:rPr>
          <w:sz w:val="16"/>
        </w:rPr>
        <w:t xml:space="preserve"> also </w:t>
      </w:r>
      <w:r w:rsidRPr="000646F4">
        <w:rPr>
          <w:rStyle w:val="Emphasis"/>
          <w:iCs w:val="0"/>
        </w:rPr>
        <w:t>home</w:t>
      </w:r>
      <w:r w:rsidRPr="000646F4">
        <w:rPr>
          <w:rStyle w:val="StyleUnderline"/>
        </w:rPr>
        <w:t xml:space="preserve"> to </w:t>
      </w:r>
      <w:r w:rsidRPr="000646F4">
        <w:rPr>
          <w:rStyle w:val="Emphasis"/>
          <w:iCs w:val="0"/>
        </w:rPr>
        <w:t>thousands of species</w:t>
      </w:r>
      <w:r w:rsidRPr="000646F4">
        <w:rPr>
          <w:rStyle w:val="StyleUnderline"/>
        </w:rPr>
        <w:t>, making it</w:t>
      </w:r>
      <w:r w:rsidRPr="000646F4">
        <w:rPr>
          <w:sz w:val="16"/>
        </w:rPr>
        <w:t xml:space="preserve"> one of </w:t>
      </w:r>
      <w:r w:rsidRPr="000646F4">
        <w:rPr>
          <w:rStyle w:val="StyleUnderline"/>
        </w:rPr>
        <w:t xml:space="preserve">the </w:t>
      </w:r>
      <w:r w:rsidRPr="000646F4">
        <w:rPr>
          <w:rStyle w:val="Emphasis"/>
          <w:iCs w:val="0"/>
        </w:rPr>
        <w:t>most biodiverse locations</w:t>
      </w:r>
      <w:r w:rsidRPr="000646F4">
        <w:rPr>
          <w:rStyle w:val="StyleUnderline"/>
        </w:rPr>
        <w:t xml:space="preserve"> in the </w:t>
      </w:r>
      <w:r w:rsidRPr="000646F4">
        <w:rPr>
          <w:rStyle w:val="Emphasis"/>
          <w:iCs w:val="0"/>
        </w:rPr>
        <w:t>world</w:t>
      </w:r>
      <w:r w:rsidRPr="000646F4">
        <w:rPr>
          <w:sz w:val="16"/>
        </w:rPr>
        <w:t>.</w:t>
      </w:r>
    </w:p>
    <w:p w14:paraId="0AE6CF87" w14:textId="77777777" w:rsidR="00410A90" w:rsidRPr="000646F4" w:rsidRDefault="00410A90" w:rsidP="00410A90">
      <w:pPr>
        <w:rPr>
          <w:sz w:val="16"/>
        </w:rPr>
      </w:pPr>
      <w:r w:rsidRPr="000646F4">
        <w:rPr>
          <w:sz w:val="16"/>
        </w:rPr>
        <w:t>“</w:t>
      </w:r>
      <w:r w:rsidRPr="000646F4">
        <w:rPr>
          <w:rStyle w:val="StyleUnderline"/>
        </w:rPr>
        <w:t xml:space="preserve">If the Amazon keeps burning, </w:t>
      </w:r>
      <w:r w:rsidRPr="000646F4">
        <w:rPr>
          <w:rStyle w:val="StyleUnderline"/>
          <w:highlight w:val="cyan"/>
        </w:rPr>
        <w:t>we</w:t>
      </w:r>
      <w:r w:rsidRPr="000646F4">
        <w:rPr>
          <w:rStyle w:val="StyleUnderline"/>
        </w:rPr>
        <w:t xml:space="preserve"> will </w:t>
      </w:r>
      <w:r w:rsidRPr="000646F4">
        <w:rPr>
          <w:rStyle w:val="Emphasis"/>
          <w:iCs w:val="0"/>
        </w:rPr>
        <w:t xml:space="preserve">inevitably </w:t>
      </w:r>
      <w:r w:rsidRPr="000646F4">
        <w:rPr>
          <w:rStyle w:val="Emphasis"/>
          <w:iCs w:val="0"/>
          <w:highlight w:val="cyan"/>
        </w:rPr>
        <w:t>loose</w:t>
      </w:r>
      <w:r w:rsidRPr="000646F4">
        <w:rPr>
          <w:rStyle w:val="Emphasis"/>
          <w:iCs w:val="0"/>
        </w:rPr>
        <w:t xml:space="preserve"> many forms of </w:t>
      </w:r>
      <w:r w:rsidRPr="000646F4">
        <w:rPr>
          <w:rStyle w:val="Emphasis"/>
          <w:iCs w:val="0"/>
          <w:highlight w:val="cyan"/>
        </w:rPr>
        <w:t>species</w:t>
      </w:r>
      <w:r w:rsidRPr="000646F4">
        <w:rPr>
          <w:sz w:val="16"/>
        </w:rPr>
        <w:t xml:space="preserve">. Most plants and animals depend on having intact ecosystems, but </w:t>
      </w:r>
      <w:r w:rsidRPr="000646F4">
        <w:rPr>
          <w:rStyle w:val="StyleUnderline"/>
        </w:rPr>
        <w:t xml:space="preserve">as we degrade and destroy the Amazon, we increase the risk of </w:t>
      </w:r>
      <w:r w:rsidRPr="000646F4">
        <w:rPr>
          <w:rStyle w:val="Emphasis"/>
          <w:iCs w:val="0"/>
          <w:highlight w:val="cyan"/>
        </w:rPr>
        <w:t>species</w:t>
      </w:r>
      <w:r w:rsidRPr="000646F4">
        <w:rPr>
          <w:rStyle w:val="StyleUnderline"/>
          <w:highlight w:val="cyan"/>
        </w:rPr>
        <w:t xml:space="preserve"> go</w:t>
      </w:r>
      <w:r w:rsidRPr="000646F4">
        <w:rPr>
          <w:rStyle w:val="StyleUnderline"/>
        </w:rPr>
        <w:t xml:space="preserve">ing </w:t>
      </w:r>
      <w:r w:rsidRPr="000646F4">
        <w:rPr>
          <w:rStyle w:val="Emphasis"/>
          <w:iCs w:val="0"/>
          <w:highlight w:val="cyan"/>
        </w:rPr>
        <w:t>extinct</w:t>
      </w:r>
      <w:r w:rsidRPr="000646F4">
        <w:rPr>
          <w:sz w:val="16"/>
        </w:rPr>
        <w:t xml:space="preserve">,” Feeley said. </w:t>
      </w:r>
    </w:p>
    <w:p w14:paraId="53B41202" w14:textId="77777777" w:rsidR="00410A90" w:rsidRPr="000646F4" w:rsidRDefault="00410A90" w:rsidP="00410A90">
      <w:pPr>
        <w:rPr>
          <w:sz w:val="16"/>
        </w:rPr>
      </w:pPr>
      <w:r w:rsidRPr="000646F4">
        <w:rPr>
          <w:sz w:val="16"/>
        </w:rPr>
        <w:t xml:space="preserve">Professor José Maria Cardoso da </w:t>
      </w:r>
      <w:r w:rsidRPr="000646F4">
        <w:rPr>
          <w:rStyle w:val="StyleUnderline"/>
        </w:rPr>
        <w:t>Silva</w:t>
      </w:r>
      <w:r w:rsidRPr="000646F4">
        <w:rPr>
          <w:sz w:val="16"/>
        </w:rPr>
        <w:t xml:space="preserve">, chair of geography and regional studies in the College of Arts and Sciences </w:t>
      </w:r>
      <w:r w:rsidRPr="000646F4">
        <w:rPr>
          <w:rStyle w:val="StyleUnderline"/>
        </w:rPr>
        <w:t>mapped the distribution of narrowly distributed plant species in the Brazilian Amazon to estimate their extinction risks</w:t>
      </w:r>
      <w:r w:rsidRPr="000646F4">
        <w:rPr>
          <w:sz w:val="16"/>
        </w:rPr>
        <w:t xml:space="preserve">. He and his research team found that there are 298 species of seed plants in 168 areas that altogether cover 10% of the Brazilian Amazon. Among these species, </w:t>
      </w:r>
      <w:r w:rsidRPr="000646F4">
        <w:rPr>
          <w:rStyle w:val="StyleUnderline"/>
        </w:rPr>
        <w:t xml:space="preserve">almost </w:t>
      </w:r>
      <w:r w:rsidRPr="000646F4">
        <w:rPr>
          <w:rStyle w:val="Emphasis"/>
          <w:iCs w:val="0"/>
          <w:highlight w:val="cyan"/>
        </w:rPr>
        <w:t>73%</w:t>
      </w:r>
      <w:r w:rsidRPr="000646F4">
        <w:rPr>
          <w:sz w:val="16"/>
        </w:rPr>
        <w:t xml:space="preserve"> (216) </w:t>
      </w:r>
      <w:r w:rsidRPr="000646F4">
        <w:rPr>
          <w:rStyle w:val="StyleUnderline"/>
          <w:highlight w:val="cyan"/>
        </w:rPr>
        <w:t>are</w:t>
      </w:r>
      <w:r w:rsidRPr="000646F4">
        <w:rPr>
          <w:rStyle w:val="StyleUnderline"/>
        </w:rPr>
        <w:t xml:space="preserve"> projected to be </w:t>
      </w:r>
      <w:r w:rsidRPr="000646F4">
        <w:rPr>
          <w:rStyle w:val="StyleUnderline"/>
          <w:highlight w:val="cyan"/>
        </w:rPr>
        <w:t xml:space="preserve">under </w:t>
      </w:r>
      <w:r w:rsidRPr="000646F4">
        <w:rPr>
          <w:rStyle w:val="Emphasis"/>
          <w:iCs w:val="0"/>
          <w:highlight w:val="cyan"/>
        </w:rPr>
        <w:t>high extinction risk</w:t>
      </w:r>
      <w:r w:rsidRPr="000646F4">
        <w:rPr>
          <w:sz w:val="16"/>
        </w:rPr>
        <w:t xml:space="preserve"> by the end of the century due to habitat loss, climate change, or both, assuming that their areas will not lose any habitat in the future due to land use.</w:t>
      </w:r>
    </w:p>
    <w:p w14:paraId="3E23B7C2" w14:textId="77777777" w:rsidR="00410A90" w:rsidRPr="000646F4" w:rsidRDefault="00410A90" w:rsidP="00410A90">
      <w:pPr>
        <w:rPr>
          <w:sz w:val="16"/>
        </w:rPr>
      </w:pPr>
      <w:r w:rsidRPr="000646F4">
        <w:rPr>
          <w:sz w:val="16"/>
        </w:rPr>
        <w:t xml:space="preserve">His research suggests that </w:t>
      </w:r>
      <w:r w:rsidRPr="000646F4">
        <w:rPr>
          <w:rStyle w:val="Emphasis"/>
          <w:iCs w:val="0"/>
        </w:rPr>
        <w:t>deforestation</w:t>
      </w:r>
      <w:r w:rsidRPr="000646F4">
        <w:rPr>
          <w:rStyle w:val="StyleUnderline"/>
        </w:rPr>
        <w:t xml:space="preserve"> and </w:t>
      </w:r>
      <w:r w:rsidRPr="000646F4">
        <w:rPr>
          <w:rStyle w:val="Emphasis"/>
          <w:iCs w:val="0"/>
          <w:highlight w:val="cyan"/>
        </w:rPr>
        <w:t>climate change</w:t>
      </w:r>
      <w:r w:rsidRPr="000646F4">
        <w:rPr>
          <w:rStyle w:val="StyleUnderline"/>
        </w:rPr>
        <w:t xml:space="preserve"> can </w:t>
      </w:r>
      <w:r w:rsidRPr="000646F4">
        <w:rPr>
          <w:rStyle w:val="StyleUnderline"/>
          <w:highlight w:val="cyan"/>
        </w:rPr>
        <w:t xml:space="preserve">lead to </w:t>
      </w:r>
      <w:r w:rsidRPr="000646F4">
        <w:rPr>
          <w:rStyle w:val="Emphasis"/>
          <w:iCs w:val="0"/>
          <w:highlight w:val="cyan"/>
        </w:rPr>
        <w:t>mass extinction</w:t>
      </w:r>
      <w:r w:rsidRPr="000646F4">
        <w:rPr>
          <w:rStyle w:val="StyleUnderline"/>
        </w:rPr>
        <w:t xml:space="preserve"> of species</w:t>
      </w:r>
      <w:r w:rsidRPr="000646F4">
        <w:rPr>
          <w:sz w:val="16"/>
        </w:rPr>
        <w:t xml:space="preserve"> in tropical ecosystems and that “tropical countries, </w:t>
      </w:r>
      <w:r w:rsidRPr="000646F4">
        <w:rPr>
          <w:rStyle w:val="StyleUnderline"/>
        </w:rPr>
        <w:t>such as Brazil, should integrate biodiversity conservation and climate change policies</w:t>
      </w:r>
      <w:r w:rsidRPr="000646F4">
        <w:rPr>
          <w:sz w:val="16"/>
        </w:rPr>
        <w:t xml:space="preserve"> (both mitigation and adaptation) </w:t>
      </w:r>
      <w:r w:rsidRPr="000646F4">
        <w:rPr>
          <w:rStyle w:val="StyleUnderline"/>
        </w:rPr>
        <w:t xml:space="preserve">to achieve </w:t>
      </w:r>
      <w:r w:rsidRPr="000646F4">
        <w:rPr>
          <w:rStyle w:val="Emphasis"/>
          <w:iCs w:val="0"/>
        </w:rPr>
        <w:t>win-win social</w:t>
      </w:r>
      <w:r w:rsidRPr="000646F4">
        <w:rPr>
          <w:rStyle w:val="StyleUnderline"/>
        </w:rPr>
        <w:t xml:space="preserve"> and </w:t>
      </w:r>
      <w:r w:rsidRPr="000646F4">
        <w:rPr>
          <w:rStyle w:val="Emphasis"/>
          <w:iCs w:val="0"/>
        </w:rPr>
        <w:t>environmental gains</w:t>
      </w:r>
      <w:r w:rsidRPr="000646F4">
        <w:rPr>
          <w:rStyle w:val="StyleUnderline"/>
        </w:rPr>
        <w:t xml:space="preserve"> while </w:t>
      </w:r>
      <w:r w:rsidRPr="000646F4">
        <w:rPr>
          <w:rStyle w:val="Emphasis"/>
          <w:iCs w:val="0"/>
        </w:rPr>
        <w:t>halting species extinction</w:t>
      </w:r>
      <w:r w:rsidRPr="000646F4">
        <w:rPr>
          <w:sz w:val="16"/>
        </w:rPr>
        <w:t xml:space="preserve">.” </w:t>
      </w:r>
    </w:p>
    <w:p w14:paraId="7B4D6FEE" w14:textId="77777777" w:rsidR="00410A90" w:rsidRPr="000646F4" w:rsidRDefault="00410A90" w:rsidP="00410A90">
      <w:pPr>
        <w:rPr>
          <w:sz w:val="16"/>
        </w:rPr>
      </w:pPr>
      <w:r w:rsidRPr="000646F4">
        <w:rPr>
          <w:sz w:val="16"/>
        </w:rPr>
        <w:t>Farmers and cattle ranchers who are continually clearing land for crops and livestock are setting many of the wildfires burning today.</w:t>
      </w:r>
    </w:p>
    <w:p w14:paraId="64CBF139" w14:textId="77777777" w:rsidR="00410A90" w:rsidRPr="000646F4" w:rsidRDefault="00410A90" w:rsidP="00410A90">
      <w:pPr>
        <w:rPr>
          <w:sz w:val="16"/>
        </w:rPr>
      </w:pPr>
      <w:r w:rsidRPr="000646F4">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7EF209F8" w14:textId="77777777" w:rsidR="00410A90" w:rsidRPr="000646F4" w:rsidRDefault="00410A90" w:rsidP="00410A90">
      <w:pPr>
        <w:rPr>
          <w:sz w:val="16"/>
        </w:rPr>
      </w:pPr>
      <w:r w:rsidRPr="000646F4">
        <w:rPr>
          <w:sz w:val="16"/>
        </w:rPr>
        <w:t xml:space="preserve">Cardoso da Silva, who is Brazilian, stated that the </w:t>
      </w:r>
      <w:r w:rsidRPr="000646F4">
        <w:rPr>
          <w:rStyle w:val="StyleUnderline"/>
        </w:rPr>
        <w:t>fires have also been caused as a result of anti-environmental attitudes</w:t>
      </w:r>
      <w:r w:rsidRPr="000646F4">
        <w:rPr>
          <w:sz w:val="16"/>
        </w:rPr>
        <w:t xml:space="preserve"> that have been adopted by current Brazilian President Jair Bolsonaro.</w:t>
      </w:r>
    </w:p>
    <w:p w14:paraId="26756F5F" w14:textId="77777777" w:rsidR="00410A90" w:rsidRPr="000646F4" w:rsidRDefault="00410A90" w:rsidP="00410A90">
      <w:pPr>
        <w:rPr>
          <w:sz w:val="16"/>
        </w:rPr>
      </w:pPr>
      <w:r w:rsidRPr="000646F4">
        <w:rPr>
          <w:sz w:val="16"/>
        </w:rPr>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23E6828" w14:textId="77777777" w:rsidR="00410A90" w:rsidRPr="000646F4" w:rsidRDefault="00410A90" w:rsidP="00410A90">
      <w:pPr>
        <w:rPr>
          <w:sz w:val="16"/>
        </w:rPr>
      </w:pPr>
      <w:r w:rsidRPr="000646F4">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2F2E7570" w14:textId="77777777" w:rsidR="00410A90" w:rsidRPr="000646F4" w:rsidRDefault="00410A90" w:rsidP="00410A90">
      <w:pPr>
        <w:rPr>
          <w:sz w:val="16"/>
        </w:rPr>
      </w:pPr>
      <w:r w:rsidRPr="000646F4">
        <w:rPr>
          <w:sz w:val="16"/>
        </w:rPr>
        <w:t>“</w:t>
      </w:r>
      <w:r w:rsidRPr="000646F4">
        <w:rPr>
          <w:rStyle w:val="StyleUnderline"/>
          <w:highlight w:val="cyan"/>
        </w:rPr>
        <w:t>The</w:t>
      </w:r>
      <w:r w:rsidRPr="000646F4">
        <w:rPr>
          <w:rStyle w:val="StyleUnderline"/>
        </w:rPr>
        <w:t xml:space="preserve"> result of this </w:t>
      </w:r>
      <w:r w:rsidRPr="000646F4">
        <w:rPr>
          <w:rStyle w:val="Emphasis"/>
          <w:iCs w:val="0"/>
          <w:highlight w:val="cyan"/>
        </w:rPr>
        <w:t>disaster</w:t>
      </w:r>
      <w:r w:rsidRPr="000646F4">
        <w:rPr>
          <w:rStyle w:val="StyleUnderline"/>
          <w:highlight w:val="cyan"/>
        </w:rPr>
        <w:t xml:space="preserve"> for </w:t>
      </w:r>
      <w:r w:rsidRPr="000646F4">
        <w:rPr>
          <w:rStyle w:val="Emphasis"/>
          <w:iCs w:val="0"/>
          <w:highlight w:val="cyan"/>
        </w:rPr>
        <w:t>indigenous peoples</w:t>
      </w:r>
      <w:r w:rsidRPr="000646F4">
        <w:rPr>
          <w:rStyle w:val="StyleUnderline"/>
        </w:rPr>
        <w:t xml:space="preserve">, alongside other residents of the Amazon whose social, economic, and cultural well-being is grounded in and derives from a respectful, sustainable co-existence with the natural world, </w:t>
      </w:r>
      <w:r w:rsidRPr="000646F4">
        <w:rPr>
          <w:rStyle w:val="StyleUnderline"/>
          <w:highlight w:val="cyan"/>
        </w:rPr>
        <w:t>is</w:t>
      </w:r>
      <w:r w:rsidRPr="000646F4">
        <w:rPr>
          <w:rStyle w:val="StyleUnderline"/>
        </w:rPr>
        <w:t xml:space="preserve"> </w:t>
      </w:r>
      <w:r w:rsidRPr="000646F4">
        <w:rPr>
          <w:rStyle w:val="Emphasis"/>
          <w:iCs w:val="0"/>
        </w:rPr>
        <w:t>nothing short</w:t>
      </w:r>
      <w:r w:rsidRPr="000646F4">
        <w:rPr>
          <w:rStyle w:val="StyleUnderline"/>
        </w:rPr>
        <w:t xml:space="preserve"> of </w:t>
      </w:r>
      <w:r w:rsidRPr="000646F4">
        <w:rPr>
          <w:rStyle w:val="StyleUnderline"/>
          <w:highlight w:val="cyan"/>
        </w:rPr>
        <w:t xml:space="preserve">an </w:t>
      </w:r>
      <w:r w:rsidRPr="000646F4">
        <w:rPr>
          <w:rStyle w:val="Emphasis"/>
          <w:iCs w:val="0"/>
          <w:highlight w:val="cyan"/>
        </w:rPr>
        <w:t>existential threat</w:t>
      </w:r>
      <w:r w:rsidRPr="000646F4">
        <w:rPr>
          <w:sz w:val="16"/>
        </w:rPr>
        <w:t>,” she said. “Indigenous people have promised to defend themselves and their lands till their last breath.”</w:t>
      </w:r>
    </w:p>
    <w:p w14:paraId="245C184B" w14:textId="77777777" w:rsidR="00410A90" w:rsidRPr="000646F4" w:rsidRDefault="00410A90" w:rsidP="00410A90">
      <w:pPr>
        <w:rPr>
          <w:sz w:val="16"/>
        </w:rPr>
      </w:pPr>
      <w:r w:rsidRPr="000646F4">
        <w:rPr>
          <w:sz w:val="16"/>
        </w:rPr>
        <w:t xml:space="preserve">Caleb Everett, professor and chair of the Department of Anthropology in the College of Arts and Sciences, said </w:t>
      </w:r>
      <w:r w:rsidRPr="000646F4">
        <w:rPr>
          <w:rStyle w:val="StyleUnderline"/>
        </w:rPr>
        <w:t>this is alarming because they are seeing</w:t>
      </w:r>
      <w:r w:rsidRPr="000646F4">
        <w:rPr>
          <w:sz w:val="16"/>
        </w:rPr>
        <w:t xml:space="preserve"> some of their </w:t>
      </w:r>
      <w:r w:rsidRPr="000646F4">
        <w:rPr>
          <w:rStyle w:val="StyleUnderline"/>
        </w:rPr>
        <w:t>homelands go up in smoke</w:t>
      </w:r>
      <w:r w:rsidRPr="000646F4">
        <w:rPr>
          <w:sz w:val="16"/>
        </w:rPr>
        <w:t>.</w:t>
      </w:r>
    </w:p>
    <w:p w14:paraId="7C1CAE1D" w14:textId="77777777" w:rsidR="00410A90" w:rsidRPr="000646F4" w:rsidRDefault="00410A90" w:rsidP="00410A90">
      <w:pPr>
        <w:rPr>
          <w:sz w:val="16"/>
        </w:rPr>
      </w:pPr>
      <w:r w:rsidRPr="000646F4">
        <w:rPr>
          <w:sz w:val="16"/>
        </w:rPr>
        <w:lastRenderedPageBreak/>
        <w:t xml:space="preserve">“I’ve been in Amazonia with indigenous people during the burning seasons, and </w:t>
      </w:r>
      <w:r w:rsidRPr="000646F4">
        <w:rPr>
          <w:rStyle w:val="StyleUnderline"/>
        </w:rPr>
        <w:t>it certainly affects</w:t>
      </w:r>
      <w:r w:rsidRPr="000646F4">
        <w:rPr>
          <w:sz w:val="16"/>
        </w:rPr>
        <w:t xml:space="preserve"> some of </w:t>
      </w:r>
      <w:r w:rsidRPr="000646F4">
        <w:rPr>
          <w:rStyle w:val="StyleUnderline"/>
        </w:rPr>
        <w:t xml:space="preserve">them in very </w:t>
      </w:r>
      <w:r w:rsidRPr="000646F4">
        <w:rPr>
          <w:rStyle w:val="Emphasis"/>
          <w:iCs w:val="0"/>
        </w:rPr>
        <w:t>negative ways</w:t>
      </w:r>
      <w:r w:rsidRPr="000646F4">
        <w:rPr>
          <w:rStyle w:val="StyleUnderline"/>
        </w:rPr>
        <w:t xml:space="preserve">, </w:t>
      </w:r>
      <w:r w:rsidRPr="000646F4">
        <w:rPr>
          <w:rStyle w:val="Emphasis"/>
          <w:iCs w:val="0"/>
        </w:rPr>
        <w:t>threatening</w:t>
      </w:r>
      <w:r w:rsidRPr="000646F4">
        <w:rPr>
          <w:sz w:val="16"/>
        </w:rPr>
        <w:t xml:space="preserve"> some of their </w:t>
      </w:r>
      <w:r w:rsidRPr="000646F4">
        <w:rPr>
          <w:rStyle w:val="Emphasis"/>
          <w:iCs w:val="0"/>
        </w:rPr>
        <w:t>homelands</w:t>
      </w:r>
      <w:r w:rsidRPr="000646F4">
        <w:rPr>
          <w:rStyle w:val="StyleUnderline"/>
        </w:rPr>
        <w:t xml:space="preserve">. Among other things, it </w:t>
      </w:r>
      <w:r w:rsidRPr="000646F4">
        <w:rPr>
          <w:rStyle w:val="Emphasis"/>
          <w:iCs w:val="0"/>
        </w:rPr>
        <w:t>impacts</w:t>
      </w:r>
      <w:r w:rsidRPr="000646F4">
        <w:rPr>
          <w:rStyle w:val="StyleUnderline"/>
        </w:rPr>
        <w:t xml:space="preserve"> their </w:t>
      </w:r>
      <w:r w:rsidRPr="000646F4">
        <w:rPr>
          <w:rStyle w:val="Emphasis"/>
          <w:iCs w:val="0"/>
        </w:rPr>
        <w:t>hunting</w:t>
      </w:r>
      <w:r w:rsidRPr="000646F4">
        <w:rPr>
          <w:sz w:val="16"/>
        </w:rPr>
        <w:t xml:space="preserve">,” he said. </w:t>
      </w:r>
    </w:p>
    <w:p w14:paraId="73508991" w14:textId="77777777" w:rsidR="00410A90" w:rsidRPr="000646F4" w:rsidRDefault="00410A90" w:rsidP="00410A90">
      <w:pPr>
        <w:rPr>
          <w:sz w:val="16"/>
        </w:rPr>
      </w:pPr>
      <w:r w:rsidRPr="000646F4">
        <w:rPr>
          <w:sz w:val="16"/>
        </w:rPr>
        <w:t>Although the fires in the Amazon have recently been getting a lot of media attention, Feeley reminded people that the burning of the Amazon has been happening for decades.</w:t>
      </w:r>
    </w:p>
    <w:p w14:paraId="73BA6367" w14:textId="77777777" w:rsidR="00410A90" w:rsidRPr="000646F4" w:rsidRDefault="00410A90" w:rsidP="00410A90">
      <w:pPr>
        <w:rPr>
          <w:sz w:val="16"/>
        </w:rPr>
      </w:pPr>
      <w:r w:rsidRPr="000646F4">
        <w:rPr>
          <w:sz w:val="16"/>
        </w:rPr>
        <w:t>“These kinds of fires happen all the time. What is surprising to me is how much media attention it is now getting, and that is a good thing. It shows the potential of what the media can do to raise awareness and hopefully to spur real change,” he said.</w:t>
      </w:r>
    </w:p>
    <w:p w14:paraId="50845DA1" w14:textId="77777777" w:rsidR="00410A90" w:rsidRPr="000646F4" w:rsidRDefault="00410A90" w:rsidP="00410A90">
      <w:pPr>
        <w:rPr>
          <w:sz w:val="16"/>
        </w:rPr>
      </w:pPr>
      <w:r w:rsidRPr="000646F4">
        <w:rPr>
          <w:sz w:val="16"/>
        </w:rPr>
        <w:t>Feeley believes we as a global community have a choice to make.</w:t>
      </w:r>
    </w:p>
    <w:p w14:paraId="0108C308" w14:textId="77777777" w:rsidR="00410A90" w:rsidRPr="000646F4" w:rsidRDefault="00410A90" w:rsidP="00410A90">
      <w:pPr>
        <w:rPr>
          <w:sz w:val="16"/>
        </w:rPr>
      </w:pPr>
      <w:r w:rsidRPr="000646F4">
        <w:rPr>
          <w:sz w:val="16"/>
        </w:rPr>
        <w:t xml:space="preserve">“There are different paths that we can follow at this point. If people take their anger and turn it into action, then </w:t>
      </w:r>
      <w:r w:rsidRPr="000646F4">
        <w:rPr>
          <w:rStyle w:val="StyleUnderline"/>
        </w:rPr>
        <w:t>this tragedy can lead to a positive move forward</w:t>
      </w:r>
      <w:r w:rsidRPr="000646F4">
        <w:rPr>
          <w:sz w:val="16"/>
        </w:rPr>
        <w:t xml:space="preserve">,” said Feeley. “If we just let this pass with another news cycle and then forget about it, then the </w:t>
      </w:r>
      <w:r w:rsidRPr="000646F4">
        <w:rPr>
          <w:rStyle w:val="StyleUnderline"/>
        </w:rPr>
        <w:t>burning and deforestation is going to happen again next year and again the year after that. At some point the forest will not</w:t>
      </w:r>
      <w:r w:rsidRPr="000646F4">
        <w:rPr>
          <w:sz w:val="16"/>
        </w:rPr>
        <w:t xml:space="preserve"> be able to </w:t>
      </w:r>
      <w:r w:rsidRPr="000646F4">
        <w:rPr>
          <w:rStyle w:val="Emphasis"/>
          <w:iCs w:val="0"/>
        </w:rPr>
        <w:t>regenerate</w:t>
      </w:r>
      <w:r w:rsidRPr="000646F4">
        <w:rPr>
          <w:rStyle w:val="StyleUnderline"/>
        </w:rPr>
        <w:t xml:space="preserve"> or </w:t>
      </w:r>
      <w:r w:rsidRPr="000646F4">
        <w:rPr>
          <w:rStyle w:val="Emphasis"/>
          <w:iCs w:val="0"/>
        </w:rPr>
        <w:t>recover</w:t>
      </w:r>
      <w:r w:rsidRPr="000646F4">
        <w:rPr>
          <w:rStyle w:val="StyleUnderline"/>
        </w:rPr>
        <w:t xml:space="preserve">, and </w:t>
      </w:r>
      <w:r w:rsidRPr="000646F4">
        <w:rPr>
          <w:rStyle w:val="StyleUnderline"/>
          <w:highlight w:val="cyan"/>
        </w:rPr>
        <w:t>we</w:t>
      </w:r>
      <w:r w:rsidRPr="000646F4">
        <w:rPr>
          <w:rStyle w:val="StyleUnderline"/>
        </w:rPr>
        <w:t xml:space="preserve"> will </w:t>
      </w:r>
      <w:r w:rsidRPr="000646F4">
        <w:rPr>
          <w:rStyle w:val="Emphasis"/>
          <w:iCs w:val="0"/>
          <w:highlight w:val="cyan"/>
        </w:rPr>
        <w:t>all</w:t>
      </w:r>
      <w:r w:rsidRPr="000646F4">
        <w:t xml:space="preserve"> </w:t>
      </w:r>
      <w:r w:rsidRPr="000646F4">
        <w:rPr>
          <w:sz w:val="16"/>
        </w:rPr>
        <w:t>have to</w:t>
      </w:r>
      <w:r w:rsidRPr="000646F4">
        <w:t xml:space="preserve"> </w:t>
      </w:r>
      <w:r w:rsidRPr="000646F4">
        <w:rPr>
          <w:rStyle w:val="Emphasis"/>
          <w:iCs w:val="0"/>
          <w:highlight w:val="cyan"/>
        </w:rPr>
        <w:t>face</w:t>
      </w:r>
      <w:r w:rsidRPr="000646F4">
        <w:rPr>
          <w:rStyle w:val="Emphasis"/>
          <w:iCs w:val="0"/>
        </w:rPr>
        <w:t xml:space="preserve"> the </w:t>
      </w:r>
      <w:r w:rsidRPr="000646F4">
        <w:rPr>
          <w:rStyle w:val="Emphasis"/>
          <w:iCs w:val="0"/>
          <w:highlight w:val="cyan"/>
        </w:rPr>
        <w:t>consequences</w:t>
      </w:r>
      <w:r w:rsidRPr="000646F4">
        <w:rPr>
          <w:sz w:val="16"/>
        </w:rPr>
        <w:t>.”</w:t>
      </w:r>
    </w:p>
    <w:p w14:paraId="14FD76E6" w14:textId="77777777" w:rsidR="00410A90" w:rsidRPr="000646F4" w:rsidRDefault="00410A90" w:rsidP="00410A90">
      <w:pPr>
        <w:pStyle w:val="Heading4"/>
      </w:pPr>
      <w:r w:rsidRPr="000646F4">
        <w:t xml:space="preserve">Warming </w:t>
      </w:r>
      <w:r w:rsidRPr="000646F4">
        <w:rPr>
          <w:u w:val="single"/>
        </w:rPr>
        <w:t>outweighs</w:t>
      </w:r>
      <w:r w:rsidRPr="000646F4">
        <w:t xml:space="preserve"> other risks by a </w:t>
      </w:r>
      <w:r w:rsidRPr="000646F4">
        <w:rPr>
          <w:u w:val="single"/>
        </w:rPr>
        <w:t>trillion times</w:t>
      </w:r>
      <w:r w:rsidRPr="000646F4">
        <w:t xml:space="preserve">. </w:t>
      </w:r>
    </w:p>
    <w:p w14:paraId="5AC70103" w14:textId="77777777" w:rsidR="00410A90" w:rsidRPr="000646F4" w:rsidRDefault="00410A90" w:rsidP="00410A90">
      <w:r w:rsidRPr="000646F4">
        <w:rPr>
          <w:rStyle w:val="Style13ptBold"/>
        </w:rPr>
        <w:t xml:space="preserve">Ng ’19 </w:t>
      </w:r>
      <w:r w:rsidRPr="000646F4">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1F7EB76B" w14:textId="77777777" w:rsidR="00410A90" w:rsidRPr="000646F4" w:rsidRDefault="00410A90" w:rsidP="00410A90">
      <w:pPr>
        <w:rPr>
          <w:sz w:val="16"/>
        </w:rPr>
      </w:pPr>
      <w:r w:rsidRPr="000646F4">
        <w:rPr>
          <w:sz w:val="16"/>
        </w:rPr>
        <w:t xml:space="preserve">Catastrophic </w:t>
      </w:r>
      <w:r w:rsidRPr="000646F4">
        <w:rPr>
          <w:rStyle w:val="StyleUnderline"/>
          <w:highlight w:val="cyan"/>
        </w:rPr>
        <w:t>climate</w:t>
      </w:r>
      <w:r w:rsidRPr="000646F4">
        <w:rPr>
          <w:rStyle w:val="StyleUnderline"/>
        </w:rPr>
        <w:t xml:space="preserve"> change</w:t>
      </w:r>
    </w:p>
    <w:p w14:paraId="5B4F49DA" w14:textId="77777777" w:rsidR="00410A90" w:rsidRPr="000646F4" w:rsidRDefault="00410A90" w:rsidP="00410A90">
      <w:pPr>
        <w:rPr>
          <w:sz w:val="16"/>
        </w:rPr>
      </w:pPr>
      <w:r w:rsidRPr="000646F4">
        <w:rPr>
          <w:sz w:val="16"/>
        </w:rPr>
        <w:t xml:space="preserve">Though by no means certain, CCC </w:t>
      </w:r>
      <w:r w:rsidRPr="000646F4">
        <w:rPr>
          <w:rStyle w:val="StyleUnderline"/>
          <w:highlight w:val="cyan"/>
        </w:rPr>
        <w:t>causing</w:t>
      </w:r>
      <w:r w:rsidRPr="000646F4">
        <w:rPr>
          <w:rStyle w:val="StyleUnderline"/>
        </w:rPr>
        <w:t xml:space="preserve"> </w:t>
      </w:r>
      <w:r w:rsidRPr="000646F4">
        <w:rPr>
          <w:rStyle w:val="Emphasis"/>
          <w:iCs w:val="0"/>
        </w:rPr>
        <w:t xml:space="preserve">global </w:t>
      </w:r>
      <w:r w:rsidRPr="000646F4">
        <w:rPr>
          <w:rStyle w:val="Emphasis"/>
          <w:iCs w:val="0"/>
          <w:highlight w:val="cyan"/>
        </w:rPr>
        <w:t>extinction</w:t>
      </w:r>
      <w:r w:rsidRPr="000646F4">
        <w:rPr>
          <w:rStyle w:val="StyleUnderline"/>
          <w:highlight w:val="cyan"/>
        </w:rPr>
        <w:t xml:space="preserve"> is</w:t>
      </w:r>
      <w:r w:rsidRPr="000646F4">
        <w:rPr>
          <w:rStyle w:val="StyleUnderline"/>
        </w:rPr>
        <w:t xml:space="preserve"> possible </w:t>
      </w:r>
      <w:r w:rsidRPr="000646F4">
        <w:rPr>
          <w:rStyle w:val="StyleUnderline"/>
          <w:highlight w:val="cyan"/>
        </w:rPr>
        <w:t>due to</w:t>
      </w:r>
      <w:r w:rsidRPr="000646F4">
        <w:rPr>
          <w:rStyle w:val="StyleUnderline"/>
        </w:rPr>
        <w:t xml:space="preserve"> </w:t>
      </w:r>
      <w:r w:rsidRPr="000646F4">
        <w:rPr>
          <w:rStyle w:val="Emphasis"/>
          <w:iCs w:val="0"/>
        </w:rPr>
        <w:t>interrelated factors</w:t>
      </w:r>
      <w:r w:rsidRPr="000646F4">
        <w:rPr>
          <w:rStyle w:val="StyleUnderline"/>
        </w:rPr>
        <w:t xml:space="preserve"> of </w:t>
      </w:r>
      <w:r w:rsidRPr="000646F4">
        <w:rPr>
          <w:rStyle w:val="Emphasis"/>
          <w:iCs w:val="0"/>
          <w:highlight w:val="cyan"/>
        </w:rPr>
        <w:t>non</w:t>
      </w:r>
      <w:r w:rsidRPr="000646F4">
        <w:rPr>
          <w:rStyle w:val="Emphasis"/>
          <w:rFonts w:ascii="Cambria Math" w:hAnsi="Cambria Math" w:cs="Cambria Math"/>
          <w:iCs w:val="0"/>
          <w:highlight w:val="cyan"/>
        </w:rPr>
        <w:t>‐</w:t>
      </w:r>
      <w:r w:rsidRPr="000646F4">
        <w:rPr>
          <w:rStyle w:val="Emphasis"/>
          <w:iCs w:val="0"/>
          <w:highlight w:val="cyan"/>
        </w:rPr>
        <w:t>linearity</w:t>
      </w:r>
      <w:r w:rsidRPr="000646F4">
        <w:rPr>
          <w:rStyle w:val="StyleUnderline"/>
          <w:highlight w:val="cyan"/>
        </w:rPr>
        <w:t xml:space="preserve">, </w:t>
      </w:r>
      <w:r w:rsidRPr="000646F4">
        <w:rPr>
          <w:rStyle w:val="Emphasis"/>
          <w:iCs w:val="0"/>
          <w:highlight w:val="cyan"/>
        </w:rPr>
        <w:t>cascading</w:t>
      </w:r>
      <w:r w:rsidRPr="000646F4">
        <w:rPr>
          <w:rStyle w:val="Emphasis"/>
          <w:iCs w:val="0"/>
        </w:rPr>
        <w:t xml:space="preserve"> effects</w:t>
      </w:r>
      <w:r w:rsidRPr="000646F4">
        <w:rPr>
          <w:rStyle w:val="StyleUnderline"/>
        </w:rPr>
        <w:t xml:space="preserve">, </w:t>
      </w:r>
      <w:r w:rsidRPr="000646F4">
        <w:rPr>
          <w:rStyle w:val="Emphasis"/>
          <w:iCs w:val="0"/>
        </w:rPr>
        <w:t xml:space="preserve">positive </w:t>
      </w:r>
      <w:r w:rsidRPr="000646F4">
        <w:rPr>
          <w:rStyle w:val="Emphasis"/>
          <w:iCs w:val="0"/>
          <w:highlight w:val="cyan"/>
        </w:rPr>
        <w:t>feedbacks</w:t>
      </w:r>
      <w:r w:rsidRPr="000646F4">
        <w:rPr>
          <w:rStyle w:val="StyleUnderline"/>
          <w:highlight w:val="cyan"/>
        </w:rPr>
        <w:t xml:space="preserve">, </w:t>
      </w:r>
      <w:r w:rsidRPr="000646F4">
        <w:rPr>
          <w:rStyle w:val="Emphasis"/>
          <w:iCs w:val="0"/>
          <w:highlight w:val="cyan"/>
        </w:rPr>
        <w:t>multiplicative</w:t>
      </w:r>
      <w:r w:rsidRPr="000646F4">
        <w:rPr>
          <w:rStyle w:val="Emphasis"/>
          <w:iCs w:val="0"/>
        </w:rPr>
        <w:t xml:space="preserve"> factors</w:t>
      </w:r>
      <w:r w:rsidRPr="000646F4">
        <w:rPr>
          <w:rStyle w:val="StyleUnderline"/>
        </w:rPr>
        <w:t xml:space="preserve">, </w:t>
      </w:r>
      <w:r w:rsidRPr="000646F4">
        <w:rPr>
          <w:rStyle w:val="Emphasis"/>
          <w:iCs w:val="0"/>
        </w:rPr>
        <w:t xml:space="preserve">critical </w:t>
      </w:r>
      <w:r w:rsidRPr="000646F4">
        <w:rPr>
          <w:rStyle w:val="Emphasis"/>
          <w:iCs w:val="0"/>
          <w:highlight w:val="cyan"/>
        </w:rPr>
        <w:t>thresholds</w:t>
      </w:r>
      <w:r w:rsidRPr="000646F4">
        <w:rPr>
          <w:rStyle w:val="StyleUnderline"/>
          <w:highlight w:val="cyan"/>
        </w:rPr>
        <w:t xml:space="preserve"> and </w:t>
      </w:r>
      <w:r w:rsidRPr="000646F4">
        <w:rPr>
          <w:rStyle w:val="Emphasis"/>
          <w:iCs w:val="0"/>
          <w:highlight w:val="cyan"/>
        </w:rPr>
        <w:t>tipping points</w:t>
      </w:r>
      <w:r w:rsidRPr="000646F4">
        <w:rPr>
          <w:sz w:val="16"/>
        </w:rPr>
        <w:t xml:space="preserve"> (e.g. Barnosky and Hadly, </w:t>
      </w:r>
      <w:hyperlink r:id="rId21" w:anchor="gpol12647-bib-0005" w:history="1">
        <w:r w:rsidRPr="000646F4">
          <w:rPr>
            <w:rStyle w:val="Hyperlink"/>
            <w:sz w:val="16"/>
          </w:rPr>
          <w:t>2016</w:t>
        </w:r>
      </w:hyperlink>
      <w:r w:rsidRPr="000646F4">
        <w:rPr>
          <w:sz w:val="16"/>
        </w:rPr>
        <w:t>; Belaia et al., </w:t>
      </w:r>
      <w:hyperlink r:id="rId22" w:anchor="gpol12647-bib-0008" w:history="1">
        <w:r w:rsidRPr="000646F4">
          <w:rPr>
            <w:rStyle w:val="Hyperlink"/>
            <w:sz w:val="16"/>
          </w:rPr>
          <w:t>2017</w:t>
        </w:r>
      </w:hyperlink>
      <w:r w:rsidRPr="000646F4">
        <w:rPr>
          <w:sz w:val="16"/>
        </w:rPr>
        <w:t>; Buldyrev et al., </w:t>
      </w:r>
      <w:hyperlink r:id="rId23" w:anchor="gpol12647-bib-0016" w:history="1">
        <w:r w:rsidRPr="000646F4">
          <w:rPr>
            <w:rStyle w:val="Hyperlink"/>
            <w:sz w:val="16"/>
          </w:rPr>
          <w:t>2010</w:t>
        </w:r>
      </w:hyperlink>
      <w:r w:rsidRPr="000646F4">
        <w:rPr>
          <w:sz w:val="16"/>
        </w:rPr>
        <w:t>; Grainger, </w:t>
      </w:r>
      <w:hyperlink r:id="rId24" w:anchor="gpol12647-bib-0027" w:history="1">
        <w:r w:rsidRPr="000646F4">
          <w:rPr>
            <w:rStyle w:val="Hyperlink"/>
            <w:sz w:val="16"/>
          </w:rPr>
          <w:t>2017</w:t>
        </w:r>
      </w:hyperlink>
      <w:r w:rsidRPr="000646F4">
        <w:rPr>
          <w:sz w:val="16"/>
        </w:rPr>
        <w:t>; Hansen and Sato, </w:t>
      </w:r>
      <w:hyperlink r:id="rId25" w:anchor="gpol12647-bib-0029" w:history="1">
        <w:r w:rsidRPr="000646F4">
          <w:rPr>
            <w:rStyle w:val="Hyperlink"/>
            <w:sz w:val="16"/>
          </w:rPr>
          <w:t>2012</w:t>
        </w:r>
      </w:hyperlink>
      <w:r w:rsidRPr="000646F4">
        <w:rPr>
          <w:sz w:val="16"/>
        </w:rPr>
        <w:t>; IPCC </w:t>
      </w:r>
      <w:hyperlink r:id="rId26" w:anchor="gpol12647-bib-0031" w:history="1">
        <w:r w:rsidRPr="000646F4">
          <w:rPr>
            <w:rStyle w:val="Hyperlink"/>
            <w:sz w:val="16"/>
          </w:rPr>
          <w:t>2014</w:t>
        </w:r>
      </w:hyperlink>
      <w:r w:rsidRPr="000646F4">
        <w:rPr>
          <w:sz w:val="16"/>
        </w:rPr>
        <w:t>; Kareiva and Carranza, </w:t>
      </w:r>
      <w:hyperlink r:id="rId27" w:anchor="gpol12647-bib-0033" w:history="1">
        <w:r w:rsidRPr="000646F4">
          <w:rPr>
            <w:rStyle w:val="Hyperlink"/>
            <w:sz w:val="16"/>
          </w:rPr>
          <w:t>2018</w:t>
        </w:r>
      </w:hyperlink>
      <w:r w:rsidRPr="000646F4">
        <w:rPr>
          <w:sz w:val="16"/>
        </w:rPr>
        <w:t>; Osmond and Klausmeier, </w:t>
      </w:r>
      <w:hyperlink r:id="rId28" w:anchor="gpol12647-bib-0056" w:history="1">
        <w:r w:rsidRPr="000646F4">
          <w:rPr>
            <w:rStyle w:val="Hyperlink"/>
            <w:sz w:val="16"/>
          </w:rPr>
          <w:t>2017</w:t>
        </w:r>
      </w:hyperlink>
      <w:r w:rsidRPr="000646F4">
        <w:rPr>
          <w:sz w:val="16"/>
        </w:rPr>
        <w:t>; Rothman, </w:t>
      </w:r>
      <w:hyperlink r:id="rId29" w:anchor="gpol12647-bib-0066" w:history="1">
        <w:r w:rsidRPr="000646F4">
          <w:rPr>
            <w:rStyle w:val="Hyperlink"/>
            <w:sz w:val="16"/>
          </w:rPr>
          <w:t>2017</w:t>
        </w:r>
      </w:hyperlink>
      <w:r w:rsidRPr="000646F4">
        <w:rPr>
          <w:sz w:val="16"/>
        </w:rPr>
        <w:t>; Schuur et al., </w:t>
      </w:r>
      <w:hyperlink r:id="rId30" w:anchor="gpol12647-bib-0069" w:history="1">
        <w:r w:rsidRPr="000646F4">
          <w:rPr>
            <w:rStyle w:val="Hyperlink"/>
            <w:sz w:val="16"/>
          </w:rPr>
          <w:t>2015</w:t>
        </w:r>
      </w:hyperlink>
      <w:r w:rsidRPr="000646F4">
        <w:rPr>
          <w:sz w:val="16"/>
        </w:rPr>
        <w:t>; Sims and Finnoff, </w:t>
      </w:r>
      <w:hyperlink r:id="rId31" w:anchor="gpol12647-bib-0072" w:history="1">
        <w:r w:rsidRPr="000646F4">
          <w:rPr>
            <w:rStyle w:val="Hyperlink"/>
            <w:sz w:val="16"/>
          </w:rPr>
          <w:t>2016</w:t>
        </w:r>
      </w:hyperlink>
      <w:r w:rsidRPr="000646F4">
        <w:rPr>
          <w:sz w:val="16"/>
        </w:rPr>
        <w:t>; Van Aalst, </w:t>
      </w:r>
      <w:hyperlink r:id="rId32" w:anchor="gpol12647-bib-0079" w:history="1">
        <w:r w:rsidRPr="000646F4">
          <w:rPr>
            <w:rStyle w:val="Hyperlink"/>
            <w:sz w:val="16"/>
          </w:rPr>
          <w:t>2006</w:t>
        </w:r>
      </w:hyperlink>
      <w:r w:rsidRPr="000646F4">
        <w:rPr>
          <w:sz w:val="16"/>
        </w:rPr>
        <w:t>).</w:t>
      </w:r>
      <w:hyperlink r:id="rId33" w:anchor="gpol12647-note-1009_67" w:tooltip="Link to note" w:history="1">
        <w:r w:rsidRPr="000646F4">
          <w:rPr>
            <w:rStyle w:val="Hyperlink"/>
            <w:sz w:val="16"/>
          </w:rPr>
          <w:t>7</w:t>
        </w:r>
      </w:hyperlink>
    </w:p>
    <w:p w14:paraId="0BD12310" w14:textId="77777777" w:rsidR="00410A90" w:rsidRPr="000646F4" w:rsidRDefault="00410A90" w:rsidP="00410A90">
      <w:pPr>
        <w:rPr>
          <w:sz w:val="16"/>
        </w:rPr>
      </w:pPr>
      <w:r w:rsidRPr="000646F4">
        <w:rPr>
          <w:rStyle w:val="StyleUnderline"/>
        </w:rPr>
        <w:t>A</w:t>
      </w:r>
      <w:r w:rsidRPr="000646F4">
        <w:rPr>
          <w:sz w:val="16"/>
        </w:rPr>
        <w:t xml:space="preserve"> possibly </w:t>
      </w:r>
      <w:r w:rsidRPr="000646F4">
        <w:rPr>
          <w:rStyle w:val="Emphasis"/>
          <w:iCs w:val="0"/>
        </w:rPr>
        <w:t>imminent</w:t>
      </w:r>
      <w:r w:rsidRPr="000646F4">
        <w:rPr>
          <w:rStyle w:val="StyleUnderline"/>
        </w:rPr>
        <w:t xml:space="preserve"> tipping point could be</w:t>
      </w:r>
      <w:r w:rsidRPr="000646F4">
        <w:rPr>
          <w:sz w:val="16"/>
        </w:rPr>
        <w:t xml:space="preserve"> in the form of </w:t>
      </w:r>
      <w:r w:rsidRPr="000646F4">
        <w:rPr>
          <w:rStyle w:val="StyleUnderline"/>
        </w:rPr>
        <w:t xml:space="preserve">‘an abrupt </w:t>
      </w:r>
      <w:r w:rsidRPr="000646F4">
        <w:rPr>
          <w:rStyle w:val="Emphasis"/>
          <w:iCs w:val="0"/>
          <w:highlight w:val="cyan"/>
        </w:rPr>
        <w:t>ice</w:t>
      </w:r>
      <w:r w:rsidRPr="000646F4">
        <w:rPr>
          <w:rStyle w:val="Emphasis"/>
          <w:iCs w:val="0"/>
        </w:rPr>
        <w:t xml:space="preserve"> sheet </w:t>
      </w:r>
      <w:r w:rsidRPr="000646F4">
        <w:rPr>
          <w:rStyle w:val="Emphasis"/>
          <w:iCs w:val="0"/>
          <w:highlight w:val="cyan"/>
        </w:rPr>
        <w:t>collapse</w:t>
      </w:r>
      <w:r w:rsidRPr="000646F4">
        <w:rPr>
          <w:rStyle w:val="StyleUnderline"/>
        </w:rPr>
        <w:t xml:space="preserve"> [that] could </w:t>
      </w:r>
      <w:r w:rsidRPr="000646F4">
        <w:rPr>
          <w:rStyle w:val="StyleUnderline"/>
          <w:highlight w:val="cyan"/>
        </w:rPr>
        <w:t>cause</w:t>
      </w:r>
      <w:r w:rsidRPr="000646F4">
        <w:rPr>
          <w:sz w:val="16"/>
        </w:rPr>
        <w:t xml:space="preserve"> a </w:t>
      </w:r>
      <w:r w:rsidRPr="000646F4">
        <w:rPr>
          <w:rStyle w:val="Emphasis"/>
          <w:iCs w:val="0"/>
        </w:rPr>
        <w:t>rapid</w:t>
      </w:r>
      <w:r w:rsidRPr="000646F4">
        <w:rPr>
          <w:rStyle w:val="StyleUnderline"/>
        </w:rPr>
        <w:t xml:space="preserve"> </w:t>
      </w:r>
      <w:r w:rsidRPr="000646F4">
        <w:rPr>
          <w:rStyle w:val="StyleUnderline"/>
          <w:highlight w:val="cyan"/>
        </w:rPr>
        <w:t>sea level rise’</w:t>
      </w:r>
      <w:r w:rsidRPr="000646F4">
        <w:rPr>
          <w:sz w:val="16"/>
        </w:rPr>
        <w:t xml:space="preserve"> (Baum et al., </w:t>
      </w:r>
      <w:hyperlink r:id="rId34" w:anchor="gpol12647-bib-0006" w:history="1">
        <w:r w:rsidRPr="000646F4">
          <w:rPr>
            <w:rStyle w:val="Hyperlink"/>
            <w:sz w:val="16"/>
          </w:rPr>
          <w:t>2011</w:t>
        </w:r>
      </w:hyperlink>
      <w:r w:rsidRPr="000646F4">
        <w:rPr>
          <w:sz w:val="16"/>
        </w:rPr>
        <w:t xml:space="preserve">, p. 399). </w:t>
      </w:r>
      <w:r w:rsidRPr="000646F4">
        <w:rPr>
          <w:rStyle w:val="StyleUnderline"/>
        </w:rPr>
        <w:t xml:space="preserve">There are many avenues for </w:t>
      </w:r>
      <w:r w:rsidRPr="000646F4">
        <w:rPr>
          <w:rStyle w:val="Emphasis"/>
          <w:iCs w:val="0"/>
        </w:rPr>
        <w:t>positive feedback</w:t>
      </w:r>
      <w:r w:rsidRPr="000646F4">
        <w:rPr>
          <w:sz w:val="16"/>
        </w:rPr>
        <w:t xml:space="preserve"> in global warming, including:</w:t>
      </w:r>
    </w:p>
    <w:p w14:paraId="713AE1BE"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replacement of an ice sea by a liquid</w:t>
      </w:r>
      <w:r w:rsidRPr="000646F4">
        <w:rPr>
          <w:sz w:val="16"/>
        </w:rPr>
        <w:t xml:space="preserve"> ocean </w:t>
      </w:r>
      <w:r w:rsidRPr="000646F4">
        <w:rPr>
          <w:rStyle w:val="StyleUnderline"/>
        </w:rPr>
        <w:t xml:space="preserve">surface from </w:t>
      </w:r>
      <w:r w:rsidRPr="000646F4">
        <w:rPr>
          <w:rStyle w:val="StyleUnderline"/>
          <w:highlight w:val="cyan"/>
        </w:rPr>
        <w:t>melting</w:t>
      </w:r>
      <w:r w:rsidRPr="000646F4">
        <w:rPr>
          <w:sz w:val="16"/>
        </w:rPr>
        <w:t xml:space="preserve"> reduces the reflection and </w:t>
      </w:r>
      <w:r w:rsidRPr="000646F4">
        <w:rPr>
          <w:rStyle w:val="Emphasis"/>
          <w:iCs w:val="0"/>
          <w:highlight w:val="cyan"/>
        </w:rPr>
        <w:t>increases</w:t>
      </w:r>
      <w:r w:rsidRPr="000646F4">
        <w:rPr>
          <w:sz w:val="16"/>
        </w:rPr>
        <w:t xml:space="preserve"> the </w:t>
      </w:r>
      <w:r w:rsidRPr="000646F4">
        <w:rPr>
          <w:rStyle w:val="Emphasis"/>
          <w:iCs w:val="0"/>
        </w:rPr>
        <w:t>absorption</w:t>
      </w:r>
      <w:r w:rsidRPr="000646F4">
        <w:rPr>
          <w:rStyle w:val="StyleUnderline"/>
        </w:rPr>
        <w:t xml:space="preserve"> of sunlight, leading to </w:t>
      </w:r>
      <w:r w:rsidRPr="000646F4">
        <w:rPr>
          <w:rStyle w:val="Emphasis"/>
          <w:iCs w:val="0"/>
        </w:rPr>
        <w:t xml:space="preserve">faster </w:t>
      </w:r>
      <w:r w:rsidRPr="000646F4">
        <w:rPr>
          <w:rStyle w:val="Emphasis"/>
          <w:iCs w:val="0"/>
          <w:highlight w:val="cyan"/>
        </w:rPr>
        <w:t>warming</w:t>
      </w:r>
      <w:r w:rsidRPr="000646F4">
        <w:rPr>
          <w:sz w:val="16"/>
        </w:rPr>
        <w:t>;</w:t>
      </w:r>
    </w:p>
    <w:p w14:paraId="7AF33A6B" w14:textId="77777777" w:rsidR="00410A90" w:rsidRPr="000646F4" w:rsidRDefault="00410A90" w:rsidP="00410A90">
      <w:pPr>
        <w:pStyle w:val="ListParagraph"/>
        <w:numPr>
          <w:ilvl w:val="0"/>
          <w:numId w:val="19"/>
        </w:numPr>
        <w:rPr>
          <w:sz w:val="16"/>
        </w:rPr>
      </w:pPr>
      <w:r w:rsidRPr="000646F4">
        <w:rPr>
          <w:sz w:val="16"/>
        </w:rPr>
        <w:t xml:space="preserve">the </w:t>
      </w:r>
      <w:r w:rsidRPr="000646F4">
        <w:rPr>
          <w:rStyle w:val="StyleUnderline"/>
        </w:rPr>
        <w:t xml:space="preserve">drying of </w:t>
      </w:r>
      <w:r w:rsidRPr="000646F4">
        <w:rPr>
          <w:rStyle w:val="Emphasis"/>
          <w:iCs w:val="0"/>
        </w:rPr>
        <w:t>forests</w:t>
      </w:r>
      <w:r w:rsidRPr="000646F4">
        <w:rPr>
          <w:sz w:val="16"/>
        </w:rPr>
        <w:t xml:space="preserve"> from warming </w:t>
      </w:r>
      <w:r w:rsidRPr="000646F4">
        <w:rPr>
          <w:rStyle w:val="StyleUnderline"/>
        </w:rPr>
        <w:t xml:space="preserve">increases forest fires </w:t>
      </w:r>
      <w:r w:rsidRPr="000646F4">
        <w:rPr>
          <w:rStyle w:val="StyleUnderline"/>
          <w:highlight w:val="cyan"/>
        </w:rPr>
        <w:t>and</w:t>
      </w:r>
      <w:r w:rsidRPr="000646F4">
        <w:rPr>
          <w:sz w:val="16"/>
        </w:rPr>
        <w:t xml:space="preserve"> the </w:t>
      </w:r>
      <w:r w:rsidRPr="000646F4">
        <w:rPr>
          <w:rStyle w:val="StyleUnderline"/>
        </w:rPr>
        <w:t xml:space="preserve">release of </w:t>
      </w:r>
      <w:r w:rsidRPr="000646F4">
        <w:rPr>
          <w:rStyle w:val="Emphasis"/>
          <w:iCs w:val="0"/>
        </w:rPr>
        <w:t xml:space="preserve">more </w:t>
      </w:r>
      <w:r w:rsidRPr="000646F4">
        <w:rPr>
          <w:rStyle w:val="Emphasis"/>
          <w:iCs w:val="0"/>
          <w:highlight w:val="cyan"/>
        </w:rPr>
        <w:t>carbon</w:t>
      </w:r>
      <w:r w:rsidRPr="000646F4">
        <w:rPr>
          <w:sz w:val="16"/>
        </w:rPr>
        <w:t>; and</w:t>
      </w:r>
    </w:p>
    <w:p w14:paraId="60151993" w14:textId="77777777" w:rsidR="00410A90" w:rsidRPr="000646F4" w:rsidRDefault="00410A90" w:rsidP="00410A90">
      <w:pPr>
        <w:pStyle w:val="ListParagraph"/>
        <w:numPr>
          <w:ilvl w:val="0"/>
          <w:numId w:val="19"/>
        </w:numPr>
        <w:rPr>
          <w:sz w:val="16"/>
        </w:rPr>
      </w:pPr>
      <w:r w:rsidRPr="000646F4">
        <w:rPr>
          <w:sz w:val="16"/>
        </w:rPr>
        <w:t xml:space="preserve">higher </w:t>
      </w:r>
      <w:r w:rsidRPr="000646F4">
        <w:rPr>
          <w:rStyle w:val="StyleUnderline"/>
        </w:rPr>
        <w:t>ocean temperatures</w:t>
      </w:r>
      <w:r w:rsidRPr="000646F4">
        <w:rPr>
          <w:sz w:val="16"/>
        </w:rPr>
        <w:t xml:space="preserve"> may </w:t>
      </w:r>
      <w:r w:rsidRPr="000646F4">
        <w:rPr>
          <w:rStyle w:val="StyleUnderline"/>
        </w:rPr>
        <w:t>lead to</w:t>
      </w:r>
      <w:r w:rsidRPr="000646F4">
        <w:rPr>
          <w:sz w:val="16"/>
        </w:rPr>
        <w:t xml:space="preserve"> the </w:t>
      </w:r>
      <w:r w:rsidRPr="000646F4">
        <w:rPr>
          <w:rStyle w:val="StyleUnderline"/>
          <w:highlight w:val="cyan"/>
        </w:rPr>
        <w:t xml:space="preserve">release of </w:t>
      </w:r>
      <w:r w:rsidRPr="000646F4">
        <w:rPr>
          <w:rStyle w:val="Emphasis"/>
          <w:iCs w:val="0"/>
          <w:highlight w:val="cyan"/>
        </w:rPr>
        <w:t>methane</w:t>
      </w:r>
      <w:r w:rsidRPr="000646F4">
        <w:rPr>
          <w:sz w:val="16"/>
        </w:rPr>
        <w:t xml:space="preserve"> trapped under the ocean floor, </w:t>
      </w:r>
      <w:r w:rsidRPr="000646F4">
        <w:rPr>
          <w:rStyle w:val="StyleUnderline"/>
          <w:highlight w:val="cyan"/>
        </w:rPr>
        <w:t>produc</w:t>
      </w:r>
      <w:r w:rsidRPr="000646F4">
        <w:rPr>
          <w:rStyle w:val="StyleUnderline"/>
        </w:rPr>
        <w:t xml:space="preserve">ing </w:t>
      </w:r>
      <w:r w:rsidRPr="000646F4">
        <w:rPr>
          <w:rStyle w:val="Emphasis"/>
          <w:iCs w:val="0"/>
          <w:highlight w:val="cyan"/>
        </w:rPr>
        <w:t>runaway</w:t>
      </w:r>
      <w:r w:rsidRPr="000646F4">
        <w:rPr>
          <w:rStyle w:val="StyleUnderline"/>
        </w:rPr>
        <w:t xml:space="preserve"> global </w:t>
      </w:r>
      <w:r w:rsidRPr="000646F4">
        <w:rPr>
          <w:rStyle w:val="StyleUnderline"/>
          <w:highlight w:val="cyan"/>
        </w:rPr>
        <w:t>warming</w:t>
      </w:r>
      <w:r w:rsidRPr="000646F4">
        <w:rPr>
          <w:sz w:val="16"/>
        </w:rPr>
        <w:t>.</w:t>
      </w:r>
    </w:p>
    <w:p w14:paraId="2482FC3D" w14:textId="77777777" w:rsidR="00410A90" w:rsidRPr="000646F4" w:rsidRDefault="00410A90" w:rsidP="00410A90">
      <w:pPr>
        <w:rPr>
          <w:sz w:val="16"/>
        </w:rPr>
      </w:pPr>
      <w:r w:rsidRPr="000646F4">
        <w:rPr>
          <w:sz w:val="16"/>
        </w:rPr>
        <w:t>Though there are also avenues for negative feedback, the scientific consensus is for an overall net positive feedback (Roe and Baker, </w:t>
      </w:r>
      <w:hyperlink r:id="rId35" w:anchor="gpol12647-bib-0065" w:history="1">
        <w:r w:rsidRPr="000646F4">
          <w:rPr>
            <w:rStyle w:val="Hyperlink"/>
            <w:sz w:val="16"/>
          </w:rPr>
          <w:t>2007</w:t>
        </w:r>
      </w:hyperlink>
      <w:r w:rsidRPr="000646F4">
        <w:rPr>
          <w:sz w:val="16"/>
        </w:rPr>
        <w:t>). Thus, the Global Challenges Foundation (</w:t>
      </w:r>
      <w:hyperlink r:id="rId36" w:anchor="gpol12647-bib-0026" w:history="1">
        <w:r w:rsidRPr="000646F4">
          <w:rPr>
            <w:rStyle w:val="Hyperlink"/>
            <w:sz w:val="16"/>
          </w:rPr>
          <w:t>2017</w:t>
        </w:r>
      </w:hyperlink>
      <w:r w:rsidRPr="000646F4">
        <w:rPr>
          <w:sz w:val="16"/>
        </w:rPr>
        <w:t xml:space="preserve">, p. 25) concludes, </w:t>
      </w:r>
      <w:r w:rsidRPr="000646F4">
        <w:rPr>
          <w:rStyle w:val="StyleUnderline"/>
        </w:rPr>
        <w:t>‘The world is</w:t>
      </w:r>
      <w:r w:rsidRPr="000646F4">
        <w:rPr>
          <w:sz w:val="16"/>
        </w:rPr>
        <w:t xml:space="preserve"> currently </w:t>
      </w:r>
      <w:r w:rsidRPr="000646F4">
        <w:rPr>
          <w:rStyle w:val="Emphasis"/>
          <w:iCs w:val="0"/>
        </w:rPr>
        <w:t>completely unprepared</w:t>
      </w:r>
      <w:r w:rsidRPr="000646F4">
        <w:rPr>
          <w:rStyle w:val="StyleUnderline"/>
        </w:rPr>
        <w:t xml:space="preserve"> to envisage, and</w:t>
      </w:r>
      <w:r w:rsidRPr="000646F4">
        <w:rPr>
          <w:sz w:val="16"/>
        </w:rPr>
        <w:t xml:space="preserve"> even less </w:t>
      </w:r>
      <w:r w:rsidRPr="000646F4">
        <w:rPr>
          <w:rStyle w:val="StyleUnderline"/>
        </w:rPr>
        <w:t>deal with</w:t>
      </w:r>
      <w:r w:rsidRPr="000646F4">
        <w:rPr>
          <w:sz w:val="16"/>
        </w:rPr>
        <w:t xml:space="preserve">, the consequences of </w:t>
      </w:r>
      <w:r w:rsidRPr="000646F4">
        <w:rPr>
          <w:rStyle w:val="StyleUnderline"/>
        </w:rPr>
        <w:t>CCC’</w:t>
      </w:r>
      <w:r w:rsidRPr="000646F4">
        <w:rPr>
          <w:sz w:val="16"/>
        </w:rPr>
        <w:t>.</w:t>
      </w:r>
    </w:p>
    <w:p w14:paraId="50136FD9" w14:textId="77777777" w:rsidR="00410A90" w:rsidRPr="000646F4" w:rsidRDefault="00410A90" w:rsidP="00410A90">
      <w:pPr>
        <w:rPr>
          <w:sz w:val="16"/>
        </w:rPr>
      </w:pPr>
      <w:r w:rsidRPr="000646F4">
        <w:rPr>
          <w:rStyle w:val="StyleUnderline"/>
        </w:rPr>
        <w:lastRenderedPageBreak/>
        <w:t xml:space="preserve">The threat of </w:t>
      </w:r>
      <w:r w:rsidRPr="000646F4">
        <w:rPr>
          <w:rStyle w:val="Emphasis"/>
          <w:iCs w:val="0"/>
        </w:rPr>
        <w:t>sea</w:t>
      </w:r>
      <w:r w:rsidRPr="000646F4">
        <w:rPr>
          <w:rStyle w:val="Emphasis"/>
          <w:rFonts w:ascii="Cambria Math" w:hAnsi="Cambria Math" w:cs="Cambria Math"/>
          <w:iCs w:val="0"/>
        </w:rPr>
        <w:t>‐</w:t>
      </w:r>
      <w:r w:rsidRPr="000646F4">
        <w:rPr>
          <w:rStyle w:val="Emphasis"/>
          <w:iCs w:val="0"/>
        </w:rPr>
        <w:t>level rising</w:t>
      </w:r>
      <w:r w:rsidRPr="000646F4">
        <w:rPr>
          <w:rStyle w:val="StyleUnderline"/>
        </w:rPr>
        <w:t xml:space="preserve"> from</w:t>
      </w:r>
      <w:r w:rsidRPr="000646F4">
        <w:rPr>
          <w:sz w:val="16"/>
        </w:rPr>
        <w:t xml:space="preserve"> global </w:t>
      </w:r>
      <w:r w:rsidRPr="000646F4">
        <w:rPr>
          <w:rStyle w:val="StyleUnderline"/>
        </w:rPr>
        <w:t>warming is well known, but there</w:t>
      </w:r>
      <w:r w:rsidRPr="000646F4">
        <w:rPr>
          <w:sz w:val="16"/>
        </w:rPr>
        <w:t xml:space="preserve"> are also other </w:t>
      </w:r>
      <w:r w:rsidRPr="000646F4">
        <w:rPr>
          <w:rStyle w:val="Emphasis"/>
          <w:iCs w:val="0"/>
        </w:rPr>
        <w:t>likely</w:t>
      </w:r>
      <w:r w:rsidRPr="000646F4">
        <w:rPr>
          <w:rStyle w:val="StyleUnderline"/>
        </w:rPr>
        <w:t xml:space="preserve"> and</w:t>
      </w:r>
      <w:r w:rsidRPr="000646F4">
        <w:rPr>
          <w:sz w:val="16"/>
        </w:rPr>
        <w:t xml:space="preserve"> more </w:t>
      </w:r>
      <w:r w:rsidRPr="000646F4">
        <w:rPr>
          <w:rStyle w:val="Emphasis"/>
          <w:iCs w:val="0"/>
        </w:rPr>
        <w:t>imminent</w:t>
      </w:r>
      <w:r w:rsidRPr="000646F4">
        <w:rPr>
          <w:rStyle w:val="StyleUnderline"/>
        </w:rPr>
        <w:t xml:space="preserve"> threats to the </w:t>
      </w:r>
      <w:r w:rsidRPr="000646F4">
        <w:rPr>
          <w:rStyle w:val="Emphasis"/>
          <w:iCs w:val="0"/>
        </w:rPr>
        <w:t>survivability of mankind</w:t>
      </w:r>
      <w:r w:rsidRPr="000646F4">
        <w:rPr>
          <w:sz w:val="16"/>
        </w:rPr>
        <w:t xml:space="preserve"> and other living things. For example, Sherwood and Huber (</w:t>
      </w:r>
      <w:hyperlink r:id="rId37" w:anchor="gpol12647-bib-0071" w:history="1">
        <w:r w:rsidRPr="000646F4">
          <w:rPr>
            <w:rStyle w:val="Hyperlink"/>
            <w:sz w:val="16"/>
          </w:rPr>
          <w:t>2010</w:t>
        </w:r>
      </w:hyperlink>
      <w:r w:rsidRPr="000646F4">
        <w:rPr>
          <w:sz w:val="16"/>
        </w:rPr>
        <w:t xml:space="preserve">) emphasize </w:t>
      </w:r>
      <w:r w:rsidRPr="000646F4">
        <w:rPr>
          <w:rStyle w:val="StyleUnderline"/>
          <w:highlight w:val="cyan"/>
        </w:rPr>
        <w:t xml:space="preserve">the </w:t>
      </w:r>
      <w:r w:rsidRPr="000646F4">
        <w:rPr>
          <w:rStyle w:val="Emphasis"/>
          <w:iCs w:val="0"/>
          <w:highlight w:val="cyan"/>
        </w:rPr>
        <w:t>adaptability limit</w:t>
      </w:r>
      <w:r w:rsidRPr="000646F4">
        <w:rPr>
          <w:rStyle w:val="StyleUnderline"/>
          <w:highlight w:val="cyan"/>
        </w:rPr>
        <w:t xml:space="preserve"> to</w:t>
      </w:r>
      <w:r w:rsidRPr="000646F4">
        <w:rPr>
          <w:rStyle w:val="StyleUnderline"/>
        </w:rPr>
        <w:t xml:space="preserve"> climate change due to </w:t>
      </w:r>
      <w:r w:rsidRPr="000646F4">
        <w:rPr>
          <w:rStyle w:val="Emphasis"/>
          <w:iCs w:val="0"/>
        </w:rPr>
        <w:t>heat stress</w:t>
      </w:r>
      <w:r w:rsidRPr="000646F4">
        <w:rPr>
          <w:rStyle w:val="StyleUnderline"/>
        </w:rPr>
        <w:t xml:space="preserve"> from high</w:t>
      </w:r>
      <w:r w:rsidRPr="000646F4">
        <w:rPr>
          <w:sz w:val="16"/>
        </w:rPr>
        <w:t xml:space="preserve"> environmental wet</w:t>
      </w:r>
      <w:r w:rsidRPr="000646F4">
        <w:rPr>
          <w:rFonts w:ascii="Cambria Math" w:hAnsi="Cambria Math" w:cs="Cambria Math"/>
          <w:sz w:val="16"/>
        </w:rPr>
        <w:t>‐</w:t>
      </w:r>
      <w:r w:rsidRPr="000646F4">
        <w:rPr>
          <w:sz w:val="16"/>
        </w:rPr>
        <w:t xml:space="preserve">bulb </w:t>
      </w:r>
      <w:r w:rsidRPr="000646F4">
        <w:rPr>
          <w:rStyle w:val="StyleUnderline"/>
        </w:rPr>
        <w:t>temperature</w:t>
      </w:r>
      <w:r w:rsidRPr="000646F4">
        <w:rPr>
          <w:sz w:val="16"/>
        </w:rPr>
        <w:t xml:space="preserve">. They show that </w:t>
      </w:r>
      <w:r w:rsidRPr="000646F4">
        <w:rPr>
          <w:rStyle w:val="StyleUnderline"/>
        </w:rPr>
        <w:t xml:space="preserve">‘even </w:t>
      </w:r>
      <w:r w:rsidRPr="000646F4">
        <w:rPr>
          <w:rStyle w:val="Emphasis"/>
          <w:iCs w:val="0"/>
        </w:rPr>
        <w:t>modest</w:t>
      </w:r>
      <w:r w:rsidRPr="000646F4">
        <w:rPr>
          <w:rStyle w:val="StyleUnderline"/>
        </w:rPr>
        <w:t xml:space="preserve"> </w:t>
      </w:r>
      <w:r w:rsidRPr="000646F4">
        <w:rPr>
          <w:sz w:val="16"/>
        </w:rPr>
        <w:t xml:space="preserve">global </w:t>
      </w:r>
      <w:r w:rsidRPr="000646F4">
        <w:rPr>
          <w:rStyle w:val="StyleUnderline"/>
        </w:rPr>
        <w:t>warming could</w:t>
      </w:r>
      <w:r w:rsidRPr="000646F4">
        <w:rPr>
          <w:sz w:val="16"/>
        </w:rPr>
        <w:t xml:space="preserve"> … </w:t>
      </w:r>
      <w:r w:rsidRPr="000646F4">
        <w:rPr>
          <w:rStyle w:val="StyleUnderline"/>
        </w:rPr>
        <w:t xml:space="preserve">expose </w:t>
      </w:r>
      <w:r w:rsidRPr="000646F4">
        <w:rPr>
          <w:rStyle w:val="Emphasis"/>
          <w:iCs w:val="0"/>
        </w:rPr>
        <w:t>large fractions</w:t>
      </w:r>
      <w:r w:rsidRPr="000646F4">
        <w:rPr>
          <w:rStyle w:val="StyleUnderline"/>
        </w:rPr>
        <w:t xml:space="preserve"> of the [world]</w:t>
      </w:r>
      <w:r w:rsidRPr="000646F4">
        <w:rPr>
          <w:sz w:val="16"/>
        </w:rPr>
        <w:t xml:space="preserve"> population </w:t>
      </w:r>
      <w:r w:rsidRPr="000646F4">
        <w:rPr>
          <w:rStyle w:val="StyleUnderline"/>
        </w:rPr>
        <w:t xml:space="preserve">to </w:t>
      </w:r>
      <w:r w:rsidRPr="000646F4">
        <w:rPr>
          <w:rStyle w:val="Emphasis"/>
          <w:iCs w:val="0"/>
        </w:rPr>
        <w:t>unprecedented</w:t>
      </w:r>
      <w:r w:rsidRPr="000646F4">
        <w:rPr>
          <w:rStyle w:val="StyleUnderline"/>
        </w:rPr>
        <w:t xml:space="preserve"> heat stress’</w:t>
      </w:r>
      <w:r w:rsidRPr="000646F4">
        <w:rPr>
          <w:sz w:val="16"/>
        </w:rPr>
        <w:t xml:space="preserve"> p. 9552 </w:t>
      </w:r>
      <w:r w:rsidRPr="000646F4">
        <w:rPr>
          <w:rStyle w:val="StyleUnderline"/>
        </w:rPr>
        <w:t>and</w:t>
      </w:r>
      <w:r w:rsidRPr="000646F4">
        <w:rPr>
          <w:sz w:val="16"/>
        </w:rPr>
        <w:t xml:space="preserve"> that </w:t>
      </w:r>
      <w:r w:rsidRPr="000646F4">
        <w:rPr>
          <w:rStyle w:val="StyleUnderline"/>
        </w:rPr>
        <w:t>with substantial</w:t>
      </w:r>
      <w:r w:rsidRPr="000646F4">
        <w:rPr>
          <w:sz w:val="16"/>
        </w:rPr>
        <w:t xml:space="preserve"> global </w:t>
      </w:r>
      <w:r w:rsidRPr="000646F4">
        <w:rPr>
          <w:rStyle w:val="StyleUnderline"/>
        </w:rPr>
        <w:t xml:space="preserve">warming, ‘the area of land rendered </w:t>
      </w:r>
      <w:r w:rsidRPr="000646F4">
        <w:rPr>
          <w:rStyle w:val="Emphasis"/>
          <w:iCs w:val="0"/>
        </w:rPr>
        <w:t>uninhabitable</w:t>
      </w:r>
      <w:r w:rsidRPr="000646F4">
        <w:rPr>
          <w:sz w:val="16"/>
        </w:rPr>
        <w:t xml:space="preserve"> by heat stress </w:t>
      </w:r>
      <w:r w:rsidRPr="000646F4">
        <w:rPr>
          <w:rStyle w:val="StyleUnderline"/>
        </w:rPr>
        <w:t>would dwarf</w:t>
      </w:r>
      <w:r w:rsidRPr="000646F4">
        <w:rPr>
          <w:sz w:val="16"/>
        </w:rPr>
        <w:t xml:space="preserve"> that affected by rising </w:t>
      </w:r>
      <w:r w:rsidRPr="000646F4">
        <w:rPr>
          <w:rStyle w:val="StyleUnderline"/>
        </w:rPr>
        <w:t>sea level’</w:t>
      </w:r>
      <w:r w:rsidRPr="000646F4">
        <w:rPr>
          <w:sz w:val="16"/>
        </w:rPr>
        <w:t xml:space="preserve"> p. 9555, </w:t>
      </w:r>
      <w:r w:rsidRPr="000646F4">
        <w:rPr>
          <w:rStyle w:val="StyleUnderline"/>
          <w:highlight w:val="cyan"/>
        </w:rPr>
        <w:t>mak</w:t>
      </w:r>
      <w:r w:rsidRPr="000646F4">
        <w:rPr>
          <w:rStyle w:val="StyleUnderline"/>
        </w:rPr>
        <w:t xml:space="preserve">ing </w:t>
      </w:r>
      <w:r w:rsidRPr="000646F4">
        <w:rPr>
          <w:rStyle w:val="Emphasis"/>
          <w:iCs w:val="0"/>
          <w:highlight w:val="cyan"/>
        </w:rPr>
        <w:t>extinction</w:t>
      </w:r>
      <w:r w:rsidRPr="000646F4">
        <w:rPr>
          <w:sz w:val="16"/>
        </w:rPr>
        <w:t xml:space="preserve"> much more </w:t>
      </w:r>
      <w:r w:rsidRPr="000646F4">
        <w:rPr>
          <w:rStyle w:val="Emphasis"/>
          <w:iCs w:val="0"/>
          <w:highlight w:val="cyan"/>
        </w:rPr>
        <w:t>likely</w:t>
      </w:r>
      <w:r w:rsidRPr="000646F4">
        <w:rPr>
          <w:rStyle w:val="StyleUnderline"/>
          <w:highlight w:val="cyan"/>
        </w:rPr>
        <w:t xml:space="preserve"> and</w:t>
      </w:r>
      <w:r w:rsidRPr="000646F4">
        <w:rPr>
          <w:rStyle w:val="StyleUnderline"/>
        </w:rPr>
        <w:t xml:space="preserve"> the</w:t>
      </w:r>
      <w:r w:rsidRPr="000646F4">
        <w:rPr>
          <w:sz w:val="16"/>
        </w:rPr>
        <w:t xml:space="preserve"> relatively </w:t>
      </w:r>
      <w:r w:rsidRPr="000646F4">
        <w:rPr>
          <w:rStyle w:val="StyleUnderline"/>
          <w:highlight w:val="cyan"/>
        </w:rPr>
        <w:t>moderate</w:t>
      </w:r>
      <w:r w:rsidRPr="000646F4">
        <w:rPr>
          <w:sz w:val="16"/>
        </w:rPr>
        <w:t xml:space="preserve"> damages estimated by most integrated </w:t>
      </w:r>
      <w:r w:rsidRPr="000646F4">
        <w:rPr>
          <w:rStyle w:val="StyleUnderline"/>
        </w:rPr>
        <w:t xml:space="preserve">assessment </w:t>
      </w:r>
      <w:r w:rsidRPr="000646F4">
        <w:rPr>
          <w:rStyle w:val="StyleUnderline"/>
          <w:highlight w:val="cyan"/>
        </w:rPr>
        <w:t xml:space="preserve">models </w:t>
      </w:r>
      <w:r w:rsidRPr="000646F4">
        <w:rPr>
          <w:rStyle w:val="Emphasis"/>
          <w:iCs w:val="0"/>
          <w:highlight w:val="cyan"/>
        </w:rPr>
        <w:t>unreliabl</w:t>
      </w:r>
      <w:r w:rsidRPr="000646F4">
        <w:rPr>
          <w:rStyle w:val="Emphasis"/>
          <w:iCs w:val="0"/>
        </w:rPr>
        <w:t>y low</w:t>
      </w:r>
      <w:r w:rsidRPr="000646F4">
        <w:rPr>
          <w:sz w:val="16"/>
        </w:rPr>
        <w:t>.</w:t>
      </w:r>
    </w:p>
    <w:p w14:paraId="14B6C0CF" w14:textId="77777777" w:rsidR="00410A90" w:rsidRPr="000646F4" w:rsidRDefault="00410A90" w:rsidP="00410A90">
      <w:pPr>
        <w:rPr>
          <w:sz w:val="16"/>
        </w:rPr>
      </w:pPr>
      <w:r w:rsidRPr="000646F4">
        <w:rPr>
          <w:sz w:val="16"/>
        </w:rPr>
        <w:t xml:space="preserve">While imminent extinction is very unlikely and may not come for a long time even under business as usual, the main point is that </w:t>
      </w:r>
      <w:r w:rsidRPr="000646F4">
        <w:rPr>
          <w:rStyle w:val="StyleUnderline"/>
        </w:rPr>
        <w:t>we cannot rule it out</w:t>
      </w:r>
      <w:r w:rsidRPr="000646F4">
        <w:rPr>
          <w:sz w:val="16"/>
        </w:rPr>
        <w:t>. Annan and Hargreaves (</w:t>
      </w:r>
      <w:hyperlink r:id="rId38" w:anchor="gpol12647-bib-0004" w:history="1">
        <w:r w:rsidRPr="000646F4">
          <w:rPr>
            <w:rStyle w:val="Hyperlink"/>
            <w:sz w:val="16"/>
          </w:rPr>
          <w:t>2011</w:t>
        </w:r>
      </w:hyperlink>
      <w:r w:rsidRPr="000646F4">
        <w:rPr>
          <w:sz w:val="16"/>
        </w:rPr>
        <w:t xml:space="preserve">, pp. 434–435) may be right that there is ‘an upper 95 per cent probability limit for S [temperature increase] … to lie close to 4°C, and certainly well below 6°C’. However, </w:t>
      </w:r>
      <w:r w:rsidRPr="000646F4">
        <w:rPr>
          <w:rStyle w:val="StyleUnderline"/>
        </w:rPr>
        <w:t>probabilities of 5 per cent, 0.5 per cent</w:t>
      </w:r>
      <w:r w:rsidRPr="000646F4">
        <w:rPr>
          <w:sz w:val="16"/>
        </w:rPr>
        <w:t xml:space="preserve">, 0.05 per cent </w:t>
      </w:r>
      <w:r w:rsidRPr="000646F4">
        <w:rPr>
          <w:rStyle w:val="StyleUnderline"/>
        </w:rPr>
        <w:t xml:space="preserve">or even </w:t>
      </w:r>
      <w:r w:rsidRPr="000646F4">
        <w:rPr>
          <w:rStyle w:val="Emphasis"/>
          <w:iCs w:val="0"/>
        </w:rPr>
        <w:t>0.005 per cent</w:t>
      </w:r>
      <w:r w:rsidRPr="000646F4">
        <w:rPr>
          <w:rStyle w:val="StyleUnderline"/>
        </w:rPr>
        <w:t xml:space="preserve"> of excessive warming and</w:t>
      </w:r>
      <w:r w:rsidRPr="000646F4">
        <w:rPr>
          <w:sz w:val="16"/>
        </w:rPr>
        <w:t xml:space="preserve"> the </w:t>
      </w:r>
      <w:r w:rsidRPr="000646F4">
        <w:rPr>
          <w:rStyle w:val="StyleUnderline"/>
        </w:rPr>
        <w:t xml:space="preserve">resulting </w:t>
      </w:r>
      <w:r w:rsidRPr="000646F4">
        <w:rPr>
          <w:rStyle w:val="Emphasis"/>
          <w:iCs w:val="0"/>
        </w:rPr>
        <w:t>extinction probabilities</w:t>
      </w:r>
      <w:r w:rsidRPr="000646F4">
        <w:rPr>
          <w:rStyle w:val="StyleUnderline"/>
        </w:rPr>
        <w:t xml:space="preserve"> cannot be ruled out and are </w:t>
      </w:r>
      <w:r w:rsidRPr="000646F4">
        <w:rPr>
          <w:rStyle w:val="Emphasis"/>
          <w:iCs w:val="0"/>
        </w:rPr>
        <w:t>unacceptable</w:t>
      </w:r>
      <w:r w:rsidRPr="000646F4">
        <w:rPr>
          <w:rStyle w:val="StyleUnderline"/>
        </w:rPr>
        <w:t xml:space="preserve">. </w:t>
      </w:r>
      <w:r w:rsidRPr="000646F4">
        <w:rPr>
          <w:rStyle w:val="StyleUnderline"/>
          <w:highlight w:val="cyan"/>
        </w:rPr>
        <w:t>Even if there is</w:t>
      </w:r>
      <w:r w:rsidRPr="000646F4">
        <w:rPr>
          <w:rStyle w:val="StyleUnderline"/>
        </w:rPr>
        <w:t xml:space="preserve"> only a </w:t>
      </w:r>
      <w:r w:rsidRPr="000646F4">
        <w:rPr>
          <w:rStyle w:val="Emphasis"/>
          <w:iCs w:val="0"/>
          <w:highlight w:val="cyan"/>
        </w:rPr>
        <w:t>1 per cent probability</w:t>
      </w:r>
      <w:r w:rsidRPr="000646F4">
        <w:rPr>
          <w:rStyle w:val="StyleUnderline"/>
        </w:rPr>
        <w:t xml:space="preserve"> that there is a</w:t>
      </w:r>
      <w:r w:rsidRPr="000646F4">
        <w:rPr>
          <w:sz w:val="16"/>
        </w:rPr>
        <w:t xml:space="preserve"> time </w:t>
      </w:r>
      <w:r w:rsidRPr="000646F4">
        <w:rPr>
          <w:rStyle w:val="StyleUnderline"/>
        </w:rPr>
        <w:t>bomb in the airplane, you</w:t>
      </w:r>
      <w:r w:rsidRPr="000646F4">
        <w:rPr>
          <w:sz w:val="16"/>
        </w:rPr>
        <w:t xml:space="preserve"> probably </w:t>
      </w:r>
      <w:r w:rsidRPr="000646F4">
        <w:rPr>
          <w:rStyle w:val="StyleUnderline"/>
        </w:rPr>
        <w:t xml:space="preserve">want to change your flight. </w:t>
      </w:r>
      <w:r w:rsidRPr="000646F4">
        <w:rPr>
          <w:rStyle w:val="StyleUnderline"/>
          <w:highlight w:val="cyan"/>
        </w:rPr>
        <w:t>Extinction</w:t>
      </w:r>
      <w:r w:rsidRPr="000646F4">
        <w:rPr>
          <w:rStyle w:val="StyleUnderline"/>
        </w:rPr>
        <w:t xml:space="preserve"> of the </w:t>
      </w:r>
      <w:r w:rsidRPr="000646F4">
        <w:rPr>
          <w:rStyle w:val="Emphasis"/>
          <w:iCs w:val="0"/>
        </w:rPr>
        <w:t>whole world</w:t>
      </w:r>
      <w:r w:rsidRPr="000646F4">
        <w:rPr>
          <w:rStyle w:val="StyleUnderline"/>
        </w:rPr>
        <w:t xml:space="preserve"> </w:t>
      </w:r>
      <w:r w:rsidRPr="000646F4">
        <w:rPr>
          <w:rStyle w:val="StyleUnderline"/>
          <w:highlight w:val="cyan"/>
        </w:rPr>
        <w:t xml:space="preserve">is </w:t>
      </w:r>
      <w:r w:rsidRPr="000646F4">
        <w:rPr>
          <w:rStyle w:val="Emphasis"/>
          <w:iCs w:val="0"/>
          <w:highlight w:val="cyan"/>
        </w:rPr>
        <w:t>more important</w:t>
      </w:r>
      <w:r w:rsidRPr="000646F4">
        <w:rPr>
          <w:rStyle w:val="StyleUnderline"/>
        </w:rPr>
        <w:t xml:space="preserve"> to avoid </w:t>
      </w:r>
      <w:r w:rsidRPr="000646F4">
        <w:rPr>
          <w:rStyle w:val="StyleUnderline"/>
          <w:highlight w:val="cyan"/>
        </w:rPr>
        <w:t>by</w:t>
      </w:r>
      <w:r w:rsidRPr="000646F4">
        <w:rPr>
          <w:sz w:val="16"/>
          <w:szCs w:val="16"/>
        </w:rPr>
        <w:t xml:space="preserve"> </w:t>
      </w:r>
      <w:r w:rsidRPr="000646F4">
        <w:rPr>
          <w:sz w:val="16"/>
        </w:rPr>
        <w:t xml:space="preserve">literally </w:t>
      </w:r>
      <w:r w:rsidRPr="000646F4">
        <w:rPr>
          <w:rStyle w:val="StyleUnderline"/>
          <w:highlight w:val="cyan"/>
        </w:rPr>
        <w:t xml:space="preserve">a </w:t>
      </w:r>
      <w:r w:rsidRPr="000646F4">
        <w:rPr>
          <w:rStyle w:val="Emphasis"/>
          <w:iCs w:val="0"/>
          <w:highlight w:val="cyan"/>
        </w:rPr>
        <w:t>trillion</w:t>
      </w:r>
      <w:r w:rsidRPr="000646F4">
        <w:rPr>
          <w:rStyle w:val="Emphasis"/>
          <w:iCs w:val="0"/>
        </w:rPr>
        <w:t xml:space="preserve"> times</w:t>
      </w:r>
      <w:r w:rsidRPr="000646F4">
        <w:rPr>
          <w:sz w:val="16"/>
        </w:rPr>
        <w:t>.</w:t>
      </w:r>
    </w:p>
    <w:p w14:paraId="420F8B08" w14:textId="77777777" w:rsidR="00410A90" w:rsidRPr="000646F4" w:rsidRDefault="00410A90" w:rsidP="00410A90"/>
    <w:p w14:paraId="695596D5" w14:textId="77777777" w:rsidR="00410A90" w:rsidRPr="000646F4" w:rsidRDefault="00410A90" w:rsidP="00410A90">
      <w:pPr>
        <w:pStyle w:val="Heading4"/>
      </w:pPr>
      <w:r w:rsidRPr="000646F4">
        <w:t xml:space="preserve">Scenario Two is </w:t>
      </w:r>
      <w:r w:rsidRPr="000646F4">
        <w:rPr>
          <w:u w:val="single"/>
        </w:rPr>
        <w:t>South Africa</w:t>
      </w:r>
      <w:r w:rsidRPr="000646F4">
        <w:t xml:space="preserve">: </w:t>
      </w:r>
    </w:p>
    <w:p w14:paraId="47C7E378" w14:textId="77777777" w:rsidR="00FE6701" w:rsidRPr="000646F4" w:rsidRDefault="00FE6701" w:rsidP="00FE6701">
      <w:pPr>
        <w:pStyle w:val="Heading4"/>
      </w:pPr>
      <w:r w:rsidRPr="000646F4">
        <w:t xml:space="preserve">South Africa has </w:t>
      </w:r>
      <w:r w:rsidRPr="000646F4">
        <w:rPr>
          <w:u w:val="single"/>
        </w:rPr>
        <w:t>few civil lawsuits</w:t>
      </w:r>
      <w:r w:rsidRPr="000646F4">
        <w:t xml:space="preserve"> – comity can resolve market failure.</w:t>
      </w:r>
    </w:p>
    <w:p w14:paraId="716180A7" w14:textId="77777777" w:rsidR="00410A90" w:rsidRPr="000646F4" w:rsidRDefault="00410A90" w:rsidP="00410A90">
      <w:r w:rsidRPr="000646F4">
        <w:rPr>
          <w:rStyle w:val="Style13ptBold"/>
        </w:rPr>
        <w:t>Jenny ’20</w:t>
      </w:r>
      <w:r w:rsidRPr="000646F4">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39" w:history="1">
        <w:r w:rsidRPr="000646F4">
          <w:rPr>
            <w:rStyle w:val="Hyperlink"/>
          </w:rPr>
          <w:t>https://journals.sagepub.com/doi/full/10.1177/0003603X19898621</w:t>
        </w:r>
      </w:hyperlink>
      <w:r w:rsidRPr="000646F4">
        <w:t>; KS]</w:t>
      </w:r>
    </w:p>
    <w:p w14:paraId="44918C57" w14:textId="77777777" w:rsidR="00410A90" w:rsidRPr="000646F4" w:rsidRDefault="00410A90" w:rsidP="00410A90">
      <w:pPr>
        <w:rPr>
          <w:sz w:val="16"/>
        </w:rPr>
      </w:pPr>
      <w:r w:rsidRPr="000646F4">
        <w:rPr>
          <w:sz w:val="16"/>
        </w:rPr>
        <w:t xml:space="preserve">On closer scrutiny, </w:t>
      </w:r>
      <w:r w:rsidRPr="000646F4">
        <w:rPr>
          <w:rStyle w:val="StyleUnderline"/>
          <w:highlight w:val="cyan"/>
        </w:rPr>
        <w:t xml:space="preserve">the </w:t>
      </w:r>
      <w:r w:rsidRPr="000646F4">
        <w:rPr>
          <w:rStyle w:val="Emphasis"/>
          <w:iCs w:val="0"/>
          <w:highlight w:val="cyan"/>
        </w:rPr>
        <w:t>competition experience</w:t>
      </w:r>
      <w:r w:rsidRPr="000646F4">
        <w:rPr>
          <w:rStyle w:val="StyleUnderline"/>
        </w:rPr>
        <w:t xml:space="preserve"> of </w:t>
      </w:r>
      <w:r w:rsidRPr="000646F4">
        <w:rPr>
          <w:rStyle w:val="Emphasis"/>
          <w:iCs w:val="0"/>
        </w:rPr>
        <w:t>South Africa</w:t>
      </w:r>
      <w:r w:rsidRPr="000646F4">
        <w:rPr>
          <w:sz w:val="16"/>
        </w:rPr>
        <w:t xml:space="preserve">, which is by far the most advanced of the African countries reviewed and has a strong judiciary, so far at least, </w:t>
      </w:r>
      <w:r w:rsidRPr="000646F4">
        <w:rPr>
          <w:rStyle w:val="StyleUnderline"/>
          <w:highlight w:val="cyan"/>
        </w:rPr>
        <w:t xml:space="preserve">is </w:t>
      </w:r>
      <w:r w:rsidRPr="000646F4">
        <w:rPr>
          <w:rStyle w:val="Emphasis"/>
          <w:iCs w:val="0"/>
          <w:highlight w:val="cyan"/>
        </w:rPr>
        <w:t>not</w:t>
      </w:r>
      <w:r w:rsidRPr="000646F4">
        <w:rPr>
          <w:rStyle w:val="Emphasis"/>
          <w:iCs w:val="0"/>
        </w:rPr>
        <w:t xml:space="preserve"> entirely </w:t>
      </w:r>
      <w:r w:rsidRPr="000646F4">
        <w:rPr>
          <w:rStyle w:val="Emphasis"/>
          <w:iCs w:val="0"/>
          <w:highlight w:val="cyan"/>
        </w:rPr>
        <w:t>encouraging</w:t>
      </w:r>
      <w:r w:rsidRPr="000646F4">
        <w:rPr>
          <w:sz w:val="16"/>
        </w:rPr>
        <w:t xml:space="preserve">.3 </w:t>
      </w:r>
      <w:r w:rsidRPr="000646F4">
        <w:rPr>
          <w:rStyle w:val="StyleUnderline"/>
          <w:highlight w:val="cyan"/>
        </w:rPr>
        <w:t xml:space="preserve">There have been a </w:t>
      </w:r>
      <w:r w:rsidRPr="000646F4">
        <w:rPr>
          <w:rStyle w:val="Emphasis"/>
          <w:iCs w:val="0"/>
          <w:highlight w:val="cyan"/>
        </w:rPr>
        <w:t>few civil lawsuits</w:t>
      </w:r>
      <w:r w:rsidRPr="000646F4">
        <w:rPr>
          <w:rStyle w:val="StyleUnderline"/>
        </w:rPr>
        <w:t xml:space="preserve"> based on the claims of competition violations and those have been introduced not by “outsiders” or poor victims of anticompetitive abuses but by already fairly established competitors or institutional customers</w:t>
      </w:r>
      <w:r w:rsidRPr="000646F4">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1EC1C13F" w14:textId="77777777" w:rsidR="00410A90" w:rsidRPr="000646F4" w:rsidRDefault="00410A90" w:rsidP="00410A90">
      <w:pPr>
        <w:rPr>
          <w:sz w:val="16"/>
        </w:rPr>
      </w:pPr>
      <w:r w:rsidRPr="000646F4">
        <w:rPr>
          <w:rStyle w:val="StyleUnderline"/>
        </w:rPr>
        <w:t>Section 38(c) of the South African Constitution allows for class actions</w:t>
      </w:r>
      <w:r w:rsidRPr="000646F4">
        <w:rPr>
          <w:sz w:val="16"/>
        </w:rPr>
        <w:t xml:space="preserve"> for an infringement of any fundamental right in the Bill of Rights </w:t>
      </w:r>
      <w:r w:rsidRPr="000646F4">
        <w:rPr>
          <w:rStyle w:val="StyleUnderline"/>
        </w:rPr>
        <w:t>and this applies to competition law</w:t>
      </w:r>
      <w:r w:rsidRPr="000646F4">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0646F4">
        <w:rPr>
          <w:rStyle w:val="StyleUnderline"/>
          <w:highlight w:val="cyan"/>
        </w:rPr>
        <w:t>There is</w:t>
      </w:r>
      <w:r w:rsidRPr="000646F4">
        <w:rPr>
          <w:rStyle w:val="StyleUnderline"/>
        </w:rPr>
        <w:t xml:space="preserve"> some </w:t>
      </w:r>
      <w:r w:rsidRPr="000646F4">
        <w:rPr>
          <w:rStyle w:val="Emphasis"/>
          <w:iCs w:val="0"/>
          <w:highlight w:val="cyan"/>
        </w:rPr>
        <w:t>hope</w:t>
      </w:r>
      <w:r w:rsidRPr="000646F4">
        <w:rPr>
          <w:rStyle w:val="StyleUnderline"/>
        </w:rPr>
        <w:t xml:space="preserve"> that these </w:t>
      </w:r>
      <w:r w:rsidRPr="000646F4">
        <w:rPr>
          <w:rStyle w:val="Emphasis"/>
          <w:iCs w:val="0"/>
          <w:highlight w:val="cyan"/>
        </w:rPr>
        <w:t>precisions</w:t>
      </w:r>
      <w:r w:rsidRPr="000646F4">
        <w:rPr>
          <w:rStyle w:val="StyleUnderline"/>
        </w:rPr>
        <w:t xml:space="preserve"> will </w:t>
      </w:r>
      <w:r w:rsidRPr="000646F4">
        <w:rPr>
          <w:rStyle w:val="Emphasis"/>
          <w:iCs w:val="0"/>
          <w:highlight w:val="cyan"/>
        </w:rPr>
        <w:t>lead to an increase</w:t>
      </w:r>
      <w:r w:rsidRPr="000646F4">
        <w:rPr>
          <w:rStyle w:val="StyleUnderline"/>
          <w:highlight w:val="cyan"/>
        </w:rPr>
        <w:t xml:space="preserve"> in</w:t>
      </w:r>
      <w:r w:rsidRPr="000646F4">
        <w:rPr>
          <w:rStyle w:val="StyleUnderline"/>
        </w:rPr>
        <w:t xml:space="preserve"> the </w:t>
      </w:r>
      <w:r w:rsidRPr="000646F4">
        <w:rPr>
          <w:rStyle w:val="Emphasis"/>
          <w:iCs w:val="0"/>
        </w:rPr>
        <w:t>number</w:t>
      </w:r>
      <w:r w:rsidRPr="000646F4">
        <w:rPr>
          <w:rStyle w:val="StyleUnderline"/>
        </w:rPr>
        <w:t xml:space="preserve"> of </w:t>
      </w:r>
      <w:r w:rsidRPr="000646F4">
        <w:rPr>
          <w:rStyle w:val="Emphasis"/>
          <w:iCs w:val="0"/>
          <w:highlight w:val="cyan"/>
        </w:rPr>
        <w:t>class actions</w:t>
      </w:r>
      <w:r w:rsidRPr="000646F4">
        <w:rPr>
          <w:rStyle w:val="StyleUnderline"/>
        </w:rPr>
        <w:t xml:space="preserve"> in general</w:t>
      </w:r>
      <w:r w:rsidRPr="000646F4">
        <w:rPr>
          <w:sz w:val="16"/>
        </w:rPr>
        <w:t>. Those cases are still pending, however, nine years after the Competition Tribunal decision.4</w:t>
      </w:r>
    </w:p>
    <w:p w14:paraId="0A1F46FC" w14:textId="77777777" w:rsidR="00410A90" w:rsidRPr="000646F4" w:rsidRDefault="00410A90" w:rsidP="00410A90">
      <w:pPr>
        <w:rPr>
          <w:sz w:val="16"/>
        </w:rPr>
      </w:pPr>
      <w:r w:rsidRPr="000646F4">
        <w:rPr>
          <w:sz w:val="16"/>
        </w:rPr>
        <w:lastRenderedPageBreak/>
        <w:t xml:space="preserve">Finally, </w:t>
      </w:r>
      <w:r w:rsidRPr="000646F4">
        <w:rPr>
          <w:rStyle w:val="StyleUnderline"/>
        </w:rPr>
        <w:t xml:space="preserve">the </w:t>
      </w:r>
      <w:r w:rsidRPr="000646F4">
        <w:rPr>
          <w:rStyle w:val="StyleUnderline"/>
          <w:highlight w:val="cyan"/>
        </w:rPr>
        <w:t>authors</w:t>
      </w:r>
      <w:r w:rsidRPr="000646F4">
        <w:rPr>
          <w:sz w:val="16"/>
        </w:rPr>
        <w:t xml:space="preserve"> also </w:t>
      </w:r>
      <w:r w:rsidRPr="000646F4">
        <w:rPr>
          <w:rStyle w:val="StyleUnderline"/>
          <w:highlight w:val="cyan"/>
        </w:rPr>
        <w:t>propose</w:t>
      </w:r>
      <w:r w:rsidRPr="000646F4">
        <w:rPr>
          <w:rStyle w:val="StyleUnderline"/>
        </w:rPr>
        <w:t xml:space="preserve"> a </w:t>
      </w:r>
      <w:r w:rsidRPr="000646F4">
        <w:rPr>
          <w:rStyle w:val="Emphasis"/>
          <w:iCs w:val="0"/>
          <w:highlight w:val="cyan"/>
        </w:rPr>
        <w:t>pro-development agenda</w:t>
      </w:r>
      <w:r w:rsidRPr="000646F4">
        <w:rPr>
          <w:rStyle w:val="StyleUnderline"/>
          <w:highlight w:val="cyan"/>
        </w:rPr>
        <w:t xml:space="preserve"> with respect to</w:t>
      </w:r>
      <w:r w:rsidRPr="000646F4">
        <w:rPr>
          <w:rStyle w:val="StyleUnderline"/>
        </w:rPr>
        <w:t xml:space="preserve"> the </w:t>
      </w:r>
      <w:r w:rsidRPr="000646F4">
        <w:rPr>
          <w:rStyle w:val="Emphasis"/>
          <w:iCs w:val="0"/>
          <w:highlight w:val="cyan"/>
        </w:rPr>
        <w:t>advocacy</w:t>
      </w:r>
      <w:r w:rsidRPr="000646F4">
        <w:rPr>
          <w:rStyle w:val="Emphasis"/>
          <w:iCs w:val="0"/>
        </w:rPr>
        <w:t xml:space="preserve"> function</w:t>
      </w:r>
      <w:r w:rsidRPr="000646F4">
        <w:rPr>
          <w:rStyle w:val="StyleUnderline"/>
        </w:rPr>
        <w:t xml:space="preserve"> </w:t>
      </w:r>
      <w:r w:rsidRPr="000646F4">
        <w:rPr>
          <w:rStyle w:val="StyleUnderline"/>
          <w:highlight w:val="cyan"/>
        </w:rPr>
        <w:t xml:space="preserve">of </w:t>
      </w:r>
      <w:r w:rsidRPr="000646F4">
        <w:rPr>
          <w:rStyle w:val="Emphasis"/>
          <w:iCs w:val="0"/>
          <w:highlight w:val="cyan"/>
        </w:rPr>
        <w:t>competition authorities</w:t>
      </w:r>
      <w:r w:rsidRPr="000646F4">
        <w:rPr>
          <w:rStyle w:val="StyleUnderline"/>
          <w:highlight w:val="cyan"/>
        </w:rPr>
        <w:t xml:space="preserve"> in African countries</w:t>
      </w:r>
      <w:r w:rsidRPr="000646F4">
        <w:rPr>
          <w:rStyle w:val="StyleUnderline"/>
        </w:rPr>
        <w:t>. This agenda targets both domestic public restraints to competition and transnational anticompetitive practices</w:t>
      </w:r>
      <w:r w:rsidRPr="000646F4">
        <w:rPr>
          <w:sz w:val="16"/>
        </w:rPr>
        <w:t>.</w:t>
      </w:r>
    </w:p>
    <w:p w14:paraId="6CF2F4C1" w14:textId="77777777" w:rsidR="00410A90" w:rsidRPr="000646F4" w:rsidRDefault="00410A90" w:rsidP="00410A90">
      <w:pPr>
        <w:rPr>
          <w:sz w:val="16"/>
        </w:rPr>
      </w:pPr>
      <w:r w:rsidRPr="000646F4">
        <w:rPr>
          <w:sz w:val="16"/>
        </w:rPr>
        <w:t xml:space="preserve">With respect to domestic public restraints to competition, </w:t>
      </w:r>
      <w:r w:rsidRPr="000646F4">
        <w:rPr>
          <w:rStyle w:val="StyleUnderline"/>
        </w:rPr>
        <w:t xml:space="preserve">the authors suggest that the </w:t>
      </w:r>
      <w:r w:rsidRPr="000646F4">
        <w:rPr>
          <w:rStyle w:val="Emphasis"/>
          <w:iCs w:val="0"/>
        </w:rPr>
        <w:t>advocacy function</w:t>
      </w:r>
      <w:r w:rsidRPr="000646F4">
        <w:rPr>
          <w:rStyle w:val="StyleUnderline"/>
        </w:rPr>
        <w:t xml:space="preserve"> of competition authorities</w:t>
      </w:r>
      <w:r w:rsidRPr="000646F4">
        <w:rPr>
          <w:sz w:val="16"/>
        </w:rPr>
        <w:t xml:space="preserve"> (and their market investigation powers) </w:t>
      </w:r>
      <w:r w:rsidRPr="000646F4">
        <w:rPr>
          <w:rStyle w:val="StyleUnderline"/>
        </w:rPr>
        <w:t xml:space="preserve">should be aimed at </w:t>
      </w:r>
      <w:r w:rsidRPr="000646F4">
        <w:rPr>
          <w:rStyle w:val="Emphasis"/>
          <w:iCs w:val="0"/>
        </w:rPr>
        <w:t>regulatory laws</w:t>
      </w:r>
      <w:r w:rsidRPr="000646F4">
        <w:rPr>
          <w:rStyle w:val="StyleUnderline"/>
        </w:rPr>
        <w:t xml:space="preserve"> that unnecessarily restrict competition; at state-owned monopoly boards, prevalent in African countries, trading</w:t>
      </w:r>
      <w:r w:rsidRPr="000646F4">
        <w:rPr>
          <w:sz w:val="16"/>
        </w:rPr>
        <w:t xml:space="preserve"> in various commodities (including agricultural commodities) </w:t>
      </w:r>
      <w:r w:rsidRPr="000646F4">
        <w:rPr>
          <w:rStyle w:val="StyleUnderline"/>
        </w:rPr>
        <w:t>with poor results; and at restrictive national trade laws which often protect domestic lobbies to the detriment of consumers and</w:t>
      </w:r>
      <w:r w:rsidRPr="000646F4">
        <w:rPr>
          <w:sz w:val="16"/>
        </w:rPr>
        <w:t xml:space="preserve"> also of </w:t>
      </w:r>
      <w:r w:rsidRPr="000646F4">
        <w:rPr>
          <w:rStyle w:val="StyleUnderline"/>
        </w:rPr>
        <w:t>newcomers</w:t>
      </w:r>
      <w:r w:rsidRPr="000646F4">
        <w:rPr>
          <w:sz w:val="16"/>
        </w:rPr>
        <w:t>.</w:t>
      </w:r>
    </w:p>
    <w:p w14:paraId="3FA48DB2" w14:textId="77777777" w:rsidR="00410A90" w:rsidRPr="000646F4" w:rsidRDefault="00410A90" w:rsidP="00410A90">
      <w:pPr>
        <w:rPr>
          <w:sz w:val="16"/>
        </w:rPr>
      </w:pPr>
      <w:r w:rsidRPr="000646F4">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0646F4">
        <w:rPr>
          <w:rStyle w:val="StyleUnderline"/>
          <w:highlight w:val="cyan"/>
        </w:rPr>
        <w:t xml:space="preserve">the authors call on the </w:t>
      </w:r>
      <w:r w:rsidRPr="000646F4">
        <w:rPr>
          <w:rStyle w:val="Emphasis"/>
          <w:iCs w:val="0"/>
          <w:highlight w:val="cyan"/>
        </w:rPr>
        <w:t>international community</w:t>
      </w:r>
      <w:r w:rsidRPr="000646F4">
        <w:rPr>
          <w:rStyle w:val="StyleUnderline"/>
          <w:highlight w:val="cyan"/>
        </w:rPr>
        <w:t xml:space="preserve"> to </w:t>
      </w:r>
      <w:r w:rsidRPr="000646F4">
        <w:rPr>
          <w:rStyle w:val="Emphasis"/>
          <w:iCs w:val="0"/>
          <w:highlight w:val="cyan"/>
        </w:rPr>
        <w:t>renew efforts</w:t>
      </w:r>
      <w:r w:rsidRPr="000646F4">
        <w:rPr>
          <w:rStyle w:val="StyleUnderline"/>
          <w:highlight w:val="cyan"/>
        </w:rPr>
        <w:t xml:space="preserve"> to </w:t>
      </w:r>
      <w:r w:rsidRPr="000646F4">
        <w:rPr>
          <w:rStyle w:val="Emphasis"/>
          <w:iCs w:val="0"/>
          <w:highlight w:val="cyan"/>
        </w:rPr>
        <w:t>tackle</w:t>
      </w:r>
      <w:r w:rsidRPr="000646F4">
        <w:rPr>
          <w:sz w:val="16"/>
        </w:rPr>
        <w:t xml:space="preserve"> the vexing issue of </w:t>
      </w:r>
      <w:r w:rsidRPr="000646F4">
        <w:rPr>
          <w:rStyle w:val="Emphasis"/>
          <w:iCs w:val="0"/>
          <w:highlight w:val="cyan"/>
        </w:rPr>
        <w:t>export cartels</w:t>
      </w:r>
      <w:r w:rsidRPr="000646F4">
        <w:rPr>
          <w:rStyle w:val="StyleUnderline"/>
          <w:highlight w:val="cyan"/>
        </w:rPr>
        <w:t xml:space="preserve"> by </w:t>
      </w:r>
      <w:r w:rsidRPr="000646F4">
        <w:rPr>
          <w:rStyle w:val="Emphasis"/>
          <w:iCs w:val="0"/>
          <w:highlight w:val="cyan"/>
        </w:rPr>
        <w:t>finding inspiration</w:t>
      </w:r>
      <w:r w:rsidRPr="000646F4">
        <w:rPr>
          <w:rStyle w:val="StyleUnderline"/>
        </w:rPr>
        <w:t xml:space="preserve"> in </w:t>
      </w:r>
      <w:r w:rsidRPr="000646F4">
        <w:rPr>
          <w:rStyle w:val="Emphasis"/>
          <w:iCs w:val="0"/>
        </w:rPr>
        <w:t>innovative mechanisms</w:t>
      </w:r>
      <w:r w:rsidRPr="000646F4">
        <w:rPr>
          <w:rStyle w:val="StyleUnderline"/>
        </w:rPr>
        <w:t xml:space="preserve"> </w:t>
      </w:r>
      <w:r w:rsidRPr="000646F4">
        <w:rPr>
          <w:rStyle w:val="StyleUnderline"/>
          <w:highlight w:val="cyan"/>
        </w:rPr>
        <w:t>inspired by</w:t>
      </w:r>
      <w:r w:rsidRPr="000646F4">
        <w:rPr>
          <w:sz w:val="16"/>
        </w:rPr>
        <w:t xml:space="preserve"> the spirit of </w:t>
      </w:r>
      <w:r w:rsidRPr="000646F4">
        <w:rPr>
          <w:rStyle w:val="Emphasis"/>
          <w:iCs w:val="0"/>
        </w:rPr>
        <w:t xml:space="preserve">positive </w:t>
      </w:r>
      <w:r w:rsidRPr="000646F4">
        <w:rPr>
          <w:rStyle w:val="Emphasis"/>
          <w:iCs w:val="0"/>
          <w:highlight w:val="cyan"/>
        </w:rPr>
        <w:t>comity</w:t>
      </w:r>
      <w:r w:rsidRPr="000646F4">
        <w:rPr>
          <w:sz w:val="16"/>
        </w:rPr>
        <w:t xml:space="preserve"> which has been adopted in other areas such as the Basel Convention on the Control of Transboundary Movement of Hazardous Wastes and their Disposal.</w:t>
      </w:r>
    </w:p>
    <w:p w14:paraId="560C701C" w14:textId="77777777" w:rsidR="00FE6701" w:rsidRPr="000646F4" w:rsidRDefault="00FE6701" w:rsidP="00FE6701">
      <w:pPr>
        <w:pStyle w:val="Heading4"/>
      </w:pPr>
      <w:r w:rsidRPr="000646F4">
        <w:t xml:space="preserve">Market failures </w:t>
      </w:r>
      <w:r w:rsidRPr="000646F4">
        <w:rPr>
          <w:u w:val="single"/>
        </w:rPr>
        <w:t>depress</w:t>
      </w:r>
      <w:r w:rsidRPr="000646F4">
        <w:t xml:space="preserve"> growth in ag. </w:t>
      </w:r>
    </w:p>
    <w:p w14:paraId="5575E93A" w14:textId="77777777" w:rsidR="00FE6701" w:rsidRPr="000646F4" w:rsidRDefault="00FE6701" w:rsidP="00FE6701">
      <w:r w:rsidRPr="000646F4">
        <w:rPr>
          <w:rStyle w:val="Style13ptBold"/>
        </w:rPr>
        <w:t>Nair ’19</w:t>
      </w:r>
      <w:r w:rsidRPr="000646F4">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0775E15" w14:textId="77777777" w:rsidR="00410A90" w:rsidRPr="000646F4" w:rsidRDefault="00410A90" w:rsidP="00410A90">
      <w:pPr>
        <w:rPr>
          <w:sz w:val="16"/>
        </w:rPr>
      </w:pPr>
      <w:r w:rsidRPr="000646F4">
        <w:rPr>
          <w:sz w:val="16"/>
        </w:rPr>
        <w:t>Economic regulation, competitive outcomes and inclusive growth</w:t>
      </w:r>
    </w:p>
    <w:p w14:paraId="2E6145FD" w14:textId="77777777" w:rsidR="00410A90" w:rsidRPr="000646F4" w:rsidRDefault="00410A90" w:rsidP="00410A90">
      <w:pPr>
        <w:rPr>
          <w:sz w:val="16"/>
        </w:rPr>
      </w:pPr>
      <w:r w:rsidRPr="000646F4">
        <w:rPr>
          <w:sz w:val="16"/>
        </w:rPr>
        <w:t xml:space="preserve">The presence and persistence of a range of </w:t>
      </w:r>
      <w:r w:rsidRPr="000646F4">
        <w:rPr>
          <w:rStyle w:val="Emphasis"/>
          <w:iCs w:val="0"/>
        </w:rPr>
        <w:t>market failures</w:t>
      </w:r>
      <w:r w:rsidRPr="000646F4">
        <w:rPr>
          <w:rStyle w:val="StyleUnderline"/>
        </w:rPr>
        <w:t xml:space="preserve"> is the </w:t>
      </w:r>
      <w:r w:rsidRPr="000646F4">
        <w:rPr>
          <w:rStyle w:val="Emphasis"/>
          <w:iCs w:val="0"/>
        </w:rPr>
        <w:t>most prominent justification</w:t>
      </w:r>
      <w:r w:rsidRPr="000646F4">
        <w:rPr>
          <w:rStyle w:val="StyleUnderline"/>
        </w:rPr>
        <w:t xml:space="preserve"> for </w:t>
      </w:r>
      <w:r w:rsidRPr="000646F4">
        <w:rPr>
          <w:rStyle w:val="Emphasis"/>
          <w:iCs w:val="0"/>
        </w:rPr>
        <w:t>economic regulation</w:t>
      </w:r>
      <w:r w:rsidRPr="000646F4">
        <w:rPr>
          <w:rStyle w:val="StyleUnderline"/>
        </w:rPr>
        <w:t xml:space="preserve">. </w:t>
      </w:r>
      <w:r w:rsidRPr="000646F4">
        <w:rPr>
          <w:rStyle w:val="StyleUnderline"/>
          <w:highlight w:val="cyan"/>
        </w:rPr>
        <w:t xml:space="preserve">Market failures arise when </w:t>
      </w:r>
      <w:r w:rsidRPr="000646F4">
        <w:rPr>
          <w:rStyle w:val="Emphasis"/>
          <w:iCs w:val="0"/>
          <w:highlight w:val="cyan"/>
        </w:rPr>
        <w:t>resources</w:t>
      </w:r>
      <w:r w:rsidRPr="000646F4">
        <w:rPr>
          <w:rStyle w:val="StyleUnderline"/>
          <w:highlight w:val="cyan"/>
        </w:rPr>
        <w:t xml:space="preserve"> are</w:t>
      </w:r>
      <w:r w:rsidRPr="000646F4">
        <w:rPr>
          <w:rStyle w:val="StyleUnderline"/>
        </w:rPr>
        <w:t xml:space="preserve"> </w:t>
      </w:r>
      <w:r w:rsidRPr="000646F4">
        <w:rPr>
          <w:rStyle w:val="Emphasis"/>
          <w:iCs w:val="0"/>
          <w:highlight w:val="cyan"/>
        </w:rPr>
        <w:t>not allocated</w:t>
      </w:r>
      <w:r w:rsidRPr="000646F4">
        <w:rPr>
          <w:rStyle w:val="StyleUnderline"/>
          <w:highlight w:val="cyan"/>
        </w:rPr>
        <w:t xml:space="preserve"> or </w:t>
      </w:r>
      <w:r w:rsidRPr="000646F4">
        <w:rPr>
          <w:rStyle w:val="Emphasis"/>
          <w:iCs w:val="0"/>
          <w:highlight w:val="cyan"/>
        </w:rPr>
        <w:t>priced efficiently</w:t>
      </w:r>
      <w:r w:rsidRPr="000646F4">
        <w:rPr>
          <w:rStyle w:val="StyleUnderline"/>
        </w:rPr>
        <w:t xml:space="preserve">, and when a more optimal outcome would result from reallocating resources and altering prices. </w:t>
      </w:r>
      <w:r w:rsidRPr="000646F4">
        <w:rPr>
          <w:rStyle w:val="StyleUnderline"/>
          <w:highlight w:val="cyan"/>
        </w:rPr>
        <w:t>Market failures</w:t>
      </w:r>
      <w:r w:rsidRPr="000646F4">
        <w:rPr>
          <w:sz w:val="16"/>
        </w:rPr>
        <w:t xml:space="preserve">, along with other constraints, </w:t>
      </w:r>
      <w:r w:rsidRPr="000646F4">
        <w:rPr>
          <w:rStyle w:val="Emphasis"/>
          <w:iCs w:val="0"/>
          <w:highlight w:val="cyan"/>
        </w:rPr>
        <w:t>impede</w:t>
      </w:r>
      <w:r w:rsidRPr="000646F4">
        <w:rPr>
          <w:rStyle w:val="StyleUnderline"/>
        </w:rPr>
        <w:t xml:space="preserve"> the </w:t>
      </w:r>
      <w:r w:rsidRPr="000646F4">
        <w:rPr>
          <w:rStyle w:val="Emphasis"/>
          <w:iCs w:val="0"/>
          <w:highlight w:val="cyan"/>
        </w:rPr>
        <w:t>poor</w:t>
      </w:r>
      <w:r w:rsidRPr="000646F4">
        <w:rPr>
          <w:rStyle w:val="StyleUnderline"/>
          <w:highlight w:val="cyan"/>
        </w:rPr>
        <w:t xml:space="preserve"> and </w:t>
      </w:r>
      <w:r w:rsidRPr="000646F4">
        <w:rPr>
          <w:rStyle w:val="Emphasis"/>
          <w:iCs w:val="0"/>
          <w:highlight w:val="cyan"/>
        </w:rPr>
        <w:t>marginalised</w:t>
      </w:r>
      <w:r w:rsidRPr="000646F4">
        <w:rPr>
          <w:rStyle w:val="StyleUnderline"/>
          <w:highlight w:val="cyan"/>
        </w:rPr>
        <w:t xml:space="preserve"> from </w:t>
      </w:r>
      <w:r w:rsidRPr="000646F4">
        <w:rPr>
          <w:rStyle w:val="Emphasis"/>
          <w:iCs w:val="0"/>
          <w:highlight w:val="cyan"/>
        </w:rPr>
        <w:t>accessing markets</w:t>
      </w:r>
      <w:r w:rsidRPr="000646F4">
        <w:rPr>
          <w:rStyle w:val="StyleUnderline"/>
        </w:rPr>
        <w:t xml:space="preserve"> and </w:t>
      </w:r>
      <w:r w:rsidRPr="000646F4">
        <w:rPr>
          <w:rStyle w:val="Emphasis"/>
          <w:iCs w:val="0"/>
        </w:rPr>
        <w:t>benefiting</w:t>
      </w:r>
      <w:r w:rsidRPr="000646F4">
        <w:rPr>
          <w:rStyle w:val="StyleUnderline"/>
        </w:rPr>
        <w:t xml:space="preserve"> from </w:t>
      </w:r>
      <w:r w:rsidRPr="000646F4">
        <w:rPr>
          <w:rStyle w:val="Emphasis"/>
          <w:iCs w:val="0"/>
        </w:rPr>
        <w:t>growth</w:t>
      </w:r>
      <w:r w:rsidRPr="000646F4">
        <w:rPr>
          <w:rStyle w:val="StyleUnderline"/>
        </w:rPr>
        <w:t xml:space="preserve">, thereby </w:t>
      </w:r>
      <w:r w:rsidRPr="000646F4">
        <w:rPr>
          <w:rStyle w:val="Emphasis"/>
          <w:iCs w:val="0"/>
          <w:highlight w:val="cyan"/>
        </w:rPr>
        <w:t>perpetuating inequality</w:t>
      </w:r>
      <w:r w:rsidRPr="000646F4">
        <w:rPr>
          <w:rStyle w:val="StyleUnderline"/>
          <w:highlight w:val="cyan"/>
        </w:rPr>
        <w:t xml:space="preserve"> and </w:t>
      </w:r>
      <w:r w:rsidRPr="000646F4">
        <w:rPr>
          <w:rStyle w:val="Emphasis"/>
          <w:iCs w:val="0"/>
          <w:highlight w:val="cyan"/>
        </w:rPr>
        <w:t>non-inclusive growth</w:t>
      </w:r>
      <w:r w:rsidRPr="000646F4">
        <w:rPr>
          <w:sz w:val="16"/>
        </w:rPr>
        <w:t xml:space="preserve"> (Ali and Son, 2007; Ianchovichina and Lundstrom, 2009; see also chapter 5, this volume).</w:t>
      </w:r>
    </w:p>
    <w:p w14:paraId="64C6C636" w14:textId="77777777" w:rsidR="00410A90" w:rsidRPr="000646F4" w:rsidRDefault="00410A90" w:rsidP="00410A90">
      <w:pPr>
        <w:rPr>
          <w:sz w:val="16"/>
        </w:rPr>
      </w:pPr>
      <w:r w:rsidRPr="000646F4">
        <w:rPr>
          <w:sz w:val="16"/>
        </w:rPr>
        <w:t xml:space="preserve">One type of </w:t>
      </w:r>
      <w:r w:rsidRPr="000646F4">
        <w:rPr>
          <w:rStyle w:val="Emphasis"/>
          <w:iCs w:val="0"/>
        </w:rPr>
        <w:t>market failure</w:t>
      </w:r>
      <w:r w:rsidRPr="000646F4">
        <w:rPr>
          <w:sz w:val="16"/>
        </w:rPr>
        <w:t xml:space="preserve">, and a persuasive justification for regulation, </w:t>
      </w:r>
      <w:r w:rsidRPr="000646F4">
        <w:rPr>
          <w:rStyle w:val="StyleUnderline"/>
        </w:rPr>
        <w:t xml:space="preserve">is the presence of natural </w:t>
      </w:r>
      <w:r w:rsidRPr="000646F4">
        <w:rPr>
          <w:rStyle w:val="Emphasis"/>
          <w:iCs w:val="0"/>
        </w:rPr>
        <w:t>monopolies</w:t>
      </w:r>
      <w:r w:rsidRPr="000646F4">
        <w:rPr>
          <w:rStyle w:val="StyleUnderline"/>
        </w:rPr>
        <w:t xml:space="preserve">. Typical </w:t>
      </w:r>
      <w:r w:rsidRPr="000646F4">
        <w:rPr>
          <w:rStyle w:val="StyleUnderline"/>
          <w:highlight w:val="cyan"/>
        </w:rPr>
        <w:t>industries</w:t>
      </w:r>
      <w:r w:rsidRPr="000646F4">
        <w:rPr>
          <w:rStyle w:val="StyleUnderline"/>
        </w:rPr>
        <w:t xml:space="preserve"> that </w:t>
      </w:r>
      <w:r w:rsidRPr="000646F4">
        <w:rPr>
          <w:rStyle w:val="StyleUnderline"/>
          <w:highlight w:val="cyan"/>
        </w:rPr>
        <w:t>have</w:t>
      </w:r>
      <w:r w:rsidRPr="000646F4">
        <w:rPr>
          <w:rStyle w:val="StyleUnderline"/>
        </w:rPr>
        <w:t xml:space="preserve"> </w:t>
      </w:r>
      <w:r w:rsidRPr="000646F4">
        <w:rPr>
          <w:rStyle w:val="Emphasis"/>
          <w:iCs w:val="0"/>
        </w:rPr>
        <w:t xml:space="preserve">natural </w:t>
      </w:r>
      <w:r w:rsidRPr="000646F4">
        <w:rPr>
          <w:rStyle w:val="Emphasis"/>
          <w:iCs w:val="0"/>
          <w:highlight w:val="cyan"/>
        </w:rPr>
        <w:t>monopoly characteristics</w:t>
      </w:r>
      <w:r w:rsidRPr="000646F4">
        <w:rPr>
          <w:sz w:val="16"/>
        </w:rPr>
        <w:t xml:space="preserve"> and that are commonly subject to regulation </w:t>
      </w:r>
      <w:r w:rsidRPr="000646F4">
        <w:rPr>
          <w:rStyle w:val="StyleUnderline"/>
        </w:rPr>
        <w:t>include electricity transmission, liquid fuel pipelines, telecommunication infrastructure and water supply systems</w:t>
      </w:r>
      <w:r w:rsidRPr="000646F4">
        <w:rPr>
          <w:sz w:val="16"/>
        </w:rPr>
        <w:t>. In South Africa, economic regulation has focused on regulating the natural monopoly parts of these value chains, which were formerly stateowned and subsequently privatised (Roberts and Mondliwa, 2014).</w:t>
      </w:r>
    </w:p>
    <w:p w14:paraId="38AEF483" w14:textId="77777777" w:rsidR="00410A90" w:rsidRPr="000646F4" w:rsidRDefault="00410A90" w:rsidP="00410A90">
      <w:pPr>
        <w:rPr>
          <w:sz w:val="16"/>
        </w:rPr>
      </w:pPr>
      <w:r w:rsidRPr="000646F4">
        <w:rPr>
          <w:rStyle w:val="StyleUnderline"/>
        </w:rPr>
        <w:lastRenderedPageBreak/>
        <w:t xml:space="preserve">Another type of </w:t>
      </w:r>
      <w:r w:rsidRPr="000646F4">
        <w:rPr>
          <w:rStyle w:val="Emphasis"/>
          <w:iCs w:val="0"/>
        </w:rPr>
        <w:t>market failure</w:t>
      </w:r>
      <w:r w:rsidRPr="000646F4">
        <w:rPr>
          <w:rStyle w:val="StyleUnderline"/>
        </w:rPr>
        <w:t xml:space="preserve"> arises from </w:t>
      </w:r>
      <w:r w:rsidRPr="000646F4">
        <w:rPr>
          <w:rStyle w:val="Emphasis"/>
          <w:iCs w:val="0"/>
        </w:rPr>
        <w:t>non-competitive markets</w:t>
      </w:r>
      <w:r w:rsidRPr="000646F4">
        <w:rPr>
          <w:sz w:val="16"/>
        </w:rPr>
        <w:t xml:space="preserve">. This can occur when </w:t>
      </w:r>
      <w:r w:rsidRPr="000646F4">
        <w:rPr>
          <w:rStyle w:val="StyleUnderline"/>
        </w:rPr>
        <w:t xml:space="preserve">a single firm or groups of firms possess </w:t>
      </w:r>
      <w:r w:rsidRPr="000646F4">
        <w:rPr>
          <w:rStyle w:val="Emphasis"/>
          <w:iCs w:val="0"/>
        </w:rPr>
        <w:t>persistent market power</w:t>
      </w:r>
      <w:r w:rsidRPr="000646F4">
        <w:rPr>
          <w:rStyle w:val="StyleUnderline"/>
        </w:rPr>
        <w:t xml:space="preserve"> which results in </w:t>
      </w:r>
      <w:r w:rsidRPr="000646F4">
        <w:rPr>
          <w:rStyle w:val="Emphasis"/>
          <w:iCs w:val="0"/>
        </w:rPr>
        <w:t>less than optimal output</w:t>
      </w:r>
      <w:r w:rsidRPr="000646F4">
        <w:rPr>
          <w:rStyle w:val="StyleUnderline"/>
        </w:rPr>
        <w:t xml:space="preserve"> being produced with higher resultant prices. The lack of effective competition</w:t>
      </w:r>
      <w:r w:rsidRPr="000646F4">
        <w:rPr>
          <w:sz w:val="16"/>
        </w:rPr>
        <w:t xml:space="preserve"> could </w:t>
      </w:r>
      <w:r w:rsidRPr="000646F4">
        <w:rPr>
          <w:rStyle w:val="StyleUnderline"/>
        </w:rPr>
        <w:t xml:space="preserve">result in dominant firms </w:t>
      </w:r>
      <w:r w:rsidRPr="000646F4">
        <w:rPr>
          <w:rStyle w:val="Emphasis"/>
          <w:iCs w:val="0"/>
        </w:rPr>
        <w:t>abusing</w:t>
      </w:r>
      <w:r w:rsidRPr="000646F4">
        <w:rPr>
          <w:rStyle w:val="StyleUnderline"/>
        </w:rPr>
        <w:t xml:space="preserve"> their </w:t>
      </w:r>
      <w:r w:rsidRPr="000646F4">
        <w:rPr>
          <w:rStyle w:val="Emphasis"/>
          <w:iCs w:val="0"/>
        </w:rPr>
        <w:t>market power</w:t>
      </w:r>
      <w:r w:rsidRPr="000646F4">
        <w:rPr>
          <w:rStyle w:val="StyleUnderline"/>
        </w:rPr>
        <w:t xml:space="preserve"> or </w:t>
      </w:r>
      <w:r w:rsidRPr="000646F4">
        <w:rPr>
          <w:rStyle w:val="Emphasis"/>
          <w:iCs w:val="0"/>
        </w:rPr>
        <w:t>engaging</w:t>
      </w:r>
      <w:r w:rsidRPr="000646F4">
        <w:rPr>
          <w:rStyle w:val="StyleUnderline"/>
        </w:rPr>
        <w:t xml:space="preserve"> in </w:t>
      </w:r>
      <w:r w:rsidRPr="000646F4">
        <w:rPr>
          <w:rStyle w:val="Emphasis"/>
          <w:iCs w:val="0"/>
        </w:rPr>
        <w:t>collusive behaviour</w:t>
      </w:r>
      <w:r w:rsidRPr="000646F4">
        <w:rPr>
          <w:sz w:val="16"/>
        </w:rPr>
        <w:t xml:space="preserve">, obtaining rents at the expense of consumers and potential competitors. </w:t>
      </w:r>
      <w:r w:rsidRPr="000646F4">
        <w:rPr>
          <w:rStyle w:val="StyleUnderline"/>
        </w:rPr>
        <w:t xml:space="preserve">This has </w:t>
      </w:r>
      <w:r w:rsidRPr="000646F4">
        <w:rPr>
          <w:rStyle w:val="Emphasis"/>
          <w:iCs w:val="0"/>
        </w:rPr>
        <w:t>negative implications</w:t>
      </w:r>
      <w:r w:rsidRPr="000646F4">
        <w:rPr>
          <w:rStyle w:val="StyleUnderline"/>
        </w:rPr>
        <w:t xml:space="preserve"> for </w:t>
      </w:r>
      <w:r w:rsidRPr="000646F4">
        <w:rPr>
          <w:rStyle w:val="Emphasis"/>
          <w:iCs w:val="0"/>
        </w:rPr>
        <w:t>productivity</w:t>
      </w:r>
      <w:r w:rsidRPr="000646F4">
        <w:rPr>
          <w:rStyle w:val="StyleUnderline"/>
        </w:rPr>
        <w:t xml:space="preserve"> and </w:t>
      </w:r>
      <w:r w:rsidRPr="000646F4">
        <w:rPr>
          <w:rStyle w:val="Emphasis"/>
          <w:iCs w:val="0"/>
        </w:rPr>
        <w:t>job creation</w:t>
      </w:r>
      <w:r w:rsidRPr="000646F4">
        <w:rPr>
          <w:rStyle w:val="StyleUnderline"/>
        </w:rPr>
        <w:t xml:space="preserve">. </w:t>
      </w:r>
      <w:r w:rsidRPr="000646F4">
        <w:rPr>
          <w:rStyle w:val="StyleUnderline"/>
          <w:highlight w:val="cyan"/>
        </w:rPr>
        <w:t>Uncompetitive markets</w:t>
      </w:r>
      <w:r w:rsidRPr="000646F4">
        <w:rPr>
          <w:rStyle w:val="StyleUnderline"/>
        </w:rPr>
        <w:t xml:space="preserve"> also </w:t>
      </w:r>
      <w:r w:rsidRPr="000646F4">
        <w:rPr>
          <w:rStyle w:val="StyleUnderline"/>
          <w:highlight w:val="cyan"/>
        </w:rPr>
        <w:t xml:space="preserve">result in </w:t>
      </w:r>
      <w:r w:rsidRPr="000646F4">
        <w:rPr>
          <w:rStyle w:val="Emphasis"/>
          <w:iCs w:val="0"/>
          <w:highlight w:val="cyan"/>
        </w:rPr>
        <w:t>lower levels</w:t>
      </w:r>
      <w:r w:rsidRPr="000646F4">
        <w:rPr>
          <w:rStyle w:val="StyleUnderline"/>
          <w:highlight w:val="cyan"/>
        </w:rPr>
        <w:t xml:space="preserve"> of </w:t>
      </w:r>
      <w:r w:rsidRPr="000646F4">
        <w:rPr>
          <w:rStyle w:val="Emphasis"/>
          <w:iCs w:val="0"/>
          <w:highlight w:val="cyan"/>
        </w:rPr>
        <w:t>innovation</w:t>
      </w:r>
      <w:r w:rsidRPr="000646F4">
        <w:rPr>
          <w:rStyle w:val="StyleUnderline"/>
        </w:rPr>
        <w:t xml:space="preserve">, </w:t>
      </w:r>
      <w:r w:rsidRPr="000646F4">
        <w:rPr>
          <w:rStyle w:val="StyleUnderline"/>
          <w:highlight w:val="cyan"/>
        </w:rPr>
        <w:t>reduced choice</w:t>
      </w:r>
      <w:r w:rsidRPr="000646F4">
        <w:rPr>
          <w:rStyle w:val="StyleUnderline"/>
        </w:rPr>
        <w:t xml:space="preserve"> for consumers </w:t>
      </w:r>
      <w:r w:rsidRPr="000646F4">
        <w:rPr>
          <w:rStyle w:val="StyleUnderline"/>
          <w:highlight w:val="cyan"/>
        </w:rPr>
        <w:t>and poorer quality</w:t>
      </w:r>
      <w:r w:rsidRPr="000646F4">
        <w:rPr>
          <w:rStyle w:val="StyleUnderline"/>
        </w:rPr>
        <w:t xml:space="preserve"> of goods or services</w:t>
      </w:r>
      <w:r w:rsidRPr="000646F4">
        <w:rPr>
          <w:sz w:val="16"/>
        </w:rPr>
        <w:t xml:space="preserve">. Not only are direct consumers harmed, but the viability of downstream industries is affected if the product in question is an intermediate input. Furthermore, </w:t>
      </w:r>
      <w:r w:rsidRPr="000646F4">
        <w:rPr>
          <w:rStyle w:val="StyleUnderline"/>
        </w:rPr>
        <w:t>firms with market power</w:t>
      </w:r>
      <w:r w:rsidRPr="000646F4">
        <w:rPr>
          <w:sz w:val="16"/>
        </w:rPr>
        <w:t xml:space="preserve"> that control essential facilities that </w:t>
      </w:r>
      <w:r w:rsidRPr="000646F4">
        <w:rPr>
          <w:rStyle w:val="StyleUnderline"/>
        </w:rPr>
        <w:t>cannot easily be replicated</w:t>
      </w:r>
      <w:r w:rsidRPr="000646F4">
        <w:rPr>
          <w:sz w:val="16"/>
        </w:rPr>
        <w:t xml:space="preserve"> or that control key inputs could abuse their dominance by limiting access to their facilities, </w:t>
      </w:r>
      <w:r w:rsidRPr="000646F4">
        <w:rPr>
          <w:rStyle w:val="StyleUnderline"/>
        </w:rPr>
        <w:t xml:space="preserve">thereby creating </w:t>
      </w:r>
      <w:r w:rsidRPr="000646F4">
        <w:rPr>
          <w:rStyle w:val="Emphasis"/>
          <w:iCs w:val="0"/>
        </w:rPr>
        <w:t>barriers</w:t>
      </w:r>
      <w:r w:rsidRPr="000646F4">
        <w:rPr>
          <w:rStyle w:val="StyleUnderline"/>
        </w:rPr>
        <w:t xml:space="preserve"> to </w:t>
      </w:r>
      <w:r w:rsidRPr="000646F4">
        <w:rPr>
          <w:rStyle w:val="Emphasis"/>
          <w:iCs w:val="0"/>
        </w:rPr>
        <w:t>entry</w:t>
      </w:r>
      <w:r w:rsidRPr="000646F4">
        <w:rPr>
          <w:rStyle w:val="StyleUnderline"/>
        </w:rPr>
        <w:t>. Regulation</w:t>
      </w:r>
      <w:r w:rsidRPr="000646F4">
        <w:rPr>
          <w:sz w:val="16"/>
        </w:rPr>
        <w:t xml:space="preserve"> can be a way to </w:t>
      </w:r>
      <w:r w:rsidRPr="000646F4">
        <w:rPr>
          <w:rStyle w:val="StyleUnderline"/>
        </w:rPr>
        <w:t>curb excesses in market power by regulating access to infrastructure</w:t>
      </w:r>
      <w:r w:rsidRPr="000646F4">
        <w:rPr>
          <w:sz w:val="16"/>
        </w:rPr>
        <w:t xml:space="preserve"> as well as other market outcomes, including prices (Viscusi et al., 2000, in Roberts and Mondliwa, 2014).</w:t>
      </w:r>
    </w:p>
    <w:p w14:paraId="2AE718D6" w14:textId="77777777" w:rsidR="00410A90" w:rsidRPr="000646F4" w:rsidRDefault="00410A90" w:rsidP="00410A90">
      <w:pPr>
        <w:rPr>
          <w:sz w:val="16"/>
        </w:rPr>
      </w:pPr>
      <w:r w:rsidRPr="000646F4">
        <w:rPr>
          <w:rStyle w:val="StyleUnderline"/>
          <w:highlight w:val="cyan"/>
        </w:rPr>
        <w:t xml:space="preserve">South Africa’s </w:t>
      </w:r>
      <w:r w:rsidRPr="000646F4">
        <w:rPr>
          <w:rStyle w:val="Emphasis"/>
          <w:iCs w:val="0"/>
          <w:highlight w:val="cyan"/>
        </w:rPr>
        <w:t>history</w:t>
      </w:r>
      <w:r w:rsidRPr="000646F4">
        <w:rPr>
          <w:rStyle w:val="StyleUnderline"/>
        </w:rPr>
        <w:t xml:space="preserve"> and </w:t>
      </w:r>
      <w:r w:rsidRPr="000646F4">
        <w:rPr>
          <w:rStyle w:val="Emphasis"/>
          <w:iCs w:val="0"/>
        </w:rPr>
        <w:t>economic policies</w:t>
      </w:r>
      <w:r w:rsidRPr="000646F4">
        <w:rPr>
          <w:rStyle w:val="StyleUnderline"/>
        </w:rPr>
        <w:t xml:space="preserve"> under </w:t>
      </w:r>
      <w:r w:rsidRPr="000646F4">
        <w:rPr>
          <w:rStyle w:val="Emphasis"/>
          <w:iCs w:val="0"/>
        </w:rPr>
        <w:t>apartheid</w:t>
      </w:r>
      <w:r w:rsidRPr="000646F4">
        <w:rPr>
          <w:rStyle w:val="StyleUnderline"/>
        </w:rPr>
        <w:t xml:space="preserve"> </w:t>
      </w:r>
      <w:r w:rsidRPr="000646F4">
        <w:rPr>
          <w:rStyle w:val="StyleUnderline"/>
          <w:highlight w:val="cyan"/>
        </w:rPr>
        <w:t xml:space="preserve">created markets that are </w:t>
      </w:r>
      <w:r w:rsidRPr="000646F4">
        <w:rPr>
          <w:rStyle w:val="Emphasis"/>
          <w:iCs w:val="0"/>
          <w:highlight w:val="cyan"/>
        </w:rPr>
        <w:t>highly concentrated</w:t>
      </w:r>
      <w:r w:rsidRPr="000646F4">
        <w:rPr>
          <w:rStyle w:val="StyleUnderline"/>
        </w:rPr>
        <w:t>,</w:t>
      </w:r>
      <w:r w:rsidRPr="000646F4">
        <w:rPr>
          <w:sz w:val="16"/>
        </w:rPr>
        <w:t xml:space="preserve"> with a few firms in strategic industries possessing considerable market power. </w:t>
      </w:r>
      <w:r w:rsidRPr="000646F4">
        <w:rPr>
          <w:rStyle w:val="StyleUnderline"/>
        </w:rPr>
        <w:t>Economic opportunity</w:t>
      </w:r>
      <w:r w:rsidRPr="000646F4">
        <w:rPr>
          <w:sz w:val="16"/>
        </w:rPr>
        <w:t xml:space="preserve"> only </w:t>
      </w:r>
      <w:r w:rsidRPr="000646F4">
        <w:rPr>
          <w:rStyle w:val="StyleUnderline"/>
        </w:rPr>
        <w:t>catered to</w:t>
      </w:r>
      <w:r w:rsidRPr="000646F4">
        <w:rPr>
          <w:sz w:val="16"/>
        </w:rPr>
        <w:t xml:space="preserve"> the interests of </w:t>
      </w:r>
      <w:r w:rsidRPr="000646F4">
        <w:rPr>
          <w:rStyle w:val="Emphasis"/>
          <w:iCs w:val="0"/>
        </w:rPr>
        <w:t>minority groups</w:t>
      </w:r>
      <w:r w:rsidRPr="000646F4">
        <w:rPr>
          <w:sz w:val="16"/>
        </w:rPr>
        <w:t xml:space="preserve">. The state owned and controlled </w:t>
      </w:r>
      <w:r w:rsidRPr="000646F4">
        <w:rPr>
          <w:rStyle w:val="Emphasis"/>
          <w:iCs w:val="0"/>
          <w:highlight w:val="cyan"/>
        </w:rPr>
        <w:t>several</w:t>
      </w:r>
      <w:r w:rsidRPr="000646F4">
        <w:rPr>
          <w:rStyle w:val="Emphasis"/>
          <w:iCs w:val="0"/>
        </w:rPr>
        <w:t xml:space="preserve"> strategic </w:t>
      </w:r>
      <w:r w:rsidRPr="000646F4">
        <w:rPr>
          <w:rStyle w:val="Emphasis"/>
          <w:iCs w:val="0"/>
          <w:highlight w:val="cyan"/>
        </w:rPr>
        <w:t>sectors</w:t>
      </w:r>
      <w:r w:rsidRPr="000646F4">
        <w:rPr>
          <w:rStyle w:val="StyleUnderline"/>
          <w:highlight w:val="cyan"/>
        </w:rPr>
        <w:t>, such as</w:t>
      </w:r>
      <w:r w:rsidRPr="000646F4">
        <w:rPr>
          <w:sz w:val="16"/>
        </w:rPr>
        <w:t xml:space="preserve"> energy, telecommunications, mining, </w:t>
      </w:r>
      <w:r w:rsidRPr="000646F4">
        <w:rPr>
          <w:rStyle w:val="Emphasis"/>
          <w:iCs w:val="0"/>
          <w:highlight w:val="cyan"/>
        </w:rPr>
        <w:t>agriculture</w:t>
      </w:r>
      <w:r w:rsidRPr="000646F4">
        <w:rPr>
          <w:sz w:val="16"/>
        </w:rPr>
        <w:t xml:space="preserve"> and several intermediate industrial product markets. Even following the liberalisation and privatisation trends of the 1990s, </w:t>
      </w:r>
      <w:r w:rsidRPr="000646F4">
        <w:rPr>
          <w:rStyle w:val="StyleUnderline"/>
        </w:rPr>
        <w:t xml:space="preserve">most of these industries </w:t>
      </w:r>
      <w:r w:rsidRPr="000646F4">
        <w:rPr>
          <w:rStyle w:val="StyleUnderline"/>
          <w:highlight w:val="cyan"/>
        </w:rPr>
        <w:t xml:space="preserve">continue to be </w:t>
      </w:r>
      <w:r w:rsidRPr="000646F4">
        <w:rPr>
          <w:rStyle w:val="Emphasis"/>
          <w:iCs w:val="0"/>
          <w:highlight w:val="cyan"/>
        </w:rPr>
        <w:t>highly concentrated</w:t>
      </w:r>
      <w:r w:rsidRPr="000646F4">
        <w:rPr>
          <w:sz w:val="16"/>
        </w:rPr>
        <w:t xml:space="preserve"> while some remain state-owned (Makhaya and Roberts, 2013). </w:t>
      </w:r>
      <w:r w:rsidRPr="000646F4">
        <w:rPr>
          <w:rStyle w:val="Emphasis"/>
          <w:iCs w:val="0"/>
        </w:rPr>
        <w:t>Participation</w:t>
      </w:r>
      <w:r w:rsidRPr="000646F4">
        <w:rPr>
          <w:rStyle w:val="StyleUnderline"/>
        </w:rPr>
        <w:t xml:space="preserve"> by </w:t>
      </w:r>
      <w:r w:rsidRPr="000646F4">
        <w:rPr>
          <w:rStyle w:val="Emphasis"/>
          <w:iCs w:val="0"/>
        </w:rPr>
        <w:t>new entrants</w:t>
      </w:r>
      <w:r w:rsidRPr="000646F4">
        <w:rPr>
          <w:rStyle w:val="StyleUnderline"/>
        </w:rPr>
        <w:t xml:space="preserve"> has</w:t>
      </w:r>
      <w:r w:rsidRPr="000646F4">
        <w:rPr>
          <w:sz w:val="16"/>
        </w:rPr>
        <w:t xml:space="preserve"> typically </w:t>
      </w:r>
      <w:r w:rsidRPr="000646F4">
        <w:rPr>
          <w:rStyle w:val="StyleUnderline"/>
        </w:rPr>
        <w:t xml:space="preserve">been </w:t>
      </w:r>
      <w:r w:rsidRPr="000646F4">
        <w:rPr>
          <w:rStyle w:val="Emphasis"/>
          <w:iCs w:val="0"/>
        </w:rPr>
        <w:t>constrained</w:t>
      </w:r>
      <w:r w:rsidRPr="000646F4">
        <w:rPr>
          <w:sz w:val="16"/>
        </w:rPr>
        <w:t xml:space="preserve"> through structural or strategic barriers to entry (or both).</w:t>
      </w:r>
    </w:p>
    <w:p w14:paraId="6C33CAA7" w14:textId="2695D902" w:rsidR="00FE6701" w:rsidRPr="000646F4" w:rsidRDefault="00FE6701" w:rsidP="00FE6701">
      <w:pPr>
        <w:pStyle w:val="Heading4"/>
      </w:pPr>
      <w:r w:rsidRPr="000646F4">
        <w:t xml:space="preserve">Absence of antitrust </w:t>
      </w:r>
      <w:r w:rsidR="006C4CD6" w:rsidRPr="006C4CD6">
        <w:rPr>
          <w:u w:val="single"/>
        </w:rPr>
        <w:t>raises prices</w:t>
      </w:r>
      <w:r w:rsidRPr="000646F4">
        <w:t xml:space="preserve"> and </w:t>
      </w:r>
      <w:r w:rsidR="006C4CD6" w:rsidRPr="006C4CD6">
        <w:rPr>
          <w:u w:val="single"/>
        </w:rPr>
        <w:t xml:space="preserve">guarantees </w:t>
      </w:r>
      <w:r w:rsidRPr="006C4CD6">
        <w:rPr>
          <w:u w:val="single"/>
        </w:rPr>
        <w:t>food insecurity</w:t>
      </w:r>
      <w:r w:rsidRPr="000646F4">
        <w:t>.</w:t>
      </w:r>
    </w:p>
    <w:p w14:paraId="585E09DD" w14:textId="77777777" w:rsidR="00410A90" w:rsidRPr="000646F4" w:rsidRDefault="00410A90" w:rsidP="00410A90">
      <w:r w:rsidRPr="000646F4">
        <w:rPr>
          <w:rStyle w:val="Style13ptBold"/>
        </w:rPr>
        <w:t>Nwuneli ’18</w:t>
      </w:r>
      <w:r w:rsidRPr="000646F4">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40" w:history="1">
        <w:r w:rsidRPr="000646F4">
          <w:rPr>
            <w:rStyle w:val="Hyperlink"/>
          </w:rPr>
          <w:t>https://www.project-syndicate.org/commentary/africa-monopoly-food-prices-by-ndidi-okonkwo-nwuneli-2018-08</w:t>
        </w:r>
      </w:hyperlink>
      <w:r w:rsidRPr="000646F4">
        <w:t>; KS]</w:t>
      </w:r>
    </w:p>
    <w:p w14:paraId="2AAD36FB" w14:textId="77777777" w:rsidR="00410A90" w:rsidRPr="000646F4" w:rsidRDefault="00410A90" w:rsidP="00410A90">
      <w:pPr>
        <w:rPr>
          <w:sz w:val="16"/>
        </w:rPr>
      </w:pPr>
      <w:r w:rsidRPr="000646F4">
        <w:rPr>
          <w:sz w:val="16"/>
        </w:rPr>
        <w:t xml:space="preserve">Many </w:t>
      </w:r>
      <w:r w:rsidRPr="000646F4">
        <w:rPr>
          <w:rStyle w:val="Emphasis"/>
          <w:iCs w:val="0"/>
          <w:highlight w:val="cyan"/>
        </w:rPr>
        <w:t>consumers</w:t>
      </w:r>
      <w:r w:rsidRPr="000646F4">
        <w:rPr>
          <w:rStyle w:val="StyleUnderline"/>
        </w:rPr>
        <w:t xml:space="preserve"> in </w:t>
      </w:r>
      <w:r w:rsidRPr="000646F4">
        <w:rPr>
          <w:rStyle w:val="Emphasis"/>
          <w:iCs w:val="0"/>
        </w:rPr>
        <w:t>Africa</w:t>
      </w:r>
      <w:r w:rsidRPr="000646F4">
        <w:rPr>
          <w:rStyle w:val="StyleUnderline"/>
        </w:rPr>
        <w:t xml:space="preserve"> </w:t>
      </w:r>
      <w:r w:rsidRPr="000646F4">
        <w:rPr>
          <w:rStyle w:val="StyleUnderline"/>
          <w:highlight w:val="cyan"/>
        </w:rPr>
        <w:t xml:space="preserve">spend a </w:t>
      </w:r>
      <w:r w:rsidRPr="000646F4">
        <w:rPr>
          <w:rStyle w:val="Emphasis"/>
          <w:iCs w:val="0"/>
          <w:highlight w:val="cyan"/>
        </w:rPr>
        <w:t>disproportionate percentage</w:t>
      </w:r>
      <w:r w:rsidRPr="000646F4">
        <w:rPr>
          <w:rStyle w:val="StyleUnderline"/>
          <w:highlight w:val="cyan"/>
        </w:rPr>
        <w:t xml:space="preserve"> of</w:t>
      </w:r>
      <w:r w:rsidRPr="000646F4">
        <w:rPr>
          <w:rStyle w:val="StyleUnderline"/>
        </w:rPr>
        <w:t xml:space="preserve"> their </w:t>
      </w:r>
      <w:r w:rsidRPr="000646F4">
        <w:rPr>
          <w:rStyle w:val="Emphasis"/>
          <w:iCs w:val="0"/>
        </w:rPr>
        <w:t xml:space="preserve">household </w:t>
      </w:r>
      <w:r w:rsidRPr="000646F4">
        <w:rPr>
          <w:rStyle w:val="Emphasis"/>
          <w:iCs w:val="0"/>
          <w:highlight w:val="cyan"/>
        </w:rPr>
        <w:t>income</w:t>
      </w:r>
      <w:r w:rsidRPr="000646F4">
        <w:rPr>
          <w:rStyle w:val="StyleUnderline"/>
          <w:highlight w:val="cyan"/>
        </w:rPr>
        <w:t xml:space="preserve"> on </w:t>
      </w:r>
      <w:r w:rsidRPr="000646F4">
        <w:rPr>
          <w:rStyle w:val="Emphasis"/>
          <w:iCs w:val="0"/>
          <w:highlight w:val="cyan"/>
        </w:rPr>
        <w:t>food</w:t>
      </w:r>
      <w:r w:rsidRPr="000646F4">
        <w:rPr>
          <w:rStyle w:val="StyleUnderline"/>
        </w:rPr>
        <w:t xml:space="preserve">. One of the </w:t>
      </w:r>
      <w:r w:rsidRPr="000646F4">
        <w:rPr>
          <w:rStyle w:val="Emphasis"/>
          <w:iCs w:val="0"/>
        </w:rPr>
        <w:t>biggest reasons</w:t>
      </w:r>
      <w:r w:rsidRPr="000646F4">
        <w:rPr>
          <w:rStyle w:val="StyleUnderline"/>
        </w:rPr>
        <w:t xml:space="preserve"> is the </w:t>
      </w:r>
      <w:r w:rsidRPr="000646F4">
        <w:rPr>
          <w:rStyle w:val="Emphasis"/>
          <w:iCs w:val="0"/>
        </w:rPr>
        <w:t>failure</w:t>
      </w:r>
      <w:r w:rsidRPr="000646F4">
        <w:rPr>
          <w:rStyle w:val="StyleUnderline"/>
        </w:rPr>
        <w:t xml:space="preserve"> of regional governments to </w:t>
      </w:r>
      <w:r w:rsidRPr="000646F4">
        <w:rPr>
          <w:rStyle w:val="Emphasis"/>
          <w:iCs w:val="0"/>
        </w:rPr>
        <w:t>ensure competition</w:t>
      </w:r>
      <w:r w:rsidRPr="000646F4">
        <w:rPr>
          <w:rStyle w:val="StyleUnderline"/>
        </w:rPr>
        <w:t xml:space="preserve"> in the food sector, which has led to higher prices and made</w:t>
      </w:r>
      <w:r w:rsidRPr="000646F4">
        <w:rPr>
          <w:sz w:val="16"/>
        </w:rPr>
        <w:t xml:space="preserve"> local </w:t>
      </w:r>
      <w:r w:rsidRPr="000646F4">
        <w:rPr>
          <w:rStyle w:val="StyleUnderline"/>
        </w:rPr>
        <w:t>agriculture less competitive</w:t>
      </w:r>
      <w:r w:rsidRPr="000646F4">
        <w:rPr>
          <w:sz w:val="16"/>
        </w:rPr>
        <w:t>.</w:t>
      </w:r>
    </w:p>
    <w:p w14:paraId="522310E7" w14:textId="77777777" w:rsidR="00410A90" w:rsidRPr="000646F4" w:rsidRDefault="00410A90" w:rsidP="00410A90">
      <w:pPr>
        <w:rPr>
          <w:sz w:val="16"/>
        </w:rPr>
      </w:pPr>
      <w:r w:rsidRPr="000646F4">
        <w:rPr>
          <w:sz w:val="16"/>
        </w:rPr>
        <w:t xml:space="preserve">LAGOS – In May, </w:t>
      </w:r>
      <w:r w:rsidRPr="000646F4">
        <w:rPr>
          <w:rStyle w:val="StyleUnderline"/>
        </w:rPr>
        <w:t>global food prices increased 1.2%,</w:t>
      </w:r>
      <w:r w:rsidRPr="000646F4">
        <w:t xml:space="preserve"> </w:t>
      </w:r>
      <w:r w:rsidRPr="000646F4">
        <w:rPr>
          <w:sz w:val="16"/>
        </w:rPr>
        <w:t xml:space="preserve">reaching their highest level since October 2017. </w:t>
      </w:r>
      <w:r w:rsidRPr="000646F4">
        <w:rPr>
          <w:rStyle w:val="StyleUnderline"/>
        </w:rPr>
        <w:t xml:space="preserve">This upward trajectory is having a </w:t>
      </w:r>
      <w:r w:rsidRPr="000646F4">
        <w:rPr>
          <w:rStyle w:val="Emphasis"/>
          <w:iCs w:val="0"/>
        </w:rPr>
        <w:t>disproportionate impact</w:t>
      </w:r>
      <w:r w:rsidRPr="000646F4">
        <w:rPr>
          <w:rStyle w:val="StyleUnderline"/>
        </w:rPr>
        <w:t xml:space="preserve"> in </w:t>
      </w:r>
      <w:r w:rsidRPr="000646F4">
        <w:rPr>
          <w:rStyle w:val="Emphasis"/>
          <w:iCs w:val="0"/>
        </w:rPr>
        <w:t>Africa</w:t>
      </w:r>
      <w:r w:rsidRPr="000646F4">
        <w:rPr>
          <w:rStyle w:val="StyleUnderline"/>
        </w:rPr>
        <w:t>, where the share of household income spent on food is also rising</w:t>
      </w:r>
      <w:r w:rsidRPr="000646F4">
        <w:rPr>
          <w:sz w:val="16"/>
        </w:rPr>
        <w:t xml:space="preserve">. To ensure food security, </w:t>
      </w:r>
      <w:r w:rsidRPr="000646F4">
        <w:rPr>
          <w:rStyle w:val="StyleUnderline"/>
        </w:rPr>
        <w:t xml:space="preserve">governments must work quickly to reverse these trends, and </w:t>
      </w:r>
      <w:r w:rsidRPr="000646F4">
        <w:rPr>
          <w:rStyle w:val="Emphasis"/>
          <w:iCs w:val="0"/>
          <w:highlight w:val="cyan"/>
        </w:rPr>
        <w:t>one place</w:t>
      </w:r>
      <w:r w:rsidRPr="000646F4">
        <w:rPr>
          <w:rStyle w:val="StyleUnderline"/>
          <w:highlight w:val="cyan"/>
        </w:rPr>
        <w:t xml:space="preserve"> to </w:t>
      </w:r>
      <w:r w:rsidRPr="000646F4">
        <w:rPr>
          <w:rStyle w:val="Emphasis"/>
          <w:iCs w:val="0"/>
          <w:highlight w:val="cyan"/>
        </w:rPr>
        <w:t>start</w:t>
      </w:r>
      <w:r w:rsidRPr="000646F4">
        <w:rPr>
          <w:rStyle w:val="StyleUnderline"/>
          <w:highlight w:val="cyan"/>
        </w:rPr>
        <w:t xml:space="preserve"> is by </w:t>
      </w:r>
      <w:r w:rsidRPr="000646F4">
        <w:rPr>
          <w:rStyle w:val="Emphasis"/>
          <w:iCs w:val="0"/>
          <w:highlight w:val="cyan"/>
        </w:rPr>
        <w:t>policing</w:t>
      </w:r>
      <w:r w:rsidRPr="000646F4">
        <w:rPr>
          <w:rStyle w:val="StyleUnderline"/>
        </w:rPr>
        <w:t xml:space="preserve"> the </w:t>
      </w:r>
      <w:r w:rsidRPr="000646F4">
        <w:rPr>
          <w:rStyle w:val="Emphasis"/>
          <w:iCs w:val="0"/>
          <w:highlight w:val="cyan"/>
        </w:rPr>
        <w:t>producers</w:t>
      </w:r>
      <w:r w:rsidRPr="000646F4">
        <w:rPr>
          <w:sz w:val="16"/>
        </w:rPr>
        <w:t xml:space="preserve"> who are feeding the frenzy.</w:t>
      </w:r>
    </w:p>
    <w:p w14:paraId="264C3FF7" w14:textId="77777777" w:rsidR="00410A90" w:rsidRPr="000646F4" w:rsidRDefault="00410A90" w:rsidP="00410A90">
      <w:pPr>
        <w:rPr>
          <w:sz w:val="16"/>
        </w:rPr>
      </w:pPr>
      <w:r w:rsidRPr="000646F4">
        <w:rPr>
          <w:sz w:val="16"/>
        </w:rPr>
        <w:t xml:space="preserve">According to data compiled by the World Economic Forum, </w:t>
      </w:r>
      <w:r w:rsidRPr="000646F4">
        <w:rPr>
          <w:rStyle w:val="StyleUnderline"/>
        </w:rPr>
        <w:t xml:space="preserve">four of the </w:t>
      </w:r>
      <w:r w:rsidRPr="000646F4">
        <w:rPr>
          <w:rStyle w:val="Emphasis"/>
          <w:iCs w:val="0"/>
        </w:rPr>
        <w:t>world’s top five countries</w:t>
      </w:r>
      <w:r w:rsidRPr="000646F4">
        <w:rPr>
          <w:rStyle w:val="StyleUnderline"/>
        </w:rPr>
        <w:t xml:space="preserve"> in terms of </w:t>
      </w:r>
      <w:r w:rsidRPr="000646F4">
        <w:rPr>
          <w:rStyle w:val="Emphasis"/>
          <w:iCs w:val="0"/>
        </w:rPr>
        <w:t>food expenditure</w:t>
      </w:r>
      <w:r w:rsidRPr="000646F4">
        <w:rPr>
          <w:rStyle w:val="StyleUnderline"/>
        </w:rPr>
        <w:t xml:space="preserve"> are in </w:t>
      </w:r>
      <w:r w:rsidRPr="000646F4">
        <w:rPr>
          <w:rStyle w:val="Emphasis"/>
          <w:iCs w:val="0"/>
        </w:rPr>
        <w:t>Africa</w:t>
      </w:r>
      <w:r w:rsidRPr="000646F4">
        <w:rPr>
          <w:sz w:val="16"/>
        </w:rPr>
        <w:t xml:space="preserve">. Nigeria leads the list, with a staggering 56.4% of household income in 2015 spent on </w:t>
      </w:r>
      <w:r w:rsidRPr="000646F4">
        <w:rPr>
          <w:sz w:val="16"/>
        </w:rPr>
        <w:lastRenderedPageBreak/>
        <w:t>food, followed by Kenya (46.7%), Cameroon (45.6%), and Algeria (42.5%). By comparison, consumers in the United States spend the least globally (6.4%), far less than people in emerging economies like Brazil (16%) and India (30%).</w:t>
      </w:r>
    </w:p>
    <w:p w14:paraId="563EBC99" w14:textId="77777777" w:rsidR="00410A90" w:rsidRPr="000646F4" w:rsidRDefault="00410A90" w:rsidP="00410A90">
      <w:pPr>
        <w:rPr>
          <w:sz w:val="16"/>
        </w:rPr>
      </w:pPr>
      <w:r w:rsidRPr="000646F4">
        <w:rPr>
          <w:rStyle w:val="StyleUnderline"/>
        </w:rPr>
        <w:t xml:space="preserve">One reason for the distortion is the </w:t>
      </w:r>
      <w:r w:rsidRPr="000646F4">
        <w:rPr>
          <w:rStyle w:val="Emphasis"/>
          <w:iCs w:val="0"/>
        </w:rPr>
        <w:t>price of food</w:t>
      </w:r>
      <w:r w:rsidRPr="000646F4">
        <w:rPr>
          <w:rStyle w:val="StyleUnderline"/>
        </w:rPr>
        <w:t xml:space="preserve"> relative to </w:t>
      </w:r>
      <w:r w:rsidRPr="000646F4">
        <w:rPr>
          <w:rStyle w:val="Emphasis"/>
          <w:iCs w:val="0"/>
        </w:rPr>
        <w:t>income</w:t>
      </w:r>
      <w:r w:rsidRPr="000646F4">
        <w:rPr>
          <w:sz w:val="16"/>
        </w:rPr>
        <w:t xml:space="preserve">. As Africa urbanizes, people are buying more imported semi- or fully processed foods, which cost more than locally produced foods. And in most countries, </w:t>
      </w:r>
      <w:r w:rsidRPr="000646F4">
        <w:rPr>
          <w:rStyle w:val="StyleUnderline"/>
        </w:rPr>
        <w:t>wages have not kept pace with inflation</w:t>
      </w:r>
      <w:r w:rsidRPr="000646F4">
        <w:rPr>
          <w:sz w:val="16"/>
        </w:rPr>
        <w:t>.</w:t>
      </w:r>
    </w:p>
    <w:p w14:paraId="3FD61991" w14:textId="77777777" w:rsidR="00410A90" w:rsidRPr="000646F4" w:rsidRDefault="00410A90" w:rsidP="00410A90">
      <w:pPr>
        <w:rPr>
          <w:sz w:val="16"/>
        </w:rPr>
      </w:pPr>
      <w:r w:rsidRPr="000646F4">
        <w:rPr>
          <w:rStyle w:val="StyleUnderline"/>
        </w:rPr>
        <w:t xml:space="preserve">But </w:t>
      </w:r>
      <w:r w:rsidRPr="000646F4">
        <w:rPr>
          <w:rStyle w:val="StyleUnderline"/>
          <w:highlight w:val="cyan"/>
        </w:rPr>
        <w:t xml:space="preserve">the </w:t>
      </w:r>
      <w:r w:rsidRPr="000646F4">
        <w:rPr>
          <w:rStyle w:val="Emphasis"/>
          <w:iCs w:val="0"/>
          <w:highlight w:val="cyan"/>
        </w:rPr>
        <w:t>primary cause</w:t>
      </w:r>
      <w:r w:rsidRPr="000646F4">
        <w:rPr>
          <w:rStyle w:val="StyleUnderline"/>
          <w:highlight w:val="cyan"/>
        </w:rPr>
        <w:t xml:space="preserve"> is</w:t>
      </w:r>
      <w:r w:rsidRPr="000646F4">
        <w:rPr>
          <w:rStyle w:val="StyleUnderline"/>
        </w:rPr>
        <w:t xml:space="preserve"> </w:t>
      </w:r>
      <w:r w:rsidRPr="000646F4">
        <w:rPr>
          <w:rStyle w:val="Emphasis"/>
          <w:iCs w:val="0"/>
        </w:rPr>
        <w:t xml:space="preserve">poor </w:t>
      </w:r>
      <w:r w:rsidRPr="000646F4">
        <w:rPr>
          <w:rStyle w:val="Emphasis"/>
          <w:iCs w:val="0"/>
          <w:highlight w:val="cyan"/>
        </w:rPr>
        <w:t>public policy</w:t>
      </w:r>
      <w:r w:rsidRPr="000646F4">
        <w:rPr>
          <w:rStyle w:val="StyleUnderline"/>
        </w:rPr>
        <w:t xml:space="preserve">: African </w:t>
      </w:r>
      <w:r w:rsidRPr="000646F4">
        <w:rPr>
          <w:rStyle w:val="StyleUnderline"/>
          <w:highlight w:val="cyan"/>
        </w:rPr>
        <w:t>governments</w:t>
      </w:r>
      <w:r w:rsidRPr="000646F4">
        <w:rPr>
          <w:rStyle w:val="StyleUnderline"/>
        </w:rPr>
        <w:t xml:space="preserve"> have </w:t>
      </w:r>
      <w:r w:rsidRPr="000646F4">
        <w:rPr>
          <w:rStyle w:val="Emphasis"/>
          <w:iCs w:val="0"/>
          <w:highlight w:val="cyan"/>
        </w:rPr>
        <w:t>failed</w:t>
      </w:r>
      <w:r w:rsidRPr="000646F4">
        <w:rPr>
          <w:rStyle w:val="StyleUnderline"/>
          <w:highlight w:val="cyan"/>
        </w:rPr>
        <w:t xml:space="preserve"> to</w:t>
      </w:r>
      <w:r w:rsidRPr="000646F4">
        <w:rPr>
          <w:rStyle w:val="StyleUnderline"/>
        </w:rPr>
        <w:t xml:space="preserve"> </w:t>
      </w:r>
      <w:r w:rsidRPr="000646F4">
        <w:rPr>
          <w:rStyle w:val="Emphasis"/>
          <w:iCs w:val="0"/>
          <w:highlight w:val="cyan"/>
        </w:rPr>
        <w:t>curb</w:t>
      </w:r>
      <w:r w:rsidRPr="000646F4">
        <w:rPr>
          <w:rStyle w:val="StyleUnderline"/>
        </w:rPr>
        <w:t xml:space="preserve"> the </w:t>
      </w:r>
      <w:r w:rsidRPr="000646F4">
        <w:rPr>
          <w:rStyle w:val="Emphasis"/>
          <w:iCs w:val="0"/>
        </w:rPr>
        <w:t>power</w:t>
      </w:r>
      <w:r w:rsidRPr="000646F4">
        <w:rPr>
          <w:rStyle w:val="StyleUnderline"/>
        </w:rPr>
        <w:t xml:space="preserve"> of </w:t>
      </w:r>
      <w:r w:rsidRPr="000646F4">
        <w:rPr>
          <w:rStyle w:val="Emphasis"/>
          <w:iCs w:val="0"/>
          <w:highlight w:val="cyan"/>
        </w:rPr>
        <w:t>agribusinesses</w:t>
      </w:r>
      <w:r w:rsidRPr="000646F4">
        <w:rPr>
          <w:rStyle w:val="StyleUnderline"/>
        </w:rPr>
        <w:t xml:space="preserve"> and </w:t>
      </w:r>
      <w:r w:rsidRPr="000646F4">
        <w:rPr>
          <w:rStyle w:val="Emphasis"/>
          <w:iCs w:val="0"/>
        </w:rPr>
        <w:t>large food producers</w:t>
      </w:r>
      <w:r w:rsidRPr="000646F4">
        <w:rPr>
          <w:rStyle w:val="StyleUnderline"/>
        </w:rPr>
        <w:t>, a lack of oversight that has made local agriculture less competitive</w:t>
      </w:r>
      <w:r w:rsidRPr="000646F4">
        <w:rPr>
          <w:sz w:val="16"/>
        </w:rPr>
        <w:t xml:space="preserve">. In turn, </w:t>
      </w:r>
      <w:r w:rsidRPr="000646F4">
        <w:rPr>
          <w:rStyle w:val="StyleUnderline"/>
        </w:rPr>
        <w:t>prices</w:t>
      </w:r>
      <w:r w:rsidRPr="000646F4">
        <w:rPr>
          <w:sz w:val="16"/>
        </w:rPr>
        <w:t xml:space="preserve"> for most commodities </w:t>
      </w:r>
      <w:r w:rsidRPr="000646F4">
        <w:rPr>
          <w:rStyle w:val="StyleUnderline"/>
        </w:rPr>
        <w:t>have risen</w:t>
      </w:r>
      <w:r w:rsidRPr="000646F4">
        <w:rPr>
          <w:sz w:val="16"/>
        </w:rPr>
        <w:t>.</w:t>
      </w:r>
    </w:p>
    <w:p w14:paraId="139F9D4E" w14:textId="77777777" w:rsidR="00410A90" w:rsidRPr="000646F4" w:rsidRDefault="00410A90" w:rsidP="00410A90">
      <w:pPr>
        <w:rPr>
          <w:sz w:val="16"/>
        </w:rPr>
      </w:pPr>
      <w:r w:rsidRPr="000646F4">
        <w:rPr>
          <w:rStyle w:val="StyleUnderline"/>
        </w:rPr>
        <w:t xml:space="preserve">The </w:t>
      </w:r>
      <w:r w:rsidRPr="000646F4">
        <w:rPr>
          <w:rStyle w:val="Emphasis"/>
          <w:iCs w:val="0"/>
          <w:highlight w:val="cyan"/>
        </w:rPr>
        <w:t>absence</w:t>
      </w:r>
      <w:r w:rsidRPr="000646F4">
        <w:rPr>
          <w:rStyle w:val="StyleUnderline"/>
          <w:highlight w:val="cyan"/>
        </w:rPr>
        <w:t xml:space="preserve"> of </w:t>
      </w:r>
      <w:r w:rsidRPr="000646F4">
        <w:rPr>
          <w:rStyle w:val="Emphasis"/>
          <w:iCs w:val="0"/>
          <w:highlight w:val="cyan"/>
        </w:rPr>
        <w:t>antitrust laws</w:t>
      </w:r>
      <w:r w:rsidRPr="000646F4">
        <w:rPr>
          <w:sz w:val="16"/>
        </w:rPr>
        <w:t xml:space="preserve">, combined with weak consumer protection, </w:t>
      </w:r>
      <w:r w:rsidRPr="000646F4">
        <w:rPr>
          <w:rStyle w:val="StyleUnderline"/>
          <w:highlight w:val="cyan"/>
        </w:rPr>
        <w:t>means</w:t>
      </w:r>
      <w:r w:rsidRPr="000646F4">
        <w:rPr>
          <w:sz w:val="16"/>
        </w:rPr>
        <w:t xml:space="preserve"> that in many countries, </w:t>
      </w:r>
      <w:r w:rsidRPr="000646F4">
        <w:rPr>
          <w:rStyle w:val="StyleUnderline"/>
        </w:rPr>
        <w:t xml:space="preserve">only two or three </w:t>
      </w:r>
      <w:r w:rsidRPr="000646F4">
        <w:rPr>
          <w:rStyle w:val="Emphasis"/>
          <w:iCs w:val="0"/>
          <w:highlight w:val="cyan"/>
        </w:rPr>
        <w:t>major companies control markets</w:t>
      </w:r>
      <w:r w:rsidRPr="000646F4">
        <w:rPr>
          <w:sz w:val="16"/>
        </w:rPr>
        <w:t xml:space="preserve"> for items like salt, sugar, flour, milk, oil, and tea . </w:t>
      </w:r>
      <w:r w:rsidRPr="000646F4">
        <w:rPr>
          <w:rStyle w:val="StyleUnderline"/>
        </w:rPr>
        <w:t xml:space="preserve">The impact is most pronounced in </w:t>
      </w:r>
      <w:r w:rsidRPr="000646F4">
        <w:rPr>
          <w:rStyle w:val="Emphasis"/>
          <w:iCs w:val="0"/>
        </w:rPr>
        <w:t>African cities</w:t>
      </w:r>
      <w:r w:rsidRPr="000646F4">
        <w:rPr>
          <w:rStyle w:val="StyleUnderline"/>
        </w:rPr>
        <w:t xml:space="preserve">, where </w:t>
      </w:r>
      <w:r w:rsidRPr="000646F4">
        <w:rPr>
          <w:rStyle w:val="Emphasis"/>
          <w:iCs w:val="0"/>
          <w:highlight w:val="cyan"/>
        </w:rPr>
        <w:t>prices</w:t>
      </w:r>
      <w:r w:rsidRPr="000646F4">
        <w:rPr>
          <w:sz w:val="16"/>
        </w:rPr>
        <w:t xml:space="preserve"> for white rice, frozen chicken, bread, butter, eggs, and even carbonated soft drinks </w:t>
      </w:r>
      <w:r w:rsidRPr="000646F4">
        <w:rPr>
          <w:rStyle w:val="StyleUnderline"/>
          <w:highlight w:val="cyan"/>
        </w:rPr>
        <w:t xml:space="preserve">are at least </w:t>
      </w:r>
      <w:r w:rsidRPr="000646F4">
        <w:rPr>
          <w:rStyle w:val="Emphasis"/>
          <w:iCs w:val="0"/>
          <w:highlight w:val="cyan"/>
        </w:rPr>
        <w:t>24% higher</w:t>
      </w:r>
      <w:r w:rsidRPr="000646F4">
        <w:rPr>
          <w:sz w:val="16"/>
        </w:rPr>
        <w:t xml:space="preserve"> than in other cities around the world. </w:t>
      </w:r>
      <w:r w:rsidRPr="000646F4">
        <w:rPr>
          <w:rStyle w:val="StyleUnderline"/>
        </w:rPr>
        <w:t>These prices hit consumers both directly and indirectly</w:t>
      </w:r>
      <w:r w:rsidRPr="000646F4">
        <w:rPr>
          <w:sz w:val="16"/>
        </w:rPr>
        <w:t xml:space="preserve"> (owing to pass-through of higher input costs by food conglomerates and service providers).</w:t>
      </w:r>
    </w:p>
    <w:p w14:paraId="6D6273B4" w14:textId="77777777" w:rsidR="00410A90" w:rsidRPr="000646F4" w:rsidRDefault="00410A90" w:rsidP="00410A90">
      <w:pPr>
        <w:rPr>
          <w:sz w:val="16"/>
        </w:rPr>
      </w:pPr>
      <w:r w:rsidRPr="000646F4">
        <w:rPr>
          <w:sz w:val="16"/>
        </w:rPr>
        <w:t xml:space="preserve">The Food and Agriculture Organization of the United Nations (FAO) has long argued that </w:t>
      </w:r>
      <w:r w:rsidRPr="000646F4">
        <w:rPr>
          <w:rStyle w:val="Emphasis"/>
          <w:iCs w:val="0"/>
          <w:highlight w:val="cyan"/>
        </w:rPr>
        <w:t>food security</w:t>
      </w:r>
      <w:r w:rsidRPr="000646F4">
        <w:rPr>
          <w:rStyle w:val="StyleUnderline"/>
        </w:rPr>
        <w:t xml:space="preserve"> and </w:t>
      </w:r>
      <w:r w:rsidRPr="000646F4">
        <w:rPr>
          <w:rStyle w:val="Emphasis"/>
          <w:iCs w:val="0"/>
        </w:rPr>
        <w:t>fair pricing</w:t>
      </w:r>
      <w:r w:rsidRPr="000646F4">
        <w:rPr>
          <w:rStyle w:val="StyleUnderline"/>
        </w:rPr>
        <w:t xml:space="preserve"> </w:t>
      </w:r>
      <w:r w:rsidRPr="000646F4">
        <w:rPr>
          <w:rStyle w:val="StyleUnderline"/>
          <w:highlight w:val="cyan"/>
        </w:rPr>
        <w:t xml:space="preserve">depends on </w:t>
      </w:r>
      <w:r w:rsidRPr="000646F4">
        <w:rPr>
          <w:rStyle w:val="Emphasis"/>
          <w:iCs w:val="0"/>
          <w:highlight w:val="cyan"/>
        </w:rPr>
        <w:t>markets</w:t>
      </w:r>
      <w:r w:rsidRPr="000646F4">
        <w:rPr>
          <w:rStyle w:val="StyleUnderline"/>
          <w:highlight w:val="cyan"/>
        </w:rPr>
        <w:t xml:space="preserve"> that are </w:t>
      </w:r>
      <w:r w:rsidRPr="000646F4">
        <w:rPr>
          <w:rStyle w:val="Emphasis"/>
          <w:iCs w:val="0"/>
          <w:highlight w:val="cyan"/>
        </w:rPr>
        <w:t>free</w:t>
      </w:r>
      <w:r w:rsidRPr="000646F4">
        <w:rPr>
          <w:rStyle w:val="StyleUnderline"/>
          <w:highlight w:val="cyan"/>
        </w:rPr>
        <w:t xml:space="preserve"> from </w:t>
      </w:r>
      <w:r w:rsidRPr="000646F4">
        <w:rPr>
          <w:rStyle w:val="Emphasis"/>
          <w:iCs w:val="0"/>
          <w:highlight w:val="cyan"/>
        </w:rPr>
        <w:t>monopolistic tendencies</w:t>
      </w:r>
      <w:r w:rsidRPr="000646F4">
        <w:rPr>
          <w:rStyle w:val="StyleUnderline"/>
          <w:highlight w:val="cyan"/>
        </w:rPr>
        <w:t>.</w:t>
      </w:r>
      <w:r w:rsidRPr="000646F4">
        <w:rPr>
          <w:rStyle w:val="StyleUnderline"/>
        </w:rPr>
        <w:t xml:space="preserve"> The OECD</w:t>
      </w:r>
      <w:r w:rsidRPr="000646F4">
        <w:rPr>
          <w:sz w:val="16"/>
        </w:rPr>
        <w:t xml:space="preserve"> concurs, and has frequently </w:t>
      </w:r>
      <w:r w:rsidRPr="000646F4">
        <w:rPr>
          <w:rStyle w:val="StyleUnderline"/>
        </w:rPr>
        <w:t xml:space="preserve">called on authorities to </w:t>
      </w:r>
      <w:r w:rsidRPr="000646F4">
        <w:rPr>
          <w:rStyle w:val="Emphasis"/>
          <w:iCs w:val="0"/>
        </w:rPr>
        <w:t>address “anti-competitive mergers</w:t>
      </w:r>
      <w:r w:rsidRPr="000646F4">
        <w:rPr>
          <w:rStyle w:val="StyleUnderline"/>
        </w:rPr>
        <w:t xml:space="preserve">, abuse of </w:t>
      </w:r>
      <w:r w:rsidRPr="000646F4">
        <w:rPr>
          <w:rStyle w:val="Emphasis"/>
          <w:iCs w:val="0"/>
        </w:rPr>
        <w:t>dominance</w:t>
      </w:r>
      <w:r w:rsidRPr="000646F4">
        <w:rPr>
          <w:rStyle w:val="StyleUnderline"/>
        </w:rPr>
        <w:t xml:space="preserve">, cartels and price fixing, vertical restraints, and </w:t>
      </w:r>
      <w:r w:rsidRPr="000646F4">
        <w:rPr>
          <w:rStyle w:val="Emphasis"/>
          <w:iCs w:val="0"/>
        </w:rPr>
        <w:t>exclusive practices</w:t>
      </w:r>
      <w:r w:rsidRPr="000646F4">
        <w:rPr>
          <w:rStyle w:val="StyleUnderline"/>
        </w:rPr>
        <w:t xml:space="preserve">” in the </w:t>
      </w:r>
      <w:r w:rsidRPr="000646F4">
        <w:rPr>
          <w:rStyle w:val="Emphasis"/>
          <w:iCs w:val="0"/>
        </w:rPr>
        <w:t>food sector</w:t>
      </w:r>
      <w:r w:rsidRPr="000646F4">
        <w:rPr>
          <w:sz w:val="16"/>
        </w:rPr>
        <w:t>. And yet, in many African countries, this advice has rarely been heeded.</w:t>
      </w:r>
    </w:p>
    <w:p w14:paraId="74FDAD55" w14:textId="77777777" w:rsidR="00410A90" w:rsidRPr="000646F4" w:rsidRDefault="00410A90" w:rsidP="00410A90">
      <w:pPr>
        <w:rPr>
          <w:sz w:val="16"/>
        </w:rPr>
      </w:pPr>
      <w:r w:rsidRPr="000646F4">
        <w:rPr>
          <w:sz w:val="16"/>
        </w:rPr>
        <w:t xml:space="preserve">To be sure, this is not a new problem. Between 1997 and 2004, for example, the FAO counted 122 </w:t>
      </w:r>
      <w:r w:rsidRPr="000646F4">
        <w:rPr>
          <w:rStyle w:val="StyleUnderline"/>
        </w:rPr>
        <w:t>allegations of “</w:t>
      </w:r>
      <w:r w:rsidRPr="000646F4">
        <w:rPr>
          <w:rStyle w:val="Emphasis"/>
          <w:iCs w:val="0"/>
        </w:rPr>
        <w:t>anti-competitive practices</w:t>
      </w:r>
      <w:r w:rsidRPr="000646F4">
        <w:rPr>
          <w:rStyle w:val="StyleUnderline"/>
        </w:rPr>
        <w:t xml:space="preserve">” in </w:t>
      </w:r>
      <w:r w:rsidRPr="000646F4">
        <w:rPr>
          <w:rStyle w:val="Emphasis"/>
          <w:iCs w:val="0"/>
        </w:rPr>
        <w:t>23 countries</w:t>
      </w:r>
      <w:r w:rsidRPr="000646F4">
        <w:rPr>
          <w:rStyle w:val="StyleUnderline"/>
        </w:rPr>
        <w:t xml:space="preserve"> in </w:t>
      </w:r>
      <w:r w:rsidRPr="000646F4">
        <w:rPr>
          <w:rStyle w:val="Emphasis"/>
          <w:iCs w:val="0"/>
        </w:rPr>
        <w:t>Sub-Saharan Africa</w:t>
      </w:r>
      <w:r w:rsidRPr="000646F4">
        <w:rPr>
          <w:rStyle w:val="StyleUnderline"/>
        </w:rPr>
        <w:t>. Violations included a “vertical monopoly”</w:t>
      </w:r>
      <w:r w:rsidRPr="000646F4">
        <w:rPr>
          <w:sz w:val="16"/>
        </w:rPr>
        <w:t xml:space="preserve"> in the Malawi sugar sector, price fixing in Kenya’s fertilizer industry, </w:t>
      </w:r>
      <w:r w:rsidRPr="000646F4">
        <w:rPr>
          <w:rStyle w:val="StyleUnderline"/>
        </w:rPr>
        <w:t>and a “buyer cartel”</w:t>
      </w:r>
      <w:r w:rsidRPr="000646F4">
        <w:rPr>
          <w:sz w:val="16"/>
        </w:rPr>
        <w:t xml:space="preserve"> in the Zimbabwean cotton industry. And, despite the considerable attention such cases have received, the underlying problems persist.</w:t>
      </w:r>
    </w:p>
    <w:p w14:paraId="42EF9A47" w14:textId="77777777" w:rsidR="00410A90" w:rsidRPr="000646F4" w:rsidRDefault="00410A90" w:rsidP="00410A90">
      <w:pPr>
        <w:rPr>
          <w:rStyle w:val="StyleUnderline"/>
        </w:rPr>
      </w:pPr>
      <w:r w:rsidRPr="000646F4">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0646F4">
        <w:rPr>
          <w:rStyle w:val="StyleUnderline"/>
        </w:rPr>
        <w:t>enforcement is rare</w:t>
      </w:r>
      <w:r w:rsidRPr="000646F4">
        <w:rPr>
          <w:sz w:val="16"/>
        </w:rPr>
        <w:t xml:space="preserve">. The </w:t>
      </w:r>
      <w:r w:rsidRPr="000646F4">
        <w:rPr>
          <w:rStyle w:val="StyleUnderline"/>
        </w:rPr>
        <w:t>remaining countries have no regulations at all and have made little progress in drafting them.</w:t>
      </w:r>
    </w:p>
    <w:p w14:paraId="7CFE6E21" w14:textId="77777777" w:rsidR="00410A90" w:rsidRPr="000646F4" w:rsidRDefault="00410A90" w:rsidP="00410A90">
      <w:pPr>
        <w:rPr>
          <w:sz w:val="16"/>
        </w:rPr>
      </w:pPr>
      <w:r w:rsidRPr="000646F4">
        <w:rPr>
          <w:rStyle w:val="StyleUnderline"/>
          <w:highlight w:val="cyan"/>
        </w:rPr>
        <w:t>There is one</w:t>
      </w:r>
      <w:r w:rsidRPr="000646F4">
        <w:rPr>
          <w:rStyle w:val="StyleUnderline"/>
        </w:rPr>
        <w:t xml:space="preserve"> notable </w:t>
      </w:r>
      <w:r w:rsidRPr="000646F4">
        <w:rPr>
          <w:rStyle w:val="Emphasis"/>
          <w:iCs w:val="0"/>
          <w:highlight w:val="cyan"/>
        </w:rPr>
        <w:t>exception</w:t>
      </w:r>
      <w:r w:rsidRPr="000646F4">
        <w:rPr>
          <w:rStyle w:val="StyleUnderline"/>
          <w:highlight w:val="cyan"/>
        </w:rPr>
        <w:t xml:space="preserve">: </w:t>
      </w:r>
      <w:r w:rsidRPr="000646F4">
        <w:rPr>
          <w:rStyle w:val="Emphasis"/>
          <w:iCs w:val="0"/>
          <w:highlight w:val="cyan"/>
        </w:rPr>
        <w:t>South Africa</w:t>
      </w:r>
      <w:r w:rsidRPr="000646F4">
        <w:rPr>
          <w:sz w:val="16"/>
        </w:rPr>
        <w:t xml:space="preserve">. Since 1998, </w:t>
      </w:r>
      <w:r w:rsidRPr="000646F4">
        <w:rPr>
          <w:rStyle w:val="StyleUnderline"/>
        </w:rPr>
        <w:t>the country’s Competition Act has prohibited any company controlling at least 45% of the market</w:t>
      </w:r>
      <w:r w:rsidRPr="000646F4">
        <w:rPr>
          <w:sz w:val="16"/>
        </w:rPr>
        <w:t xml:space="preserve"> from excluding other firms </w:t>
      </w:r>
      <w:r w:rsidRPr="000646F4">
        <w:rPr>
          <w:rStyle w:val="StyleUnderline"/>
        </w:rPr>
        <w:t>or seeking to exercise control over pricing</w:t>
      </w:r>
      <w:r w:rsidRPr="000646F4">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0646F4">
        <w:rPr>
          <w:rStyle w:val="StyleUnderline"/>
        </w:rPr>
        <w:t>the government is “</w:t>
      </w:r>
      <w:r w:rsidRPr="000646F4">
        <w:rPr>
          <w:rStyle w:val="Emphasis"/>
          <w:iCs w:val="0"/>
        </w:rPr>
        <w:t>determined</w:t>
      </w:r>
      <w:r w:rsidRPr="000646F4">
        <w:rPr>
          <w:rStyle w:val="StyleUnderline"/>
        </w:rPr>
        <w:t xml:space="preserve"> to </w:t>
      </w:r>
      <w:r w:rsidRPr="000646F4">
        <w:rPr>
          <w:rStyle w:val="Emphasis"/>
          <w:iCs w:val="0"/>
        </w:rPr>
        <w:t>root out exploitation of consumers</w:t>
      </w:r>
      <w:r w:rsidRPr="000646F4">
        <w:rPr>
          <w:rStyle w:val="StyleUnderline"/>
        </w:rPr>
        <w:t xml:space="preserve"> by </w:t>
      </w:r>
      <w:r w:rsidRPr="000646F4">
        <w:rPr>
          <w:rStyle w:val="Emphasis"/>
          <w:iCs w:val="0"/>
        </w:rPr>
        <w:t>cartels</w:t>
      </w:r>
      <w:r w:rsidRPr="000646F4">
        <w:rPr>
          <w:rStyle w:val="StyleUnderline"/>
        </w:rPr>
        <w:t>,” especially in the food industry</w:t>
      </w:r>
      <w:r w:rsidRPr="000646F4">
        <w:rPr>
          <w:sz w:val="16"/>
        </w:rPr>
        <w:t>.</w:t>
      </w:r>
    </w:p>
    <w:p w14:paraId="47D3EE1C" w14:textId="77777777" w:rsidR="00410A90" w:rsidRPr="000646F4" w:rsidRDefault="00410A90" w:rsidP="00410A90">
      <w:pPr>
        <w:rPr>
          <w:sz w:val="16"/>
        </w:rPr>
      </w:pPr>
      <w:r w:rsidRPr="000646F4">
        <w:rPr>
          <w:rStyle w:val="StyleUnderline"/>
          <w:highlight w:val="cyan"/>
        </w:rPr>
        <w:t>Other countries</w:t>
      </w:r>
      <w:r w:rsidRPr="000646F4">
        <w:rPr>
          <w:sz w:val="16"/>
        </w:rPr>
        <w:t xml:space="preserve"> should </w:t>
      </w:r>
      <w:r w:rsidRPr="000646F4">
        <w:rPr>
          <w:rStyle w:val="Emphasis"/>
          <w:iCs w:val="0"/>
          <w:highlight w:val="cyan"/>
        </w:rPr>
        <w:t>follow South Africa’s lead</w:t>
      </w:r>
      <w:r w:rsidRPr="000646F4">
        <w:rPr>
          <w:sz w:val="16"/>
        </w:rPr>
        <w:t xml:space="preserve">. Companies and special-interest groups will always seek to benefit from the absence of regulation. </w:t>
      </w:r>
      <w:r w:rsidRPr="000646F4">
        <w:rPr>
          <w:rStyle w:val="StyleUnderline"/>
        </w:rPr>
        <w:t xml:space="preserve">The need for reform is greatest </w:t>
      </w:r>
      <w:r w:rsidRPr="000646F4">
        <w:rPr>
          <w:sz w:val="16"/>
        </w:rPr>
        <w:t xml:space="preserve">in countries like Nigeria and Ghana, </w:t>
      </w:r>
      <w:r w:rsidRPr="000646F4">
        <w:rPr>
          <w:rStyle w:val="StyleUnderline"/>
        </w:rPr>
        <w:t>where food expenditures are high and food-industry pressure is most pronounced</w:t>
      </w:r>
      <w:r w:rsidRPr="000646F4">
        <w:rPr>
          <w:sz w:val="16"/>
        </w:rPr>
        <w:t xml:space="preserve">. Fortunately, </w:t>
      </w:r>
      <w:r w:rsidRPr="000646F4">
        <w:rPr>
          <w:rStyle w:val="StyleUnderline"/>
          <w:highlight w:val="cyan"/>
        </w:rPr>
        <w:t xml:space="preserve">there is </w:t>
      </w:r>
      <w:r w:rsidRPr="000646F4">
        <w:rPr>
          <w:rStyle w:val="Emphasis"/>
          <w:iCs w:val="0"/>
          <w:highlight w:val="cyan"/>
        </w:rPr>
        <w:lastRenderedPageBreak/>
        <w:t>growing recognition</w:t>
      </w:r>
      <w:r w:rsidRPr="000646F4">
        <w:rPr>
          <w:rStyle w:val="StyleUnderline"/>
        </w:rPr>
        <w:t xml:space="preserve"> of the need </w:t>
      </w:r>
      <w:r w:rsidRPr="000646F4">
        <w:rPr>
          <w:rStyle w:val="StyleUnderline"/>
          <w:highlight w:val="cyan"/>
        </w:rPr>
        <w:t>to address</w:t>
      </w:r>
      <w:r w:rsidRPr="000646F4">
        <w:rPr>
          <w:rStyle w:val="StyleUnderline"/>
        </w:rPr>
        <w:t xml:space="preserve"> these </w:t>
      </w:r>
      <w:r w:rsidRPr="000646F4">
        <w:rPr>
          <w:rStyle w:val="StyleUnderline"/>
          <w:highlight w:val="cyan"/>
        </w:rPr>
        <w:t>challenges</w:t>
      </w:r>
      <w:r w:rsidRPr="000646F4">
        <w:rPr>
          <w:sz w:val="16"/>
        </w:rPr>
        <w:t xml:space="preserve">. Babatunde Irukera, Director General of the Consumer Protection Council in Nigeria, recently asserted that, “In a large vibrant and loyal market such as Nigeria, the absence of broad competition regulation is tragic. </w:t>
      </w:r>
      <w:r w:rsidRPr="000646F4">
        <w:rPr>
          <w:rStyle w:val="StyleUnderline"/>
        </w:rPr>
        <w:t>Unregulated markets in competition context constitute the otherwise ‘legitimate’ vehicle for both financial and social extortion</w:t>
      </w:r>
      <w:r w:rsidRPr="000646F4">
        <w:rPr>
          <w:sz w:val="16"/>
        </w:rPr>
        <w:t xml:space="preserve">.” </w:t>
      </w:r>
    </w:p>
    <w:p w14:paraId="28628768" w14:textId="77777777" w:rsidR="00410A90" w:rsidRPr="000646F4" w:rsidRDefault="00410A90" w:rsidP="00410A90">
      <w:pPr>
        <w:rPr>
          <w:sz w:val="16"/>
        </w:rPr>
      </w:pPr>
      <w:r w:rsidRPr="000646F4">
        <w:rPr>
          <w:rStyle w:val="StyleUnderline"/>
        </w:rPr>
        <w:t>Reducing the prices of staple food by even a modest 10%</w:t>
      </w:r>
      <w:r w:rsidRPr="000646F4">
        <w:rPr>
          <w:sz w:val="16"/>
        </w:rPr>
        <w:t xml:space="preserve"> (far below the average premium cartels around the world charge) </w:t>
      </w:r>
      <w:r w:rsidRPr="000646F4">
        <w:rPr>
          <w:rStyle w:val="StyleUnderline"/>
          <w:highlight w:val="cyan"/>
        </w:rPr>
        <w:t xml:space="preserve">by </w:t>
      </w:r>
      <w:r w:rsidRPr="000646F4">
        <w:rPr>
          <w:rStyle w:val="Emphasis"/>
          <w:iCs w:val="0"/>
          <w:highlight w:val="cyan"/>
        </w:rPr>
        <w:t>tackling anticompetitive behavior</w:t>
      </w:r>
      <w:r w:rsidRPr="000646F4">
        <w:rPr>
          <w:sz w:val="16"/>
        </w:rPr>
        <w:t xml:space="preserve"> in these sectors, </w:t>
      </w:r>
      <w:r w:rsidRPr="000646F4">
        <w:rPr>
          <w:rStyle w:val="StyleUnderline"/>
        </w:rPr>
        <w:t xml:space="preserve">or by </w:t>
      </w:r>
      <w:r w:rsidRPr="000646F4">
        <w:rPr>
          <w:rStyle w:val="Emphasis"/>
          <w:iCs w:val="0"/>
          <w:highlight w:val="cyan"/>
        </w:rPr>
        <w:t>reforming regulations</w:t>
      </w:r>
      <w:r w:rsidRPr="000646F4">
        <w:rPr>
          <w:rStyle w:val="StyleUnderline"/>
        </w:rPr>
        <w:t xml:space="preserve"> that shield them from competition, could </w:t>
      </w:r>
      <w:r w:rsidRPr="000646F4">
        <w:rPr>
          <w:rStyle w:val="Emphasis"/>
          <w:iCs w:val="0"/>
          <w:highlight w:val="cyan"/>
        </w:rPr>
        <w:t>lift 270,000 people</w:t>
      </w:r>
      <w:r w:rsidRPr="000646F4">
        <w:rPr>
          <w:rStyle w:val="StyleUnderline"/>
          <w:highlight w:val="cyan"/>
        </w:rPr>
        <w:t xml:space="preserve"> in </w:t>
      </w:r>
      <w:r w:rsidRPr="000646F4">
        <w:rPr>
          <w:rStyle w:val="Emphasis"/>
          <w:iCs w:val="0"/>
          <w:highlight w:val="cyan"/>
        </w:rPr>
        <w:t>Kenya</w:t>
      </w:r>
      <w:r w:rsidRPr="000646F4">
        <w:rPr>
          <w:rStyle w:val="StyleUnderline"/>
          <w:highlight w:val="cyan"/>
        </w:rPr>
        <w:t xml:space="preserve">, </w:t>
      </w:r>
      <w:r w:rsidRPr="000646F4">
        <w:rPr>
          <w:rStyle w:val="Emphasis"/>
          <w:iCs w:val="0"/>
          <w:highlight w:val="cyan"/>
        </w:rPr>
        <w:t>200,000</w:t>
      </w:r>
      <w:r w:rsidRPr="000646F4">
        <w:rPr>
          <w:rStyle w:val="StyleUnderline"/>
          <w:highlight w:val="cyan"/>
        </w:rPr>
        <w:t xml:space="preserve"> in </w:t>
      </w:r>
      <w:r w:rsidRPr="000646F4">
        <w:rPr>
          <w:rStyle w:val="Emphasis"/>
          <w:iCs w:val="0"/>
          <w:highlight w:val="cyan"/>
        </w:rPr>
        <w:t>South Africa</w:t>
      </w:r>
      <w:r w:rsidRPr="000646F4">
        <w:rPr>
          <w:rStyle w:val="StyleUnderline"/>
          <w:highlight w:val="cyan"/>
        </w:rPr>
        <w:t xml:space="preserve">, and </w:t>
      </w:r>
      <w:r w:rsidRPr="000646F4">
        <w:rPr>
          <w:rStyle w:val="Emphasis"/>
          <w:iCs w:val="0"/>
          <w:highlight w:val="cyan"/>
        </w:rPr>
        <w:t>20,000</w:t>
      </w:r>
      <w:r w:rsidRPr="000646F4">
        <w:rPr>
          <w:rStyle w:val="StyleUnderline"/>
          <w:highlight w:val="cyan"/>
        </w:rPr>
        <w:t xml:space="preserve"> in </w:t>
      </w:r>
      <w:r w:rsidRPr="000646F4">
        <w:rPr>
          <w:rStyle w:val="Emphasis"/>
          <w:iCs w:val="0"/>
          <w:highlight w:val="cyan"/>
        </w:rPr>
        <w:t>Zambia</w:t>
      </w:r>
      <w:r w:rsidRPr="000646F4">
        <w:rPr>
          <w:rStyle w:val="StyleUnderline"/>
          <w:highlight w:val="cyan"/>
        </w:rPr>
        <w:t xml:space="preserve"> out of </w:t>
      </w:r>
      <w:r w:rsidRPr="000646F4">
        <w:rPr>
          <w:rStyle w:val="Emphasis"/>
          <w:iCs w:val="0"/>
          <w:highlight w:val="cyan"/>
        </w:rPr>
        <w:t>poverty</w:t>
      </w:r>
      <w:r w:rsidRPr="000646F4">
        <w:rPr>
          <w:rStyle w:val="StyleUnderline"/>
        </w:rPr>
        <w:t xml:space="preserve">. Such a policy would </w:t>
      </w:r>
      <w:r w:rsidRPr="000646F4">
        <w:rPr>
          <w:rStyle w:val="Emphasis"/>
          <w:iCs w:val="0"/>
        </w:rPr>
        <w:t>save households</w:t>
      </w:r>
      <w:r w:rsidRPr="000646F4">
        <w:rPr>
          <w:rStyle w:val="StyleUnderline"/>
        </w:rPr>
        <w:t xml:space="preserve"> in these countries </w:t>
      </w:r>
      <w:r w:rsidRPr="000646F4">
        <w:rPr>
          <w:rStyle w:val="Emphasis"/>
          <w:iCs w:val="0"/>
        </w:rPr>
        <w:t>over $700 million</w:t>
      </w:r>
      <w:r w:rsidRPr="000646F4">
        <w:rPr>
          <w:sz w:val="16"/>
        </w:rPr>
        <w:t xml:space="preserve"> (2015 US dollars) a year, </w:t>
      </w:r>
      <w:r w:rsidRPr="000646F4">
        <w:rPr>
          <w:rStyle w:val="StyleUnderline"/>
        </w:rPr>
        <w:t>with poor households gaining disproportionately</w:t>
      </w:r>
      <w:r w:rsidRPr="000646F4">
        <w:rPr>
          <w:sz w:val="16"/>
        </w:rPr>
        <w:t xml:space="preserve"> more than rich ones.</w:t>
      </w:r>
    </w:p>
    <w:p w14:paraId="66F17573" w14:textId="77777777" w:rsidR="00410A90" w:rsidRPr="000646F4" w:rsidRDefault="00410A90" w:rsidP="00410A90">
      <w:pPr>
        <w:rPr>
          <w:sz w:val="16"/>
        </w:rPr>
      </w:pPr>
      <w:r w:rsidRPr="000646F4">
        <w:rPr>
          <w:sz w:val="16"/>
        </w:rPr>
        <w:t xml:space="preserve">Ultimately, it is the responsibility of political leaders to protect consumers from collusion and price-fixing. There is no question that </w:t>
      </w:r>
      <w:r w:rsidRPr="000646F4">
        <w:rPr>
          <w:rStyle w:val="StyleUnderline"/>
        </w:rPr>
        <w:t>Africa’s businesses</w:t>
      </w:r>
      <w:r w:rsidRPr="000646F4">
        <w:rPr>
          <w:sz w:val="16"/>
        </w:rPr>
        <w:t xml:space="preserve"> need space to innovate and grow, but their </w:t>
      </w:r>
      <w:r w:rsidRPr="000646F4">
        <w:rPr>
          <w:rStyle w:val="StyleUnderline"/>
        </w:rPr>
        <w:t>success should never come at the cost of someone else’s next meal</w:t>
      </w:r>
      <w:r w:rsidRPr="000646F4">
        <w:rPr>
          <w:sz w:val="16"/>
        </w:rPr>
        <w:t xml:space="preserve">. </w:t>
      </w:r>
    </w:p>
    <w:p w14:paraId="5833A05B" w14:textId="77777777" w:rsidR="00410A90" w:rsidRPr="000646F4" w:rsidRDefault="00410A90" w:rsidP="00410A90">
      <w:pPr>
        <w:pStyle w:val="Heading4"/>
      </w:pPr>
      <w:r w:rsidRPr="000646F4">
        <w:t xml:space="preserve">Food insecurity causes </w:t>
      </w:r>
      <w:r w:rsidRPr="000646F4">
        <w:rPr>
          <w:u w:val="single"/>
        </w:rPr>
        <w:t>existential governance failures</w:t>
      </w:r>
      <w:r w:rsidRPr="000646F4">
        <w:t>.</w:t>
      </w:r>
    </w:p>
    <w:p w14:paraId="4F9BAC42" w14:textId="77777777" w:rsidR="00410A90" w:rsidRPr="000646F4" w:rsidRDefault="00410A90" w:rsidP="00410A90">
      <w:r w:rsidRPr="000646F4">
        <w:rPr>
          <w:rStyle w:val="Style13ptBold"/>
        </w:rPr>
        <w:t>Rockström, et al, 20</w:t>
      </w:r>
      <w:r w:rsidRPr="000646F4">
        <w:t>—Potsdam Institute for Climate Impact Research (Johan, with Ottmar Edenhofer, Juliana Gaertner, and Fabrice DeClerck, “Planet-proofing the global food system,” Nature Food, Vol. 1, January 2020, 3-5, dml)</w:t>
      </w:r>
    </w:p>
    <w:p w14:paraId="222C3AB8" w14:textId="77777777" w:rsidR="00410A90" w:rsidRPr="000646F4" w:rsidRDefault="00410A90" w:rsidP="00410A90"/>
    <w:p w14:paraId="15D5570C" w14:textId="77777777" w:rsidR="00410A90" w:rsidRPr="000646F4" w:rsidRDefault="00410A90" w:rsidP="00410A90">
      <w:pPr>
        <w:rPr>
          <w:sz w:val="16"/>
        </w:rPr>
      </w:pPr>
      <w:r w:rsidRPr="000646F4">
        <w:rPr>
          <w:sz w:val="16"/>
        </w:rPr>
        <w:t xml:space="preserve">Food security, social instability and conflicts. The </w:t>
      </w:r>
      <w:r w:rsidRPr="000646F4">
        <w:rPr>
          <w:rStyle w:val="StyleUnderline"/>
        </w:rPr>
        <w:t>human pressures</w:t>
      </w:r>
      <w:r w:rsidRPr="000646F4">
        <w:rPr>
          <w:sz w:val="16"/>
        </w:rPr>
        <w:t xml:space="preserve"> put on the entire Earth system are causing a rise in frequency and amplitude of extreme weather events16 and a reduction in ecological resilience. Occurring simultaneously with decades of agricultural research and development that focussed on enhancing productivity over building resilience, this has </w:t>
      </w:r>
      <w:r w:rsidRPr="000646F4">
        <w:rPr>
          <w:rStyle w:val="StyleUnderline"/>
        </w:rPr>
        <w:t xml:space="preserve">resulted in </w:t>
      </w:r>
      <w:r w:rsidRPr="000646F4">
        <w:rPr>
          <w:rStyle w:val="Emphasis"/>
          <w:iCs w:val="0"/>
        </w:rPr>
        <w:t>heightened vulnerability</w:t>
      </w:r>
      <w:r w:rsidRPr="000646F4">
        <w:rPr>
          <w:rStyle w:val="StyleUnderline"/>
        </w:rPr>
        <w:t xml:space="preserve"> as monocultures</w:t>
      </w:r>
      <w:r w:rsidRPr="000646F4">
        <w:rPr>
          <w:sz w:val="16"/>
        </w:rPr>
        <w:t xml:space="preserve"> designed to operate efficiently under stable conditions </w:t>
      </w:r>
      <w:r w:rsidRPr="000646F4">
        <w:rPr>
          <w:rStyle w:val="StyleUnderline"/>
        </w:rPr>
        <w:t xml:space="preserve">are </w:t>
      </w:r>
      <w:r w:rsidRPr="000646F4">
        <w:rPr>
          <w:rStyle w:val="Emphasis"/>
          <w:iCs w:val="0"/>
        </w:rPr>
        <w:t>not adapted</w:t>
      </w:r>
      <w:r w:rsidRPr="000646F4">
        <w:rPr>
          <w:rStyle w:val="StyleUnderline"/>
        </w:rPr>
        <w:t xml:space="preserve"> to handle shocks and stress amplified by global change. Food production is the first victim of environmental pressures</w:t>
      </w:r>
      <w:r w:rsidRPr="000646F4">
        <w:rPr>
          <w:sz w:val="16"/>
        </w:rPr>
        <w:t xml:space="preserve"> arising in the Anthropocene. Our immediate scientific preoccupation with this worrying trajectory has been on mapping impacts on food production and seeking strategies to build food-system resilience. This may not be enough. </w:t>
      </w:r>
      <w:r w:rsidRPr="000646F4">
        <w:rPr>
          <w:rStyle w:val="StyleUnderline"/>
          <w:highlight w:val="cyan"/>
        </w:rPr>
        <w:t xml:space="preserve">Real world examples are providing </w:t>
      </w:r>
      <w:r w:rsidRPr="000646F4">
        <w:rPr>
          <w:rStyle w:val="Emphasis"/>
          <w:iCs w:val="0"/>
          <w:highlight w:val="cyan"/>
        </w:rPr>
        <w:t>evidence</w:t>
      </w:r>
      <w:r w:rsidRPr="000646F4">
        <w:rPr>
          <w:sz w:val="16"/>
        </w:rPr>
        <w:t xml:space="preserve">, while still debated, </w:t>
      </w:r>
      <w:r w:rsidRPr="000646F4">
        <w:rPr>
          <w:rStyle w:val="StyleUnderline"/>
          <w:highlight w:val="cyan"/>
        </w:rPr>
        <w:t xml:space="preserve">of the </w:t>
      </w:r>
      <w:r w:rsidRPr="000646F4">
        <w:rPr>
          <w:rStyle w:val="Emphasis"/>
          <w:iCs w:val="0"/>
          <w:highlight w:val="cyan"/>
        </w:rPr>
        <w:t>amplifying role</w:t>
      </w:r>
      <w:r w:rsidRPr="000646F4">
        <w:rPr>
          <w:rStyle w:val="StyleUnderline"/>
          <w:highlight w:val="cyan"/>
        </w:rPr>
        <w:t xml:space="preserve"> of food-system collapse on </w:t>
      </w:r>
      <w:r w:rsidRPr="000646F4">
        <w:rPr>
          <w:rStyle w:val="Emphasis"/>
          <w:iCs w:val="0"/>
          <w:highlight w:val="cyan"/>
        </w:rPr>
        <w:t>social conflict</w:t>
      </w:r>
      <w:r w:rsidRPr="000646F4">
        <w:rPr>
          <w:rStyle w:val="StyleUnderline"/>
          <w:highlight w:val="cyan"/>
        </w:rPr>
        <w:t xml:space="preserve"> </w:t>
      </w:r>
      <w:r w:rsidRPr="000646F4">
        <w:rPr>
          <w:rStyle w:val="StyleUnderline"/>
        </w:rPr>
        <w:t xml:space="preserve">and </w:t>
      </w:r>
      <w:r w:rsidRPr="000646F4">
        <w:rPr>
          <w:rStyle w:val="Emphasis"/>
          <w:iCs w:val="0"/>
        </w:rPr>
        <w:t>migration</w:t>
      </w:r>
      <w:r w:rsidRPr="000646F4">
        <w:rPr>
          <w:rStyle w:val="StyleUnderline"/>
        </w:rPr>
        <w:t xml:space="preserve">, ranging </w:t>
      </w:r>
      <w:r w:rsidRPr="000646F4">
        <w:rPr>
          <w:rStyle w:val="StyleUnderline"/>
          <w:highlight w:val="cyan"/>
        </w:rPr>
        <w:t xml:space="preserve">from the </w:t>
      </w:r>
      <w:r w:rsidRPr="000646F4">
        <w:rPr>
          <w:rStyle w:val="Emphasis"/>
          <w:iCs w:val="0"/>
          <w:highlight w:val="cyan"/>
        </w:rPr>
        <w:t>Arab Spring</w:t>
      </w:r>
      <w:r w:rsidRPr="000646F4">
        <w:rPr>
          <w:rStyle w:val="StyleUnderline"/>
          <w:highlight w:val="cyan"/>
        </w:rPr>
        <w:t xml:space="preserve"> to the </w:t>
      </w:r>
      <w:r w:rsidRPr="000646F4">
        <w:rPr>
          <w:rStyle w:val="Emphasis"/>
          <w:iCs w:val="0"/>
          <w:highlight w:val="cyan"/>
        </w:rPr>
        <w:t>Syrian war</w:t>
      </w:r>
      <w:r w:rsidRPr="000646F4">
        <w:rPr>
          <w:rStyle w:val="StyleUnderline"/>
          <w:highlight w:val="cyan"/>
        </w:rPr>
        <w:t xml:space="preserve">, the </w:t>
      </w:r>
      <w:r w:rsidRPr="000646F4">
        <w:rPr>
          <w:rStyle w:val="Emphasis"/>
          <w:iCs w:val="0"/>
          <w:highlight w:val="cyan"/>
        </w:rPr>
        <w:t>Sudanese crisis</w:t>
      </w:r>
      <w:r w:rsidRPr="000646F4">
        <w:rPr>
          <w:rStyle w:val="StyleUnderline"/>
          <w:highlight w:val="cyan"/>
        </w:rPr>
        <w:t xml:space="preserve"> and the </w:t>
      </w:r>
      <w:r w:rsidRPr="000646F4">
        <w:rPr>
          <w:rStyle w:val="Emphasis"/>
          <w:iCs w:val="0"/>
          <w:highlight w:val="cyan"/>
        </w:rPr>
        <w:t>Sahelian instabilities</w:t>
      </w:r>
      <w:r w:rsidRPr="000646F4">
        <w:rPr>
          <w:sz w:val="16"/>
        </w:rPr>
        <w:t xml:space="preserve">17–19. This is an area in need of integrated analyses that couple big data and qualitative insights on social movements (physical and political), livelihood conditions, food security, and biophysical trajectories and shocks. </w:t>
      </w:r>
    </w:p>
    <w:p w14:paraId="347935A9" w14:textId="77777777" w:rsidR="00410A90" w:rsidRPr="000646F4" w:rsidRDefault="00410A90" w:rsidP="00410A90">
      <w:pPr>
        <w:rPr>
          <w:sz w:val="16"/>
        </w:rPr>
      </w:pPr>
      <w:r w:rsidRPr="000646F4">
        <w:rPr>
          <w:sz w:val="16"/>
        </w:rPr>
        <w:t xml:space="preserve">A new paradigm for our food future. Planetary boundaries for the food system define thresholds for the critical overuse of global commons. In the Anthropocene, when </w:t>
      </w:r>
      <w:r w:rsidRPr="000646F4">
        <w:rPr>
          <w:rStyle w:val="StyleUnderline"/>
          <w:highlight w:val="cyan"/>
        </w:rPr>
        <w:t xml:space="preserve">we are at risk of </w:t>
      </w:r>
      <w:r w:rsidRPr="000646F4">
        <w:rPr>
          <w:rStyle w:val="Emphasis"/>
          <w:iCs w:val="0"/>
          <w:highlight w:val="cyan"/>
        </w:rPr>
        <w:t>destabilising the Earth system</w:t>
      </w:r>
      <w:r w:rsidRPr="000646F4">
        <w:rPr>
          <w:sz w:val="16"/>
        </w:rPr>
        <w:t xml:space="preserve">, </w:t>
      </w:r>
      <w:r w:rsidRPr="000646F4">
        <w:rPr>
          <w:rStyle w:val="StyleUnderline"/>
        </w:rPr>
        <w:t xml:space="preserve">the </w:t>
      </w:r>
      <w:r w:rsidRPr="000646F4">
        <w:rPr>
          <w:rStyle w:val="Emphasis"/>
          <w:iCs w:val="0"/>
        </w:rPr>
        <w:t>global commons</w:t>
      </w:r>
      <w:r w:rsidRPr="000646F4">
        <w:rPr>
          <w:rStyle w:val="StyleUnderline"/>
        </w:rPr>
        <w:t xml:space="preserve"> need to be </w:t>
      </w:r>
      <w:r w:rsidRPr="000646F4">
        <w:rPr>
          <w:rStyle w:val="Emphasis"/>
          <w:iCs w:val="0"/>
        </w:rPr>
        <w:t>expanded</w:t>
      </w:r>
      <w:r w:rsidRPr="000646F4">
        <w:rPr>
          <w:sz w:val="16"/>
        </w:rPr>
        <w:t xml:space="preserve"> from including only global externalities (high seas, atmosphere, polar ice sheets) </w:t>
      </w:r>
      <w:r w:rsidRPr="000646F4">
        <w:rPr>
          <w:rStyle w:val="StyleUnderline"/>
        </w:rPr>
        <w:t>to also include</w:t>
      </w:r>
      <w:r w:rsidRPr="000646F4">
        <w:rPr>
          <w:sz w:val="16"/>
        </w:rPr>
        <w:t xml:space="preserve"> all major biomes and element cycles, which together contribute to regulate the state of the Earth system20. This puts the onus on </w:t>
      </w:r>
      <w:r w:rsidRPr="000646F4">
        <w:rPr>
          <w:rStyle w:val="Emphasis"/>
          <w:iCs w:val="0"/>
        </w:rPr>
        <w:t>food</w:t>
      </w:r>
      <w:r w:rsidRPr="000646F4">
        <w:rPr>
          <w:sz w:val="16"/>
        </w:rPr>
        <w:t xml:space="preserve">, and requires an urgent shift in mindset to </w:t>
      </w:r>
      <w:r w:rsidRPr="000646F4">
        <w:rPr>
          <w:rStyle w:val="StyleUnderline"/>
        </w:rPr>
        <w:t>recognize agricultural ecosystems as</w:t>
      </w:r>
      <w:r w:rsidRPr="000646F4">
        <w:rPr>
          <w:sz w:val="16"/>
        </w:rPr>
        <w:t xml:space="preserve"> possibly </w:t>
      </w:r>
      <w:r w:rsidRPr="000646F4">
        <w:rPr>
          <w:rStyle w:val="StyleUnderline"/>
        </w:rPr>
        <w:t xml:space="preserve">the Earth’s </w:t>
      </w:r>
      <w:r w:rsidRPr="000646F4">
        <w:rPr>
          <w:rStyle w:val="Emphasis"/>
          <w:iCs w:val="0"/>
        </w:rPr>
        <w:t>largest biome</w:t>
      </w:r>
      <w:r w:rsidRPr="000646F4">
        <w:rPr>
          <w:sz w:val="16"/>
        </w:rPr>
        <w:t xml:space="preserve"> — and the biome </w:t>
      </w:r>
      <w:r w:rsidRPr="000646F4">
        <w:rPr>
          <w:rStyle w:val="StyleUnderline"/>
        </w:rPr>
        <w:t xml:space="preserve">with the </w:t>
      </w:r>
      <w:r w:rsidRPr="000646F4">
        <w:rPr>
          <w:rStyle w:val="Emphasis"/>
          <w:iCs w:val="0"/>
        </w:rPr>
        <w:t>largest impact</w:t>
      </w:r>
      <w:r w:rsidRPr="000646F4">
        <w:rPr>
          <w:rStyle w:val="StyleUnderline"/>
        </w:rPr>
        <w:t xml:space="preserve"> on the planet’s elemental cycles: </w:t>
      </w:r>
      <w:r w:rsidRPr="000646F4">
        <w:rPr>
          <w:rStyle w:val="Emphasis"/>
          <w:iCs w:val="0"/>
        </w:rPr>
        <w:t>nitrogen</w:t>
      </w:r>
      <w:r w:rsidRPr="000646F4">
        <w:rPr>
          <w:rStyle w:val="StyleUnderline"/>
        </w:rPr>
        <w:t xml:space="preserve">, </w:t>
      </w:r>
      <w:r w:rsidRPr="000646F4">
        <w:rPr>
          <w:rStyle w:val="Emphasis"/>
          <w:iCs w:val="0"/>
        </w:rPr>
        <w:t>phosphorus</w:t>
      </w:r>
      <w:r w:rsidRPr="000646F4">
        <w:rPr>
          <w:rStyle w:val="StyleUnderline"/>
        </w:rPr>
        <w:t xml:space="preserve">, </w:t>
      </w:r>
      <w:r w:rsidRPr="000646F4">
        <w:rPr>
          <w:rStyle w:val="Emphasis"/>
          <w:iCs w:val="0"/>
        </w:rPr>
        <w:t>water</w:t>
      </w:r>
      <w:r w:rsidRPr="000646F4">
        <w:rPr>
          <w:rStyle w:val="StyleUnderline"/>
        </w:rPr>
        <w:t xml:space="preserve"> and </w:t>
      </w:r>
      <w:r w:rsidRPr="000646F4">
        <w:rPr>
          <w:rStyle w:val="Emphasis"/>
          <w:iCs w:val="0"/>
        </w:rPr>
        <w:t>carbon</w:t>
      </w:r>
      <w:r w:rsidRPr="000646F4">
        <w:rPr>
          <w:sz w:val="16"/>
        </w:rPr>
        <w:t xml:space="preserve">. </w:t>
      </w:r>
    </w:p>
    <w:p w14:paraId="290C671E" w14:textId="77777777" w:rsidR="00410A90" w:rsidRPr="000646F4" w:rsidRDefault="00410A90" w:rsidP="00410A90">
      <w:pPr>
        <w:rPr>
          <w:sz w:val="16"/>
        </w:rPr>
      </w:pPr>
      <w:r w:rsidRPr="000646F4">
        <w:rPr>
          <w:sz w:val="16"/>
        </w:rPr>
        <w:t xml:space="preserve">A second major shift is to look beyond carbon and climate. Building resilient food systems requires a systems-approach integrating carbon, nitrogen, phosphorus, water, soils, biodiversity and biome stability; and taking a truly inter-disciplinary planetary health </w:t>
      </w:r>
      <w:r w:rsidRPr="000646F4">
        <w:rPr>
          <w:sz w:val="16"/>
        </w:rPr>
        <w:lastRenderedPageBreak/>
        <w:t xml:space="preserve">approach by addressing food cultures, nutritional security and geopolitical stability, as well as the role of governance, trade and equity. In light of the significant lag time to drive global progress on climate mitigation, we cannot afford to have succeeded in tackling climate before moving on to other planetary boundaries. Approaches must be developed and tested at a scale that operationalises a global commons framework for the stewardship of all food-related planetary boundaries. </w:t>
      </w:r>
      <w:r w:rsidRPr="000646F4">
        <w:rPr>
          <w:rStyle w:val="StyleUnderline"/>
          <w:highlight w:val="cyan"/>
        </w:rPr>
        <w:t>The social costs of our current</w:t>
      </w:r>
      <w:r w:rsidRPr="000646F4">
        <w:rPr>
          <w:rStyle w:val="StyleUnderline"/>
        </w:rPr>
        <w:t xml:space="preserve"> global </w:t>
      </w:r>
      <w:r w:rsidRPr="000646F4">
        <w:rPr>
          <w:rStyle w:val="StyleUnderline"/>
          <w:highlight w:val="cyan"/>
        </w:rPr>
        <w:t xml:space="preserve">food system are </w:t>
      </w:r>
      <w:r w:rsidRPr="000646F4">
        <w:rPr>
          <w:rStyle w:val="Emphasis"/>
          <w:iCs w:val="0"/>
          <w:highlight w:val="cyan"/>
        </w:rPr>
        <w:t>unprecedented</w:t>
      </w:r>
      <w:r w:rsidRPr="000646F4">
        <w:rPr>
          <w:sz w:val="16"/>
        </w:rPr>
        <w:t xml:space="preserve"> in both inter-temporal and inter-regional scales15, providing crucial information for effective governance of the commons. Advanced methods of cost-benefit analysis and the application of the precautionary principle will allow the social costs of exceeding planetary boundaries for food to be used in the transition process of crafting and justifying government rules and interventions, such as agricultural subsidies and trade agreements, providing a new paradigm for navigating our ‘Common Food Future’. </w:t>
      </w:r>
    </w:p>
    <w:p w14:paraId="5BDCB1C1" w14:textId="77777777" w:rsidR="00410A90" w:rsidRPr="000646F4" w:rsidRDefault="00410A90" w:rsidP="00410A90">
      <w:pPr>
        <w:rPr>
          <w:sz w:val="16"/>
        </w:rPr>
      </w:pPr>
      <w:r w:rsidRPr="000646F4">
        <w:rPr>
          <w:sz w:val="16"/>
        </w:rPr>
        <w:t xml:space="preserve">Gone are the days when it was enough to ‘think global and act local’. </w:t>
      </w:r>
      <w:r w:rsidRPr="000646F4">
        <w:rPr>
          <w:rStyle w:val="StyleUnderline"/>
        </w:rPr>
        <w:t xml:space="preserve">All </w:t>
      </w:r>
      <w:r w:rsidRPr="000646F4">
        <w:rPr>
          <w:rStyle w:val="StyleUnderline"/>
          <w:highlight w:val="cyan"/>
        </w:rPr>
        <w:t xml:space="preserve">our actions </w:t>
      </w:r>
      <w:r w:rsidRPr="000646F4">
        <w:rPr>
          <w:rStyle w:val="Emphasis"/>
          <w:iCs w:val="0"/>
          <w:highlight w:val="cyan"/>
        </w:rPr>
        <w:t>aggregate</w:t>
      </w:r>
      <w:r w:rsidRPr="000646F4">
        <w:rPr>
          <w:rStyle w:val="StyleUnderline"/>
          <w:highlight w:val="cyan"/>
        </w:rPr>
        <w:t xml:space="preserve"> and are </w:t>
      </w:r>
      <w:r w:rsidRPr="000646F4">
        <w:rPr>
          <w:rStyle w:val="Emphasis"/>
          <w:iCs w:val="0"/>
          <w:highlight w:val="cyan"/>
        </w:rPr>
        <w:t>interconnected</w:t>
      </w:r>
      <w:r w:rsidRPr="000646F4">
        <w:rPr>
          <w:rStyle w:val="StyleUnderline"/>
        </w:rPr>
        <w:t xml:space="preserve"> with the global commons and the Earth system. The global food system</w:t>
      </w:r>
      <w:r w:rsidRPr="000646F4">
        <w:rPr>
          <w:sz w:val="16"/>
        </w:rPr>
        <w:t xml:space="preserve"> transformation to a future where healthy, culturally appropriate and adequate diets are available for all, from food systems that operate within planetary boundaries, </w:t>
      </w:r>
      <w:r w:rsidRPr="000646F4">
        <w:rPr>
          <w:rStyle w:val="StyleUnderline"/>
        </w:rPr>
        <w:t xml:space="preserve">is one of the </w:t>
      </w:r>
      <w:r w:rsidRPr="000646F4">
        <w:rPr>
          <w:rStyle w:val="Emphasis"/>
          <w:iCs w:val="0"/>
        </w:rPr>
        <w:t>grand transformation challenges</w:t>
      </w:r>
      <w:r w:rsidRPr="000646F4">
        <w:rPr>
          <w:rStyle w:val="StyleUnderline"/>
        </w:rPr>
        <w:t xml:space="preserve"> for humanity over the coming decades. </w:t>
      </w:r>
      <w:r w:rsidRPr="000646F4">
        <w:rPr>
          <w:rStyle w:val="StyleUnderline"/>
          <w:highlight w:val="cyan"/>
        </w:rPr>
        <w:t>We must act</w:t>
      </w:r>
      <w:r w:rsidRPr="000646F4">
        <w:rPr>
          <w:sz w:val="16"/>
        </w:rPr>
        <w:t xml:space="preserve"> across scales and along the entire food value chain </w:t>
      </w:r>
      <w:r w:rsidRPr="000646F4">
        <w:rPr>
          <w:rStyle w:val="StyleUnderline"/>
          <w:highlight w:val="cyan"/>
        </w:rPr>
        <w:t>to enable a</w:t>
      </w:r>
      <w:r w:rsidRPr="000646F4">
        <w:rPr>
          <w:sz w:val="16"/>
        </w:rPr>
        <w:t xml:space="preserve"> prosperous and equitable </w:t>
      </w:r>
      <w:r w:rsidRPr="000646F4">
        <w:rPr>
          <w:rStyle w:val="Emphasis"/>
          <w:iCs w:val="0"/>
          <w:highlight w:val="cyan"/>
        </w:rPr>
        <w:t>future for humanity</w:t>
      </w:r>
      <w:r w:rsidRPr="000646F4">
        <w:rPr>
          <w:rStyle w:val="StyleUnderline"/>
        </w:rPr>
        <w:t xml:space="preserve"> on Earth</w:t>
      </w:r>
      <w:r w:rsidRPr="000646F4">
        <w:rPr>
          <w:sz w:val="16"/>
        </w:rPr>
        <w:t>.</w:t>
      </w:r>
    </w:p>
    <w:p w14:paraId="3C9C1A5F" w14:textId="77777777" w:rsidR="00410A90" w:rsidRPr="000646F4" w:rsidRDefault="00410A90" w:rsidP="00410A90"/>
    <w:p w14:paraId="4BAC7F82" w14:textId="77777777" w:rsidR="00410A90" w:rsidRPr="000646F4" w:rsidRDefault="00410A90" w:rsidP="00410A90"/>
    <w:p w14:paraId="33A485A1" w14:textId="77777777" w:rsidR="00410A90" w:rsidRPr="000646F4" w:rsidRDefault="00410A90" w:rsidP="00410A90"/>
    <w:p w14:paraId="49A73E70" w14:textId="77777777" w:rsidR="00410A90" w:rsidRPr="000646F4" w:rsidRDefault="00410A90" w:rsidP="00410A90">
      <w:pPr>
        <w:rPr>
          <w:sz w:val="16"/>
        </w:rPr>
      </w:pPr>
    </w:p>
    <w:p w14:paraId="08B4802E" w14:textId="2327C3FF" w:rsidR="00FD0C1F" w:rsidRPr="000646F4" w:rsidRDefault="00F64C8D" w:rsidP="00F64C8D">
      <w:pPr>
        <w:pStyle w:val="Heading2"/>
      </w:pPr>
      <w:r w:rsidRPr="000646F4">
        <w:lastRenderedPageBreak/>
        <w:t xml:space="preserve">1AC – </w:t>
      </w:r>
      <w:r w:rsidR="00FD0C1F" w:rsidRPr="000646F4">
        <w:t xml:space="preserve">Solvency </w:t>
      </w:r>
    </w:p>
    <w:p w14:paraId="4796E334" w14:textId="64820991" w:rsidR="00F64C8D" w:rsidRPr="000646F4" w:rsidRDefault="00F64C8D" w:rsidP="00F64C8D">
      <w:pPr>
        <w:pStyle w:val="Analytics"/>
        <w:rPr>
          <w:iCs w:val="0"/>
        </w:rPr>
      </w:pPr>
      <w:r w:rsidRPr="000646F4">
        <w:rPr>
          <w:iCs w:val="0"/>
        </w:rPr>
        <w:t xml:space="preserve">Finally, </w:t>
      </w:r>
      <w:r w:rsidRPr="000646F4">
        <w:rPr>
          <w:iCs w:val="0"/>
          <w:u w:val="single"/>
        </w:rPr>
        <w:t>Solvency</w:t>
      </w:r>
      <w:r w:rsidRPr="000646F4">
        <w:rPr>
          <w:iCs w:val="0"/>
        </w:rPr>
        <w:t xml:space="preserve">: </w:t>
      </w:r>
    </w:p>
    <w:p w14:paraId="6BB5F3BD" w14:textId="77777777" w:rsidR="00F64C8D" w:rsidRPr="000646F4" w:rsidRDefault="00F64C8D" w:rsidP="00F64C8D"/>
    <w:p w14:paraId="3590CBC6" w14:textId="77777777" w:rsidR="000C704E" w:rsidRPr="000646F4" w:rsidRDefault="000C704E" w:rsidP="00F0510D">
      <w:pPr>
        <w:pStyle w:val="Analytics"/>
      </w:pPr>
      <w:r w:rsidRPr="000646F4">
        <w:t xml:space="preserve">The United States federal government should substantially increase prohibitions on anticompetitive business practices by the private sector by at least expanding the extraterritorial scope of its core antitrust laws in accordance with a comity balancing test. </w:t>
      </w:r>
    </w:p>
    <w:p w14:paraId="2FF22D62" w14:textId="77777777" w:rsidR="000C704E" w:rsidRPr="000646F4" w:rsidRDefault="000C704E" w:rsidP="000C704E"/>
    <w:p w14:paraId="10E2E8D9" w14:textId="0EE630FE" w:rsidR="00B305A8" w:rsidRPr="000646F4" w:rsidRDefault="00B305A8" w:rsidP="00B305A8">
      <w:pPr>
        <w:pStyle w:val="Heading4"/>
        <w:rPr>
          <w:rFonts w:cs="Arial"/>
        </w:rPr>
      </w:pPr>
      <w:r w:rsidRPr="000646F4">
        <w:rPr>
          <w:rFonts w:cs="Arial"/>
        </w:rPr>
        <w:t xml:space="preserve">Plan develops </w:t>
      </w:r>
      <w:r w:rsidRPr="000646F4">
        <w:rPr>
          <w:rFonts w:cs="Arial"/>
          <w:u w:val="single"/>
        </w:rPr>
        <w:t>foreign antitrust regimes</w:t>
      </w:r>
      <w:r w:rsidRPr="000646F4">
        <w:rPr>
          <w:rFonts w:cs="Arial"/>
        </w:rPr>
        <w:t xml:space="preserve">. </w:t>
      </w:r>
    </w:p>
    <w:p w14:paraId="4A46F228" w14:textId="77777777" w:rsidR="00FD0C1F" w:rsidRPr="000646F4" w:rsidRDefault="00FD0C1F" w:rsidP="00FD0C1F">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1" w:history="1">
        <w:r w:rsidRPr="000646F4">
          <w:rPr>
            <w:rStyle w:val="Hyperlink"/>
          </w:rPr>
          <w:t>https://ir.lawnet.fordham.edu/cgi/viewcontent.cgi?article=2690&amp;context=ilj</w:t>
        </w:r>
      </w:hyperlink>
      <w:r w:rsidRPr="000646F4">
        <w:rPr>
          <w:rStyle w:val="Hyperlink"/>
        </w:rPr>
        <w:t>;</w:t>
      </w:r>
      <w:r w:rsidRPr="000646F4">
        <w:t xml:space="preserve"> KS] </w:t>
      </w:r>
    </w:p>
    <w:p w14:paraId="1EC4D15C" w14:textId="77777777" w:rsidR="00FD0C1F" w:rsidRPr="000646F4" w:rsidRDefault="00FD0C1F" w:rsidP="00FD0C1F">
      <w:pPr>
        <w:rPr>
          <w:sz w:val="16"/>
        </w:rPr>
      </w:pPr>
      <w:r w:rsidRPr="000646F4">
        <w:rPr>
          <w:rStyle w:val="StyleUnderline"/>
        </w:rPr>
        <w:t>In response to international criticism</w:t>
      </w:r>
      <w:r w:rsidRPr="000646F4">
        <w:rPr>
          <w:sz w:val="16"/>
        </w:rPr>
        <w:t xml:space="preserve"> of the statute’s unbridled transnational application, </w:t>
      </w:r>
      <w:r w:rsidRPr="000646F4">
        <w:rPr>
          <w:rStyle w:val="StyleUnderline"/>
        </w:rPr>
        <w:t>the United States has curtailed the Sherman Act’s reach both judicially and legislatively.</w:t>
      </w:r>
      <w:r w:rsidRPr="000646F4">
        <w:rPr>
          <w:sz w:val="16"/>
        </w:rPr>
        <w:t xml:space="preserve">20 Judicially, courts looked to international comity, the practice of taking into account the interests of other nations.21 </w:t>
      </w:r>
      <w:r w:rsidRPr="000646F4">
        <w:rPr>
          <w:rStyle w:val="StyleUnderline"/>
        </w:rPr>
        <w:t>The Ninth Circuit was the first court to invoke international comity in Timberlane Lumber Co. v. Bank of America</w:t>
      </w:r>
      <w:r w:rsidRPr="000646F4">
        <w:rPr>
          <w:sz w:val="16"/>
        </w:rPr>
        <w:t xml:space="preserve">, N.T. &amp; S.A., </w:t>
      </w:r>
      <w:r w:rsidRPr="000646F4">
        <w:rPr>
          <w:rStyle w:val="StyleUnderline"/>
        </w:rPr>
        <w:t>which used an interest-balancing test to determine whether exercising jurisdiction was proper.</w:t>
      </w:r>
      <w:r w:rsidRPr="000646F4">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0646F4">
        <w:rPr>
          <w:rStyle w:val="StyleUnderline"/>
          <w:highlight w:val="cyan"/>
        </w:rPr>
        <w:t>Powerful arg</w:t>
      </w:r>
      <w:r w:rsidRPr="000646F4">
        <w:rPr>
          <w:rStyle w:val="StyleUnderline"/>
        </w:rPr>
        <w:t>ument</w:t>
      </w:r>
      <w:r w:rsidRPr="000646F4">
        <w:rPr>
          <w:rStyle w:val="StyleUnderline"/>
          <w:highlight w:val="cyan"/>
        </w:rPr>
        <w:t xml:space="preserve">s can be </w:t>
      </w:r>
      <w:r w:rsidRPr="000646F4">
        <w:rPr>
          <w:rStyle w:val="Emphasis"/>
          <w:iCs w:val="0"/>
          <w:highlight w:val="cyan"/>
        </w:rPr>
        <w:t>advanced</w:t>
      </w:r>
      <w:r w:rsidRPr="000646F4">
        <w:rPr>
          <w:rStyle w:val="StyleUnderline"/>
        </w:rPr>
        <w:t xml:space="preserve"> in the American interest </w:t>
      </w:r>
      <w:r w:rsidRPr="000646F4">
        <w:rPr>
          <w:rStyle w:val="StyleUnderline"/>
          <w:highlight w:val="cyan"/>
        </w:rPr>
        <w:t xml:space="preserve">for </w:t>
      </w:r>
      <w:r w:rsidRPr="000646F4">
        <w:rPr>
          <w:rStyle w:val="Emphasis"/>
          <w:iCs w:val="0"/>
          <w:highlight w:val="cyan"/>
        </w:rPr>
        <w:t>applying</w:t>
      </w:r>
      <w:r w:rsidRPr="000646F4">
        <w:rPr>
          <w:rStyle w:val="StyleUnderline"/>
        </w:rPr>
        <w:t xml:space="preserve"> US antitrust </w:t>
      </w:r>
      <w:r w:rsidRPr="000646F4">
        <w:rPr>
          <w:rStyle w:val="StyleUnderline"/>
          <w:highlight w:val="cyan"/>
        </w:rPr>
        <w:t xml:space="preserve">laws </w:t>
      </w:r>
      <w:r w:rsidRPr="000646F4">
        <w:rPr>
          <w:rStyle w:val="Emphasis"/>
          <w:iCs w:val="0"/>
          <w:highlight w:val="cyan"/>
        </w:rPr>
        <w:t>beyond US borders</w:t>
      </w:r>
      <w:r w:rsidRPr="000646F4">
        <w:rPr>
          <w:rStyle w:val="StyleUnderline"/>
          <w:highlight w:val="cyan"/>
        </w:rPr>
        <w:t>, including</w:t>
      </w:r>
      <w:r w:rsidRPr="000646F4">
        <w:rPr>
          <w:rStyle w:val="StyleUnderline"/>
        </w:rPr>
        <w:t xml:space="preserve"> </w:t>
      </w:r>
      <w:r w:rsidRPr="000646F4">
        <w:rPr>
          <w:rStyle w:val="Emphasis"/>
          <w:iCs w:val="0"/>
        </w:rPr>
        <w:t xml:space="preserve">adequately </w:t>
      </w:r>
      <w:r w:rsidRPr="000646F4">
        <w:rPr>
          <w:rStyle w:val="Emphasis"/>
          <w:iCs w:val="0"/>
          <w:highlight w:val="cyan"/>
        </w:rPr>
        <w:t>protecting</w:t>
      </w:r>
      <w:r w:rsidRPr="000646F4">
        <w:rPr>
          <w:rStyle w:val="Emphasis"/>
          <w:iCs w:val="0"/>
        </w:rPr>
        <w:t xml:space="preserve"> American </w:t>
      </w:r>
      <w:r w:rsidRPr="000646F4">
        <w:rPr>
          <w:rStyle w:val="Emphasis"/>
          <w:iCs w:val="0"/>
          <w:highlight w:val="cyan"/>
        </w:rPr>
        <w:t>competition</w:t>
      </w:r>
      <w:r w:rsidRPr="000646F4">
        <w:rPr>
          <w:rStyle w:val="StyleUnderline"/>
        </w:rPr>
        <w:t xml:space="preserve"> and </w:t>
      </w:r>
      <w:r w:rsidRPr="000646F4">
        <w:rPr>
          <w:rStyle w:val="Emphasis"/>
          <w:iCs w:val="0"/>
        </w:rPr>
        <w:t>consumers</w:t>
      </w:r>
      <w:r w:rsidRPr="000646F4">
        <w:rPr>
          <w:rStyle w:val="StyleUnderline"/>
        </w:rPr>
        <w:t xml:space="preserve">, </w:t>
      </w:r>
      <w:r w:rsidRPr="000646F4">
        <w:rPr>
          <w:rStyle w:val="Emphasis"/>
          <w:iCs w:val="0"/>
        </w:rPr>
        <w:t>deterring</w:t>
      </w:r>
      <w:r w:rsidRPr="000646F4">
        <w:rPr>
          <w:rStyle w:val="StyleUnderline"/>
        </w:rPr>
        <w:t xml:space="preserve"> inimical foreign </w:t>
      </w:r>
      <w:r w:rsidRPr="000646F4">
        <w:rPr>
          <w:rStyle w:val="Emphasis"/>
          <w:iCs w:val="0"/>
        </w:rPr>
        <w:t>anticompetitive behavior</w:t>
      </w:r>
      <w:r w:rsidRPr="000646F4">
        <w:rPr>
          <w:rStyle w:val="StyleUnderline"/>
        </w:rPr>
        <w:t xml:space="preserve"> affecting the United States,</w:t>
      </w:r>
      <w:r w:rsidRPr="000646F4">
        <w:rPr>
          <w:sz w:val="16"/>
        </w:rPr>
        <w:t xml:space="preserve"> especially in an increasingly globalized economy, </w:t>
      </w:r>
      <w:r w:rsidRPr="000646F4">
        <w:rPr>
          <w:rStyle w:val="StyleUnderline"/>
          <w:highlight w:val="cyan"/>
        </w:rPr>
        <w:t xml:space="preserve">and </w:t>
      </w:r>
      <w:r w:rsidRPr="000646F4">
        <w:rPr>
          <w:rStyle w:val="Emphasis"/>
          <w:iCs w:val="0"/>
          <w:highlight w:val="cyan"/>
        </w:rPr>
        <w:t>providing remedial measures</w:t>
      </w:r>
      <w:r w:rsidRPr="000646F4">
        <w:rPr>
          <w:rStyle w:val="StyleUnderline"/>
        </w:rPr>
        <w:t xml:space="preserve"> to US victims </w:t>
      </w:r>
      <w:r w:rsidRPr="000646F4">
        <w:rPr>
          <w:sz w:val="16"/>
        </w:rPr>
        <w:t xml:space="preserve">of such conduct.24 </w:t>
      </w:r>
      <w:r w:rsidRPr="000646F4">
        <w:rPr>
          <w:rStyle w:val="StyleUnderline"/>
        </w:rPr>
        <w:t xml:space="preserve">However, </w:t>
      </w:r>
      <w:r w:rsidRPr="000646F4">
        <w:rPr>
          <w:rStyle w:val="StyleUnderline"/>
          <w:highlight w:val="cyan"/>
        </w:rPr>
        <w:t>these interests</w:t>
      </w:r>
      <w:r w:rsidRPr="000646F4">
        <w:rPr>
          <w:sz w:val="16"/>
        </w:rPr>
        <w:t xml:space="preserve"> in providing protection and redress </w:t>
      </w:r>
      <w:r w:rsidRPr="000646F4">
        <w:rPr>
          <w:rStyle w:val="StyleUnderline"/>
          <w:highlight w:val="cyan"/>
        </w:rPr>
        <w:t>are</w:t>
      </w:r>
      <w:r w:rsidRPr="000646F4">
        <w:rPr>
          <w:sz w:val="16"/>
          <w:highlight w:val="cyan"/>
        </w:rPr>
        <w:t xml:space="preserve"> </w:t>
      </w:r>
      <w:r w:rsidRPr="000646F4">
        <w:rPr>
          <w:rStyle w:val="Emphasis"/>
          <w:iCs w:val="0"/>
          <w:highlight w:val="cyan"/>
        </w:rPr>
        <w:t>counterbalanced</w:t>
      </w:r>
      <w:r w:rsidRPr="000646F4">
        <w:rPr>
          <w:rStyle w:val="StyleUnderline"/>
          <w:highlight w:val="cyan"/>
        </w:rPr>
        <w:t xml:space="preserve"> by</w:t>
      </w:r>
      <w:r w:rsidRPr="000646F4">
        <w:rPr>
          <w:rStyle w:val="StyleUnderline"/>
        </w:rPr>
        <w:t xml:space="preserve"> </w:t>
      </w:r>
      <w:r w:rsidRPr="000646F4">
        <w:rPr>
          <w:rStyle w:val="Emphasis"/>
          <w:iCs w:val="0"/>
        </w:rPr>
        <w:t>equally important rationales</w:t>
      </w:r>
      <w:r w:rsidRPr="000646F4">
        <w:rPr>
          <w:sz w:val="16"/>
        </w:rPr>
        <w:t xml:space="preserve"> for limiting the extraterritorial span of US antitrust law, </w:t>
      </w:r>
      <w:r w:rsidRPr="000646F4">
        <w:rPr>
          <w:rStyle w:val="StyleUnderline"/>
        </w:rPr>
        <w:t xml:space="preserve">such as </w:t>
      </w:r>
      <w:r w:rsidRPr="000646F4">
        <w:rPr>
          <w:rStyle w:val="Emphasis"/>
          <w:iCs w:val="0"/>
          <w:highlight w:val="cyan"/>
        </w:rPr>
        <w:t>costly overregulation</w:t>
      </w:r>
      <w:r w:rsidRPr="000646F4">
        <w:rPr>
          <w:rStyle w:val="StyleUnderline"/>
          <w:highlight w:val="cyan"/>
        </w:rPr>
        <w:t>, avoiding</w:t>
      </w:r>
      <w:r w:rsidRPr="000646F4">
        <w:rPr>
          <w:rStyle w:val="StyleUnderline"/>
        </w:rPr>
        <w:t xml:space="preserve"> international </w:t>
      </w:r>
      <w:r w:rsidRPr="000646F4">
        <w:rPr>
          <w:rStyle w:val="Emphasis"/>
          <w:iCs w:val="0"/>
          <w:highlight w:val="cyan"/>
        </w:rPr>
        <w:t>disputes</w:t>
      </w:r>
      <w:r w:rsidRPr="000646F4">
        <w:rPr>
          <w:rStyle w:val="StyleUnderline"/>
          <w:highlight w:val="cyan"/>
        </w:rPr>
        <w:t xml:space="preserve">, </w:t>
      </w:r>
      <w:r w:rsidRPr="000646F4">
        <w:rPr>
          <w:rStyle w:val="Emphasis"/>
          <w:iCs w:val="0"/>
          <w:highlight w:val="cyan"/>
        </w:rPr>
        <w:t>allowing nascent</w:t>
      </w:r>
      <w:r w:rsidRPr="000646F4">
        <w:rPr>
          <w:rStyle w:val="Emphasis"/>
          <w:iCs w:val="0"/>
        </w:rPr>
        <w:t xml:space="preserve"> worldwide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sz w:val="16"/>
        </w:rPr>
        <w:t xml:space="preserve"> to beget increased antitrust </w:t>
      </w:r>
      <w:r w:rsidRPr="000646F4">
        <w:rPr>
          <w:rStyle w:val="StyleUnderline"/>
        </w:rPr>
        <w:t xml:space="preserve">enforcement, </w:t>
      </w:r>
      <w:r w:rsidRPr="000646F4">
        <w:rPr>
          <w:rStyle w:val="StyleUnderline"/>
          <w:highlight w:val="cyan"/>
        </w:rPr>
        <w:t xml:space="preserve">and avoiding </w:t>
      </w:r>
      <w:r w:rsidRPr="000646F4">
        <w:rPr>
          <w:rStyle w:val="Emphasis"/>
          <w:iCs w:val="0"/>
          <w:highlight w:val="cyan"/>
        </w:rPr>
        <w:t>harmful interference</w:t>
      </w:r>
      <w:r w:rsidRPr="000646F4">
        <w:t xml:space="preserve"> </w:t>
      </w:r>
      <w:r w:rsidRPr="000646F4">
        <w:rPr>
          <w:rStyle w:val="StyleUnderline"/>
        </w:rPr>
        <w:t>with antitrust regulators’ amnesty programs</w:t>
      </w:r>
      <w:r w:rsidRPr="000646F4">
        <w:t>.</w:t>
      </w:r>
      <w:r w:rsidRPr="000646F4">
        <w:rPr>
          <w:sz w:val="16"/>
        </w:rPr>
        <w:t xml:space="preserve">25  </w:t>
      </w:r>
    </w:p>
    <w:p w14:paraId="7FA06E51" w14:textId="77777777" w:rsidR="00FD0C1F" w:rsidRPr="000646F4" w:rsidRDefault="00FD0C1F" w:rsidP="00FD0C1F">
      <w:pPr>
        <w:rPr>
          <w:sz w:val="16"/>
        </w:rPr>
      </w:pPr>
      <w:r w:rsidRPr="000646F4">
        <w:rPr>
          <w:rStyle w:val="StyleUnderline"/>
        </w:rPr>
        <w:t>The aforementioned responses</w:t>
      </w:r>
      <w:r w:rsidRPr="000646F4">
        <w:rPr>
          <w:sz w:val="16"/>
        </w:rPr>
        <w:t xml:space="preserve"> to these competing concerns </w:t>
      </w:r>
      <w:r w:rsidRPr="000646F4">
        <w:rPr>
          <w:rStyle w:val="StyleUnderline"/>
        </w:rPr>
        <w:t xml:space="preserve">have been </w:t>
      </w:r>
      <w:r w:rsidRPr="000646F4">
        <w:rPr>
          <w:rStyle w:val="Emphasis"/>
          <w:iCs w:val="0"/>
        </w:rPr>
        <w:t>ambiguous</w:t>
      </w:r>
      <w:r w:rsidRPr="000646F4">
        <w:rPr>
          <w:rStyle w:val="StyleUnderline"/>
        </w:rPr>
        <w:t xml:space="preserve">, </w:t>
      </w:r>
      <w:r w:rsidRPr="000646F4">
        <w:rPr>
          <w:rStyle w:val="Emphasis"/>
          <w:iCs w:val="0"/>
        </w:rPr>
        <w:t>inconsistent</w:t>
      </w:r>
      <w:r w:rsidRPr="000646F4">
        <w:rPr>
          <w:rStyle w:val="StyleUnderline"/>
        </w:rPr>
        <w:t xml:space="preserve">, and </w:t>
      </w:r>
      <w:r w:rsidRPr="000646F4">
        <w:rPr>
          <w:rStyle w:val="Emphasis"/>
          <w:iCs w:val="0"/>
        </w:rPr>
        <w:t>over-inclusive</w:t>
      </w:r>
      <w:r w:rsidRPr="000646F4">
        <w:rPr>
          <w:rStyle w:val="StyleUnderline"/>
        </w:rPr>
        <w:t xml:space="preserve"> or </w:t>
      </w:r>
      <w:r w:rsidRPr="000646F4">
        <w:rPr>
          <w:rStyle w:val="Emphasis"/>
          <w:iCs w:val="0"/>
        </w:rPr>
        <w:t>under-inclusive</w:t>
      </w:r>
      <w:r w:rsidRPr="000646F4">
        <w:rPr>
          <w:sz w:val="16"/>
        </w:rPr>
        <w:t xml:space="preserve">.26 In particular, </w:t>
      </w:r>
      <w:r w:rsidRPr="000646F4">
        <w:rPr>
          <w:rStyle w:val="StyleUnderline"/>
        </w:rPr>
        <w:t xml:space="preserve">the </w:t>
      </w:r>
      <w:r w:rsidRPr="000646F4">
        <w:rPr>
          <w:rStyle w:val="Emphasis"/>
          <w:iCs w:val="0"/>
        </w:rPr>
        <w:t xml:space="preserve">poorly worded </w:t>
      </w:r>
      <w:r w:rsidRPr="000646F4">
        <w:rPr>
          <w:rStyle w:val="Emphasis"/>
          <w:iCs w:val="0"/>
          <w:highlight w:val="cyan"/>
        </w:rPr>
        <w:t>FTAIA</w:t>
      </w:r>
      <w:r w:rsidRPr="000646F4">
        <w:rPr>
          <w:rStyle w:val="StyleUnderline"/>
          <w:highlight w:val="cyan"/>
        </w:rPr>
        <w:t xml:space="preserve"> has created</w:t>
      </w:r>
      <w:r w:rsidRPr="000646F4">
        <w:rPr>
          <w:rStyle w:val="StyleUnderline"/>
        </w:rPr>
        <w:t xml:space="preserve"> more </w:t>
      </w:r>
      <w:r w:rsidRPr="000646F4">
        <w:rPr>
          <w:rStyle w:val="StyleUnderline"/>
          <w:highlight w:val="cyan"/>
        </w:rPr>
        <w:t>problems</w:t>
      </w:r>
      <w:r w:rsidRPr="000646F4">
        <w:rPr>
          <w:sz w:val="16"/>
        </w:rPr>
        <w:t xml:space="preserve"> than it has solved, </w:t>
      </w:r>
      <w:r w:rsidRPr="000646F4">
        <w:rPr>
          <w:rStyle w:val="StyleUnderline"/>
          <w:highlight w:val="cyan"/>
        </w:rPr>
        <w:t xml:space="preserve">including </w:t>
      </w:r>
      <w:r w:rsidRPr="000646F4">
        <w:rPr>
          <w:rStyle w:val="Emphasis"/>
          <w:iCs w:val="0"/>
          <w:highlight w:val="cyan"/>
        </w:rPr>
        <w:t>inconsistent holdings</w:t>
      </w:r>
      <w:r w:rsidRPr="000646F4">
        <w:rPr>
          <w:rStyle w:val="StyleUnderline"/>
          <w:highlight w:val="cyan"/>
        </w:rPr>
        <w:t xml:space="preserve">, </w:t>
      </w:r>
      <w:r w:rsidRPr="000646F4">
        <w:rPr>
          <w:rStyle w:val="Emphasis"/>
          <w:iCs w:val="0"/>
          <w:highlight w:val="cyan"/>
        </w:rPr>
        <w:t>wrongly decided cases</w:t>
      </w:r>
      <w:r w:rsidRPr="000646F4">
        <w:rPr>
          <w:rStyle w:val="StyleUnderline"/>
          <w:highlight w:val="cyan"/>
        </w:rPr>
        <w:t xml:space="preserve">, and </w:t>
      </w:r>
      <w:r w:rsidRPr="000646F4">
        <w:rPr>
          <w:rStyle w:val="Emphasis"/>
          <w:iCs w:val="0"/>
          <w:highlight w:val="cyan"/>
        </w:rPr>
        <w:t>disagreements</w:t>
      </w:r>
      <w:r w:rsidRPr="000646F4">
        <w:rPr>
          <w:rStyle w:val="StyleUnderline"/>
        </w:rPr>
        <w:t xml:space="preserve"> </w:t>
      </w:r>
      <w:r w:rsidRPr="000646F4">
        <w:rPr>
          <w:rStyle w:val="StyleUnderline"/>
          <w:highlight w:val="cyan"/>
        </w:rPr>
        <w:t>among</w:t>
      </w:r>
      <w:r w:rsidRPr="000646F4">
        <w:rPr>
          <w:rStyle w:val="StyleUnderline"/>
        </w:rPr>
        <w:t xml:space="preserve"> the </w:t>
      </w:r>
      <w:r w:rsidRPr="000646F4">
        <w:rPr>
          <w:rStyle w:val="Emphasis"/>
          <w:iCs w:val="0"/>
        </w:rPr>
        <w:t>circuit courts</w:t>
      </w:r>
      <w:r w:rsidRPr="000646F4">
        <w:rPr>
          <w:rStyle w:val="StyleUnderline"/>
        </w:rPr>
        <w:t xml:space="preserve"> over </w:t>
      </w:r>
      <w:r w:rsidRPr="000646F4">
        <w:rPr>
          <w:rStyle w:val="Emphasis"/>
          <w:iCs w:val="0"/>
        </w:rPr>
        <w:t>interpreting</w:t>
      </w:r>
      <w:r w:rsidRPr="000646F4">
        <w:rPr>
          <w:rStyle w:val="StyleUnderline"/>
        </w:rPr>
        <w:t xml:space="preserve"> the </w:t>
      </w:r>
      <w:r w:rsidRPr="000646F4">
        <w:rPr>
          <w:rStyle w:val="Emphasis"/>
          <w:iCs w:val="0"/>
        </w:rPr>
        <w:t xml:space="preserve">statute’s </w:t>
      </w:r>
      <w:r w:rsidRPr="000646F4">
        <w:rPr>
          <w:rStyle w:val="Emphasis"/>
          <w:iCs w:val="0"/>
          <w:highlight w:val="cyan"/>
        </w:rPr>
        <w:t>language</w:t>
      </w:r>
      <w:r w:rsidRPr="000646F4">
        <w:t>.</w:t>
      </w:r>
      <w:r w:rsidRPr="000646F4">
        <w:rPr>
          <w:sz w:val="16"/>
        </w:rPr>
        <w:t xml:space="preserve">27 </w:t>
      </w:r>
      <w:r w:rsidRPr="000646F4">
        <w:rPr>
          <w:rStyle w:val="StyleUnderline"/>
        </w:rPr>
        <w:t>The most recent interpretational difficulty involves determining what constitutes a “direct” domestic effect under the FTAIA. Some courts</w:t>
      </w:r>
      <w:r w:rsidRPr="000646F4">
        <w:rPr>
          <w:sz w:val="16"/>
        </w:rPr>
        <w:t xml:space="preserve"> have </w:t>
      </w:r>
      <w:r w:rsidRPr="000646F4">
        <w:rPr>
          <w:rStyle w:val="StyleUnderline"/>
        </w:rPr>
        <w:t>held</w:t>
      </w:r>
      <w:r w:rsidRPr="000646F4">
        <w:rPr>
          <w:sz w:val="16"/>
        </w:rPr>
        <w:t xml:space="preserve"> that “direct” </w:t>
      </w:r>
      <w:r w:rsidRPr="000646F4">
        <w:rPr>
          <w:rStyle w:val="StyleUnderline"/>
        </w:rPr>
        <w:t>takes on a broader meaning, where conduct causing domestic effect need only be an “immediate consequence</w:t>
      </w:r>
      <w:r w:rsidRPr="000646F4">
        <w:rPr>
          <w:sz w:val="16"/>
        </w:rPr>
        <w:t xml:space="preserve">.”28 In comparison, other courts have narrowly interpreted the statute’s “direct” domestic effect requirement as calling for “a reasonably proximate causal nexus,” drawing from tort law to exclude an injury that is too remote from the injury’s cause.29 The most recent appellate decision </w:t>
      </w:r>
      <w:r w:rsidRPr="000646F4">
        <w:rPr>
          <w:sz w:val="16"/>
        </w:rPr>
        <w:lastRenderedPageBreak/>
        <w:t>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8B50699" w14:textId="77777777" w:rsidR="00FD0C1F" w:rsidRPr="000646F4" w:rsidRDefault="00FD0C1F" w:rsidP="00FD0C1F">
      <w:pPr>
        <w:rPr>
          <w:sz w:val="16"/>
        </w:rPr>
      </w:pPr>
      <w:r w:rsidRPr="000646F4">
        <w:rPr>
          <w:sz w:val="16"/>
        </w:rPr>
        <w:t xml:space="preserve">Nevertheless, </w:t>
      </w:r>
      <w:r w:rsidRPr="000646F4">
        <w:rPr>
          <w:rStyle w:val="StyleUnderline"/>
        </w:rPr>
        <w:t>various delineations</w:t>
      </w:r>
      <w:r w:rsidRPr="000646F4">
        <w:rPr>
          <w:sz w:val="16"/>
        </w:rPr>
        <w:t xml:space="preserve"> already exist that </w:t>
      </w:r>
      <w:r w:rsidRPr="000646F4">
        <w:rPr>
          <w:rStyle w:val="StyleUnderline"/>
        </w:rPr>
        <w:t xml:space="preserve">suggest a </w:t>
      </w:r>
      <w:r w:rsidRPr="000646F4">
        <w:rPr>
          <w:rStyle w:val="StyleUnderline"/>
          <w:highlight w:val="cyan"/>
        </w:rPr>
        <w:t>solution</w:t>
      </w:r>
      <w:r w:rsidRPr="000646F4">
        <w:rPr>
          <w:sz w:val="16"/>
        </w:rPr>
        <w:t xml:space="preserve"> to the inconsistency </w:t>
      </w:r>
      <w:r w:rsidRPr="000646F4">
        <w:rPr>
          <w:rStyle w:val="StyleUnderline"/>
        </w:rPr>
        <w:t>is attainable and</w:t>
      </w:r>
      <w:r w:rsidRPr="000646F4">
        <w:rPr>
          <w:sz w:val="16"/>
        </w:rPr>
        <w:t xml:space="preserve"> may be designed to </w:t>
      </w:r>
      <w:r w:rsidRPr="000646F4">
        <w:rPr>
          <w:rStyle w:val="Emphasis"/>
          <w:iCs w:val="0"/>
          <w:highlight w:val="cyan"/>
        </w:rPr>
        <w:t>enhance</w:t>
      </w:r>
      <w:r w:rsidRPr="000646F4">
        <w:rPr>
          <w:rStyle w:val="Emphasis"/>
          <w:iCs w:val="0"/>
        </w:rPr>
        <w:t xml:space="preserve"> global antitrust </w:t>
      </w:r>
      <w:r w:rsidRPr="000646F4">
        <w:rPr>
          <w:rStyle w:val="Emphasis"/>
          <w:iCs w:val="0"/>
          <w:highlight w:val="cyan"/>
        </w:rPr>
        <w:t>enforcement</w:t>
      </w:r>
      <w:r w:rsidRPr="000646F4">
        <w:rPr>
          <w:rStyle w:val="StyleUnderline"/>
          <w:highlight w:val="cyan"/>
        </w:rPr>
        <w:t xml:space="preserve"> through</w:t>
      </w:r>
      <w:r w:rsidRPr="000646F4">
        <w:rPr>
          <w:sz w:val="16"/>
        </w:rPr>
        <w:t xml:space="preserve"> greater availability of </w:t>
      </w:r>
      <w:r w:rsidRPr="000646F4">
        <w:rPr>
          <w:rStyle w:val="Emphasis"/>
          <w:iCs w:val="0"/>
        </w:rPr>
        <w:t xml:space="preserve">worldwide private </w:t>
      </w:r>
      <w:r w:rsidRPr="000646F4">
        <w:rPr>
          <w:rStyle w:val="Emphasis"/>
          <w:iCs w:val="0"/>
          <w:highlight w:val="cyan"/>
        </w:rPr>
        <w:t>redress</w:t>
      </w:r>
      <w:r w:rsidRPr="000646F4">
        <w:rPr>
          <w:rStyle w:val="StyleUnderline"/>
        </w:rPr>
        <w:t>.</w:t>
      </w:r>
      <w:r w:rsidRPr="000646F4">
        <w:rPr>
          <w:sz w:val="16"/>
        </w:rPr>
        <w:t xml:space="preserve"> What is apparent from the succession of decisions from Hartford Fire Insurance Co. v. California32 to F. Hoffman-La Roche Ltd. v. Empagran S.A. (Empagran)33 is that </w:t>
      </w:r>
      <w:r w:rsidRPr="000646F4">
        <w:rPr>
          <w:rStyle w:val="StyleUnderline"/>
        </w:rPr>
        <w:t>the FTAIA grey area has been sufficiently tapered to allow for</w:t>
      </w:r>
      <w:r w:rsidRPr="000646F4">
        <w:rPr>
          <w:sz w:val="16"/>
        </w:rPr>
        <w:t xml:space="preserve"> the return of </w:t>
      </w:r>
      <w:r w:rsidRPr="000646F4">
        <w:rPr>
          <w:rStyle w:val="StyleUnderline"/>
          <w:highlight w:val="cyan"/>
        </w:rPr>
        <w:t xml:space="preserve">a </w:t>
      </w:r>
      <w:r w:rsidRPr="000646F4">
        <w:rPr>
          <w:rStyle w:val="Emphasis"/>
          <w:iCs w:val="0"/>
          <w:highlight w:val="cyan"/>
        </w:rPr>
        <w:t>comity balancing test</w:t>
      </w:r>
      <w:r w:rsidRPr="000646F4">
        <w:rPr>
          <w:rStyle w:val="StyleUnderline"/>
        </w:rPr>
        <w:t xml:space="preserve"> to </w:t>
      </w:r>
      <w:r w:rsidRPr="000646F4">
        <w:rPr>
          <w:rStyle w:val="Emphasis"/>
          <w:iCs w:val="0"/>
        </w:rPr>
        <w:t xml:space="preserve">appropriately </w:t>
      </w:r>
      <w:r w:rsidRPr="000646F4">
        <w:rPr>
          <w:rStyle w:val="Emphasis"/>
          <w:iCs w:val="0"/>
          <w:highlight w:val="cyan"/>
        </w:rPr>
        <w:t>reconcile</w:t>
      </w:r>
      <w:r w:rsidRPr="000646F4">
        <w:rPr>
          <w:rStyle w:val="StyleUnderline"/>
        </w:rPr>
        <w:t xml:space="preserve"> the </w:t>
      </w:r>
      <w:r w:rsidRPr="000646F4">
        <w:rPr>
          <w:rStyle w:val="Emphasis"/>
          <w:iCs w:val="0"/>
        </w:rPr>
        <w:t xml:space="preserve">conflicting </w:t>
      </w:r>
      <w:r w:rsidRPr="000646F4">
        <w:rPr>
          <w:rStyle w:val="Emphasis"/>
          <w:iCs w:val="0"/>
          <w:highlight w:val="cyan"/>
        </w:rPr>
        <w:t>interests</w:t>
      </w:r>
      <w:r w:rsidRPr="000646F4">
        <w:rPr>
          <w:rStyle w:val="StyleUnderline"/>
        </w:rPr>
        <w:t xml:space="preserve"> </w:t>
      </w:r>
      <w:r w:rsidRPr="000646F4">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0646F4">
        <w:rPr>
          <w:rStyle w:val="StyleUnderline"/>
        </w:rPr>
        <w:t>claims which are based on exclusively non-US conduct that questionably has a “direct effect” on US commerce resulting in the plaintiff’s injury are more properly decided</w:t>
      </w:r>
      <w:r w:rsidRPr="000646F4">
        <w:rPr>
          <w:sz w:val="16"/>
        </w:rPr>
        <w:t xml:space="preserve"> not by the courts’ current focus on statutory interpretation, but rather </w:t>
      </w:r>
      <w:r w:rsidRPr="000646F4">
        <w:rPr>
          <w:rStyle w:val="StyleUnderline"/>
        </w:rPr>
        <w:t>by a</w:t>
      </w:r>
      <w:r w:rsidRPr="000646F4">
        <w:rPr>
          <w:sz w:val="16"/>
        </w:rPr>
        <w:t xml:space="preserve"> Timberlane-style </w:t>
      </w:r>
      <w:r w:rsidRPr="000646F4">
        <w:rPr>
          <w:rStyle w:val="Emphasis"/>
          <w:iCs w:val="0"/>
        </w:rPr>
        <w:t xml:space="preserve">ad hoc fact-intensive </w:t>
      </w:r>
      <w:r w:rsidRPr="000646F4">
        <w:rPr>
          <w:rStyle w:val="Emphasis"/>
          <w:iCs w:val="0"/>
          <w:highlight w:val="cyan"/>
        </w:rPr>
        <w:t>balancing test</w:t>
      </w:r>
      <w:r w:rsidRPr="000646F4">
        <w:rPr>
          <w:rStyle w:val="StyleUnderline"/>
        </w:rPr>
        <w:t xml:space="preserve"> that </w:t>
      </w:r>
      <w:r w:rsidRPr="000646F4">
        <w:rPr>
          <w:rStyle w:val="Emphasis"/>
          <w:iCs w:val="0"/>
          <w:highlight w:val="cyan"/>
        </w:rPr>
        <w:t>contemplates factors</w:t>
      </w:r>
      <w:r w:rsidRPr="000646F4">
        <w:rPr>
          <w:rStyle w:val="StyleUnderline"/>
        </w:rPr>
        <w:t xml:space="preserve"> more </w:t>
      </w:r>
      <w:r w:rsidRPr="000646F4">
        <w:rPr>
          <w:rStyle w:val="StyleUnderline"/>
          <w:highlight w:val="cyan"/>
        </w:rPr>
        <w:t>suitable to the</w:t>
      </w:r>
      <w:r w:rsidRPr="000646F4">
        <w:rPr>
          <w:rStyle w:val="StyleUnderline"/>
        </w:rPr>
        <w:t xml:space="preserve"> </w:t>
      </w:r>
      <w:r w:rsidRPr="000646F4">
        <w:rPr>
          <w:rStyle w:val="Emphasis"/>
          <w:iCs w:val="0"/>
        </w:rPr>
        <w:t xml:space="preserve">modern global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w:t>
      </w:r>
      <w:r w:rsidRPr="000646F4">
        <w:rPr>
          <w:rStyle w:val="Emphasis"/>
          <w:iCs w:val="0"/>
        </w:rPr>
        <w:t xml:space="preserve">promoting international </w:t>
      </w:r>
      <w:r w:rsidRPr="000646F4">
        <w:rPr>
          <w:rStyle w:val="Emphasis"/>
          <w:iCs w:val="0"/>
          <w:highlight w:val="cyan"/>
        </w:rPr>
        <w:t>dialogue</w:t>
      </w:r>
      <w:r w:rsidRPr="000646F4">
        <w:rPr>
          <w:rStyle w:val="StyleUnderline"/>
        </w:rPr>
        <w:t>.</w:t>
      </w:r>
      <w:r w:rsidRPr="000646F4">
        <w:rPr>
          <w:sz w:val="16"/>
        </w:rPr>
        <w:t>36</w:t>
      </w:r>
    </w:p>
    <w:p w14:paraId="63CAE815" w14:textId="77777777" w:rsidR="00FD0C1F" w:rsidRPr="000646F4" w:rsidRDefault="00FD0C1F" w:rsidP="00FD0C1F">
      <w:pPr>
        <w:rPr>
          <w:sz w:val="16"/>
        </w:rPr>
      </w:pPr>
      <w:r w:rsidRPr="000646F4">
        <w:rPr>
          <w:sz w:val="16"/>
        </w:rPr>
        <w:t xml:space="preserve">In sum, </w:t>
      </w:r>
      <w:r w:rsidRPr="000646F4">
        <w:rPr>
          <w:rStyle w:val="StyleUnderline"/>
        </w:rPr>
        <w:t xml:space="preserve">this Note proposes the introduction of a new </w:t>
      </w:r>
      <w:r w:rsidRPr="000646F4">
        <w:rPr>
          <w:rStyle w:val="Emphasis"/>
          <w:iCs w:val="0"/>
        </w:rPr>
        <w:t>international comity balancing test</w:t>
      </w:r>
      <w:r w:rsidRPr="000646F4">
        <w:rPr>
          <w:rStyle w:val="StyleUnderline"/>
        </w:rPr>
        <w:t xml:space="preserve"> into US antitrust jurisprudence with the aim of </w:t>
      </w:r>
      <w:r w:rsidRPr="000646F4">
        <w:rPr>
          <w:rStyle w:val="Emphasis"/>
          <w:iCs w:val="0"/>
        </w:rPr>
        <w:t>fostering</w:t>
      </w:r>
      <w:r w:rsidRPr="000646F4">
        <w:rPr>
          <w:rStyle w:val="StyleUnderline"/>
        </w:rPr>
        <w:t xml:space="preserve"> and </w:t>
      </w:r>
      <w:r w:rsidRPr="000646F4">
        <w:rPr>
          <w:rStyle w:val="Emphasis"/>
          <w:iCs w:val="0"/>
        </w:rPr>
        <w:t>strengthening global antitrust enforcement</w:t>
      </w:r>
      <w:r w:rsidRPr="000646F4">
        <w:rPr>
          <w:rStyle w:val="StyleUnderline"/>
        </w:rPr>
        <w:t xml:space="preserve"> and </w:t>
      </w:r>
      <w:r w:rsidRPr="000646F4">
        <w:rPr>
          <w:rStyle w:val="Emphasis"/>
          <w:iCs w:val="0"/>
        </w:rPr>
        <w:t>private redress</w:t>
      </w:r>
      <w:r w:rsidRPr="000646F4">
        <w:rPr>
          <w:rStyle w:val="StyleUnderline"/>
        </w:rPr>
        <w:t>.</w:t>
      </w:r>
      <w:r w:rsidRPr="000646F4">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0646F4">
        <w:rPr>
          <w:rStyle w:val="StyleUnderline"/>
        </w:rPr>
        <w:t>a judicial international comity balancing test would</w:t>
      </w:r>
      <w:r w:rsidRPr="000646F4">
        <w:rPr>
          <w:sz w:val="16"/>
        </w:rPr>
        <w:t xml:space="preserve"> most appropriately </w:t>
      </w:r>
      <w:r w:rsidRPr="000646F4">
        <w:rPr>
          <w:rStyle w:val="StyleUnderline"/>
        </w:rPr>
        <w:t>determine</w:t>
      </w:r>
      <w:r w:rsidRPr="000646F4">
        <w:rPr>
          <w:sz w:val="16"/>
        </w:rPr>
        <w:t xml:space="preserve"> the propriety of </w:t>
      </w:r>
      <w:r w:rsidRPr="000646F4">
        <w:rPr>
          <w:rStyle w:val="StyleUnderline"/>
        </w:rPr>
        <w:t>US antitrust extraterritoriality for</w:t>
      </w:r>
      <w:r w:rsidRPr="000646F4">
        <w:rPr>
          <w:sz w:val="16"/>
        </w:rPr>
        <w:t xml:space="preserve"> particular types of </w:t>
      </w:r>
      <w:r w:rsidRPr="000646F4">
        <w:rPr>
          <w:rStyle w:val="StyleUnderline"/>
        </w:rPr>
        <w:t>private recompense cases that are problematic</w:t>
      </w:r>
      <w:r w:rsidRPr="000646F4">
        <w:rPr>
          <w:sz w:val="16"/>
        </w:rPr>
        <w:t xml:space="preserve"> under the current framework.</w:t>
      </w:r>
    </w:p>
    <w:p w14:paraId="4605EC57" w14:textId="77777777" w:rsidR="00B305A8" w:rsidRPr="000646F4" w:rsidRDefault="00B305A8" w:rsidP="00B305A8">
      <w:pPr>
        <w:pStyle w:val="Heading4"/>
        <w:rPr>
          <w:rFonts w:cs="Arial"/>
        </w:rPr>
      </w:pPr>
      <w:r w:rsidRPr="000646F4">
        <w:rPr>
          <w:rFonts w:cs="Arial"/>
        </w:rPr>
        <w:t xml:space="preserve">Balancing test incorporates </w:t>
      </w:r>
      <w:r w:rsidRPr="000646F4">
        <w:rPr>
          <w:rFonts w:cs="Arial"/>
          <w:u w:val="single"/>
        </w:rPr>
        <w:t>foreign interests</w:t>
      </w:r>
      <w:r w:rsidRPr="000646F4">
        <w:rPr>
          <w:rFonts w:cs="Arial"/>
        </w:rPr>
        <w:t xml:space="preserve"> into antitrust and stimulates </w:t>
      </w:r>
      <w:r w:rsidRPr="000646F4">
        <w:rPr>
          <w:rFonts w:cs="Arial"/>
          <w:u w:val="single"/>
        </w:rPr>
        <w:t>global enforcement</w:t>
      </w:r>
      <w:r w:rsidRPr="000646F4">
        <w:rPr>
          <w:rFonts w:cs="Arial"/>
        </w:rPr>
        <w:t>.</w:t>
      </w:r>
    </w:p>
    <w:p w14:paraId="11FE5A23" w14:textId="77777777" w:rsidR="00FD0C1F" w:rsidRPr="000646F4" w:rsidRDefault="00FD0C1F" w:rsidP="00FD0C1F">
      <w:pPr>
        <w:rPr>
          <w:rStyle w:val="StyleUnderline"/>
          <w:u w:val="none"/>
        </w:rPr>
      </w:pPr>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42" w:history="1">
        <w:r w:rsidRPr="000646F4">
          <w:rPr>
            <w:rStyle w:val="Hyperlink"/>
          </w:rPr>
          <w:t>https://ir.lawnet.fordham.edu/cgi/viewcontent.cgi?article=2690&amp;context=ilj</w:t>
        </w:r>
      </w:hyperlink>
      <w:r w:rsidRPr="000646F4">
        <w:t xml:space="preserve">; KS] </w:t>
      </w:r>
    </w:p>
    <w:p w14:paraId="65D4A2B1" w14:textId="77777777" w:rsidR="00FD0C1F" w:rsidRPr="000646F4" w:rsidRDefault="00FD0C1F" w:rsidP="00FD0C1F">
      <w:pPr>
        <w:rPr>
          <w:sz w:val="16"/>
        </w:rPr>
      </w:pPr>
      <w:r w:rsidRPr="000646F4">
        <w:rPr>
          <w:sz w:val="16"/>
        </w:rPr>
        <w:t xml:space="preserve">VI. CONCLUSION </w:t>
      </w:r>
    </w:p>
    <w:p w14:paraId="29724010" w14:textId="77777777" w:rsidR="00FD0C1F" w:rsidRPr="000646F4" w:rsidRDefault="00FD0C1F" w:rsidP="00FD0C1F">
      <w:pPr>
        <w:rPr>
          <w:sz w:val="16"/>
        </w:rPr>
      </w:pPr>
      <w:r w:rsidRPr="000646F4">
        <w:rPr>
          <w:sz w:val="16"/>
        </w:rPr>
        <w:t xml:space="preserve">This Note argues that </w:t>
      </w:r>
      <w:r w:rsidRPr="000646F4">
        <w:rPr>
          <w:rStyle w:val="StyleUnderline"/>
        </w:rPr>
        <w:t xml:space="preserve">in order to create a suitable environment for international private redress an </w:t>
      </w:r>
      <w:r w:rsidRPr="000646F4">
        <w:rPr>
          <w:rStyle w:val="Emphasis"/>
          <w:iCs w:val="0"/>
        </w:rPr>
        <w:t xml:space="preserve">international comity </w:t>
      </w:r>
      <w:r w:rsidRPr="000646F4">
        <w:rPr>
          <w:rStyle w:val="Emphasis"/>
          <w:iCs w:val="0"/>
          <w:highlight w:val="cyan"/>
        </w:rPr>
        <w:t>balancing test</w:t>
      </w:r>
      <w:r w:rsidRPr="000646F4">
        <w:rPr>
          <w:rStyle w:val="StyleUnderline"/>
          <w:highlight w:val="cyan"/>
        </w:rPr>
        <w:t xml:space="preserve"> should be introduced</w:t>
      </w:r>
      <w:r w:rsidRPr="000646F4">
        <w:rPr>
          <w:sz w:val="16"/>
        </w:rPr>
        <w:t xml:space="preserve"> into US jurisprudence </w:t>
      </w:r>
      <w:r w:rsidRPr="000646F4">
        <w:rPr>
          <w:rStyle w:val="StyleUnderline"/>
          <w:highlight w:val="cyan"/>
        </w:rPr>
        <w:t>through</w:t>
      </w:r>
      <w:r w:rsidRPr="000646F4">
        <w:rPr>
          <w:rStyle w:val="StyleUnderline"/>
        </w:rPr>
        <w:t xml:space="preserve"> the</w:t>
      </w:r>
      <w:r w:rsidRPr="000646F4">
        <w:rPr>
          <w:sz w:val="16"/>
        </w:rPr>
        <w:t xml:space="preserve"> opportunity provided by the </w:t>
      </w:r>
      <w:r w:rsidRPr="000646F4">
        <w:rPr>
          <w:rStyle w:val="Emphasis"/>
          <w:iCs w:val="0"/>
        </w:rPr>
        <w:t>FTAIA “</w:t>
      </w:r>
      <w:r w:rsidRPr="000646F4">
        <w:rPr>
          <w:rStyle w:val="Emphasis"/>
          <w:iCs w:val="0"/>
          <w:highlight w:val="cyan"/>
        </w:rPr>
        <w:t>direct effect” criterion</w:t>
      </w:r>
      <w:r w:rsidRPr="000646F4">
        <w:rPr>
          <w:sz w:val="16"/>
        </w:rPr>
        <w:t xml:space="preserve">. Though the United States has historically acted as the world’s courtroom for victimized private parties to seek recovering of antitrust injury, </w:t>
      </w:r>
      <w:r w:rsidRPr="000646F4">
        <w:rPr>
          <w:rStyle w:val="StyleUnderline"/>
        </w:rPr>
        <w:t xml:space="preserve">worldwide </w:t>
      </w:r>
      <w:r w:rsidRPr="000646F4">
        <w:rPr>
          <w:rStyle w:val="StyleUnderline"/>
          <w:highlight w:val="cyan"/>
        </w:rPr>
        <w:t xml:space="preserve">jurisdictions are </w:t>
      </w:r>
      <w:r w:rsidRPr="000646F4">
        <w:rPr>
          <w:rStyle w:val="Emphasis"/>
          <w:iCs w:val="0"/>
          <w:highlight w:val="cyan"/>
        </w:rPr>
        <w:t>beginning to develop</w:t>
      </w:r>
      <w:r w:rsidRPr="000646F4">
        <w:rPr>
          <w:rStyle w:val="StyleUnderline"/>
        </w:rPr>
        <w:t xml:space="preserve"> their </w:t>
      </w:r>
      <w:r w:rsidRPr="000646F4">
        <w:rPr>
          <w:rStyle w:val="Emphasis"/>
          <w:iCs w:val="0"/>
        </w:rPr>
        <w:t xml:space="preserve">own legal </w:t>
      </w:r>
      <w:r w:rsidRPr="000646F4">
        <w:rPr>
          <w:rStyle w:val="Emphasis"/>
          <w:iCs w:val="0"/>
          <w:highlight w:val="cyan"/>
        </w:rPr>
        <w:t>regimes</w:t>
      </w:r>
      <w:r w:rsidRPr="000646F4">
        <w:rPr>
          <w:rStyle w:val="StyleUnderline"/>
          <w:highlight w:val="cyan"/>
        </w:rPr>
        <w:t xml:space="preserve"> of</w:t>
      </w:r>
      <w:r w:rsidRPr="000646F4">
        <w:rPr>
          <w:rStyle w:val="StyleUnderline"/>
        </w:rPr>
        <w:t xml:space="preserve"> </w:t>
      </w:r>
      <w:r w:rsidRPr="000646F4">
        <w:rPr>
          <w:rStyle w:val="Emphasis"/>
          <w:iCs w:val="0"/>
        </w:rPr>
        <w:t xml:space="preserve">antitrust </w:t>
      </w:r>
      <w:r w:rsidRPr="000646F4">
        <w:rPr>
          <w:rStyle w:val="Emphasis"/>
          <w:iCs w:val="0"/>
          <w:highlight w:val="cyan"/>
        </w:rPr>
        <w:t>enforcement</w:t>
      </w:r>
      <w:r w:rsidRPr="000646F4">
        <w:rPr>
          <w:rStyle w:val="StyleUnderline"/>
          <w:highlight w:val="cyan"/>
        </w:rPr>
        <w:t xml:space="preserve">,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private recompense</w:t>
      </w:r>
      <w:r w:rsidRPr="000646F4">
        <w:rPr>
          <w:rStyle w:val="StyleUnderline"/>
        </w:rPr>
        <w:t xml:space="preserve">. To encourage this development, </w:t>
      </w:r>
      <w:r w:rsidRPr="000646F4">
        <w:rPr>
          <w:rStyle w:val="StyleUnderline"/>
          <w:highlight w:val="cyan"/>
        </w:rPr>
        <w:t xml:space="preserve">US courts should </w:t>
      </w:r>
      <w:r w:rsidRPr="000646F4">
        <w:rPr>
          <w:rStyle w:val="Emphasis"/>
          <w:iCs w:val="0"/>
          <w:highlight w:val="cyan"/>
        </w:rPr>
        <w:t>embrace</w:t>
      </w:r>
      <w:r w:rsidRPr="000646F4">
        <w:rPr>
          <w:rStyle w:val="StyleUnderline"/>
        </w:rPr>
        <w:t xml:space="preserve"> the </w:t>
      </w:r>
      <w:r w:rsidRPr="000646F4">
        <w:rPr>
          <w:rStyle w:val="StyleUnderline"/>
        </w:rPr>
        <w:lastRenderedPageBreak/>
        <w:t xml:space="preserve">current Supreme Court’s approach to </w:t>
      </w:r>
      <w:r w:rsidRPr="000646F4">
        <w:rPr>
          <w:rStyle w:val="Emphasis"/>
          <w:iCs w:val="0"/>
          <w:highlight w:val="cyan"/>
        </w:rPr>
        <w:t>comity</w:t>
      </w:r>
      <w:r w:rsidRPr="000646F4">
        <w:rPr>
          <w:rStyle w:val="StyleUnderline"/>
        </w:rPr>
        <w:t xml:space="preserve"> as one </w:t>
      </w:r>
      <w:r w:rsidRPr="000646F4">
        <w:rPr>
          <w:rStyle w:val="StyleUnderline"/>
          <w:highlight w:val="cyan"/>
        </w:rPr>
        <w:t xml:space="preserve">predicated upon </w:t>
      </w:r>
      <w:r w:rsidRPr="000646F4">
        <w:rPr>
          <w:rStyle w:val="Emphasis"/>
          <w:iCs w:val="0"/>
          <w:highlight w:val="cyan"/>
        </w:rPr>
        <w:t>global harmonization</w:t>
      </w:r>
      <w:r w:rsidRPr="000646F4">
        <w:rPr>
          <w:sz w:val="16"/>
        </w:rPr>
        <w:t xml:space="preserve"> rather than conflict avoidance.  </w:t>
      </w:r>
    </w:p>
    <w:p w14:paraId="1F105E89" w14:textId="77777777" w:rsidR="00FD0C1F" w:rsidRPr="000646F4" w:rsidRDefault="00FD0C1F" w:rsidP="00FD0C1F">
      <w:pPr>
        <w:rPr>
          <w:sz w:val="16"/>
        </w:rPr>
      </w:pPr>
      <w:r w:rsidRPr="000646F4">
        <w:rPr>
          <w:rStyle w:val="StyleUnderline"/>
        </w:rPr>
        <w:t xml:space="preserve">The </w:t>
      </w:r>
      <w:r w:rsidRPr="000646F4">
        <w:rPr>
          <w:rStyle w:val="Emphasis"/>
          <w:iCs w:val="0"/>
        </w:rPr>
        <w:t>recent efforts of resolving</w:t>
      </w:r>
      <w:r w:rsidRPr="000646F4">
        <w:rPr>
          <w:rStyle w:val="StyleUnderline"/>
        </w:rPr>
        <w:t xml:space="preserve"> the “direct effect” definition dispute have been </w:t>
      </w:r>
      <w:r w:rsidRPr="000646F4">
        <w:rPr>
          <w:rStyle w:val="Emphasis"/>
          <w:iCs w:val="0"/>
        </w:rPr>
        <w:t>unfruitful</w:t>
      </w:r>
      <w:r w:rsidRPr="000646F4">
        <w:rPr>
          <w:rStyle w:val="StyleUnderline"/>
        </w:rPr>
        <w:t xml:space="preserve"> and</w:t>
      </w:r>
      <w:r w:rsidRPr="000646F4">
        <w:rPr>
          <w:sz w:val="16"/>
        </w:rPr>
        <w:t xml:space="preserve"> have ultimately </w:t>
      </w:r>
      <w:r w:rsidRPr="000646F4">
        <w:rPr>
          <w:rStyle w:val="Emphasis"/>
          <w:iCs w:val="0"/>
        </w:rPr>
        <w:t>produced puzzling decisions</w:t>
      </w:r>
      <w:r w:rsidRPr="000646F4">
        <w:rPr>
          <w:rStyle w:val="StyleUnderline"/>
        </w:rPr>
        <w:t>, including one in which foreign defendants were subject to criminal liability under the Sherman Act but not civil liability.</w:t>
      </w:r>
      <w:r w:rsidRPr="000646F4">
        <w:rPr>
          <w:sz w:val="16"/>
        </w:rPr>
        <w:t xml:space="preserve"> </w:t>
      </w:r>
      <w:r w:rsidRPr="000646F4">
        <w:rPr>
          <w:rStyle w:val="StyleUnderline"/>
        </w:rPr>
        <w:t>The proposed balancing test responds to the current confusion</w:t>
      </w:r>
      <w:r w:rsidRPr="000646F4">
        <w:rPr>
          <w:sz w:val="16"/>
        </w:rPr>
        <w:t xml:space="preserve"> stemming from these efforts </w:t>
      </w:r>
      <w:r w:rsidRPr="000646F4">
        <w:rPr>
          <w:rStyle w:val="StyleUnderline"/>
        </w:rPr>
        <w:t>by providing an alternative framework</w:t>
      </w:r>
      <w:r w:rsidRPr="000646F4">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2077480" w14:textId="77777777" w:rsidR="00FD0C1F" w:rsidRPr="000646F4" w:rsidRDefault="00FD0C1F" w:rsidP="00FD0C1F">
      <w:pPr>
        <w:rPr>
          <w:rStyle w:val="StyleUnderline"/>
        </w:rPr>
      </w:pPr>
      <w:r w:rsidRPr="000646F4">
        <w:rPr>
          <w:rStyle w:val="StyleUnderline"/>
        </w:rPr>
        <w:t xml:space="preserve">This </w:t>
      </w:r>
      <w:r w:rsidRPr="000646F4">
        <w:rPr>
          <w:rStyle w:val="StyleUnderline"/>
          <w:highlight w:val="cyan"/>
        </w:rPr>
        <w:t>balancing test</w:t>
      </w:r>
      <w:r w:rsidRPr="000646F4">
        <w:rPr>
          <w:sz w:val="16"/>
        </w:rPr>
        <w:t xml:space="preserve"> would </w:t>
      </w:r>
      <w:r w:rsidRPr="000646F4">
        <w:rPr>
          <w:rStyle w:val="Emphasis"/>
          <w:iCs w:val="0"/>
          <w:highlight w:val="cyan"/>
        </w:rPr>
        <w:t>guide courts</w:t>
      </w:r>
      <w:r w:rsidRPr="000646F4">
        <w:rPr>
          <w:rStyle w:val="StyleUnderline"/>
          <w:highlight w:val="cyan"/>
        </w:rPr>
        <w:t xml:space="preserve"> in </w:t>
      </w:r>
      <w:r w:rsidRPr="000646F4">
        <w:rPr>
          <w:rStyle w:val="Emphasis"/>
          <w:iCs w:val="0"/>
          <w:highlight w:val="cyan"/>
        </w:rPr>
        <w:t>determining the propriety of extraterritorial application</w:t>
      </w:r>
      <w:r w:rsidRPr="000646F4">
        <w:rPr>
          <w:rStyle w:val="StyleUnderline"/>
        </w:rPr>
        <w:t xml:space="preserve"> of US antitrust law for specific cases involving proscribed foreign anticompetitive conduct </w:t>
      </w:r>
      <w:r w:rsidRPr="000646F4">
        <w:rPr>
          <w:rStyle w:val="StyleUnderline"/>
          <w:highlight w:val="cyan"/>
        </w:rPr>
        <w:t>under the auspices of promoting</w:t>
      </w:r>
      <w:r w:rsidRPr="000646F4">
        <w:rPr>
          <w:rStyle w:val="StyleUnderline"/>
        </w:rPr>
        <w:t xml:space="preserve"> the </w:t>
      </w:r>
      <w:r w:rsidRPr="000646F4">
        <w:rPr>
          <w:rStyle w:val="Emphasis"/>
          <w:iCs w:val="0"/>
        </w:rPr>
        <w:t>development</w:t>
      </w:r>
      <w:r w:rsidRPr="000646F4">
        <w:rPr>
          <w:rStyle w:val="StyleUnderline"/>
        </w:rPr>
        <w:t xml:space="preserve"> of </w:t>
      </w:r>
      <w:r w:rsidRPr="000646F4">
        <w:rPr>
          <w:rStyle w:val="Emphasis"/>
          <w:iCs w:val="0"/>
        </w:rPr>
        <w:t xml:space="preserve">global antitrust </w:t>
      </w:r>
      <w:r w:rsidRPr="000646F4">
        <w:rPr>
          <w:rStyle w:val="Emphasis"/>
          <w:iCs w:val="0"/>
          <w:highlight w:val="cyan"/>
        </w:rPr>
        <w:t>enforcement</w:t>
      </w:r>
      <w:r w:rsidRPr="000646F4">
        <w:rPr>
          <w:rStyle w:val="StyleUnderline"/>
          <w:highlight w:val="cyan"/>
        </w:rPr>
        <w:t xml:space="preserve"> and</w:t>
      </w:r>
      <w:r w:rsidRPr="000646F4">
        <w:rPr>
          <w:rStyle w:val="StyleUnderline"/>
        </w:rPr>
        <w:t xml:space="preserve"> </w:t>
      </w:r>
      <w:r w:rsidRPr="000646F4">
        <w:rPr>
          <w:rStyle w:val="Emphasis"/>
          <w:iCs w:val="0"/>
        </w:rPr>
        <w:t xml:space="preserve">maximizing world </w:t>
      </w:r>
      <w:r w:rsidRPr="000646F4">
        <w:rPr>
          <w:rStyle w:val="Emphasis"/>
          <w:iCs w:val="0"/>
          <w:highlight w:val="cyan"/>
        </w:rPr>
        <w:t>economic welfare</w:t>
      </w:r>
      <w:r w:rsidRPr="000646F4">
        <w:rPr>
          <w:rStyle w:val="StyleUnderline"/>
        </w:rPr>
        <w:t>.</w:t>
      </w:r>
      <w:r w:rsidRPr="000646F4">
        <w:rPr>
          <w:sz w:val="16"/>
        </w:rPr>
        <w:t xml:space="preserve"> However, instead of weighing traditional comity considerations as in Timberlane, </w:t>
      </w:r>
      <w:r w:rsidRPr="000646F4">
        <w:rPr>
          <w:rStyle w:val="StyleUnderline"/>
        </w:rPr>
        <w:t>the comity balancing test</w:t>
      </w:r>
      <w:r w:rsidRPr="000646F4">
        <w:rPr>
          <w:sz w:val="16"/>
        </w:rPr>
        <w:t xml:space="preserve"> proposed in this Note would </w:t>
      </w:r>
      <w:r w:rsidRPr="000646F4">
        <w:rPr>
          <w:rStyle w:val="StyleUnderline"/>
        </w:rPr>
        <w:t>focus instead on</w:t>
      </w:r>
      <w:r w:rsidRPr="000646F4">
        <w:rPr>
          <w:sz w:val="16"/>
        </w:rPr>
        <w:t xml:space="preserve"> these objectives, i.e., </w:t>
      </w:r>
      <w:r w:rsidRPr="000646F4">
        <w:rPr>
          <w:rStyle w:val="StyleUnderline"/>
        </w:rPr>
        <w:t xml:space="preserve">promoting the development of global antitrust enforcement and maximizing world economic welfare, as </w:t>
      </w:r>
      <w:r w:rsidRPr="000646F4">
        <w:rPr>
          <w:rStyle w:val="StyleUnderline"/>
          <w:highlight w:val="cyan"/>
        </w:rPr>
        <w:t xml:space="preserve">an </w:t>
      </w:r>
      <w:r w:rsidRPr="000646F4">
        <w:rPr>
          <w:rStyle w:val="Emphasis"/>
          <w:iCs w:val="0"/>
          <w:highlight w:val="cyan"/>
        </w:rPr>
        <w:t>extension</w:t>
      </w:r>
      <w:r w:rsidRPr="000646F4">
        <w:rPr>
          <w:rStyle w:val="StyleUnderline"/>
        </w:rPr>
        <w:t xml:space="preserve"> </w:t>
      </w:r>
      <w:r w:rsidRPr="000646F4">
        <w:rPr>
          <w:rStyle w:val="StyleUnderline"/>
          <w:highlight w:val="cyan"/>
        </w:rPr>
        <w:t>of</w:t>
      </w:r>
      <w:r w:rsidRPr="000646F4">
        <w:rPr>
          <w:rStyle w:val="StyleUnderline"/>
        </w:rPr>
        <w:t xml:space="preserve"> the </w:t>
      </w:r>
      <w:r w:rsidRPr="000646F4">
        <w:rPr>
          <w:rStyle w:val="Emphasis"/>
          <w:iCs w:val="0"/>
        </w:rPr>
        <w:t xml:space="preserve">Supreme Court’s </w:t>
      </w:r>
      <w:r w:rsidRPr="000646F4">
        <w:rPr>
          <w:rStyle w:val="Emphasis"/>
          <w:iCs w:val="0"/>
          <w:highlight w:val="cyan"/>
        </w:rPr>
        <w:t>harmonization approach</w:t>
      </w:r>
      <w:r w:rsidRPr="000646F4">
        <w:rPr>
          <w:sz w:val="16"/>
        </w:rPr>
        <w:t xml:space="preserve">. Ultimately, </w:t>
      </w:r>
      <w:r w:rsidRPr="000646F4">
        <w:rPr>
          <w:rStyle w:val="StyleUnderline"/>
        </w:rPr>
        <w:t xml:space="preserve">the balancing test would better allow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 xml:space="preserve">tates to </w:t>
      </w:r>
      <w:r w:rsidRPr="000646F4">
        <w:rPr>
          <w:rStyle w:val="Emphasis"/>
          <w:iCs w:val="0"/>
          <w:highlight w:val="cyan"/>
        </w:rPr>
        <w:t>contemplate</w:t>
      </w:r>
      <w:r w:rsidRPr="000646F4">
        <w:rPr>
          <w:rStyle w:val="StyleUnderline"/>
        </w:rPr>
        <w:t xml:space="preserve"> and </w:t>
      </w:r>
      <w:r w:rsidRPr="000646F4">
        <w:rPr>
          <w:rStyle w:val="Emphasis"/>
          <w:iCs w:val="0"/>
        </w:rPr>
        <w:t xml:space="preserve">incorporate </w:t>
      </w:r>
      <w:r w:rsidRPr="000646F4">
        <w:rPr>
          <w:rStyle w:val="Emphasis"/>
          <w:iCs w:val="0"/>
          <w:highlight w:val="cyan"/>
        </w:rPr>
        <w:t>foreign interests</w:t>
      </w:r>
      <w:r w:rsidRPr="000646F4">
        <w:rPr>
          <w:rStyle w:val="StyleUnderline"/>
        </w:rPr>
        <w:t xml:space="preserve"> in whether to apply US antitrust law, </w:t>
      </w:r>
      <w:r w:rsidRPr="000646F4">
        <w:rPr>
          <w:rStyle w:val="Emphasis"/>
          <w:iCs w:val="0"/>
          <w:highlight w:val="cyan"/>
        </w:rPr>
        <w:t>promoting</w:t>
      </w:r>
      <w:r w:rsidRPr="000646F4">
        <w:rPr>
          <w:rStyle w:val="Emphasis"/>
          <w:iCs w:val="0"/>
        </w:rPr>
        <w:t xml:space="preserve"> international </w:t>
      </w:r>
      <w:r w:rsidRPr="000646F4">
        <w:rPr>
          <w:rStyle w:val="Emphasis"/>
          <w:iCs w:val="0"/>
          <w:highlight w:val="cyan"/>
        </w:rPr>
        <w:t>dialogue</w:t>
      </w:r>
      <w:r w:rsidRPr="000646F4">
        <w:rPr>
          <w:rStyle w:val="StyleUnderline"/>
        </w:rPr>
        <w:t xml:space="preserve"> and encouraging growth of foreign private antitrust recourse.</w:t>
      </w:r>
    </w:p>
    <w:p w14:paraId="030D3E53" w14:textId="7F9FCCF4" w:rsidR="00FD0C1F" w:rsidRPr="000646F4" w:rsidRDefault="00FD0C1F" w:rsidP="00FD0C1F">
      <w:pPr>
        <w:pStyle w:val="Heading4"/>
      </w:pPr>
      <w:r w:rsidRPr="000646F4">
        <w:t xml:space="preserve">A balancing test is </w:t>
      </w:r>
      <w:r w:rsidRPr="000646F4">
        <w:rPr>
          <w:u w:val="single"/>
        </w:rPr>
        <w:t>goldilocks</w:t>
      </w:r>
      <w:r w:rsidRPr="000646F4">
        <w:t xml:space="preserve"> – </w:t>
      </w:r>
      <w:r w:rsidRPr="000646F4">
        <w:rPr>
          <w:u w:val="single"/>
        </w:rPr>
        <w:t>harmonizes</w:t>
      </w:r>
      <w:r w:rsidRPr="000646F4">
        <w:t xml:space="preserve"> extraterritorial reach with </w:t>
      </w:r>
      <w:r w:rsidRPr="000646F4">
        <w:rPr>
          <w:u w:val="single"/>
        </w:rPr>
        <w:t>international comity</w:t>
      </w:r>
      <w:r w:rsidR="005F6E46" w:rsidRPr="000646F4">
        <w:t xml:space="preserve"> and </w:t>
      </w:r>
      <w:r w:rsidRPr="000646F4">
        <w:t xml:space="preserve">generates </w:t>
      </w:r>
      <w:r w:rsidRPr="000646F4">
        <w:rPr>
          <w:u w:val="single"/>
        </w:rPr>
        <w:t>global antitrust enforcement</w:t>
      </w:r>
      <w:r w:rsidR="005F6E46" w:rsidRPr="000646F4">
        <w:t>.</w:t>
      </w:r>
      <w:r w:rsidRPr="000646F4">
        <w:t xml:space="preserve"> </w:t>
      </w:r>
    </w:p>
    <w:p w14:paraId="2E1CB83E" w14:textId="77777777" w:rsidR="00FD0C1F" w:rsidRPr="000646F4" w:rsidRDefault="00FD0C1F" w:rsidP="00FD0C1F">
      <w:r w:rsidRPr="000646F4">
        <w:rPr>
          <w:rStyle w:val="Style13ptBold"/>
        </w:rPr>
        <w:t xml:space="preserve">Murray ’17 </w:t>
      </w:r>
      <w:r w:rsidRPr="000646F4">
        <w:t>[Sean; 2017; J.D. from Fordham University, B.A. from Vassar College; Fordham International Law Journal, “With a Little Help from my Friends: How a US Judicial International Comity Balancing Test Can Foster Global Antitrust Redress,” vol. 41]</w:t>
      </w:r>
    </w:p>
    <w:p w14:paraId="1ED4DDF2" w14:textId="77777777" w:rsidR="00FD0C1F" w:rsidRPr="000646F4" w:rsidRDefault="00FD0C1F" w:rsidP="00FD0C1F">
      <w:pPr>
        <w:rPr>
          <w:sz w:val="16"/>
        </w:rPr>
      </w:pPr>
      <w:r w:rsidRPr="000646F4">
        <w:rPr>
          <w:sz w:val="16"/>
        </w:rPr>
        <w:t xml:space="preserve">Chiefly, </w:t>
      </w:r>
      <w:r w:rsidRPr="000646F4">
        <w:rPr>
          <w:rStyle w:val="StyleUnderline"/>
          <w:highlight w:val="cyan"/>
        </w:rPr>
        <w:t>this</w:t>
      </w:r>
      <w:r w:rsidRPr="000646F4">
        <w:rPr>
          <w:rStyle w:val="StyleUnderline"/>
        </w:rPr>
        <w:t xml:space="preserve"> balancing test </w:t>
      </w:r>
      <w:r w:rsidRPr="000646F4">
        <w:rPr>
          <w:rStyle w:val="StyleUnderline"/>
          <w:highlight w:val="cyan"/>
        </w:rPr>
        <w:t xml:space="preserve">would </w:t>
      </w:r>
      <w:r w:rsidRPr="000646F4">
        <w:rPr>
          <w:rStyle w:val="Emphasis"/>
          <w:iCs w:val="0"/>
          <w:highlight w:val="cyan"/>
        </w:rPr>
        <w:t>supplement</w:t>
      </w:r>
      <w:r w:rsidRPr="000646F4">
        <w:rPr>
          <w:rStyle w:val="StyleUnderline"/>
        </w:rPr>
        <w:t xml:space="preserve"> the </w:t>
      </w:r>
      <w:r w:rsidRPr="000646F4">
        <w:rPr>
          <w:rStyle w:val="StyleUnderline"/>
          <w:highlight w:val="cyan"/>
        </w:rPr>
        <w:t>FTAIA. The</w:t>
      </w:r>
      <w:r w:rsidRPr="000646F4">
        <w:rPr>
          <w:rStyle w:val="StyleUnderline"/>
        </w:rPr>
        <w:t xml:space="preserve"> </w:t>
      </w:r>
      <w:r w:rsidRPr="000646F4">
        <w:rPr>
          <w:rStyle w:val="Emphasis"/>
          <w:iCs w:val="0"/>
        </w:rPr>
        <w:t xml:space="preserve">underlying </w:t>
      </w:r>
      <w:r w:rsidRPr="000646F4">
        <w:rPr>
          <w:rStyle w:val="Emphasis"/>
          <w:iCs w:val="0"/>
          <w:highlight w:val="cyan"/>
        </w:rPr>
        <w:t>impetus</w:t>
      </w:r>
      <w:r w:rsidRPr="000646F4">
        <w:rPr>
          <w:rStyle w:val="StyleUnderline"/>
          <w:highlight w:val="cyan"/>
        </w:rPr>
        <w:t xml:space="preserve"> for</w:t>
      </w:r>
      <w:r w:rsidRPr="000646F4">
        <w:rPr>
          <w:rStyle w:val="StyleUnderline"/>
        </w:rPr>
        <w:t xml:space="preserve"> the FTAIA’s enactment</w:t>
      </w:r>
      <w:r w:rsidRPr="000646F4">
        <w:rPr>
          <w:sz w:val="16"/>
        </w:rPr>
        <w:t xml:space="preserve"> – </w:t>
      </w:r>
      <w:r w:rsidRPr="000646F4">
        <w:rPr>
          <w:rStyle w:val="StyleUnderline"/>
          <w:highlight w:val="cyan"/>
        </w:rPr>
        <w:t>responding to</w:t>
      </w:r>
      <w:r w:rsidRPr="000646F4">
        <w:rPr>
          <w:rStyle w:val="StyleUnderline"/>
        </w:rPr>
        <w:t xml:space="preserve"> </w:t>
      </w:r>
      <w:r w:rsidRPr="000646F4">
        <w:rPr>
          <w:rStyle w:val="Emphasis"/>
          <w:iCs w:val="0"/>
        </w:rPr>
        <w:t xml:space="preserve">international </w:t>
      </w:r>
      <w:r w:rsidRPr="000646F4">
        <w:rPr>
          <w:rStyle w:val="Emphasis"/>
          <w:iCs w:val="0"/>
          <w:highlight w:val="cyan"/>
        </w:rPr>
        <w:t>criticism</w:t>
      </w:r>
      <w:r w:rsidRPr="000646F4">
        <w:rPr>
          <w:rStyle w:val="StyleUnderline"/>
          <w:highlight w:val="cyan"/>
        </w:rPr>
        <w:t xml:space="preserve"> of </w:t>
      </w:r>
      <w:r w:rsidRPr="000646F4">
        <w:rPr>
          <w:rStyle w:val="Emphasis"/>
          <w:iCs w:val="0"/>
          <w:highlight w:val="cyan"/>
        </w:rPr>
        <w:t>expansive</w:t>
      </w:r>
      <w:r w:rsidRPr="000646F4">
        <w:rPr>
          <w:rStyle w:val="StyleUnderline"/>
          <w:highlight w:val="cyan"/>
        </w:rPr>
        <w:t xml:space="preserve"> US</w:t>
      </w:r>
      <w:r w:rsidRPr="000646F4">
        <w:rPr>
          <w:rStyle w:val="StyleUnderline"/>
        </w:rPr>
        <w:t xml:space="preserve"> </w:t>
      </w:r>
      <w:r w:rsidRPr="000646F4">
        <w:rPr>
          <w:rStyle w:val="Emphasis"/>
          <w:iCs w:val="0"/>
        </w:rPr>
        <w:t xml:space="preserve">extraterritorial </w:t>
      </w:r>
      <w:r w:rsidRPr="000646F4">
        <w:rPr>
          <w:rStyle w:val="Emphasis"/>
          <w:iCs w:val="0"/>
          <w:highlight w:val="cyan"/>
        </w:rPr>
        <w:t>jurisdiction</w:t>
      </w:r>
      <w:r w:rsidRPr="000646F4">
        <w:rPr>
          <w:rStyle w:val="StyleUnderline"/>
          <w:highlight w:val="cyan"/>
        </w:rPr>
        <w:t xml:space="preserve"> and</w:t>
      </w:r>
      <w:r w:rsidRPr="000646F4">
        <w:rPr>
          <w:rStyle w:val="StyleUnderline"/>
        </w:rPr>
        <w:t xml:space="preserve"> to calls for </w:t>
      </w:r>
      <w:r w:rsidRPr="000646F4">
        <w:rPr>
          <w:rStyle w:val="StyleUnderline"/>
          <w:highlight w:val="cyan"/>
        </w:rPr>
        <w:t>recogniz</w:t>
      </w:r>
      <w:r w:rsidRPr="000646F4">
        <w:rPr>
          <w:rStyle w:val="StyleUnderline"/>
        </w:rPr>
        <w:t xml:space="preserve">ing </w:t>
      </w:r>
      <w:r w:rsidRPr="000646F4">
        <w:rPr>
          <w:rStyle w:val="Emphasis"/>
          <w:iCs w:val="0"/>
        </w:rPr>
        <w:t xml:space="preserve">foreign </w:t>
      </w:r>
      <w:r w:rsidRPr="000646F4">
        <w:rPr>
          <w:rStyle w:val="Emphasis"/>
          <w:iCs w:val="0"/>
          <w:highlight w:val="cyan"/>
        </w:rPr>
        <w:t>sovereignty</w:t>
      </w:r>
      <w:r w:rsidRPr="000646F4">
        <w:rPr>
          <w:rStyle w:val="StyleUnderline"/>
        </w:rPr>
        <w:t xml:space="preserve"> where the basis for US</w:t>
      </w:r>
      <w:r w:rsidRPr="000646F4">
        <w:rPr>
          <w:sz w:val="16"/>
        </w:rPr>
        <w:t xml:space="preserve"> prescriptive </w:t>
      </w:r>
      <w:r w:rsidRPr="000646F4">
        <w:rPr>
          <w:rStyle w:val="StyleUnderline"/>
        </w:rPr>
        <w:t>jurisdiction is weak</w:t>
      </w:r>
      <w:r w:rsidRPr="000646F4">
        <w:rPr>
          <w:sz w:val="16"/>
        </w:rPr>
        <w:t xml:space="preserve"> – </w:t>
      </w:r>
      <w:r w:rsidRPr="000646F4">
        <w:rPr>
          <w:rStyle w:val="StyleUnderline"/>
          <w:highlight w:val="cyan"/>
        </w:rPr>
        <w:t>functions as this</w:t>
      </w:r>
      <w:r w:rsidRPr="000646F4">
        <w:rPr>
          <w:rStyle w:val="StyleUnderline"/>
        </w:rPr>
        <w:t xml:space="preserve"> balancing </w:t>
      </w:r>
      <w:r w:rsidRPr="000646F4">
        <w:rPr>
          <w:rStyle w:val="StyleUnderline"/>
          <w:highlight w:val="cyan"/>
        </w:rPr>
        <w:t>test’s</w:t>
      </w:r>
      <w:r w:rsidRPr="000646F4">
        <w:rPr>
          <w:rStyle w:val="StyleUnderline"/>
        </w:rPr>
        <w:t xml:space="preserve"> </w:t>
      </w:r>
      <w:r w:rsidRPr="000646F4">
        <w:rPr>
          <w:rStyle w:val="Emphasis"/>
          <w:iCs w:val="0"/>
        </w:rPr>
        <w:t xml:space="preserve">modus </w:t>
      </w:r>
      <w:r w:rsidRPr="000646F4">
        <w:rPr>
          <w:rStyle w:val="Emphasis"/>
          <w:iCs w:val="0"/>
          <w:highlight w:val="cyan"/>
        </w:rPr>
        <w:t>operandi</w:t>
      </w:r>
      <w:r w:rsidRPr="000646F4">
        <w:rPr>
          <w:sz w:val="16"/>
        </w:rPr>
        <w:t xml:space="preserve">. While the difficulty in interpreting “direct” has instigated its introduction, the balancing test does not attempt to shed any more light on the FTAIA’s contemplation of “direct.” Instead, </w:t>
      </w:r>
      <w:r w:rsidRPr="000646F4">
        <w:rPr>
          <w:rStyle w:val="StyleUnderline"/>
          <w:highlight w:val="cyan"/>
        </w:rPr>
        <w:t>it provides a</w:t>
      </w:r>
      <w:r w:rsidRPr="000646F4">
        <w:rPr>
          <w:rStyle w:val="StyleUnderline"/>
        </w:rPr>
        <w:t xml:space="preserve">n </w:t>
      </w:r>
      <w:r w:rsidRPr="000646F4">
        <w:rPr>
          <w:rStyle w:val="Emphasis"/>
          <w:iCs w:val="0"/>
        </w:rPr>
        <w:t xml:space="preserve">alternative </w:t>
      </w:r>
      <w:r w:rsidRPr="000646F4">
        <w:rPr>
          <w:rStyle w:val="Emphasis"/>
          <w:iCs w:val="0"/>
          <w:highlight w:val="cyan"/>
        </w:rPr>
        <w:t>framework</w:t>
      </w:r>
      <w:r w:rsidRPr="000646F4">
        <w:rPr>
          <w:rStyle w:val="StyleUnderline"/>
          <w:highlight w:val="cyan"/>
        </w:rPr>
        <w:t xml:space="preserve"> to</w:t>
      </w:r>
      <w:r w:rsidRPr="000646F4">
        <w:rPr>
          <w:rStyle w:val="StyleUnderline"/>
        </w:rPr>
        <w:t xml:space="preserve"> </w:t>
      </w:r>
      <w:r w:rsidRPr="000646F4">
        <w:rPr>
          <w:rStyle w:val="Emphasis"/>
          <w:iCs w:val="0"/>
        </w:rPr>
        <w:t xml:space="preserve">properly </w:t>
      </w:r>
      <w:r w:rsidRPr="000646F4">
        <w:rPr>
          <w:rStyle w:val="Emphasis"/>
          <w:iCs w:val="0"/>
          <w:highlight w:val="cyan"/>
        </w:rPr>
        <w:t>apply</w:t>
      </w:r>
      <w:r w:rsidRPr="000646F4">
        <w:rPr>
          <w:rStyle w:val="StyleUnderline"/>
        </w:rPr>
        <w:t xml:space="preserve"> the </w:t>
      </w:r>
      <w:r w:rsidRPr="000646F4">
        <w:rPr>
          <w:rStyle w:val="StyleUnderline"/>
          <w:highlight w:val="cyan"/>
        </w:rPr>
        <w:t>FTAIA where the statute</w:t>
      </w:r>
      <w:r w:rsidRPr="000646F4">
        <w:rPr>
          <w:rStyle w:val="StyleUnderline"/>
        </w:rPr>
        <w:t xml:space="preserve">’s language </w:t>
      </w:r>
      <w:r w:rsidRPr="000646F4">
        <w:rPr>
          <w:rStyle w:val="StyleUnderline"/>
          <w:highlight w:val="cyan"/>
        </w:rPr>
        <w:t xml:space="preserve">makes it </w:t>
      </w:r>
      <w:r w:rsidRPr="000646F4">
        <w:rPr>
          <w:rStyle w:val="Emphasis"/>
          <w:iCs w:val="0"/>
          <w:highlight w:val="cyan"/>
        </w:rPr>
        <w:t>impossible</w:t>
      </w:r>
      <w:r w:rsidRPr="000646F4">
        <w:rPr>
          <w:rStyle w:val="StyleUnderline"/>
        </w:rPr>
        <w:t xml:space="preserve"> to do so</w:t>
      </w:r>
      <w:r w:rsidRPr="000646F4">
        <w:rPr>
          <w:sz w:val="16"/>
        </w:rPr>
        <w:t>.</w:t>
      </w:r>
    </w:p>
    <w:p w14:paraId="675358F7" w14:textId="77777777" w:rsidR="00FD0C1F" w:rsidRPr="000646F4" w:rsidRDefault="00FD0C1F" w:rsidP="00FD0C1F">
      <w:pPr>
        <w:rPr>
          <w:sz w:val="16"/>
        </w:rPr>
      </w:pPr>
      <w:r w:rsidRPr="000646F4">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646F4">
        <w:rPr>
          <w:rStyle w:val="StyleUnderline"/>
          <w:highlight w:val="cyan"/>
        </w:rPr>
        <w:t>the judiciary plays a</w:t>
      </w:r>
      <w:r w:rsidRPr="000646F4">
        <w:rPr>
          <w:rStyle w:val="StyleUnderline"/>
        </w:rPr>
        <w:t xml:space="preserve">n important </w:t>
      </w:r>
      <w:r w:rsidRPr="000646F4">
        <w:rPr>
          <w:rStyle w:val="Emphasis"/>
          <w:iCs w:val="0"/>
        </w:rPr>
        <w:t xml:space="preserve">complementary </w:t>
      </w:r>
      <w:r w:rsidRPr="000646F4">
        <w:rPr>
          <w:rStyle w:val="Emphasis"/>
          <w:iCs w:val="0"/>
          <w:highlight w:val="cyan"/>
        </w:rPr>
        <w:t>role</w:t>
      </w:r>
      <w:r w:rsidRPr="000646F4">
        <w:rPr>
          <w:rStyle w:val="StyleUnderline"/>
        </w:rPr>
        <w:t xml:space="preserve"> to a country’s political branches by </w:t>
      </w:r>
      <w:r w:rsidRPr="000646F4">
        <w:rPr>
          <w:rStyle w:val="Emphasis"/>
          <w:iCs w:val="0"/>
          <w:highlight w:val="cyan"/>
        </w:rPr>
        <w:t>encouraging</w:t>
      </w:r>
      <w:r w:rsidRPr="000646F4">
        <w:rPr>
          <w:rStyle w:val="Emphasis"/>
          <w:iCs w:val="0"/>
        </w:rPr>
        <w:t xml:space="preserve"> dialogue</w:t>
      </w:r>
      <w:r w:rsidRPr="000646F4">
        <w:rPr>
          <w:rStyle w:val="StyleUnderline"/>
        </w:rPr>
        <w:t xml:space="preserve"> and </w:t>
      </w:r>
      <w:r w:rsidRPr="000646F4">
        <w:rPr>
          <w:rStyle w:val="Emphasis"/>
          <w:iCs w:val="0"/>
          <w:highlight w:val="cyan"/>
        </w:rPr>
        <w:t>negotiation</w:t>
      </w:r>
      <w:r w:rsidRPr="000646F4">
        <w:rPr>
          <w:rStyle w:val="StyleUnderline"/>
        </w:rPr>
        <w:t xml:space="preserve"> between sovereigns</w:t>
      </w:r>
      <w:r w:rsidRPr="000646F4">
        <w:rPr>
          <w:sz w:val="16"/>
        </w:rPr>
        <w:t xml:space="preserve">.201 </w:t>
      </w:r>
      <w:r w:rsidRPr="000646F4">
        <w:rPr>
          <w:rStyle w:val="StyleUnderline"/>
        </w:rPr>
        <w:t>Though Congress and</w:t>
      </w:r>
      <w:r w:rsidRPr="000646F4">
        <w:rPr>
          <w:sz w:val="16"/>
        </w:rPr>
        <w:t xml:space="preserve"> antitrust </w:t>
      </w:r>
      <w:r w:rsidRPr="000646F4">
        <w:rPr>
          <w:rStyle w:val="StyleUnderline"/>
        </w:rPr>
        <w:t>agencies may be better suited</w:t>
      </w:r>
      <w:r w:rsidRPr="000646F4">
        <w:rPr>
          <w:sz w:val="16"/>
        </w:rPr>
        <w:t xml:space="preserve"> than courts </w:t>
      </w:r>
      <w:r w:rsidRPr="000646F4">
        <w:rPr>
          <w:rStyle w:val="StyleUnderline"/>
        </w:rPr>
        <w:t xml:space="preserve">to take account of the interest of other nations, </w:t>
      </w:r>
      <w:r w:rsidRPr="000646F4">
        <w:rPr>
          <w:rStyle w:val="StyleUnderline"/>
          <w:highlight w:val="cyan"/>
        </w:rPr>
        <w:t>courts are</w:t>
      </w:r>
      <w:r w:rsidRPr="000646F4">
        <w:rPr>
          <w:sz w:val="16"/>
        </w:rPr>
        <w:t xml:space="preserve"> nonetheless </w:t>
      </w:r>
      <w:r w:rsidRPr="000646F4">
        <w:rPr>
          <w:rStyle w:val="Emphasis"/>
          <w:iCs w:val="0"/>
          <w:highlight w:val="cyan"/>
        </w:rPr>
        <w:t>faced with</w:t>
      </w:r>
      <w:r w:rsidRPr="000646F4">
        <w:rPr>
          <w:rStyle w:val="Emphasis"/>
          <w:iCs w:val="0"/>
        </w:rPr>
        <w:t xml:space="preserve"> the </w:t>
      </w:r>
      <w:r w:rsidRPr="000646F4">
        <w:rPr>
          <w:rStyle w:val="Emphasis"/>
          <w:iCs w:val="0"/>
        </w:rPr>
        <w:lastRenderedPageBreak/>
        <w:t>task</w:t>
      </w:r>
      <w:r w:rsidRPr="000646F4">
        <w:rPr>
          <w:rStyle w:val="StyleUnderline"/>
        </w:rPr>
        <w:t xml:space="preserve"> of </w:t>
      </w:r>
      <w:r w:rsidRPr="000646F4">
        <w:rPr>
          <w:rStyle w:val="Emphasis"/>
          <w:iCs w:val="0"/>
          <w:highlight w:val="cyan"/>
        </w:rPr>
        <w:t>weighing</w:t>
      </w:r>
      <w:r w:rsidRPr="000646F4">
        <w:rPr>
          <w:rStyle w:val="StyleUnderline"/>
        </w:rPr>
        <w:t xml:space="preserve"> those </w:t>
      </w:r>
      <w:r w:rsidRPr="000646F4">
        <w:rPr>
          <w:rStyle w:val="StyleUnderline"/>
          <w:highlight w:val="cyan"/>
        </w:rPr>
        <w:t>interests when judging a</w:t>
      </w:r>
      <w:r w:rsidRPr="000646F4">
        <w:rPr>
          <w:rStyle w:val="StyleUnderline"/>
        </w:rPr>
        <w:t xml:space="preserve"> party’s </w:t>
      </w:r>
      <w:r w:rsidRPr="000646F4">
        <w:rPr>
          <w:rStyle w:val="Emphasis"/>
          <w:iCs w:val="0"/>
          <w:highlight w:val="cyan"/>
        </w:rPr>
        <w:t>right to</w:t>
      </w:r>
      <w:r w:rsidRPr="000646F4">
        <w:rPr>
          <w:rStyle w:val="Emphasis"/>
          <w:iCs w:val="0"/>
        </w:rPr>
        <w:t xml:space="preserve"> redress</w:t>
      </w:r>
      <w:r w:rsidRPr="000646F4">
        <w:rPr>
          <w:rStyle w:val="StyleUnderline"/>
        </w:rPr>
        <w:t xml:space="preserve"> in</w:t>
      </w:r>
      <w:r w:rsidRPr="000646F4">
        <w:rPr>
          <w:sz w:val="16"/>
        </w:rPr>
        <w:t xml:space="preserve"> private </w:t>
      </w:r>
      <w:r w:rsidRPr="000646F4">
        <w:rPr>
          <w:rStyle w:val="StyleUnderline"/>
          <w:highlight w:val="cyan"/>
        </w:rPr>
        <w:t>antitrust</w:t>
      </w:r>
      <w:r w:rsidRPr="000646F4">
        <w:rPr>
          <w:rStyle w:val="StyleUnderline"/>
        </w:rPr>
        <w:t xml:space="preserve"> litigation</w:t>
      </w:r>
      <w:r w:rsidRPr="000646F4">
        <w:rPr>
          <w:sz w:val="16"/>
        </w:rPr>
        <w:t>.202</w:t>
      </w:r>
    </w:p>
    <w:p w14:paraId="0388E396" w14:textId="77777777" w:rsidR="00FD0C1F" w:rsidRPr="000646F4" w:rsidRDefault="00FD0C1F" w:rsidP="00FD0C1F">
      <w:pPr>
        <w:rPr>
          <w:sz w:val="16"/>
        </w:rPr>
      </w:pPr>
      <w:r w:rsidRPr="000646F4">
        <w:rPr>
          <w:sz w:val="16"/>
        </w:rPr>
        <w:t>Footnote 201:</w:t>
      </w:r>
    </w:p>
    <w:p w14:paraId="358F9B87" w14:textId="77777777" w:rsidR="00FD0C1F" w:rsidRPr="000646F4" w:rsidRDefault="00FD0C1F" w:rsidP="00FD0C1F">
      <w:pPr>
        <w:rPr>
          <w:sz w:val="16"/>
        </w:rPr>
      </w:pPr>
      <w:r w:rsidRPr="000646F4">
        <w:rPr>
          <w:sz w:val="16"/>
        </w:rPr>
        <w:t xml:space="preserve">201. Dodge, supra note 2, at 106-07. </w:t>
      </w:r>
      <w:r w:rsidRPr="000646F4">
        <w:rPr>
          <w:rStyle w:val="StyleUnderline"/>
        </w:rPr>
        <w:t xml:space="preserve">American </w:t>
      </w:r>
      <w:r w:rsidRPr="000646F4">
        <w:rPr>
          <w:rStyle w:val="StyleUnderline"/>
          <w:highlight w:val="cyan"/>
        </w:rPr>
        <w:t>courts are</w:t>
      </w:r>
      <w:r w:rsidRPr="000646F4">
        <w:rPr>
          <w:rStyle w:val="StyleUnderline"/>
        </w:rPr>
        <w:t xml:space="preserve"> also </w:t>
      </w:r>
      <w:r w:rsidRPr="000646F4">
        <w:rPr>
          <w:rStyle w:val="Emphasis"/>
          <w:iCs w:val="0"/>
        </w:rPr>
        <w:t>well-</w:t>
      </w:r>
      <w:r w:rsidRPr="000646F4">
        <w:rPr>
          <w:rStyle w:val="Emphasis"/>
          <w:iCs w:val="0"/>
          <w:highlight w:val="cyan"/>
        </w:rPr>
        <w:t>versed</w:t>
      </w:r>
      <w:r w:rsidRPr="000646F4">
        <w:rPr>
          <w:rStyle w:val="StyleUnderline"/>
          <w:highlight w:val="cyan"/>
        </w:rPr>
        <w:t xml:space="preserve"> in</w:t>
      </w:r>
      <w:r w:rsidRPr="000646F4">
        <w:rPr>
          <w:rStyle w:val="StyleUnderline"/>
        </w:rPr>
        <w:t xml:space="preserve"> taking into account </w:t>
      </w:r>
      <w:r w:rsidRPr="000646F4">
        <w:rPr>
          <w:rStyle w:val="Emphasis"/>
          <w:iCs w:val="0"/>
          <w:highlight w:val="cyan"/>
        </w:rPr>
        <w:t>foreign interests</w:t>
      </w:r>
      <w:r w:rsidRPr="000646F4">
        <w:rPr>
          <w:rStyle w:val="StyleUnderline"/>
        </w:rPr>
        <w:t xml:space="preserve"> through allowing </w:t>
      </w:r>
      <w:r w:rsidRPr="000646F4">
        <w:rPr>
          <w:rStyle w:val="Emphasis"/>
          <w:iCs w:val="0"/>
        </w:rPr>
        <w:t>sovereign representatives</w:t>
      </w:r>
      <w:r w:rsidRPr="000646F4">
        <w:rPr>
          <w:rStyle w:val="StyleUnderline"/>
        </w:rPr>
        <w:t xml:space="preserve"> to articulate</w:t>
      </w:r>
      <w:r w:rsidRPr="000646F4">
        <w:rPr>
          <w:sz w:val="16"/>
        </w:rPr>
        <w:t xml:space="preserve"> official </w:t>
      </w:r>
      <w:r w:rsidRPr="000646F4">
        <w:rPr>
          <w:rStyle w:val="StyleUnderline"/>
        </w:rPr>
        <w:t>positions in litigation</w:t>
      </w:r>
      <w:r w:rsidRPr="000646F4">
        <w:rPr>
          <w:sz w:val="16"/>
        </w:rPr>
        <w:t>. See, e.g., Empagran, 542 U.S. at 167-68 (relying on non-US government amicus curiae briefs asserting national interests in considering international comity); In re Vitamin C Antitrust Litig., 837 F.3d at 179 (</w:t>
      </w:r>
      <w:r w:rsidRPr="000646F4">
        <w:rPr>
          <w:rStyle w:val="StyleUnderline"/>
        </w:rPr>
        <w:t>“When</w:t>
      </w:r>
      <w:r w:rsidRPr="000646F4">
        <w:rPr>
          <w:sz w:val="16"/>
        </w:rPr>
        <w:t xml:space="preserve">, as in this instance, </w:t>
      </w:r>
      <w:r w:rsidRPr="000646F4">
        <w:rPr>
          <w:rStyle w:val="StyleUnderline"/>
        </w:rPr>
        <w:t>we receive from a foreign government a</w:t>
      </w:r>
      <w:r w:rsidRPr="000646F4">
        <w:rPr>
          <w:sz w:val="16"/>
        </w:rPr>
        <w:t xml:space="preserve">n official </w:t>
      </w:r>
      <w:r w:rsidRPr="000646F4">
        <w:rPr>
          <w:rStyle w:val="StyleUnderline"/>
        </w:rPr>
        <w:t>statement explicating its own laws</w:t>
      </w:r>
      <w:r w:rsidRPr="000646F4">
        <w:rPr>
          <w:sz w:val="16"/>
        </w:rPr>
        <w:t xml:space="preserve"> and regulations, </w:t>
      </w:r>
      <w:r w:rsidRPr="000646F4">
        <w:rPr>
          <w:rStyle w:val="StyleUnderline"/>
        </w:rPr>
        <w:t>we are bound to extend</w:t>
      </w:r>
      <w:r w:rsidRPr="000646F4">
        <w:rPr>
          <w:sz w:val="16"/>
        </w:rPr>
        <w:t xml:space="preserve"> that explication the </w:t>
      </w:r>
      <w:r w:rsidRPr="000646F4">
        <w:rPr>
          <w:rStyle w:val="Emphasis"/>
          <w:iCs w:val="0"/>
        </w:rPr>
        <w:t>deference</w:t>
      </w:r>
      <w:r w:rsidRPr="000646F4">
        <w:rPr>
          <w:rStyle w:val="StyleUnderline"/>
        </w:rPr>
        <w:t xml:space="preserve"> long accorded</w:t>
      </w:r>
      <w:r w:rsidRPr="000646F4">
        <w:rPr>
          <w:sz w:val="16"/>
        </w:rPr>
        <w:t xml:space="preserve"> such proffers received </w:t>
      </w:r>
      <w:r w:rsidRPr="000646F4">
        <w:rPr>
          <w:rStyle w:val="StyleUnderline"/>
        </w:rPr>
        <w:t>from foreign governments.”</w:t>
      </w:r>
      <w:r w:rsidRPr="000646F4">
        <w:rPr>
          <w:sz w:val="16"/>
        </w:rPr>
        <w:t>); BREYER, supra note 7, at 92 (</w:t>
      </w:r>
      <w:r w:rsidRPr="000646F4">
        <w:rPr>
          <w:rStyle w:val="StyleUnderline"/>
        </w:rPr>
        <w:t xml:space="preserve">“Since there is no Supreme Court of the World, national </w:t>
      </w:r>
      <w:r w:rsidRPr="000646F4">
        <w:rPr>
          <w:rStyle w:val="StyleUnderline"/>
          <w:highlight w:val="cyan"/>
        </w:rPr>
        <w:t>courts must</w:t>
      </w:r>
      <w:r w:rsidRPr="000646F4">
        <w:rPr>
          <w:rStyle w:val="StyleUnderline"/>
        </w:rPr>
        <w:t xml:space="preserve"> act </w:t>
      </w:r>
      <w:r w:rsidRPr="000646F4">
        <w:rPr>
          <w:rStyle w:val="Emphasis"/>
          <w:iCs w:val="0"/>
        </w:rPr>
        <w:t>piecemeal</w:t>
      </w:r>
      <w:r w:rsidRPr="000646F4">
        <w:rPr>
          <w:sz w:val="16"/>
        </w:rPr>
        <w:t xml:space="preserve">, without direct coordination, </w:t>
      </w:r>
      <w:r w:rsidRPr="000646F4">
        <w:rPr>
          <w:rStyle w:val="StyleUnderline"/>
        </w:rPr>
        <w:t xml:space="preserve">in </w:t>
      </w:r>
      <w:r w:rsidRPr="000646F4">
        <w:rPr>
          <w:rStyle w:val="StyleUnderline"/>
          <w:highlight w:val="cyan"/>
        </w:rPr>
        <w:t xml:space="preserve">seeking </w:t>
      </w:r>
      <w:r w:rsidRPr="000646F4">
        <w:rPr>
          <w:rStyle w:val="Emphasis"/>
          <w:iCs w:val="0"/>
          <w:highlight w:val="cyan"/>
        </w:rPr>
        <w:t>interp</w:t>
      </w:r>
      <w:r w:rsidRPr="000646F4">
        <w:rPr>
          <w:rStyle w:val="Emphasis"/>
          <w:iCs w:val="0"/>
        </w:rPr>
        <w:t>retation</w:t>
      </w:r>
      <w:r w:rsidRPr="000646F4">
        <w:rPr>
          <w:rStyle w:val="Emphasis"/>
          <w:iCs w:val="0"/>
          <w:highlight w:val="cyan"/>
        </w:rPr>
        <w:t>s</w:t>
      </w:r>
      <w:r w:rsidRPr="000646F4">
        <w:rPr>
          <w:rStyle w:val="StyleUnderline"/>
          <w:highlight w:val="cyan"/>
        </w:rPr>
        <w:t xml:space="preserve"> that</w:t>
      </w:r>
      <w:r w:rsidRPr="000646F4">
        <w:rPr>
          <w:rStyle w:val="StyleUnderline"/>
        </w:rPr>
        <w:t xml:space="preserve"> can </w:t>
      </w:r>
      <w:r w:rsidRPr="000646F4">
        <w:rPr>
          <w:rStyle w:val="Emphasis"/>
          <w:iCs w:val="0"/>
          <w:highlight w:val="cyan"/>
        </w:rPr>
        <w:t>dovetail</w:t>
      </w:r>
      <w:r w:rsidRPr="000646F4">
        <w:rPr>
          <w:rStyle w:val="Emphasis"/>
          <w:iCs w:val="0"/>
        </w:rPr>
        <w:t xml:space="preserve"> rather than clash</w:t>
      </w:r>
      <w:r w:rsidRPr="000646F4">
        <w:rPr>
          <w:rStyle w:val="StyleUnderline"/>
        </w:rPr>
        <w:t xml:space="preserve"> </w:t>
      </w:r>
      <w:r w:rsidRPr="000646F4">
        <w:rPr>
          <w:rStyle w:val="StyleUnderline"/>
          <w:highlight w:val="cyan"/>
        </w:rPr>
        <w:t>with</w:t>
      </w:r>
      <w:r w:rsidRPr="000646F4">
        <w:rPr>
          <w:rStyle w:val="StyleUnderline"/>
        </w:rPr>
        <w:t xml:space="preserve"> the working of </w:t>
      </w:r>
      <w:r w:rsidRPr="000646F4">
        <w:rPr>
          <w:rStyle w:val="Emphasis"/>
          <w:iCs w:val="0"/>
          <w:highlight w:val="cyan"/>
        </w:rPr>
        <w:t>foreign</w:t>
      </w:r>
      <w:r w:rsidRPr="000646F4">
        <w:rPr>
          <w:rStyle w:val="Emphasis"/>
          <w:iCs w:val="0"/>
        </w:rPr>
        <w:t xml:space="preserve"> statute</w:t>
      </w:r>
      <w:r w:rsidRPr="000646F4">
        <w:rPr>
          <w:rStyle w:val="Emphasis"/>
          <w:iCs w:val="0"/>
          <w:highlight w:val="cyan"/>
        </w:rPr>
        <w:t>s</w:t>
      </w:r>
      <w:r w:rsidRPr="000646F4">
        <w:rPr>
          <w:sz w:val="16"/>
        </w:rPr>
        <w:t xml:space="preserve">. And so </w:t>
      </w:r>
      <w:r w:rsidRPr="000646F4">
        <w:rPr>
          <w:rStyle w:val="StyleUnderline"/>
        </w:rPr>
        <w:t>our Court</w:t>
      </w:r>
      <w:r w:rsidRPr="000646F4">
        <w:rPr>
          <w:sz w:val="16"/>
        </w:rPr>
        <w:t xml:space="preserve"> does, and </w:t>
      </w:r>
      <w:r w:rsidRPr="000646F4">
        <w:rPr>
          <w:rStyle w:val="StyleUnderline"/>
        </w:rPr>
        <w:t>should, listen to foreign voices</w:t>
      </w:r>
      <w:r w:rsidRPr="000646F4">
        <w:rPr>
          <w:sz w:val="16"/>
        </w:rPr>
        <w:t xml:space="preserve">, to those </w:t>
      </w:r>
      <w:r w:rsidRPr="000646F4">
        <w:rPr>
          <w:rStyle w:val="StyleUnderline"/>
        </w:rPr>
        <w:t>who</w:t>
      </w:r>
      <w:r w:rsidRPr="000646F4">
        <w:rPr>
          <w:sz w:val="16"/>
        </w:rPr>
        <w:t xml:space="preserve"> understand and </w:t>
      </w:r>
      <w:r w:rsidRPr="000646F4">
        <w:rPr>
          <w:rStyle w:val="StyleUnderline"/>
        </w:rPr>
        <w:t>can illuminate</w:t>
      </w:r>
      <w:r w:rsidRPr="000646F4">
        <w:rPr>
          <w:sz w:val="16"/>
        </w:rPr>
        <w:t xml:space="preserve"> relevant </w:t>
      </w:r>
      <w:r w:rsidRPr="000646F4">
        <w:rPr>
          <w:rStyle w:val="StyleUnderline"/>
        </w:rPr>
        <w:t>foreign laws and practices.”</w:t>
      </w:r>
      <w:r w:rsidRPr="000646F4">
        <w:rPr>
          <w:sz w:val="16"/>
        </w:rPr>
        <w:t xml:space="preserve"> (emphasis added)).</w:t>
      </w:r>
    </w:p>
    <w:p w14:paraId="614E600F" w14:textId="77777777" w:rsidR="00FD0C1F" w:rsidRPr="000646F4" w:rsidRDefault="00FD0C1F" w:rsidP="00FD0C1F">
      <w:pPr>
        <w:rPr>
          <w:sz w:val="16"/>
        </w:rPr>
      </w:pPr>
      <w:r w:rsidRPr="000646F4">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16C80D5F" w14:textId="77777777" w:rsidR="00FD0C1F" w:rsidRPr="000646F4" w:rsidRDefault="00FD0C1F" w:rsidP="00FD0C1F">
      <w:pPr>
        <w:rPr>
          <w:sz w:val="16"/>
        </w:rPr>
      </w:pPr>
      <w:r w:rsidRPr="000646F4">
        <w:rPr>
          <w:sz w:val="16"/>
        </w:rPr>
        <w:t xml:space="preserve">End of footnote 201. </w:t>
      </w:r>
    </w:p>
    <w:p w14:paraId="13B5BAE6" w14:textId="77777777" w:rsidR="00FD0C1F" w:rsidRPr="000646F4" w:rsidRDefault="00FD0C1F" w:rsidP="00FD0C1F">
      <w:pPr>
        <w:rPr>
          <w:sz w:val="16"/>
        </w:rPr>
      </w:pPr>
      <w:r w:rsidRPr="000646F4">
        <w:rPr>
          <w:rStyle w:val="StyleUnderline"/>
          <w:highlight w:val="cyan"/>
        </w:rPr>
        <w:t>The</w:t>
      </w:r>
      <w:r w:rsidRPr="000646F4">
        <w:rPr>
          <w:rStyle w:val="StyleUnderline"/>
        </w:rPr>
        <w:t xml:space="preserve"> </w:t>
      </w:r>
      <w:r w:rsidRPr="000646F4">
        <w:rPr>
          <w:rStyle w:val="Emphasis"/>
          <w:iCs w:val="0"/>
        </w:rPr>
        <w:t xml:space="preserve">balancing </w:t>
      </w:r>
      <w:r w:rsidRPr="000646F4">
        <w:rPr>
          <w:rStyle w:val="Emphasis"/>
          <w:iCs w:val="0"/>
          <w:highlight w:val="cyan"/>
        </w:rPr>
        <w:t>test</w:t>
      </w:r>
      <w:r w:rsidRPr="000646F4">
        <w:rPr>
          <w:rStyle w:val="StyleUnderline"/>
          <w:highlight w:val="cyan"/>
        </w:rPr>
        <w:t xml:space="preserve"> should</w:t>
      </w:r>
      <w:r w:rsidRPr="000646F4">
        <w:rPr>
          <w:rStyle w:val="StyleUnderline"/>
        </w:rPr>
        <w:t xml:space="preserve"> be an </w:t>
      </w:r>
      <w:r w:rsidRPr="000646F4">
        <w:rPr>
          <w:rStyle w:val="StyleUnderline"/>
          <w:highlight w:val="cyan"/>
        </w:rPr>
        <w:t>exercise</w:t>
      </w:r>
      <w:r w:rsidRPr="000646F4">
        <w:rPr>
          <w:rStyle w:val="StyleUnderline"/>
        </w:rPr>
        <w:t xml:space="preserve"> in </w:t>
      </w:r>
      <w:r w:rsidRPr="000646F4">
        <w:rPr>
          <w:rStyle w:val="Emphasis"/>
          <w:iCs w:val="0"/>
        </w:rPr>
        <w:t xml:space="preserve">both </w:t>
      </w:r>
      <w:r w:rsidRPr="000646F4">
        <w:rPr>
          <w:rStyle w:val="Emphasis"/>
          <w:iCs w:val="0"/>
          <w:highlight w:val="cyan"/>
        </w:rPr>
        <w:t>comity</w:t>
      </w:r>
      <w:r w:rsidRPr="000646F4">
        <w:rPr>
          <w:rStyle w:val="StyleUnderline"/>
          <w:highlight w:val="cyan"/>
        </w:rPr>
        <w:t xml:space="preserve"> and </w:t>
      </w:r>
      <w:r w:rsidRPr="000646F4">
        <w:rPr>
          <w:rStyle w:val="Emphasis"/>
          <w:iCs w:val="0"/>
          <w:highlight w:val="cyan"/>
        </w:rPr>
        <w:t>coop</w:t>
      </w:r>
      <w:r w:rsidRPr="000646F4">
        <w:rPr>
          <w:rStyle w:val="Emphasis"/>
          <w:iCs w:val="0"/>
        </w:rPr>
        <w:t>eration</w:t>
      </w:r>
      <w:r w:rsidRPr="000646F4">
        <w:rPr>
          <w:rStyle w:val="StyleUnderline"/>
        </w:rPr>
        <w:t xml:space="preserve">, an attempt </w:t>
      </w:r>
      <w:r w:rsidRPr="000646F4">
        <w:rPr>
          <w:rStyle w:val="StyleUnderline"/>
          <w:highlight w:val="cyan"/>
        </w:rPr>
        <w:t xml:space="preserve">to </w:t>
      </w:r>
      <w:r w:rsidRPr="000646F4">
        <w:rPr>
          <w:rStyle w:val="Emphasis"/>
          <w:iCs w:val="0"/>
          <w:highlight w:val="cyan"/>
        </w:rPr>
        <w:t>harmonize</w:t>
      </w:r>
      <w:r w:rsidRPr="000646F4">
        <w:rPr>
          <w:rStyle w:val="Emphasis"/>
          <w:iCs w:val="0"/>
        </w:rPr>
        <w:t xml:space="preserve"> counterpoints</w:t>
      </w:r>
      <w:r w:rsidRPr="000646F4">
        <w:rPr>
          <w:rStyle w:val="StyleUnderline"/>
        </w:rPr>
        <w:t xml:space="preserve"> in the debate over </w:t>
      </w:r>
      <w:r w:rsidRPr="000646F4">
        <w:rPr>
          <w:rStyle w:val="Emphasis"/>
          <w:iCs w:val="0"/>
        </w:rPr>
        <w:t xml:space="preserve">antitrust </w:t>
      </w:r>
      <w:r w:rsidRPr="000646F4">
        <w:rPr>
          <w:rStyle w:val="Emphasis"/>
          <w:iCs w:val="0"/>
          <w:highlight w:val="cyan"/>
        </w:rPr>
        <w:t>extraterritoriality</w:t>
      </w:r>
      <w:r w:rsidRPr="000646F4">
        <w:rPr>
          <w:sz w:val="16"/>
        </w:rPr>
        <w:t xml:space="preserve">. As Professor Fox posits, </w:t>
      </w:r>
      <w:r w:rsidRPr="000646F4">
        <w:rPr>
          <w:rStyle w:val="StyleUnderline"/>
          <w:highlight w:val="cyan"/>
        </w:rPr>
        <w:t xml:space="preserve">the question is </w:t>
      </w:r>
      <w:r w:rsidRPr="000646F4">
        <w:rPr>
          <w:rStyle w:val="Emphasis"/>
          <w:iCs w:val="0"/>
          <w:highlight w:val="cyan"/>
        </w:rPr>
        <w:t>not</w:t>
      </w:r>
      <w:r w:rsidRPr="000646F4">
        <w:rPr>
          <w:rStyle w:val="StyleUnderline"/>
          <w:highlight w:val="cyan"/>
        </w:rPr>
        <w:t xml:space="preserve"> “when</w:t>
      </w:r>
      <w:r w:rsidRPr="000646F4">
        <w:rPr>
          <w:rStyle w:val="StyleUnderline"/>
        </w:rPr>
        <w:t xml:space="preserve"> should </w:t>
      </w:r>
      <w:r w:rsidRPr="000646F4">
        <w:rPr>
          <w:rStyle w:val="StyleUnderline"/>
          <w:highlight w:val="cyan"/>
        </w:rPr>
        <w:t xml:space="preserve">we </w:t>
      </w:r>
      <w:r w:rsidRPr="000646F4">
        <w:rPr>
          <w:rStyle w:val="Emphasis"/>
          <w:iCs w:val="0"/>
          <w:highlight w:val="cyan"/>
        </w:rPr>
        <w:t>defer</w:t>
      </w:r>
      <w:r w:rsidRPr="000646F4">
        <w:rPr>
          <w:rStyle w:val="StyleUnderline"/>
          <w:highlight w:val="cyan"/>
        </w:rPr>
        <w:t xml:space="preserve"> to</w:t>
      </w:r>
      <w:r w:rsidRPr="000646F4">
        <w:rPr>
          <w:rStyle w:val="StyleUnderline"/>
        </w:rPr>
        <w:t xml:space="preserve"> the </w:t>
      </w:r>
      <w:r w:rsidRPr="000646F4">
        <w:rPr>
          <w:rStyle w:val="Emphasis"/>
          <w:iCs w:val="0"/>
        </w:rPr>
        <w:t xml:space="preserve">inconsistent </w:t>
      </w:r>
      <w:r w:rsidRPr="000646F4">
        <w:rPr>
          <w:rStyle w:val="Emphasis"/>
          <w:iCs w:val="0"/>
          <w:highlight w:val="cyan"/>
        </w:rPr>
        <w:t>interests</w:t>
      </w:r>
      <w:r w:rsidRPr="000646F4">
        <w:rPr>
          <w:rStyle w:val="StyleUnderline"/>
          <w:highlight w:val="cyan"/>
        </w:rPr>
        <w:t xml:space="preserve"> of other</w:t>
      </w:r>
      <w:r w:rsidRPr="000646F4">
        <w:rPr>
          <w:rStyle w:val="StyleUnderline"/>
        </w:rPr>
        <w:t xml:space="preserve"> nation</w:t>
      </w:r>
      <w:r w:rsidRPr="000646F4">
        <w:rPr>
          <w:rStyle w:val="StyleUnderline"/>
          <w:highlight w:val="cyan"/>
        </w:rPr>
        <w:t>s?” but</w:t>
      </w:r>
      <w:r w:rsidRPr="000646F4">
        <w:rPr>
          <w:sz w:val="16"/>
        </w:rPr>
        <w:t xml:space="preserve"> rather </w:t>
      </w:r>
      <w:r w:rsidRPr="000646F4">
        <w:rPr>
          <w:rStyle w:val="StyleUnderline"/>
          <w:highlight w:val="cyan"/>
        </w:rPr>
        <w:t>“how</w:t>
      </w:r>
      <w:r w:rsidRPr="000646F4">
        <w:rPr>
          <w:rStyle w:val="StyleUnderline"/>
        </w:rPr>
        <w:t xml:space="preserve"> can the </w:t>
      </w:r>
      <w:r w:rsidRPr="000646F4">
        <w:rPr>
          <w:rStyle w:val="Emphasis"/>
          <w:iCs w:val="0"/>
          <w:highlight w:val="cyan"/>
        </w:rPr>
        <w:t>antitrust</w:t>
      </w:r>
      <w:r w:rsidRPr="000646F4">
        <w:rPr>
          <w:rStyle w:val="Emphasis"/>
          <w:iCs w:val="0"/>
        </w:rPr>
        <w:t xml:space="preserve"> jurisdictions</w:t>
      </w:r>
      <w:r w:rsidRPr="000646F4">
        <w:rPr>
          <w:rStyle w:val="StyleUnderline"/>
        </w:rPr>
        <w:t xml:space="preserve"> of the </w:t>
      </w:r>
      <w:r w:rsidRPr="000646F4">
        <w:rPr>
          <w:rStyle w:val="StyleUnderline"/>
          <w:highlight w:val="cyan"/>
        </w:rPr>
        <w:t xml:space="preserve">world </w:t>
      </w:r>
      <w:r w:rsidRPr="000646F4">
        <w:rPr>
          <w:rStyle w:val="Emphasis"/>
          <w:iCs w:val="0"/>
          <w:highlight w:val="cyan"/>
        </w:rPr>
        <w:t>work to</w:t>
      </w:r>
      <w:r w:rsidRPr="000646F4">
        <w:rPr>
          <w:rStyle w:val="Emphasis"/>
          <w:iCs w:val="0"/>
        </w:rPr>
        <w:t>gether</w:t>
      </w:r>
      <w:r w:rsidRPr="000646F4">
        <w:rPr>
          <w:rStyle w:val="StyleUnderline"/>
        </w:rPr>
        <w:t xml:space="preserve"> to </w:t>
      </w:r>
      <w:r w:rsidRPr="000646F4">
        <w:rPr>
          <w:rStyle w:val="Emphasis"/>
          <w:iCs w:val="0"/>
          <w:highlight w:val="cyan"/>
        </w:rPr>
        <w:t>maximize</w:t>
      </w:r>
      <w:r w:rsidRPr="000646F4">
        <w:rPr>
          <w:rStyle w:val="StyleUnderline"/>
        </w:rPr>
        <w:t xml:space="preserve"> their </w:t>
      </w:r>
      <w:r w:rsidRPr="000646F4">
        <w:rPr>
          <w:rStyle w:val="Emphasis"/>
          <w:iCs w:val="0"/>
        </w:rPr>
        <w:t xml:space="preserve">shared </w:t>
      </w:r>
      <w:r w:rsidRPr="000646F4">
        <w:rPr>
          <w:rStyle w:val="Emphasis"/>
          <w:iCs w:val="0"/>
          <w:highlight w:val="cyan"/>
        </w:rPr>
        <w:t>interest</w:t>
      </w:r>
      <w:r w:rsidRPr="000646F4">
        <w:rPr>
          <w:rStyle w:val="StyleUnderline"/>
          <w:highlight w:val="cyan"/>
        </w:rPr>
        <w:t xml:space="preserve"> in</w:t>
      </w:r>
      <w:r w:rsidRPr="000646F4">
        <w:rPr>
          <w:rStyle w:val="StyleUnderline"/>
        </w:rPr>
        <w:t xml:space="preserve"> competitive </w:t>
      </w:r>
      <w:r w:rsidRPr="000646F4">
        <w:rPr>
          <w:rStyle w:val="StyleUnderline"/>
          <w:highlight w:val="cyan"/>
        </w:rPr>
        <w:t>markets</w:t>
      </w:r>
      <w:r w:rsidRPr="000646F4">
        <w:rPr>
          <w:rStyle w:val="StyleUnderline"/>
        </w:rPr>
        <w:t>, to the benefit of consumers and</w:t>
      </w:r>
      <w:r w:rsidRPr="000646F4">
        <w:rPr>
          <w:sz w:val="16"/>
        </w:rPr>
        <w:t xml:space="preserve"> robust or potentially </w:t>
      </w:r>
      <w:r w:rsidRPr="000646F4">
        <w:rPr>
          <w:rStyle w:val="StyleUnderline"/>
        </w:rPr>
        <w:t>robust business?”</w:t>
      </w:r>
      <w:r w:rsidRPr="000646F4">
        <w:rPr>
          <w:sz w:val="16"/>
        </w:rPr>
        <w:t xml:space="preserve">203 Indeed, </w:t>
      </w:r>
      <w:r w:rsidRPr="000646F4">
        <w:rPr>
          <w:rStyle w:val="StyleUnderline"/>
        </w:rPr>
        <w:t xml:space="preserve">this </w:t>
      </w:r>
      <w:r w:rsidRPr="000646F4">
        <w:rPr>
          <w:rStyle w:val="Emphasis"/>
          <w:iCs w:val="0"/>
        </w:rPr>
        <w:t>comports</w:t>
      </w:r>
      <w:r w:rsidRPr="000646F4">
        <w:rPr>
          <w:rStyle w:val="StyleUnderline"/>
        </w:rPr>
        <w:t xml:space="preserve"> with Supreme Court’s</w:t>
      </w:r>
      <w:r w:rsidRPr="000646F4">
        <w:rPr>
          <w:sz w:val="16"/>
        </w:rPr>
        <w:t xml:space="preserve"> current </w:t>
      </w:r>
      <w:r w:rsidRPr="000646F4">
        <w:rPr>
          <w:rStyle w:val="StyleUnderline"/>
        </w:rPr>
        <w:t xml:space="preserve">approach to comity analysis of harmonization rather than </w:t>
      </w:r>
      <w:r w:rsidRPr="000646F4">
        <w:rPr>
          <w:rStyle w:val="Emphasis"/>
          <w:iCs w:val="0"/>
        </w:rPr>
        <w:t>avoiding conflict</w:t>
      </w:r>
      <w:r w:rsidRPr="000646F4">
        <w:rPr>
          <w:rStyle w:val="StyleUnderline"/>
        </w:rPr>
        <w:t xml:space="preserve"> among laws</w:t>
      </w:r>
      <w:r w:rsidRPr="000646F4">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0646F4">
        <w:rPr>
          <w:rStyle w:val="StyleUnderline"/>
          <w:highlight w:val="cyan"/>
        </w:rPr>
        <w:t>It</w:t>
      </w:r>
      <w:r w:rsidRPr="000646F4">
        <w:rPr>
          <w:rStyle w:val="StyleUnderline"/>
        </w:rPr>
        <w:t xml:space="preserve"> will</w:t>
      </w:r>
      <w:r w:rsidRPr="000646F4">
        <w:rPr>
          <w:sz w:val="16"/>
        </w:rPr>
        <w:t xml:space="preserve">, however, </w:t>
      </w:r>
      <w:r w:rsidRPr="000646F4">
        <w:rPr>
          <w:rStyle w:val="Emphasis"/>
          <w:iCs w:val="0"/>
          <w:highlight w:val="cyan"/>
        </w:rPr>
        <w:t>encourage</w:t>
      </w:r>
      <w:r w:rsidRPr="000646F4">
        <w:rPr>
          <w:rStyle w:val="Emphasis"/>
          <w:iCs w:val="0"/>
        </w:rPr>
        <w:t xml:space="preserve"> the </w:t>
      </w:r>
      <w:r w:rsidRPr="000646F4">
        <w:rPr>
          <w:rStyle w:val="Emphasis"/>
          <w:iCs w:val="0"/>
          <w:highlight w:val="cyan"/>
        </w:rPr>
        <w:t>growth</w:t>
      </w:r>
      <w:r w:rsidRPr="000646F4">
        <w:rPr>
          <w:rStyle w:val="StyleUnderline"/>
          <w:highlight w:val="cyan"/>
        </w:rPr>
        <w:t xml:space="preserve"> of</w:t>
      </w:r>
      <w:r w:rsidRPr="000646F4">
        <w:rPr>
          <w:rStyle w:val="StyleUnderline"/>
        </w:rPr>
        <w:t xml:space="preserve"> overall </w:t>
      </w:r>
      <w:r w:rsidRPr="000646F4">
        <w:rPr>
          <w:rStyle w:val="Emphasis"/>
          <w:iCs w:val="0"/>
          <w:highlight w:val="cyan"/>
        </w:rPr>
        <w:t>worldwide antitrust</w:t>
      </w:r>
      <w:r w:rsidRPr="000646F4">
        <w:rPr>
          <w:rStyle w:val="Emphasis"/>
          <w:iCs w:val="0"/>
        </w:rPr>
        <w:t xml:space="preserve"> enforcement</w:t>
      </w:r>
      <w:r w:rsidRPr="000646F4">
        <w:rPr>
          <w:sz w:val="16"/>
        </w:rPr>
        <w:t xml:space="preserve">, both public and private, </w:t>
      </w:r>
      <w:r w:rsidRPr="000646F4">
        <w:rPr>
          <w:rStyle w:val="StyleUnderline"/>
          <w:highlight w:val="cyan"/>
        </w:rPr>
        <w:t>which</w:t>
      </w:r>
      <w:r w:rsidRPr="000646F4">
        <w:rPr>
          <w:sz w:val="16"/>
        </w:rPr>
        <w:t xml:space="preserve"> ultimately </w:t>
      </w:r>
      <w:r w:rsidRPr="000646F4">
        <w:rPr>
          <w:rStyle w:val="StyleUnderline"/>
          <w:highlight w:val="cyan"/>
        </w:rPr>
        <w:t>contributes to</w:t>
      </w:r>
      <w:r w:rsidRPr="000646F4">
        <w:rPr>
          <w:rStyle w:val="StyleUnderline"/>
        </w:rPr>
        <w:t xml:space="preserve"> properly functioning </w:t>
      </w:r>
      <w:r w:rsidRPr="000646F4">
        <w:rPr>
          <w:rStyle w:val="Emphasis"/>
          <w:iCs w:val="0"/>
        </w:rPr>
        <w:t xml:space="preserve">international </w:t>
      </w:r>
      <w:r w:rsidRPr="000646F4">
        <w:rPr>
          <w:rStyle w:val="Emphasis"/>
          <w:iCs w:val="0"/>
          <w:highlight w:val="cyan"/>
        </w:rPr>
        <w:t>markets</w:t>
      </w:r>
      <w:r w:rsidRPr="000646F4">
        <w:rPr>
          <w:sz w:val="16"/>
        </w:rPr>
        <w:t>.205</w:t>
      </w:r>
    </w:p>
    <w:p w14:paraId="3DCFC4AC" w14:textId="77777777" w:rsidR="00FD0C1F" w:rsidRPr="000646F4" w:rsidRDefault="00FD0C1F" w:rsidP="00FD0C1F">
      <w:pPr>
        <w:rPr>
          <w:sz w:val="16"/>
        </w:rPr>
      </w:pPr>
      <w:r w:rsidRPr="000646F4">
        <w:rPr>
          <w:rStyle w:val="StyleUnderline"/>
        </w:rPr>
        <w:t xml:space="preserve">The challenge of achieving </w:t>
      </w:r>
      <w:r w:rsidRPr="000646F4">
        <w:rPr>
          <w:rStyle w:val="Emphasis"/>
          <w:iCs w:val="0"/>
        </w:rPr>
        <w:t>proper adjudication</w:t>
      </w:r>
      <w:r w:rsidRPr="000646F4">
        <w:rPr>
          <w:rStyle w:val="StyleUnderline"/>
        </w:rPr>
        <w:t xml:space="preserve"> of an </w:t>
      </w:r>
      <w:r w:rsidRPr="000646F4">
        <w:rPr>
          <w:rStyle w:val="StyleUnderline"/>
          <w:highlight w:val="cyan"/>
        </w:rPr>
        <w:t>antitrust</w:t>
      </w:r>
      <w:r w:rsidRPr="000646F4">
        <w:rPr>
          <w:rStyle w:val="StyleUnderline"/>
        </w:rPr>
        <w:t xml:space="preserve"> claim consisting of</w:t>
      </w:r>
      <w:r w:rsidRPr="000646F4">
        <w:rPr>
          <w:sz w:val="16"/>
        </w:rPr>
        <w:t xml:space="preserve"> conduct and </w:t>
      </w:r>
      <w:r w:rsidRPr="000646F4">
        <w:rPr>
          <w:rStyle w:val="StyleUnderline"/>
        </w:rPr>
        <w:t>injury in</w:t>
      </w:r>
      <w:r w:rsidRPr="000646F4">
        <w:rPr>
          <w:sz w:val="16"/>
        </w:rPr>
        <w:t xml:space="preserve"> two </w:t>
      </w:r>
      <w:r w:rsidRPr="000646F4">
        <w:rPr>
          <w:rStyle w:val="StyleUnderline"/>
        </w:rPr>
        <w:t xml:space="preserve">different jurisdictions is that national laws </w:t>
      </w:r>
      <w:r w:rsidRPr="000646F4">
        <w:rPr>
          <w:rStyle w:val="StyleUnderline"/>
          <w:highlight w:val="cyan"/>
        </w:rPr>
        <w:t xml:space="preserve">must </w:t>
      </w:r>
      <w:r w:rsidRPr="000646F4">
        <w:rPr>
          <w:rStyle w:val="Emphasis"/>
          <w:iCs w:val="0"/>
          <w:highlight w:val="cyan"/>
        </w:rPr>
        <w:t>conform</w:t>
      </w:r>
      <w:r w:rsidRPr="000646F4">
        <w:rPr>
          <w:rStyle w:val="StyleUnderline"/>
          <w:highlight w:val="cyan"/>
        </w:rPr>
        <w:t xml:space="preserve"> to a market that </w:t>
      </w:r>
      <w:r w:rsidRPr="000646F4">
        <w:rPr>
          <w:rStyle w:val="Emphasis"/>
          <w:iCs w:val="0"/>
          <w:highlight w:val="cyan"/>
        </w:rPr>
        <w:t>ignores</w:t>
      </w:r>
      <w:r w:rsidRPr="000646F4">
        <w:rPr>
          <w:rStyle w:val="Emphasis"/>
          <w:iCs w:val="0"/>
        </w:rPr>
        <w:t xml:space="preserve"> national </w:t>
      </w:r>
      <w:r w:rsidRPr="000646F4">
        <w:rPr>
          <w:rStyle w:val="Emphasis"/>
          <w:iCs w:val="0"/>
          <w:highlight w:val="cyan"/>
        </w:rPr>
        <w:t>borders</w:t>
      </w:r>
      <w:r w:rsidRPr="000646F4">
        <w:rPr>
          <w:sz w:val="16"/>
        </w:rPr>
        <w:t xml:space="preserve">.206 With this in mind, </w:t>
      </w:r>
      <w:r w:rsidRPr="000646F4">
        <w:rPr>
          <w:rStyle w:val="StyleUnderline"/>
          <w:highlight w:val="cyan"/>
        </w:rPr>
        <w:t>the goal should</w:t>
      </w:r>
      <w:r w:rsidRPr="000646F4">
        <w:rPr>
          <w:rStyle w:val="StyleUnderline"/>
        </w:rPr>
        <w:t xml:space="preserve"> be to promote </w:t>
      </w:r>
      <w:r w:rsidRPr="000646F4">
        <w:rPr>
          <w:rStyle w:val="StyleUnderline"/>
          <w:highlight w:val="cyan"/>
        </w:rPr>
        <w:t>adjudication</w:t>
      </w:r>
      <w:r w:rsidRPr="000646F4">
        <w:rPr>
          <w:rStyle w:val="StyleUnderline"/>
        </w:rPr>
        <w:t xml:space="preserve"> in the most </w:t>
      </w:r>
      <w:r w:rsidRPr="000646F4">
        <w:rPr>
          <w:rStyle w:val="Emphasis"/>
          <w:iCs w:val="0"/>
        </w:rPr>
        <w:t>efficient locale</w:t>
      </w:r>
      <w:r w:rsidRPr="000646F4">
        <w:rPr>
          <w:sz w:val="16"/>
        </w:rPr>
        <w:t xml:space="preserve"> in an effort </w:t>
      </w:r>
      <w:r w:rsidRPr="000646F4">
        <w:rPr>
          <w:rStyle w:val="StyleUnderline"/>
          <w:highlight w:val="cyan"/>
        </w:rPr>
        <w:t xml:space="preserve">to </w:t>
      </w:r>
      <w:r w:rsidRPr="000646F4">
        <w:rPr>
          <w:rStyle w:val="Emphasis"/>
          <w:iCs w:val="0"/>
          <w:highlight w:val="cyan"/>
        </w:rPr>
        <w:t>maximize</w:t>
      </w:r>
      <w:r w:rsidRPr="000646F4">
        <w:rPr>
          <w:rStyle w:val="Emphasis"/>
          <w:iCs w:val="0"/>
        </w:rPr>
        <w:t xml:space="preserve"> world </w:t>
      </w:r>
      <w:r w:rsidRPr="000646F4">
        <w:rPr>
          <w:rStyle w:val="Emphasis"/>
          <w:iCs w:val="0"/>
          <w:highlight w:val="cyan"/>
        </w:rPr>
        <w:t>welfare</w:t>
      </w:r>
      <w:r w:rsidRPr="000646F4">
        <w:rPr>
          <w:rStyle w:val="StyleUnderline"/>
        </w:rPr>
        <w:t xml:space="preserve">, </w:t>
      </w:r>
      <w:r w:rsidRPr="000646F4">
        <w:rPr>
          <w:rStyle w:val="Emphasis"/>
          <w:iCs w:val="0"/>
        </w:rPr>
        <w:t xml:space="preserve">foster </w:t>
      </w:r>
      <w:r w:rsidRPr="000646F4">
        <w:rPr>
          <w:rStyle w:val="Emphasis"/>
          <w:iCs w:val="0"/>
          <w:highlight w:val="cyan"/>
        </w:rPr>
        <w:t>growth</w:t>
      </w:r>
      <w:r w:rsidRPr="000646F4">
        <w:rPr>
          <w:rStyle w:val="StyleUnderline"/>
          <w:highlight w:val="cyan"/>
        </w:rPr>
        <w:t xml:space="preserve"> of antitrust</w:t>
      </w:r>
      <w:r w:rsidRPr="000646F4">
        <w:rPr>
          <w:rStyle w:val="StyleUnderline"/>
        </w:rPr>
        <w:t xml:space="preserve"> jurisdictions, </w:t>
      </w:r>
      <w:r w:rsidRPr="000646F4">
        <w:rPr>
          <w:rStyle w:val="StyleUnderline"/>
          <w:highlight w:val="cyan"/>
        </w:rPr>
        <w:t xml:space="preserve">and </w:t>
      </w:r>
      <w:r w:rsidRPr="000646F4">
        <w:rPr>
          <w:rStyle w:val="Emphasis"/>
          <w:iCs w:val="0"/>
          <w:highlight w:val="cyan"/>
        </w:rPr>
        <w:t>avoid overregulation</w:t>
      </w:r>
      <w:r w:rsidRPr="000646F4">
        <w:rPr>
          <w:sz w:val="16"/>
        </w:rPr>
        <w:t xml:space="preserve">.207 </w:t>
      </w:r>
      <w:r w:rsidRPr="000646F4">
        <w:rPr>
          <w:rStyle w:val="StyleUnderline"/>
        </w:rPr>
        <w:t>There are</w:t>
      </w:r>
      <w:r w:rsidRPr="000646F4">
        <w:rPr>
          <w:sz w:val="16"/>
        </w:rPr>
        <w:t xml:space="preserve"> currently </w:t>
      </w:r>
      <w:r w:rsidRPr="000646F4">
        <w:rPr>
          <w:rStyle w:val="StyleUnderline"/>
        </w:rPr>
        <w:t>over 120 antitrust jurisdictions</w:t>
      </w:r>
      <w:r w:rsidRPr="000646F4">
        <w:rPr>
          <w:sz w:val="16"/>
        </w:rPr>
        <w:t xml:space="preserve">, many of which are new antitrust jurisdictions or have enacted fresh laws allowing for greater access to private redress, </w:t>
      </w:r>
      <w:r w:rsidRPr="000646F4">
        <w:rPr>
          <w:rStyle w:val="StyleUnderline"/>
        </w:rPr>
        <w:t>such as Israel</w:t>
      </w:r>
      <w:r w:rsidRPr="000646F4">
        <w:rPr>
          <w:sz w:val="16"/>
        </w:rPr>
        <w:t xml:space="preserve"> (2006), </w:t>
      </w:r>
      <w:r w:rsidRPr="000646F4">
        <w:rPr>
          <w:rStyle w:val="StyleUnderline"/>
        </w:rPr>
        <w:t>China</w:t>
      </w:r>
      <w:r w:rsidRPr="000646F4">
        <w:rPr>
          <w:sz w:val="16"/>
        </w:rPr>
        <w:t xml:space="preserve"> (2008), </w:t>
      </w:r>
      <w:r w:rsidRPr="000646F4">
        <w:rPr>
          <w:rStyle w:val="StyleUnderline"/>
        </w:rPr>
        <w:t xml:space="preserve">the </w:t>
      </w:r>
      <w:r w:rsidRPr="000646F4">
        <w:rPr>
          <w:rStyle w:val="Emphasis"/>
          <w:iCs w:val="0"/>
        </w:rPr>
        <w:t>E</w:t>
      </w:r>
      <w:r w:rsidRPr="000646F4">
        <w:rPr>
          <w:rStyle w:val="StyleUnderline"/>
        </w:rPr>
        <w:t xml:space="preserve">uropean </w:t>
      </w:r>
      <w:r w:rsidRPr="000646F4">
        <w:rPr>
          <w:rStyle w:val="Emphasis"/>
          <w:iCs w:val="0"/>
        </w:rPr>
        <w:t>U</w:t>
      </w:r>
      <w:r w:rsidRPr="000646F4">
        <w:rPr>
          <w:rStyle w:val="StyleUnderline"/>
        </w:rPr>
        <w:t>nion</w:t>
      </w:r>
      <w:r w:rsidRPr="000646F4">
        <w:rPr>
          <w:sz w:val="16"/>
        </w:rPr>
        <w:t xml:space="preserve"> (2014), </w:t>
      </w:r>
      <w:r w:rsidRPr="000646F4">
        <w:rPr>
          <w:rStyle w:val="StyleUnderline"/>
        </w:rPr>
        <w:t xml:space="preserve">the </w:t>
      </w:r>
      <w:r w:rsidRPr="000646F4">
        <w:rPr>
          <w:rStyle w:val="Emphasis"/>
          <w:iCs w:val="0"/>
        </w:rPr>
        <w:t>U</w:t>
      </w:r>
      <w:r w:rsidRPr="000646F4">
        <w:rPr>
          <w:rStyle w:val="StyleUnderline"/>
        </w:rPr>
        <w:t xml:space="preserve">nited </w:t>
      </w:r>
      <w:r w:rsidRPr="000646F4">
        <w:rPr>
          <w:rStyle w:val="Emphasis"/>
          <w:iCs w:val="0"/>
        </w:rPr>
        <w:t>K</w:t>
      </w:r>
      <w:r w:rsidRPr="000646F4">
        <w:rPr>
          <w:rStyle w:val="StyleUnderline"/>
        </w:rPr>
        <w:t>ingdom</w:t>
      </w:r>
      <w:r w:rsidRPr="000646F4">
        <w:rPr>
          <w:sz w:val="16"/>
        </w:rPr>
        <w:t xml:space="preserve"> (2015), </w:t>
      </w:r>
      <w:r w:rsidRPr="000646F4">
        <w:rPr>
          <w:rStyle w:val="StyleUnderline"/>
        </w:rPr>
        <w:t>and Hong Kong</w:t>
      </w:r>
      <w:r w:rsidRPr="000646F4">
        <w:rPr>
          <w:sz w:val="16"/>
        </w:rPr>
        <w:t xml:space="preserve"> (2015).208 </w:t>
      </w:r>
      <w:r w:rsidRPr="000646F4">
        <w:rPr>
          <w:rStyle w:val="StyleUnderline"/>
          <w:highlight w:val="cyan"/>
        </w:rPr>
        <w:t>Letting</w:t>
      </w:r>
      <w:r w:rsidRPr="000646F4">
        <w:rPr>
          <w:rStyle w:val="StyleUnderline"/>
        </w:rPr>
        <w:t xml:space="preserve"> the laws of these </w:t>
      </w:r>
      <w:r w:rsidRPr="000646F4">
        <w:rPr>
          <w:rStyle w:val="StyleUnderline"/>
          <w:highlight w:val="cyan"/>
        </w:rPr>
        <w:t>jurisdictions</w:t>
      </w:r>
      <w:r w:rsidRPr="000646F4">
        <w:rPr>
          <w:rStyle w:val="StyleUnderline"/>
        </w:rPr>
        <w:t xml:space="preserve"> develop and </w:t>
      </w:r>
      <w:r w:rsidRPr="000646F4">
        <w:rPr>
          <w:rStyle w:val="StyleUnderline"/>
          <w:highlight w:val="cyan"/>
        </w:rPr>
        <w:t>inculcate</w:t>
      </w:r>
      <w:r w:rsidRPr="000646F4">
        <w:rPr>
          <w:rStyle w:val="StyleUnderline"/>
        </w:rPr>
        <w:t xml:space="preserve"> </w:t>
      </w:r>
      <w:r w:rsidRPr="000646F4">
        <w:rPr>
          <w:rStyle w:val="Emphasis"/>
          <w:iCs w:val="0"/>
        </w:rPr>
        <w:t xml:space="preserve">international </w:t>
      </w:r>
      <w:r w:rsidRPr="000646F4">
        <w:rPr>
          <w:rStyle w:val="Emphasis"/>
          <w:iCs w:val="0"/>
          <w:highlight w:val="cyan"/>
        </w:rPr>
        <w:t>standards</w:t>
      </w:r>
      <w:r w:rsidRPr="000646F4">
        <w:rPr>
          <w:rStyle w:val="StyleUnderline"/>
        </w:rPr>
        <w:t xml:space="preserve"> </w:t>
      </w:r>
      <w:r w:rsidRPr="000646F4">
        <w:rPr>
          <w:rStyle w:val="StyleUnderline"/>
        </w:rPr>
        <w:lastRenderedPageBreak/>
        <w:t xml:space="preserve">for antitrust enforcement </w:t>
      </w:r>
      <w:r w:rsidRPr="000646F4">
        <w:rPr>
          <w:rStyle w:val="Emphasis"/>
          <w:iCs w:val="0"/>
          <w:highlight w:val="cyan"/>
        </w:rPr>
        <w:t>strengthens</w:t>
      </w:r>
      <w:r w:rsidRPr="000646F4">
        <w:rPr>
          <w:rStyle w:val="Emphasis"/>
          <w:iCs w:val="0"/>
        </w:rPr>
        <w:t xml:space="preserve"> the </w:t>
      </w:r>
      <w:r w:rsidRPr="000646F4">
        <w:rPr>
          <w:rStyle w:val="Emphasis"/>
          <w:iCs w:val="0"/>
          <w:highlight w:val="cyan"/>
        </w:rPr>
        <w:t>deterrence</w:t>
      </w:r>
      <w:r w:rsidRPr="000646F4">
        <w:rPr>
          <w:rStyle w:val="StyleUnderline"/>
        </w:rPr>
        <w:t xml:space="preserve"> of anticompetitive behavior and the ability</w:t>
      </w:r>
      <w:r w:rsidRPr="000646F4">
        <w:rPr>
          <w:sz w:val="16"/>
        </w:rPr>
        <w:t xml:space="preserve"> of injured parties </w:t>
      </w:r>
      <w:r w:rsidRPr="000646F4">
        <w:rPr>
          <w:rStyle w:val="StyleUnderline"/>
        </w:rPr>
        <w:t>to seek recompense</w:t>
      </w:r>
      <w:r w:rsidRPr="000646F4">
        <w:rPr>
          <w:sz w:val="16"/>
        </w:rPr>
        <w:t>.209 Achieving greater international involvement in turn would ostensibly mitigate some of the need behind extraterritorial application of US antitrust law.210</w:t>
      </w:r>
    </w:p>
    <w:p w14:paraId="66B8E063" w14:textId="77777777" w:rsidR="00FD0C1F" w:rsidRPr="000646F4" w:rsidRDefault="00FD0C1F" w:rsidP="00FD0C1F">
      <w:pPr>
        <w:rPr>
          <w:sz w:val="16"/>
        </w:rPr>
      </w:pPr>
      <w:r w:rsidRPr="000646F4">
        <w:rPr>
          <w:sz w:val="16"/>
        </w:rPr>
        <w:t>Footnote 209:</w:t>
      </w:r>
    </w:p>
    <w:p w14:paraId="5D851100" w14:textId="77777777" w:rsidR="00FD0C1F" w:rsidRPr="000646F4" w:rsidRDefault="00FD0C1F" w:rsidP="00FD0C1F">
      <w:pPr>
        <w:rPr>
          <w:sz w:val="16"/>
        </w:rPr>
      </w:pPr>
      <w:r w:rsidRPr="000646F4">
        <w:rPr>
          <w:sz w:val="16"/>
        </w:rPr>
        <w:t xml:space="preserve">209. See, e.g., First, supra note 16, at 732-34 (arguing that </w:t>
      </w:r>
      <w:r w:rsidRPr="000646F4">
        <w:rPr>
          <w:rStyle w:val="StyleUnderline"/>
          <w:highlight w:val="cyan"/>
        </w:rPr>
        <w:t>international</w:t>
      </w:r>
      <w:r w:rsidRPr="000646F4">
        <w:rPr>
          <w:rStyle w:val="StyleUnderline"/>
        </w:rPr>
        <w:t xml:space="preserve"> political </w:t>
      </w:r>
      <w:r w:rsidRPr="000646F4">
        <w:rPr>
          <w:rStyle w:val="StyleUnderline"/>
          <w:highlight w:val="cyan"/>
        </w:rPr>
        <w:t xml:space="preserve">consensus is </w:t>
      </w:r>
      <w:r w:rsidRPr="000646F4">
        <w:rPr>
          <w:rStyle w:val="Emphasis"/>
          <w:iCs w:val="0"/>
          <w:highlight w:val="cyan"/>
        </w:rPr>
        <w:t>integral</w:t>
      </w:r>
      <w:r w:rsidRPr="000646F4">
        <w:rPr>
          <w:rStyle w:val="StyleUnderline"/>
          <w:highlight w:val="cyan"/>
        </w:rPr>
        <w:t xml:space="preserve"> to </w:t>
      </w:r>
      <w:r w:rsidRPr="000646F4">
        <w:rPr>
          <w:rStyle w:val="Emphasis"/>
          <w:iCs w:val="0"/>
          <w:highlight w:val="cyan"/>
        </w:rPr>
        <w:t>effective</w:t>
      </w:r>
      <w:r w:rsidRPr="000646F4">
        <w:rPr>
          <w:rStyle w:val="Emphasis"/>
          <w:iCs w:val="0"/>
        </w:rPr>
        <w:t xml:space="preserve"> international </w:t>
      </w:r>
      <w:r w:rsidRPr="000646F4">
        <w:rPr>
          <w:rStyle w:val="Emphasis"/>
          <w:iCs w:val="0"/>
          <w:highlight w:val="cyan"/>
        </w:rPr>
        <w:t>antitrust</w:t>
      </w:r>
      <w:r w:rsidRPr="000646F4">
        <w:rPr>
          <w:rStyle w:val="Emphasis"/>
          <w:iCs w:val="0"/>
        </w:rPr>
        <w:t xml:space="preserve"> enforcement</w:t>
      </w:r>
      <w:r w:rsidRPr="000646F4">
        <w:rPr>
          <w:rStyle w:val="StyleUnderline"/>
        </w:rPr>
        <w:t xml:space="preserve"> </w:t>
      </w:r>
      <w:r w:rsidRPr="000646F4">
        <w:rPr>
          <w:rStyle w:val="StyleUnderline"/>
          <w:highlight w:val="cyan"/>
        </w:rPr>
        <w:t>and</w:t>
      </w:r>
      <w:r w:rsidRPr="000646F4">
        <w:rPr>
          <w:sz w:val="16"/>
        </w:rPr>
        <w:t xml:space="preserve"> that </w:t>
      </w:r>
      <w:r w:rsidRPr="000646F4">
        <w:rPr>
          <w:rStyle w:val="StyleUnderline"/>
        </w:rPr>
        <w:t xml:space="preserve">the </w:t>
      </w:r>
      <w:r w:rsidRPr="000646F4">
        <w:rPr>
          <w:rStyle w:val="Emphasis"/>
          <w:iCs w:val="0"/>
          <w:highlight w:val="cyan"/>
        </w:rPr>
        <w:t>case-by-case</w:t>
      </w:r>
      <w:r w:rsidRPr="000646F4">
        <w:rPr>
          <w:sz w:val="16"/>
        </w:rPr>
        <w:t xml:space="preserve"> common law </w:t>
      </w:r>
      <w:r w:rsidRPr="000646F4">
        <w:rPr>
          <w:rStyle w:val="StyleUnderline"/>
        </w:rPr>
        <w:t xml:space="preserve">process of law development </w:t>
      </w:r>
      <w:r w:rsidRPr="000646F4">
        <w:rPr>
          <w:rStyle w:val="StyleUnderline"/>
          <w:highlight w:val="cyan"/>
        </w:rPr>
        <w:t xml:space="preserve">is the </w:t>
      </w:r>
      <w:r w:rsidRPr="000646F4">
        <w:rPr>
          <w:rStyle w:val="Emphasis"/>
          <w:iCs w:val="0"/>
          <w:highlight w:val="cyan"/>
        </w:rPr>
        <w:t>optimal path</w:t>
      </w:r>
      <w:r w:rsidRPr="000646F4">
        <w:rPr>
          <w:rStyle w:val="StyleUnderline"/>
          <w:highlight w:val="cyan"/>
        </w:rPr>
        <w:t xml:space="preserve"> to</w:t>
      </w:r>
      <w:r w:rsidRPr="000646F4">
        <w:rPr>
          <w:rStyle w:val="StyleUnderline"/>
        </w:rPr>
        <w:t xml:space="preserve"> that </w:t>
      </w:r>
      <w:r w:rsidRPr="000646F4">
        <w:rPr>
          <w:rStyle w:val="StyleUnderline"/>
          <w:highlight w:val="cyan"/>
        </w:rPr>
        <w:t>consensus</w:t>
      </w:r>
      <w:r w:rsidRPr="000646F4">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0646F4">
        <w:rPr>
          <w:rStyle w:val="StyleUnderline"/>
          <w:highlight w:val="cyan"/>
        </w:rPr>
        <w:t xml:space="preserve">“[C]loser </w:t>
      </w:r>
      <w:r w:rsidRPr="000646F4">
        <w:rPr>
          <w:rStyle w:val="Emphasis"/>
          <w:iCs w:val="0"/>
          <w:highlight w:val="cyan"/>
        </w:rPr>
        <w:t>co-op</w:t>
      </w:r>
      <w:r w:rsidRPr="000646F4">
        <w:rPr>
          <w:rStyle w:val="Emphasis"/>
          <w:iCs w:val="0"/>
        </w:rPr>
        <w:t>eration</w:t>
      </w:r>
      <w:r w:rsidRPr="000646F4">
        <w:rPr>
          <w:rStyle w:val="StyleUnderline"/>
        </w:rPr>
        <w:t xml:space="preserve"> </w:t>
      </w:r>
      <w:r w:rsidRPr="000646F4">
        <w:rPr>
          <w:rStyle w:val="StyleUnderline"/>
          <w:highlight w:val="cyan"/>
        </w:rPr>
        <w:t>is necessary to deal</w:t>
      </w:r>
      <w:r w:rsidRPr="000646F4">
        <w:rPr>
          <w:rStyle w:val="StyleUnderline"/>
        </w:rPr>
        <w:t xml:space="preserve"> effectively </w:t>
      </w:r>
      <w:r w:rsidRPr="000646F4">
        <w:rPr>
          <w:rStyle w:val="StyleUnderline"/>
          <w:highlight w:val="cyan"/>
        </w:rPr>
        <w:t>with</w:t>
      </w:r>
      <w:r w:rsidRPr="000646F4">
        <w:rPr>
          <w:rStyle w:val="StyleUnderline"/>
        </w:rPr>
        <w:t xml:space="preserve"> </w:t>
      </w:r>
      <w:r w:rsidRPr="000646F4">
        <w:rPr>
          <w:rStyle w:val="Emphasis"/>
          <w:iCs w:val="0"/>
        </w:rPr>
        <w:t xml:space="preserve">anticompetitive </w:t>
      </w:r>
      <w:r w:rsidRPr="000646F4">
        <w:rPr>
          <w:rStyle w:val="Emphasis"/>
          <w:iCs w:val="0"/>
          <w:highlight w:val="cyan"/>
        </w:rPr>
        <w:t>practices</w:t>
      </w:r>
      <w:r w:rsidRPr="000646F4">
        <w:rPr>
          <w:rStyle w:val="StyleUnderline"/>
        </w:rPr>
        <w:t xml:space="preserve"> in one country </w:t>
      </w:r>
      <w:r w:rsidRPr="000646F4">
        <w:rPr>
          <w:rStyle w:val="StyleUnderline"/>
          <w:highlight w:val="cyan"/>
        </w:rPr>
        <w:t xml:space="preserve">that </w:t>
      </w:r>
      <w:r w:rsidRPr="000646F4">
        <w:rPr>
          <w:rStyle w:val="Emphasis"/>
          <w:iCs w:val="0"/>
          <w:highlight w:val="cyan"/>
        </w:rPr>
        <w:t>affect other</w:t>
      </w:r>
      <w:r w:rsidRPr="000646F4">
        <w:rPr>
          <w:rStyle w:val="Emphasis"/>
          <w:iCs w:val="0"/>
        </w:rPr>
        <w:t xml:space="preserve"> countrie</w:t>
      </w:r>
      <w:r w:rsidRPr="000646F4">
        <w:rPr>
          <w:rStyle w:val="Emphasis"/>
          <w:iCs w:val="0"/>
          <w:highlight w:val="cyan"/>
        </w:rPr>
        <w:t>s</w:t>
      </w:r>
      <w:r w:rsidRPr="000646F4">
        <w:rPr>
          <w:rStyle w:val="StyleUnderline"/>
          <w:highlight w:val="cyan"/>
        </w:rPr>
        <w:t xml:space="preserve"> and </w:t>
      </w:r>
      <w:r w:rsidRPr="000646F4">
        <w:rPr>
          <w:rStyle w:val="Emphasis"/>
          <w:iCs w:val="0"/>
          <w:highlight w:val="cyan"/>
        </w:rPr>
        <w:t>harm</w:t>
      </w:r>
      <w:r w:rsidRPr="000646F4">
        <w:rPr>
          <w:rStyle w:val="Emphasis"/>
          <w:iCs w:val="0"/>
        </w:rPr>
        <w:t xml:space="preserve"> international </w:t>
      </w:r>
      <w:r w:rsidRPr="000646F4">
        <w:rPr>
          <w:rStyle w:val="Emphasis"/>
          <w:iCs w:val="0"/>
          <w:highlight w:val="cyan"/>
        </w:rPr>
        <w:t>trade</w:t>
      </w:r>
      <w:r w:rsidRPr="000646F4">
        <w:rPr>
          <w:rStyle w:val="StyleUnderline"/>
          <w:highlight w:val="cyan"/>
        </w:rPr>
        <w:t>.”</w:t>
      </w:r>
      <w:r w:rsidRPr="000646F4">
        <w:rPr>
          <w:sz w:val="16"/>
        </w:rPr>
        <w:t xml:space="preserve">). As noted above, </w:t>
      </w:r>
      <w:r w:rsidRPr="000646F4">
        <w:rPr>
          <w:rStyle w:val="StyleUnderline"/>
        </w:rPr>
        <w:t xml:space="preserve">while </w:t>
      </w:r>
      <w:r w:rsidRPr="000646F4">
        <w:rPr>
          <w:rStyle w:val="StyleUnderline"/>
          <w:highlight w:val="cyan"/>
        </w:rPr>
        <w:t>national recourse</w:t>
      </w:r>
      <w:r w:rsidRPr="000646F4">
        <w:rPr>
          <w:rStyle w:val="StyleUnderline"/>
        </w:rPr>
        <w:t xml:space="preserve"> for</w:t>
      </w:r>
      <w:r w:rsidRPr="000646F4">
        <w:rPr>
          <w:sz w:val="16"/>
        </w:rPr>
        <w:t xml:space="preserve"> compensating </w:t>
      </w:r>
      <w:r w:rsidRPr="000646F4">
        <w:rPr>
          <w:rStyle w:val="StyleUnderline"/>
        </w:rPr>
        <w:t xml:space="preserve">private loss is </w:t>
      </w:r>
      <w:r w:rsidRPr="000646F4">
        <w:rPr>
          <w:sz w:val="16"/>
        </w:rPr>
        <w:t xml:space="preserve">currently </w:t>
      </w:r>
      <w:r w:rsidRPr="000646F4">
        <w:rPr>
          <w:rStyle w:val="StyleUnderline"/>
        </w:rPr>
        <w:t xml:space="preserve">available in a minority of antitrust jurisdictions, it </w:t>
      </w:r>
      <w:r w:rsidRPr="000646F4">
        <w:rPr>
          <w:rStyle w:val="StyleUnderline"/>
          <w:highlight w:val="cyan"/>
        </w:rPr>
        <w:t>is</w:t>
      </w:r>
      <w:r w:rsidRPr="000646F4">
        <w:rPr>
          <w:rStyle w:val="StyleUnderline"/>
        </w:rPr>
        <w:t xml:space="preserve"> </w:t>
      </w:r>
      <w:r w:rsidRPr="000646F4">
        <w:rPr>
          <w:rStyle w:val="Emphasis"/>
          <w:iCs w:val="0"/>
        </w:rPr>
        <w:t>increasingly acknowledged</w:t>
      </w:r>
      <w:r w:rsidRPr="000646F4">
        <w:rPr>
          <w:rStyle w:val="StyleUnderline"/>
        </w:rPr>
        <w:t xml:space="preserve"> as </w:t>
      </w:r>
      <w:r w:rsidRPr="000646F4">
        <w:rPr>
          <w:rStyle w:val="StyleUnderline"/>
          <w:highlight w:val="cyan"/>
        </w:rPr>
        <w:t xml:space="preserve">a </w:t>
      </w:r>
      <w:r w:rsidRPr="000646F4">
        <w:rPr>
          <w:rStyle w:val="Emphasis"/>
          <w:iCs w:val="0"/>
          <w:highlight w:val="cyan"/>
        </w:rPr>
        <w:t>necessary tool</w:t>
      </w:r>
      <w:r w:rsidRPr="000646F4">
        <w:rPr>
          <w:rStyle w:val="StyleUnderline"/>
        </w:rPr>
        <w:t xml:space="preserve"> for under-resourced</w:t>
      </w:r>
      <w:r w:rsidRPr="000646F4">
        <w:rPr>
          <w:sz w:val="16"/>
        </w:rPr>
        <w:t xml:space="preserve"> national </w:t>
      </w:r>
      <w:r w:rsidRPr="000646F4">
        <w:rPr>
          <w:rStyle w:val="StyleUnderline"/>
        </w:rPr>
        <w:t>competition authorities</w:t>
      </w:r>
      <w:r w:rsidRPr="000646F4">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0646F4">
        <w:rPr>
          <w:rStyle w:val="StyleUnderline"/>
        </w:rPr>
        <w:t xml:space="preserve">“Congress created the </w:t>
      </w:r>
      <w:r w:rsidRPr="000646F4">
        <w:rPr>
          <w:rStyle w:val="Emphasis"/>
          <w:iCs w:val="0"/>
        </w:rPr>
        <w:t>p</w:t>
      </w:r>
      <w:r w:rsidRPr="000646F4">
        <w:rPr>
          <w:rStyle w:val="StyleUnderline"/>
        </w:rPr>
        <w:t xml:space="preserve">rivate </w:t>
      </w:r>
      <w:r w:rsidRPr="000646F4">
        <w:rPr>
          <w:rStyle w:val="Emphasis"/>
          <w:iCs w:val="0"/>
        </w:rPr>
        <w:t>r</w:t>
      </w:r>
      <w:r w:rsidRPr="000646F4">
        <w:rPr>
          <w:rStyle w:val="StyleUnderline"/>
        </w:rPr>
        <w:t xml:space="preserve">ight </w:t>
      </w:r>
      <w:r w:rsidRPr="000646F4">
        <w:rPr>
          <w:rStyle w:val="Emphasis"/>
          <w:iCs w:val="0"/>
        </w:rPr>
        <w:t>o</w:t>
      </w:r>
      <w:r w:rsidRPr="000646F4">
        <w:rPr>
          <w:rStyle w:val="StyleUnderline"/>
        </w:rPr>
        <w:t xml:space="preserve">f </w:t>
      </w:r>
      <w:r w:rsidRPr="000646F4">
        <w:rPr>
          <w:rStyle w:val="Emphasis"/>
          <w:iCs w:val="0"/>
        </w:rPr>
        <w:t>a</w:t>
      </w:r>
      <w:r w:rsidRPr="000646F4">
        <w:rPr>
          <w:rStyle w:val="StyleUnderline"/>
        </w:rPr>
        <w:t>ction to supplement public enforcement because it was aware</w:t>
      </w:r>
      <w:r w:rsidRPr="000646F4">
        <w:rPr>
          <w:sz w:val="16"/>
        </w:rPr>
        <w:t xml:space="preserve"> that the </w:t>
      </w:r>
      <w:r w:rsidRPr="000646F4">
        <w:rPr>
          <w:rStyle w:val="StyleUnderline"/>
        </w:rPr>
        <w:t>government would not have</w:t>
      </w:r>
      <w:r w:rsidRPr="000646F4">
        <w:rPr>
          <w:sz w:val="16"/>
        </w:rPr>
        <w:t xml:space="preserve"> the </w:t>
      </w:r>
      <w:r w:rsidRPr="000646F4">
        <w:rPr>
          <w:rStyle w:val="StyleUnderline"/>
        </w:rPr>
        <w:t xml:space="preserve">necessary resources to </w:t>
      </w:r>
      <w:r w:rsidRPr="000646F4">
        <w:rPr>
          <w:sz w:val="16"/>
        </w:rPr>
        <w:t xml:space="preserve">uncover, investigate, and </w:t>
      </w:r>
      <w:r w:rsidRPr="000646F4">
        <w:rPr>
          <w:rStyle w:val="StyleUnderline"/>
        </w:rPr>
        <w:t>prosecute all violations of antitrust laws.”</w:t>
      </w:r>
      <w:r w:rsidRPr="000646F4">
        <w:rPr>
          <w:sz w:val="16"/>
        </w:rPr>
        <w:t>); see also supra note 25.</w:t>
      </w:r>
    </w:p>
    <w:p w14:paraId="54EA2170" w14:textId="0B9EB14E" w:rsidR="00FD0C1F" w:rsidRDefault="00FD0C1F" w:rsidP="00FD0C1F">
      <w:pPr>
        <w:rPr>
          <w:sz w:val="16"/>
        </w:rPr>
      </w:pPr>
      <w:r w:rsidRPr="000646F4">
        <w:rPr>
          <w:sz w:val="16"/>
        </w:rPr>
        <w:t xml:space="preserve">End of footnote 209. </w:t>
      </w:r>
    </w:p>
    <w:p w14:paraId="6204C591" w14:textId="7769F7FA" w:rsidR="00AB0634" w:rsidRPr="000646F4" w:rsidRDefault="00AB0634" w:rsidP="00AB0634">
      <w:pPr>
        <w:pStyle w:val="Heading2"/>
      </w:pPr>
      <w:r>
        <w:lastRenderedPageBreak/>
        <w:t>2AC</w:t>
      </w:r>
    </w:p>
    <w:p w14:paraId="39484B4C" w14:textId="48875A44" w:rsidR="00AB0634" w:rsidRPr="00B56571" w:rsidRDefault="00AB0634" w:rsidP="00AB0634">
      <w:pPr>
        <w:pStyle w:val="Heading3"/>
        <w:rPr>
          <w:rFonts w:cs="Calibri"/>
        </w:rPr>
      </w:pPr>
      <w:r w:rsidRPr="00B56571">
        <w:rPr>
          <w:rFonts w:cs="Calibri"/>
        </w:rPr>
        <w:lastRenderedPageBreak/>
        <w:t>Econ</w:t>
      </w:r>
    </w:p>
    <w:p w14:paraId="257D87D7" w14:textId="77777777" w:rsidR="00AB0634" w:rsidRPr="00B56571" w:rsidRDefault="00AB0634" w:rsidP="00AB0634">
      <w:pPr>
        <w:pStyle w:val="Heading4"/>
        <w:rPr>
          <w:rFonts w:cs="Calibri"/>
        </w:rPr>
      </w:pPr>
      <w:r w:rsidRPr="00B56571">
        <w:rPr>
          <w:rFonts w:cs="Calibri"/>
        </w:rPr>
        <w:t xml:space="preserve">Cartel creep. </w:t>
      </w:r>
    </w:p>
    <w:p w14:paraId="5BD105CA" w14:textId="77777777" w:rsidR="00AB0634" w:rsidRPr="00B56571" w:rsidRDefault="00AB0634" w:rsidP="00AB0634">
      <w:r w:rsidRPr="00B56571">
        <w:rPr>
          <w:rStyle w:val="Style13ptBold"/>
        </w:rPr>
        <w:t>Leslie ’17</w:t>
      </w:r>
      <w:r w:rsidRPr="00B56571">
        <w:t xml:space="preserve"> [Christopher; Chancellor's Professor of Law, University of California Irvine School of Law; </w:t>
      </w:r>
      <w:r w:rsidRPr="00B56571">
        <w:rPr>
          <w:i/>
          <w:iCs/>
        </w:rPr>
        <w:t xml:space="preserve">Duke Law Journal, </w:t>
      </w:r>
      <w:r w:rsidRPr="00B56571">
        <w:t xml:space="preserve">“FOREIGN PRICE-FIXING CONSPIRACIES,” </w:t>
      </w:r>
      <w:hyperlink r:id="rId43" w:history="1">
        <w:r w:rsidRPr="00B56571">
          <w:rPr>
            <w:rStyle w:val="Hyperlink"/>
          </w:rPr>
          <w:t>https://heinonline-org.proxy.lib.umich.edu/HOL/Page?handle=hein.journals/duklr67&amp;id=761&amp;collection=journals&amp;index=</w:t>
        </w:r>
      </w:hyperlink>
      <w:r w:rsidRPr="00B56571">
        <w:t xml:space="preserve">; KS] </w:t>
      </w:r>
    </w:p>
    <w:p w14:paraId="7CD8098B" w14:textId="77777777" w:rsidR="00AB0634" w:rsidRPr="00B56571" w:rsidRDefault="00AB0634" w:rsidP="00AB0634">
      <w:pPr>
        <w:rPr>
          <w:sz w:val="16"/>
        </w:rPr>
      </w:pPr>
      <w:r w:rsidRPr="00B56571">
        <w:rPr>
          <w:sz w:val="16"/>
        </w:rPr>
        <w:t>B. Foreign Conspiracies and Cartel Creep</w:t>
      </w:r>
    </w:p>
    <w:p w14:paraId="06F320AC" w14:textId="77777777" w:rsidR="00AB0634" w:rsidRDefault="00AB0634" w:rsidP="00AB0634">
      <w:pPr>
        <w:rPr>
          <w:sz w:val="16"/>
        </w:rPr>
      </w:pPr>
      <w:r w:rsidRPr="00B56571">
        <w:rPr>
          <w:rStyle w:val="StyleUnderline"/>
          <w:highlight w:val="cyan"/>
        </w:rPr>
        <w:t>Participating in a cartel</w:t>
      </w:r>
      <w:r w:rsidRPr="00B56571">
        <w:rPr>
          <w:rStyle w:val="StyleUnderline"/>
        </w:rPr>
        <w:t xml:space="preserve"> that </w:t>
      </w:r>
      <w:r w:rsidRPr="00B56571">
        <w:rPr>
          <w:rStyle w:val="Emphasis"/>
        </w:rPr>
        <w:t>fixes prices</w:t>
      </w:r>
      <w:r w:rsidRPr="00B56571">
        <w:rPr>
          <w:rStyle w:val="StyleUnderline"/>
        </w:rPr>
        <w:t xml:space="preserve"> in </w:t>
      </w:r>
      <w:r w:rsidRPr="00B56571">
        <w:rPr>
          <w:rStyle w:val="Emphasis"/>
        </w:rPr>
        <w:t>foreign markets</w:t>
      </w:r>
      <w:r w:rsidRPr="00B56571">
        <w:rPr>
          <w:rStyle w:val="StyleUnderline"/>
        </w:rPr>
        <w:t xml:space="preserve"> </w:t>
      </w:r>
      <w:r w:rsidRPr="00B56571">
        <w:rPr>
          <w:rStyle w:val="StyleUnderline"/>
          <w:highlight w:val="cyan"/>
        </w:rPr>
        <w:t xml:space="preserve">makes it </w:t>
      </w:r>
      <w:r w:rsidRPr="00B56571">
        <w:rPr>
          <w:rStyle w:val="Emphasis"/>
          <w:highlight w:val="cyan"/>
        </w:rPr>
        <w:t>easier</w:t>
      </w:r>
      <w:r w:rsidRPr="00B56571">
        <w:rPr>
          <w:rStyle w:val="StyleUnderline"/>
          <w:highlight w:val="cyan"/>
        </w:rPr>
        <w:t xml:space="preserve"> to </w:t>
      </w:r>
      <w:r w:rsidRPr="00B56571">
        <w:rPr>
          <w:rStyle w:val="Emphasis"/>
          <w:highlight w:val="cyan"/>
        </w:rPr>
        <w:t>create a cartel</w:t>
      </w:r>
      <w:r w:rsidRPr="00B56571">
        <w:rPr>
          <w:rStyle w:val="StyleUnderline"/>
        </w:rPr>
        <w:t xml:space="preserve"> </w:t>
      </w:r>
      <w:r w:rsidRPr="00B56571">
        <w:rPr>
          <w:rStyle w:val="StyleUnderline"/>
          <w:highlight w:val="cyan"/>
        </w:rPr>
        <w:t xml:space="preserve">in the </w:t>
      </w:r>
      <w:r w:rsidRPr="00B56571">
        <w:rPr>
          <w:rStyle w:val="Emphasis"/>
          <w:highlight w:val="cyan"/>
        </w:rPr>
        <w:t>U</w:t>
      </w:r>
      <w:r w:rsidRPr="00B56571">
        <w:rPr>
          <w:rStyle w:val="Emphasis"/>
        </w:rPr>
        <w:t xml:space="preserve">nited </w:t>
      </w:r>
      <w:r w:rsidRPr="00B56571">
        <w:rPr>
          <w:rStyle w:val="Emphasis"/>
          <w:highlight w:val="cyan"/>
        </w:rPr>
        <w:t>S</w:t>
      </w:r>
      <w:r w:rsidRPr="00B56571">
        <w:rPr>
          <w:rStyle w:val="Emphasis"/>
        </w:rPr>
        <w:t>tates</w:t>
      </w:r>
      <w:r w:rsidRPr="00B56571">
        <w:rPr>
          <w:sz w:val="16"/>
        </w:rPr>
        <w:t xml:space="preserve">. Historically, </w:t>
      </w:r>
      <w:r w:rsidRPr="00B56571">
        <w:rPr>
          <w:rStyle w:val="StyleUnderline"/>
          <w:highlight w:val="cyan"/>
        </w:rPr>
        <w:t xml:space="preserve">small cartels </w:t>
      </w:r>
      <w:r w:rsidRPr="00B56571">
        <w:rPr>
          <w:rStyle w:val="Emphasis"/>
          <w:highlight w:val="cyan"/>
        </w:rPr>
        <w:t>grow</w:t>
      </w:r>
      <w:r w:rsidRPr="00B56571">
        <w:rPr>
          <w:rStyle w:val="StyleUnderline"/>
          <w:highlight w:val="cyan"/>
        </w:rPr>
        <w:t xml:space="preserve"> into larger cartels</w:t>
      </w:r>
      <w:r w:rsidRPr="00B56571">
        <w:rPr>
          <w:rStyle w:val="StyleUnderline"/>
        </w:rPr>
        <w:t xml:space="preserve"> as they </w:t>
      </w:r>
      <w:r w:rsidRPr="00B56571">
        <w:rPr>
          <w:rStyle w:val="Emphasis"/>
        </w:rPr>
        <w:t>expand geographically</w:t>
      </w:r>
      <w:r w:rsidRPr="00B56571">
        <w:rPr>
          <w:rStyle w:val="StyleUnderline"/>
        </w:rPr>
        <w:t xml:space="preserve"> and </w:t>
      </w:r>
      <w:r w:rsidRPr="00B56571">
        <w:rPr>
          <w:rStyle w:val="Emphasis"/>
        </w:rPr>
        <w:t>into new product lines</w:t>
      </w:r>
      <w:r w:rsidRPr="00B56571">
        <w:rPr>
          <w:sz w:val="16"/>
        </w:rPr>
        <w:t xml:space="preserve">. For example, the American-based heavy equipment cartel of the 1950s began by rigging bids for a limited range of products and then eventually grew into a significantly larger conspiracy across twenty different major product lines.120 The multibillion-dollar international vitamin cartel of the 1990s expanded both geographically and across product lines.'21 </w:t>
      </w:r>
      <w:r w:rsidRPr="00B56571">
        <w:rPr>
          <w:rStyle w:val="StyleUnderline"/>
        </w:rPr>
        <w:t xml:space="preserve">Starting with a few vitamin categories in the European market, </w:t>
      </w:r>
      <w:r w:rsidRPr="00B56571">
        <w:rPr>
          <w:rStyle w:val="StyleUnderline"/>
          <w:highlight w:val="cyan"/>
        </w:rPr>
        <w:t>the cartel</w:t>
      </w:r>
      <w:r w:rsidRPr="00B56571">
        <w:rPr>
          <w:rStyle w:val="StyleUnderline"/>
        </w:rPr>
        <w:t xml:space="preserve"> eventually </w:t>
      </w:r>
      <w:r w:rsidRPr="00B56571">
        <w:rPr>
          <w:rStyle w:val="Emphasis"/>
          <w:highlight w:val="cyan"/>
        </w:rPr>
        <w:t>swelled</w:t>
      </w:r>
      <w:r w:rsidRPr="00B56571">
        <w:rPr>
          <w:rStyle w:val="StyleUnderline"/>
          <w:highlight w:val="cyan"/>
        </w:rPr>
        <w:t xml:space="preserve"> to </w:t>
      </w:r>
      <w:r w:rsidRPr="00B56571">
        <w:rPr>
          <w:rStyle w:val="Emphasis"/>
          <w:highlight w:val="cyan"/>
        </w:rPr>
        <w:t>encompass</w:t>
      </w:r>
      <w:r w:rsidRPr="00B56571">
        <w:rPr>
          <w:rStyle w:val="StyleUnderline"/>
        </w:rPr>
        <w:t xml:space="preserve"> over </w:t>
      </w:r>
      <w:r w:rsidRPr="00B56571">
        <w:rPr>
          <w:rStyle w:val="Emphasis"/>
        </w:rPr>
        <w:t>twenty product lines</w:t>
      </w:r>
      <w:r w:rsidRPr="00B56571">
        <w:rPr>
          <w:rStyle w:val="StyleUnderline"/>
        </w:rPr>
        <w:t xml:space="preserve"> across </w:t>
      </w:r>
      <w:r w:rsidRPr="00B56571">
        <w:rPr>
          <w:rStyle w:val="StyleUnderline"/>
          <w:highlight w:val="cyan"/>
        </w:rPr>
        <w:t xml:space="preserve">the </w:t>
      </w:r>
      <w:r w:rsidRPr="00B56571">
        <w:rPr>
          <w:rStyle w:val="Emphasis"/>
          <w:highlight w:val="cyan"/>
        </w:rPr>
        <w:t>globe</w:t>
      </w:r>
      <w:r w:rsidRPr="00B56571">
        <w:rPr>
          <w:rStyle w:val="StyleUnderline"/>
        </w:rPr>
        <w:t xml:space="preserve">, including in the United States. This </w:t>
      </w:r>
      <w:r w:rsidRPr="00B56571">
        <w:rPr>
          <w:rStyle w:val="Emphasis"/>
        </w:rPr>
        <w:t>cartel creep</w:t>
      </w:r>
      <w:r w:rsidRPr="00B56571">
        <w:rPr>
          <w:rStyle w:val="StyleUnderline"/>
        </w:rPr>
        <w:t xml:space="preserve">-by which successful cartels </w:t>
      </w:r>
      <w:r w:rsidRPr="00B56571">
        <w:rPr>
          <w:rStyle w:val="Emphasis"/>
        </w:rPr>
        <w:t>extend their reach</w:t>
      </w:r>
      <w:r w:rsidRPr="00B56571">
        <w:rPr>
          <w:rStyle w:val="StyleUnderline"/>
        </w:rPr>
        <w:t xml:space="preserve"> until they </w:t>
      </w:r>
      <w:r w:rsidRPr="00B56571">
        <w:rPr>
          <w:rStyle w:val="Emphasis"/>
        </w:rPr>
        <w:t>encircle</w:t>
      </w:r>
      <w:r w:rsidRPr="00B56571">
        <w:rPr>
          <w:rStyle w:val="StyleUnderline"/>
        </w:rPr>
        <w:t xml:space="preserve"> the </w:t>
      </w:r>
      <w:r w:rsidRPr="00B56571">
        <w:rPr>
          <w:rStyle w:val="Emphasis"/>
        </w:rPr>
        <w:t>globe</w:t>
      </w:r>
      <w:r w:rsidRPr="00B56571">
        <w:rPr>
          <w:rStyle w:val="StyleUnderline"/>
        </w:rPr>
        <w:t xml:space="preserve">-is </w:t>
      </w:r>
      <w:r w:rsidRPr="00B56571">
        <w:rPr>
          <w:rStyle w:val="Emphasis"/>
        </w:rPr>
        <w:t>common</w:t>
      </w:r>
      <w:r w:rsidRPr="00B56571">
        <w:rPr>
          <w:sz w:val="16"/>
        </w:rPr>
        <w:t>.</w:t>
      </w:r>
    </w:p>
    <w:p w14:paraId="38390DAC" w14:textId="77777777" w:rsidR="00AB0634" w:rsidRDefault="00AB0634" w:rsidP="00AB0634">
      <w:pPr>
        <w:pStyle w:val="Heading3"/>
        <w:rPr>
          <w:rFonts w:cs="Calibri"/>
        </w:rPr>
      </w:pPr>
      <w:r>
        <w:rPr>
          <w:rFonts w:cs="Calibri"/>
        </w:rPr>
        <w:lastRenderedPageBreak/>
        <w:t>T</w:t>
      </w:r>
    </w:p>
    <w:p w14:paraId="7FCE593F" w14:textId="77777777" w:rsidR="00AB0634" w:rsidRPr="00B56571" w:rsidRDefault="00AB0634" w:rsidP="00AB0634">
      <w:pPr>
        <w:pStyle w:val="Heading4"/>
        <w:rPr>
          <w:rFonts w:cs="Calibri"/>
        </w:rPr>
      </w:pPr>
      <w:r w:rsidRPr="00B56571">
        <w:rPr>
          <w:rFonts w:cs="Calibri"/>
        </w:rPr>
        <w:t xml:space="preserve">4 – Functionally – the FTAIA </w:t>
      </w:r>
      <w:r w:rsidRPr="00B56571">
        <w:rPr>
          <w:rFonts w:cs="Calibri"/>
          <w:u w:val="single"/>
        </w:rPr>
        <w:t>limits the scope</w:t>
      </w:r>
      <w:r w:rsidRPr="00B56571">
        <w:rPr>
          <w:rFonts w:cs="Calibri"/>
        </w:rPr>
        <w:t xml:space="preserve"> of the Sherman Act by exempting </w:t>
      </w:r>
      <w:r w:rsidRPr="00B56571">
        <w:rPr>
          <w:rFonts w:cs="Calibri"/>
          <w:u w:val="single"/>
        </w:rPr>
        <w:t>most</w:t>
      </w:r>
      <w:r w:rsidRPr="00B56571">
        <w:rPr>
          <w:rFonts w:cs="Calibri"/>
        </w:rPr>
        <w:t xml:space="preserve"> extraterritorial action – the aff would </w:t>
      </w:r>
      <w:r w:rsidRPr="00B56571">
        <w:rPr>
          <w:rFonts w:cs="Calibri"/>
          <w:u w:val="single"/>
        </w:rPr>
        <w:t>reduce the exemption</w:t>
      </w:r>
      <w:r w:rsidRPr="00B56571">
        <w:rPr>
          <w:rFonts w:cs="Calibri"/>
        </w:rPr>
        <w:t xml:space="preserve"> by adopting by adopting a more expansion definition of ‘directness’ – that </w:t>
      </w:r>
      <w:r w:rsidRPr="00B56571">
        <w:rPr>
          <w:rFonts w:cs="Calibri"/>
          <w:u w:val="single"/>
        </w:rPr>
        <w:t>expands the scope of the Sherman Act</w:t>
      </w:r>
      <w:r w:rsidRPr="00B56571">
        <w:rPr>
          <w:rFonts w:cs="Calibri"/>
        </w:rPr>
        <w:t>.</w:t>
      </w:r>
    </w:p>
    <w:p w14:paraId="2A42B6F5" w14:textId="77777777" w:rsidR="00AB0634" w:rsidRPr="00B56571" w:rsidRDefault="00AB0634" w:rsidP="00AB0634">
      <w:r w:rsidRPr="00B56571">
        <w:rPr>
          <w:rStyle w:val="Style13ptBold"/>
        </w:rPr>
        <w:t xml:space="preserve">Gerber ‘17 </w:t>
      </w:r>
      <w:r w:rsidRPr="00B56571">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5C718C3A" w14:textId="77777777" w:rsidR="00AB0634" w:rsidRPr="00B56571" w:rsidRDefault="00AB0634" w:rsidP="00AB0634">
      <w:pPr>
        <w:rPr>
          <w:sz w:val="16"/>
        </w:rPr>
      </w:pPr>
      <w:r w:rsidRPr="00B56571">
        <w:rPr>
          <w:rStyle w:val="StyleUnderline"/>
          <w:highlight w:val="cyan"/>
        </w:rPr>
        <w:t xml:space="preserve">The </w:t>
      </w:r>
      <w:r w:rsidRPr="00B56571">
        <w:rPr>
          <w:rStyle w:val="Emphasis"/>
          <w:highlight w:val="cyan"/>
        </w:rPr>
        <w:t>FTAIA</w:t>
      </w:r>
      <w:r w:rsidRPr="00B56571">
        <w:rPr>
          <w:rStyle w:val="StyleUnderline"/>
          <w:highlight w:val="cyan"/>
        </w:rPr>
        <w:t xml:space="preserve"> is</w:t>
      </w:r>
      <w:r w:rsidRPr="00B56571">
        <w:rPr>
          <w:rStyle w:val="StyleUnderline"/>
        </w:rPr>
        <w:t xml:space="preserve"> itself </w:t>
      </w:r>
      <w:r w:rsidRPr="00B56571">
        <w:rPr>
          <w:rStyle w:val="StyleUnderline"/>
          <w:highlight w:val="cyan"/>
        </w:rPr>
        <w:t xml:space="preserve">a </w:t>
      </w:r>
      <w:r w:rsidRPr="00B56571">
        <w:rPr>
          <w:rStyle w:val="Emphasis"/>
          <w:highlight w:val="cyan"/>
        </w:rPr>
        <w:t>major obstacle</w:t>
      </w:r>
      <w:r w:rsidRPr="00B56571">
        <w:rPr>
          <w:rStyle w:val="StyleUnderline"/>
          <w:highlight w:val="cyan"/>
        </w:rPr>
        <w:t xml:space="preserve"> to</w:t>
      </w:r>
      <w:r w:rsidRPr="00B56571">
        <w:rPr>
          <w:rStyle w:val="StyleUnderline"/>
        </w:rPr>
        <w:t xml:space="preserve"> realizing the potential of </w:t>
      </w:r>
      <w:r w:rsidRPr="00B56571">
        <w:rPr>
          <w:rStyle w:val="Emphasis"/>
          <w:highlight w:val="cyan"/>
        </w:rPr>
        <w:t>US private enforcement</w:t>
      </w:r>
      <w:r w:rsidRPr="00B56571">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14:paraId="0B1D61E5" w14:textId="77777777" w:rsidR="00AB0634" w:rsidRPr="00B56571" w:rsidRDefault="00AB0634" w:rsidP="00AB0634">
      <w:pPr>
        <w:rPr>
          <w:rStyle w:val="StyleUnderline"/>
        </w:rPr>
      </w:pPr>
      <w:r w:rsidRPr="00B56571">
        <w:rPr>
          <w:rStyle w:val="StyleUnderline"/>
        </w:rPr>
        <w:t>The FTAIA’s relationship to other antitrust legislation creates one level of difficulty</w:t>
      </w:r>
      <w:r w:rsidRPr="00B56571">
        <w:rPr>
          <w:sz w:val="16"/>
        </w:rPr>
        <w:t xml:space="preserve">. </w:t>
      </w:r>
      <w:r w:rsidRPr="00B56571">
        <w:rPr>
          <w:rStyle w:val="StyleUnderline"/>
          <w:highlight w:val="cyan"/>
        </w:rPr>
        <w:t xml:space="preserve">The </w:t>
      </w:r>
      <w:r w:rsidRPr="00B56571">
        <w:rPr>
          <w:rStyle w:val="Emphasis"/>
          <w:highlight w:val="cyan"/>
        </w:rPr>
        <w:t>statute</w:t>
      </w:r>
      <w:r w:rsidRPr="00B56571">
        <w:rPr>
          <w:rStyle w:val="StyleUnderline"/>
        </w:rPr>
        <w:t xml:space="preserve"> represents </w:t>
      </w:r>
      <w:r w:rsidRPr="00B56571">
        <w:rPr>
          <w:rStyle w:val="StyleUnderline"/>
          <w:highlight w:val="cyan"/>
        </w:rPr>
        <w:t xml:space="preserve">an </w:t>
      </w:r>
      <w:r w:rsidRPr="00B56571">
        <w:rPr>
          <w:rStyle w:val="Emphasis"/>
          <w:highlight w:val="cyan"/>
        </w:rPr>
        <w:t>exception</w:t>
      </w:r>
      <w:r w:rsidRPr="00B56571">
        <w:rPr>
          <w:rStyle w:val="StyleUnderline"/>
          <w:highlight w:val="cyan"/>
        </w:rPr>
        <w:t xml:space="preserve"> to </w:t>
      </w:r>
      <w:r w:rsidRPr="00B56571">
        <w:rPr>
          <w:rStyle w:val="StyleUnderline"/>
        </w:rPr>
        <w:t xml:space="preserve">the </w:t>
      </w:r>
      <w:r w:rsidRPr="00B56571">
        <w:rPr>
          <w:rStyle w:val="Emphasis"/>
        </w:rPr>
        <w:t>coverage</w:t>
      </w:r>
      <w:r w:rsidRPr="00B56571">
        <w:rPr>
          <w:rStyle w:val="StyleUnderline"/>
        </w:rPr>
        <w:t xml:space="preserve"> of the basic antitrust statute, </w:t>
      </w:r>
      <w:r w:rsidRPr="00B56571">
        <w:rPr>
          <w:rStyle w:val="Emphasis"/>
        </w:rPr>
        <w:t xml:space="preserve">the </w:t>
      </w:r>
      <w:r w:rsidRPr="00B56571">
        <w:rPr>
          <w:rStyle w:val="Emphasis"/>
          <w:highlight w:val="cyan"/>
        </w:rPr>
        <w:t xml:space="preserve">Sherman </w:t>
      </w:r>
      <w:r w:rsidRPr="00B56571">
        <w:rPr>
          <w:rStyle w:val="Emphasis"/>
        </w:rPr>
        <w:t>act</w:t>
      </w:r>
      <w:r w:rsidRPr="00B56571">
        <w:rPr>
          <w:sz w:val="16"/>
        </w:rPr>
        <w:t xml:space="preserve">.32 </w:t>
      </w:r>
      <w:r w:rsidRPr="00B56571">
        <w:rPr>
          <w:rStyle w:val="StyleUnderline"/>
          <w:highlight w:val="cyan"/>
        </w:rPr>
        <w:t xml:space="preserve">If the </w:t>
      </w:r>
      <w:r w:rsidRPr="00B56571">
        <w:rPr>
          <w:rStyle w:val="Emphasis"/>
          <w:highlight w:val="cyan"/>
        </w:rPr>
        <w:t>FTAIA applies</w:t>
      </w:r>
      <w:r w:rsidRPr="00B56571">
        <w:rPr>
          <w:rStyle w:val="StyleUnderline"/>
          <w:highlight w:val="cyan"/>
        </w:rPr>
        <w:t xml:space="preserve"> to </w:t>
      </w:r>
      <w:r w:rsidRPr="00B56571">
        <w:rPr>
          <w:rStyle w:val="Emphasis"/>
          <w:highlight w:val="cyan"/>
        </w:rPr>
        <w:t>conduct</w:t>
      </w:r>
      <w:r w:rsidRPr="00B56571">
        <w:rPr>
          <w:rStyle w:val="StyleUnderline"/>
          <w:highlight w:val="cyan"/>
        </w:rPr>
        <w:t xml:space="preserve">, the </w:t>
      </w:r>
      <w:r w:rsidRPr="00B56571">
        <w:rPr>
          <w:rStyle w:val="Emphasis"/>
          <w:highlight w:val="cyan"/>
        </w:rPr>
        <w:t>Sherman Act does not apply</w:t>
      </w:r>
      <w:r w:rsidRPr="00B56571">
        <w:rPr>
          <w:sz w:val="16"/>
        </w:rPr>
        <w:t xml:space="preserve">. Moreover, </w:t>
      </w:r>
      <w:r w:rsidRPr="00B56571">
        <w:rPr>
          <w:rStyle w:val="StyleUnderline"/>
        </w:rPr>
        <w:t xml:space="preserve">the FTAIA contains </w:t>
      </w:r>
      <w:r w:rsidRPr="00B56571">
        <w:rPr>
          <w:rStyle w:val="Emphasis"/>
        </w:rPr>
        <w:t>exceptions</w:t>
      </w:r>
      <w:r w:rsidRPr="00B56571">
        <w:rPr>
          <w:rStyle w:val="StyleUnderline"/>
        </w:rPr>
        <w:t xml:space="preserve"> to </w:t>
      </w:r>
      <w:r w:rsidRPr="00B56571">
        <w:rPr>
          <w:rStyle w:val="Emphasis"/>
        </w:rPr>
        <w:t>its general provisions</w:t>
      </w:r>
      <w:r w:rsidRPr="00B56571">
        <w:rPr>
          <w:sz w:val="16"/>
        </w:rPr>
        <w:t xml:space="preserve">.33 As a result, </w:t>
      </w:r>
      <w:r w:rsidRPr="00B56571">
        <w:rPr>
          <w:rStyle w:val="StyleUnderline"/>
        </w:rPr>
        <w:t xml:space="preserve">interpreting the statute typically involves </w:t>
      </w:r>
      <w:r w:rsidRPr="00B56571">
        <w:rPr>
          <w:rStyle w:val="Emphasis"/>
        </w:rPr>
        <w:t>dealing with double negatives</w:t>
      </w:r>
      <w:r w:rsidRPr="00B56571">
        <w:rPr>
          <w:rStyle w:val="StyleUnderline"/>
        </w:rPr>
        <w:t>—ie exceptions to exceptions.</w:t>
      </w:r>
    </w:p>
    <w:p w14:paraId="014132FC" w14:textId="77777777" w:rsidR="00AB0634" w:rsidRPr="00B56571" w:rsidRDefault="00AB0634" w:rsidP="00AB0634">
      <w:pPr>
        <w:rPr>
          <w:sz w:val="16"/>
        </w:rPr>
      </w:pPr>
      <w:r w:rsidRPr="00B56571">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3D4DA824" w14:textId="77777777" w:rsidR="00AB0634" w:rsidRPr="00B56571" w:rsidRDefault="00AB0634" w:rsidP="00AB0634">
      <w:pPr>
        <w:rPr>
          <w:sz w:val="16"/>
        </w:rPr>
      </w:pPr>
      <w:r w:rsidRPr="00B56571">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67384891" w14:textId="77777777" w:rsidR="00AB0634" w:rsidRPr="00B56571" w:rsidRDefault="00AB0634" w:rsidP="00AB0634">
      <w:pPr>
        <w:rPr>
          <w:sz w:val="16"/>
        </w:rPr>
      </w:pPr>
      <w:r w:rsidRPr="00B56571">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7544BFA9" w14:textId="77777777" w:rsidR="00AB0634" w:rsidRPr="00B56571" w:rsidRDefault="00AB0634" w:rsidP="00AB0634">
      <w:pPr>
        <w:rPr>
          <w:sz w:val="16"/>
        </w:rPr>
      </w:pPr>
      <w:r w:rsidRPr="00B56571">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14:paraId="6979A031" w14:textId="77777777" w:rsidR="00AB0634" w:rsidRPr="00B56571" w:rsidRDefault="00AB0634" w:rsidP="00AB0634">
      <w:pPr>
        <w:rPr>
          <w:sz w:val="16"/>
        </w:rPr>
      </w:pPr>
      <w:r w:rsidRPr="00B56571">
        <w:rPr>
          <w:rStyle w:val="StyleUnderline"/>
        </w:rPr>
        <w:t xml:space="preserve">The </w:t>
      </w:r>
      <w:r w:rsidRPr="00B56571">
        <w:rPr>
          <w:rStyle w:val="Emphasis"/>
        </w:rPr>
        <w:t>confusion</w:t>
      </w:r>
      <w:r w:rsidRPr="00B56571">
        <w:rPr>
          <w:rStyle w:val="StyleUnderline"/>
        </w:rPr>
        <w:t xml:space="preserve"> and </w:t>
      </w:r>
      <w:r w:rsidRPr="00B56571">
        <w:rPr>
          <w:rStyle w:val="Emphasis"/>
        </w:rPr>
        <w:t>uncertainty</w:t>
      </w:r>
      <w:r w:rsidRPr="00B56571">
        <w:rPr>
          <w:rStyle w:val="StyleUnderline"/>
        </w:rPr>
        <w:t xml:space="preserve"> created by</w:t>
      </w:r>
      <w:r w:rsidRPr="00B56571">
        <w:rPr>
          <w:sz w:val="16"/>
        </w:rPr>
        <w:t xml:space="preserve"> this </w:t>
      </w:r>
      <w:r w:rsidRPr="00B56571">
        <w:rPr>
          <w:rStyle w:val="Emphasis"/>
        </w:rPr>
        <w:t>comity</w:t>
      </w:r>
      <w:r w:rsidRPr="00B56571">
        <w:rPr>
          <w:sz w:val="16"/>
        </w:rPr>
        <w:t xml:space="preserve"> approach </w:t>
      </w:r>
      <w:r w:rsidRPr="00B56571">
        <w:rPr>
          <w:rStyle w:val="StyleUnderline"/>
        </w:rPr>
        <w:t xml:space="preserve">encouraged Congress to pass the </w:t>
      </w:r>
      <w:r w:rsidRPr="00B56571">
        <w:rPr>
          <w:rStyle w:val="Emphasis"/>
        </w:rPr>
        <w:t>FTAIA</w:t>
      </w:r>
      <w:r w:rsidRPr="00B56571">
        <w:rPr>
          <w:rStyle w:val="StyleUnderline"/>
        </w:rPr>
        <w:t xml:space="preserve"> and shaped its content. The basic objective was to </w:t>
      </w:r>
      <w:r w:rsidRPr="00B56571">
        <w:rPr>
          <w:rStyle w:val="Emphasis"/>
        </w:rPr>
        <w:t>clarify</w:t>
      </w:r>
      <w:r w:rsidRPr="00B56571">
        <w:rPr>
          <w:rStyle w:val="StyleUnderline"/>
        </w:rPr>
        <w:t xml:space="preserve"> and </w:t>
      </w:r>
      <w:r w:rsidRPr="00B56571">
        <w:rPr>
          <w:rStyle w:val="Emphasis"/>
        </w:rPr>
        <w:t>limit the scope</w:t>
      </w:r>
      <w:r w:rsidRPr="00B56571">
        <w:rPr>
          <w:rStyle w:val="StyleUnderline"/>
        </w:rPr>
        <w:t xml:space="preserve"> of </w:t>
      </w:r>
      <w:r w:rsidRPr="00B56571">
        <w:rPr>
          <w:rStyle w:val="StyleUnderline"/>
        </w:rPr>
        <w:lastRenderedPageBreak/>
        <w:t xml:space="preserve">the </w:t>
      </w:r>
      <w:r w:rsidRPr="00B56571">
        <w:rPr>
          <w:rStyle w:val="Emphasis"/>
        </w:rPr>
        <w:t>effects principle</w:t>
      </w:r>
      <w:r w:rsidRPr="00B56571">
        <w:rPr>
          <w:rStyle w:val="StyleUnderline"/>
        </w:rPr>
        <w:t xml:space="preserve"> as incorporated in US antitrust law </w:t>
      </w:r>
      <w:r w:rsidRPr="00B56571">
        <w:rPr>
          <w:sz w:val="16"/>
        </w:rPr>
        <w:t xml:space="preserve">while assuring that the law could not be used by others to interfere with the activities of US businesses overseas.39 </w:t>
      </w:r>
      <w:r w:rsidRPr="00B56571">
        <w:rPr>
          <w:rStyle w:val="StyleUnderline"/>
          <w:highlight w:val="cyan"/>
        </w:rPr>
        <w:t>The statute</w:t>
      </w:r>
      <w:r w:rsidRPr="00B56571">
        <w:rPr>
          <w:rStyle w:val="StyleUnderline"/>
        </w:rPr>
        <w:t xml:space="preserve"> also </w:t>
      </w:r>
      <w:r w:rsidRPr="00B56571">
        <w:rPr>
          <w:rStyle w:val="Emphasis"/>
          <w:highlight w:val="cyan"/>
        </w:rPr>
        <w:t>represents</w:t>
      </w:r>
      <w:r w:rsidRPr="00B56571">
        <w:rPr>
          <w:rStyle w:val="StyleUnderline"/>
          <w:highlight w:val="cyan"/>
        </w:rPr>
        <w:t xml:space="preserve"> an </w:t>
      </w:r>
      <w:r w:rsidRPr="00B56571">
        <w:rPr>
          <w:rStyle w:val="Emphasis"/>
          <w:highlight w:val="cyan"/>
        </w:rPr>
        <w:t>attempt by Congress</w:t>
      </w:r>
      <w:r w:rsidRPr="00B56571">
        <w:rPr>
          <w:rStyle w:val="StyleUnderline"/>
          <w:highlight w:val="cyan"/>
        </w:rPr>
        <w:t xml:space="preserve"> to </w:t>
      </w:r>
      <w:r w:rsidRPr="00B56571">
        <w:rPr>
          <w:rStyle w:val="Emphasis"/>
          <w:highlight w:val="cyan"/>
        </w:rPr>
        <w:t>reduce</w:t>
      </w:r>
      <w:r w:rsidRPr="00B56571">
        <w:rPr>
          <w:rStyle w:val="StyleUnderline"/>
          <w:highlight w:val="cyan"/>
        </w:rPr>
        <w:t xml:space="preserve"> the</w:t>
      </w:r>
      <w:r w:rsidRPr="00B56571">
        <w:rPr>
          <w:rStyle w:val="StyleUnderline"/>
        </w:rPr>
        <w:t xml:space="preserve"> </w:t>
      </w:r>
      <w:r w:rsidRPr="00B56571">
        <w:rPr>
          <w:rStyle w:val="Emphasis"/>
        </w:rPr>
        <w:t>potential</w:t>
      </w:r>
      <w:r w:rsidRPr="00B56571">
        <w:rPr>
          <w:rStyle w:val="StyleUnderline"/>
        </w:rPr>
        <w:t xml:space="preserve"> for </w:t>
      </w:r>
      <w:r w:rsidRPr="00B56571">
        <w:rPr>
          <w:rStyle w:val="Emphasis"/>
          <w:highlight w:val="cyan"/>
        </w:rPr>
        <w:t>applying US law to foreign conduct</w:t>
      </w:r>
      <w:r w:rsidRPr="00B56571">
        <w:rPr>
          <w:rStyle w:val="StyleUnderline"/>
        </w:rPr>
        <w:t xml:space="preserve"> and thereby to </w:t>
      </w:r>
      <w:r w:rsidRPr="00B56571">
        <w:rPr>
          <w:rStyle w:val="Emphasis"/>
        </w:rPr>
        <w:t>reduce criticism</w:t>
      </w:r>
      <w:r w:rsidRPr="00B56571">
        <w:rPr>
          <w:rStyle w:val="StyleUnderline"/>
        </w:rPr>
        <w:t xml:space="preserve"> and </w:t>
      </w:r>
      <w:r w:rsidRPr="00B56571">
        <w:rPr>
          <w:rStyle w:val="Emphasis"/>
        </w:rPr>
        <w:t>resistance to US law.</w:t>
      </w:r>
      <w:r w:rsidRPr="00B56571">
        <w:rPr>
          <w:rStyle w:val="StyleUnderline"/>
        </w:rPr>
        <w:t xml:space="preserve"> </w:t>
      </w:r>
      <w:r w:rsidRPr="00B56571">
        <w:rPr>
          <w:rStyle w:val="Emphasis"/>
          <w:highlight w:val="cyan"/>
        </w:rPr>
        <w:t>Defining the scope of the effects principle</w:t>
      </w:r>
      <w:r w:rsidRPr="00B56571">
        <w:rPr>
          <w:rStyle w:val="StyleUnderline"/>
        </w:rPr>
        <w:t xml:space="preserve"> was seen as preferable to the failed efforts to achieve this end by </w:t>
      </w:r>
      <w:r w:rsidRPr="00B56571">
        <w:rPr>
          <w:rStyle w:val="Emphasis"/>
        </w:rPr>
        <w:t>relying</w:t>
      </w:r>
      <w:r w:rsidRPr="00B56571">
        <w:rPr>
          <w:rStyle w:val="StyleUnderline"/>
        </w:rPr>
        <w:t xml:space="preserve"> on judicial use of the </w:t>
      </w:r>
      <w:r w:rsidRPr="00B56571">
        <w:rPr>
          <w:rStyle w:val="Emphasis"/>
        </w:rPr>
        <w:t>amorphous comity principle</w:t>
      </w:r>
      <w:r w:rsidRPr="00B56571">
        <w:rPr>
          <w:sz w:val="16"/>
        </w:rPr>
        <w:t xml:space="preserve">. The statute dramatically changed analysis of the issue and moved toward a potentially more effective solution. Unfortunately, however, </w:t>
      </w:r>
      <w:r w:rsidRPr="00B56571">
        <w:rPr>
          <w:rStyle w:val="StyleUnderline"/>
        </w:rPr>
        <w:t xml:space="preserve">it </w:t>
      </w:r>
      <w:r w:rsidRPr="00B56571">
        <w:rPr>
          <w:rStyle w:val="Emphasis"/>
          <w:highlight w:val="cyan"/>
        </w:rPr>
        <w:t>has not provided</w:t>
      </w:r>
      <w:r w:rsidRPr="00B56571">
        <w:rPr>
          <w:rStyle w:val="StyleUnderline"/>
        </w:rPr>
        <w:t xml:space="preserve"> the </w:t>
      </w:r>
      <w:r w:rsidRPr="00B56571">
        <w:rPr>
          <w:rStyle w:val="Emphasis"/>
          <w:highlight w:val="cyan"/>
        </w:rPr>
        <w:t>clarity</w:t>
      </w:r>
      <w:r w:rsidRPr="00B56571">
        <w:rPr>
          <w:rStyle w:val="StyleUnderline"/>
        </w:rPr>
        <w:t xml:space="preserve"> needed to make the solution effective.</w:t>
      </w:r>
    </w:p>
    <w:p w14:paraId="7A0363EB" w14:textId="77777777" w:rsidR="00AB0634" w:rsidRPr="00B56571" w:rsidRDefault="00AB0634" w:rsidP="00AB0634">
      <w:pPr>
        <w:pStyle w:val="Heading4"/>
        <w:rPr>
          <w:rFonts w:cs="Calibri"/>
        </w:rPr>
      </w:pPr>
      <w:r w:rsidRPr="00B56571">
        <w:rPr>
          <w:rFonts w:cs="Calibri"/>
        </w:rPr>
        <w:t xml:space="preserve">‘Prohibitions’ are </w:t>
      </w:r>
      <w:r w:rsidRPr="00B56571">
        <w:rPr>
          <w:rFonts w:cs="Calibri"/>
          <w:u w:val="single"/>
        </w:rPr>
        <w:t>laws</w:t>
      </w:r>
      <w:r w:rsidRPr="00B56571">
        <w:rPr>
          <w:rFonts w:cs="Calibri"/>
        </w:rPr>
        <w:t xml:space="preserve"> forbidding </w:t>
      </w:r>
      <w:r w:rsidRPr="00B56571">
        <w:rPr>
          <w:rFonts w:cs="Calibri"/>
          <w:u w:val="single"/>
        </w:rPr>
        <w:t>actions</w:t>
      </w:r>
      <w:r w:rsidRPr="00B56571">
        <w:rPr>
          <w:rFonts w:cs="Calibri"/>
        </w:rPr>
        <w:t>.</w:t>
      </w:r>
    </w:p>
    <w:p w14:paraId="6F1D32B1" w14:textId="77777777" w:rsidR="00AB0634" w:rsidRPr="00B56571" w:rsidRDefault="00AB0634" w:rsidP="00AB0634">
      <w:r w:rsidRPr="00B56571">
        <w:rPr>
          <w:rStyle w:val="Style13ptBold"/>
        </w:rPr>
        <w:t>Garner ’19</w:t>
      </w:r>
      <w:r w:rsidRPr="00B56571">
        <w:t xml:space="preserve"> [Bryan A; Editor in Chief of Black’s Law Dictionary; Westlaw, Black's Law Dictionary, Eleventh Edition, “Prohibitions”] </w:t>
      </w:r>
    </w:p>
    <w:p w14:paraId="4E2EA81C" w14:textId="77777777" w:rsidR="00AB0634" w:rsidRPr="00B56571" w:rsidRDefault="00AB0634" w:rsidP="00AB0634">
      <w:pPr>
        <w:rPr>
          <w:sz w:val="16"/>
        </w:rPr>
      </w:pPr>
      <w:r w:rsidRPr="00B56571">
        <w:rPr>
          <w:rStyle w:val="StyleUnderline"/>
          <w:highlight w:val="cyan"/>
        </w:rPr>
        <w:t>prohibition</w:t>
      </w:r>
      <w:r w:rsidRPr="00B56571">
        <w:rPr>
          <w:sz w:val="16"/>
        </w:rPr>
        <w:t xml:space="preserve"> (15c) 1. </w:t>
      </w:r>
      <w:r w:rsidRPr="00B56571">
        <w:rPr>
          <w:rStyle w:val="Emphasis"/>
          <w:highlight w:val="cyan"/>
        </w:rPr>
        <w:t>A law or order</w:t>
      </w:r>
      <w:r w:rsidRPr="00B56571">
        <w:rPr>
          <w:rStyle w:val="StyleUnderline"/>
          <w:highlight w:val="cyan"/>
        </w:rPr>
        <w:t xml:space="preserve"> that forbids</w:t>
      </w:r>
      <w:r w:rsidRPr="00B56571">
        <w:rPr>
          <w:rStyle w:val="StyleUnderline"/>
        </w:rPr>
        <w:t xml:space="preserve"> </w:t>
      </w:r>
      <w:r w:rsidRPr="00B56571">
        <w:rPr>
          <w:rStyle w:val="Emphasis"/>
        </w:rPr>
        <w:t xml:space="preserve">a certain </w:t>
      </w:r>
      <w:r w:rsidRPr="00B56571">
        <w:rPr>
          <w:rStyle w:val="Emphasis"/>
          <w:highlight w:val="cyan"/>
        </w:rPr>
        <w:t>action</w:t>
      </w:r>
      <w:r w:rsidRPr="00B56571">
        <w:rPr>
          <w:sz w:val="16"/>
        </w:rPr>
        <w:t>; PROSCRIPTION (1).</w:t>
      </w:r>
    </w:p>
    <w:p w14:paraId="6EF42518" w14:textId="77777777" w:rsidR="00AB0634" w:rsidRDefault="00AB0634" w:rsidP="00AB0634">
      <w:pPr>
        <w:rPr>
          <w:sz w:val="16"/>
        </w:rPr>
      </w:pPr>
    </w:p>
    <w:p w14:paraId="273FEB47" w14:textId="77777777" w:rsidR="00AB0634" w:rsidRPr="001C70ED" w:rsidRDefault="00AB0634" w:rsidP="00AB0634">
      <w:pPr>
        <w:pStyle w:val="Heading4"/>
      </w:pPr>
      <w:r>
        <w:t xml:space="preserve">‘Scope’ means the law’s </w:t>
      </w:r>
      <w:r>
        <w:rPr>
          <w:u w:val="single"/>
        </w:rPr>
        <w:t>reach</w:t>
      </w:r>
      <w:r>
        <w:t>.</w:t>
      </w:r>
    </w:p>
    <w:p w14:paraId="5A31C973" w14:textId="77777777" w:rsidR="00AB0634" w:rsidRDefault="00AB0634" w:rsidP="00AB0634">
      <w:r w:rsidRPr="001C70ED">
        <w:rPr>
          <w:rStyle w:val="Style13ptBold"/>
        </w:rPr>
        <w:t>Parsons ’14</w:t>
      </w:r>
      <w:r>
        <w:t xml:space="preserve"> [Honorable Donald F Jr; February 18; Vice Chancellor of the Court of Chancery of Delaware; Westlaw, “Vichi v. Koninklijke Philips Electronics, N.V.,” 85 A.3d 725]</w:t>
      </w:r>
    </w:p>
    <w:p w14:paraId="430A25A2" w14:textId="77777777" w:rsidR="00AB0634" w:rsidRPr="00080176" w:rsidRDefault="00AB0634" w:rsidP="00AB0634">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1C70ED">
        <w:rPr>
          <w:rStyle w:val="StyleUnderline"/>
          <w:highlight w:val="cyan"/>
        </w:rPr>
        <w:t>“</w:t>
      </w:r>
      <w:r w:rsidRPr="001C70ED">
        <w:rPr>
          <w:rStyle w:val="Emphasis"/>
          <w:highlight w:val="cyan"/>
        </w:rPr>
        <w:t>scope</w:t>
      </w:r>
      <w:r w:rsidRPr="001C70ED">
        <w:rPr>
          <w:rStyle w:val="StyleUnderline"/>
          <w:highlight w:val="cyan"/>
        </w:rPr>
        <w:t>”</w:t>
      </w:r>
      <w:r w:rsidRPr="001C70ED">
        <w:rPr>
          <w:rStyle w:val="StyleUnderline"/>
        </w:rPr>
        <w:t xml:space="preserve"> of a choice </w:t>
      </w:r>
      <w:r w:rsidRPr="001C70ED">
        <w:rPr>
          <w:rStyle w:val="StyleUnderline"/>
          <w:highlight w:val="cyan"/>
        </w:rPr>
        <w:t>of law</w:t>
      </w:r>
      <w:r w:rsidRPr="001C70ED">
        <w:rPr>
          <w:rStyle w:val="StyleUnderline"/>
        </w:rPr>
        <w:t xml:space="preserve"> provision </w:t>
      </w:r>
      <w:r w:rsidRPr="001C70ED">
        <w:rPr>
          <w:rStyle w:val="StyleUnderline"/>
          <w:highlight w:val="cyan"/>
        </w:rPr>
        <w:t xml:space="preserve">refers to </w:t>
      </w:r>
      <w:r w:rsidRPr="001C70ED">
        <w:rPr>
          <w:rStyle w:val="Emphasis"/>
          <w:highlight w:val="cyan"/>
        </w:rPr>
        <w:t>how broadly</w:t>
      </w:r>
      <w:r w:rsidRPr="001C70ED">
        <w:rPr>
          <w:rStyle w:val="Emphasis"/>
        </w:rPr>
        <w:t xml:space="preserve"> or narrowly</w:t>
      </w:r>
      <w:r w:rsidRPr="001C70ED">
        <w:rPr>
          <w:rStyle w:val="StyleUnderline"/>
        </w:rPr>
        <w:t xml:space="preserve"> </w:t>
      </w:r>
      <w:r w:rsidRPr="001C70ED">
        <w:rPr>
          <w:rStyle w:val="StyleUnderline"/>
          <w:highlight w:val="cyan"/>
        </w:rPr>
        <w:t xml:space="preserve">that provision </w:t>
      </w:r>
      <w:r w:rsidRPr="001C70ED">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77527E0E" w14:textId="77777777" w:rsidR="00AB0634" w:rsidRDefault="00AB0634" w:rsidP="00AB0634">
      <w:pPr>
        <w:pStyle w:val="Heading4"/>
      </w:pPr>
      <w:r>
        <w:t>‘Scope’ refers to a general range.</w:t>
      </w:r>
    </w:p>
    <w:p w14:paraId="32BAE6DB" w14:textId="77777777" w:rsidR="00AB0634" w:rsidRPr="00292498" w:rsidRDefault="00AB0634" w:rsidP="00AB0634">
      <w:r w:rsidRPr="00292498">
        <w:rPr>
          <w:rStyle w:val="Style13ptBold"/>
        </w:rPr>
        <w:t>Johnson ’89</w:t>
      </w:r>
      <w:r>
        <w:t xml:space="preserve"> [William R; April 7; Justice on the New Hampshire Supreme Court; Westlaw, “Appeal of Rehabilitation Associates of New England,” 131 N.H. 560]</w:t>
      </w:r>
    </w:p>
    <w:p w14:paraId="47373E7E" w14:textId="77777777" w:rsidR="00AB0634" w:rsidRPr="0057434D" w:rsidRDefault="00AB0634" w:rsidP="00AB0634">
      <w:pPr>
        <w:rPr>
          <w:sz w:val="16"/>
        </w:rPr>
      </w:pPr>
      <w:r w:rsidRPr="00292498">
        <w:rPr>
          <w:rStyle w:val="StyleUnderline"/>
        </w:rPr>
        <w:t>Neither “nature” nor “scope” are defined</w:t>
      </w:r>
      <w:r w:rsidRPr="00292498">
        <w:rPr>
          <w:sz w:val="16"/>
        </w:rPr>
        <w:t xml:space="preserve"> in RSA chapter 151–C </w:t>
      </w:r>
      <w:r w:rsidRPr="00292498">
        <w:rPr>
          <w:rStyle w:val="StyleUnderline"/>
        </w:rPr>
        <w:t xml:space="preserve">and </w:t>
      </w:r>
      <w:r w:rsidRPr="00292498">
        <w:rPr>
          <w:rStyle w:val="StyleUnderline"/>
          <w:highlight w:val="cyan"/>
        </w:rPr>
        <w:t>we</w:t>
      </w:r>
      <w:r w:rsidRPr="00292498">
        <w:rPr>
          <w:sz w:val="16"/>
        </w:rPr>
        <w:t xml:space="preserve"> therefore </w:t>
      </w:r>
      <w:r w:rsidRPr="00292498">
        <w:rPr>
          <w:rStyle w:val="StyleUnderline"/>
          <w:highlight w:val="cyan"/>
        </w:rPr>
        <w:t>give</w:t>
      </w:r>
      <w:r w:rsidRPr="00292498">
        <w:rPr>
          <w:rStyle w:val="StyleUnderline"/>
        </w:rPr>
        <w:t xml:space="preserve"> the </w:t>
      </w:r>
      <w:r w:rsidRPr="00292498">
        <w:rPr>
          <w:rStyle w:val="StyleUnderline"/>
          <w:highlight w:val="cyan"/>
        </w:rPr>
        <w:t>words</w:t>
      </w:r>
      <w:r w:rsidRPr="00292498">
        <w:rPr>
          <w:rStyle w:val="StyleUnderline"/>
        </w:rPr>
        <w:t xml:space="preserve"> </w:t>
      </w:r>
      <w:r w:rsidRPr="00292498">
        <w:rPr>
          <w:rStyle w:val="Emphasis"/>
        </w:rPr>
        <w:t xml:space="preserve">their </w:t>
      </w:r>
      <w:r w:rsidRPr="00292498">
        <w:rPr>
          <w:rStyle w:val="Emphasis"/>
          <w:highlight w:val="cyan"/>
        </w:rPr>
        <w:t>plain</w:t>
      </w:r>
      <w:r w:rsidRPr="00292498">
        <w:rPr>
          <w:rStyle w:val="StyleUnderline"/>
        </w:rPr>
        <w:t xml:space="preserve"> and </w:t>
      </w:r>
      <w:r w:rsidRPr="00292498">
        <w:rPr>
          <w:rStyle w:val="Emphasis"/>
        </w:rPr>
        <w:t xml:space="preserve">ordinary </w:t>
      </w:r>
      <w:r w:rsidRPr="00292498">
        <w:rPr>
          <w:rStyle w:val="Emphasis"/>
          <w:highlight w:val="cyan"/>
        </w:rPr>
        <w:t>meaning</w:t>
      </w:r>
      <w:r w:rsidRPr="00292498">
        <w:rPr>
          <w:sz w:val="16"/>
        </w:rPr>
        <w:t xml:space="preserve">. See Leavitt v. Hamelin, 126 N.H. 670, 671, 495 A.2d 1286, 1287 (1985). The ordinary meaning of “nature” in the context of the “nature ... of the project” is “essential character.” </w:t>
      </w:r>
      <w:r w:rsidRPr="00292498">
        <w:rPr>
          <w:rStyle w:val="StyleUnderline"/>
        </w:rPr>
        <w:t>WEBSTER'S THIRD NEW INTERNATIONAL DICTIONARY</w:t>
      </w:r>
      <w:r w:rsidRPr="00292498">
        <w:rPr>
          <w:sz w:val="16"/>
        </w:rPr>
        <w:t xml:space="preserve"> 1507 (unabridged ed. 1961). </w:t>
      </w:r>
      <w:r w:rsidRPr="00292498">
        <w:rPr>
          <w:rStyle w:val="StyleUnderline"/>
        </w:rPr>
        <w:t xml:space="preserve">The term </w:t>
      </w:r>
      <w:r w:rsidRPr="0042267E">
        <w:rPr>
          <w:rStyle w:val="StyleUnderline"/>
          <w:highlight w:val="cyan"/>
        </w:rPr>
        <w:t>“</w:t>
      </w:r>
      <w:r w:rsidRPr="00292498">
        <w:rPr>
          <w:rStyle w:val="Emphasis"/>
          <w:highlight w:val="cyan"/>
        </w:rPr>
        <w:t>scope</w:t>
      </w:r>
      <w:r w:rsidRPr="00292498">
        <w:rPr>
          <w:rStyle w:val="StyleUnderline"/>
          <w:highlight w:val="cyan"/>
        </w:rPr>
        <w:t>,”</w:t>
      </w:r>
      <w:r w:rsidRPr="00292498">
        <w:rPr>
          <w:sz w:val="16"/>
        </w:rPr>
        <w:t xml:space="preserve"> as in “scope ... of the project,” </w:t>
      </w:r>
      <w:r w:rsidRPr="00292498">
        <w:rPr>
          <w:rStyle w:val="StyleUnderline"/>
          <w:highlight w:val="cyan"/>
        </w:rPr>
        <w:t>denotes the</w:t>
      </w:r>
      <w:r w:rsidRPr="00292498">
        <w:rPr>
          <w:rStyle w:val="StyleUnderline"/>
        </w:rPr>
        <w:t xml:space="preserve"> “</w:t>
      </w:r>
      <w:r w:rsidRPr="00292498">
        <w:rPr>
          <w:rStyle w:val="Emphasis"/>
        </w:rPr>
        <w:t xml:space="preserve">general </w:t>
      </w:r>
      <w:r w:rsidRPr="00292498">
        <w:rPr>
          <w:rStyle w:val="Emphasis"/>
          <w:highlight w:val="cyan"/>
        </w:rPr>
        <w:t>range</w:t>
      </w:r>
      <w:r w:rsidRPr="00292498">
        <w:rPr>
          <w:rStyle w:val="StyleUnderline"/>
          <w:highlight w:val="cyan"/>
        </w:rPr>
        <w:t xml:space="preserve"> or </w:t>
      </w:r>
      <w:r w:rsidRPr="00292498">
        <w:rPr>
          <w:rStyle w:val="Emphasis"/>
          <w:highlight w:val="cyan"/>
        </w:rPr>
        <w:t>extent of ... activity</w:t>
      </w:r>
      <w:r w:rsidRPr="00292498">
        <w:rPr>
          <w:rStyle w:val="StyleUnderline"/>
          <w:highlight w:val="cyan"/>
        </w:rPr>
        <w:t>.”</w:t>
      </w:r>
      <w:r w:rsidRPr="00292498">
        <w:rPr>
          <w:sz w:val="16"/>
        </w:rPr>
        <w:t xml:space="preserve"> Id. at 2035. In the instant case, the “nature” of the project thus refers to its character as a comprehensive rehabilitation facility, including the treatment of head injuries. The “scope” of the project includes factors such as the number of beds and the total capital expenditure of the project.</w:t>
      </w:r>
    </w:p>
    <w:p w14:paraId="2D6546EF" w14:textId="77777777" w:rsidR="00AB0634" w:rsidRPr="00B56571" w:rsidRDefault="00AB0634" w:rsidP="00AB0634">
      <w:pPr>
        <w:rPr>
          <w:sz w:val="16"/>
        </w:rPr>
      </w:pPr>
    </w:p>
    <w:p w14:paraId="215F0C87" w14:textId="77777777" w:rsidR="00AB0634" w:rsidRPr="00B56571" w:rsidRDefault="00AB0634" w:rsidP="00AB0634">
      <w:pPr>
        <w:pStyle w:val="Heading4"/>
        <w:rPr>
          <w:rFonts w:cs="Calibri"/>
        </w:rPr>
      </w:pPr>
      <w:r w:rsidRPr="00B56571">
        <w:rPr>
          <w:rFonts w:cs="Calibri"/>
        </w:rPr>
        <w:lastRenderedPageBreak/>
        <w:t xml:space="preserve">In ‘expand the scope,’ ‘expand’ means </w:t>
      </w:r>
      <w:r w:rsidRPr="00B56571">
        <w:rPr>
          <w:rFonts w:cs="Calibri"/>
          <w:u w:val="single"/>
        </w:rPr>
        <w:t>to increase</w:t>
      </w:r>
      <w:r w:rsidRPr="00B56571">
        <w:rPr>
          <w:rFonts w:cs="Calibri"/>
        </w:rPr>
        <w:t xml:space="preserve"> and ‘the scope’ defines </w:t>
      </w:r>
      <w:r w:rsidRPr="00B56571">
        <w:rPr>
          <w:rFonts w:cs="Calibri"/>
          <w:u w:val="single"/>
        </w:rPr>
        <w:t>permissible behavior</w:t>
      </w:r>
      <w:r w:rsidRPr="00B56571">
        <w:rPr>
          <w:rFonts w:cs="Calibri"/>
        </w:rPr>
        <w:t>.</w:t>
      </w:r>
    </w:p>
    <w:p w14:paraId="56705861" w14:textId="77777777" w:rsidR="00AB0634" w:rsidRPr="00B56571" w:rsidRDefault="00AB0634" w:rsidP="00AB0634">
      <w:r w:rsidRPr="00B56571">
        <w:rPr>
          <w:rStyle w:val="Style13ptBold"/>
        </w:rPr>
        <w:t>Collins ’21</w:t>
      </w:r>
      <w:r w:rsidRPr="00B56571">
        <w:t xml:space="preserve"> [Collins English Dictionary; copyright updated 2021; Collins Cobuild, “Expand the Scope,” https://www.collinsdictionary.com/us/dictionary/english/expand-the-scope]</w:t>
      </w:r>
    </w:p>
    <w:p w14:paraId="2EFB6A10" w14:textId="77777777" w:rsidR="00AB0634" w:rsidRPr="00B56571" w:rsidRDefault="00AB0634" w:rsidP="00AB0634">
      <w:pPr>
        <w:rPr>
          <w:rStyle w:val="Emphasis"/>
        </w:rPr>
      </w:pPr>
      <w:r w:rsidRPr="00B56571">
        <w:rPr>
          <w:rStyle w:val="Emphasis"/>
        </w:rPr>
        <w:t>expand the scope</w:t>
      </w:r>
    </w:p>
    <w:p w14:paraId="7E20C612" w14:textId="77777777" w:rsidR="00AB0634" w:rsidRPr="00B56571" w:rsidRDefault="00AB0634" w:rsidP="00AB0634">
      <w:pPr>
        <w:rPr>
          <w:sz w:val="16"/>
        </w:rPr>
      </w:pPr>
      <w:r w:rsidRPr="00B56571">
        <w:rPr>
          <w:sz w:val="16"/>
        </w:rPr>
        <w:t>These examples have been automatically selected and may contain sensitive content that does not reflect the opinions or policies of Collins, or its parent company HarperCollins.</w:t>
      </w:r>
    </w:p>
    <w:p w14:paraId="4A5B8DB6" w14:textId="77777777" w:rsidR="00AB0634" w:rsidRPr="00B56571" w:rsidRDefault="00AB0634" w:rsidP="00AB0634">
      <w:pPr>
        <w:rPr>
          <w:sz w:val="16"/>
        </w:rPr>
      </w:pPr>
      <w:r w:rsidRPr="00B56571">
        <w:rPr>
          <w:sz w:val="16"/>
        </w:rPr>
        <w:t>I wanted to work internationally and expand the scope of my possibilities.</w:t>
      </w:r>
    </w:p>
    <w:p w14:paraId="35584B9F" w14:textId="77777777" w:rsidR="00AB0634" w:rsidRPr="00B56571" w:rsidRDefault="00AB0634" w:rsidP="00AB0634">
      <w:pPr>
        <w:rPr>
          <w:sz w:val="16"/>
        </w:rPr>
      </w:pPr>
      <w:r w:rsidRPr="00B56571">
        <w:rPr>
          <w:sz w:val="16"/>
        </w:rPr>
        <w:t>Times, Sunday Times</w:t>
      </w:r>
    </w:p>
    <w:p w14:paraId="1759D7B3" w14:textId="77777777" w:rsidR="00AB0634" w:rsidRPr="00B56571" w:rsidRDefault="00AB0634" w:rsidP="00AB0634">
      <w:pPr>
        <w:rPr>
          <w:sz w:val="16"/>
        </w:rPr>
      </w:pPr>
      <w:r w:rsidRPr="00B56571">
        <w:rPr>
          <w:sz w:val="16"/>
        </w:rPr>
        <w:t>Labour has called for the government to expand the scope of the test to include consideration of the impact of any merger on research and development and science.</w:t>
      </w:r>
    </w:p>
    <w:p w14:paraId="6CB4A5B2" w14:textId="77777777" w:rsidR="00AB0634" w:rsidRPr="00B56571" w:rsidRDefault="00AB0634" w:rsidP="00AB0634">
      <w:pPr>
        <w:rPr>
          <w:sz w:val="16"/>
        </w:rPr>
      </w:pPr>
      <w:r w:rsidRPr="00B56571">
        <w:rPr>
          <w:sz w:val="16"/>
        </w:rPr>
        <w:t>Times, Sunday Times</w:t>
      </w:r>
    </w:p>
    <w:p w14:paraId="69459C4A" w14:textId="77777777" w:rsidR="00AB0634" w:rsidRPr="00B56571" w:rsidRDefault="00AB0634" w:rsidP="00AB0634">
      <w:pPr>
        <w:rPr>
          <w:sz w:val="16"/>
        </w:rPr>
      </w:pPr>
      <w:r w:rsidRPr="00B56571">
        <w:rPr>
          <w:sz w:val="16"/>
        </w:rPr>
        <w:t>Most opponents are small-government conservatives who are outraged at any attempt to expand the scope of government, particularly when it involves their personal healthcare decisions.</w:t>
      </w:r>
    </w:p>
    <w:p w14:paraId="2E89C230" w14:textId="77777777" w:rsidR="00AB0634" w:rsidRPr="00B56571" w:rsidRDefault="00AB0634" w:rsidP="00AB0634">
      <w:pPr>
        <w:rPr>
          <w:sz w:val="16"/>
        </w:rPr>
      </w:pPr>
      <w:r w:rsidRPr="00B56571">
        <w:rPr>
          <w:sz w:val="16"/>
        </w:rPr>
        <w:t>Times, Sunday Times</w:t>
      </w:r>
    </w:p>
    <w:p w14:paraId="75EB7637" w14:textId="77777777" w:rsidR="00AB0634" w:rsidRPr="00B56571" w:rsidRDefault="00AB0634" w:rsidP="00AB0634">
      <w:pPr>
        <w:rPr>
          <w:sz w:val="16"/>
        </w:rPr>
      </w:pPr>
      <w:r w:rsidRPr="00B56571">
        <w:rPr>
          <w:sz w:val="16"/>
        </w:rPr>
        <w:t>The move was cited by the developer to be to expand the scope of indie videogames, and not as a market strategy.</w:t>
      </w:r>
    </w:p>
    <w:p w14:paraId="65230075" w14:textId="77777777" w:rsidR="00AB0634" w:rsidRPr="00B56571" w:rsidRDefault="00AB0634" w:rsidP="00AB0634">
      <w:pPr>
        <w:rPr>
          <w:sz w:val="16"/>
        </w:rPr>
      </w:pPr>
      <w:r w:rsidRPr="00B56571">
        <w:rPr>
          <w:sz w:val="16"/>
        </w:rPr>
        <w:t>Retrieved from Wikipedia CC BY-SA 3.0 https://creativecommons.org/licenses/by-sa/3.0/. Source URL: https://en.wikipedia.org/wiki/Afterfall: InSanity</w:t>
      </w:r>
    </w:p>
    <w:p w14:paraId="0AD578AD" w14:textId="77777777" w:rsidR="00AB0634" w:rsidRPr="00B56571" w:rsidRDefault="00AB0634" w:rsidP="00AB0634">
      <w:pPr>
        <w:rPr>
          <w:sz w:val="16"/>
        </w:rPr>
      </w:pPr>
      <w:r w:rsidRPr="00B56571">
        <w:rPr>
          <w:sz w:val="16"/>
        </w:rPr>
        <w:t>Such results expand the scope of asymmetric hydroboration to more sterically demanding alkenes.</w:t>
      </w:r>
    </w:p>
    <w:p w14:paraId="3A83351A" w14:textId="77777777" w:rsidR="00AB0634" w:rsidRPr="00B56571" w:rsidRDefault="00AB0634" w:rsidP="00AB0634">
      <w:pPr>
        <w:rPr>
          <w:sz w:val="16"/>
        </w:rPr>
      </w:pPr>
      <w:r w:rsidRPr="00B56571">
        <w:rPr>
          <w:sz w:val="16"/>
        </w:rPr>
        <w:t>Retrieved from Wikipedia CC BY-SA 3.0 https://creativecommons.org/licenses/by-sa/3.0/. Source URL: https://en.wikipedia.org/wiki/Metal-catalysed hydroboration</w:t>
      </w:r>
    </w:p>
    <w:p w14:paraId="5698FF62" w14:textId="77777777" w:rsidR="00AB0634" w:rsidRPr="00B56571" w:rsidRDefault="00AB0634" w:rsidP="00AB0634">
      <w:pPr>
        <w:rPr>
          <w:rStyle w:val="StyleUnderline"/>
        </w:rPr>
      </w:pPr>
      <w:r w:rsidRPr="00B56571">
        <w:rPr>
          <w:rStyle w:val="Emphasis"/>
        </w:rPr>
        <w:t>Definition</w:t>
      </w:r>
      <w:r w:rsidRPr="00B56571">
        <w:rPr>
          <w:rStyle w:val="StyleUnderline"/>
        </w:rPr>
        <w:t xml:space="preserve"> of 'expand'</w:t>
      </w:r>
    </w:p>
    <w:p w14:paraId="468A43BE" w14:textId="77777777" w:rsidR="00AB0634" w:rsidRPr="00B56571" w:rsidRDefault="00AB0634" w:rsidP="00AB0634">
      <w:pPr>
        <w:rPr>
          <w:sz w:val="16"/>
        </w:rPr>
      </w:pPr>
      <w:r w:rsidRPr="00B56571">
        <w:rPr>
          <w:sz w:val="16"/>
        </w:rPr>
        <w:t>expand</w:t>
      </w:r>
    </w:p>
    <w:p w14:paraId="4155B481" w14:textId="77777777" w:rsidR="00AB0634" w:rsidRPr="00B56571" w:rsidRDefault="00AB0634" w:rsidP="00AB0634">
      <w:pPr>
        <w:rPr>
          <w:sz w:val="16"/>
        </w:rPr>
      </w:pPr>
      <w:r w:rsidRPr="00B56571">
        <w:rPr>
          <w:sz w:val="16"/>
        </w:rPr>
        <w:t>(ɪkspænd)</w:t>
      </w:r>
    </w:p>
    <w:p w14:paraId="0FFA8299" w14:textId="77777777" w:rsidR="00AB0634" w:rsidRPr="00B56571" w:rsidRDefault="00AB0634" w:rsidP="00AB0634">
      <w:pPr>
        <w:rPr>
          <w:sz w:val="16"/>
        </w:rPr>
      </w:pPr>
      <w:r w:rsidRPr="00B56571">
        <w:rPr>
          <w:sz w:val="16"/>
        </w:rPr>
        <w:t>Explore 'expand' in the dictionary</w:t>
      </w:r>
    </w:p>
    <w:p w14:paraId="1870D0DF" w14:textId="77777777" w:rsidR="00AB0634" w:rsidRPr="00B56571" w:rsidRDefault="00AB0634" w:rsidP="00AB0634">
      <w:pPr>
        <w:rPr>
          <w:sz w:val="16"/>
        </w:rPr>
      </w:pPr>
      <w:r w:rsidRPr="00B56571">
        <w:rPr>
          <w:sz w:val="16"/>
        </w:rPr>
        <w:t>VERB</w:t>
      </w:r>
    </w:p>
    <w:p w14:paraId="3B09B1B6" w14:textId="77777777" w:rsidR="00AB0634" w:rsidRPr="00B56571" w:rsidRDefault="00AB0634" w:rsidP="00AB0634">
      <w:pPr>
        <w:rPr>
          <w:sz w:val="16"/>
        </w:rPr>
      </w:pPr>
      <w:r w:rsidRPr="00B56571">
        <w:rPr>
          <w:rStyle w:val="StyleUnderline"/>
          <w:highlight w:val="cyan"/>
        </w:rPr>
        <w:t>If something expands</w:t>
      </w:r>
      <w:r w:rsidRPr="00B56571">
        <w:rPr>
          <w:rStyle w:val="StyleUnderline"/>
        </w:rPr>
        <w:t xml:space="preserve"> or is expanded, </w:t>
      </w:r>
      <w:r w:rsidRPr="00B56571">
        <w:rPr>
          <w:rStyle w:val="StyleUnderline"/>
          <w:highlight w:val="cyan"/>
        </w:rPr>
        <w:t xml:space="preserve">it becomes </w:t>
      </w:r>
      <w:r w:rsidRPr="00B56571">
        <w:rPr>
          <w:rStyle w:val="Emphasis"/>
          <w:highlight w:val="cyan"/>
        </w:rPr>
        <w:t>larger</w:t>
      </w:r>
      <w:r w:rsidRPr="00B56571">
        <w:rPr>
          <w:sz w:val="16"/>
        </w:rPr>
        <w:t>. [...]</w:t>
      </w:r>
    </w:p>
    <w:p w14:paraId="7DF35D84" w14:textId="77777777" w:rsidR="00AB0634" w:rsidRPr="00B56571" w:rsidRDefault="00AB0634" w:rsidP="00AB0634">
      <w:pPr>
        <w:rPr>
          <w:sz w:val="16"/>
        </w:rPr>
      </w:pPr>
      <w:r w:rsidRPr="00B56571">
        <w:rPr>
          <w:sz w:val="16"/>
        </w:rPr>
        <w:t>See full entry</w:t>
      </w:r>
    </w:p>
    <w:p w14:paraId="7C579F50" w14:textId="77777777" w:rsidR="00AB0634" w:rsidRPr="00B56571" w:rsidRDefault="00AB0634" w:rsidP="00AB0634">
      <w:pPr>
        <w:rPr>
          <w:sz w:val="16"/>
        </w:rPr>
      </w:pPr>
      <w:r w:rsidRPr="00B56571">
        <w:rPr>
          <w:sz w:val="16"/>
        </w:rPr>
        <w:t>COBUILD Advanced English Dictionary. Copyright © HarperCollins Publishers</w:t>
      </w:r>
    </w:p>
    <w:p w14:paraId="4887C4C3" w14:textId="77777777" w:rsidR="00AB0634" w:rsidRPr="00B56571" w:rsidRDefault="00AB0634" w:rsidP="00AB0634">
      <w:pPr>
        <w:rPr>
          <w:rStyle w:val="StyleUnderline"/>
        </w:rPr>
      </w:pPr>
      <w:r w:rsidRPr="00B56571">
        <w:rPr>
          <w:rStyle w:val="Emphasis"/>
        </w:rPr>
        <w:t>Definition</w:t>
      </w:r>
      <w:r w:rsidRPr="00B56571">
        <w:rPr>
          <w:rStyle w:val="StyleUnderline"/>
        </w:rPr>
        <w:t xml:space="preserve"> of 'scope'</w:t>
      </w:r>
    </w:p>
    <w:p w14:paraId="1B943AB1" w14:textId="77777777" w:rsidR="00AB0634" w:rsidRPr="00B56571" w:rsidRDefault="00AB0634" w:rsidP="00AB0634">
      <w:pPr>
        <w:rPr>
          <w:sz w:val="16"/>
        </w:rPr>
      </w:pPr>
      <w:r w:rsidRPr="00B56571">
        <w:rPr>
          <w:sz w:val="16"/>
        </w:rPr>
        <w:t>scope</w:t>
      </w:r>
    </w:p>
    <w:p w14:paraId="209C6794" w14:textId="77777777" w:rsidR="00AB0634" w:rsidRPr="00B56571" w:rsidRDefault="00AB0634" w:rsidP="00AB0634">
      <w:pPr>
        <w:rPr>
          <w:sz w:val="16"/>
        </w:rPr>
      </w:pPr>
      <w:r w:rsidRPr="00B56571">
        <w:rPr>
          <w:sz w:val="16"/>
        </w:rPr>
        <w:t>(skoʊp)</w:t>
      </w:r>
    </w:p>
    <w:p w14:paraId="2B3E52FD" w14:textId="77777777" w:rsidR="00AB0634" w:rsidRPr="00B56571" w:rsidRDefault="00AB0634" w:rsidP="00AB0634">
      <w:pPr>
        <w:rPr>
          <w:sz w:val="16"/>
        </w:rPr>
      </w:pPr>
      <w:r w:rsidRPr="00B56571">
        <w:rPr>
          <w:sz w:val="16"/>
        </w:rPr>
        <w:t>Explore 'scope' in the dictionary</w:t>
      </w:r>
    </w:p>
    <w:p w14:paraId="11026C8F" w14:textId="77777777" w:rsidR="00AB0634" w:rsidRPr="00B56571" w:rsidRDefault="00AB0634" w:rsidP="00AB0634">
      <w:pPr>
        <w:rPr>
          <w:sz w:val="16"/>
        </w:rPr>
      </w:pPr>
      <w:r w:rsidRPr="00B56571">
        <w:rPr>
          <w:sz w:val="16"/>
        </w:rPr>
        <w:t>UNCOUNTABLE NOUN [NOUN to-infinitive]</w:t>
      </w:r>
    </w:p>
    <w:p w14:paraId="250B69B7" w14:textId="77777777" w:rsidR="00AB0634" w:rsidRDefault="00AB0634" w:rsidP="00AB0634">
      <w:pPr>
        <w:rPr>
          <w:sz w:val="16"/>
        </w:rPr>
      </w:pPr>
      <w:r w:rsidRPr="00B56571">
        <w:rPr>
          <w:rStyle w:val="StyleUnderline"/>
          <w:highlight w:val="cyan"/>
        </w:rPr>
        <w:lastRenderedPageBreak/>
        <w:t>If there is scope for</w:t>
      </w:r>
      <w:r w:rsidRPr="00B56571">
        <w:rPr>
          <w:rStyle w:val="StyleUnderline"/>
        </w:rPr>
        <w:t xml:space="preserve"> </w:t>
      </w:r>
      <w:r w:rsidRPr="00B56571">
        <w:rPr>
          <w:rStyle w:val="Emphasis"/>
        </w:rPr>
        <w:t xml:space="preserve">a particular kind of behaviour or </w:t>
      </w:r>
      <w:r w:rsidRPr="00B56571">
        <w:rPr>
          <w:rStyle w:val="Emphasis"/>
          <w:highlight w:val="cyan"/>
        </w:rPr>
        <w:t>activity</w:t>
      </w:r>
      <w:r w:rsidRPr="00B56571">
        <w:rPr>
          <w:rStyle w:val="StyleUnderline"/>
          <w:highlight w:val="cyan"/>
        </w:rPr>
        <w:t>, people have</w:t>
      </w:r>
      <w:r w:rsidRPr="00B56571">
        <w:rPr>
          <w:rStyle w:val="StyleUnderline"/>
        </w:rPr>
        <w:t xml:space="preserve"> the </w:t>
      </w:r>
      <w:r w:rsidRPr="00B56571">
        <w:rPr>
          <w:rStyle w:val="StyleUnderline"/>
          <w:highlight w:val="cyan"/>
        </w:rPr>
        <w:t xml:space="preserve">opportunity to </w:t>
      </w:r>
      <w:r w:rsidRPr="00B56571">
        <w:rPr>
          <w:rStyle w:val="Emphasis"/>
          <w:highlight w:val="cyan"/>
        </w:rPr>
        <w:t>behave</w:t>
      </w:r>
      <w:r w:rsidRPr="00B56571">
        <w:rPr>
          <w:rStyle w:val="Emphasis"/>
        </w:rPr>
        <w:t xml:space="preserve"> in this way</w:t>
      </w:r>
      <w:r w:rsidRPr="00B56571">
        <w:rPr>
          <w:rStyle w:val="StyleUnderline"/>
        </w:rPr>
        <w:t xml:space="preserve"> </w:t>
      </w:r>
      <w:r w:rsidRPr="00B56571">
        <w:rPr>
          <w:rStyle w:val="StyleUnderline"/>
          <w:highlight w:val="cyan"/>
        </w:rPr>
        <w:t xml:space="preserve">or </w:t>
      </w:r>
      <w:r w:rsidRPr="00B56571">
        <w:rPr>
          <w:rStyle w:val="Emphasis"/>
          <w:highlight w:val="cyan"/>
        </w:rPr>
        <w:t>do that</w:t>
      </w:r>
      <w:r w:rsidRPr="00B56571">
        <w:rPr>
          <w:rStyle w:val="Emphasis"/>
        </w:rPr>
        <w:t xml:space="preserve"> activity</w:t>
      </w:r>
      <w:r w:rsidRPr="00B56571">
        <w:rPr>
          <w:sz w:val="16"/>
        </w:rPr>
        <w:t>. [...]</w:t>
      </w:r>
    </w:p>
    <w:p w14:paraId="41E35B0F" w14:textId="77777777" w:rsidR="00AB0634" w:rsidRDefault="00AB0634" w:rsidP="00AB0634">
      <w:pPr>
        <w:rPr>
          <w:sz w:val="16"/>
        </w:rPr>
      </w:pPr>
    </w:p>
    <w:p w14:paraId="4A293686" w14:textId="77777777" w:rsidR="00AB0634" w:rsidRDefault="00AB0634" w:rsidP="00AB0634">
      <w:pPr>
        <w:pStyle w:val="Heading4"/>
      </w:pPr>
      <w:r>
        <w:t xml:space="preserve">‘Core antitrust laws’ includes the </w:t>
      </w:r>
      <w:r w:rsidRPr="00574749">
        <w:rPr>
          <w:u w:val="single"/>
        </w:rPr>
        <w:t>Big Three</w:t>
      </w:r>
      <w:r>
        <w:t xml:space="preserve">, </w:t>
      </w:r>
      <w:r w:rsidRPr="00574749">
        <w:rPr>
          <w:u w:val="single"/>
        </w:rPr>
        <w:t>amendments</w:t>
      </w:r>
      <w:r>
        <w:t xml:space="preserve">, and </w:t>
      </w:r>
      <w:r w:rsidRPr="00574749">
        <w:rPr>
          <w:u w:val="single"/>
        </w:rPr>
        <w:t>court interpretations</w:t>
      </w:r>
      <w:r>
        <w:t>.</w:t>
      </w:r>
    </w:p>
    <w:p w14:paraId="2A1D97FC" w14:textId="77777777" w:rsidR="00AB0634" w:rsidRPr="005C636F" w:rsidRDefault="00AB0634" w:rsidP="00AB0634">
      <w:r w:rsidRPr="00E434E0">
        <w:rPr>
          <w:rStyle w:val="Style13ptBold"/>
        </w:rPr>
        <w:t>FTC</w:t>
      </w:r>
      <w:r>
        <w:rPr>
          <w:rStyle w:val="Style13ptBold"/>
        </w:rPr>
        <w:t xml:space="preserve"> ’13 </w:t>
      </w:r>
      <w:r>
        <w:t>[Federal Trade Commission; first saved on the Wayback Machine’s Internet Archive on December 14, 2013; “The Antitrust Laws,” https://www.ftc.gov/tips-advice/competition-guidance/guide-antitrust-laws/antitrust-laws]</w:t>
      </w:r>
    </w:p>
    <w:p w14:paraId="4C5C6833" w14:textId="77777777" w:rsidR="00AB0634" w:rsidRPr="005C636F" w:rsidRDefault="00AB0634" w:rsidP="00AB0634">
      <w:pPr>
        <w:rPr>
          <w:sz w:val="16"/>
        </w:rPr>
      </w:pPr>
      <w:r w:rsidRPr="005C636F">
        <w:rPr>
          <w:sz w:val="16"/>
        </w:rPr>
        <w:t xml:space="preserve">Congress passed the first antitrust law, </w:t>
      </w:r>
      <w:r w:rsidRPr="00DC277D">
        <w:rPr>
          <w:rStyle w:val="StyleUnderline"/>
        </w:rPr>
        <w:t xml:space="preserve">the </w:t>
      </w:r>
      <w:r w:rsidRPr="00404537">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04537">
        <w:rPr>
          <w:rStyle w:val="StyleUnderline"/>
          <w:highlight w:val="cyan"/>
        </w:rPr>
        <w:t>F</w:t>
      </w:r>
      <w:r w:rsidRPr="00DC277D">
        <w:rPr>
          <w:rStyle w:val="StyleUnderline"/>
        </w:rPr>
        <w:t xml:space="preserve">ederal </w:t>
      </w:r>
      <w:r w:rsidRPr="00404537">
        <w:rPr>
          <w:rStyle w:val="StyleUnderline"/>
          <w:highlight w:val="cyan"/>
        </w:rPr>
        <w:t>T</w:t>
      </w:r>
      <w:r w:rsidRPr="00DC277D">
        <w:rPr>
          <w:rStyle w:val="StyleUnderline"/>
        </w:rPr>
        <w:t xml:space="preserve">rade </w:t>
      </w:r>
      <w:r w:rsidRPr="00404537">
        <w:rPr>
          <w:rStyle w:val="StyleUnderline"/>
          <w:highlight w:val="cyan"/>
        </w:rPr>
        <w:t>C</w:t>
      </w:r>
      <w:r w:rsidRPr="00DC277D">
        <w:rPr>
          <w:rStyle w:val="StyleUnderline"/>
        </w:rPr>
        <w:t>ommission Act</w:t>
      </w:r>
      <w:r w:rsidRPr="005C636F">
        <w:rPr>
          <w:sz w:val="16"/>
        </w:rPr>
        <w:t xml:space="preserve">, which created the FTC, </w:t>
      </w:r>
      <w:r w:rsidRPr="00404537">
        <w:rPr>
          <w:rStyle w:val="StyleUnderline"/>
          <w:highlight w:val="cyan"/>
        </w:rPr>
        <w:t>and</w:t>
      </w:r>
      <w:r w:rsidRPr="00DC277D">
        <w:rPr>
          <w:rStyle w:val="StyleUnderline"/>
        </w:rPr>
        <w:t xml:space="preserve"> the </w:t>
      </w:r>
      <w:r w:rsidRPr="00404537">
        <w:rPr>
          <w:rStyle w:val="StyleUnderline"/>
          <w:highlight w:val="cyan"/>
        </w:rPr>
        <w:t>Clayton</w:t>
      </w:r>
      <w:r w:rsidRPr="00DC277D">
        <w:rPr>
          <w:rStyle w:val="StyleUnderline"/>
        </w:rPr>
        <w:t xml:space="preserve"> Act. With some revisions, these </w:t>
      </w:r>
      <w:r w:rsidRPr="00404537">
        <w:rPr>
          <w:rStyle w:val="StyleUnderline"/>
          <w:highlight w:val="cyan"/>
        </w:rPr>
        <w:t xml:space="preserve">are </w:t>
      </w:r>
      <w:r w:rsidRPr="00404537">
        <w:rPr>
          <w:rStyle w:val="Emphasis"/>
          <w:highlight w:val="cyan"/>
        </w:rPr>
        <w:t>the three core</w:t>
      </w:r>
      <w:r w:rsidRPr="00DC277D">
        <w:rPr>
          <w:rStyle w:val="Emphasis"/>
        </w:rPr>
        <w:t xml:space="preserve"> federal </w:t>
      </w:r>
      <w:r w:rsidRPr="00404537">
        <w:rPr>
          <w:rStyle w:val="Emphasis"/>
          <w:highlight w:val="cyan"/>
        </w:rPr>
        <w:t>antitrust laws</w:t>
      </w:r>
      <w:r w:rsidRPr="00DC277D">
        <w:rPr>
          <w:rStyle w:val="StyleUnderline"/>
        </w:rPr>
        <w:t xml:space="preserve"> still in effect today</w:t>
      </w:r>
      <w:r w:rsidRPr="005C636F">
        <w:rPr>
          <w:sz w:val="16"/>
        </w:rPr>
        <w:t>.</w:t>
      </w:r>
    </w:p>
    <w:p w14:paraId="10165B93" w14:textId="77777777" w:rsidR="00AB0634" w:rsidRPr="00231B7E" w:rsidRDefault="00AB0634" w:rsidP="00AB0634">
      <w:pPr>
        <w:rPr>
          <w:sz w:val="16"/>
        </w:rPr>
      </w:pPr>
      <w:r w:rsidRPr="00231B7E">
        <w:rPr>
          <w:rStyle w:val="StyleUnderline"/>
        </w:rPr>
        <w:t>The antitrust laws proscribe</w:t>
      </w:r>
      <w:r w:rsidRPr="00231B7E">
        <w:rPr>
          <w:sz w:val="16"/>
        </w:rPr>
        <w:t xml:space="preserve"> unlawful mergers and </w:t>
      </w:r>
      <w:r w:rsidRPr="00231B7E">
        <w:rPr>
          <w:rStyle w:val="Emphasis"/>
        </w:rPr>
        <w:t>business practices</w:t>
      </w:r>
      <w:r w:rsidRPr="00231B7E">
        <w:rPr>
          <w:rStyle w:val="StyleUnderline"/>
        </w:rPr>
        <w:t xml:space="preserve"> in </w:t>
      </w:r>
      <w:r w:rsidRPr="00231B7E">
        <w:rPr>
          <w:rStyle w:val="Emphasis"/>
        </w:rPr>
        <w:t>general terms</w:t>
      </w:r>
      <w:r w:rsidRPr="00231B7E">
        <w:rPr>
          <w:rStyle w:val="StyleUnderline"/>
        </w:rPr>
        <w:t xml:space="preserve">, leaving </w:t>
      </w:r>
      <w:r w:rsidRPr="00231B7E">
        <w:rPr>
          <w:rStyle w:val="Emphasis"/>
        </w:rPr>
        <w:t>courts</w:t>
      </w:r>
      <w:r w:rsidRPr="00231B7E">
        <w:rPr>
          <w:rStyle w:val="StyleUnderline"/>
        </w:rPr>
        <w:t xml:space="preserve"> to decide which ones are illegal based on the facts of </w:t>
      </w:r>
      <w:r w:rsidRPr="00C73991">
        <w:rPr>
          <w:rStyle w:val="StyleUnderline"/>
        </w:rPr>
        <w:t>each case</w:t>
      </w:r>
      <w:r w:rsidRPr="00231B7E">
        <w:rPr>
          <w:sz w:val="16"/>
        </w:rPr>
        <w:t>.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44C3D139" w14:textId="77777777" w:rsidR="00AB0634" w:rsidRPr="005C636F" w:rsidRDefault="00AB0634" w:rsidP="00AB0634">
      <w:pPr>
        <w:rPr>
          <w:sz w:val="16"/>
        </w:rPr>
      </w:pPr>
      <w:r w:rsidRPr="005C636F">
        <w:rPr>
          <w:rStyle w:val="StyleUnderline"/>
        </w:rPr>
        <w:t xml:space="preserve">Here is </w:t>
      </w:r>
      <w:r w:rsidRPr="005C636F">
        <w:rPr>
          <w:rStyle w:val="Emphasis"/>
        </w:rPr>
        <w:t>an overview</w:t>
      </w:r>
      <w:r w:rsidRPr="005C636F">
        <w:rPr>
          <w:rStyle w:val="StyleUnderline"/>
        </w:rPr>
        <w:t xml:space="preserve"> of the </w:t>
      </w:r>
      <w:r w:rsidRPr="005C636F">
        <w:rPr>
          <w:rStyle w:val="Emphasis"/>
        </w:rPr>
        <w:t>three core federal antitrust laws</w:t>
      </w:r>
      <w:r w:rsidRPr="005C636F">
        <w:rPr>
          <w:sz w:val="16"/>
        </w:rPr>
        <w:t>.</w:t>
      </w:r>
    </w:p>
    <w:p w14:paraId="273E41BD" w14:textId="77777777" w:rsidR="00AB0634" w:rsidRPr="005C636F" w:rsidRDefault="00AB0634" w:rsidP="00AB0634">
      <w:pPr>
        <w:rPr>
          <w:sz w:val="16"/>
        </w:rPr>
      </w:pPr>
      <w:r w:rsidRPr="005C636F">
        <w:rPr>
          <w:rStyle w:val="StyleUnderline"/>
        </w:rPr>
        <w:t>The Sherman Act</w:t>
      </w:r>
      <w:r w:rsidRPr="005C636F">
        <w:rPr>
          <w:sz w:val="16"/>
        </w:rPr>
        <w:t xml:space="preserve"> outlaws "every contract, combination, or conspiracy in restraint of trade," and any "monopolization, attempted monopolization, or conspiracy or combination to monopolize." Long ago, the Supreme Court decided that the Sherman Act does not prohibit every restraint of trade, only those that are unreasonable. For instance, in some sense, an agreement between two individuals to form a partnership restrains trade, but may not do so unreasonably, and thus may be lawful under the antitrust laws. On the other hand, certain acts are considered so harmful to competition that they are almost always illegal. These include plain arrangements among competing individuals or businesses to fix prices, divide markets, or rig bids. These acts are "per se" violations of the Sherman Act; in other words, no defense or justification is allowed.</w:t>
      </w:r>
    </w:p>
    <w:p w14:paraId="1A6CB4D2" w14:textId="77777777" w:rsidR="00AB0634" w:rsidRPr="005C636F" w:rsidRDefault="00AB0634" w:rsidP="00AB0634">
      <w:pPr>
        <w:rPr>
          <w:sz w:val="16"/>
        </w:rPr>
      </w:pPr>
      <w:r w:rsidRPr="005C636F">
        <w:rPr>
          <w:sz w:val="16"/>
        </w:rPr>
        <w:t>The penalties for violating the Sherman Act can be severe. Although most enforcement actions are civil, the Sherman Act is also a criminal law, and individuals and businesses that violate it may be prosecuted by the Department of Justice. Criminal prosecutions are typically limited to intentional and clear violations such as when competitors fix prices or rig bids. The Sherman Act imposes criminal penalties of up to $100 million for a corporation and $1 million for an individual, along with up to 10 years in prison. Under federal law, the maximum fine may be increased to twice the amount the conspirators gained from the illegal acts or twice the money lost by the victims of the crime, if either of those amounts is over $100 million.</w:t>
      </w:r>
    </w:p>
    <w:p w14:paraId="5761A8DD" w14:textId="77777777" w:rsidR="00AB0634" w:rsidRPr="005C636F" w:rsidRDefault="00AB0634" w:rsidP="00AB0634">
      <w:pPr>
        <w:rPr>
          <w:sz w:val="16"/>
        </w:rPr>
      </w:pPr>
      <w:r w:rsidRPr="005C636F">
        <w:rPr>
          <w:rStyle w:val="StyleUnderline"/>
        </w:rPr>
        <w:t>The F</w:t>
      </w:r>
      <w:r w:rsidRPr="005C636F">
        <w:rPr>
          <w:sz w:val="16"/>
        </w:rPr>
        <w:t xml:space="preserve">ederal </w:t>
      </w:r>
      <w:r w:rsidRPr="005C636F">
        <w:rPr>
          <w:rStyle w:val="StyleUnderline"/>
        </w:rPr>
        <w:t>T</w:t>
      </w:r>
      <w:r w:rsidRPr="005C636F">
        <w:rPr>
          <w:sz w:val="16"/>
        </w:rPr>
        <w:t xml:space="preserve">rade </w:t>
      </w:r>
      <w:r w:rsidRPr="005C636F">
        <w:rPr>
          <w:rStyle w:val="StyleUnderline"/>
        </w:rPr>
        <w:t>C</w:t>
      </w:r>
      <w:r w:rsidRPr="005C636F">
        <w:rPr>
          <w:sz w:val="16"/>
        </w:rPr>
        <w:t xml:space="preserve">ommission </w:t>
      </w:r>
      <w:r w:rsidRPr="005C636F">
        <w:rPr>
          <w:rStyle w:val="StyleUnderline"/>
        </w:rPr>
        <w:t>Act</w:t>
      </w:r>
      <w:r w:rsidRPr="005C636F">
        <w:rPr>
          <w:sz w:val="16"/>
        </w:rPr>
        <w:t xml:space="preserve"> bans "unfair methods of competition" and "unfair or deceptive acts or practices." The Supreme Court has said that all violations of the Sherman Act also violate the FTC Act. Thus, although the FTC does not technically enforce the Sherman Act, it can bring cases under the FTC Act against the same kinds of activities that violate the Sherman Act. The FTC Act also reaches other practices that harm competition, but that may not fit neatly into categories of conduct formally prohibited by the Sherman Act. Only the FTC brings cases under the FTC Act.</w:t>
      </w:r>
    </w:p>
    <w:p w14:paraId="5898188D" w14:textId="77777777" w:rsidR="00AB0634" w:rsidRPr="005C636F" w:rsidRDefault="00AB0634" w:rsidP="00AB0634">
      <w:pPr>
        <w:rPr>
          <w:sz w:val="16"/>
        </w:rPr>
      </w:pPr>
      <w:r w:rsidRPr="005C636F">
        <w:rPr>
          <w:rStyle w:val="StyleUnderline"/>
        </w:rPr>
        <w:t>The Clayton Act</w:t>
      </w:r>
      <w:r w:rsidRPr="005C636F">
        <w:rPr>
          <w:sz w:val="16"/>
        </w:rPr>
        <w:t xml:space="preserve"> addresses specific practices that the Sherman Act does not clearly prohibit, such as mergers and interlocking directorates (that is, the same person making business decisions for competing companies). Section 7 of the Clayton Act prohibits mergers and acquisitions where the effect "may be substantially to lessen competition, or to tend to create a monopoly." </w:t>
      </w:r>
      <w:r w:rsidRPr="005C636F">
        <w:rPr>
          <w:rStyle w:val="StyleUnderline"/>
        </w:rPr>
        <w:t xml:space="preserve">As </w:t>
      </w:r>
      <w:r w:rsidRPr="00404537">
        <w:rPr>
          <w:rStyle w:val="StyleUnderline"/>
          <w:highlight w:val="cyan"/>
        </w:rPr>
        <w:t>amended by</w:t>
      </w:r>
      <w:r w:rsidRPr="005C636F">
        <w:rPr>
          <w:rStyle w:val="StyleUnderline"/>
        </w:rPr>
        <w:t xml:space="preserve"> </w:t>
      </w:r>
      <w:r w:rsidRPr="005C636F">
        <w:rPr>
          <w:rStyle w:val="Emphasis"/>
        </w:rPr>
        <w:t xml:space="preserve">the </w:t>
      </w:r>
      <w:r w:rsidRPr="00404537">
        <w:rPr>
          <w:rStyle w:val="Emphasis"/>
          <w:highlight w:val="cyan"/>
        </w:rPr>
        <w:t>R</w:t>
      </w:r>
      <w:r w:rsidRPr="005C636F">
        <w:rPr>
          <w:rStyle w:val="Emphasis"/>
        </w:rPr>
        <w:t>obinson-</w:t>
      </w:r>
      <w:r w:rsidRPr="00404537">
        <w:rPr>
          <w:rStyle w:val="Emphasis"/>
          <w:highlight w:val="cyan"/>
        </w:rPr>
        <w:t>P</w:t>
      </w:r>
      <w:r w:rsidRPr="005C636F">
        <w:rPr>
          <w:rStyle w:val="Emphasis"/>
        </w:rPr>
        <w:t>atman Act of 1936</w:t>
      </w:r>
      <w:r w:rsidRPr="005C636F">
        <w:rPr>
          <w:rStyle w:val="StyleUnderline"/>
        </w:rPr>
        <w:t>, the Clayton Act</w:t>
      </w:r>
      <w:r w:rsidRPr="005C636F">
        <w:rPr>
          <w:sz w:val="16"/>
        </w:rPr>
        <w:t xml:space="preserve"> also </w:t>
      </w:r>
      <w:r w:rsidRPr="005C636F">
        <w:rPr>
          <w:rStyle w:val="StyleUnderline"/>
        </w:rPr>
        <w:t>bans</w:t>
      </w:r>
      <w:r w:rsidRPr="005C636F">
        <w:rPr>
          <w:sz w:val="16"/>
        </w:rPr>
        <w:t xml:space="preserve"> certain </w:t>
      </w:r>
      <w:r w:rsidRPr="005C636F">
        <w:rPr>
          <w:rStyle w:val="Emphasis"/>
        </w:rPr>
        <w:t>discriminatory prices</w:t>
      </w:r>
      <w:r w:rsidRPr="005C636F">
        <w:rPr>
          <w:rStyle w:val="StyleUnderline"/>
        </w:rPr>
        <w:t xml:space="preserve">, </w:t>
      </w:r>
      <w:r w:rsidRPr="005C636F">
        <w:rPr>
          <w:rStyle w:val="Emphasis"/>
        </w:rPr>
        <w:t>services</w:t>
      </w:r>
      <w:r w:rsidRPr="005C636F">
        <w:rPr>
          <w:rStyle w:val="StyleUnderline"/>
        </w:rPr>
        <w:t xml:space="preserve">, </w:t>
      </w:r>
      <w:r w:rsidRPr="00404537">
        <w:rPr>
          <w:rStyle w:val="StyleUnderline"/>
          <w:highlight w:val="cyan"/>
        </w:rPr>
        <w:t>and</w:t>
      </w:r>
      <w:r w:rsidRPr="005C636F">
        <w:rPr>
          <w:rStyle w:val="StyleUnderline"/>
        </w:rPr>
        <w:t xml:space="preserve"> </w:t>
      </w:r>
      <w:r w:rsidRPr="005C636F">
        <w:rPr>
          <w:rStyle w:val="Emphasis"/>
        </w:rPr>
        <w:t>allowances</w:t>
      </w:r>
      <w:r w:rsidRPr="005C636F">
        <w:rPr>
          <w:sz w:val="16"/>
        </w:rPr>
        <w:t xml:space="preserve"> in dealings between merchants. </w:t>
      </w:r>
      <w:r w:rsidRPr="005C636F">
        <w:rPr>
          <w:rStyle w:val="StyleUnderline"/>
        </w:rPr>
        <w:t xml:space="preserve">The Clayton Act was </w:t>
      </w:r>
      <w:r w:rsidRPr="005C636F">
        <w:rPr>
          <w:rStyle w:val="Emphasis"/>
        </w:rPr>
        <w:t>amended again</w:t>
      </w:r>
      <w:r w:rsidRPr="005C636F">
        <w:rPr>
          <w:sz w:val="16"/>
        </w:rPr>
        <w:t xml:space="preserve"> in </w:t>
      </w:r>
      <w:r w:rsidRPr="005C636F">
        <w:rPr>
          <w:rStyle w:val="StyleUnderline"/>
        </w:rPr>
        <w:t xml:space="preserve">1976 by </w:t>
      </w:r>
      <w:r w:rsidRPr="005C636F">
        <w:rPr>
          <w:rStyle w:val="Emphasis"/>
        </w:rPr>
        <w:t xml:space="preserve">the </w:t>
      </w:r>
      <w:r w:rsidRPr="00404537">
        <w:rPr>
          <w:rStyle w:val="Emphasis"/>
          <w:highlight w:val="cyan"/>
        </w:rPr>
        <w:t>H</w:t>
      </w:r>
      <w:r w:rsidRPr="00404537">
        <w:rPr>
          <w:rStyle w:val="Emphasis"/>
        </w:rPr>
        <w:t>art-</w:t>
      </w:r>
      <w:r w:rsidRPr="00404537">
        <w:rPr>
          <w:rStyle w:val="Emphasis"/>
          <w:highlight w:val="cyan"/>
        </w:rPr>
        <w:t>S</w:t>
      </w:r>
      <w:r w:rsidRPr="005C636F">
        <w:rPr>
          <w:rStyle w:val="Emphasis"/>
        </w:rPr>
        <w:t>cott-</w:t>
      </w:r>
      <w:r w:rsidRPr="00404537">
        <w:rPr>
          <w:rStyle w:val="Emphasis"/>
          <w:highlight w:val="cyan"/>
        </w:rPr>
        <w:t>R</w:t>
      </w:r>
      <w:r w:rsidRPr="005C636F">
        <w:rPr>
          <w:rStyle w:val="Emphasis"/>
        </w:rPr>
        <w:t>odino Antitrust Improvements Act</w:t>
      </w:r>
      <w:r w:rsidRPr="005C636F">
        <w:rPr>
          <w:sz w:val="16"/>
        </w:rPr>
        <w:t xml:space="preserve"> to require companies planning large mergers or acquisitions to notify the government of their plans in advance. The Clayton Act also </w:t>
      </w:r>
      <w:r w:rsidRPr="005C636F">
        <w:rPr>
          <w:sz w:val="16"/>
        </w:rPr>
        <w:lastRenderedPageBreak/>
        <w:t>authorizes private parties to sue for triple damages when they have been harmed by conduct that violates either the Sherman or Clayton Act and to obtain a court order prohibiting the anticompetitive practice in the future.</w:t>
      </w:r>
    </w:p>
    <w:p w14:paraId="5DF2B323" w14:textId="77777777" w:rsidR="00AB0634" w:rsidRDefault="00AB0634" w:rsidP="00AB0634">
      <w:pPr>
        <w:rPr>
          <w:sz w:val="16"/>
        </w:rPr>
      </w:pPr>
      <w:r w:rsidRPr="005C636F">
        <w:rPr>
          <w:sz w:val="16"/>
        </w:rPr>
        <w:t>In addition to these federal statutes, most states have antitrust laws that are enforced by state attorneys general or private plaintiffs. Many of these statutes are based on the federal antitrust laws.</w:t>
      </w:r>
    </w:p>
    <w:p w14:paraId="42CF1E5B" w14:textId="77777777" w:rsidR="00AB0634" w:rsidRPr="00B56571" w:rsidRDefault="00AB0634" w:rsidP="00AB0634">
      <w:pPr>
        <w:rPr>
          <w:sz w:val="16"/>
        </w:rPr>
      </w:pPr>
    </w:p>
    <w:p w14:paraId="1ECC5E54" w14:textId="77777777" w:rsidR="00AB0634" w:rsidRPr="00B56571" w:rsidRDefault="00AB0634" w:rsidP="00AB0634">
      <w:pPr>
        <w:pStyle w:val="Heading3"/>
        <w:rPr>
          <w:rFonts w:cs="Calibri"/>
        </w:rPr>
      </w:pPr>
      <w:r w:rsidRPr="00B56571">
        <w:rPr>
          <w:rFonts w:cs="Calibri"/>
        </w:rPr>
        <w:lastRenderedPageBreak/>
        <w:t>Foucault K – 2AC</w:t>
      </w:r>
    </w:p>
    <w:p w14:paraId="214B8B1E" w14:textId="77777777" w:rsidR="00AB0634" w:rsidRPr="00B56571" w:rsidRDefault="00AB0634" w:rsidP="00AB0634">
      <w:pPr>
        <w:pStyle w:val="Heading4"/>
        <w:rPr>
          <w:rFonts w:cs="Calibri"/>
          <w:b w:val="0"/>
        </w:rPr>
      </w:pPr>
      <w:r w:rsidRPr="00B56571">
        <w:rPr>
          <w:rFonts w:cs="Calibri"/>
        </w:rPr>
        <w:t xml:space="preserve">Current economic models are </w:t>
      </w:r>
      <w:r w:rsidRPr="00B56571">
        <w:rPr>
          <w:rFonts w:cs="Calibri"/>
          <w:u w:val="single"/>
        </w:rPr>
        <w:t>too entrenched</w:t>
      </w:r>
      <w:r w:rsidRPr="00B56571">
        <w:rPr>
          <w:rFonts w:cs="Calibri"/>
        </w:rPr>
        <w:t xml:space="preserve"> to critique away</w:t>
      </w:r>
      <w:r w:rsidRPr="00B56571">
        <w:rPr>
          <w:rFonts w:cs="Calibri"/>
          <w:b w:val="0"/>
        </w:rPr>
        <w:t xml:space="preserve">—they should be </w:t>
      </w:r>
      <w:r w:rsidRPr="00B56571">
        <w:rPr>
          <w:rFonts w:cs="Calibri"/>
          <w:b w:val="0"/>
          <w:u w:val="single"/>
        </w:rPr>
        <w:t>responsible</w:t>
      </w:r>
      <w:r w:rsidRPr="00B56571">
        <w:rPr>
          <w:rFonts w:cs="Calibri"/>
          <w:b w:val="0"/>
        </w:rPr>
        <w:t xml:space="preserve"> for proving </w:t>
      </w:r>
      <w:r w:rsidRPr="00B56571">
        <w:rPr>
          <w:rFonts w:cs="Calibri"/>
          <w:b w:val="0"/>
          <w:u w:val="single"/>
        </w:rPr>
        <w:t>alt solvency</w:t>
      </w:r>
      <w:r w:rsidRPr="00B56571">
        <w:rPr>
          <w:rFonts w:cs="Calibri"/>
          <w:b w:val="0"/>
        </w:rPr>
        <w:t xml:space="preserve">, </w:t>
      </w:r>
      <w:r w:rsidRPr="00B56571">
        <w:rPr>
          <w:rFonts w:cs="Calibri"/>
          <w:b w:val="0"/>
          <w:u w:val="single"/>
        </w:rPr>
        <w:t>not</w:t>
      </w:r>
      <w:r w:rsidRPr="00B56571">
        <w:rPr>
          <w:rFonts w:cs="Calibri"/>
          <w:b w:val="0"/>
        </w:rPr>
        <w:t xml:space="preserve"> just a bigger impact.</w:t>
      </w:r>
    </w:p>
    <w:p w14:paraId="6A24C621" w14:textId="77777777" w:rsidR="00AB0634" w:rsidRPr="00B56571" w:rsidRDefault="00AB0634" w:rsidP="00AB0634">
      <w:r w:rsidRPr="00B56571">
        <w:rPr>
          <w:rStyle w:val="Style13ptBold"/>
        </w:rPr>
        <w:t>Russi and Haskell, 15</w:t>
      </w:r>
      <w:r w:rsidRPr="00B56571">
        <w:t>—Senior Lecturer in Sociology, Azim Premji University AND Assistant Professor, Mississippi College School of Law (Luigi and John, “Heterodox Challenges to Consumption-Oriented Models of Legislation,” Unbound: Harvard Journal of the Legal Left, 9:13, 2015, dml)</w:t>
      </w:r>
    </w:p>
    <w:p w14:paraId="1FD1BDBA" w14:textId="77777777" w:rsidR="00AB0634" w:rsidRPr="00B56571" w:rsidRDefault="00AB0634" w:rsidP="00AB0634"/>
    <w:p w14:paraId="4C6844F6" w14:textId="77777777" w:rsidR="00AB0634" w:rsidRPr="00B56571" w:rsidRDefault="00AB0634" w:rsidP="00AB0634">
      <w:pPr>
        <w:rPr>
          <w:sz w:val="16"/>
        </w:rPr>
      </w:pPr>
      <w:r w:rsidRPr="00B56571">
        <w:rPr>
          <w:sz w:val="16"/>
          <w:szCs w:val="16"/>
        </w:rPr>
        <w:t>The difficulty of following these critiques from American Legal Realists and these other heterodox authors to any normative conclusion, however, seems two-fold</w:t>
      </w:r>
      <w:r w:rsidRPr="00B56571">
        <w:rPr>
          <w:sz w:val="16"/>
        </w:rPr>
        <w:t xml:space="preserve">. On the one hand, </w:t>
      </w:r>
      <w:r w:rsidRPr="00B56571">
        <w:rPr>
          <w:rStyle w:val="StyleUnderline"/>
          <w:highlight w:val="cyan"/>
        </w:rPr>
        <w:t xml:space="preserve">to think </w:t>
      </w:r>
      <w:r w:rsidRPr="00B56571">
        <w:rPr>
          <w:rStyle w:val="Emphasis"/>
          <w:highlight w:val="cyan"/>
        </w:rPr>
        <w:t>outside</w:t>
      </w:r>
      <w:r w:rsidRPr="00B56571">
        <w:rPr>
          <w:rStyle w:val="StyleUnderline"/>
          <w:highlight w:val="cyan"/>
        </w:rPr>
        <w:t xml:space="preserve"> </w:t>
      </w:r>
      <w:r w:rsidRPr="00B56571">
        <w:rPr>
          <w:rStyle w:val="StyleUnderline"/>
        </w:rPr>
        <w:t xml:space="preserve">of </w:t>
      </w:r>
      <w:r w:rsidRPr="00B56571">
        <w:rPr>
          <w:rStyle w:val="StyleUnderline"/>
          <w:highlight w:val="cyan"/>
        </w:rPr>
        <w:t>consumption</w:t>
      </w:r>
      <w:r w:rsidRPr="00B56571">
        <w:rPr>
          <w:rStyle w:val="StyleUnderline"/>
        </w:rPr>
        <w:t xml:space="preserve"> seems</w:t>
      </w:r>
      <w:r w:rsidRPr="00B56571">
        <w:rPr>
          <w:sz w:val="16"/>
        </w:rPr>
        <w:t xml:space="preserve"> in some ways </w:t>
      </w:r>
      <w:r w:rsidRPr="00B56571">
        <w:rPr>
          <w:rStyle w:val="StyleUnderline"/>
          <w:highlight w:val="cyan"/>
        </w:rPr>
        <w:t>to</w:t>
      </w:r>
      <w:r w:rsidRPr="00B56571">
        <w:rPr>
          <w:rStyle w:val="StyleUnderline"/>
        </w:rPr>
        <w:t xml:space="preserve"> border on a </w:t>
      </w:r>
      <w:r w:rsidRPr="00B56571">
        <w:rPr>
          <w:rStyle w:val="Emphasis"/>
        </w:rPr>
        <w:t>theological aspiration</w:t>
      </w:r>
      <w:r w:rsidRPr="00B56571">
        <w:rPr>
          <w:sz w:val="16"/>
        </w:rPr>
        <w:t xml:space="preserve">, </w:t>
      </w:r>
      <w:r w:rsidRPr="00B56571">
        <w:rPr>
          <w:rStyle w:val="StyleUnderline"/>
        </w:rPr>
        <w:t>to be ushered into</w:t>
      </w:r>
      <w:r w:rsidRPr="00B56571">
        <w:rPr>
          <w:sz w:val="16"/>
        </w:rPr>
        <w:t xml:space="preserve"> the responsibility of </w:t>
      </w:r>
      <w:r w:rsidRPr="00B56571">
        <w:rPr>
          <w:rStyle w:val="StyleUnderline"/>
        </w:rPr>
        <w:t>remaking society according to</w:t>
      </w:r>
      <w:r w:rsidRPr="00B56571">
        <w:rPr>
          <w:sz w:val="16"/>
        </w:rPr>
        <w:t xml:space="preserve"> some almost </w:t>
      </w:r>
      <w:r w:rsidRPr="00B56571">
        <w:rPr>
          <w:rStyle w:val="Emphasis"/>
        </w:rPr>
        <w:t>other-worldly dimensions</w:t>
      </w:r>
      <w:r w:rsidRPr="00B56571">
        <w:rPr>
          <w:sz w:val="16"/>
        </w:rPr>
        <w:t xml:space="preserve">: </w:t>
      </w:r>
      <w:r w:rsidRPr="00B56571">
        <w:rPr>
          <w:rStyle w:val="StyleUnderline"/>
          <w:highlight w:val="cyan"/>
        </w:rPr>
        <w:t>an economic order</w:t>
      </w:r>
      <w:r w:rsidRPr="00B56571">
        <w:rPr>
          <w:rStyle w:val="StyleUnderline"/>
        </w:rPr>
        <w:t xml:space="preserve"> that conceives </w:t>
      </w:r>
      <w:r w:rsidRPr="00B56571">
        <w:rPr>
          <w:rStyle w:val="Emphasis"/>
        </w:rPr>
        <w:t xml:space="preserve">progress </w:t>
      </w:r>
      <w:r w:rsidRPr="00B56571">
        <w:rPr>
          <w:rStyle w:val="Emphasis"/>
          <w:highlight w:val="cyan"/>
        </w:rPr>
        <w:t>beyond growth</w:t>
      </w:r>
      <w:r w:rsidRPr="00B56571">
        <w:rPr>
          <w:sz w:val="16"/>
        </w:rPr>
        <w:t xml:space="preserve">, </w:t>
      </w:r>
      <w:r w:rsidRPr="00B56571">
        <w:rPr>
          <w:rStyle w:val="StyleUnderline"/>
        </w:rPr>
        <w:t xml:space="preserve">a socio-political structure that allows for systemic change </w:t>
      </w:r>
      <w:r w:rsidRPr="00B56571">
        <w:rPr>
          <w:rStyle w:val="Emphasis"/>
        </w:rPr>
        <w:t>without reducing</w:t>
      </w:r>
      <w:r w:rsidRPr="00B56571">
        <w:rPr>
          <w:sz w:val="16"/>
        </w:rPr>
        <w:t xml:space="preserve"> the possibilities of human </w:t>
      </w:r>
      <w:r w:rsidRPr="00B56571">
        <w:rPr>
          <w:rStyle w:val="Emphasis"/>
        </w:rPr>
        <w:t>freedom</w:t>
      </w:r>
      <w:r w:rsidRPr="00B56571">
        <w:rPr>
          <w:sz w:val="16"/>
        </w:rPr>
        <w:t xml:space="preserve">, </w:t>
      </w:r>
      <w:r w:rsidRPr="00B56571">
        <w:rPr>
          <w:rStyle w:val="StyleUnderline"/>
        </w:rPr>
        <w:t xml:space="preserve">the normative agenda to </w:t>
      </w:r>
      <w:r w:rsidRPr="00B56571">
        <w:rPr>
          <w:rStyle w:val="Emphasis"/>
        </w:rPr>
        <w:t>substantiate egalitarian relationships</w:t>
      </w:r>
      <w:r w:rsidRPr="00B56571">
        <w:rPr>
          <w:sz w:val="16"/>
        </w:rPr>
        <w:t xml:space="preserve">, </w:t>
      </w:r>
      <w:r w:rsidRPr="00B56571">
        <w:rPr>
          <w:rStyle w:val="StyleUnderline"/>
        </w:rPr>
        <w:t xml:space="preserve">a global order </w:t>
      </w:r>
      <w:r w:rsidRPr="00B56571">
        <w:rPr>
          <w:rStyle w:val="StyleUnderline"/>
          <w:highlight w:val="cyan"/>
        </w:rPr>
        <w:t xml:space="preserve">that </w:t>
      </w:r>
      <w:r w:rsidRPr="00B56571">
        <w:rPr>
          <w:rStyle w:val="Emphasis"/>
          <w:highlight w:val="cyan"/>
        </w:rPr>
        <w:t>preserves</w:t>
      </w:r>
      <w:r w:rsidRPr="00B56571">
        <w:rPr>
          <w:rStyle w:val="StyleUnderline"/>
          <w:highlight w:val="cyan"/>
        </w:rPr>
        <w:t xml:space="preserve"> the victories of</w:t>
      </w:r>
      <w:r w:rsidRPr="00B56571">
        <w:rPr>
          <w:sz w:val="16"/>
        </w:rPr>
        <w:t xml:space="preserve"> industrial </w:t>
      </w:r>
      <w:r w:rsidRPr="00B56571">
        <w:rPr>
          <w:rStyle w:val="StyleUnderline"/>
          <w:highlight w:val="cyan"/>
        </w:rPr>
        <w:t>capitalism while</w:t>
      </w:r>
      <w:r w:rsidRPr="00B56571">
        <w:rPr>
          <w:rStyle w:val="StyleUnderline"/>
        </w:rPr>
        <w:t xml:space="preserve"> simultaneously </w:t>
      </w:r>
      <w:r w:rsidRPr="00B56571">
        <w:rPr>
          <w:rStyle w:val="Emphasis"/>
          <w:highlight w:val="cyan"/>
        </w:rPr>
        <w:t>transcending</w:t>
      </w:r>
      <w:r w:rsidRPr="00B56571">
        <w:rPr>
          <w:rStyle w:val="StyleUnderline"/>
          <w:highlight w:val="cyan"/>
        </w:rPr>
        <w:t xml:space="preserve"> its costs</w:t>
      </w:r>
      <w:r w:rsidRPr="00B56571">
        <w:rPr>
          <w:sz w:val="16"/>
        </w:rPr>
        <w:t xml:space="preserve"> (ecological, human, etc.). On the other hand, </w:t>
      </w:r>
      <w:r w:rsidRPr="00B56571">
        <w:rPr>
          <w:rStyle w:val="StyleUnderline"/>
        </w:rPr>
        <w:t xml:space="preserve">critiques of consumption-led governance </w:t>
      </w:r>
      <w:r w:rsidRPr="00B56571">
        <w:rPr>
          <w:rStyle w:val="StyleUnderline"/>
          <w:highlight w:val="cyan"/>
        </w:rPr>
        <w:t>seem</w:t>
      </w:r>
      <w:r w:rsidRPr="00B56571">
        <w:rPr>
          <w:rStyle w:val="StyleUnderline"/>
        </w:rPr>
        <w:t xml:space="preserve"> both </w:t>
      </w:r>
      <w:r w:rsidRPr="00B56571">
        <w:rPr>
          <w:rStyle w:val="Emphasis"/>
          <w:highlight w:val="cyan"/>
        </w:rPr>
        <w:t>anachronistic</w:t>
      </w:r>
      <w:r w:rsidRPr="00B56571">
        <w:rPr>
          <w:rStyle w:val="StyleUnderline"/>
          <w:highlight w:val="cyan"/>
        </w:rPr>
        <w:t xml:space="preserve"> and </w:t>
      </w:r>
      <w:r w:rsidRPr="00B56571">
        <w:rPr>
          <w:rStyle w:val="Emphasis"/>
          <w:highlight w:val="cyan"/>
        </w:rPr>
        <w:t>violent</w:t>
      </w:r>
      <w:r w:rsidRPr="00B56571">
        <w:rPr>
          <w:sz w:val="16"/>
        </w:rPr>
        <w:t xml:space="preserve">. They are </w:t>
      </w:r>
      <w:r w:rsidRPr="00B56571">
        <w:rPr>
          <w:rStyle w:val="Emphasis"/>
        </w:rPr>
        <w:t>anachronistic</w:t>
      </w:r>
      <w:r w:rsidRPr="00B56571">
        <w:rPr>
          <w:rStyle w:val="StyleUnderline"/>
        </w:rPr>
        <w:t xml:space="preserve"> because </w:t>
      </w:r>
      <w:r w:rsidRPr="00B56571">
        <w:rPr>
          <w:rStyle w:val="StyleUnderline"/>
          <w:highlight w:val="cyan"/>
        </w:rPr>
        <w:t>they</w:t>
      </w:r>
      <w:r w:rsidRPr="00B56571">
        <w:rPr>
          <w:rStyle w:val="StyleUnderline"/>
        </w:rPr>
        <w:t xml:space="preserve"> either </w:t>
      </w:r>
      <w:r w:rsidRPr="00B56571">
        <w:rPr>
          <w:rStyle w:val="Emphasis"/>
          <w:highlight w:val="cyan"/>
        </w:rPr>
        <w:t>too readily</w:t>
      </w:r>
      <w:r w:rsidRPr="00B56571">
        <w:rPr>
          <w:rStyle w:val="StyleUnderline"/>
          <w:highlight w:val="cyan"/>
        </w:rPr>
        <w:t xml:space="preserve"> </w:t>
      </w:r>
      <w:r w:rsidRPr="00B56571">
        <w:rPr>
          <w:rStyle w:val="StyleUnderline"/>
        </w:rPr>
        <w:t>rely on</w:t>
      </w:r>
      <w:r w:rsidRPr="00B56571">
        <w:rPr>
          <w:sz w:val="16"/>
        </w:rPr>
        <w:t xml:space="preserve"> the possibilities of </w:t>
      </w:r>
      <w:r w:rsidRPr="00B56571">
        <w:rPr>
          <w:rStyle w:val="StyleUnderline"/>
        </w:rPr>
        <w:t xml:space="preserve">the </w:t>
      </w:r>
      <w:r w:rsidRPr="00B56571">
        <w:rPr>
          <w:rStyle w:val="Emphasis"/>
        </w:rPr>
        <w:t xml:space="preserve">Enlightenment </w:t>
      </w:r>
      <w:r w:rsidRPr="00B56571">
        <w:rPr>
          <w:rStyle w:val="Emphasis"/>
          <w:highlight w:val="cyan"/>
        </w:rPr>
        <w:t>assum</w:t>
      </w:r>
      <w:r w:rsidRPr="00B56571">
        <w:rPr>
          <w:rStyle w:val="Emphasis"/>
        </w:rPr>
        <w:t>ption</w:t>
      </w:r>
      <w:r w:rsidRPr="00B56571">
        <w:rPr>
          <w:rStyle w:val="StyleUnderline"/>
        </w:rPr>
        <w:t xml:space="preserve"> that there is </w:t>
      </w:r>
      <w:r w:rsidRPr="00B56571">
        <w:rPr>
          <w:rStyle w:val="StyleUnderline"/>
          <w:highlight w:val="cyan"/>
        </w:rPr>
        <w:t>a</w:t>
      </w:r>
      <w:r w:rsidRPr="00B56571">
        <w:rPr>
          <w:rStyle w:val="StyleUnderline"/>
        </w:rPr>
        <w:t xml:space="preserve"> </w:t>
      </w:r>
      <w:r w:rsidRPr="00B56571">
        <w:rPr>
          <w:rStyle w:val="Emphasis"/>
        </w:rPr>
        <w:t xml:space="preserve">clear </w:t>
      </w:r>
      <w:r w:rsidRPr="00B56571">
        <w:rPr>
          <w:rStyle w:val="Emphasis"/>
          <w:highlight w:val="cyan"/>
        </w:rPr>
        <w:t>set</w:t>
      </w:r>
      <w:r w:rsidRPr="00B56571">
        <w:rPr>
          <w:rStyle w:val="StyleUnderline"/>
          <w:highlight w:val="cyan"/>
        </w:rPr>
        <w:t xml:space="preserve"> of</w:t>
      </w:r>
      <w:r w:rsidRPr="00B56571">
        <w:rPr>
          <w:sz w:val="16"/>
        </w:rPr>
        <w:t xml:space="preserve"> ‘</w:t>
      </w:r>
      <w:r w:rsidRPr="00B56571">
        <w:rPr>
          <w:rStyle w:val="Emphasis"/>
          <w:highlight w:val="cyan"/>
        </w:rPr>
        <w:t>truths</w:t>
      </w:r>
      <w:r w:rsidRPr="00B56571">
        <w:rPr>
          <w:sz w:val="16"/>
          <w:highlight w:val="cyan"/>
        </w:rPr>
        <w:t>’</w:t>
      </w:r>
      <w:r w:rsidRPr="00B56571">
        <w:rPr>
          <w:sz w:val="16"/>
        </w:rPr>
        <w:t xml:space="preserve"> </w:t>
      </w:r>
      <w:r w:rsidRPr="00B56571">
        <w:rPr>
          <w:rStyle w:val="StyleUnderline"/>
        </w:rPr>
        <w:t xml:space="preserve">that </w:t>
      </w:r>
      <w:r w:rsidRPr="00B56571">
        <w:rPr>
          <w:rStyle w:val="StyleUnderline"/>
          <w:highlight w:val="cyan"/>
        </w:rPr>
        <w:t xml:space="preserve">once </w:t>
      </w:r>
      <w:r w:rsidRPr="00B56571">
        <w:rPr>
          <w:rStyle w:val="Emphasis"/>
          <w:highlight w:val="cyan"/>
        </w:rPr>
        <w:t>disseminated</w:t>
      </w:r>
      <w:r w:rsidRPr="00B56571">
        <w:rPr>
          <w:sz w:val="16"/>
        </w:rPr>
        <w:t xml:space="preserve"> to the population </w:t>
      </w:r>
      <w:r w:rsidRPr="00B56571">
        <w:rPr>
          <w:rStyle w:val="StyleUnderline"/>
        </w:rPr>
        <w:t xml:space="preserve">will </w:t>
      </w:r>
      <w:r w:rsidRPr="00B56571">
        <w:rPr>
          <w:rStyle w:val="Emphasis"/>
          <w:highlight w:val="cyan"/>
        </w:rPr>
        <w:t>enact</w:t>
      </w:r>
      <w:r w:rsidRPr="00B56571">
        <w:rPr>
          <w:rStyle w:val="Emphasis"/>
        </w:rPr>
        <w:t xml:space="preserve"> meaningful </w:t>
      </w:r>
      <w:r w:rsidRPr="00B56571">
        <w:rPr>
          <w:rStyle w:val="Emphasis"/>
          <w:highlight w:val="cyan"/>
        </w:rPr>
        <w:t>change</w:t>
      </w:r>
      <w:r w:rsidRPr="00B56571">
        <w:rPr>
          <w:sz w:val="16"/>
        </w:rPr>
        <w:t xml:space="preserve"> (e.g., </w:t>
      </w:r>
      <w:r w:rsidRPr="00B56571">
        <w:rPr>
          <w:rStyle w:val="StyleUnderline"/>
        </w:rPr>
        <w:t>if particular industries</w:t>
      </w:r>
      <w:r w:rsidRPr="00B56571">
        <w:rPr>
          <w:sz w:val="16"/>
        </w:rPr>
        <w:t xml:space="preserve"> or products </w:t>
      </w:r>
      <w:r w:rsidRPr="00B56571">
        <w:rPr>
          <w:rStyle w:val="StyleUnderline"/>
        </w:rPr>
        <w:t xml:space="preserve">are </w:t>
      </w:r>
      <w:r w:rsidRPr="00B56571">
        <w:rPr>
          <w:rStyle w:val="Emphasis"/>
        </w:rPr>
        <w:t>demonstrated</w:t>
      </w:r>
      <w:r w:rsidRPr="00B56571">
        <w:rPr>
          <w:rStyle w:val="StyleUnderline"/>
        </w:rPr>
        <w:t xml:space="preserve"> to be </w:t>
      </w:r>
      <w:r w:rsidRPr="00B56571">
        <w:rPr>
          <w:rStyle w:val="Emphasis"/>
        </w:rPr>
        <w:t>unsustainable</w:t>
      </w:r>
      <w:r w:rsidRPr="00B56571">
        <w:rPr>
          <w:sz w:val="16"/>
        </w:rPr>
        <w:t xml:space="preserve"> to the environment, </w:t>
      </w:r>
      <w:r w:rsidRPr="00B56571">
        <w:rPr>
          <w:rStyle w:val="StyleUnderline"/>
        </w:rPr>
        <w:t xml:space="preserve">populations will </w:t>
      </w:r>
      <w:r w:rsidRPr="00B56571">
        <w:rPr>
          <w:rStyle w:val="Emphasis"/>
        </w:rPr>
        <w:t>demand alternatives</w:t>
      </w:r>
      <w:r w:rsidRPr="00B56571">
        <w:rPr>
          <w:sz w:val="16"/>
        </w:rPr>
        <w:t xml:space="preserve">) </w:t>
      </w:r>
      <w:r w:rsidRPr="00B56571">
        <w:rPr>
          <w:rStyle w:val="StyleUnderline"/>
          <w:highlight w:val="cyan"/>
        </w:rPr>
        <w:t>or</w:t>
      </w:r>
      <w:r w:rsidRPr="00B56571">
        <w:rPr>
          <w:rStyle w:val="StyleUnderline"/>
        </w:rPr>
        <w:t xml:space="preserve"> they </w:t>
      </w:r>
      <w:r w:rsidRPr="00B56571">
        <w:rPr>
          <w:rStyle w:val="Emphasis"/>
        </w:rPr>
        <w:t xml:space="preserve">overly </w:t>
      </w:r>
      <w:r w:rsidRPr="00B56571">
        <w:rPr>
          <w:rStyle w:val="Emphasis"/>
          <w:highlight w:val="cyan"/>
        </w:rPr>
        <w:t>invest</w:t>
      </w:r>
      <w:r w:rsidRPr="00B56571">
        <w:rPr>
          <w:rStyle w:val="StyleUnderline"/>
          <w:highlight w:val="cyan"/>
        </w:rPr>
        <w:t xml:space="preserve"> in</w:t>
      </w:r>
      <w:r w:rsidRPr="00B56571">
        <w:rPr>
          <w:rStyle w:val="StyleUnderline"/>
        </w:rPr>
        <w:t xml:space="preserve"> the possibility of </w:t>
      </w:r>
      <w:r w:rsidRPr="00B56571">
        <w:rPr>
          <w:rStyle w:val="StyleUnderline"/>
          <w:highlight w:val="cyan"/>
        </w:rPr>
        <w:t xml:space="preserve">some </w:t>
      </w:r>
      <w:r w:rsidRPr="00B56571">
        <w:rPr>
          <w:rStyle w:val="Emphasis"/>
          <w:highlight w:val="cyan"/>
        </w:rPr>
        <w:t>benevolent</w:t>
      </w:r>
      <w:r w:rsidRPr="00B56571">
        <w:rPr>
          <w:sz w:val="16"/>
        </w:rPr>
        <w:t xml:space="preserve">, </w:t>
      </w:r>
      <w:r w:rsidRPr="00B56571">
        <w:rPr>
          <w:rStyle w:val="Emphasis"/>
          <w:highlight w:val="cyan"/>
        </w:rPr>
        <w:t>universalizing spirit</w:t>
      </w:r>
      <w:r w:rsidRPr="00B56571">
        <w:rPr>
          <w:sz w:val="16"/>
        </w:rPr>
        <w:t xml:space="preserve"> that is </w:t>
      </w:r>
      <w:r w:rsidRPr="00B56571">
        <w:rPr>
          <w:rStyle w:val="StyleUnderline"/>
        </w:rPr>
        <w:t xml:space="preserve">capable of </w:t>
      </w:r>
      <w:r w:rsidRPr="00B56571">
        <w:rPr>
          <w:rStyle w:val="Emphasis"/>
        </w:rPr>
        <w:t>trumping</w:t>
      </w:r>
      <w:r w:rsidRPr="00B56571">
        <w:rPr>
          <w:sz w:val="16"/>
        </w:rPr>
        <w:t xml:space="preserve"> the </w:t>
      </w:r>
      <w:r w:rsidRPr="00B56571">
        <w:rPr>
          <w:rStyle w:val="Emphasis"/>
        </w:rPr>
        <w:t>politico-economic exigencies</w:t>
      </w:r>
      <w:r w:rsidRPr="00B56571">
        <w:rPr>
          <w:sz w:val="16"/>
        </w:rPr>
        <w:t xml:space="preserve"> of personal well-being (e.g., </w:t>
      </w:r>
      <w:r w:rsidRPr="00B56571">
        <w:rPr>
          <w:rStyle w:val="StyleUnderline"/>
          <w:highlight w:val="cyan"/>
        </w:rPr>
        <w:t xml:space="preserve">individuals are </w:t>
      </w:r>
      <w:r w:rsidRPr="00B56571">
        <w:rPr>
          <w:rStyle w:val="Emphasis"/>
          <w:highlight w:val="cyan"/>
        </w:rPr>
        <w:t>naturally willing</w:t>
      </w:r>
      <w:r w:rsidRPr="00B56571">
        <w:rPr>
          <w:rStyle w:val="StyleUnderline"/>
          <w:highlight w:val="cyan"/>
        </w:rPr>
        <w:t xml:space="preserve"> to </w:t>
      </w:r>
      <w:r w:rsidRPr="00B56571">
        <w:rPr>
          <w:rStyle w:val="Emphasis"/>
          <w:highlight w:val="cyan"/>
        </w:rPr>
        <w:t>collectively do</w:t>
      </w:r>
      <w:r w:rsidRPr="00B56571">
        <w:rPr>
          <w:rStyle w:val="Emphasis"/>
        </w:rPr>
        <w:t xml:space="preserve"> the </w:t>
      </w:r>
      <w:r w:rsidRPr="00B56571">
        <w:rPr>
          <w:rStyle w:val="Emphasis"/>
          <w:highlight w:val="cyan"/>
        </w:rPr>
        <w:t>right</w:t>
      </w:r>
      <w:r w:rsidRPr="00B56571">
        <w:rPr>
          <w:rStyle w:val="Emphasis"/>
        </w:rPr>
        <w:t xml:space="preserve"> thing</w:t>
      </w:r>
      <w:r w:rsidRPr="00B56571">
        <w:rPr>
          <w:sz w:val="16"/>
        </w:rPr>
        <w:t xml:space="preserve"> for the greatest amount of people </w:t>
      </w:r>
      <w:r w:rsidRPr="00B56571">
        <w:rPr>
          <w:rStyle w:val="StyleUnderline"/>
          <w:highlight w:val="cyan"/>
        </w:rPr>
        <w:t xml:space="preserve">even at </w:t>
      </w:r>
      <w:r w:rsidRPr="00B56571">
        <w:rPr>
          <w:rStyle w:val="Emphasis"/>
          <w:highlight w:val="cyan"/>
        </w:rPr>
        <w:t>personal cost</w:t>
      </w:r>
      <w:r w:rsidRPr="00B56571">
        <w:rPr>
          <w:rStyle w:val="StyleUnderline"/>
          <w:highlight w:val="cyan"/>
        </w:rPr>
        <w:t xml:space="preserve"> in a </w:t>
      </w:r>
      <w:r w:rsidRPr="00B56571">
        <w:rPr>
          <w:rStyle w:val="Emphasis"/>
          <w:highlight w:val="cyan"/>
        </w:rPr>
        <w:t>consistent manner</w:t>
      </w:r>
      <w:r w:rsidRPr="00B56571">
        <w:rPr>
          <w:sz w:val="16"/>
        </w:rPr>
        <w:t xml:space="preserve">). </w:t>
      </w:r>
      <w:r w:rsidRPr="00B56571">
        <w:rPr>
          <w:rStyle w:val="StyleUnderline"/>
        </w:rPr>
        <w:t xml:space="preserve">They are </w:t>
      </w:r>
      <w:r w:rsidRPr="00B56571">
        <w:rPr>
          <w:rStyle w:val="Emphasis"/>
        </w:rPr>
        <w:t>violent</w:t>
      </w:r>
      <w:r w:rsidRPr="00B56571">
        <w:rPr>
          <w:rStyle w:val="StyleUnderline"/>
        </w:rPr>
        <w:t xml:space="preserve"> because in calling for systemic change</w:t>
      </w:r>
      <w:r w:rsidRPr="00B56571">
        <w:rPr>
          <w:sz w:val="16"/>
        </w:rPr>
        <w:t xml:space="preserve">, </w:t>
      </w:r>
      <w:r w:rsidRPr="00B56571">
        <w:rPr>
          <w:rStyle w:val="StyleUnderline"/>
          <w:highlight w:val="cyan"/>
        </w:rPr>
        <w:t>such reversals</w:t>
      </w:r>
      <w:r w:rsidRPr="00B56571">
        <w:rPr>
          <w:rStyle w:val="StyleUnderline"/>
        </w:rPr>
        <w:t xml:space="preserve"> would </w:t>
      </w:r>
      <w:r w:rsidRPr="00B56571">
        <w:rPr>
          <w:rStyle w:val="Emphasis"/>
        </w:rPr>
        <w:t>almost undoubtedly</w:t>
      </w:r>
      <w:r w:rsidRPr="00B56571">
        <w:rPr>
          <w:rStyle w:val="StyleUnderline"/>
        </w:rPr>
        <w:t xml:space="preserve"> </w:t>
      </w:r>
      <w:r w:rsidRPr="00B56571">
        <w:rPr>
          <w:rStyle w:val="StyleUnderline"/>
          <w:highlight w:val="cyan"/>
        </w:rPr>
        <w:t xml:space="preserve">entail </w:t>
      </w:r>
      <w:r w:rsidRPr="00B56571">
        <w:rPr>
          <w:rStyle w:val="Emphasis"/>
          <w:highlight w:val="cyan"/>
        </w:rPr>
        <w:t>significant</w:t>
      </w:r>
      <w:r w:rsidRPr="00B56571">
        <w:rPr>
          <w:rStyle w:val="StyleUnderline"/>
          <w:highlight w:val="cyan"/>
        </w:rPr>
        <w:t xml:space="preserve"> and</w:t>
      </w:r>
      <w:r w:rsidRPr="00B56571">
        <w:rPr>
          <w:sz w:val="16"/>
        </w:rPr>
        <w:t xml:space="preserve"> most likely </w:t>
      </w:r>
      <w:r w:rsidRPr="00B56571">
        <w:rPr>
          <w:rStyle w:val="Emphasis"/>
        </w:rPr>
        <w:t xml:space="preserve">intensely </w:t>
      </w:r>
      <w:r w:rsidRPr="00B56571">
        <w:rPr>
          <w:rStyle w:val="Emphasis"/>
          <w:highlight w:val="cyan"/>
        </w:rPr>
        <w:t>hostile opposition</w:t>
      </w:r>
      <w:r w:rsidRPr="00B56571">
        <w:rPr>
          <w:rStyle w:val="StyleUnderline"/>
        </w:rPr>
        <w:t xml:space="preserve"> from entrenched actors who benefit from the current</w:t>
      </w:r>
      <w:r w:rsidRPr="00B56571">
        <w:rPr>
          <w:sz w:val="16"/>
        </w:rPr>
        <w:t xml:space="preserve"> economic legal </w:t>
      </w:r>
      <w:r w:rsidRPr="00B56571">
        <w:rPr>
          <w:rStyle w:val="StyleUnderline"/>
        </w:rPr>
        <w:t>arrangements</w:t>
      </w:r>
      <w:r w:rsidRPr="00B56571">
        <w:rPr>
          <w:sz w:val="16"/>
        </w:rPr>
        <w:t xml:space="preserve">. A </w:t>
      </w:r>
      <w:r w:rsidRPr="00B56571">
        <w:rPr>
          <w:rStyle w:val="Emphasis"/>
        </w:rPr>
        <w:t>liberal</w:t>
      </w:r>
      <w:r w:rsidRPr="00B56571">
        <w:rPr>
          <w:sz w:val="16"/>
        </w:rPr>
        <w:t xml:space="preserve"> mode of </w:t>
      </w:r>
      <w:r w:rsidRPr="00B56571">
        <w:rPr>
          <w:rStyle w:val="Emphasis"/>
        </w:rPr>
        <w:t>economic management</w:t>
      </w:r>
      <w:r w:rsidRPr="00B56571">
        <w:rPr>
          <w:sz w:val="16"/>
        </w:rPr>
        <w:t xml:space="preserve"> (e.g., </w:t>
      </w:r>
      <w:r w:rsidRPr="00B56571">
        <w:rPr>
          <w:rStyle w:val="Emphasis"/>
        </w:rPr>
        <w:t>consumerism</w:t>
      </w:r>
      <w:r w:rsidRPr="00B56571">
        <w:rPr>
          <w:sz w:val="16"/>
        </w:rPr>
        <w:t xml:space="preserve">) </w:t>
      </w:r>
      <w:r w:rsidRPr="00B56571">
        <w:rPr>
          <w:rStyle w:val="StyleUnderline"/>
        </w:rPr>
        <w:t>is</w:t>
      </w:r>
      <w:r w:rsidRPr="00B56571">
        <w:rPr>
          <w:sz w:val="16"/>
        </w:rPr>
        <w:t xml:space="preserve"> itself </w:t>
      </w:r>
      <w:r w:rsidRPr="00B56571">
        <w:rPr>
          <w:rStyle w:val="Emphasis"/>
        </w:rPr>
        <w:t>undoubtedly more coercive</w:t>
      </w:r>
      <w:r w:rsidRPr="00B56571">
        <w:rPr>
          <w:rStyle w:val="StyleUnderline"/>
        </w:rPr>
        <w:t xml:space="preserve"> and </w:t>
      </w:r>
      <w:r w:rsidRPr="00B56571">
        <w:rPr>
          <w:rStyle w:val="Emphasis"/>
        </w:rPr>
        <w:t>violent</w:t>
      </w:r>
      <w:r w:rsidRPr="00B56571">
        <w:rPr>
          <w:rStyle w:val="StyleUnderline"/>
        </w:rPr>
        <w:t xml:space="preserve"> than its advocates</w:t>
      </w:r>
      <w:r w:rsidRPr="00B56571">
        <w:rPr>
          <w:sz w:val="16"/>
        </w:rPr>
        <w:t xml:space="preserve"> tend to </w:t>
      </w:r>
      <w:r w:rsidRPr="00B56571">
        <w:rPr>
          <w:rStyle w:val="StyleUnderline"/>
        </w:rPr>
        <w:t>admit</w:t>
      </w:r>
      <w:r w:rsidRPr="00B56571">
        <w:rPr>
          <w:sz w:val="16"/>
        </w:rPr>
        <w:t xml:space="preserve"> (e.g., it is part of the very problems it claims to address), </w:t>
      </w:r>
      <w:r w:rsidRPr="00B56571">
        <w:rPr>
          <w:rStyle w:val="StyleUnderline"/>
        </w:rPr>
        <w:t>but</w:t>
      </w:r>
      <w:r w:rsidRPr="00B56571">
        <w:rPr>
          <w:sz w:val="16"/>
        </w:rPr>
        <w:t xml:space="preserve"> where </w:t>
      </w:r>
      <w:r w:rsidRPr="00B56571">
        <w:rPr>
          <w:rStyle w:val="StyleUnderline"/>
        </w:rPr>
        <w:t xml:space="preserve">the </w:t>
      </w:r>
      <w:r w:rsidRPr="00B56571">
        <w:rPr>
          <w:rStyle w:val="Emphasis"/>
        </w:rPr>
        <w:t>fundamental point of disagreement</w:t>
      </w:r>
      <w:r w:rsidRPr="00B56571">
        <w:rPr>
          <w:sz w:val="16"/>
        </w:rPr>
        <w:t xml:space="preserve"> arises </w:t>
      </w:r>
      <w:r w:rsidRPr="00B56571">
        <w:rPr>
          <w:rStyle w:val="StyleUnderline"/>
        </w:rPr>
        <w:t>is</w:t>
      </w:r>
      <w:r w:rsidRPr="00B56571">
        <w:rPr>
          <w:sz w:val="16"/>
        </w:rPr>
        <w:t xml:space="preserve"> over the question </w:t>
      </w:r>
      <w:r w:rsidRPr="00B56571">
        <w:rPr>
          <w:rStyle w:val="StyleUnderline"/>
        </w:rPr>
        <w:t xml:space="preserve">whether the current trajectory is occasioning a level of </w:t>
      </w:r>
      <w:r w:rsidRPr="00B56571">
        <w:rPr>
          <w:rStyle w:val="Emphasis"/>
        </w:rPr>
        <w:t>lost opportunity costs</w:t>
      </w:r>
      <w:r w:rsidRPr="00B56571">
        <w:rPr>
          <w:rStyle w:val="StyleUnderline"/>
        </w:rPr>
        <w:t xml:space="preserve"> that </w:t>
      </w:r>
      <w:r w:rsidRPr="00B56571">
        <w:rPr>
          <w:rStyle w:val="Emphasis"/>
        </w:rPr>
        <w:t>warrant the effort</w:t>
      </w:r>
      <w:r w:rsidRPr="00B56571">
        <w:rPr>
          <w:rStyle w:val="StyleUnderline"/>
        </w:rPr>
        <w:t xml:space="preserve"> and </w:t>
      </w:r>
      <w:r w:rsidRPr="00B56571">
        <w:rPr>
          <w:rStyle w:val="Emphasis"/>
        </w:rPr>
        <w:t>violence</w:t>
      </w:r>
      <w:r w:rsidRPr="00B56571">
        <w:rPr>
          <w:sz w:val="16"/>
        </w:rPr>
        <w:t xml:space="preserve"> most likely </w:t>
      </w:r>
      <w:r w:rsidRPr="00B56571">
        <w:rPr>
          <w:rStyle w:val="Emphasis"/>
        </w:rPr>
        <w:t>necessary</w:t>
      </w:r>
      <w:r w:rsidRPr="00B56571">
        <w:rPr>
          <w:rStyle w:val="StyleUnderline"/>
        </w:rPr>
        <w:t xml:space="preserve"> to enact an </w:t>
      </w:r>
      <w:r w:rsidRPr="00B56571">
        <w:rPr>
          <w:rStyle w:val="Emphasis"/>
        </w:rPr>
        <w:t>alternative mode</w:t>
      </w:r>
      <w:r w:rsidRPr="00B56571">
        <w:rPr>
          <w:rStyle w:val="StyleUnderline"/>
        </w:rPr>
        <w:t xml:space="preserve"> of political life</w:t>
      </w:r>
      <w:r w:rsidRPr="00B56571">
        <w:rPr>
          <w:sz w:val="16"/>
        </w:rPr>
        <w:t xml:space="preserve">. Furthermore, </w:t>
      </w:r>
      <w:r w:rsidRPr="00B56571">
        <w:rPr>
          <w:rStyle w:val="StyleUnderline"/>
        </w:rPr>
        <w:t xml:space="preserve">if we </w:t>
      </w:r>
      <w:r w:rsidRPr="00B56571">
        <w:rPr>
          <w:rStyle w:val="Emphasis"/>
        </w:rPr>
        <w:t>accept</w:t>
      </w:r>
      <w:r w:rsidRPr="00B56571">
        <w:rPr>
          <w:sz w:val="16"/>
        </w:rPr>
        <w:t xml:space="preserve"> the proposition of </w:t>
      </w:r>
      <w:r w:rsidRPr="00B56571">
        <w:rPr>
          <w:rStyle w:val="StyleUnderline"/>
        </w:rPr>
        <w:t xml:space="preserve">the </w:t>
      </w:r>
      <w:r w:rsidRPr="00B56571">
        <w:rPr>
          <w:rStyle w:val="Emphasis"/>
        </w:rPr>
        <w:t>necessity</w:t>
      </w:r>
      <w:r w:rsidRPr="00B56571">
        <w:rPr>
          <w:rStyle w:val="StyleUnderline"/>
        </w:rPr>
        <w:t xml:space="preserve"> of coercive change</w:t>
      </w:r>
      <w:r w:rsidRPr="00B56571">
        <w:rPr>
          <w:sz w:val="16"/>
        </w:rPr>
        <w:t xml:space="preserve">, </w:t>
      </w:r>
      <w:r w:rsidRPr="00B56571">
        <w:rPr>
          <w:rStyle w:val="StyleUnderline"/>
          <w:highlight w:val="cyan"/>
        </w:rPr>
        <w:t>it</w:t>
      </w:r>
      <w:r w:rsidRPr="00B56571">
        <w:rPr>
          <w:rStyle w:val="StyleUnderline"/>
        </w:rPr>
        <w:t xml:space="preserve"> </w:t>
      </w:r>
      <w:r w:rsidRPr="00B56571">
        <w:rPr>
          <w:rStyle w:val="Emphasis"/>
        </w:rPr>
        <w:t xml:space="preserve">still </w:t>
      </w:r>
      <w:r w:rsidRPr="00B56571">
        <w:rPr>
          <w:rStyle w:val="Emphasis"/>
          <w:highlight w:val="cyan"/>
        </w:rPr>
        <w:t>begs</w:t>
      </w:r>
      <w:r w:rsidRPr="00B56571">
        <w:rPr>
          <w:rStyle w:val="Emphasis"/>
        </w:rPr>
        <w:t xml:space="preserve"> the question</w:t>
      </w:r>
      <w:r w:rsidRPr="00B56571">
        <w:rPr>
          <w:rStyle w:val="StyleUnderline"/>
        </w:rPr>
        <w:t xml:space="preserve"> </w:t>
      </w:r>
      <w:r w:rsidRPr="00B56571">
        <w:rPr>
          <w:rStyle w:val="StyleUnderline"/>
          <w:highlight w:val="cyan"/>
        </w:rPr>
        <w:t>to what extent its proponents</w:t>
      </w:r>
      <w:r w:rsidRPr="00B56571">
        <w:rPr>
          <w:rStyle w:val="StyleUnderline"/>
        </w:rPr>
        <w:t xml:space="preserve"> within intellectual circles are really willing to </w:t>
      </w:r>
      <w:r w:rsidRPr="00B56571">
        <w:rPr>
          <w:rStyle w:val="Emphasis"/>
          <w:highlight w:val="cyan"/>
        </w:rPr>
        <w:t>fully participate</w:t>
      </w:r>
      <w:r w:rsidRPr="00B56571">
        <w:rPr>
          <w:rStyle w:val="StyleUnderline"/>
          <w:highlight w:val="cyan"/>
        </w:rPr>
        <w:t xml:space="preserve"> and </w:t>
      </w:r>
      <w:r w:rsidRPr="00B56571">
        <w:rPr>
          <w:rStyle w:val="Emphasis"/>
          <w:highlight w:val="cyan"/>
        </w:rPr>
        <w:t>accept</w:t>
      </w:r>
      <w:r w:rsidRPr="00B56571">
        <w:rPr>
          <w:rStyle w:val="StyleUnderline"/>
        </w:rPr>
        <w:t xml:space="preserve"> the potential costs</w:t>
      </w:r>
      <w:r w:rsidRPr="00B56571">
        <w:rPr>
          <w:sz w:val="16"/>
        </w:rPr>
        <w:t xml:space="preserve"> of radical struggle – </w:t>
      </w:r>
      <w:r w:rsidRPr="00B56571">
        <w:rPr>
          <w:rStyle w:val="StyleUnderline"/>
        </w:rPr>
        <w:t>they may</w:t>
      </w:r>
      <w:r w:rsidRPr="00B56571">
        <w:rPr>
          <w:sz w:val="16"/>
        </w:rPr>
        <w:t xml:space="preserve">, to put it vulgarly, simply </w:t>
      </w:r>
      <w:r w:rsidRPr="00B56571">
        <w:rPr>
          <w:rStyle w:val="StyleUnderline"/>
        </w:rPr>
        <w:t xml:space="preserve">have </w:t>
      </w:r>
      <w:r w:rsidRPr="00B56571">
        <w:rPr>
          <w:rStyle w:val="Emphasis"/>
        </w:rPr>
        <w:t>too much comfort to lose</w:t>
      </w:r>
      <w:r w:rsidRPr="00B56571">
        <w:rPr>
          <w:sz w:val="16"/>
        </w:rPr>
        <w:t xml:space="preserve">. To what extent, in short, are current left-oriented calls within academia and policy circles merely reflecting the more general postmodern crisis of identity versus the partisan militant </w:t>
      </w:r>
      <w:r w:rsidRPr="00B56571">
        <w:rPr>
          <w:sz w:val="16"/>
        </w:rPr>
        <w:lastRenderedPageBreak/>
        <w:t xml:space="preserve">residing at any revolutionary core? </w:t>
      </w:r>
      <w:r w:rsidRPr="00B56571">
        <w:rPr>
          <w:rStyle w:val="StyleUnderline"/>
        </w:rPr>
        <w:t xml:space="preserve">In giving </w:t>
      </w:r>
      <w:r w:rsidRPr="00B56571">
        <w:rPr>
          <w:rStyle w:val="Emphasis"/>
        </w:rPr>
        <w:t>normative bite</w:t>
      </w:r>
      <w:r w:rsidRPr="00B56571">
        <w:rPr>
          <w:rStyle w:val="StyleUnderline"/>
        </w:rPr>
        <w:t xml:space="preserve"> to any alternative model</w:t>
      </w:r>
      <w:r w:rsidRPr="00B56571">
        <w:rPr>
          <w:sz w:val="16"/>
        </w:rPr>
        <w:t xml:space="preserve">, as the American Legal Realist Robert Hale pointed out, it seems undoubtedly the case that </w:t>
      </w:r>
      <w:r w:rsidRPr="00B56571">
        <w:rPr>
          <w:rStyle w:val="StyleUnderline"/>
        </w:rPr>
        <w:t xml:space="preserve">any future system would only find </w:t>
      </w:r>
      <w:r w:rsidRPr="00B56571">
        <w:rPr>
          <w:rStyle w:val="Emphasis"/>
        </w:rPr>
        <w:t>new constraints</w:t>
      </w:r>
      <w:r w:rsidRPr="00B56571">
        <w:rPr>
          <w:rStyle w:val="StyleUnderline"/>
        </w:rPr>
        <w:t xml:space="preserve"> and </w:t>
      </w:r>
      <w:r w:rsidRPr="00B56571">
        <w:rPr>
          <w:rStyle w:val="Emphasis"/>
        </w:rPr>
        <w:t>forms of violence</w:t>
      </w:r>
      <w:r w:rsidRPr="00B56571">
        <w:rPr>
          <w:rStyle w:val="StyleUnderline"/>
        </w:rPr>
        <w:t xml:space="preserve"> to sustain its cohesiveness</w:t>
      </w:r>
      <w:r w:rsidRPr="00B56571">
        <w:rPr>
          <w:sz w:val="16"/>
        </w:rPr>
        <w:t xml:space="preserve">. </w:t>
      </w:r>
    </w:p>
    <w:p w14:paraId="572A7AA4" w14:textId="77777777" w:rsidR="00AB0634" w:rsidRPr="00B56571" w:rsidRDefault="00AB0634" w:rsidP="00AB0634">
      <w:pPr>
        <w:rPr>
          <w:sz w:val="16"/>
        </w:rPr>
      </w:pPr>
      <w:r w:rsidRPr="00B56571">
        <w:rPr>
          <w:sz w:val="16"/>
        </w:rPr>
        <w:t xml:space="preserve">[T]he systems advocated by professed upholders of laissez-faire are in reality permeated with coercive restrictions of individual freedom, and with restrictions, moreover, out of conformity with any formula of “equal opportunity” or of “preserving the equal rights of others.” </w:t>
      </w:r>
      <w:r w:rsidRPr="00B56571">
        <w:rPr>
          <w:rStyle w:val="StyleUnderline"/>
        </w:rPr>
        <w:t xml:space="preserve">Some sort of </w:t>
      </w:r>
      <w:r w:rsidRPr="00B56571">
        <w:rPr>
          <w:rStyle w:val="Emphasis"/>
        </w:rPr>
        <w:t>coercive restriction</w:t>
      </w:r>
      <w:r w:rsidRPr="00B56571">
        <w:rPr>
          <w:sz w:val="16"/>
        </w:rPr>
        <w:t xml:space="preserve"> of individuals, it is believed, </w:t>
      </w:r>
      <w:r w:rsidRPr="00B56571">
        <w:rPr>
          <w:rStyle w:val="StyleUnderline"/>
        </w:rPr>
        <w:t xml:space="preserve">is </w:t>
      </w:r>
      <w:r w:rsidRPr="00B56571">
        <w:rPr>
          <w:rStyle w:val="Emphasis"/>
        </w:rPr>
        <w:t>absolutely unavoidable</w:t>
      </w:r>
      <w:r w:rsidRPr="00B56571">
        <w:rPr>
          <w:sz w:val="16"/>
        </w:rPr>
        <w:t xml:space="preserve">, and cannot be made to conform to any Spenserian formula.161 </w:t>
      </w:r>
    </w:p>
    <w:p w14:paraId="13AFC74A" w14:textId="77777777" w:rsidR="00AB0634" w:rsidRPr="00B56571" w:rsidRDefault="00AB0634" w:rsidP="00AB0634">
      <w:pPr>
        <w:rPr>
          <w:sz w:val="16"/>
        </w:rPr>
      </w:pPr>
      <w:r w:rsidRPr="00B56571">
        <w:rPr>
          <w:rStyle w:val="StyleUnderline"/>
        </w:rPr>
        <w:t xml:space="preserve">If fundamental </w:t>
      </w:r>
      <w:r w:rsidRPr="00B56571">
        <w:rPr>
          <w:rStyle w:val="StyleUnderline"/>
          <w:highlight w:val="cyan"/>
        </w:rPr>
        <w:t>reform to consumer-centric governance</w:t>
      </w:r>
      <w:r w:rsidRPr="00B56571">
        <w:rPr>
          <w:rStyle w:val="StyleUnderline"/>
        </w:rPr>
        <w:t xml:space="preserve"> is </w:t>
      </w:r>
      <w:r w:rsidRPr="00B56571">
        <w:rPr>
          <w:rStyle w:val="Emphasis"/>
        </w:rPr>
        <w:t>inherently violent</w:t>
      </w:r>
      <w:r w:rsidRPr="00B56571">
        <w:rPr>
          <w:sz w:val="16"/>
        </w:rPr>
        <w:t xml:space="preserve"> – in that </w:t>
      </w:r>
      <w:r w:rsidRPr="00B56571">
        <w:rPr>
          <w:rStyle w:val="StyleUnderline"/>
        </w:rPr>
        <w:t xml:space="preserve">it </w:t>
      </w:r>
      <w:r w:rsidRPr="00B56571">
        <w:rPr>
          <w:rStyle w:val="StyleUnderline"/>
          <w:highlight w:val="cyan"/>
        </w:rPr>
        <w:t xml:space="preserve">will </w:t>
      </w:r>
      <w:r w:rsidRPr="00B56571">
        <w:rPr>
          <w:rStyle w:val="Emphasis"/>
          <w:highlight w:val="cyan"/>
        </w:rPr>
        <w:t>necessarily create</w:t>
      </w:r>
      <w:r w:rsidRPr="00B56571">
        <w:rPr>
          <w:sz w:val="16"/>
        </w:rPr>
        <w:t xml:space="preserve"> only </w:t>
      </w:r>
      <w:r w:rsidRPr="00B56571">
        <w:rPr>
          <w:rStyle w:val="Emphasis"/>
          <w:highlight w:val="cyan"/>
        </w:rPr>
        <w:t>new winners</w:t>
      </w:r>
      <w:r w:rsidRPr="00B56571">
        <w:rPr>
          <w:rStyle w:val="StyleUnderline"/>
          <w:highlight w:val="cyan"/>
        </w:rPr>
        <w:t xml:space="preserve"> and </w:t>
      </w:r>
      <w:r w:rsidRPr="00B56571">
        <w:rPr>
          <w:rStyle w:val="Emphasis"/>
          <w:highlight w:val="cyan"/>
        </w:rPr>
        <w:t>losers</w:t>
      </w:r>
      <w:r w:rsidRPr="00B56571">
        <w:rPr>
          <w:sz w:val="16"/>
        </w:rPr>
        <w:t xml:space="preserve">, and </w:t>
      </w:r>
      <w:r w:rsidRPr="00B56571">
        <w:rPr>
          <w:rStyle w:val="StyleUnderline"/>
        </w:rPr>
        <w:t xml:space="preserve">not </w:t>
      </w:r>
      <w:r w:rsidRPr="00B56571">
        <w:rPr>
          <w:rStyle w:val="StyleUnderline"/>
          <w:highlight w:val="cyan"/>
        </w:rPr>
        <w:t>with</w:t>
      </w:r>
      <w:r w:rsidRPr="00B56571">
        <w:rPr>
          <w:rStyle w:val="StyleUnderline"/>
        </w:rPr>
        <w:t xml:space="preserve">out </w:t>
      </w:r>
      <w:r w:rsidRPr="00B56571">
        <w:rPr>
          <w:rStyle w:val="Emphasis"/>
          <w:highlight w:val="cyan"/>
        </w:rPr>
        <w:t>potentially violent conflict</w:t>
      </w:r>
      <w:r w:rsidRPr="00B56571">
        <w:rPr>
          <w:rStyle w:val="StyleUnderline"/>
        </w:rPr>
        <w:t xml:space="preserve"> and </w:t>
      </w:r>
      <w:r w:rsidRPr="00B56571">
        <w:rPr>
          <w:rStyle w:val="Emphasis"/>
        </w:rPr>
        <w:t>disruption</w:t>
      </w:r>
      <w:r w:rsidRPr="00B56571">
        <w:rPr>
          <w:sz w:val="16"/>
        </w:rPr>
        <w:t xml:space="preserve"> – </w:t>
      </w:r>
      <w:r w:rsidRPr="00B56571">
        <w:rPr>
          <w:rStyle w:val="StyleUnderline"/>
          <w:highlight w:val="cyan"/>
        </w:rPr>
        <w:t>the challenge is</w:t>
      </w:r>
      <w:r w:rsidRPr="00B56571">
        <w:rPr>
          <w:sz w:val="16"/>
        </w:rPr>
        <w:t xml:space="preserve"> therefore </w:t>
      </w:r>
      <w:r w:rsidRPr="00B56571">
        <w:rPr>
          <w:rStyle w:val="Emphasis"/>
          <w:highlight w:val="cyan"/>
        </w:rPr>
        <w:t>not</w:t>
      </w:r>
      <w:r w:rsidRPr="00B56571">
        <w:rPr>
          <w:rStyle w:val="StyleUnderline"/>
          <w:highlight w:val="cyan"/>
        </w:rPr>
        <w:t xml:space="preserve"> just</w:t>
      </w:r>
      <w:r w:rsidRPr="00B56571">
        <w:rPr>
          <w:rStyle w:val="StyleUnderline"/>
        </w:rPr>
        <w:t xml:space="preserve"> a question of </w:t>
      </w:r>
      <w:r w:rsidRPr="00B56571">
        <w:rPr>
          <w:rStyle w:val="Emphasis"/>
          <w:highlight w:val="cyan"/>
        </w:rPr>
        <w:t>ethics</w:t>
      </w:r>
      <w:r w:rsidRPr="00B56571">
        <w:rPr>
          <w:rStyle w:val="StyleUnderline"/>
          <w:highlight w:val="cyan"/>
        </w:rPr>
        <w:t xml:space="preserve"> or </w:t>
      </w:r>
      <w:r w:rsidRPr="00B56571">
        <w:rPr>
          <w:rStyle w:val="Emphasis"/>
          <w:highlight w:val="cyan"/>
        </w:rPr>
        <w:t>political will</w:t>
      </w:r>
      <w:r w:rsidRPr="00B56571">
        <w:rPr>
          <w:sz w:val="16"/>
        </w:rPr>
        <w:t xml:space="preserve"> (e.g., the current distribution of resources is unjust/violent), </w:t>
      </w:r>
      <w:r w:rsidRPr="00B56571">
        <w:rPr>
          <w:rStyle w:val="StyleUnderline"/>
          <w:highlight w:val="cyan"/>
        </w:rPr>
        <w:t>but</w:t>
      </w:r>
      <w:r w:rsidRPr="00B56571">
        <w:rPr>
          <w:sz w:val="16"/>
        </w:rPr>
        <w:t xml:space="preserve"> the </w:t>
      </w:r>
      <w:r w:rsidRPr="00B56571">
        <w:rPr>
          <w:rStyle w:val="Emphasis"/>
          <w:highlight w:val="cyan"/>
        </w:rPr>
        <w:t>feasibility</w:t>
      </w:r>
      <w:r w:rsidRPr="00B56571">
        <w:rPr>
          <w:sz w:val="16"/>
        </w:rPr>
        <w:t xml:space="preserve"> of re-conceptualizing efficiency, </w:t>
      </w:r>
      <w:r w:rsidRPr="00B56571">
        <w:rPr>
          <w:rStyle w:val="StyleUnderline"/>
        </w:rPr>
        <w:t xml:space="preserve">both in terms </w:t>
      </w:r>
      <w:r w:rsidRPr="00B56571">
        <w:rPr>
          <w:rStyle w:val="StyleUnderline"/>
          <w:highlight w:val="cyan"/>
        </w:rPr>
        <w:t xml:space="preserve">of </w:t>
      </w:r>
      <w:r w:rsidRPr="00B56571">
        <w:rPr>
          <w:rStyle w:val="Emphasis"/>
          <w:highlight w:val="cyan"/>
        </w:rPr>
        <w:t>strategy</w:t>
      </w:r>
      <w:r w:rsidRPr="00B56571">
        <w:rPr>
          <w:rStyle w:val="StyleUnderline"/>
          <w:highlight w:val="cyan"/>
        </w:rPr>
        <w:t xml:space="preserve"> and </w:t>
      </w:r>
      <w:r w:rsidRPr="00B56571">
        <w:rPr>
          <w:rStyle w:val="Emphasis"/>
          <w:highlight w:val="cyan"/>
        </w:rPr>
        <w:t>tactics</w:t>
      </w:r>
      <w:r w:rsidRPr="00B56571">
        <w:rPr>
          <w:sz w:val="16"/>
        </w:rPr>
        <w:t xml:space="preserve">: in other words, upon what standard might we measure progress (or stated differently, </w:t>
      </w:r>
      <w:r w:rsidRPr="00B56571">
        <w:rPr>
          <w:rStyle w:val="StyleUnderline"/>
          <w:highlight w:val="cyan"/>
        </w:rPr>
        <w:t xml:space="preserve">what are the </w:t>
      </w:r>
      <w:r w:rsidRPr="00B56571">
        <w:rPr>
          <w:rStyle w:val="Emphasis"/>
        </w:rPr>
        <w:t xml:space="preserve">lost </w:t>
      </w:r>
      <w:r w:rsidRPr="00B56571">
        <w:rPr>
          <w:rStyle w:val="Emphasis"/>
          <w:highlight w:val="cyan"/>
        </w:rPr>
        <w:t>opportunity costs</w:t>
      </w:r>
      <w:r w:rsidRPr="00B56571">
        <w:rPr>
          <w:rStyle w:val="StyleUnderline"/>
          <w:highlight w:val="cyan"/>
        </w:rPr>
        <w:t xml:space="preserve"> of</w:t>
      </w:r>
      <w:r w:rsidRPr="00B56571">
        <w:rPr>
          <w:rStyle w:val="StyleUnderline"/>
        </w:rPr>
        <w:t xml:space="preserve"> continuing on </w:t>
      </w:r>
      <w:r w:rsidRPr="00B56571">
        <w:rPr>
          <w:rStyle w:val="StyleUnderline"/>
          <w:highlight w:val="cyan"/>
        </w:rPr>
        <w:t xml:space="preserve">the </w:t>
      </w:r>
      <w:r w:rsidRPr="00B56571">
        <w:rPr>
          <w:rStyle w:val="Emphasis"/>
          <w:highlight w:val="cyan"/>
        </w:rPr>
        <w:t>current</w:t>
      </w:r>
      <w:r w:rsidRPr="00B56571">
        <w:rPr>
          <w:rStyle w:val="StyleUnderline"/>
        </w:rPr>
        <w:t xml:space="preserve"> trajectory </w:t>
      </w:r>
      <w:r w:rsidRPr="00B56571">
        <w:rPr>
          <w:rStyle w:val="StyleUnderline"/>
          <w:highlight w:val="cyan"/>
        </w:rPr>
        <w:t>versus</w:t>
      </w:r>
      <w:r w:rsidRPr="00B56571">
        <w:rPr>
          <w:rStyle w:val="StyleUnderline"/>
        </w:rPr>
        <w:t xml:space="preserve"> an </w:t>
      </w:r>
      <w:r w:rsidRPr="00B56571">
        <w:rPr>
          <w:rStyle w:val="Emphasis"/>
          <w:highlight w:val="cyan"/>
        </w:rPr>
        <w:t>alternative</w:t>
      </w:r>
      <w:r w:rsidRPr="00B56571">
        <w:rPr>
          <w:rStyle w:val="StyleUnderline"/>
        </w:rPr>
        <w:t xml:space="preserve"> economic </w:t>
      </w:r>
      <w:r w:rsidRPr="00B56571">
        <w:rPr>
          <w:rStyle w:val="StyleUnderline"/>
          <w:highlight w:val="cyan"/>
        </w:rPr>
        <w:t>model</w:t>
      </w:r>
      <w:r w:rsidRPr="00B56571">
        <w:rPr>
          <w:sz w:val="16"/>
        </w:rPr>
        <w:t xml:space="preserve">), </w:t>
      </w:r>
      <w:r w:rsidRPr="00B56571">
        <w:rPr>
          <w:rStyle w:val="StyleUnderline"/>
        </w:rPr>
        <w:t xml:space="preserve">and how might this be </w:t>
      </w:r>
      <w:r w:rsidRPr="00B56571">
        <w:rPr>
          <w:rStyle w:val="Emphasis"/>
        </w:rPr>
        <w:t>actually accomplished</w:t>
      </w:r>
      <w:r w:rsidRPr="00B56571">
        <w:rPr>
          <w:sz w:val="16"/>
        </w:rPr>
        <w:t>.162 To set out on such a task is exactly the stakes of future progressive scholarship, and upon which we wish to close our study with a brief reflection.</w:t>
      </w:r>
    </w:p>
    <w:p w14:paraId="597D0FF6" w14:textId="77777777" w:rsidR="00AB0634" w:rsidRPr="00B56571" w:rsidRDefault="00AB0634" w:rsidP="00AB0634"/>
    <w:p w14:paraId="2DDA4568" w14:textId="77777777" w:rsidR="00AB0634" w:rsidRPr="00B56571" w:rsidRDefault="00AB0634" w:rsidP="00AB0634">
      <w:pPr>
        <w:pStyle w:val="Heading3"/>
        <w:rPr>
          <w:rFonts w:cs="Calibri"/>
        </w:rPr>
      </w:pPr>
      <w:r>
        <w:rPr>
          <w:rFonts w:cs="Calibri"/>
        </w:rPr>
        <w:lastRenderedPageBreak/>
        <w:t>ITC CP</w:t>
      </w:r>
      <w:r w:rsidRPr="00B56571">
        <w:rPr>
          <w:rFonts w:cs="Calibri"/>
        </w:rPr>
        <w:t xml:space="preserve"> – 2AC</w:t>
      </w:r>
    </w:p>
    <w:p w14:paraId="29A575FB" w14:textId="77777777" w:rsidR="00AB0634" w:rsidRPr="00B56571" w:rsidRDefault="00AB0634" w:rsidP="00AB0634">
      <w:pPr>
        <w:pStyle w:val="Heading4"/>
        <w:rPr>
          <w:rFonts w:cs="Calibri"/>
        </w:rPr>
      </w:pPr>
      <w:r w:rsidRPr="00B56571">
        <w:rPr>
          <w:rFonts w:cs="Calibri"/>
        </w:rPr>
        <w:t xml:space="preserve">3 – Regulations </w:t>
      </w:r>
      <w:r w:rsidRPr="00B56571">
        <w:rPr>
          <w:rFonts w:cs="Calibri"/>
          <w:u w:val="single"/>
        </w:rPr>
        <w:t>cannot create</w:t>
      </w:r>
      <w:r w:rsidRPr="00B56571">
        <w:rPr>
          <w:rFonts w:cs="Calibri"/>
        </w:rPr>
        <w:t xml:space="preserve"> private rights of action – Ryu says private rights of action </w:t>
      </w:r>
      <w:r w:rsidRPr="00B56571">
        <w:rPr>
          <w:rFonts w:cs="Calibri"/>
          <w:u w:val="single"/>
        </w:rPr>
        <w:t>create sufficient cartel deterrence</w:t>
      </w:r>
      <w:r w:rsidRPr="00B56571">
        <w:rPr>
          <w:rFonts w:cs="Calibri"/>
        </w:rPr>
        <w:t xml:space="preserve">. </w:t>
      </w:r>
    </w:p>
    <w:p w14:paraId="4BABF7CC" w14:textId="77777777" w:rsidR="00AB0634" w:rsidRPr="00B56571" w:rsidRDefault="00AB0634" w:rsidP="00AB0634">
      <w:r w:rsidRPr="00B56571">
        <w:rPr>
          <w:rStyle w:val="Style13ptBold"/>
        </w:rPr>
        <w:t>DOJ ’21</w:t>
      </w:r>
      <w:r w:rsidRPr="00B56571">
        <w:t xml:space="preserve"> [Department of Justice; February 3; Federal executive department of the United States government tasked with the enforcement of federal law and administration of justice in the United States; </w:t>
      </w:r>
      <w:r w:rsidRPr="00B56571">
        <w:rPr>
          <w:i/>
          <w:iCs/>
        </w:rPr>
        <w:t xml:space="preserve">Department of Justice, </w:t>
      </w:r>
      <w:r w:rsidRPr="00B56571">
        <w:t xml:space="preserve">“IX. PRIVATE RIGHTS OF ACTION AND INDIVIDUAL RELIEF THROUGH AGENCY ACTION,” </w:t>
      </w:r>
      <w:hyperlink r:id="rId44" w:history="1">
        <w:r w:rsidRPr="00B56571">
          <w:rPr>
            <w:rStyle w:val="Hyperlink"/>
          </w:rPr>
          <w:t>https://www.justice.gov/crt/fcs/T6Manual9</w:t>
        </w:r>
      </w:hyperlink>
      <w:r w:rsidRPr="00B56571">
        <w:t>; KS]</w:t>
      </w:r>
    </w:p>
    <w:p w14:paraId="1F4E303E" w14:textId="77777777" w:rsidR="00AB0634" w:rsidRPr="00B56571" w:rsidRDefault="00AB0634" w:rsidP="00AB0634">
      <w:pPr>
        <w:rPr>
          <w:sz w:val="16"/>
        </w:rPr>
      </w:pPr>
      <w:r w:rsidRPr="00B56571">
        <w:rPr>
          <w:rStyle w:val="StyleUnderline"/>
        </w:rPr>
        <w:t xml:space="preserve">The Supreme Court’s Sandoval decision </w:t>
      </w:r>
      <w:r w:rsidRPr="00B56571">
        <w:rPr>
          <w:rStyle w:val="Emphasis"/>
        </w:rPr>
        <w:t>left open the question</w:t>
      </w:r>
      <w:r w:rsidRPr="00B56571">
        <w:rPr>
          <w:rStyle w:val="StyleUnderline"/>
        </w:rPr>
        <w:t xml:space="preserve"> whether an individual may bring an action</w:t>
      </w:r>
      <w:r w:rsidRPr="00B56571">
        <w:rPr>
          <w:sz w:val="16"/>
        </w:rPr>
        <w:t xml:space="preserve"> under 42 U.S.C. § 1983 to enforce Section 602 regulations. Sandoval, 532 U.S. at 300–01 (Stevens, J., dissenting). </w:t>
      </w:r>
      <w:r w:rsidRPr="00B56571">
        <w:rPr>
          <w:rStyle w:val="StyleUnderline"/>
        </w:rPr>
        <w:t xml:space="preserve">A year later, the Supreme Court </w:t>
      </w:r>
      <w:r w:rsidRPr="00B56571">
        <w:rPr>
          <w:rStyle w:val="Emphasis"/>
        </w:rPr>
        <w:t>answered</w:t>
      </w:r>
      <w:r w:rsidRPr="00B56571">
        <w:rPr>
          <w:rStyle w:val="StyleUnderline"/>
        </w:rPr>
        <w:t xml:space="preserve"> this </w:t>
      </w:r>
      <w:r w:rsidRPr="00B56571">
        <w:rPr>
          <w:rStyle w:val="Emphasis"/>
        </w:rPr>
        <w:t>question</w:t>
      </w:r>
      <w:r w:rsidRPr="00B56571">
        <w:rPr>
          <w:rStyle w:val="StyleUnderline"/>
        </w:rPr>
        <w:t xml:space="preserve"> in a case brought</w:t>
      </w:r>
      <w:r w:rsidRPr="00B56571">
        <w:rPr>
          <w:sz w:val="16"/>
        </w:rPr>
        <w:t xml:space="preserve"> under Section 1983 </w:t>
      </w:r>
      <w:r w:rsidRPr="00B56571">
        <w:rPr>
          <w:rStyle w:val="StyleUnderline"/>
        </w:rPr>
        <w:t>to enforce</w:t>
      </w:r>
      <w:r w:rsidRPr="00B56571">
        <w:rPr>
          <w:sz w:val="16"/>
        </w:rPr>
        <w:t xml:space="preserve"> the Family Educational Rights and Privacy Act (</w:t>
      </w:r>
      <w:r w:rsidRPr="00B56571">
        <w:rPr>
          <w:rStyle w:val="Emphasis"/>
        </w:rPr>
        <w:t>FERPA</w:t>
      </w:r>
      <w:r w:rsidRPr="00B56571">
        <w:rPr>
          <w:sz w:val="16"/>
        </w:rPr>
        <w:t xml:space="preserve">), finding that there is no private cause of action via Section 1983. Gonzaga Univ. v. Doe, 536 U.S. 273, 290 (2002). </w:t>
      </w:r>
      <w:r w:rsidRPr="00B56571">
        <w:rPr>
          <w:rStyle w:val="StyleUnderline"/>
        </w:rPr>
        <w:t>The issue before the Court was whether a plaintiff could bring an action</w:t>
      </w:r>
      <w:r w:rsidRPr="00B56571">
        <w:rPr>
          <w:sz w:val="16"/>
        </w:rPr>
        <w:t xml:space="preserve"> under Section 1983 to enforce FERPA, </w:t>
      </w:r>
      <w:r w:rsidRPr="00B56571">
        <w:rPr>
          <w:rStyle w:val="StyleUnderline"/>
        </w:rPr>
        <w:t xml:space="preserve">even though FERPA created no private right of action. Id. The </w:t>
      </w:r>
      <w:r w:rsidRPr="00B56571">
        <w:rPr>
          <w:rStyle w:val="Emphasis"/>
        </w:rPr>
        <w:t>Supreme Court explained</w:t>
      </w:r>
      <w:r w:rsidRPr="00B56571">
        <w:rPr>
          <w:rStyle w:val="StyleUnderline"/>
        </w:rPr>
        <w:t xml:space="preserve"> that </w:t>
      </w:r>
      <w:r w:rsidRPr="00B56571">
        <w:rPr>
          <w:rStyle w:val="StyleUnderline"/>
          <w:highlight w:val="cyan"/>
        </w:rPr>
        <w:t xml:space="preserve">there is </w:t>
      </w:r>
      <w:r w:rsidRPr="00B56571">
        <w:rPr>
          <w:rStyle w:val="Emphasis"/>
          <w:highlight w:val="cyan"/>
        </w:rPr>
        <w:t>no</w:t>
      </w:r>
      <w:r w:rsidRPr="00B56571">
        <w:rPr>
          <w:rStyle w:val="Emphasis"/>
        </w:rPr>
        <w:t xml:space="preserve"> private </w:t>
      </w:r>
      <w:r w:rsidRPr="00B56571">
        <w:rPr>
          <w:rStyle w:val="Emphasis"/>
          <w:highlight w:val="cyan"/>
        </w:rPr>
        <w:t>right</w:t>
      </w:r>
      <w:r w:rsidRPr="00B56571">
        <w:rPr>
          <w:rStyle w:val="Emphasis"/>
        </w:rPr>
        <w:t xml:space="preserve"> of action</w:t>
      </w:r>
      <w:r w:rsidRPr="00B56571">
        <w:rPr>
          <w:rStyle w:val="StyleUnderline"/>
        </w:rPr>
        <w:t xml:space="preserve">: “We have held that ‘[t]he </w:t>
      </w:r>
      <w:r w:rsidRPr="00B56571">
        <w:rPr>
          <w:rStyle w:val="Emphasis"/>
        </w:rPr>
        <w:t xml:space="preserve">question </w:t>
      </w:r>
      <w:r w:rsidRPr="00B56571">
        <w:rPr>
          <w:rStyle w:val="Emphasis"/>
          <w:highlight w:val="cyan"/>
        </w:rPr>
        <w:t>whether Congress</w:t>
      </w:r>
      <w:r w:rsidRPr="00B56571">
        <w:rPr>
          <w:rStyle w:val="StyleUnderline"/>
        </w:rPr>
        <w:t xml:space="preserve"> … </w:t>
      </w:r>
      <w:r w:rsidRPr="00B56571">
        <w:rPr>
          <w:rStyle w:val="Emphasis"/>
          <w:highlight w:val="cyan"/>
        </w:rPr>
        <w:t>intended</w:t>
      </w:r>
      <w:r w:rsidRPr="00B56571">
        <w:rPr>
          <w:rStyle w:val="StyleUnderline"/>
          <w:highlight w:val="cyan"/>
        </w:rPr>
        <w:t xml:space="preserve"> to </w:t>
      </w:r>
      <w:r w:rsidRPr="00B56571">
        <w:rPr>
          <w:rStyle w:val="Emphasis"/>
          <w:highlight w:val="cyan"/>
        </w:rPr>
        <w:t>create</w:t>
      </w:r>
      <w:r w:rsidRPr="00B56571">
        <w:rPr>
          <w:rStyle w:val="StyleUnderline"/>
          <w:highlight w:val="cyan"/>
        </w:rPr>
        <w:t xml:space="preserve"> a</w:t>
      </w:r>
      <w:r w:rsidRPr="00B56571">
        <w:rPr>
          <w:rStyle w:val="StyleUnderline"/>
        </w:rPr>
        <w:t xml:space="preserve"> </w:t>
      </w:r>
      <w:r w:rsidRPr="00B56571">
        <w:rPr>
          <w:rStyle w:val="Emphasis"/>
        </w:rPr>
        <w:t xml:space="preserve">private </w:t>
      </w:r>
      <w:r w:rsidRPr="00B56571">
        <w:rPr>
          <w:rStyle w:val="Emphasis"/>
          <w:highlight w:val="cyan"/>
        </w:rPr>
        <w:t xml:space="preserve">right </w:t>
      </w:r>
      <w:r w:rsidRPr="00B56571">
        <w:rPr>
          <w:rStyle w:val="Emphasis"/>
        </w:rPr>
        <w:t>of action</w:t>
      </w:r>
      <w:r w:rsidRPr="00B56571">
        <w:rPr>
          <w:rStyle w:val="StyleUnderline"/>
        </w:rPr>
        <w:t xml:space="preserve"> </w:t>
      </w:r>
      <w:r w:rsidRPr="00B56571">
        <w:rPr>
          <w:rStyle w:val="StyleUnderline"/>
          <w:highlight w:val="cyan"/>
        </w:rPr>
        <w:t>[is]</w:t>
      </w:r>
      <w:r w:rsidRPr="00B56571">
        <w:rPr>
          <w:rStyle w:val="StyleUnderline"/>
        </w:rPr>
        <w:t xml:space="preserve"> definitively </w:t>
      </w:r>
      <w:r w:rsidRPr="00B56571">
        <w:rPr>
          <w:rStyle w:val="Emphasis"/>
        </w:rPr>
        <w:t>answered</w:t>
      </w:r>
      <w:r w:rsidRPr="00B56571">
        <w:rPr>
          <w:rStyle w:val="StyleUnderline"/>
        </w:rPr>
        <w:t xml:space="preserve"> in the </w:t>
      </w:r>
      <w:r w:rsidRPr="00B56571">
        <w:rPr>
          <w:rStyle w:val="Emphasis"/>
          <w:highlight w:val="cyan"/>
        </w:rPr>
        <w:t>negative’</w:t>
      </w:r>
      <w:r w:rsidRPr="00B56571">
        <w:rPr>
          <w:rStyle w:val="StyleUnderline"/>
        </w:rPr>
        <w:t xml:space="preserve"> where a </w:t>
      </w:r>
      <w:r w:rsidRPr="00B56571">
        <w:rPr>
          <w:rStyle w:val="Emphasis"/>
        </w:rPr>
        <w:t>statute</w:t>
      </w:r>
      <w:r w:rsidRPr="00B56571">
        <w:rPr>
          <w:sz w:val="16"/>
        </w:rPr>
        <w:t xml:space="preserve"> by its terms </w:t>
      </w:r>
      <w:r w:rsidRPr="00B56571">
        <w:rPr>
          <w:rStyle w:val="Emphasis"/>
        </w:rPr>
        <w:t>grants no private rights</w:t>
      </w:r>
      <w:r w:rsidRPr="00B56571">
        <w:rPr>
          <w:sz w:val="16"/>
        </w:rPr>
        <w:t xml:space="preserve"> to any identifiable class.” Id. at 283-84 (citing Touche Ross &amp; Co. v. Redington, 442 U.S. 560, 576 (1979)). Following Sandoval and Gonzaga, </w:t>
      </w:r>
      <w:r w:rsidRPr="00B56571">
        <w:rPr>
          <w:rStyle w:val="StyleUnderline"/>
        </w:rPr>
        <w:t xml:space="preserve">a </w:t>
      </w:r>
      <w:r w:rsidRPr="00B56571">
        <w:rPr>
          <w:rStyle w:val="Emphasis"/>
        </w:rPr>
        <w:t>majority of circuits</w:t>
      </w:r>
      <w:r w:rsidRPr="00B56571">
        <w:rPr>
          <w:sz w:val="16"/>
        </w:rPr>
        <w:t xml:space="preserve"> have </w:t>
      </w:r>
      <w:r w:rsidRPr="00B56571">
        <w:rPr>
          <w:rStyle w:val="StyleUnderline"/>
        </w:rPr>
        <w:t xml:space="preserve">held that </w:t>
      </w:r>
      <w:r w:rsidRPr="00B56571">
        <w:rPr>
          <w:rStyle w:val="StyleUnderline"/>
          <w:highlight w:val="cyan"/>
        </w:rPr>
        <w:t xml:space="preserve">where a </w:t>
      </w:r>
      <w:r w:rsidRPr="00B56571">
        <w:rPr>
          <w:rStyle w:val="Emphasis"/>
          <w:highlight w:val="cyan"/>
        </w:rPr>
        <w:t>statute does not confer</w:t>
      </w:r>
      <w:r w:rsidRPr="00B56571">
        <w:rPr>
          <w:highlight w:val="cyan"/>
        </w:rPr>
        <w:t xml:space="preserve"> </w:t>
      </w:r>
      <w:r w:rsidRPr="00B56571">
        <w:rPr>
          <w:rStyle w:val="StyleUnderline"/>
          <w:highlight w:val="cyan"/>
        </w:rPr>
        <w:t>a</w:t>
      </w:r>
      <w:r w:rsidRPr="00B56571">
        <w:rPr>
          <w:rStyle w:val="StyleUnderline"/>
        </w:rPr>
        <w:t xml:space="preserve"> </w:t>
      </w:r>
      <w:r w:rsidRPr="00B56571">
        <w:rPr>
          <w:rStyle w:val="Emphasis"/>
        </w:rPr>
        <w:t xml:space="preserve">private enforceable </w:t>
      </w:r>
      <w:r w:rsidRPr="00B56571">
        <w:rPr>
          <w:rStyle w:val="Emphasis"/>
          <w:highlight w:val="cyan"/>
        </w:rPr>
        <w:t>right</w:t>
      </w:r>
      <w:r w:rsidRPr="00B56571">
        <w:rPr>
          <w:rStyle w:val="StyleUnderline"/>
          <w:highlight w:val="cyan"/>
        </w:rPr>
        <w:t xml:space="preserve">, </w:t>
      </w:r>
      <w:r w:rsidRPr="00B56571">
        <w:rPr>
          <w:rStyle w:val="Emphasis"/>
          <w:highlight w:val="cyan"/>
        </w:rPr>
        <w:t>regulations</w:t>
      </w:r>
      <w:r w:rsidRPr="00B56571">
        <w:rPr>
          <w:rStyle w:val="StyleUnderline"/>
        </w:rPr>
        <w:t xml:space="preserve"> promulgated under the statute </w:t>
      </w:r>
      <w:r w:rsidRPr="00B56571">
        <w:rPr>
          <w:rStyle w:val="Emphasis"/>
          <w:highlight w:val="cyan"/>
        </w:rPr>
        <w:t>cannot create</w:t>
      </w:r>
      <w:r w:rsidRPr="00B56571">
        <w:rPr>
          <w:rStyle w:val="StyleUnderline"/>
          <w:highlight w:val="cyan"/>
        </w:rPr>
        <w:t xml:space="preserve"> a</w:t>
      </w:r>
      <w:r w:rsidRPr="00B56571">
        <w:rPr>
          <w:rStyle w:val="StyleUnderline"/>
        </w:rPr>
        <w:t xml:space="preserve"> </w:t>
      </w:r>
      <w:r w:rsidRPr="00B56571">
        <w:rPr>
          <w:rStyle w:val="Emphasis"/>
        </w:rPr>
        <w:t xml:space="preserve">private </w:t>
      </w:r>
      <w:r w:rsidRPr="00B56571">
        <w:rPr>
          <w:rStyle w:val="Emphasis"/>
          <w:highlight w:val="cyan"/>
        </w:rPr>
        <w:t>right</w:t>
      </w:r>
      <w:r w:rsidRPr="00B56571">
        <w:rPr>
          <w:rStyle w:val="Emphasis"/>
        </w:rPr>
        <w:t xml:space="preserve"> of action</w:t>
      </w:r>
      <w:r w:rsidRPr="00B56571">
        <w:rPr>
          <w:sz w:val="16"/>
        </w:rPr>
        <w:t xml:space="preserve">.[3] Therefore, </w:t>
      </w:r>
      <w:r w:rsidRPr="00B56571">
        <w:rPr>
          <w:rStyle w:val="StyleUnderline"/>
        </w:rPr>
        <w:t xml:space="preserve">the </w:t>
      </w:r>
      <w:r w:rsidRPr="00B56571">
        <w:rPr>
          <w:rStyle w:val="StyleUnderline"/>
          <w:highlight w:val="cyan"/>
        </w:rPr>
        <w:t>regulations</w:t>
      </w:r>
      <w:r w:rsidRPr="00B56571">
        <w:rPr>
          <w:sz w:val="16"/>
        </w:rPr>
        <w:t xml:space="preserve"> promulgated under Section 602 </w:t>
      </w:r>
      <w:r w:rsidRPr="00B56571">
        <w:rPr>
          <w:rStyle w:val="StyleUnderline"/>
          <w:highlight w:val="cyan"/>
        </w:rPr>
        <w:t xml:space="preserve">are </w:t>
      </w:r>
      <w:r w:rsidRPr="00B56571">
        <w:rPr>
          <w:rStyle w:val="Emphasis"/>
          <w:highlight w:val="cyan"/>
        </w:rPr>
        <w:t>unenforceable</w:t>
      </w:r>
      <w:r w:rsidRPr="00B56571">
        <w:rPr>
          <w:rStyle w:val="StyleUnderline"/>
        </w:rPr>
        <w:t xml:space="preserve"> via a private action</w:t>
      </w:r>
      <w:r w:rsidRPr="00B56571">
        <w:rPr>
          <w:sz w:val="16"/>
        </w:rPr>
        <w:t xml:space="preserve"> under Section 1983.</w:t>
      </w:r>
    </w:p>
    <w:p w14:paraId="159D79EA" w14:textId="77777777" w:rsidR="00AB0634" w:rsidRPr="00B56571" w:rsidRDefault="00AB0634" w:rsidP="00AB0634">
      <w:pPr>
        <w:pStyle w:val="Heading4"/>
        <w:rPr>
          <w:rFonts w:cs="Calibri"/>
        </w:rPr>
      </w:pPr>
      <w:r w:rsidRPr="00B56571">
        <w:rPr>
          <w:rFonts w:cs="Calibri"/>
        </w:rPr>
        <w:t xml:space="preserve">Does not solve cartels – no monetary remedies, recovery, </w:t>
      </w:r>
      <w:r w:rsidRPr="00B56571">
        <w:rPr>
          <w:rFonts w:cs="Calibri"/>
          <w:u w:val="single"/>
        </w:rPr>
        <w:t>or</w:t>
      </w:r>
      <w:r w:rsidRPr="00B56571">
        <w:rPr>
          <w:rFonts w:cs="Calibri"/>
        </w:rPr>
        <w:t xml:space="preserve"> private rights of action. </w:t>
      </w:r>
    </w:p>
    <w:p w14:paraId="555AD31C" w14:textId="77777777" w:rsidR="00AB0634" w:rsidRPr="00B56571" w:rsidRDefault="00AB0634" w:rsidP="00AB0634">
      <w:r w:rsidRPr="00B56571">
        <w:rPr>
          <w:rStyle w:val="Style13ptBold"/>
        </w:rPr>
        <w:t>Martinez ’11</w:t>
      </w:r>
      <w:r w:rsidRPr="00B56571">
        <w:t xml:space="preserve"> [Lindsey; June 10; Practice is concentrated in commercial litigation and international matters; </w:t>
      </w:r>
      <w:r w:rsidRPr="00B56571">
        <w:rPr>
          <w:i/>
          <w:iCs/>
        </w:rPr>
        <w:t xml:space="preserve">Snell &amp; Wilmer, </w:t>
      </w:r>
      <w:r w:rsidRPr="00B56571">
        <w:t xml:space="preserve">“An Overview Of Remedies And Relief Under Section 337,” </w:t>
      </w:r>
      <w:hyperlink r:id="rId45" w:history="1">
        <w:r w:rsidRPr="00B56571">
          <w:rPr>
            <w:rStyle w:val="Hyperlink"/>
          </w:rPr>
          <w:t>https://www.swlaw.com/assets/pdf/news/2011/06/10/AnOverviewOfRemediesAndReliefUnderSection337_Martinez_WEB.pdf</w:t>
        </w:r>
      </w:hyperlink>
      <w:r w:rsidRPr="00B56571">
        <w:t>; KS]</w:t>
      </w:r>
    </w:p>
    <w:p w14:paraId="1861AF7E" w14:textId="77777777" w:rsidR="00AB0634" w:rsidRPr="00B56571" w:rsidRDefault="00AB0634" w:rsidP="00AB0634">
      <w:pPr>
        <w:rPr>
          <w:sz w:val="16"/>
        </w:rPr>
      </w:pPr>
      <w:r w:rsidRPr="00B56571">
        <w:rPr>
          <w:sz w:val="16"/>
        </w:rPr>
        <w:t xml:space="preserve">While fast-paced and often more cost effective in the long term than a U.S. district court proceeding, </w:t>
      </w:r>
      <w:r w:rsidRPr="00B56571">
        <w:rPr>
          <w:rStyle w:val="StyleUnderline"/>
        </w:rPr>
        <w:t xml:space="preserve">the </w:t>
      </w:r>
      <w:r w:rsidRPr="00B56571">
        <w:rPr>
          <w:rStyle w:val="StyleUnderline"/>
          <w:highlight w:val="cyan"/>
        </w:rPr>
        <w:t xml:space="preserve">ITC </w:t>
      </w:r>
      <w:r w:rsidRPr="00B56571">
        <w:rPr>
          <w:rStyle w:val="Emphasis"/>
          <w:highlight w:val="cyan"/>
        </w:rPr>
        <w:t>does not provide monetary remedies</w:t>
      </w:r>
      <w:r w:rsidRPr="00B56571">
        <w:rPr>
          <w:rStyle w:val="StyleUnderline"/>
        </w:rPr>
        <w:t>. There are only two remedies</w:t>
      </w:r>
      <w:r w:rsidRPr="00B56571">
        <w:rPr>
          <w:sz w:val="16"/>
        </w:rPr>
        <w:t xml:space="preserve"> provided by the ITC in a Section 337 investigation: </w:t>
      </w:r>
      <w:r w:rsidRPr="00B56571">
        <w:rPr>
          <w:rStyle w:val="StyleUnderline"/>
        </w:rPr>
        <w:t>an ex- clusion order</w:t>
      </w:r>
      <w:r w:rsidRPr="00B56571">
        <w:rPr>
          <w:sz w:val="16"/>
        </w:rPr>
        <w:t xml:space="preserve"> —general or limited — </w:t>
      </w:r>
      <w:r w:rsidRPr="00B56571">
        <w:rPr>
          <w:rStyle w:val="StyleUnderline"/>
        </w:rPr>
        <w:t xml:space="preserve">and a cease-and-desist order. These forms of </w:t>
      </w:r>
      <w:r w:rsidRPr="00B56571">
        <w:rPr>
          <w:rStyle w:val="StyleUnderline"/>
          <w:highlight w:val="cyan"/>
        </w:rPr>
        <w:t>relief may be</w:t>
      </w:r>
      <w:r w:rsidRPr="00B56571">
        <w:rPr>
          <w:sz w:val="16"/>
        </w:rPr>
        <w:t xml:space="preserve"> either permanent or </w:t>
      </w:r>
      <w:r w:rsidRPr="00B56571">
        <w:rPr>
          <w:rStyle w:val="Emphasis"/>
          <w:highlight w:val="cyan"/>
        </w:rPr>
        <w:t>temporary</w:t>
      </w:r>
      <w:r w:rsidRPr="00B56571">
        <w:rPr>
          <w:sz w:val="16"/>
        </w:rPr>
        <w:t xml:space="preserve"> in nature.</w:t>
      </w:r>
    </w:p>
    <w:p w14:paraId="769631D6" w14:textId="77777777" w:rsidR="00AB0634" w:rsidRPr="00B56571" w:rsidRDefault="00AB0634" w:rsidP="00AB0634">
      <w:pPr>
        <w:rPr>
          <w:sz w:val="16"/>
        </w:rPr>
      </w:pPr>
      <w:r w:rsidRPr="00B56571">
        <w:rPr>
          <w:sz w:val="16"/>
        </w:rPr>
        <w:t xml:space="preserve">In general, </w:t>
      </w:r>
      <w:r w:rsidRPr="00B56571">
        <w:rPr>
          <w:rStyle w:val="StyleUnderline"/>
        </w:rPr>
        <w:t xml:space="preserve">costs and attorneys’ </w:t>
      </w:r>
      <w:r w:rsidRPr="00B56571">
        <w:rPr>
          <w:rStyle w:val="StyleUnderline"/>
          <w:highlight w:val="cyan"/>
        </w:rPr>
        <w:t xml:space="preserve">fees are </w:t>
      </w:r>
      <w:r w:rsidRPr="00B56571">
        <w:rPr>
          <w:rStyle w:val="Emphasis"/>
          <w:highlight w:val="cyan"/>
        </w:rPr>
        <w:t>not recoverable</w:t>
      </w:r>
      <w:r w:rsidRPr="00B56571">
        <w:rPr>
          <w:sz w:val="16"/>
        </w:rPr>
        <w:t xml:space="preserve"> in a Section 337 action. Reasonable costs and attorneys’ fees may be imposed as monetary sanctions in appropriate cases. </w:t>
      </w:r>
      <w:r w:rsidRPr="00B56571">
        <w:rPr>
          <w:rStyle w:val="StyleUnderline"/>
        </w:rPr>
        <w:t xml:space="preserve">Other differences between </w:t>
      </w:r>
      <w:r w:rsidRPr="00B56571">
        <w:rPr>
          <w:rStyle w:val="StyleUnderline"/>
          <w:highlight w:val="cyan"/>
        </w:rPr>
        <w:t>ITC investigations</w:t>
      </w:r>
      <w:r w:rsidRPr="00B56571">
        <w:rPr>
          <w:rStyle w:val="StyleUnderline"/>
        </w:rPr>
        <w:t xml:space="preserve"> and district court cases include</w:t>
      </w:r>
      <w:r w:rsidRPr="00B56571">
        <w:rPr>
          <w:sz w:val="16"/>
        </w:rPr>
        <w:t xml:space="preserve"> the fact that the Office of Unfair Import Investigations assigns an </w:t>
      </w:r>
      <w:r w:rsidRPr="00B56571">
        <w:rPr>
          <w:rStyle w:val="StyleUnderline"/>
        </w:rPr>
        <w:t xml:space="preserve">independent, third-party attorney, </w:t>
      </w:r>
      <w:r w:rsidRPr="00B56571">
        <w:rPr>
          <w:rStyle w:val="StyleUnderline"/>
          <w:highlight w:val="cyan"/>
        </w:rPr>
        <w:t>representing</w:t>
      </w:r>
      <w:r w:rsidRPr="00B56571">
        <w:rPr>
          <w:sz w:val="16"/>
        </w:rPr>
        <w:t xml:space="preserve"> the </w:t>
      </w:r>
      <w:r w:rsidRPr="00B56571">
        <w:rPr>
          <w:rStyle w:val="Emphasis"/>
          <w:highlight w:val="cyan"/>
        </w:rPr>
        <w:t>public interest</w:t>
      </w:r>
      <w:r w:rsidRPr="00B56571">
        <w:rPr>
          <w:sz w:val="16"/>
        </w:rPr>
        <w:t>, to most ITC matters.</w:t>
      </w:r>
    </w:p>
    <w:p w14:paraId="7B02E05D" w14:textId="77777777" w:rsidR="00AB0634" w:rsidRPr="00B56571" w:rsidRDefault="00AB0634" w:rsidP="00AB0634">
      <w:pPr>
        <w:rPr>
          <w:sz w:val="16"/>
        </w:rPr>
      </w:pPr>
      <w:r w:rsidRPr="00B56571">
        <w:rPr>
          <w:sz w:val="16"/>
        </w:rPr>
        <w:lastRenderedPageBreak/>
        <w:t xml:space="preserve">In addition, ITC investigations are heard before an admin- istrative law judge, not a jury, and decisions by the judge are reviewable by a panel of commissioners. Further, although rarely invoked, </w:t>
      </w:r>
      <w:r w:rsidRPr="00B56571">
        <w:rPr>
          <w:rStyle w:val="StyleUnderline"/>
          <w:highlight w:val="cyan"/>
        </w:rPr>
        <w:t xml:space="preserve">the </w:t>
      </w:r>
      <w:r w:rsidRPr="00B56571">
        <w:rPr>
          <w:rStyle w:val="Emphasis"/>
          <w:highlight w:val="cyan"/>
        </w:rPr>
        <w:t>president</w:t>
      </w:r>
      <w:r w:rsidRPr="00B56571">
        <w:rPr>
          <w:rStyle w:val="StyleUnderline"/>
        </w:rPr>
        <w:t xml:space="preserve"> has </w:t>
      </w:r>
      <w:r w:rsidRPr="00B56571">
        <w:rPr>
          <w:rStyle w:val="Emphasis"/>
        </w:rPr>
        <w:t>authority</w:t>
      </w:r>
      <w:r w:rsidRPr="00B56571">
        <w:rPr>
          <w:rStyle w:val="StyleUnderline"/>
        </w:rPr>
        <w:t xml:space="preserve"> to </w:t>
      </w:r>
      <w:r w:rsidRPr="00B56571">
        <w:rPr>
          <w:rStyle w:val="Emphasis"/>
          <w:highlight w:val="cyan"/>
        </w:rPr>
        <w:t>overturn</w:t>
      </w:r>
      <w:r w:rsidRPr="00B56571">
        <w:rPr>
          <w:rStyle w:val="Emphasis"/>
        </w:rPr>
        <w:t xml:space="preserve"> ITC </w:t>
      </w:r>
      <w:r w:rsidRPr="00B56571">
        <w:rPr>
          <w:rStyle w:val="Emphasis"/>
          <w:highlight w:val="cyan"/>
        </w:rPr>
        <w:t>remedies</w:t>
      </w:r>
      <w:r w:rsidRPr="00B56571">
        <w:rPr>
          <w:rStyle w:val="StyleUnderline"/>
        </w:rPr>
        <w:t xml:space="preserve"> on policy grounds, </w:t>
      </w:r>
      <w:r w:rsidRPr="00B56571">
        <w:rPr>
          <w:rStyle w:val="StyleUnderline"/>
          <w:highlight w:val="cyan"/>
        </w:rPr>
        <w:t>and</w:t>
      </w:r>
      <w:r w:rsidRPr="00B56571">
        <w:rPr>
          <w:rStyle w:val="StyleUnderline"/>
        </w:rPr>
        <w:t xml:space="preserve"> the Federal Circuit can </w:t>
      </w:r>
      <w:r w:rsidRPr="00B56571">
        <w:rPr>
          <w:rStyle w:val="StyleUnderline"/>
          <w:highlight w:val="cyan"/>
        </w:rPr>
        <w:t xml:space="preserve">hear </w:t>
      </w:r>
      <w:r w:rsidRPr="00B56571">
        <w:rPr>
          <w:rStyle w:val="Emphasis"/>
          <w:highlight w:val="cyan"/>
        </w:rPr>
        <w:t>appeals</w:t>
      </w:r>
      <w:r w:rsidRPr="00B56571">
        <w:rPr>
          <w:rStyle w:val="StyleUnderline"/>
        </w:rPr>
        <w:t xml:space="preserve"> from the panel’s decision</w:t>
      </w:r>
      <w:r w:rsidRPr="00B56571">
        <w:rPr>
          <w:sz w:val="16"/>
        </w:rPr>
        <w:t>.</w:t>
      </w:r>
    </w:p>
    <w:p w14:paraId="38665948" w14:textId="77777777" w:rsidR="00AB0634" w:rsidRPr="00B56571" w:rsidRDefault="00AB0634" w:rsidP="00AB0634">
      <w:pPr>
        <w:rPr>
          <w:sz w:val="16"/>
        </w:rPr>
      </w:pPr>
      <w:r w:rsidRPr="00B56571">
        <w:rPr>
          <w:rStyle w:val="StyleUnderline"/>
        </w:rPr>
        <w:t xml:space="preserve">A </w:t>
      </w:r>
      <w:r w:rsidRPr="00B56571">
        <w:rPr>
          <w:rStyle w:val="StyleUnderline"/>
          <w:highlight w:val="cyan"/>
        </w:rPr>
        <w:t>complainant</w:t>
      </w:r>
      <w:r w:rsidRPr="00B56571">
        <w:rPr>
          <w:sz w:val="16"/>
        </w:rPr>
        <w:t xml:space="preserve"> in an ITC action may </w:t>
      </w:r>
      <w:r w:rsidRPr="00B56571">
        <w:rPr>
          <w:rStyle w:val="StyleUnderline"/>
          <w:highlight w:val="cyan"/>
        </w:rPr>
        <w:t xml:space="preserve">institute a </w:t>
      </w:r>
      <w:r w:rsidRPr="00B56571">
        <w:rPr>
          <w:rStyle w:val="Emphasis"/>
          <w:highlight w:val="cyan"/>
        </w:rPr>
        <w:t>parallel district court case</w:t>
      </w:r>
      <w:r w:rsidRPr="00B56571">
        <w:rPr>
          <w:rStyle w:val="StyleUnderline"/>
        </w:rPr>
        <w:t xml:space="preserve"> to obtain monetary damages</w:t>
      </w:r>
      <w:r w:rsidRPr="00B56571">
        <w:rPr>
          <w:sz w:val="16"/>
        </w:rPr>
        <w:t xml:space="preserve"> in addition to the potential exclusion order, </w:t>
      </w:r>
      <w:r w:rsidRPr="00B56571">
        <w:rPr>
          <w:rStyle w:val="StyleUnderline"/>
        </w:rPr>
        <w:t xml:space="preserve">or file a district court action after the ITC matter has been heard. Parallel district court proceedings are generally stayed </w:t>
      </w:r>
      <w:r w:rsidRPr="00B56571">
        <w:rPr>
          <w:rStyle w:val="Emphasis"/>
        </w:rPr>
        <w:t>during the course</w:t>
      </w:r>
      <w:r w:rsidRPr="00B56571">
        <w:rPr>
          <w:rStyle w:val="StyleUnderline"/>
        </w:rPr>
        <w:t xml:space="preserve"> of the </w:t>
      </w:r>
      <w:r w:rsidRPr="00B56571">
        <w:rPr>
          <w:rStyle w:val="Emphasis"/>
        </w:rPr>
        <w:t>ITC investigation</w:t>
      </w:r>
      <w:r w:rsidRPr="00B56571">
        <w:rPr>
          <w:sz w:val="16"/>
        </w:rPr>
        <w:t xml:space="preserve">. </w:t>
      </w:r>
    </w:p>
    <w:p w14:paraId="497BDE9F" w14:textId="77777777" w:rsidR="00AB0634" w:rsidRPr="00B56571" w:rsidRDefault="00AB0634" w:rsidP="00AB0634">
      <w:pPr>
        <w:pStyle w:val="Heading4"/>
        <w:rPr>
          <w:rStyle w:val="Style13ptBold"/>
          <w:rFonts w:cs="Calibri"/>
          <w:b/>
        </w:rPr>
      </w:pPr>
      <w:r w:rsidRPr="00B56571">
        <w:rPr>
          <w:rFonts w:cs="Calibri"/>
        </w:rPr>
        <w:t xml:space="preserve">Does not solve supply chains – </w:t>
      </w:r>
      <w:r w:rsidRPr="00B56571">
        <w:rPr>
          <w:rFonts w:cs="Calibri"/>
          <w:u w:val="single"/>
        </w:rPr>
        <w:t>import bans</w:t>
      </w:r>
      <w:r w:rsidRPr="00B56571">
        <w:rPr>
          <w:rFonts w:cs="Calibri"/>
        </w:rPr>
        <w:t xml:space="preserve"> and business </w:t>
      </w:r>
      <w:r w:rsidRPr="00B56571">
        <w:rPr>
          <w:rFonts w:cs="Calibri"/>
          <w:u w:val="single"/>
        </w:rPr>
        <w:t>uncertainty</w:t>
      </w:r>
      <w:r w:rsidRPr="00B56571">
        <w:rPr>
          <w:rStyle w:val="Style13ptBold"/>
          <w:rFonts w:cs="Calibri"/>
          <w:b/>
          <w:bCs w:val="0"/>
        </w:rPr>
        <w:t>.</w:t>
      </w:r>
    </w:p>
    <w:p w14:paraId="30184DD5" w14:textId="77777777" w:rsidR="00AB0634" w:rsidRPr="00B56571" w:rsidRDefault="00AB0634" w:rsidP="00AB0634">
      <w:r w:rsidRPr="00B56571">
        <w:rPr>
          <w:rStyle w:val="Style13ptBold"/>
        </w:rPr>
        <w:t>Meyer ’21</w:t>
      </w:r>
      <w:r w:rsidRPr="00B56571">
        <w:t xml:space="preserve"> [Charles; June 14; Registered patent attorney, is a Texas-based tech lawyer with over 30 years’ experience in international and domestic intellectual property law; </w:t>
      </w:r>
      <w:r w:rsidRPr="00B56571">
        <w:rPr>
          <w:i/>
          <w:iCs/>
        </w:rPr>
        <w:t xml:space="preserve">Bloomberg Law, </w:t>
      </w:r>
      <w:r w:rsidRPr="00B56571">
        <w:t xml:space="preserve">“ITC Protections Are Broken—It’s Time to Fix Them,” </w:t>
      </w:r>
      <w:hyperlink r:id="rId46" w:history="1">
        <w:r w:rsidRPr="00B56571">
          <w:rPr>
            <w:rStyle w:val="Hyperlink"/>
          </w:rPr>
          <w:t>https://news.bloomberglaw.com/ip-law/itc-protections-are-broken-its-time-to-fix-them</w:t>
        </w:r>
      </w:hyperlink>
      <w:r w:rsidRPr="00B56571">
        <w:t>; KS]</w:t>
      </w:r>
    </w:p>
    <w:p w14:paraId="2F6EB694" w14:textId="77777777" w:rsidR="00AB0634" w:rsidRPr="00B56571" w:rsidRDefault="00AB0634" w:rsidP="00AB0634">
      <w:pPr>
        <w:rPr>
          <w:sz w:val="16"/>
        </w:rPr>
      </w:pPr>
      <w:r w:rsidRPr="00B56571">
        <w:rPr>
          <w:sz w:val="16"/>
        </w:rPr>
        <w:t>Digital Revolution Brings Complexity</w:t>
      </w:r>
    </w:p>
    <w:p w14:paraId="455F0935" w14:textId="77777777" w:rsidR="00AB0634" w:rsidRPr="00B56571" w:rsidRDefault="00AB0634" w:rsidP="00AB0634">
      <w:pPr>
        <w:rPr>
          <w:sz w:val="16"/>
        </w:rPr>
      </w:pPr>
      <w:r w:rsidRPr="00B56571">
        <w:rPr>
          <w:sz w:val="16"/>
        </w:rPr>
        <w:t xml:space="preserve">Since the onset of the digital revolution, </w:t>
      </w:r>
      <w:r w:rsidRPr="00B56571">
        <w:rPr>
          <w:rStyle w:val="StyleUnderline"/>
        </w:rPr>
        <w:t>products and patents have become</w:t>
      </w:r>
      <w:r w:rsidRPr="00B56571">
        <w:rPr>
          <w:sz w:val="16"/>
        </w:rPr>
        <w:t xml:space="preserve"> much more </w:t>
      </w:r>
      <w:r w:rsidRPr="00B56571">
        <w:rPr>
          <w:rStyle w:val="Emphasis"/>
        </w:rPr>
        <w:t>complex</w:t>
      </w:r>
      <w:r w:rsidRPr="00B56571">
        <w:rPr>
          <w:rStyle w:val="StyleUnderline"/>
        </w:rPr>
        <w:t xml:space="preserve">, making it </w:t>
      </w:r>
      <w:r w:rsidRPr="00B56571">
        <w:rPr>
          <w:rStyle w:val="Emphasis"/>
        </w:rPr>
        <w:t>more difficult</w:t>
      </w:r>
      <w:r w:rsidRPr="00B56571">
        <w:rPr>
          <w:rStyle w:val="StyleUnderline"/>
        </w:rPr>
        <w:t>,</w:t>
      </w:r>
      <w:r w:rsidRPr="00B56571">
        <w:rPr>
          <w:sz w:val="16"/>
        </w:rPr>
        <w:t xml:space="preserve"> and yet more necessary, </w:t>
      </w:r>
      <w:r w:rsidRPr="00B56571">
        <w:rPr>
          <w:rStyle w:val="StyleUnderline"/>
        </w:rPr>
        <w:t>to determine what products should be excluded</w:t>
      </w:r>
      <w:r w:rsidRPr="00B56571">
        <w:rPr>
          <w:sz w:val="16"/>
        </w:rPr>
        <w:t xml:space="preserve"> and what products should not.</w:t>
      </w:r>
    </w:p>
    <w:p w14:paraId="69F10DFE" w14:textId="77777777" w:rsidR="00AB0634" w:rsidRPr="00B56571" w:rsidRDefault="00AB0634" w:rsidP="00AB0634">
      <w:pPr>
        <w:rPr>
          <w:sz w:val="16"/>
        </w:rPr>
      </w:pPr>
      <w:r w:rsidRPr="00B56571">
        <w:rPr>
          <w:sz w:val="16"/>
        </w:rPr>
        <w:t xml:space="preserve">Unfortunately, </w:t>
      </w:r>
      <w:r w:rsidRPr="00B56571">
        <w:rPr>
          <w:rStyle w:val="StyleUnderline"/>
          <w:highlight w:val="cyan"/>
        </w:rPr>
        <w:t xml:space="preserve">ITC exclusion orders have become </w:t>
      </w:r>
      <w:r w:rsidRPr="00B56571">
        <w:rPr>
          <w:rStyle w:val="Emphasis"/>
          <w:highlight w:val="cyan"/>
        </w:rPr>
        <w:t>broader</w:t>
      </w:r>
      <w:r w:rsidRPr="00B56571">
        <w:rPr>
          <w:sz w:val="16"/>
        </w:rPr>
        <w:t xml:space="preserve"> and broader </w:t>
      </w:r>
      <w:r w:rsidRPr="00B56571">
        <w:rPr>
          <w:rStyle w:val="StyleUnderline"/>
        </w:rPr>
        <w:t xml:space="preserve">resulting in very few products </w:t>
      </w:r>
      <w:r w:rsidRPr="00B56571">
        <w:rPr>
          <w:sz w:val="16"/>
        </w:rPr>
        <w:t xml:space="preserve">in any category </w:t>
      </w:r>
      <w:r w:rsidRPr="00B56571">
        <w:rPr>
          <w:rStyle w:val="StyleUnderline"/>
        </w:rPr>
        <w:t xml:space="preserve">found conclusively to infringe by the ITC during its investigations. </w:t>
      </w:r>
      <w:r w:rsidRPr="00B56571">
        <w:rPr>
          <w:rStyle w:val="StyleUnderline"/>
          <w:highlight w:val="cyan"/>
        </w:rPr>
        <w:t>This has put a</w:t>
      </w:r>
      <w:r w:rsidRPr="00B56571">
        <w:rPr>
          <w:rStyle w:val="StyleUnderline"/>
        </w:rPr>
        <w:t xml:space="preserve"> </w:t>
      </w:r>
      <w:r w:rsidRPr="00B56571">
        <w:rPr>
          <w:rStyle w:val="Emphasis"/>
        </w:rPr>
        <w:t xml:space="preserve">huge </w:t>
      </w:r>
      <w:r w:rsidRPr="00B56571">
        <w:rPr>
          <w:rStyle w:val="Emphasis"/>
          <w:highlight w:val="cyan"/>
        </w:rPr>
        <w:t>burden on importers</w:t>
      </w:r>
      <w:r w:rsidRPr="00B56571">
        <w:rPr>
          <w:rStyle w:val="StyleUnderline"/>
          <w:highlight w:val="cyan"/>
        </w:rPr>
        <w:t xml:space="preserve"> to prove</w:t>
      </w:r>
      <w:r w:rsidRPr="00B56571">
        <w:rPr>
          <w:sz w:val="16"/>
        </w:rPr>
        <w:t xml:space="preserve"> to a completely different agency, U.S. Customs, that their </w:t>
      </w:r>
      <w:r w:rsidRPr="00B56571">
        <w:rPr>
          <w:rStyle w:val="Emphasis"/>
        </w:rPr>
        <w:t xml:space="preserve">non-infringing </w:t>
      </w:r>
      <w:r w:rsidRPr="00B56571">
        <w:rPr>
          <w:rStyle w:val="Emphasis"/>
          <w:highlight w:val="cyan"/>
        </w:rPr>
        <w:t>products</w:t>
      </w:r>
      <w:r w:rsidRPr="00B56571">
        <w:rPr>
          <w:sz w:val="16"/>
        </w:rPr>
        <w:t xml:space="preserve">, including redesigned products, </w:t>
      </w:r>
      <w:r w:rsidRPr="00B56571">
        <w:rPr>
          <w:rStyle w:val="Emphasis"/>
          <w:highlight w:val="cyan"/>
        </w:rPr>
        <w:t>should not be stopped</w:t>
      </w:r>
      <w:r w:rsidRPr="00B56571">
        <w:rPr>
          <w:rStyle w:val="StyleUnderline"/>
        </w:rPr>
        <w:t xml:space="preserve"> at the border after ITC’s investigations have ended</w:t>
      </w:r>
      <w:r w:rsidRPr="00B56571">
        <w:rPr>
          <w:sz w:val="16"/>
        </w:rPr>
        <w:t>.</w:t>
      </w:r>
    </w:p>
    <w:p w14:paraId="5FB2BE03" w14:textId="77777777" w:rsidR="00AB0634" w:rsidRPr="00B56571" w:rsidRDefault="00AB0634" w:rsidP="00AB0634">
      <w:pPr>
        <w:rPr>
          <w:sz w:val="16"/>
        </w:rPr>
      </w:pPr>
      <w:r w:rsidRPr="00B56571">
        <w:rPr>
          <w:sz w:val="16"/>
        </w:rPr>
        <w:t>The ITC set a supposed policy of assessing redesigns that were presented during the initial 337 investigation, and clearing them for import where they did not infringe, to keep fair trade and innovation moving forward. This is a win-win policy. The IP holder gets infringement to cease, importers know what products can continue to be imported, and U.S. consumers get prompt access to newly redesigned products to ensure a fair and competitive marketplace.</w:t>
      </w:r>
    </w:p>
    <w:p w14:paraId="673052C7" w14:textId="77777777" w:rsidR="00AB0634" w:rsidRPr="00B56571" w:rsidRDefault="00AB0634" w:rsidP="00AB0634">
      <w:pPr>
        <w:rPr>
          <w:sz w:val="16"/>
        </w:rPr>
      </w:pPr>
      <w:r w:rsidRPr="00B56571">
        <w:rPr>
          <w:sz w:val="16"/>
        </w:rPr>
        <w:t xml:space="preserve">However, </w:t>
      </w:r>
      <w:r w:rsidRPr="00B56571">
        <w:rPr>
          <w:rStyle w:val="StyleUnderline"/>
        </w:rPr>
        <w:t xml:space="preserve">the ITC’s </w:t>
      </w:r>
      <w:r w:rsidRPr="00B56571">
        <w:rPr>
          <w:rStyle w:val="Emphasis"/>
        </w:rPr>
        <w:t>lack</w:t>
      </w:r>
      <w:r w:rsidRPr="00B56571">
        <w:rPr>
          <w:rStyle w:val="StyleUnderline"/>
        </w:rPr>
        <w:t xml:space="preserve"> of a </w:t>
      </w:r>
      <w:r w:rsidRPr="00B56571">
        <w:rPr>
          <w:rStyle w:val="Emphasis"/>
        </w:rPr>
        <w:t>consistent approach</w:t>
      </w:r>
      <w:r w:rsidRPr="00B56571">
        <w:rPr>
          <w:rStyle w:val="StyleUnderline"/>
        </w:rPr>
        <w:t xml:space="preserve"> to reviewing redesigned products</w:t>
      </w:r>
      <w:r w:rsidRPr="00B56571">
        <w:rPr>
          <w:sz w:val="16"/>
        </w:rPr>
        <w:t xml:space="preserve"> may </w:t>
      </w:r>
      <w:r w:rsidRPr="00B56571">
        <w:rPr>
          <w:rStyle w:val="StyleUnderline"/>
        </w:rPr>
        <w:t>generate</w:t>
      </w:r>
      <w:r w:rsidRPr="00B56571">
        <w:rPr>
          <w:sz w:val="16"/>
        </w:rPr>
        <w:t xml:space="preserve"> presumptive </w:t>
      </w:r>
      <w:r w:rsidRPr="00B56571">
        <w:rPr>
          <w:rStyle w:val="Emphasis"/>
          <w:highlight w:val="cyan"/>
        </w:rPr>
        <w:t>import bans</w:t>
      </w:r>
      <w:r w:rsidRPr="00B56571">
        <w:rPr>
          <w:rStyle w:val="StyleUnderline"/>
        </w:rPr>
        <w:t xml:space="preserve"> on non-infringing products to the </w:t>
      </w:r>
      <w:r w:rsidRPr="00B56571">
        <w:rPr>
          <w:rStyle w:val="Emphasis"/>
        </w:rPr>
        <w:t>detriment of importers</w:t>
      </w:r>
      <w:r w:rsidRPr="00B56571">
        <w:rPr>
          <w:rStyle w:val="StyleUnderline"/>
        </w:rPr>
        <w:t xml:space="preserve"> and </w:t>
      </w:r>
      <w:r w:rsidRPr="00B56571">
        <w:rPr>
          <w:rStyle w:val="Emphasis"/>
        </w:rPr>
        <w:t>U.S. consumers</w:t>
      </w:r>
      <w:r w:rsidRPr="00B56571">
        <w:rPr>
          <w:rStyle w:val="StyleUnderline"/>
        </w:rPr>
        <w:t xml:space="preserve">. It also </w:t>
      </w:r>
      <w:r w:rsidRPr="00B56571">
        <w:rPr>
          <w:rStyle w:val="StyleUnderline"/>
          <w:highlight w:val="cyan"/>
        </w:rPr>
        <w:t>creates</w:t>
      </w:r>
      <w:r w:rsidRPr="00B56571">
        <w:rPr>
          <w:rStyle w:val="StyleUnderline"/>
        </w:rPr>
        <w:t xml:space="preserve"> </w:t>
      </w:r>
      <w:r w:rsidRPr="00B56571">
        <w:rPr>
          <w:rStyle w:val="Emphasis"/>
        </w:rPr>
        <w:t xml:space="preserve">business </w:t>
      </w:r>
      <w:r w:rsidRPr="00B56571">
        <w:rPr>
          <w:rStyle w:val="Emphasis"/>
          <w:highlight w:val="cyan"/>
        </w:rPr>
        <w:t>uncertainty</w:t>
      </w:r>
      <w:r w:rsidRPr="00B56571">
        <w:rPr>
          <w:sz w:val="16"/>
        </w:rPr>
        <w:t>.</w:t>
      </w:r>
    </w:p>
    <w:p w14:paraId="43E48664" w14:textId="77777777" w:rsidR="00AB0634" w:rsidRPr="00B56571" w:rsidRDefault="00AB0634" w:rsidP="00AB0634">
      <w:pPr>
        <w:rPr>
          <w:sz w:val="16"/>
        </w:rPr>
      </w:pPr>
      <w:r w:rsidRPr="00B56571">
        <w:rPr>
          <w:sz w:val="16"/>
        </w:rPr>
        <w:t xml:space="preserve">Whenever the ITC fails to assess a redesign, </w:t>
      </w:r>
      <w:r w:rsidRPr="00B56571">
        <w:rPr>
          <w:rStyle w:val="StyleUnderline"/>
        </w:rPr>
        <w:t xml:space="preserve">this just adds to the </w:t>
      </w:r>
      <w:r w:rsidRPr="00B56571">
        <w:rPr>
          <w:rStyle w:val="Emphasis"/>
        </w:rPr>
        <w:t>prevailing uncertainty</w:t>
      </w:r>
      <w:r w:rsidRPr="00B56571">
        <w:rPr>
          <w:rStyle w:val="StyleUnderline"/>
        </w:rPr>
        <w:t xml:space="preserve"> regarding whether the ITC will assess redesigns the next time</w:t>
      </w:r>
      <w:r w:rsidRPr="00B56571">
        <w:rPr>
          <w:sz w:val="16"/>
        </w:rPr>
        <w:t>. Further, if the respondent cannot count on avoiding the effects of an exclusion with a redesign, this tilts the balance of power dramatically, perversely increasing complainants’ leverage to achieve an extortionate settlement</w:t>
      </w:r>
    </w:p>
    <w:p w14:paraId="31048BF6" w14:textId="77777777" w:rsidR="00AB0634" w:rsidRPr="00B56571" w:rsidRDefault="00AB0634" w:rsidP="00AB0634">
      <w:pPr>
        <w:rPr>
          <w:sz w:val="16"/>
        </w:rPr>
      </w:pPr>
      <w:r w:rsidRPr="00B56571">
        <w:rPr>
          <w:sz w:val="16"/>
        </w:rPr>
        <w:t xml:space="preserve">In the end, </w:t>
      </w:r>
      <w:r w:rsidRPr="00B56571">
        <w:rPr>
          <w:rStyle w:val="StyleUnderline"/>
          <w:highlight w:val="cyan"/>
        </w:rPr>
        <w:t xml:space="preserve">such results </w:t>
      </w:r>
      <w:r w:rsidRPr="00B56571">
        <w:rPr>
          <w:rStyle w:val="Emphasis"/>
          <w:highlight w:val="cyan"/>
        </w:rPr>
        <w:t>impair</w:t>
      </w:r>
      <w:r w:rsidRPr="00B56571">
        <w:rPr>
          <w:rStyle w:val="StyleUnderline"/>
        </w:rPr>
        <w:t xml:space="preserve"> the </w:t>
      </w:r>
      <w:r w:rsidRPr="00B56571">
        <w:rPr>
          <w:rStyle w:val="Emphasis"/>
        </w:rPr>
        <w:t xml:space="preserve">ITC’s </w:t>
      </w:r>
      <w:r w:rsidRPr="00B56571">
        <w:rPr>
          <w:rStyle w:val="Emphasis"/>
          <w:highlight w:val="cyan"/>
        </w:rPr>
        <w:t>credibility</w:t>
      </w:r>
      <w:r w:rsidRPr="00B56571">
        <w:rPr>
          <w:rStyle w:val="StyleUnderline"/>
          <w:highlight w:val="cyan"/>
        </w:rPr>
        <w:t xml:space="preserve"> and</w:t>
      </w:r>
      <w:r w:rsidRPr="00B56571">
        <w:rPr>
          <w:rStyle w:val="StyleUnderline"/>
        </w:rPr>
        <w:t xml:space="preserve"> its </w:t>
      </w:r>
      <w:r w:rsidRPr="00B56571">
        <w:rPr>
          <w:rStyle w:val="Emphasis"/>
        </w:rPr>
        <w:t>execution of its mandate</w:t>
      </w:r>
      <w:r w:rsidRPr="00B56571">
        <w:rPr>
          <w:rStyle w:val="StyleUnderline"/>
        </w:rPr>
        <w:t xml:space="preserve"> to </w:t>
      </w:r>
      <w:r w:rsidRPr="00B56571">
        <w:rPr>
          <w:rStyle w:val="Emphasis"/>
        </w:rPr>
        <w:t>protect free</w:t>
      </w:r>
      <w:r w:rsidRPr="00B56571">
        <w:rPr>
          <w:rStyle w:val="StyleUnderline"/>
        </w:rPr>
        <w:t xml:space="preserve"> and </w:t>
      </w:r>
      <w:r w:rsidRPr="00B56571">
        <w:rPr>
          <w:rStyle w:val="Emphasis"/>
        </w:rPr>
        <w:t xml:space="preserve">fair </w:t>
      </w:r>
      <w:r w:rsidRPr="00B56571">
        <w:rPr>
          <w:rStyle w:val="Emphasis"/>
          <w:highlight w:val="cyan"/>
        </w:rPr>
        <w:t>trade</w:t>
      </w:r>
      <w:r w:rsidRPr="00B56571">
        <w:rPr>
          <w:sz w:val="16"/>
        </w:rPr>
        <w:t>.</w:t>
      </w:r>
    </w:p>
    <w:p w14:paraId="167A29D9" w14:textId="77777777" w:rsidR="00AB0634" w:rsidRPr="00B56571" w:rsidRDefault="00AB0634" w:rsidP="00AB0634">
      <w:pPr>
        <w:pStyle w:val="Heading4"/>
        <w:rPr>
          <w:rFonts w:cs="Calibri"/>
        </w:rPr>
      </w:pPr>
      <w:r w:rsidRPr="00B56571">
        <w:rPr>
          <w:rFonts w:cs="Calibri"/>
        </w:rPr>
        <w:lastRenderedPageBreak/>
        <w:t xml:space="preserve">CP gets </w:t>
      </w:r>
      <w:r w:rsidRPr="00B56571">
        <w:rPr>
          <w:rFonts w:cs="Calibri"/>
          <w:u w:val="single"/>
        </w:rPr>
        <w:t>watered down</w:t>
      </w:r>
      <w:r w:rsidRPr="00B56571">
        <w:rPr>
          <w:rFonts w:cs="Calibri"/>
        </w:rPr>
        <w:t xml:space="preserve"> and </w:t>
      </w:r>
      <w:r w:rsidRPr="00B56571">
        <w:rPr>
          <w:rFonts w:cs="Calibri"/>
          <w:u w:val="single"/>
        </w:rPr>
        <w:t>takes too long</w:t>
      </w:r>
      <w:r w:rsidRPr="00B56571">
        <w:rPr>
          <w:rFonts w:cs="Calibri"/>
        </w:rPr>
        <w:t>.</w:t>
      </w:r>
    </w:p>
    <w:p w14:paraId="67A41643" w14:textId="77777777" w:rsidR="00AB0634" w:rsidRPr="00B56571" w:rsidRDefault="00AB0634" w:rsidP="00AB0634">
      <w:r w:rsidRPr="00B56571">
        <w:rPr>
          <w:rStyle w:val="Style13ptBold"/>
        </w:rPr>
        <w:t>Rizzolo et al ’18</w:t>
      </w:r>
      <w:r w:rsidRPr="00B56571">
        <w:t xml:space="preserve"> [Matthew; May 15; Counsel at Ropes &amp; Gray LLP; </w:t>
      </w:r>
      <w:r w:rsidRPr="00B56571">
        <w:rPr>
          <w:i/>
          <w:iCs/>
        </w:rPr>
        <w:t>Law360, “</w:t>
      </w:r>
      <w:r w:rsidRPr="00B56571">
        <w:t xml:space="preserve">The Future Of Antitrust Claims At The ITC,” </w:t>
      </w:r>
      <w:hyperlink r:id="rId47" w:history="1">
        <w:r w:rsidRPr="00B56571">
          <w:rPr>
            <w:rStyle w:val="Hyperlink"/>
          </w:rPr>
          <w:t>https://www.law360.com/articles/1042215/the-future-of-antitrust-claims-at-the-itc</w:t>
        </w:r>
      </w:hyperlink>
      <w:r w:rsidRPr="00B56571">
        <w:t>; KS]</w:t>
      </w:r>
    </w:p>
    <w:p w14:paraId="1CF6FD88" w14:textId="77777777" w:rsidR="00AB0634" w:rsidRPr="00B56571" w:rsidRDefault="00AB0634" w:rsidP="00AB0634">
      <w:pPr>
        <w:rPr>
          <w:sz w:val="16"/>
        </w:rPr>
      </w:pPr>
      <w:r w:rsidRPr="00B56571">
        <w:rPr>
          <w:sz w:val="16"/>
        </w:rPr>
        <w:t xml:space="preserve">Of course, </w:t>
      </w:r>
      <w:r w:rsidRPr="00B56571">
        <w:rPr>
          <w:rStyle w:val="StyleUnderline"/>
          <w:highlight w:val="cyan"/>
        </w:rPr>
        <w:t xml:space="preserve">given the </w:t>
      </w:r>
      <w:r w:rsidRPr="00B56571">
        <w:rPr>
          <w:rStyle w:val="Emphasis"/>
          <w:highlight w:val="cyan"/>
        </w:rPr>
        <w:t>length of time</w:t>
      </w:r>
      <w:r w:rsidRPr="00B56571">
        <w:rPr>
          <w:sz w:val="16"/>
        </w:rPr>
        <w:t xml:space="preserve"> it took to decide Certain Carbon and Alloy Steel Products and </w:t>
      </w:r>
      <w:r w:rsidRPr="00B56571">
        <w:rPr>
          <w:rStyle w:val="StyleUnderline"/>
        </w:rPr>
        <w:t xml:space="preserve">the fact that </w:t>
      </w:r>
      <w:r w:rsidRPr="00B56571">
        <w:rPr>
          <w:rStyle w:val="StyleUnderline"/>
          <w:highlight w:val="cyan"/>
        </w:rPr>
        <w:t xml:space="preserve">there was a </w:t>
      </w:r>
      <w:r w:rsidRPr="00B56571">
        <w:rPr>
          <w:rStyle w:val="Emphasis"/>
          <w:highlight w:val="cyan"/>
        </w:rPr>
        <w:t>dissent</w:t>
      </w:r>
      <w:r w:rsidRPr="00B56571">
        <w:rPr>
          <w:sz w:val="16"/>
        </w:rPr>
        <w:t xml:space="preserve">, it is possible that a </w:t>
      </w:r>
      <w:r w:rsidRPr="00B56571">
        <w:rPr>
          <w:rStyle w:val="Emphasis"/>
          <w:highlight w:val="cyan"/>
        </w:rPr>
        <w:t>change in the composition</w:t>
      </w:r>
      <w:r w:rsidRPr="00B56571">
        <w:rPr>
          <w:rStyle w:val="StyleUnderline"/>
        </w:rPr>
        <w:t xml:space="preserve"> of the </w:t>
      </w:r>
      <w:r w:rsidRPr="00B56571">
        <w:rPr>
          <w:rStyle w:val="Emphasis"/>
        </w:rPr>
        <w:t>commission</w:t>
      </w:r>
      <w:r w:rsidRPr="00B56571">
        <w:rPr>
          <w:sz w:val="16"/>
        </w:rPr>
        <w:t xml:space="preserve"> </w:t>
      </w:r>
      <w:r w:rsidRPr="00B56571">
        <w:rPr>
          <w:rStyle w:val="StyleUnderline"/>
        </w:rPr>
        <w:t xml:space="preserve">would have </w:t>
      </w:r>
      <w:r w:rsidRPr="00B56571">
        <w:rPr>
          <w:rStyle w:val="StyleUnderline"/>
          <w:highlight w:val="cyan"/>
        </w:rPr>
        <w:t xml:space="preserve">led to a </w:t>
      </w:r>
      <w:r w:rsidRPr="00B56571">
        <w:rPr>
          <w:rStyle w:val="Emphasis"/>
          <w:highlight w:val="cyan"/>
        </w:rPr>
        <w:t>different result</w:t>
      </w:r>
      <w:r w:rsidRPr="00B56571">
        <w:rPr>
          <w:sz w:val="16"/>
        </w:rPr>
        <w:t xml:space="preserve">.[15] A new commissioner, Jason E. Kearns, was recently sworn in, and several others have been nominated to fill vacant positions or expiring terms; </w:t>
      </w:r>
      <w:r w:rsidRPr="00B56571">
        <w:rPr>
          <w:rStyle w:val="StyleUnderline"/>
        </w:rPr>
        <w:t>new commissioners</w:t>
      </w:r>
      <w:r w:rsidRPr="00B56571">
        <w:rPr>
          <w:sz w:val="16"/>
        </w:rPr>
        <w:t xml:space="preserve"> may </w:t>
      </w:r>
      <w:r w:rsidRPr="00B56571">
        <w:rPr>
          <w:rStyle w:val="StyleUnderline"/>
        </w:rPr>
        <w:t xml:space="preserve">take </w:t>
      </w:r>
      <w:r w:rsidRPr="00B56571">
        <w:rPr>
          <w:rStyle w:val="Emphasis"/>
        </w:rPr>
        <w:t>different views</w:t>
      </w:r>
      <w:r w:rsidRPr="00B56571">
        <w:rPr>
          <w:rStyle w:val="StyleUnderline"/>
        </w:rPr>
        <w:t xml:space="preserve"> on the role antitrust claims and antitrust injury are supposed to play, if any, at the ITC</w:t>
      </w:r>
      <w:r w:rsidRPr="00B56571">
        <w:rPr>
          <w:sz w:val="16"/>
        </w:rPr>
        <w:t xml:space="preserve">. After all, the dissent made a passionate argument that Section 337(a)(1)(A) is intended to be used broadly as a sword and shield to attack and defend against the sort of geopolitical forces that warp markets, harm private companies, and threaten free-market economies. And there is also the possibility that </w:t>
      </w:r>
      <w:r w:rsidRPr="00B56571">
        <w:rPr>
          <w:rStyle w:val="StyleUnderline"/>
        </w:rPr>
        <w:t xml:space="preserve">the law </w:t>
      </w:r>
      <w:r w:rsidRPr="00B56571">
        <w:rPr>
          <w:rStyle w:val="StyleUnderline"/>
          <w:highlight w:val="cyan"/>
        </w:rPr>
        <w:t>will change through the courts</w:t>
      </w:r>
      <w:r w:rsidRPr="00B56571">
        <w:rPr>
          <w:rStyle w:val="StyleUnderline"/>
        </w:rPr>
        <w:t xml:space="preserve">: U.S. Steel </w:t>
      </w:r>
      <w:r w:rsidRPr="00B56571">
        <w:rPr>
          <w:sz w:val="16"/>
        </w:rPr>
        <w:t xml:space="preserve">might seek to </w:t>
      </w:r>
      <w:r w:rsidRPr="00B56571">
        <w:rPr>
          <w:rStyle w:val="Emphasis"/>
        </w:rPr>
        <w:t>appeal</w:t>
      </w:r>
      <w:r w:rsidRPr="00B56571">
        <w:rPr>
          <w:rStyle w:val="StyleUnderline"/>
        </w:rPr>
        <w:t xml:space="preserve"> the ITC's dismissal of its complaint</w:t>
      </w:r>
      <w:r w:rsidRPr="00B56571">
        <w:rPr>
          <w:sz w:val="16"/>
        </w:rPr>
        <w:t xml:space="preserve"> to the U.S. Court of Appeals for the Federal Circuit, </w:t>
      </w:r>
      <w:r w:rsidRPr="00B56571">
        <w:rPr>
          <w:rStyle w:val="StyleUnderline"/>
        </w:rPr>
        <w:t>who could weigh in on whether the ITC's requirement of antitrust standing was appropriate</w:t>
      </w:r>
      <w:r w:rsidRPr="00B56571">
        <w:rPr>
          <w:sz w:val="16"/>
        </w:rPr>
        <w:t>.</w:t>
      </w:r>
    </w:p>
    <w:p w14:paraId="4A69012E" w14:textId="77777777" w:rsidR="00AB0634" w:rsidRPr="00B56571" w:rsidRDefault="00AB0634" w:rsidP="00AB0634">
      <w:pPr>
        <w:rPr>
          <w:sz w:val="16"/>
        </w:rPr>
      </w:pPr>
      <w:r w:rsidRPr="00B56571">
        <w:rPr>
          <w:sz w:val="16"/>
        </w:rPr>
        <w:t xml:space="preserve">And finally, it's worth noting that Radwell has simply gotten past the institution stage of its proceeding — it is possible that its claim fails on the merits, or that the </w:t>
      </w:r>
      <w:r w:rsidRPr="00B56571">
        <w:rPr>
          <w:rStyle w:val="StyleUnderline"/>
        </w:rPr>
        <w:t xml:space="preserve">respondents identify a </w:t>
      </w:r>
      <w:r w:rsidRPr="00B56571">
        <w:rPr>
          <w:rStyle w:val="Emphasis"/>
        </w:rPr>
        <w:t>different factual</w:t>
      </w:r>
      <w:r w:rsidRPr="00B56571">
        <w:rPr>
          <w:rStyle w:val="StyleUnderline"/>
        </w:rPr>
        <w:t xml:space="preserve"> or </w:t>
      </w:r>
      <w:r w:rsidRPr="00B56571">
        <w:rPr>
          <w:rStyle w:val="Emphasis"/>
        </w:rPr>
        <w:t>legal flaw</w:t>
      </w:r>
      <w:r w:rsidRPr="00B56571">
        <w:rPr>
          <w:sz w:val="16"/>
        </w:rPr>
        <w:t xml:space="preserve">. While </w:t>
      </w:r>
      <w:r w:rsidRPr="00B56571">
        <w:rPr>
          <w:rStyle w:val="StyleUnderline"/>
        </w:rPr>
        <w:t>the ITC rejected Rockwell's request</w:t>
      </w:r>
      <w:r w:rsidRPr="00B56571">
        <w:rPr>
          <w:sz w:val="16"/>
        </w:rPr>
        <w:t xml:space="preserve"> to use the Early Disposition Program, this only allows one to conclude — as the ITC noted — that </w:t>
      </w:r>
      <w:r w:rsidRPr="00B56571">
        <w:rPr>
          <w:rStyle w:val="StyleUnderline"/>
        </w:rPr>
        <w:t xml:space="preserve">Radwell's </w:t>
      </w:r>
      <w:r w:rsidRPr="00B56571">
        <w:rPr>
          <w:rStyle w:val="StyleUnderline"/>
          <w:highlight w:val="cyan"/>
        </w:rPr>
        <w:t xml:space="preserve">complaint is </w:t>
      </w:r>
      <w:r w:rsidRPr="00B56571">
        <w:rPr>
          <w:rStyle w:val="Emphasis"/>
          <w:highlight w:val="cyan"/>
        </w:rPr>
        <w:t>too complex to be decided</w:t>
      </w:r>
      <w:r w:rsidRPr="00B56571">
        <w:rPr>
          <w:rStyle w:val="StyleUnderline"/>
          <w:highlight w:val="cyan"/>
        </w:rPr>
        <w:t xml:space="preserve"> within </w:t>
      </w:r>
      <w:r w:rsidRPr="00B56571">
        <w:rPr>
          <w:rStyle w:val="Emphasis"/>
          <w:highlight w:val="cyan"/>
        </w:rPr>
        <w:t>100 days</w:t>
      </w:r>
      <w:r w:rsidRPr="00B56571">
        <w:rPr>
          <w:rStyle w:val="Emphasis"/>
        </w:rPr>
        <w:t xml:space="preserve"> of institution</w:t>
      </w:r>
      <w:r w:rsidRPr="00B56571">
        <w:rPr>
          <w:sz w:val="16"/>
        </w:rPr>
        <w:t>. At the end of the day, Radwell might find itself in the same situation as U.S. Steel. This much is certain, however: for those interested in the intersection of antitrust and trade issues, Certain Programmable Logic Controllers will be a case to watch.</w:t>
      </w:r>
    </w:p>
    <w:p w14:paraId="395F1315" w14:textId="77777777" w:rsidR="00AB0634" w:rsidRDefault="00AB0634" w:rsidP="00AB0634">
      <w:pPr>
        <w:pStyle w:val="Heading3"/>
        <w:rPr>
          <w:rFonts w:cs="Calibri"/>
        </w:rPr>
      </w:pPr>
    </w:p>
    <w:p w14:paraId="0F6BF083" w14:textId="77777777" w:rsidR="00AB0634" w:rsidRPr="00B56571" w:rsidRDefault="00AB0634" w:rsidP="00AB0634">
      <w:pPr>
        <w:pStyle w:val="Heading3"/>
        <w:rPr>
          <w:rFonts w:cs="Calibri"/>
        </w:rPr>
      </w:pPr>
      <w:r w:rsidRPr="00B56571">
        <w:rPr>
          <w:rFonts w:cs="Calibri"/>
        </w:rPr>
        <w:lastRenderedPageBreak/>
        <w:t>FTC/Section 5 CP (Michigan State) – 2AC</w:t>
      </w:r>
    </w:p>
    <w:p w14:paraId="3AF689F0" w14:textId="77777777" w:rsidR="00AB0634" w:rsidRPr="00B56571" w:rsidRDefault="00AB0634" w:rsidP="00AB0634">
      <w:pPr>
        <w:pStyle w:val="Heading4"/>
        <w:rPr>
          <w:rFonts w:cs="Calibri"/>
        </w:rPr>
      </w:pPr>
      <w:r w:rsidRPr="00B56571">
        <w:rPr>
          <w:rFonts w:cs="Calibri"/>
        </w:rPr>
        <w:t xml:space="preserve">The Court will </w:t>
      </w:r>
      <w:r w:rsidRPr="00B56571">
        <w:rPr>
          <w:rFonts w:cs="Calibri"/>
          <w:u w:val="single"/>
        </w:rPr>
        <w:t>strike down</w:t>
      </w:r>
      <w:r w:rsidRPr="00B56571">
        <w:rPr>
          <w:rFonts w:cs="Calibri"/>
        </w:rPr>
        <w:t xml:space="preserve"> the counterplan</w:t>
      </w:r>
      <w:r w:rsidRPr="00B56571">
        <w:rPr>
          <w:rFonts w:cs="Calibri"/>
          <w:b w:val="0"/>
        </w:rPr>
        <w:t xml:space="preserve"> - There is zero reason to believe Congress intended FTC to define ‘unfair competition’ but not ‘unfair acts.</w:t>
      </w:r>
      <w:r w:rsidRPr="00B56571">
        <w:rPr>
          <w:rFonts w:cs="Calibri"/>
        </w:rPr>
        <w:t>’</w:t>
      </w:r>
    </w:p>
    <w:p w14:paraId="1F168672" w14:textId="77777777" w:rsidR="00AB0634" w:rsidRPr="00B56571" w:rsidRDefault="00AB0634" w:rsidP="00AB0634">
      <w:r w:rsidRPr="00B56571">
        <w:rPr>
          <w:rStyle w:val="Style13ptBold"/>
        </w:rPr>
        <w:t>Pierce ’21</w:t>
      </w:r>
      <w:r w:rsidRPr="00B56571">
        <w:t xml:space="preserve"> [Richard; November 4; Law Professor at George Washington University; GWU Law School Public Law Research Paper No. 2021-42, “GWU Law School Public Law Research Paper No. 2021-42,” https://papers.ssrn.com/sol3/papers.cfm?abstract_id=3933921]</w:t>
      </w:r>
    </w:p>
    <w:p w14:paraId="3E30771D" w14:textId="77777777" w:rsidR="00AB0634" w:rsidRPr="00B56571" w:rsidRDefault="00AB0634" w:rsidP="00AB0634">
      <w:pPr>
        <w:rPr>
          <w:sz w:val="16"/>
        </w:rPr>
      </w:pPr>
      <w:r w:rsidRPr="00B56571">
        <w:rPr>
          <w:rStyle w:val="StyleUnderline"/>
          <w:highlight w:val="cyan"/>
        </w:rPr>
        <w:t xml:space="preserve">If the FTC </w:t>
      </w:r>
      <w:r w:rsidRPr="00B56571">
        <w:rPr>
          <w:rStyle w:val="Emphasis"/>
          <w:highlight w:val="cyan"/>
        </w:rPr>
        <w:t>attempts</w:t>
      </w:r>
      <w:r w:rsidRPr="00B56571">
        <w:rPr>
          <w:sz w:val="16"/>
        </w:rPr>
        <w:t xml:space="preserve"> to rely on the D.C. Circuit’s decision to support its effort to use </w:t>
      </w:r>
      <w:r w:rsidRPr="00B56571">
        <w:rPr>
          <w:rStyle w:val="StyleUnderline"/>
          <w:highlight w:val="cyan"/>
        </w:rPr>
        <w:t>rulemaking to transform antitrust law, the</w:t>
      </w:r>
      <w:r w:rsidRPr="00B56571">
        <w:rPr>
          <w:sz w:val="16"/>
        </w:rPr>
        <w:t xml:space="preserve"> Supreme </w:t>
      </w:r>
      <w:r w:rsidRPr="00B56571">
        <w:rPr>
          <w:rStyle w:val="StyleUnderline"/>
          <w:highlight w:val="cyan"/>
        </w:rPr>
        <w:t>Court</w:t>
      </w:r>
      <w:r w:rsidRPr="00B56571">
        <w:rPr>
          <w:rStyle w:val="StyleUnderline"/>
        </w:rPr>
        <w:t xml:space="preserve"> is </w:t>
      </w:r>
      <w:r w:rsidRPr="00B56571">
        <w:rPr>
          <w:rStyle w:val="Emphasis"/>
          <w:highlight w:val="cyan"/>
        </w:rPr>
        <w:t>likely</w:t>
      </w:r>
      <w:r w:rsidRPr="00B56571">
        <w:rPr>
          <w:rStyle w:val="Emphasis"/>
        </w:rPr>
        <w:t xml:space="preserve"> to </w:t>
      </w:r>
      <w:r w:rsidRPr="00B56571">
        <w:rPr>
          <w:rStyle w:val="Emphasis"/>
          <w:highlight w:val="cyan"/>
        </w:rPr>
        <w:t>reject</w:t>
      </w:r>
      <w:r w:rsidRPr="00B56571">
        <w:rPr>
          <w:rStyle w:val="StyleUnderline"/>
          <w:highlight w:val="cyan"/>
        </w:rPr>
        <w:t xml:space="preserve"> that</w:t>
      </w:r>
      <w:r w:rsidRPr="00B56571">
        <w:rPr>
          <w:rStyle w:val="StyleUnderline"/>
        </w:rPr>
        <w:t xml:space="preserve"> attempt. The</w:t>
      </w:r>
      <w:r w:rsidRPr="00B56571">
        <w:rPr>
          <w:sz w:val="16"/>
        </w:rPr>
        <w:t xml:space="preserve"> Supreme </w:t>
      </w:r>
      <w:r w:rsidRPr="00B56571">
        <w:rPr>
          <w:rStyle w:val="StyleUnderline"/>
        </w:rPr>
        <w:t xml:space="preserve">Court has shown </w:t>
      </w:r>
      <w:r w:rsidRPr="00B56571">
        <w:rPr>
          <w:rStyle w:val="Emphasis"/>
          <w:highlight w:val="cyan"/>
        </w:rPr>
        <w:t>no reluctance</w:t>
      </w:r>
      <w:r w:rsidRPr="00B56571">
        <w:rPr>
          <w:rStyle w:val="StyleUnderline"/>
          <w:highlight w:val="cyan"/>
        </w:rPr>
        <w:t xml:space="preserve"> to overrule</w:t>
      </w:r>
      <w:r w:rsidRPr="00B56571">
        <w:rPr>
          <w:rStyle w:val="StyleUnderline"/>
        </w:rPr>
        <w:t xml:space="preserve"> </w:t>
      </w:r>
      <w:r w:rsidRPr="00B56571">
        <w:rPr>
          <w:rStyle w:val="Emphasis"/>
        </w:rPr>
        <w:t xml:space="preserve">longstanding circuit </w:t>
      </w:r>
      <w:r w:rsidRPr="00B56571">
        <w:rPr>
          <w:rStyle w:val="Emphasis"/>
          <w:highlight w:val="cyan"/>
        </w:rPr>
        <w:t>precedents</w:t>
      </w:r>
      <w:r w:rsidRPr="00B56571">
        <w:rPr>
          <w:sz w:val="16"/>
        </w:rPr>
        <w:t xml:space="preserve"> that are </w:t>
      </w:r>
      <w:r w:rsidRPr="00B56571">
        <w:rPr>
          <w:rStyle w:val="StyleUnderline"/>
        </w:rPr>
        <w:t xml:space="preserve">based on </w:t>
      </w:r>
      <w:r w:rsidRPr="00B56571">
        <w:rPr>
          <w:rStyle w:val="Emphasis"/>
        </w:rPr>
        <w:t>long-abandoned methods of statutory interpretation</w:t>
      </w:r>
      <w:r w:rsidRPr="00B56571">
        <w:rPr>
          <w:sz w:val="16"/>
        </w:rPr>
        <w:t>. Thus, for instance, in 2019 the Supreme Court unanimously overruled a 1974 D.C. Circuit precedent with the following statement: “National Parks’ contrary holding is a relic from a bygone era of statutory interpretation.”50 The Supreme Court is likely to use similar language in the process of overruling National Petroleum Refiners.</w:t>
      </w:r>
    </w:p>
    <w:p w14:paraId="64567A1C" w14:textId="77777777" w:rsidR="00AB0634" w:rsidRPr="00B56571" w:rsidRDefault="00AB0634" w:rsidP="00AB0634">
      <w:pPr>
        <w:rPr>
          <w:sz w:val="16"/>
        </w:rPr>
      </w:pPr>
      <w:r w:rsidRPr="00B56571">
        <w:rPr>
          <w:rStyle w:val="StyleUnderline"/>
          <w:highlight w:val="cyan"/>
        </w:rPr>
        <w:t>The</w:t>
      </w:r>
      <w:r w:rsidRPr="00B56571">
        <w:rPr>
          <w:sz w:val="16"/>
        </w:rPr>
        <w:t xml:space="preserve"> Supreme </w:t>
      </w:r>
      <w:r w:rsidRPr="00B56571">
        <w:rPr>
          <w:rStyle w:val="StyleUnderline"/>
          <w:highlight w:val="cyan"/>
        </w:rPr>
        <w:t>Court</w:t>
      </w:r>
      <w:r w:rsidRPr="00B56571">
        <w:rPr>
          <w:rStyle w:val="StyleUnderline"/>
        </w:rPr>
        <w:t xml:space="preserve"> is</w:t>
      </w:r>
      <w:r w:rsidRPr="00B56571">
        <w:rPr>
          <w:sz w:val="16"/>
        </w:rPr>
        <w:t xml:space="preserve"> also </w:t>
      </w:r>
      <w:r w:rsidRPr="00B56571">
        <w:rPr>
          <w:rStyle w:val="Emphasis"/>
          <w:highlight w:val="cyan"/>
        </w:rPr>
        <w:t>likely</w:t>
      </w:r>
      <w:r w:rsidRPr="00B56571">
        <w:rPr>
          <w:rStyle w:val="StyleUnderline"/>
        </w:rPr>
        <w:t xml:space="preserve"> to </w:t>
      </w:r>
      <w:r w:rsidRPr="00B56571">
        <w:rPr>
          <w:rStyle w:val="StyleUnderline"/>
          <w:highlight w:val="cyan"/>
        </w:rPr>
        <w:t>reject</w:t>
      </w:r>
      <w:r w:rsidRPr="00B56571">
        <w:rPr>
          <w:rStyle w:val="StyleUnderline"/>
        </w:rPr>
        <w:t xml:space="preserve"> the argument </w:t>
      </w:r>
      <w:r w:rsidRPr="00B56571">
        <w:rPr>
          <w:rStyle w:val="StyleUnderline"/>
          <w:highlight w:val="cyan"/>
        </w:rPr>
        <w:t>that</w:t>
      </w:r>
      <w:r w:rsidRPr="00B56571">
        <w:rPr>
          <w:rStyle w:val="StyleUnderline"/>
        </w:rPr>
        <w:t xml:space="preserve"> Congress </w:t>
      </w:r>
      <w:r w:rsidRPr="00B56571">
        <w:rPr>
          <w:rStyle w:val="Emphasis"/>
        </w:rPr>
        <w:t>implicitly ratified</w:t>
      </w:r>
      <w:r w:rsidRPr="00B56571">
        <w:rPr>
          <w:rStyle w:val="StyleUnderline"/>
        </w:rPr>
        <w:t xml:space="preserve"> the D.C. Circuit’s decision</w:t>
      </w:r>
      <w:r w:rsidRPr="00B56571">
        <w:rPr>
          <w:sz w:val="16"/>
        </w:rPr>
        <w:t xml:space="preserve"> by including a strangely worded provision in a 1975 statute that amended the FTC Act. </w:t>
      </w:r>
      <w:r w:rsidRPr="00B56571">
        <w:rPr>
          <w:rStyle w:val="StyleUnderline"/>
        </w:rPr>
        <w:t xml:space="preserve">It seems </w:t>
      </w:r>
      <w:r w:rsidRPr="00B56571">
        <w:rPr>
          <w:rStyle w:val="Emphasis"/>
        </w:rPr>
        <w:t>unlikely</w:t>
      </w:r>
      <w:r w:rsidRPr="00B56571">
        <w:rPr>
          <w:sz w:val="16"/>
        </w:rPr>
        <w:t xml:space="preserve"> that </w:t>
      </w:r>
      <w:r w:rsidRPr="00B56571">
        <w:rPr>
          <w:rStyle w:val="StyleUnderline"/>
          <w:highlight w:val="cyan"/>
        </w:rPr>
        <w:t xml:space="preserve">Congress intended to </w:t>
      </w:r>
      <w:r w:rsidRPr="00B56571">
        <w:rPr>
          <w:rStyle w:val="Emphasis"/>
          <w:highlight w:val="cyan"/>
        </w:rPr>
        <w:t>make it clear</w:t>
      </w:r>
      <w:r w:rsidRPr="00B56571">
        <w:rPr>
          <w:sz w:val="16"/>
        </w:rPr>
        <w:t xml:space="preserve"> that </w:t>
      </w:r>
      <w:r w:rsidRPr="00B56571">
        <w:rPr>
          <w:rStyle w:val="StyleUnderline"/>
          <w:highlight w:val="cyan"/>
        </w:rPr>
        <w:t>the FTC has the power to issue</w:t>
      </w:r>
      <w:r w:rsidRPr="00B56571">
        <w:rPr>
          <w:rStyle w:val="StyleUnderline"/>
        </w:rPr>
        <w:t xml:space="preserve"> legislative </w:t>
      </w:r>
      <w:r w:rsidRPr="00B56571">
        <w:rPr>
          <w:rStyle w:val="StyleUnderline"/>
          <w:highlight w:val="cyan"/>
        </w:rPr>
        <w:t>rules that define “unfair</w:t>
      </w:r>
      <w:r w:rsidRPr="00B56571">
        <w:rPr>
          <w:rStyle w:val="StyleUnderline"/>
        </w:rPr>
        <w:t xml:space="preserve"> methods of </w:t>
      </w:r>
      <w:r w:rsidRPr="00B56571">
        <w:rPr>
          <w:rStyle w:val="StyleUnderline"/>
          <w:highlight w:val="cyan"/>
        </w:rPr>
        <w:t xml:space="preserve">competition” in </w:t>
      </w:r>
      <w:r w:rsidRPr="00B56571">
        <w:rPr>
          <w:rStyle w:val="Emphasis"/>
          <w:highlight w:val="cyan"/>
        </w:rPr>
        <w:t>the</w:t>
      </w:r>
      <w:r w:rsidRPr="00B56571">
        <w:rPr>
          <w:rStyle w:val="Emphasis"/>
        </w:rPr>
        <w:t xml:space="preserve"> same </w:t>
      </w:r>
      <w:r w:rsidRPr="00B56571">
        <w:rPr>
          <w:rStyle w:val="Emphasis"/>
          <w:highlight w:val="cyan"/>
        </w:rPr>
        <w:t>statute</w:t>
      </w:r>
      <w:r w:rsidRPr="00B56571">
        <w:rPr>
          <w:rStyle w:val="StyleUnderline"/>
        </w:rPr>
        <w:t xml:space="preserve"> in </w:t>
      </w:r>
      <w:r w:rsidRPr="00B56571">
        <w:rPr>
          <w:rStyle w:val="StyleUnderline"/>
          <w:highlight w:val="cyan"/>
        </w:rPr>
        <w:t>which</w:t>
      </w:r>
      <w:r w:rsidRPr="00B56571">
        <w:rPr>
          <w:rStyle w:val="StyleUnderline"/>
        </w:rPr>
        <w:t xml:space="preserve"> it </w:t>
      </w:r>
      <w:r w:rsidRPr="00B56571">
        <w:rPr>
          <w:rStyle w:val="Emphasis"/>
          <w:highlight w:val="cyan"/>
        </w:rPr>
        <w:t>made it</w:t>
      </w:r>
      <w:r w:rsidRPr="00B56571">
        <w:rPr>
          <w:rStyle w:val="Emphasis"/>
        </w:rPr>
        <w:t xml:space="preserve"> nearly </w:t>
      </w:r>
      <w:r w:rsidRPr="00B56571">
        <w:rPr>
          <w:rStyle w:val="Emphasis"/>
          <w:highlight w:val="cyan"/>
        </w:rPr>
        <w:t>impossible</w:t>
      </w:r>
      <w:r w:rsidRPr="00B56571">
        <w:rPr>
          <w:rStyle w:val="StyleUnderline"/>
          <w:highlight w:val="cyan"/>
        </w:rPr>
        <w:t xml:space="preserve"> for the FTC to issue</w:t>
      </w:r>
      <w:r w:rsidRPr="00B56571">
        <w:rPr>
          <w:rStyle w:val="StyleUnderline"/>
        </w:rPr>
        <w:t xml:space="preserve"> legislative </w:t>
      </w:r>
      <w:r w:rsidRPr="00B56571">
        <w:rPr>
          <w:rStyle w:val="StyleUnderline"/>
          <w:highlight w:val="cyan"/>
        </w:rPr>
        <w:t>rules that define “</w:t>
      </w:r>
      <w:r w:rsidRPr="00B56571">
        <w:rPr>
          <w:rStyle w:val="Emphasis"/>
          <w:highlight w:val="cyan"/>
        </w:rPr>
        <w:t>unfair acts</w:t>
      </w:r>
      <w:r w:rsidRPr="00B56571">
        <w:rPr>
          <w:rStyle w:val="StyleUnderline"/>
          <w:highlight w:val="cyan"/>
        </w:rPr>
        <w:t>.”</w:t>
      </w:r>
      <w:r w:rsidRPr="00B56571">
        <w:rPr>
          <w:sz w:val="16"/>
        </w:rPr>
        <w:t xml:space="preserve"> Moreover, </w:t>
      </w:r>
      <w:r w:rsidRPr="00B56571">
        <w:rPr>
          <w:rStyle w:val="Emphasis"/>
        </w:rPr>
        <w:t xml:space="preserve">the vast </w:t>
      </w:r>
      <w:r w:rsidRPr="00B56571">
        <w:rPr>
          <w:rStyle w:val="Emphasis"/>
          <w:highlight w:val="cyan"/>
        </w:rPr>
        <w:t>bulk</w:t>
      </w:r>
      <w:r w:rsidRPr="00B56571">
        <w:rPr>
          <w:rStyle w:val="StyleUnderline"/>
          <w:highlight w:val="cyan"/>
        </w:rPr>
        <w:t xml:space="preserve"> of</w:t>
      </w:r>
      <w:r w:rsidRPr="00B56571">
        <w:rPr>
          <w:sz w:val="16"/>
        </w:rPr>
        <w:t xml:space="preserve"> the circumstantial </w:t>
      </w:r>
      <w:r w:rsidRPr="00B56571">
        <w:rPr>
          <w:rStyle w:val="StyleUnderline"/>
          <w:highlight w:val="cyan"/>
        </w:rPr>
        <w:t>evidence of</w:t>
      </w:r>
      <w:r w:rsidRPr="00B56571">
        <w:rPr>
          <w:rStyle w:val="StyleUnderline"/>
        </w:rPr>
        <w:t xml:space="preserve"> the </w:t>
      </w:r>
      <w:r w:rsidRPr="00B56571">
        <w:rPr>
          <w:rStyle w:val="Emphasis"/>
          <w:highlight w:val="cyan"/>
        </w:rPr>
        <w:t>intent</w:t>
      </w:r>
      <w:r w:rsidRPr="00B56571">
        <w:rPr>
          <w:rStyle w:val="Emphasis"/>
        </w:rPr>
        <w:t xml:space="preserve"> of Congress</w:t>
      </w:r>
      <w:r w:rsidRPr="00B56571">
        <w:rPr>
          <w:rStyle w:val="StyleUnderline"/>
        </w:rPr>
        <w:t xml:space="preserve"> </w:t>
      </w:r>
      <w:r w:rsidRPr="00B56571">
        <w:rPr>
          <w:rStyle w:val="StyleUnderline"/>
          <w:highlight w:val="cyan"/>
        </w:rPr>
        <w:t xml:space="preserve">supports the </w:t>
      </w:r>
      <w:r w:rsidRPr="00B56571">
        <w:rPr>
          <w:rStyle w:val="Emphasis"/>
          <w:highlight w:val="cyan"/>
        </w:rPr>
        <w:t>contrary view</w:t>
      </w:r>
      <w:r w:rsidRPr="00B56571">
        <w:rPr>
          <w:rStyle w:val="StyleUnderline"/>
          <w:highlight w:val="cyan"/>
        </w:rPr>
        <w:t>. For</w:t>
      </w:r>
      <w:r w:rsidRPr="00B56571">
        <w:rPr>
          <w:sz w:val="16"/>
        </w:rPr>
        <w:t xml:space="preserve"> nearly </w:t>
      </w:r>
      <w:r w:rsidRPr="00B56571">
        <w:rPr>
          <w:rStyle w:val="Emphasis"/>
          <w:highlight w:val="cyan"/>
        </w:rPr>
        <w:t>half a century</w:t>
      </w:r>
      <w:r w:rsidRPr="00B56571">
        <w:rPr>
          <w:rStyle w:val="StyleUnderline"/>
          <w:highlight w:val="cyan"/>
        </w:rPr>
        <w:t>, Congress</w:t>
      </w:r>
      <w:r w:rsidRPr="00B56571">
        <w:rPr>
          <w:rStyle w:val="StyleUnderline"/>
        </w:rPr>
        <w:t xml:space="preserve"> </w:t>
      </w:r>
      <w:r w:rsidRPr="00B56571">
        <w:rPr>
          <w:rStyle w:val="Emphasis"/>
        </w:rPr>
        <w:t xml:space="preserve">repeatedly </w:t>
      </w:r>
      <w:r w:rsidRPr="00B56571">
        <w:rPr>
          <w:rStyle w:val="Emphasis"/>
          <w:highlight w:val="cyan"/>
        </w:rPr>
        <w:t>acted</w:t>
      </w:r>
      <w:r w:rsidRPr="00B56571">
        <w:rPr>
          <w:rStyle w:val="StyleUnderline"/>
          <w:highlight w:val="cyan"/>
        </w:rPr>
        <w:t xml:space="preserve"> on the basis</w:t>
      </w:r>
      <w:r w:rsidRPr="00B56571">
        <w:rPr>
          <w:rStyle w:val="StyleUnderline"/>
        </w:rPr>
        <w:t xml:space="preserve"> of its belief that </w:t>
      </w:r>
      <w:r w:rsidRPr="00B56571">
        <w:rPr>
          <w:rStyle w:val="StyleUnderline"/>
          <w:highlight w:val="cyan"/>
        </w:rPr>
        <w:t xml:space="preserve">the FTC </w:t>
      </w:r>
      <w:r w:rsidRPr="00B56571">
        <w:rPr>
          <w:rStyle w:val="Emphasis"/>
          <w:highlight w:val="cyan"/>
        </w:rPr>
        <w:t>lacks the power</w:t>
      </w:r>
      <w:r w:rsidRPr="00B56571">
        <w:rPr>
          <w:rStyle w:val="StyleUnderline"/>
          <w:highlight w:val="cyan"/>
        </w:rPr>
        <w:t xml:space="preserve"> to issue</w:t>
      </w:r>
      <w:r w:rsidRPr="00B56571">
        <w:rPr>
          <w:rStyle w:val="StyleUnderline"/>
        </w:rPr>
        <w:t xml:space="preserve"> legislative </w:t>
      </w:r>
      <w:r w:rsidRPr="00B56571">
        <w:rPr>
          <w:rStyle w:val="StyleUnderline"/>
          <w:highlight w:val="cyan"/>
        </w:rPr>
        <w:t>rules to implement</w:t>
      </w:r>
      <w:r w:rsidRPr="00B56571">
        <w:rPr>
          <w:rStyle w:val="StyleUnderline"/>
        </w:rPr>
        <w:t xml:space="preserve"> the </w:t>
      </w:r>
      <w:r w:rsidRPr="00B56571">
        <w:rPr>
          <w:rStyle w:val="StyleUnderline"/>
          <w:highlight w:val="cyan"/>
        </w:rPr>
        <w:t>FTC A</w:t>
      </w:r>
      <w:r w:rsidRPr="00B56571">
        <w:rPr>
          <w:rStyle w:val="StyleUnderline"/>
        </w:rPr>
        <w:t>ct</w:t>
      </w:r>
      <w:r w:rsidRPr="00B56571">
        <w:rPr>
          <w:sz w:val="16"/>
        </w:rPr>
        <w:t>.</w:t>
      </w:r>
    </w:p>
    <w:p w14:paraId="6497778F" w14:textId="77777777" w:rsidR="00AB0634" w:rsidRPr="00B56571" w:rsidRDefault="00AB0634" w:rsidP="00AB0634">
      <w:pPr>
        <w:pStyle w:val="Heading4"/>
        <w:rPr>
          <w:rFonts w:cs="Calibri"/>
        </w:rPr>
      </w:pPr>
      <w:r w:rsidRPr="00B56571">
        <w:rPr>
          <w:rFonts w:cs="Calibri"/>
          <w:u w:val="single"/>
        </w:rPr>
        <w:t>No follow on</w:t>
      </w:r>
      <w:r w:rsidRPr="00B56571">
        <w:rPr>
          <w:rFonts w:cs="Calibri"/>
        </w:rPr>
        <w:t xml:space="preserve">. </w:t>
      </w:r>
    </w:p>
    <w:p w14:paraId="21D29EAA" w14:textId="77777777" w:rsidR="00AB0634" w:rsidRPr="00B56571" w:rsidRDefault="00AB0634" w:rsidP="00AB0634">
      <w:r w:rsidRPr="00B56571">
        <w:rPr>
          <w:rStyle w:val="Style13ptBold"/>
        </w:rPr>
        <w:t xml:space="preserve">Baer ’20 </w:t>
      </w:r>
      <w:r w:rsidRPr="00B56571">
        <w:t xml:space="preserve">[Bill; October 1; Visiting Fellow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48" w:history="1">
        <w:r w:rsidRPr="00B56571">
          <w:rPr>
            <w:rStyle w:val="Hyperlink"/>
          </w:rPr>
          <w:t>https://www.brookings.edu/wp-content/uploads/2020/05/Bill-Baer-10.1.20-Testimony-to-House-Antitrust-Subcommittee.pdf</w:t>
        </w:r>
      </w:hyperlink>
      <w:r w:rsidRPr="00B56571">
        <w:t>]</w:t>
      </w:r>
    </w:p>
    <w:p w14:paraId="281DA0F2" w14:textId="77777777" w:rsidR="00AB0634" w:rsidRPr="00B56571" w:rsidRDefault="00AB0634" w:rsidP="00AB0634">
      <w:pPr>
        <w:rPr>
          <w:sz w:val="16"/>
        </w:rPr>
      </w:pPr>
      <w:r w:rsidRPr="00B56571">
        <w:rPr>
          <w:sz w:val="16"/>
        </w:rPr>
        <w:t xml:space="preserve">So where do we go from here? </w:t>
      </w:r>
      <w:r w:rsidRPr="00B56571">
        <w:rPr>
          <w:rStyle w:val="StyleUnderline"/>
        </w:rPr>
        <w:t>One strategy has</w:t>
      </w:r>
      <w:r w:rsidRPr="00B56571">
        <w:rPr>
          <w:sz w:val="16"/>
        </w:rPr>
        <w:t xml:space="preserve"> the </w:t>
      </w:r>
      <w:r w:rsidRPr="00B56571">
        <w:rPr>
          <w:rStyle w:val="StyleUnderline"/>
        </w:rPr>
        <w:t xml:space="preserve">antitrust enforcers developing </w:t>
      </w:r>
      <w:r w:rsidRPr="00B56571">
        <w:rPr>
          <w:rStyle w:val="StyleUnderline"/>
          <w:highlight w:val="cyan"/>
        </w:rPr>
        <w:t>new</w:t>
      </w:r>
      <w:r w:rsidRPr="00B56571">
        <w:rPr>
          <w:rStyle w:val="StyleUnderline"/>
        </w:rPr>
        <w:t xml:space="preserve"> </w:t>
      </w:r>
      <w:r w:rsidRPr="00B56571">
        <w:rPr>
          <w:rStyle w:val="Emphasis"/>
        </w:rPr>
        <w:t xml:space="preserve">policy </w:t>
      </w:r>
      <w:r w:rsidRPr="00B56571">
        <w:rPr>
          <w:rStyle w:val="Emphasis"/>
          <w:highlight w:val="cyan"/>
        </w:rPr>
        <w:t>guidance</w:t>
      </w:r>
      <w:r w:rsidRPr="00B56571">
        <w:rPr>
          <w:rStyle w:val="StyleUnderline"/>
        </w:rPr>
        <w:t xml:space="preserve"> in areas such as</w:t>
      </w:r>
      <w:r w:rsidRPr="00B56571">
        <w:rPr>
          <w:sz w:val="16"/>
        </w:rPr>
        <w:t xml:space="preserve"> vertical </w:t>
      </w:r>
      <w:r w:rsidRPr="00B56571">
        <w:rPr>
          <w:rStyle w:val="StyleUnderline"/>
        </w:rPr>
        <w:t>mergers</w:t>
      </w:r>
      <w:r w:rsidRPr="00B56571">
        <w:rPr>
          <w:sz w:val="16"/>
        </w:rPr>
        <w:t xml:space="preserve">, standard essential patents, and high tech platforms </w:t>
      </w:r>
      <w:r w:rsidRPr="00B56571">
        <w:rPr>
          <w:rStyle w:val="StyleUnderline"/>
        </w:rPr>
        <w:t xml:space="preserve">to </w:t>
      </w:r>
      <w:r w:rsidRPr="00B56571">
        <w:rPr>
          <w:rStyle w:val="Emphasis"/>
        </w:rPr>
        <w:t>nudge the courts</w:t>
      </w:r>
      <w:r w:rsidRPr="00B56571">
        <w:rPr>
          <w:rStyle w:val="StyleUnderline"/>
        </w:rPr>
        <w:t xml:space="preserve"> towards</w:t>
      </w:r>
      <w:r w:rsidRPr="00B56571">
        <w:rPr>
          <w:sz w:val="16"/>
        </w:rPr>
        <w:t xml:space="preserve"> a less skeptical view of the need for </w:t>
      </w:r>
      <w:r w:rsidRPr="00B56571">
        <w:rPr>
          <w:rStyle w:val="StyleUnderline"/>
        </w:rPr>
        <w:t>assertive enforcement</w:t>
      </w:r>
      <w:r w:rsidRPr="00B56571">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13B43ECE" w14:textId="77777777" w:rsidR="00AB0634" w:rsidRPr="00B56571" w:rsidRDefault="00AB0634" w:rsidP="00AB0634">
      <w:pPr>
        <w:rPr>
          <w:sz w:val="16"/>
        </w:rPr>
      </w:pPr>
      <w:r w:rsidRPr="00B56571">
        <w:rPr>
          <w:rStyle w:val="StyleUnderline"/>
          <w:highlight w:val="cyan"/>
        </w:rPr>
        <w:t>There are</w:t>
      </w:r>
      <w:r w:rsidRPr="00B56571">
        <w:rPr>
          <w:rStyle w:val="StyleUnderline"/>
        </w:rPr>
        <w:t xml:space="preserve"> at least </w:t>
      </w:r>
      <w:r w:rsidRPr="00B56571">
        <w:rPr>
          <w:rStyle w:val="Emphasis"/>
          <w:highlight w:val="cyan"/>
        </w:rPr>
        <w:t>two reasons</w:t>
      </w:r>
      <w:r w:rsidRPr="00B56571">
        <w:rPr>
          <w:rStyle w:val="StyleUnderline"/>
          <w:highlight w:val="cyan"/>
        </w:rPr>
        <w:t xml:space="preserve"> to </w:t>
      </w:r>
      <w:r w:rsidRPr="00B56571">
        <w:rPr>
          <w:rStyle w:val="Emphasis"/>
          <w:highlight w:val="cyan"/>
        </w:rPr>
        <w:t>doubt</w:t>
      </w:r>
      <w:r w:rsidRPr="00B56571">
        <w:rPr>
          <w:rStyle w:val="StyleUnderline"/>
          <w:highlight w:val="cyan"/>
        </w:rPr>
        <w:t xml:space="preserve"> whether</w:t>
      </w:r>
      <w:r w:rsidRPr="00B56571">
        <w:rPr>
          <w:rStyle w:val="StyleUnderline"/>
        </w:rPr>
        <w:t xml:space="preserve"> reliance on </w:t>
      </w:r>
      <w:r w:rsidRPr="00B56571">
        <w:rPr>
          <w:rStyle w:val="StyleUnderline"/>
          <w:highlight w:val="cyan"/>
        </w:rPr>
        <w:t>that</w:t>
      </w:r>
      <w:r w:rsidRPr="00B56571">
        <w:rPr>
          <w:sz w:val="16"/>
        </w:rPr>
        <w:t xml:space="preserve"> strategy </w:t>
      </w:r>
      <w:r w:rsidRPr="00B56571">
        <w:rPr>
          <w:rStyle w:val="StyleUnderline"/>
          <w:highlight w:val="cyan"/>
        </w:rPr>
        <w:t xml:space="preserve">will be sufficient. First, it took </w:t>
      </w:r>
      <w:r w:rsidRPr="00B56571">
        <w:rPr>
          <w:rStyle w:val="Emphasis"/>
          <w:highlight w:val="cyan"/>
        </w:rPr>
        <w:t>years</w:t>
      </w:r>
      <w:r w:rsidRPr="00B56571">
        <w:rPr>
          <w:rStyle w:val="StyleUnderline"/>
          <w:highlight w:val="cyan"/>
        </w:rPr>
        <w:t xml:space="preserve"> for</w:t>
      </w:r>
      <w:r w:rsidRPr="00B56571">
        <w:rPr>
          <w:rStyle w:val="StyleUnderline"/>
        </w:rPr>
        <w:t xml:space="preserve"> the </w:t>
      </w:r>
      <w:r w:rsidRPr="00B56571">
        <w:rPr>
          <w:rStyle w:val="StyleUnderline"/>
          <w:highlight w:val="cyan"/>
        </w:rPr>
        <w:t xml:space="preserve">courts to </w:t>
      </w:r>
      <w:r w:rsidRPr="00B56571">
        <w:rPr>
          <w:rStyle w:val="Emphasis"/>
          <w:highlight w:val="cyan"/>
        </w:rPr>
        <w:t>embrace</w:t>
      </w:r>
      <w:r w:rsidRPr="00B56571">
        <w:rPr>
          <w:rStyle w:val="Emphasis"/>
        </w:rPr>
        <w:t xml:space="preserve"> the soundness</w:t>
      </w:r>
      <w:r w:rsidRPr="00B56571">
        <w:rPr>
          <w:rStyle w:val="StyleUnderline"/>
        </w:rPr>
        <w:t xml:space="preserve"> of</w:t>
      </w:r>
      <w:r w:rsidRPr="00B56571">
        <w:rPr>
          <w:sz w:val="16"/>
        </w:rPr>
        <w:t xml:space="preserve"> the merger </w:t>
      </w:r>
      <w:r w:rsidRPr="00B56571">
        <w:rPr>
          <w:rStyle w:val="StyleUnderline"/>
          <w:highlight w:val="cyan"/>
        </w:rPr>
        <w:t>guidelines</w:t>
      </w:r>
      <w:r w:rsidRPr="00B56571">
        <w:rPr>
          <w:sz w:val="16"/>
        </w:rPr>
        <w:t xml:space="preserve">—indeed </w:t>
      </w:r>
      <w:r w:rsidRPr="00B56571">
        <w:rPr>
          <w:rStyle w:val="StyleUnderline"/>
          <w:highlight w:val="cyan"/>
        </w:rPr>
        <w:t xml:space="preserve">more than a </w:t>
      </w:r>
      <w:r w:rsidRPr="00B56571">
        <w:rPr>
          <w:rStyle w:val="Emphasis"/>
          <w:highlight w:val="cyan"/>
        </w:rPr>
        <w:t>decade</w:t>
      </w:r>
      <w:r w:rsidRPr="00B56571">
        <w:rPr>
          <w:sz w:val="16"/>
        </w:rPr>
        <w:t xml:space="preserve">. Can we afford to wait that long? </w:t>
      </w:r>
      <w:r w:rsidRPr="00B56571">
        <w:rPr>
          <w:rStyle w:val="StyleUnderline"/>
          <w:highlight w:val="cyan"/>
        </w:rPr>
        <w:t xml:space="preserve">Second, there is </w:t>
      </w:r>
      <w:r w:rsidRPr="00B56571">
        <w:rPr>
          <w:rStyle w:val="Emphasis"/>
          <w:highlight w:val="cyan"/>
        </w:rPr>
        <w:t>no guarantee</w:t>
      </w:r>
      <w:r w:rsidRPr="00B56571">
        <w:rPr>
          <w:sz w:val="16"/>
        </w:rPr>
        <w:t xml:space="preserve"> that </w:t>
      </w:r>
      <w:r w:rsidRPr="00B56571">
        <w:rPr>
          <w:rStyle w:val="StyleUnderline"/>
        </w:rPr>
        <w:t xml:space="preserve">the </w:t>
      </w:r>
      <w:r w:rsidRPr="00B56571">
        <w:rPr>
          <w:rStyle w:val="StyleUnderline"/>
          <w:highlight w:val="cyan"/>
        </w:rPr>
        <w:t>courts</w:t>
      </w:r>
      <w:r w:rsidRPr="00B56571">
        <w:rPr>
          <w:rStyle w:val="StyleUnderline"/>
        </w:rPr>
        <w:t xml:space="preserve"> will </w:t>
      </w:r>
      <w:r w:rsidRPr="00B56571">
        <w:rPr>
          <w:rStyle w:val="Emphasis"/>
          <w:highlight w:val="cyan"/>
        </w:rPr>
        <w:t>embrace</w:t>
      </w:r>
      <w:r w:rsidRPr="00B56571">
        <w:rPr>
          <w:rStyle w:val="StyleUnderline"/>
        </w:rPr>
        <w:t xml:space="preserve"> that </w:t>
      </w:r>
      <w:r w:rsidRPr="00B56571">
        <w:rPr>
          <w:rStyle w:val="Emphasis"/>
        </w:rPr>
        <w:t xml:space="preserve">new </w:t>
      </w:r>
      <w:r w:rsidRPr="00B56571">
        <w:rPr>
          <w:rStyle w:val="Emphasis"/>
          <w:highlight w:val="cyan"/>
        </w:rPr>
        <w:t>guidance</w:t>
      </w:r>
      <w:r w:rsidRPr="00B56571">
        <w:rPr>
          <w:rStyle w:val="StyleUnderline"/>
          <w:highlight w:val="cyan"/>
        </w:rPr>
        <w:t>. The mindset</w:t>
      </w:r>
      <w:r w:rsidRPr="00B56571">
        <w:rPr>
          <w:rStyle w:val="StyleUnderline"/>
        </w:rPr>
        <w:t xml:space="preserve"> that antitrust </w:t>
      </w:r>
      <w:r w:rsidRPr="00B56571">
        <w:rPr>
          <w:rStyle w:val="StyleUnderline"/>
          <w:highlight w:val="cyan"/>
        </w:rPr>
        <w:t>enforcers</w:t>
      </w:r>
      <w:r w:rsidRPr="00B56571">
        <w:rPr>
          <w:rStyle w:val="StyleUnderline"/>
        </w:rPr>
        <w:t xml:space="preserve"> are more </w:t>
      </w:r>
      <w:r w:rsidRPr="00B56571">
        <w:rPr>
          <w:rStyle w:val="Emphasis"/>
          <w:highlight w:val="cyan"/>
        </w:rPr>
        <w:t>likely</w:t>
      </w:r>
      <w:r w:rsidRPr="00B56571">
        <w:rPr>
          <w:rStyle w:val="Emphasis"/>
        </w:rPr>
        <w:t xml:space="preserve"> to be </w:t>
      </w:r>
      <w:r w:rsidRPr="00B56571">
        <w:rPr>
          <w:rStyle w:val="Emphasis"/>
          <w:highlight w:val="cyan"/>
        </w:rPr>
        <w:t>wrong</w:t>
      </w:r>
      <w:r w:rsidRPr="00B56571">
        <w:rPr>
          <w:rStyle w:val="StyleUnderline"/>
        </w:rPr>
        <w:t xml:space="preserve"> than right, </w:t>
      </w:r>
      <w:r w:rsidRPr="00B56571">
        <w:rPr>
          <w:rStyle w:val="StyleUnderline"/>
          <w:highlight w:val="cyan"/>
        </w:rPr>
        <w:t>and</w:t>
      </w:r>
      <w:r w:rsidRPr="00B56571">
        <w:rPr>
          <w:sz w:val="16"/>
        </w:rPr>
        <w:t xml:space="preserve"> that as a result, </w:t>
      </w:r>
      <w:r w:rsidRPr="00B56571">
        <w:rPr>
          <w:rStyle w:val="StyleUnderline"/>
          <w:highlight w:val="cyan"/>
        </w:rPr>
        <w:t>we should</w:t>
      </w:r>
      <w:r w:rsidRPr="00B56571">
        <w:rPr>
          <w:rStyle w:val="StyleUnderline"/>
        </w:rPr>
        <w:t xml:space="preserve"> </w:t>
      </w:r>
      <w:r w:rsidRPr="00B56571">
        <w:rPr>
          <w:rStyle w:val="Emphasis"/>
        </w:rPr>
        <w:t>at all costs</w:t>
      </w:r>
      <w:r w:rsidRPr="00B56571">
        <w:rPr>
          <w:rStyle w:val="StyleUnderline"/>
        </w:rPr>
        <w:t xml:space="preserve"> </w:t>
      </w:r>
      <w:r w:rsidRPr="00B56571">
        <w:rPr>
          <w:rStyle w:val="StyleUnderline"/>
          <w:highlight w:val="cyan"/>
        </w:rPr>
        <w:t>avoid</w:t>
      </w:r>
      <w:r w:rsidRPr="00B56571">
        <w:rPr>
          <w:rStyle w:val="StyleUnderline"/>
        </w:rPr>
        <w:t xml:space="preserve"> the risk of </w:t>
      </w:r>
      <w:r w:rsidRPr="00B56571">
        <w:rPr>
          <w:rStyle w:val="Emphasis"/>
          <w:highlight w:val="cyan"/>
        </w:rPr>
        <w:t>over-enforcement</w:t>
      </w:r>
      <w:r w:rsidRPr="00B56571">
        <w:rPr>
          <w:rStyle w:val="StyleUnderline"/>
          <w:highlight w:val="cyan"/>
        </w:rPr>
        <w:t xml:space="preserve">, </w:t>
      </w:r>
      <w:r w:rsidRPr="00B56571">
        <w:rPr>
          <w:rStyle w:val="StyleUnderline"/>
          <w:highlight w:val="cyan"/>
        </w:rPr>
        <w:lastRenderedPageBreak/>
        <w:t>is</w:t>
      </w:r>
      <w:r w:rsidRPr="00B56571">
        <w:rPr>
          <w:sz w:val="16"/>
        </w:rPr>
        <w:t xml:space="preserve"> pretty </w:t>
      </w:r>
      <w:r w:rsidRPr="00B56571">
        <w:rPr>
          <w:rStyle w:val="Emphasis"/>
        </w:rPr>
        <w:t>well-</w:t>
      </w:r>
      <w:r w:rsidRPr="00B56571">
        <w:rPr>
          <w:rStyle w:val="Emphasis"/>
          <w:highlight w:val="cyan"/>
        </w:rPr>
        <w:t>entrenched</w:t>
      </w:r>
      <w:r w:rsidRPr="00B56571">
        <w:rPr>
          <w:rStyle w:val="StyleUnderline"/>
        </w:rPr>
        <w:t xml:space="preserve"> in antitrust jurisprudence. </w:t>
      </w:r>
      <w:r w:rsidRPr="00B56571">
        <w:rPr>
          <w:rStyle w:val="StyleUnderline"/>
          <w:highlight w:val="cyan"/>
        </w:rPr>
        <w:t>Absent</w:t>
      </w:r>
      <w:r w:rsidRPr="00B56571">
        <w:rPr>
          <w:sz w:val="16"/>
        </w:rPr>
        <w:t xml:space="preserve"> some further </w:t>
      </w:r>
      <w:r w:rsidRPr="00B56571">
        <w:rPr>
          <w:rStyle w:val="StyleUnderline"/>
        </w:rPr>
        <w:t xml:space="preserve">direction from </w:t>
      </w:r>
      <w:r w:rsidRPr="00B56571">
        <w:rPr>
          <w:rStyle w:val="Emphasis"/>
          <w:highlight w:val="cyan"/>
        </w:rPr>
        <w:t>Congress</w:t>
      </w:r>
      <w:r w:rsidRPr="00B56571">
        <w:rPr>
          <w:rStyle w:val="StyleUnderline"/>
        </w:rPr>
        <w:t xml:space="preserve">, those </w:t>
      </w:r>
      <w:r w:rsidRPr="00B56571">
        <w:rPr>
          <w:rStyle w:val="StyleUnderline"/>
          <w:highlight w:val="cyan"/>
        </w:rPr>
        <w:t xml:space="preserve">biases are </w:t>
      </w:r>
      <w:r w:rsidRPr="00B56571">
        <w:rPr>
          <w:rStyle w:val="Emphasis"/>
          <w:highlight w:val="cyan"/>
        </w:rPr>
        <w:t>unlikely to change</w:t>
      </w:r>
      <w:r w:rsidRPr="00B56571">
        <w:rPr>
          <w:sz w:val="16"/>
        </w:rPr>
        <w:t>.</w:t>
      </w:r>
    </w:p>
    <w:p w14:paraId="04DA24FA" w14:textId="77777777" w:rsidR="00AB0634" w:rsidRPr="00B56571" w:rsidRDefault="00AB0634" w:rsidP="00AB0634">
      <w:pPr>
        <w:rPr>
          <w:sz w:val="16"/>
        </w:rPr>
      </w:pPr>
    </w:p>
    <w:p w14:paraId="29309B36" w14:textId="77777777" w:rsidR="00AB0634" w:rsidRPr="00B56571" w:rsidRDefault="00AB0634" w:rsidP="00AB0634">
      <w:pPr>
        <w:pStyle w:val="Heading4"/>
        <w:rPr>
          <w:rFonts w:cs="Calibri"/>
          <w:u w:val="single"/>
        </w:rPr>
      </w:pPr>
      <w:r w:rsidRPr="00B56571">
        <w:rPr>
          <w:rFonts w:cs="Calibri"/>
        </w:rPr>
        <w:t xml:space="preserve">1 – The Court </w:t>
      </w:r>
      <w:r w:rsidRPr="00B56571">
        <w:rPr>
          <w:rFonts w:cs="Calibri"/>
          <w:u w:val="single"/>
        </w:rPr>
        <w:t>explicitly</w:t>
      </w:r>
      <w:r w:rsidRPr="00B56571">
        <w:rPr>
          <w:rFonts w:cs="Calibri"/>
        </w:rPr>
        <w:t xml:space="preserve"> found that there is </w:t>
      </w:r>
      <w:r w:rsidRPr="00B56571">
        <w:rPr>
          <w:rFonts w:cs="Calibri"/>
          <w:u w:val="single"/>
        </w:rPr>
        <w:t>no</w:t>
      </w:r>
      <w:r w:rsidRPr="00B56571">
        <w:rPr>
          <w:rFonts w:cs="Calibri"/>
        </w:rPr>
        <w:t xml:space="preserve"> PROA in Section 5 of the FTCA – suits under the CP would get </w:t>
      </w:r>
      <w:r w:rsidRPr="00B56571">
        <w:rPr>
          <w:rFonts w:cs="Calibri"/>
          <w:u w:val="single"/>
        </w:rPr>
        <w:t>laughed out of court</w:t>
      </w:r>
    </w:p>
    <w:p w14:paraId="48BF276E" w14:textId="77777777" w:rsidR="00AB0634" w:rsidRPr="00B56571" w:rsidRDefault="00AB0634" w:rsidP="00AB0634">
      <w:r w:rsidRPr="00B56571">
        <w:rPr>
          <w:rStyle w:val="Style13ptBold"/>
        </w:rPr>
        <w:t>DALJ 74</w:t>
      </w:r>
      <w:r w:rsidRPr="00B56571">
        <w:t xml:space="preserve"> [I cannot find the actual author of this article but it was published in the Duke Administrative Law Journal; 1974; Duke Administrative Law Journal; “Judicial Refusal to Imply a Private Right Of Action under the FTCA,” vol. 1974, p. 506-525, https://scholarship.law.duke.edu/cgi/viewcontent.cgi?article=2490&amp;context=dlj]</w:t>
      </w:r>
    </w:p>
    <w:p w14:paraId="6858855E" w14:textId="77777777" w:rsidR="00AB0634" w:rsidRPr="00B56571" w:rsidRDefault="00AB0634" w:rsidP="00AB0634">
      <w:pPr>
        <w:rPr>
          <w:sz w:val="16"/>
        </w:rPr>
      </w:pPr>
      <w:r w:rsidRPr="00B56571">
        <w:rPr>
          <w:sz w:val="16"/>
        </w:rPr>
        <w:t xml:space="preserve">The District of Columbia and </w:t>
      </w:r>
      <w:r w:rsidRPr="00B56571">
        <w:rPr>
          <w:rStyle w:val="Emphasis"/>
        </w:rPr>
        <w:t>the Ninth Circuit</w:t>
      </w:r>
      <w:r w:rsidRPr="00B56571">
        <w:rPr>
          <w:sz w:val="16"/>
        </w:rPr>
        <w:t xml:space="preserve"> Courts of Appeals have recently </w:t>
      </w:r>
      <w:r w:rsidRPr="00B56571">
        <w:rPr>
          <w:rStyle w:val="StyleUnderline"/>
        </w:rPr>
        <w:t>held</w:t>
      </w:r>
      <w:r w:rsidRPr="00B56571">
        <w:rPr>
          <w:sz w:val="16"/>
        </w:rPr>
        <w:t xml:space="preserve"> </w:t>
      </w:r>
      <w:r w:rsidRPr="00B56571">
        <w:rPr>
          <w:rStyle w:val="Emphasis"/>
          <w:highlight w:val="cyan"/>
        </w:rPr>
        <w:t>in Holloway</w:t>
      </w:r>
      <w:r w:rsidRPr="00B56571">
        <w:rPr>
          <w:rStyle w:val="Emphasis"/>
        </w:rPr>
        <w:t xml:space="preserve"> </w:t>
      </w:r>
      <w:r w:rsidRPr="00B56571">
        <w:rPr>
          <w:sz w:val="16"/>
        </w:rPr>
        <w:t xml:space="preserve">v. Bristol-Myers Corp.' and Carlson v. Coca-Cola Co.2 that </w:t>
      </w:r>
      <w:r w:rsidRPr="00B56571">
        <w:rPr>
          <w:rStyle w:val="Emphasis"/>
          <w:highlight w:val="cyan"/>
        </w:rPr>
        <w:t>private parties</w:t>
      </w:r>
      <w:r w:rsidRPr="00B56571">
        <w:rPr>
          <w:sz w:val="16"/>
        </w:rPr>
        <w:t xml:space="preserve">, be they individuals or consumer interest groups, </w:t>
      </w:r>
      <w:r w:rsidRPr="00B56571">
        <w:rPr>
          <w:rStyle w:val="StyleUnderline"/>
          <w:highlight w:val="cyan"/>
        </w:rPr>
        <w:t xml:space="preserve">cannot </w:t>
      </w:r>
      <w:r w:rsidRPr="00B56571">
        <w:rPr>
          <w:rStyle w:val="Emphasis"/>
          <w:highlight w:val="cyan"/>
        </w:rPr>
        <w:t>maintain actions</w:t>
      </w:r>
      <w:r w:rsidRPr="00B56571">
        <w:rPr>
          <w:rStyle w:val="StyleUnderline"/>
          <w:highlight w:val="cyan"/>
        </w:rPr>
        <w:t xml:space="preserve"> to </w:t>
      </w:r>
      <w:r w:rsidRPr="00B56571">
        <w:rPr>
          <w:rStyle w:val="Emphasis"/>
          <w:highlight w:val="cyan"/>
        </w:rPr>
        <w:t>vindicate rights</w:t>
      </w:r>
      <w:r w:rsidRPr="00B56571">
        <w:rPr>
          <w:rStyle w:val="StyleUnderline"/>
          <w:highlight w:val="cyan"/>
        </w:rPr>
        <w:t xml:space="preserve"> asserted under the</w:t>
      </w:r>
      <w:r w:rsidRPr="00B56571">
        <w:rPr>
          <w:sz w:val="16"/>
        </w:rPr>
        <w:t xml:space="preserve"> Federal Trade Commission Act (</w:t>
      </w:r>
      <w:r w:rsidRPr="00B56571">
        <w:rPr>
          <w:rStyle w:val="Emphasis"/>
          <w:highlight w:val="cyan"/>
        </w:rPr>
        <w:t>FTCA</w:t>
      </w:r>
      <w:r w:rsidRPr="00B56571">
        <w:rPr>
          <w:sz w:val="16"/>
        </w:rPr>
        <w:t xml:space="preserve">).3 In Holloway, two individuals and two consumer groups brought a class action in federal' district court4 against Bristol-Myers, the manufacturer of Excedrin, a non-prescription analgesic compound. The plaintiffs' claim was based primarily5 on FTCA provisions which prohibit unfair or deceptive trade practices" and false advertising which induces or is likely to induce the purchase of drugs.7 Specifically, the plaintiffs alleged that Bristol-Myers had made false statements in claiming that Excedrin is more than twice as effective an analgesic as aspirin and that this claim had been substantiated by a study of pain among patients in a hospital. The district court dismissed the action, holding that the FTCA does not create a right of action for private parties.8 In affirming the lower court's decision, the court of appeals concluded that both the history and structure of the FTCA indicate that the right to enforce its provisions lies solely in the administrative agency created by that Act, the Federal Trade Commission (FTC).9 Carlson, the second of these cases, was a class action brought against Coca-Cola and Glendenning Companies, Inc., its advertising agency, alleging that a nationwide promotional game, Big Name Bingo, was deceptively structured so as to deprive many participants of prizes to which they were entitled under the published rules of the game.10 </w:t>
      </w:r>
      <w:r w:rsidRPr="00B56571">
        <w:rPr>
          <w:rStyle w:val="StyleUnderline"/>
        </w:rPr>
        <w:t xml:space="preserve">Plaintiffs' claim that </w:t>
      </w:r>
      <w:r w:rsidRPr="00B56571">
        <w:rPr>
          <w:rStyle w:val="StyleUnderline"/>
          <w:highlight w:val="cyan"/>
        </w:rPr>
        <w:t>the scheme</w:t>
      </w:r>
      <w:r w:rsidRPr="00B56571">
        <w:rPr>
          <w:rStyle w:val="StyleUnderline"/>
        </w:rPr>
        <w:t xml:space="preserve"> therefore </w:t>
      </w:r>
      <w:r w:rsidRPr="00B56571">
        <w:rPr>
          <w:rStyle w:val="Emphasis"/>
          <w:highlight w:val="cyan"/>
        </w:rPr>
        <w:t>constituted</w:t>
      </w:r>
      <w:r w:rsidRPr="00B56571">
        <w:rPr>
          <w:rStyle w:val="StyleUnderline"/>
          <w:highlight w:val="cyan"/>
        </w:rPr>
        <w:t xml:space="preserve"> a </w:t>
      </w:r>
      <w:r w:rsidRPr="00B56571">
        <w:rPr>
          <w:rStyle w:val="Emphasis"/>
          <w:highlight w:val="cyan"/>
        </w:rPr>
        <w:t>violation of section 5</w:t>
      </w:r>
      <w:r w:rsidRPr="00B56571">
        <w:rPr>
          <w:rStyle w:val="StyleUnderline"/>
        </w:rPr>
        <w:t xml:space="preserve"> of the FTCA </w:t>
      </w:r>
      <w:r w:rsidRPr="00B56571">
        <w:rPr>
          <w:rStyle w:val="StyleUnderline"/>
          <w:highlight w:val="cyan"/>
        </w:rPr>
        <w:t>was rebuffed</w:t>
      </w:r>
      <w:r w:rsidRPr="00B56571">
        <w:rPr>
          <w:rStyle w:val="StyleUnderline"/>
        </w:rPr>
        <w:t xml:space="preserve"> by both the district court and a </w:t>
      </w:r>
      <w:r w:rsidRPr="00B56571">
        <w:rPr>
          <w:rStyle w:val="Emphasis"/>
        </w:rPr>
        <w:t>majority of the Court of Appeals</w:t>
      </w:r>
      <w:r w:rsidRPr="00B56571">
        <w:rPr>
          <w:rStyle w:val="StyleUnderline"/>
        </w:rPr>
        <w:t xml:space="preserve"> for </w:t>
      </w:r>
      <w:r w:rsidRPr="00B56571">
        <w:rPr>
          <w:rStyle w:val="StyleUnderline"/>
          <w:highlight w:val="cyan"/>
        </w:rPr>
        <w:t xml:space="preserve">the </w:t>
      </w:r>
      <w:r w:rsidRPr="00B56571">
        <w:rPr>
          <w:rStyle w:val="Emphasis"/>
          <w:highlight w:val="cyan"/>
        </w:rPr>
        <w:t>Ninth Circuit</w:t>
      </w:r>
      <w:r w:rsidRPr="00B56571">
        <w:rPr>
          <w:rStyle w:val="StyleUnderline"/>
        </w:rPr>
        <w:t xml:space="preserve">, which </w:t>
      </w:r>
      <w:r w:rsidRPr="00B56571">
        <w:rPr>
          <w:rStyle w:val="StyleUnderline"/>
          <w:highlight w:val="cyan"/>
        </w:rPr>
        <w:t xml:space="preserve">held that since </w:t>
      </w:r>
      <w:r w:rsidRPr="00B56571">
        <w:rPr>
          <w:rStyle w:val="Emphasis"/>
          <w:highlight w:val="cyan"/>
        </w:rPr>
        <w:t>no private right of action exists</w:t>
      </w:r>
      <w:r w:rsidRPr="00B56571">
        <w:rPr>
          <w:rStyle w:val="StyleUnderline"/>
          <w:highlight w:val="cyan"/>
        </w:rPr>
        <w:t xml:space="preserve"> under the </w:t>
      </w:r>
      <w:r w:rsidRPr="00B56571">
        <w:rPr>
          <w:rStyle w:val="Emphasis"/>
          <w:highlight w:val="cyan"/>
        </w:rPr>
        <w:t>FTCA</w:t>
      </w:r>
      <w:r w:rsidRPr="00B56571">
        <w:rPr>
          <w:rStyle w:val="StyleUnderline"/>
          <w:highlight w:val="cyan"/>
        </w:rPr>
        <w:t>,</w:t>
      </w:r>
      <w:r w:rsidRPr="00B56571">
        <w:rPr>
          <w:rStyle w:val="StyleUnderline"/>
        </w:rPr>
        <w:t xml:space="preserve"> </w:t>
      </w:r>
      <w:r w:rsidRPr="00B56571">
        <w:rPr>
          <w:rStyle w:val="StyleUnderline"/>
          <w:highlight w:val="cyan"/>
        </w:rPr>
        <w:t>the plaintiffs</w:t>
      </w:r>
      <w:r w:rsidRPr="00B56571">
        <w:rPr>
          <w:rStyle w:val="StyleUnderline"/>
        </w:rPr>
        <w:t xml:space="preserve"> had </w:t>
      </w:r>
      <w:r w:rsidRPr="00B56571">
        <w:rPr>
          <w:rStyle w:val="Emphasis"/>
          <w:highlight w:val="cyan"/>
        </w:rPr>
        <w:t>failed</w:t>
      </w:r>
      <w:r w:rsidRPr="00B56571">
        <w:rPr>
          <w:rStyle w:val="StyleUnderline"/>
        </w:rPr>
        <w:t xml:space="preserve"> even </w:t>
      </w:r>
      <w:r w:rsidRPr="00B56571">
        <w:rPr>
          <w:rStyle w:val="StyleUnderline"/>
          <w:highlight w:val="cyan"/>
        </w:rPr>
        <w:t xml:space="preserve">to </w:t>
      </w:r>
      <w:r w:rsidRPr="00B56571">
        <w:rPr>
          <w:rStyle w:val="Emphasis"/>
          <w:highlight w:val="cyan"/>
        </w:rPr>
        <w:t>establish</w:t>
      </w:r>
      <w:r w:rsidRPr="00B56571">
        <w:rPr>
          <w:rStyle w:val="StyleUnderline"/>
        </w:rPr>
        <w:t xml:space="preserve"> the </w:t>
      </w:r>
      <w:r w:rsidRPr="00B56571">
        <w:rPr>
          <w:rStyle w:val="Emphasis"/>
        </w:rPr>
        <w:t xml:space="preserve">requisite basis for </w:t>
      </w:r>
      <w:r w:rsidRPr="00B56571">
        <w:rPr>
          <w:rStyle w:val="Emphasis"/>
          <w:highlight w:val="cyan"/>
        </w:rPr>
        <w:t>federal jurisdiction</w:t>
      </w:r>
      <w:r w:rsidRPr="00B56571">
        <w:rPr>
          <w:sz w:val="16"/>
        </w:rPr>
        <w:t>." In a vigorous dissent, however, Judge Solomon argued that even though the Act does not expressly provide for a private right of action, the court should have implied such a right "based on the established principle that a party has a cause of action when damaged by conduct that violates a statute enacted for his protection. '12</w:t>
      </w:r>
    </w:p>
    <w:p w14:paraId="27016242" w14:textId="77777777" w:rsidR="00AB0634" w:rsidRPr="00B56571" w:rsidRDefault="00AB0634" w:rsidP="00AB0634">
      <w:pPr>
        <w:pStyle w:val="Heading4"/>
        <w:rPr>
          <w:rFonts w:cs="Calibri"/>
        </w:rPr>
      </w:pPr>
      <w:r w:rsidRPr="00B56571">
        <w:rPr>
          <w:rFonts w:cs="Calibri"/>
        </w:rPr>
        <w:t xml:space="preserve">2 – Government enforcement </w:t>
      </w:r>
      <w:r w:rsidRPr="00B56571">
        <w:rPr>
          <w:rFonts w:cs="Calibri"/>
          <w:u w:val="single"/>
        </w:rPr>
        <w:t>alone</w:t>
      </w:r>
      <w:r w:rsidRPr="00B56571">
        <w:rPr>
          <w:rFonts w:cs="Calibri"/>
        </w:rPr>
        <w:t xml:space="preserve"> fails – only </w:t>
      </w:r>
      <w:r w:rsidRPr="00B56571">
        <w:rPr>
          <w:rFonts w:cs="Calibri"/>
          <w:u w:val="single"/>
        </w:rPr>
        <w:t>private action</w:t>
      </w:r>
      <w:r w:rsidRPr="00B56571">
        <w:rPr>
          <w:rFonts w:cs="Calibri"/>
        </w:rPr>
        <w:t xml:space="preserve"> can create sufficient deterrence</w:t>
      </w:r>
    </w:p>
    <w:p w14:paraId="7B234228" w14:textId="77777777" w:rsidR="00AB0634" w:rsidRPr="00B56571" w:rsidRDefault="00AB0634" w:rsidP="00AB0634">
      <w:r w:rsidRPr="00B56571">
        <w:rPr>
          <w:rStyle w:val="Style13ptBold"/>
        </w:rPr>
        <w:t xml:space="preserve">Ryu ‘16 </w:t>
      </w:r>
      <w:r w:rsidRPr="00B56571">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12AE03FA" w14:textId="77777777" w:rsidR="00AB0634" w:rsidRPr="00B56571" w:rsidRDefault="00AB0634" w:rsidP="00AB0634">
      <w:pPr>
        <w:rPr>
          <w:sz w:val="16"/>
        </w:rPr>
      </w:pPr>
      <w:r w:rsidRPr="00B56571">
        <w:rPr>
          <w:rStyle w:val="StyleUnderline"/>
        </w:rPr>
        <w:t>The purpose of the antitrust statutes is better served if the importation of finished products incorporating price-fixed components is treated as part of the import inclusion.1</w:t>
      </w:r>
      <w:r w:rsidRPr="00B56571">
        <w:rPr>
          <w:sz w:val="16"/>
        </w:rPr>
        <w:t xml:space="preserve">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antitrust suits are about the defendant's conduct, not the plaintiff s.133 </w:t>
      </w:r>
    </w:p>
    <w:p w14:paraId="38DB42A5" w14:textId="77777777" w:rsidR="00AB0634" w:rsidRPr="00B56571" w:rsidRDefault="00AB0634" w:rsidP="00AB0634">
      <w:pPr>
        <w:rPr>
          <w:sz w:val="16"/>
        </w:rPr>
      </w:pPr>
      <w:r w:rsidRPr="00B56571">
        <w:rPr>
          <w:rStyle w:val="StyleUnderline"/>
        </w:rPr>
        <w:lastRenderedPageBreak/>
        <w:t>This is especially true in today's internationally interconnected economy and globalized supply chains</w:t>
      </w:r>
      <w:r w:rsidRPr="00B56571">
        <w:rPr>
          <w:sz w:val="16"/>
        </w:rPr>
        <w:t xml:space="preserve">.134 </w:t>
      </w:r>
      <w:r w:rsidRPr="00B56571">
        <w:rPr>
          <w:rStyle w:val="Emphasis"/>
        </w:rPr>
        <w:t>Private suits</w:t>
      </w:r>
      <w:r w:rsidRPr="00B56571">
        <w:rPr>
          <w:rStyle w:val="StyleUnderline"/>
        </w:rPr>
        <w:t xml:space="preserve"> constitute a </w:t>
      </w:r>
      <w:r w:rsidRPr="00B56571">
        <w:rPr>
          <w:rStyle w:val="Emphasis"/>
        </w:rPr>
        <w:t xml:space="preserve">significant part </w:t>
      </w:r>
      <w:r w:rsidRPr="00B56571">
        <w:rPr>
          <w:rStyle w:val="StyleUnderline"/>
        </w:rPr>
        <w:t xml:space="preserve">of the </w:t>
      </w:r>
      <w:r w:rsidRPr="00B56571">
        <w:rPr>
          <w:rStyle w:val="Emphasis"/>
        </w:rPr>
        <w:t>antitrust deterrence mechanism</w:t>
      </w:r>
      <w:r w:rsidRPr="00B56571">
        <w:rPr>
          <w:sz w:val="16"/>
        </w:rPr>
        <w:t xml:space="preserve">.135 In fact, </w:t>
      </w:r>
      <w:r w:rsidRPr="00B56571">
        <w:rPr>
          <w:rStyle w:val="StyleUnderline"/>
        </w:rPr>
        <w:t xml:space="preserve">scholars have noted that </w:t>
      </w:r>
      <w:r w:rsidRPr="00B56571">
        <w:rPr>
          <w:rStyle w:val="Emphasis"/>
          <w:highlight w:val="cyan"/>
        </w:rPr>
        <w:t>government enforcement alone fails</w:t>
      </w:r>
      <w:r w:rsidRPr="00B56571">
        <w:rPr>
          <w:rStyle w:val="StyleUnderline"/>
          <w:highlight w:val="cyan"/>
        </w:rPr>
        <w:t xml:space="preserve"> to </w:t>
      </w:r>
      <w:r w:rsidRPr="00B56571">
        <w:rPr>
          <w:rStyle w:val="Emphasis"/>
          <w:highlight w:val="cyan"/>
        </w:rPr>
        <w:t>provide</w:t>
      </w:r>
      <w:r w:rsidRPr="00B56571">
        <w:rPr>
          <w:rStyle w:val="Emphasis"/>
        </w:rPr>
        <w:t xml:space="preserve"> adequate </w:t>
      </w:r>
      <w:r w:rsidRPr="00B56571">
        <w:rPr>
          <w:rStyle w:val="Emphasis"/>
          <w:highlight w:val="cyan"/>
        </w:rPr>
        <w:t>deterrence</w:t>
      </w:r>
      <w:r w:rsidRPr="00B56571">
        <w:rPr>
          <w:rStyle w:val="StyleUnderline"/>
        </w:rPr>
        <w:t xml:space="preserve"> against antitrust violations</w:t>
      </w:r>
      <w:r w:rsidRPr="00B56571">
        <w:rPr>
          <w:sz w:val="16"/>
        </w:rPr>
        <w:t xml:space="preserve">.136 </w:t>
      </w:r>
      <w:r w:rsidRPr="00B56571">
        <w:rPr>
          <w:rStyle w:val="StyleUnderline"/>
        </w:rPr>
        <w:t xml:space="preserve">When it comes to international cartels, the </w:t>
      </w:r>
      <w:r w:rsidRPr="00B56571">
        <w:rPr>
          <w:rStyle w:val="StyleUnderline"/>
          <w:highlight w:val="cyan"/>
        </w:rPr>
        <w:t>current deterrence</w:t>
      </w:r>
      <w:r w:rsidRPr="00B56571">
        <w:rPr>
          <w:rStyle w:val="StyleUnderline"/>
        </w:rPr>
        <w:t xml:space="preserve"> mechanism </w:t>
      </w:r>
      <w:r w:rsidRPr="00B56571">
        <w:rPr>
          <w:rStyle w:val="Emphasis"/>
        </w:rPr>
        <w:t>government enforcement</w:t>
      </w:r>
      <w:r w:rsidRPr="00B56571">
        <w:rPr>
          <w:rStyle w:val="StyleUnderline"/>
        </w:rPr>
        <w:t xml:space="preserve"> combined with </w:t>
      </w:r>
      <w:r w:rsidRPr="00B56571">
        <w:rPr>
          <w:rStyle w:val="Emphasis"/>
        </w:rPr>
        <w:t>private suits</w:t>
      </w:r>
      <w:r w:rsidRPr="00B56571">
        <w:rPr>
          <w:rStyle w:val="StyleUnderline"/>
        </w:rPr>
        <w:t>-</w:t>
      </w:r>
      <w:r w:rsidRPr="00B56571">
        <w:rPr>
          <w:rStyle w:val="StyleUnderline"/>
          <w:highlight w:val="cyan"/>
        </w:rPr>
        <w:t xml:space="preserve">is </w:t>
      </w:r>
      <w:r w:rsidRPr="00B56571">
        <w:rPr>
          <w:rStyle w:val="Emphasis"/>
        </w:rPr>
        <w:t xml:space="preserve">largely </w:t>
      </w:r>
      <w:r w:rsidRPr="00B56571">
        <w:rPr>
          <w:rStyle w:val="Emphasis"/>
          <w:highlight w:val="cyan"/>
        </w:rPr>
        <w:t>ineffective</w:t>
      </w:r>
      <w:r w:rsidRPr="00B56571">
        <w:rPr>
          <w:rStyle w:val="StyleUnderline"/>
        </w:rPr>
        <w:t xml:space="preserve"> in </w:t>
      </w:r>
      <w:r w:rsidRPr="00B56571">
        <w:rPr>
          <w:rStyle w:val="Emphasis"/>
        </w:rPr>
        <w:t>meeting</w:t>
      </w:r>
      <w:r w:rsidRPr="00B56571">
        <w:rPr>
          <w:rStyle w:val="StyleUnderline"/>
        </w:rPr>
        <w:t xml:space="preserve"> the </w:t>
      </w:r>
      <w:r w:rsidRPr="00B56571">
        <w:rPr>
          <w:rStyle w:val="Emphasis"/>
        </w:rPr>
        <w:t>deterrence</w:t>
      </w:r>
      <w:r w:rsidRPr="00B56571">
        <w:rPr>
          <w:rStyle w:val="StyleUnderline"/>
        </w:rPr>
        <w:t xml:space="preserve"> goal</w:t>
      </w:r>
      <w:r w:rsidRPr="00B56571">
        <w:rPr>
          <w:sz w:val="16"/>
        </w:rPr>
        <w:t xml:space="preserve">. 37 </w:t>
      </w:r>
      <w:r w:rsidRPr="00B56571">
        <w:rPr>
          <w:rStyle w:val="StyleUnderline"/>
        </w:rPr>
        <w:t xml:space="preserve">In order </w:t>
      </w:r>
      <w:r w:rsidRPr="00B56571">
        <w:rPr>
          <w:rStyle w:val="StyleUnderline"/>
          <w:highlight w:val="cyan"/>
        </w:rPr>
        <w:t>to restore</w:t>
      </w:r>
      <w:r w:rsidRPr="00B56571">
        <w:rPr>
          <w:rStyle w:val="StyleUnderline"/>
        </w:rPr>
        <w:t xml:space="preserve"> a </w:t>
      </w:r>
      <w:r w:rsidRPr="00B56571">
        <w:rPr>
          <w:rStyle w:val="Emphasis"/>
        </w:rPr>
        <w:t xml:space="preserve">meaningful level of </w:t>
      </w:r>
      <w:r w:rsidRPr="00B56571">
        <w:rPr>
          <w:rStyle w:val="Emphasis"/>
          <w:highlight w:val="cyan"/>
        </w:rPr>
        <w:t>deterrence</w:t>
      </w:r>
      <w:r w:rsidRPr="00B56571">
        <w:rPr>
          <w:rStyle w:val="StyleUnderline"/>
        </w:rPr>
        <w:t xml:space="preserve">, </w:t>
      </w:r>
      <w:r w:rsidRPr="00B56571">
        <w:rPr>
          <w:rStyle w:val="Emphasis"/>
          <w:highlight w:val="cyan"/>
        </w:rPr>
        <w:t>private suits</w:t>
      </w:r>
      <w:r w:rsidRPr="00B56571">
        <w:rPr>
          <w:rStyle w:val="StyleUnderline"/>
          <w:highlight w:val="cyan"/>
        </w:rPr>
        <w:t xml:space="preserve"> need to be </w:t>
      </w:r>
      <w:r w:rsidRPr="00B56571">
        <w:rPr>
          <w:rStyle w:val="Emphasis"/>
          <w:highlight w:val="cyan"/>
        </w:rPr>
        <w:t>available</w:t>
      </w:r>
      <w:r w:rsidRPr="00B56571">
        <w:rPr>
          <w:rStyle w:val="StyleUnderline"/>
        </w:rPr>
        <w:t xml:space="preserve"> even </w:t>
      </w:r>
      <w:r w:rsidRPr="00B56571">
        <w:rPr>
          <w:rStyle w:val="Emphasis"/>
          <w:highlight w:val="cyan"/>
        </w:rPr>
        <w:t>more widely</w:t>
      </w:r>
      <w:r w:rsidRPr="00B56571">
        <w:rPr>
          <w:rStyle w:val="Emphasis"/>
        </w:rPr>
        <w:t>,</w:t>
      </w:r>
      <w:r w:rsidRPr="00B56571">
        <w:rPr>
          <w:rStyle w:val="StyleUnderline"/>
        </w:rPr>
        <w:t xml:space="preserve"> </w:t>
      </w:r>
      <w:r w:rsidRPr="00B56571">
        <w:rPr>
          <w:rStyle w:val="Emphasis"/>
        </w:rPr>
        <w:t>not barred or limited</w:t>
      </w:r>
      <w:r w:rsidRPr="00B56571">
        <w:rPr>
          <w:rStyle w:val="StyleUnderline"/>
        </w:rPr>
        <w:t>.</w:t>
      </w:r>
      <w:r w:rsidRPr="00B56571">
        <w:rPr>
          <w:sz w:val="16"/>
        </w:rPr>
        <w:t xml:space="preserve">138 However, </w:t>
      </w:r>
      <w:r w:rsidRPr="00B56571">
        <w:rPr>
          <w:rStyle w:val="StyleUnderline"/>
          <w:highlight w:val="cyan"/>
        </w:rPr>
        <w:t xml:space="preserve">if </w:t>
      </w:r>
      <w:r w:rsidRPr="00B56571">
        <w:rPr>
          <w:rStyle w:val="Emphasis"/>
          <w:highlight w:val="cyan"/>
        </w:rPr>
        <w:t>courts</w:t>
      </w:r>
      <w:r w:rsidRPr="00B56571">
        <w:rPr>
          <w:rStyle w:val="StyleUnderline"/>
          <w:highlight w:val="cyan"/>
        </w:rPr>
        <w:t xml:space="preserve"> </w:t>
      </w:r>
      <w:r w:rsidRPr="00B56571">
        <w:rPr>
          <w:rStyle w:val="StyleUnderline"/>
        </w:rPr>
        <w:t xml:space="preserve">were to </w:t>
      </w:r>
      <w:r w:rsidRPr="00B56571">
        <w:rPr>
          <w:rStyle w:val="Emphasis"/>
          <w:highlight w:val="cyan"/>
        </w:rPr>
        <w:t>limit private suits</w:t>
      </w:r>
      <w:r w:rsidRPr="00B56571">
        <w:rPr>
          <w:rStyle w:val="StyleUnderline"/>
        </w:rPr>
        <w:t xml:space="preserve"> only </w:t>
      </w:r>
      <w:r w:rsidRPr="00B56571">
        <w:rPr>
          <w:rStyle w:val="StyleUnderline"/>
          <w:highlight w:val="cyan"/>
        </w:rPr>
        <w:t xml:space="preserve">to </w:t>
      </w:r>
      <w:r w:rsidRPr="00B56571">
        <w:rPr>
          <w:rStyle w:val="Emphasis"/>
          <w:highlight w:val="cyan"/>
        </w:rPr>
        <w:t>direct purchaser plaintiffs</w:t>
      </w:r>
      <w:r w:rsidRPr="00B56571">
        <w:rPr>
          <w:sz w:val="16"/>
        </w:rPr>
        <w:t xml:space="preserve"> (actual component importers),139 </w:t>
      </w:r>
      <w:r w:rsidRPr="00B56571">
        <w:rPr>
          <w:rStyle w:val="StyleUnderline"/>
        </w:rPr>
        <w:t xml:space="preserve">the </w:t>
      </w:r>
      <w:r w:rsidRPr="00B56571">
        <w:rPr>
          <w:rStyle w:val="Emphasis"/>
          <w:highlight w:val="cyan"/>
        </w:rPr>
        <w:t xml:space="preserve">Sherman </w:t>
      </w:r>
      <w:r w:rsidRPr="00B56571">
        <w:rPr>
          <w:rStyle w:val="Emphasis"/>
        </w:rPr>
        <w:t>Act</w:t>
      </w:r>
      <w:r w:rsidRPr="00B56571">
        <w:rPr>
          <w:rStyle w:val="StyleUnderline"/>
        </w:rPr>
        <w:t xml:space="preserve"> </w:t>
      </w:r>
      <w:r w:rsidRPr="00B56571">
        <w:rPr>
          <w:rStyle w:val="StyleUnderline"/>
          <w:highlight w:val="cyan"/>
        </w:rPr>
        <w:t xml:space="preserve">would be </w:t>
      </w:r>
      <w:r w:rsidRPr="00B56571">
        <w:rPr>
          <w:rStyle w:val="Emphasis"/>
          <w:highlight w:val="cyan"/>
        </w:rPr>
        <w:t>without teeth</w:t>
      </w:r>
      <w:r w:rsidRPr="00B56571">
        <w:rPr>
          <w:sz w:val="16"/>
        </w:rPr>
        <w:t xml:space="preserve">.140 As Justice Brennan wrote in his dissent in Illinois Brick, "from the deterrence standpoint, it is irrelevant to whom damages are paid, so long as someone redresses the violation."141 </w:t>
      </w:r>
      <w:r w:rsidRPr="00B56571">
        <w:rPr>
          <w:rStyle w:val="StyleUnderline"/>
        </w:rPr>
        <w:t>If the direct purchaser fails to bring a suit for whatever reason-</w:t>
      </w:r>
      <w:r w:rsidRPr="00B56571">
        <w:rPr>
          <w:sz w:val="16"/>
        </w:rPr>
        <w:t>attorney’s fees, power imbalance against the cartel that retains absolute control over the purchaser's supply of the necessary component, to name a few-</w:t>
      </w:r>
      <w:r w:rsidRPr="00B56571">
        <w:rPr>
          <w:rStyle w:val="StyleUnderline"/>
        </w:rPr>
        <w:t>then there is effectively little deterrence against the cartel because "ultimate consumer individuals often suffer only minor damages and therefore have little incentive to bring suit."</w:t>
      </w:r>
      <w:r w:rsidRPr="00B56571">
        <w:rPr>
          <w:sz w:val="16"/>
        </w:rPr>
        <w:t xml:space="preserve"> 142</w:t>
      </w:r>
    </w:p>
    <w:p w14:paraId="4E988FF4" w14:textId="77777777" w:rsidR="00AB0634" w:rsidRPr="00B56571" w:rsidRDefault="00AB0634" w:rsidP="00AB0634">
      <w:pPr>
        <w:pStyle w:val="Heading4"/>
        <w:rPr>
          <w:rFonts w:cs="Calibri"/>
        </w:rPr>
      </w:pPr>
      <w:r w:rsidRPr="00B56571">
        <w:rPr>
          <w:rFonts w:cs="Calibri"/>
        </w:rPr>
        <w:t xml:space="preserve">3 – Courts key to </w:t>
      </w:r>
      <w:r w:rsidRPr="00B56571">
        <w:rPr>
          <w:rFonts w:cs="Calibri"/>
          <w:u w:val="single"/>
        </w:rPr>
        <w:t>solve the circuit split</w:t>
      </w:r>
    </w:p>
    <w:p w14:paraId="4DD75F94" w14:textId="77777777" w:rsidR="00AB0634" w:rsidRPr="00B56571" w:rsidRDefault="00AB0634" w:rsidP="00AB0634">
      <w:r w:rsidRPr="00B56571">
        <w:rPr>
          <w:rStyle w:val="Style13ptBold"/>
        </w:rPr>
        <w:t>Ryu ’16</w:t>
      </w:r>
      <w:r w:rsidRPr="00B56571">
        <w:t xml:space="preserve"> [Jae; Fall; B.A., Yale University, New Haven, Connecticut. J.D. Candidate (2017), Washington University School of Law, St. Louis, Missouri; </w:t>
      </w:r>
      <w:r w:rsidRPr="00B56571">
        <w:rPr>
          <w:i/>
          <w:iCs/>
        </w:rPr>
        <w:t>Wake Forest Journal of Business and Intellectual Property Law</w:t>
      </w:r>
      <w:r w:rsidRPr="00B56571">
        <w:t xml:space="preserve">, “Deterring Foreign Component Cartels in the Age of Globalized Supply Chains,” </w:t>
      </w:r>
      <w:hyperlink r:id="rId49" w:history="1">
        <w:r w:rsidRPr="00B56571">
          <w:rPr>
            <w:rStyle w:val="Hyperlink"/>
          </w:rPr>
          <w:t>http://ipjournal.law.wfu.edu/files/2017/01/Ryu-V-17-I1.pdf</w:t>
        </w:r>
      </w:hyperlink>
      <w:r w:rsidRPr="00B56571">
        <w:t xml:space="preserve">; KS] </w:t>
      </w:r>
    </w:p>
    <w:p w14:paraId="5A7A85BC" w14:textId="77777777" w:rsidR="00AB0634" w:rsidRPr="00B56571" w:rsidRDefault="00AB0634" w:rsidP="00AB0634">
      <w:pPr>
        <w:rPr>
          <w:sz w:val="16"/>
        </w:rPr>
      </w:pPr>
      <w:r w:rsidRPr="00B56571">
        <w:rPr>
          <w:rStyle w:val="Emphasis"/>
          <w:highlight w:val="cyan"/>
        </w:rPr>
        <w:t>Lack of clarity</w:t>
      </w:r>
      <w:r w:rsidRPr="00B56571">
        <w:rPr>
          <w:rStyle w:val="StyleUnderline"/>
        </w:rPr>
        <w:t xml:space="preserve"> in the </w:t>
      </w:r>
      <w:r w:rsidRPr="00B56571">
        <w:rPr>
          <w:rStyle w:val="Emphasis"/>
        </w:rPr>
        <w:t>application</w:t>
      </w:r>
      <w:r w:rsidRPr="00B56571">
        <w:rPr>
          <w:rStyle w:val="StyleUnderline"/>
        </w:rPr>
        <w:t xml:space="preserve"> of the </w:t>
      </w:r>
      <w:r w:rsidRPr="00B56571">
        <w:rPr>
          <w:rStyle w:val="Emphasis"/>
        </w:rPr>
        <w:t>FTAIA</w:t>
      </w:r>
      <w:r w:rsidRPr="00B56571">
        <w:rPr>
          <w:rStyle w:val="StyleUnderline"/>
        </w:rPr>
        <w:t xml:space="preserve"> has </w:t>
      </w:r>
      <w:r w:rsidRPr="00B56571">
        <w:rPr>
          <w:rStyle w:val="StyleUnderline"/>
          <w:highlight w:val="cyan"/>
        </w:rPr>
        <w:t>bred</w:t>
      </w:r>
      <w:r w:rsidRPr="00B56571">
        <w:rPr>
          <w:sz w:val="16"/>
        </w:rPr>
        <w:t xml:space="preserve">, ironically, more </w:t>
      </w:r>
      <w:r w:rsidRPr="00B56571">
        <w:rPr>
          <w:rStyle w:val="Emphasis"/>
          <w:highlight w:val="cyan"/>
        </w:rPr>
        <w:t>uncertainty among courts</w:t>
      </w:r>
      <w:r w:rsidRPr="00B56571">
        <w:rPr>
          <w:rStyle w:val="StyleUnderline"/>
        </w:rPr>
        <w:t xml:space="preserve"> and </w:t>
      </w:r>
      <w:r w:rsidRPr="00B56571">
        <w:rPr>
          <w:rStyle w:val="Emphasis"/>
        </w:rPr>
        <w:t>hurt businesses</w:t>
      </w:r>
      <w:r w:rsidRPr="00B56571">
        <w:rPr>
          <w:sz w:val="16"/>
        </w:rPr>
        <w:t xml:space="preserve"> because of the uncertainty.66 </w:t>
      </w:r>
      <w:r w:rsidRPr="00B56571">
        <w:rPr>
          <w:rStyle w:val="StyleUnderline"/>
        </w:rPr>
        <w:t>Some of the confusion arises from</w:t>
      </w:r>
      <w:r w:rsidRPr="00B56571">
        <w:rPr>
          <w:sz w:val="16"/>
        </w:rPr>
        <w:t xml:space="preserve"> different treatment of “</w:t>
      </w:r>
      <w:r w:rsidRPr="00B56571">
        <w:rPr>
          <w:rStyle w:val="StyleUnderline"/>
        </w:rPr>
        <w:t>conduct involving import trade or commerce</w:t>
      </w:r>
      <w:r w:rsidRPr="00B56571">
        <w:rPr>
          <w:sz w:val="16"/>
        </w:rPr>
        <w:t>.”67</w:t>
      </w:r>
    </w:p>
    <w:p w14:paraId="29695663" w14:textId="77777777" w:rsidR="00AB0634" w:rsidRPr="00B56571" w:rsidRDefault="00AB0634" w:rsidP="00AB0634">
      <w:pPr>
        <w:rPr>
          <w:sz w:val="16"/>
        </w:rPr>
      </w:pPr>
      <w:r w:rsidRPr="00B56571">
        <w:rPr>
          <w:rStyle w:val="StyleUnderline"/>
        </w:rPr>
        <w:t xml:space="preserve">Because of its </w:t>
      </w:r>
      <w:r w:rsidRPr="00B56571">
        <w:rPr>
          <w:rStyle w:val="Emphasis"/>
        </w:rPr>
        <w:t>less-than-natural drafting</w:t>
      </w:r>
      <w:r w:rsidRPr="00B56571">
        <w:rPr>
          <w:rStyle w:val="StyleUnderline"/>
        </w:rPr>
        <w:t>, the FTAIA has prompted some courts to view conduct involving import trade or commerce as an exception to the FTAIA</w:t>
      </w:r>
      <w:r w:rsidRPr="00B56571">
        <w:rPr>
          <w:sz w:val="16"/>
        </w:rPr>
        <w:t xml:space="preserve"> though that conduct should not even enter the FTAIA analysis in the first place.68 </w:t>
      </w:r>
      <w:r w:rsidRPr="00B56571">
        <w:rPr>
          <w:rStyle w:val="StyleUnderline"/>
        </w:rPr>
        <w:t xml:space="preserve">By calling the FTAIA’s import commerce an “exception,” </w:t>
      </w:r>
      <w:r w:rsidRPr="00B56571">
        <w:rPr>
          <w:rStyle w:val="StyleUnderline"/>
          <w:highlight w:val="cyan"/>
        </w:rPr>
        <w:t>courts</w:t>
      </w:r>
      <w:r w:rsidRPr="00B56571">
        <w:rPr>
          <w:rStyle w:val="StyleUnderline"/>
        </w:rPr>
        <w:t xml:space="preserve"> have</w:t>
      </w:r>
      <w:r w:rsidRPr="00B56571">
        <w:rPr>
          <w:sz w:val="16"/>
        </w:rPr>
        <w:t xml:space="preserve"> sometimes </w:t>
      </w:r>
      <w:r w:rsidRPr="00B56571">
        <w:rPr>
          <w:rStyle w:val="Emphasis"/>
          <w:highlight w:val="cyan"/>
        </w:rPr>
        <w:t>wrongly used</w:t>
      </w:r>
      <w:r w:rsidRPr="00B56571">
        <w:rPr>
          <w:rStyle w:val="StyleUnderline"/>
          <w:highlight w:val="cyan"/>
        </w:rPr>
        <w:t xml:space="preserve"> the “</w:t>
      </w:r>
      <w:r w:rsidRPr="00B56571">
        <w:rPr>
          <w:rStyle w:val="Emphasis"/>
          <w:highlight w:val="cyan"/>
        </w:rPr>
        <w:t>direct effect” test</w:t>
      </w:r>
      <w:r w:rsidRPr="00B56571">
        <w:rPr>
          <w:rStyle w:val="StyleUnderline"/>
        </w:rPr>
        <w:t xml:space="preserve"> instead of the </w:t>
      </w:r>
      <w:r w:rsidRPr="00B56571">
        <w:rPr>
          <w:rStyle w:val="Emphasis"/>
        </w:rPr>
        <w:t>traditional effects test</w:t>
      </w:r>
      <w:r w:rsidRPr="00B56571">
        <w:rPr>
          <w:sz w:val="16"/>
        </w:rPr>
        <w:t xml:space="preserve"> from Hartford Fire </w:t>
      </w:r>
      <w:r w:rsidRPr="00B56571">
        <w:rPr>
          <w:rStyle w:val="StyleUnderline"/>
        </w:rPr>
        <w:t>that is more applicable to conduct involving import trade or commerce</w:t>
      </w:r>
      <w:r w:rsidRPr="00B56571">
        <w:rPr>
          <w:sz w:val="16"/>
        </w:rPr>
        <w:t xml:space="preserve">.69 Perhaps reasoning that conduct involving import trade or commerce an exception, </w:t>
      </w:r>
      <w:r w:rsidRPr="00B56571">
        <w:rPr>
          <w:rStyle w:val="StyleUnderline"/>
        </w:rPr>
        <w:t xml:space="preserve">some </w:t>
      </w:r>
      <w:r w:rsidRPr="00B56571">
        <w:rPr>
          <w:rStyle w:val="StyleUnderline"/>
          <w:highlight w:val="cyan"/>
        </w:rPr>
        <w:t>courts</w:t>
      </w:r>
      <w:r w:rsidRPr="00B56571">
        <w:rPr>
          <w:sz w:val="16"/>
        </w:rPr>
        <w:t xml:space="preserve"> have </w:t>
      </w:r>
      <w:r w:rsidRPr="00B56571">
        <w:rPr>
          <w:rStyle w:val="Emphasis"/>
          <w:highlight w:val="cyan"/>
        </w:rPr>
        <w:t>interpreted</w:t>
      </w:r>
      <w:r w:rsidRPr="00B56571">
        <w:rPr>
          <w:rStyle w:val="StyleUnderline"/>
          <w:highlight w:val="cyan"/>
        </w:rPr>
        <w:t xml:space="preserve"> the </w:t>
      </w:r>
      <w:r w:rsidRPr="00B56571">
        <w:rPr>
          <w:rStyle w:val="Emphasis"/>
          <w:highlight w:val="cyan"/>
        </w:rPr>
        <w:t>conduct’s scope restrictively</w:t>
      </w:r>
      <w:r w:rsidRPr="00B56571">
        <w:rPr>
          <w:sz w:val="16"/>
        </w:rPr>
        <w:t xml:space="preserve">.70 </w:t>
      </w:r>
      <w:r w:rsidRPr="00B56571">
        <w:rPr>
          <w:rStyle w:val="StyleUnderline"/>
          <w:highlight w:val="cyan"/>
        </w:rPr>
        <w:t xml:space="preserve">This narrow reading is </w:t>
      </w:r>
      <w:r w:rsidRPr="00B56571">
        <w:rPr>
          <w:rStyle w:val="Emphasis"/>
          <w:highlight w:val="cyan"/>
        </w:rPr>
        <w:t>inconsistent</w:t>
      </w:r>
      <w:r w:rsidRPr="00B56571">
        <w:rPr>
          <w:rStyle w:val="StyleUnderline"/>
          <w:highlight w:val="cyan"/>
        </w:rPr>
        <w:t xml:space="preserve"> with </w:t>
      </w:r>
      <w:r w:rsidRPr="00B56571">
        <w:rPr>
          <w:rStyle w:val="Emphasis"/>
          <w:highlight w:val="cyan"/>
        </w:rPr>
        <w:t>congressional intent</w:t>
      </w:r>
      <w:r w:rsidRPr="00B56571">
        <w:rPr>
          <w:sz w:val="16"/>
        </w:rPr>
        <w:t xml:space="preserve">71 </w:t>
      </w:r>
      <w:r w:rsidRPr="00B56571">
        <w:rPr>
          <w:rStyle w:val="StyleUnderline"/>
          <w:highlight w:val="cyan"/>
        </w:rPr>
        <w:t>and</w:t>
      </w:r>
      <w:r w:rsidRPr="00B56571">
        <w:rPr>
          <w:rStyle w:val="StyleUnderline"/>
        </w:rPr>
        <w:t xml:space="preserve"> </w:t>
      </w:r>
      <w:r w:rsidRPr="00B56571">
        <w:rPr>
          <w:rStyle w:val="Emphasis"/>
        </w:rPr>
        <w:t xml:space="preserve">today’s </w:t>
      </w:r>
      <w:r w:rsidRPr="00B56571">
        <w:rPr>
          <w:rStyle w:val="Emphasis"/>
          <w:highlight w:val="cyan"/>
        </w:rPr>
        <w:t>economic reality</w:t>
      </w:r>
      <w:r w:rsidRPr="00B56571">
        <w:rPr>
          <w:sz w:val="16"/>
        </w:rPr>
        <w:t>.72</w:t>
      </w:r>
    </w:p>
    <w:p w14:paraId="4923ECAE" w14:textId="77777777" w:rsidR="00AB0634" w:rsidRPr="00B56571" w:rsidRDefault="00AB0634" w:rsidP="00AB0634">
      <w:pPr>
        <w:rPr>
          <w:rStyle w:val="StyleUnderline"/>
        </w:rPr>
      </w:pPr>
      <w:r w:rsidRPr="00B56571">
        <w:rPr>
          <w:sz w:val="16"/>
        </w:rPr>
        <w:t xml:space="preserve">Determining whether the import inclusion or direct effect exception applies, matters because that determination implicates the applicable legal standard.73 </w:t>
      </w:r>
      <w:r w:rsidRPr="00B56571">
        <w:rPr>
          <w:rStyle w:val="StyleUnderline"/>
        </w:rPr>
        <w:t>The traditional Sherman Act test</w:t>
      </w:r>
      <w:r w:rsidRPr="00B56571">
        <w:rPr>
          <w:sz w:val="16"/>
        </w:rPr>
        <w:t xml:space="preserve">, like in Hartford Fire, </w:t>
      </w:r>
      <w:r w:rsidRPr="00B56571">
        <w:rPr>
          <w:rStyle w:val="StyleUnderline"/>
        </w:rPr>
        <w:t>may require a substantial effect</w:t>
      </w:r>
      <w:r w:rsidRPr="00B56571">
        <w:rPr>
          <w:sz w:val="16"/>
        </w:rPr>
        <w:t xml:space="preserve"> in addition to the defendant’s intent to target the U.S. import market, </w:t>
      </w:r>
      <w:r w:rsidRPr="00B56571">
        <w:rPr>
          <w:rStyle w:val="StyleUnderline"/>
        </w:rPr>
        <w:t xml:space="preserve">but it </w:t>
      </w:r>
      <w:r w:rsidRPr="00B56571">
        <w:rPr>
          <w:rStyle w:val="Emphasis"/>
        </w:rPr>
        <w:t>does not require additional thresholds</w:t>
      </w:r>
      <w:r w:rsidRPr="00B56571">
        <w:rPr>
          <w:rStyle w:val="StyleUnderline"/>
        </w:rPr>
        <w:t xml:space="preserve"> like </w:t>
      </w:r>
      <w:r w:rsidRPr="00B56571">
        <w:rPr>
          <w:rStyle w:val="Emphasis"/>
        </w:rPr>
        <w:t>directness</w:t>
      </w:r>
      <w:r w:rsidRPr="00B56571">
        <w:rPr>
          <w:sz w:val="16"/>
        </w:rPr>
        <w:t xml:space="preserve"> or foreseeability.74 Thus, </w:t>
      </w:r>
      <w:r w:rsidRPr="00B56571">
        <w:rPr>
          <w:rStyle w:val="StyleUnderline"/>
        </w:rPr>
        <w:t xml:space="preserve">the direct effect test is a </w:t>
      </w:r>
      <w:r w:rsidRPr="00B56571">
        <w:rPr>
          <w:rStyle w:val="Emphasis"/>
        </w:rPr>
        <w:t>higher standard</w:t>
      </w:r>
      <w:r w:rsidRPr="00B56571">
        <w:rPr>
          <w:sz w:val="16"/>
        </w:rPr>
        <w:t xml:space="preserve"> than the Hartford Fire effect test </w:t>
      </w:r>
      <w:r w:rsidRPr="00B56571">
        <w:rPr>
          <w:rStyle w:val="StyleUnderline"/>
        </w:rPr>
        <w:t>and</w:t>
      </w:r>
      <w:r w:rsidRPr="00B56571">
        <w:rPr>
          <w:sz w:val="16"/>
        </w:rPr>
        <w:t xml:space="preserve"> thus can </w:t>
      </w:r>
      <w:r w:rsidRPr="00B56571">
        <w:rPr>
          <w:rStyle w:val="Emphasis"/>
        </w:rPr>
        <w:t>hamper</w:t>
      </w:r>
      <w:r w:rsidRPr="00B56571">
        <w:rPr>
          <w:rStyle w:val="StyleUnderline"/>
        </w:rPr>
        <w:t xml:space="preserve"> the </w:t>
      </w:r>
      <w:r w:rsidRPr="00B56571">
        <w:rPr>
          <w:rStyle w:val="Emphasis"/>
        </w:rPr>
        <w:t>efficacy</w:t>
      </w:r>
      <w:r w:rsidRPr="00B56571">
        <w:rPr>
          <w:rStyle w:val="StyleUnderline"/>
        </w:rPr>
        <w:t xml:space="preserve"> of </w:t>
      </w:r>
      <w:r w:rsidRPr="00B56571">
        <w:rPr>
          <w:rStyle w:val="Emphasis"/>
        </w:rPr>
        <w:t>antitrust enforcement</w:t>
      </w:r>
      <w:r w:rsidRPr="00B56571">
        <w:rPr>
          <w:rStyle w:val="StyleUnderline"/>
        </w:rPr>
        <w:t>.</w:t>
      </w:r>
    </w:p>
    <w:p w14:paraId="023BAB74" w14:textId="77777777" w:rsidR="00AB0634" w:rsidRPr="00B56571" w:rsidRDefault="00AB0634" w:rsidP="00AB0634">
      <w:pPr>
        <w:rPr>
          <w:sz w:val="16"/>
        </w:rPr>
      </w:pPr>
      <w:r w:rsidRPr="00B56571">
        <w:rPr>
          <w:sz w:val="16"/>
        </w:rPr>
        <w:t>A.NEC Tokin: Misapplying Direct Effect Exception</w:t>
      </w:r>
    </w:p>
    <w:p w14:paraId="462D2542" w14:textId="77777777" w:rsidR="00AB0634" w:rsidRPr="00B56571" w:rsidRDefault="00AB0634" w:rsidP="00AB0634">
      <w:pPr>
        <w:rPr>
          <w:sz w:val="16"/>
        </w:rPr>
      </w:pPr>
      <w:r w:rsidRPr="00B56571">
        <w:rPr>
          <w:sz w:val="16"/>
        </w:rPr>
        <w:lastRenderedPageBreak/>
        <w:t>The uncertainty with import inclusion and misapplication of the standards is pronounced in a pending case that involves price-fixed components.75 In September 2015, NEC Tokin Corporation of Japan was charged with a violation of the Sherman Act for fixing the prices of its capacitors.76 According to the information submitted to the court by the United States, capacitors constitute “a fundamental component of electrical circuits.”77 Electrolytic capacitors are “ubiquitous,” incorporated into many commonly-used electronic devices we all use on a daily basis, including computers and televisions.78 NEC Tokin allegedly conspired with coconspirators to fix prices for their capacitors that were manufactured outside the United States.79 The capacitors were incorporated into finished products outside the United States before being imported into the United States.80 This, the United States claimed, had a “direct, substantial, [and] reasonably foreseeable effect on . . . U.S. import trade or commerce in these electrolytic capacitor-containing products,” in violation of the Sherman Act.82 The Department of Justice was relying on the FTAIA’s direct effect exception rather than the import inclusion, setting itself up to prove the more stringent standard under the direct effect exception.</w:t>
      </w:r>
    </w:p>
    <w:p w14:paraId="4CFB1D95" w14:textId="77777777" w:rsidR="00AB0634" w:rsidRPr="00B56571" w:rsidRDefault="00AB0634" w:rsidP="00AB0634">
      <w:pPr>
        <w:rPr>
          <w:sz w:val="16"/>
        </w:rPr>
      </w:pPr>
      <w:r w:rsidRPr="00B56571">
        <w:rPr>
          <w:sz w:val="16"/>
        </w:rPr>
        <w:t>B. Motorola Mobility: Unclear Contours of Conduct Involving Import Trade or Commerce</w:t>
      </w:r>
    </w:p>
    <w:p w14:paraId="58AACE58" w14:textId="77777777" w:rsidR="00AB0634" w:rsidRPr="00B56571" w:rsidRDefault="00AB0634" w:rsidP="00AB0634">
      <w:pPr>
        <w:rPr>
          <w:sz w:val="16"/>
        </w:rPr>
      </w:pPr>
      <w:r w:rsidRPr="00B56571">
        <w:rPr>
          <w:sz w:val="16"/>
        </w:rPr>
        <w:t xml:space="preserve">The second type of </w:t>
      </w:r>
      <w:r w:rsidRPr="00B56571">
        <w:rPr>
          <w:rStyle w:val="Emphasis"/>
        </w:rPr>
        <w:t>confusion</w:t>
      </w:r>
      <w:r w:rsidRPr="00B56571">
        <w:rPr>
          <w:rStyle w:val="StyleUnderline"/>
        </w:rPr>
        <w:t xml:space="preserve"> involves the </w:t>
      </w:r>
      <w:r w:rsidRPr="00B56571">
        <w:rPr>
          <w:rStyle w:val="Emphasis"/>
        </w:rPr>
        <w:t>exact contours of conduct</w:t>
      </w:r>
      <w:r w:rsidRPr="00B56571">
        <w:rPr>
          <w:rStyle w:val="StyleUnderline"/>
        </w:rPr>
        <w:t xml:space="preserve"> involving import trade or commerce, especially in </w:t>
      </w:r>
      <w:r w:rsidRPr="00B56571">
        <w:rPr>
          <w:rStyle w:val="Emphasis"/>
        </w:rPr>
        <w:t>today’s age</w:t>
      </w:r>
      <w:r w:rsidRPr="00B56571">
        <w:rPr>
          <w:rStyle w:val="StyleUnderline"/>
        </w:rPr>
        <w:t xml:space="preserve"> of </w:t>
      </w:r>
      <w:r w:rsidRPr="00B56571">
        <w:rPr>
          <w:rStyle w:val="Emphasis"/>
        </w:rPr>
        <w:t>globalized supply chains</w:t>
      </w:r>
      <w:r w:rsidRPr="00B56571">
        <w:rPr>
          <w:sz w:val="16"/>
        </w:rPr>
        <w:t xml:space="preserve">. In Motorola Mobility LLC v. AU Optronics Corp.,83 AU Optronics, along with other likewise foreign LCD manufacturers, conspired to fix the price of LCD panels.84 </w:t>
      </w:r>
      <w:r w:rsidRPr="00B56571">
        <w:rPr>
          <w:rStyle w:val="StyleUnderline"/>
        </w:rPr>
        <w:t>Motorola purchased the price-fixed LCD panels</w:t>
      </w:r>
      <w:r w:rsidRPr="00B56571">
        <w:rPr>
          <w:sz w:val="16"/>
        </w:rPr>
        <w:t xml:space="preserve"> from AU Optronics </w:t>
      </w:r>
      <w:r w:rsidRPr="00B56571">
        <w:rPr>
          <w:rStyle w:val="StyleUnderline"/>
        </w:rPr>
        <w:t>to incorporate them into their cellphones</w:t>
      </w:r>
      <w:r w:rsidRPr="00B56571">
        <w:rPr>
          <w:sz w:val="16"/>
        </w:rPr>
        <w:t xml:space="preserve">.85 Only one percent of Motorola’s purchase was directly delivered to the United States; the remaining ninety-nine percent was purchased through its foreign subsidiary outside the United States.86 Of the ninety-nine percent, forty-two percent was incorporated into Motorola’s cellphones outside the United States before being imported into the United States.87 The rest of the cellphones were shipped to other countries for sale.88 Ut was the price-fixed LCD panels incorporated into the forty-two percent that took the center stage in Motorola Mobility.89 </w:t>
      </w:r>
    </w:p>
    <w:p w14:paraId="2BBAF16B" w14:textId="77777777" w:rsidR="00AB0634" w:rsidRPr="00B56571" w:rsidRDefault="00AB0634" w:rsidP="00AB0634">
      <w:pPr>
        <w:rPr>
          <w:sz w:val="16"/>
        </w:rPr>
      </w:pPr>
      <w:r w:rsidRPr="00B56571">
        <w:rPr>
          <w:rStyle w:val="StyleUnderline"/>
        </w:rPr>
        <w:t>Motorola contended that its importation of the finished products incorporating the price-fixed LCDs should be construed as part of conduct involving import trade or commerce</w:t>
      </w:r>
      <w:r w:rsidRPr="00B56571">
        <w:rPr>
          <w:sz w:val="16"/>
        </w:rPr>
        <w:t xml:space="preserve">.90 It also argued that even if conduct involving import trade or commerce is interpreted restrictively to apply exclusively to physical importers, Motorola and its foreign subsidiary that purchased the LCDs should be considered a single entity and thus the importer.91 In rejecting both contentions,92 </w:t>
      </w:r>
      <w:r w:rsidRPr="00B56571">
        <w:rPr>
          <w:rStyle w:val="StyleUnderline"/>
        </w:rPr>
        <w:t xml:space="preserve">the </w:t>
      </w:r>
      <w:r w:rsidRPr="00B56571">
        <w:rPr>
          <w:rStyle w:val="Emphasis"/>
        </w:rPr>
        <w:t>Seventh Circuit did not consider</w:t>
      </w:r>
      <w:r w:rsidRPr="00B56571">
        <w:rPr>
          <w:rStyle w:val="StyleUnderline"/>
        </w:rPr>
        <w:t xml:space="preserve"> the </w:t>
      </w:r>
      <w:r w:rsidRPr="00B56571">
        <w:rPr>
          <w:rStyle w:val="Emphasis"/>
        </w:rPr>
        <w:t>importation</w:t>
      </w:r>
      <w:r w:rsidRPr="00B56571">
        <w:rPr>
          <w:rStyle w:val="StyleUnderline"/>
        </w:rPr>
        <w:t xml:space="preserve"> of the finished cellphones with the price-fixed LCDs as part of import trade or commerce</w:t>
      </w:r>
      <w:r w:rsidRPr="00B56571">
        <w:rPr>
          <w:sz w:val="16"/>
        </w:rPr>
        <w:t xml:space="preserve">.93 Instead, </w:t>
      </w:r>
      <w:r w:rsidRPr="00B56571">
        <w:rPr>
          <w:rStyle w:val="StyleUnderline"/>
          <w:highlight w:val="cyan"/>
        </w:rPr>
        <w:t xml:space="preserve">the court </w:t>
      </w:r>
      <w:r w:rsidRPr="00B56571">
        <w:rPr>
          <w:rStyle w:val="Emphasis"/>
          <w:highlight w:val="cyan"/>
        </w:rPr>
        <w:t>focused on</w:t>
      </w:r>
      <w:r w:rsidRPr="00B56571">
        <w:rPr>
          <w:rStyle w:val="StyleUnderline"/>
        </w:rPr>
        <w:t xml:space="preserve"> whether the </w:t>
      </w:r>
      <w:r w:rsidRPr="00B56571">
        <w:rPr>
          <w:rStyle w:val="Emphasis"/>
        </w:rPr>
        <w:t>importation</w:t>
      </w:r>
      <w:r w:rsidRPr="00B56571">
        <w:rPr>
          <w:rStyle w:val="StyleUnderline"/>
        </w:rPr>
        <w:t xml:space="preserve"> would fit under the </w:t>
      </w:r>
      <w:r w:rsidRPr="00B56571">
        <w:rPr>
          <w:rStyle w:val="Emphasis"/>
          <w:highlight w:val="cyan"/>
        </w:rPr>
        <w:t>direct effect exception</w:t>
      </w:r>
      <w:r w:rsidRPr="00B56571">
        <w:rPr>
          <w:rStyle w:val="StyleUnderline"/>
          <w:highlight w:val="cyan"/>
        </w:rPr>
        <w:t xml:space="preserve"> of the </w:t>
      </w:r>
      <w:r w:rsidRPr="00B56571">
        <w:rPr>
          <w:rStyle w:val="Emphasis"/>
          <w:highlight w:val="cyan"/>
        </w:rPr>
        <w:t>FTAIA</w:t>
      </w:r>
      <w:r w:rsidRPr="00B56571">
        <w:rPr>
          <w:sz w:val="16"/>
        </w:rPr>
        <w:t xml:space="preserve">.94 If Motorola satisfied the direct effect exception, its claim, though involving foreign non-import conduct,95 would have been swept back under the Sherman Act.96 In making that judgment call, </w:t>
      </w:r>
      <w:r w:rsidRPr="00B56571">
        <w:rPr>
          <w:rStyle w:val="StyleUnderline"/>
        </w:rPr>
        <w:t xml:space="preserve">the </w:t>
      </w:r>
      <w:r w:rsidRPr="00B56571">
        <w:rPr>
          <w:rStyle w:val="StyleUnderline"/>
          <w:highlight w:val="cyan"/>
        </w:rPr>
        <w:t>Seventh Circuit</w:t>
      </w:r>
      <w:r w:rsidRPr="00B56571">
        <w:rPr>
          <w:rStyle w:val="StyleUnderline"/>
        </w:rPr>
        <w:t xml:space="preserve"> relied on a formalistic view of what constitutes conduct involving import trade or commerce, a view that is </w:t>
      </w:r>
      <w:r w:rsidRPr="00B56571">
        <w:rPr>
          <w:rStyle w:val="Emphasis"/>
          <w:highlight w:val="cyan"/>
        </w:rPr>
        <w:t>inconsistent</w:t>
      </w:r>
      <w:r w:rsidRPr="00B56571">
        <w:rPr>
          <w:rStyle w:val="StyleUnderline"/>
          <w:highlight w:val="cyan"/>
        </w:rPr>
        <w:t xml:space="preserve"> with</w:t>
      </w:r>
      <w:r w:rsidRPr="00B56571">
        <w:rPr>
          <w:rStyle w:val="StyleUnderline"/>
        </w:rPr>
        <w:t xml:space="preserve"> </w:t>
      </w:r>
      <w:r w:rsidRPr="00B56571">
        <w:rPr>
          <w:rStyle w:val="Emphasis"/>
        </w:rPr>
        <w:t xml:space="preserve">today’s </w:t>
      </w:r>
      <w:r w:rsidRPr="00B56571">
        <w:rPr>
          <w:rStyle w:val="Emphasis"/>
          <w:highlight w:val="cyan"/>
        </w:rPr>
        <w:t>economic realities</w:t>
      </w:r>
      <w:r w:rsidRPr="00B56571">
        <w:rPr>
          <w:rStyle w:val="StyleUnderline"/>
        </w:rPr>
        <w:t xml:space="preserve"> in which </w:t>
      </w:r>
      <w:r w:rsidRPr="00B56571">
        <w:rPr>
          <w:rStyle w:val="Emphasis"/>
          <w:highlight w:val="cyan"/>
        </w:rPr>
        <w:t>supply chains</w:t>
      </w:r>
      <w:r w:rsidRPr="00B56571">
        <w:rPr>
          <w:rStyle w:val="StyleUnderline"/>
          <w:highlight w:val="cyan"/>
        </w:rPr>
        <w:t xml:space="preserve"> are </w:t>
      </w:r>
      <w:r w:rsidRPr="00B56571">
        <w:rPr>
          <w:rStyle w:val="Emphasis"/>
          <w:highlight w:val="cyan"/>
        </w:rPr>
        <w:t>globalized</w:t>
      </w:r>
      <w:r w:rsidRPr="00B56571">
        <w:rPr>
          <w:rStyle w:val="StyleUnderline"/>
        </w:rPr>
        <w:t xml:space="preserve"> and </w:t>
      </w:r>
      <w:r w:rsidRPr="00B56571">
        <w:rPr>
          <w:rStyle w:val="Emphasis"/>
        </w:rPr>
        <w:t>transcend national boundaries</w:t>
      </w:r>
      <w:r w:rsidRPr="00B56571">
        <w:rPr>
          <w:sz w:val="16"/>
        </w:rPr>
        <w:t xml:space="preserve">.97 </w:t>
      </w:r>
    </w:p>
    <w:p w14:paraId="3DCC5B7B" w14:textId="77777777" w:rsidR="00AB0634" w:rsidRDefault="00AB0634" w:rsidP="00AB0634">
      <w:pPr>
        <w:rPr>
          <w:sz w:val="16"/>
        </w:rPr>
      </w:pPr>
      <w:r w:rsidRPr="00B56571">
        <w:rPr>
          <w:sz w:val="16"/>
        </w:rPr>
        <w:t xml:space="preserve">Most notably and recently, </w:t>
      </w:r>
      <w:r w:rsidRPr="00B56571">
        <w:rPr>
          <w:rStyle w:val="StyleUnderline"/>
          <w:highlight w:val="cyan"/>
        </w:rPr>
        <w:t>the S</w:t>
      </w:r>
      <w:r w:rsidRPr="00B56571">
        <w:rPr>
          <w:rStyle w:val="StyleUnderline"/>
        </w:rPr>
        <w:t xml:space="preserve">upreme </w:t>
      </w:r>
      <w:r w:rsidRPr="00B56571">
        <w:rPr>
          <w:rStyle w:val="StyleUnderline"/>
          <w:highlight w:val="cyan"/>
        </w:rPr>
        <w:t>C</w:t>
      </w:r>
      <w:r w:rsidRPr="00B56571">
        <w:rPr>
          <w:rStyle w:val="StyleUnderline"/>
        </w:rPr>
        <w:t xml:space="preserve">ourt decided to </w:t>
      </w:r>
      <w:r w:rsidRPr="00B56571">
        <w:rPr>
          <w:rStyle w:val="Emphasis"/>
          <w:highlight w:val="cyan"/>
        </w:rPr>
        <w:t>forego</w:t>
      </w:r>
      <w:r w:rsidRPr="00B56571">
        <w:rPr>
          <w:rStyle w:val="StyleUnderline"/>
          <w:highlight w:val="cyan"/>
        </w:rPr>
        <w:t xml:space="preserve"> a </w:t>
      </w:r>
      <w:r w:rsidRPr="00B56571">
        <w:rPr>
          <w:rStyle w:val="Emphasis"/>
          <w:highlight w:val="cyan"/>
        </w:rPr>
        <w:t>golden opportunity</w:t>
      </w:r>
      <w:r w:rsidRPr="00B56571">
        <w:rPr>
          <w:rStyle w:val="StyleUnderline"/>
          <w:highlight w:val="cyan"/>
        </w:rPr>
        <w:t xml:space="preserve"> to </w:t>
      </w:r>
      <w:r w:rsidRPr="00B56571">
        <w:rPr>
          <w:rStyle w:val="Emphasis"/>
          <w:highlight w:val="cyan"/>
        </w:rPr>
        <w:t>clear confusion</w:t>
      </w:r>
      <w:r w:rsidRPr="00B56571">
        <w:rPr>
          <w:rStyle w:val="StyleUnderline"/>
        </w:rPr>
        <w:t xml:space="preserve"> surrounding the FTAIA</w:t>
      </w:r>
      <w:r w:rsidRPr="00B56571">
        <w:rPr>
          <w:sz w:val="16"/>
        </w:rPr>
        <w:t xml:space="preserve">.98 </w:t>
      </w:r>
      <w:r w:rsidRPr="00B56571">
        <w:rPr>
          <w:rStyle w:val="StyleUnderline"/>
        </w:rPr>
        <w:t xml:space="preserve">The </w:t>
      </w:r>
      <w:r w:rsidRPr="00B56571">
        <w:rPr>
          <w:rStyle w:val="StyleUnderline"/>
          <w:highlight w:val="cyan"/>
        </w:rPr>
        <w:t xml:space="preserve">Court was asked to </w:t>
      </w:r>
      <w:r w:rsidRPr="00B56571">
        <w:rPr>
          <w:rStyle w:val="Emphasis"/>
          <w:highlight w:val="cyan"/>
        </w:rPr>
        <w:t>resolve differing court decisions</w:t>
      </w:r>
      <w:r w:rsidRPr="00B56571">
        <w:rPr>
          <w:rStyle w:val="StyleUnderline"/>
        </w:rPr>
        <w:t xml:space="preserve"> that examined an identical set of facts involving an international cartel that fixed the prices of LCD panels used in electronics</w:t>
      </w:r>
      <w:r w:rsidRPr="00B56571">
        <w:rPr>
          <w:sz w:val="16"/>
        </w:rPr>
        <w:t xml:space="preserve">, such as phones and televisions.99 Many groups implored the Court to use this opportunity to elucidate the U.S. antitrust laws’ extraterritorial reach.100 </w:t>
      </w:r>
      <w:r w:rsidRPr="00B56571">
        <w:rPr>
          <w:rStyle w:val="StyleUnderline"/>
          <w:highlight w:val="cyan"/>
        </w:rPr>
        <w:t>In denying cert</w:t>
      </w:r>
      <w:r w:rsidRPr="00B56571">
        <w:rPr>
          <w:rStyle w:val="StyleUnderline"/>
        </w:rPr>
        <w:t xml:space="preserve">iorari, </w:t>
      </w:r>
      <w:r w:rsidRPr="00B56571">
        <w:rPr>
          <w:rStyle w:val="StyleUnderline"/>
          <w:highlight w:val="cyan"/>
        </w:rPr>
        <w:t xml:space="preserve">the Court has </w:t>
      </w:r>
      <w:r w:rsidRPr="00B56571">
        <w:rPr>
          <w:rStyle w:val="Emphasis"/>
          <w:highlight w:val="cyan"/>
        </w:rPr>
        <w:t>prolonged</w:t>
      </w:r>
      <w:r w:rsidRPr="00B56571">
        <w:rPr>
          <w:rStyle w:val="StyleUnderline"/>
        </w:rPr>
        <w:t xml:space="preserve"> the </w:t>
      </w:r>
      <w:r w:rsidRPr="00B56571">
        <w:rPr>
          <w:rStyle w:val="Emphasis"/>
        </w:rPr>
        <w:t>same confusion</w:t>
      </w:r>
      <w:r w:rsidRPr="00B56571">
        <w:rPr>
          <w:rStyle w:val="StyleUnderline"/>
        </w:rPr>
        <w:t xml:space="preserve"> and </w:t>
      </w:r>
      <w:r w:rsidRPr="00B56571">
        <w:rPr>
          <w:rStyle w:val="Emphasis"/>
          <w:highlight w:val="cyan"/>
        </w:rPr>
        <w:t>uncertainty</w:t>
      </w:r>
      <w:r w:rsidRPr="00B56571">
        <w:rPr>
          <w:rStyle w:val="StyleUnderline"/>
          <w:highlight w:val="cyan"/>
        </w:rPr>
        <w:t xml:space="preserve"> </w:t>
      </w:r>
      <w:r w:rsidRPr="00B56571">
        <w:rPr>
          <w:rStyle w:val="StyleUnderline"/>
        </w:rPr>
        <w:t>surrounding the application of the FTAIA</w:t>
      </w:r>
      <w:r w:rsidRPr="00B56571">
        <w:rPr>
          <w:sz w:val="16"/>
        </w:rPr>
        <w:t xml:space="preserve">101 </w:t>
      </w:r>
      <w:r w:rsidRPr="00B56571">
        <w:rPr>
          <w:rStyle w:val="StyleUnderline"/>
        </w:rPr>
        <w:t>and the Sherman Act</w:t>
      </w:r>
      <w:r w:rsidRPr="00B56571">
        <w:rPr>
          <w:sz w:val="16"/>
        </w:rPr>
        <w:t>.102</w:t>
      </w:r>
    </w:p>
    <w:p w14:paraId="63DE4DB5" w14:textId="77777777" w:rsidR="00AB0634" w:rsidRDefault="00AB0634" w:rsidP="00AB0634">
      <w:pPr>
        <w:rPr>
          <w:sz w:val="16"/>
        </w:rPr>
      </w:pPr>
    </w:p>
    <w:p w14:paraId="394A96A8" w14:textId="77777777" w:rsidR="00AB0634" w:rsidRPr="009748D9" w:rsidRDefault="00AB0634" w:rsidP="00AB0634">
      <w:pPr>
        <w:pStyle w:val="Heading3"/>
      </w:pPr>
      <w:r>
        <w:lastRenderedPageBreak/>
        <w:t>Error Rates</w:t>
      </w:r>
    </w:p>
    <w:p w14:paraId="7D8277C1" w14:textId="77777777" w:rsidR="00AB0634" w:rsidRPr="009748D9" w:rsidRDefault="00AB0634" w:rsidP="00AB0634"/>
    <w:p w14:paraId="11392752" w14:textId="77777777" w:rsidR="00AB0634" w:rsidRPr="00B56571" w:rsidRDefault="00AB0634" w:rsidP="00AB0634">
      <w:pPr>
        <w:pStyle w:val="Heading4"/>
        <w:rPr>
          <w:rFonts w:cs="Calibri"/>
        </w:rPr>
      </w:pPr>
      <w:r w:rsidRPr="00B56571">
        <w:rPr>
          <w:rFonts w:cs="Calibri"/>
        </w:rPr>
        <w:t>Tons of FTC enforcement thumps.</w:t>
      </w:r>
    </w:p>
    <w:p w14:paraId="58A6202C" w14:textId="77777777" w:rsidR="00AB0634" w:rsidRPr="00B56571" w:rsidRDefault="00AB0634" w:rsidP="00AB0634">
      <w:r w:rsidRPr="00B56571">
        <w:t xml:space="preserve">BRIAN </w:t>
      </w:r>
      <w:r w:rsidRPr="00B56571">
        <w:rPr>
          <w:rStyle w:val="Style13ptBold"/>
        </w:rPr>
        <w:t>BURKE et al. 10/29</w:t>
      </w:r>
      <w:r w:rsidRPr="00B56571">
        <w:t xml:space="preserve">/21. Partner in Baker McKenzie’s Antitrust Practice Group, with JOHN FEDELE, TEISHA JOHNSON AND CREIGHTON MACY, “United States: </w:t>
      </w:r>
      <w:r w:rsidRPr="00B56571">
        <w:rPr>
          <w:rStyle w:val="StyleUnderline"/>
          <w:highlight w:val="cyan"/>
        </w:rPr>
        <w:t>F</w:t>
      </w:r>
      <w:r w:rsidRPr="00B56571">
        <w:t xml:space="preserve">ederal </w:t>
      </w:r>
      <w:r w:rsidRPr="00B56571">
        <w:rPr>
          <w:rStyle w:val="StyleUnderline"/>
          <w:highlight w:val="cyan"/>
        </w:rPr>
        <w:t>T</w:t>
      </w:r>
      <w:r w:rsidRPr="00B56571">
        <w:t xml:space="preserve">rade </w:t>
      </w:r>
      <w:r w:rsidRPr="00B56571">
        <w:rPr>
          <w:rStyle w:val="StyleUnderline"/>
          <w:highlight w:val="cyan"/>
        </w:rPr>
        <w:t>C</w:t>
      </w:r>
      <w:r w:rsidRPr="00B56571">
        <w:t xml:space="preserve">ommission </w:t>
      </w:r>
      <w:r w:rsidRPr="00B56571">
        <w:rPr>
          <w:rStyle w:val="StyleUnderline"/>
          <w:highlight w:val="cyan"/>
        </w:rPr>
        <w:t xml:space="preserve">continues to signal </w:t>
      </w:r>
      <w:r w:rsidRPr="00B56571">
        <w:rPr>
          <w:rStyle w:val="Emphasis"/>
          <w:highlight w:val="cyan"/>
        </w:rPr>
        <w:t>heightened scrutiny</w:t>
      </w:r>
      <w:r w:rsidRPr="00B56571">
        <w:rPr>
          <w:rStyle w:val="StyleUnderline"/>
          <w:highlight w:val="cyan"/>
        </w:rPr>
        <w:t xml:space="preserve"> for mergers</w:t>
      </w:r>
      <w:r w:rsidRPr="00B56571">
        <w:t>.” https://www.globalcompliancenews.com/2021/10/29/united-states-federal-trade-commission-continues-to-signal-heightened-scrutiny-for-mergers-19102021/</w:t>
      </w:r>
    </w:p>
    <w:p w14:paraId="782D1857" w14:textId="77777777" w:rsidR="00AB0634" w:rsidRPr="00B56571" w:rsidRDefault="00AB0634" w:rsidP="00AB0634">
      <w:pPr>
        <w:rPr>
          <w:sz w:val="16"/>
        </w:rPr>
      </w:pPr>
      <w:r w:rsidRPr="00B56571">
        <w:rPr>
          <w:sz w:val="16"/>
        </w:rPr>
        <w:t xml:space="preserve">In recent months, </w:t>
      </w:r>
      <w:r w:rsidRPr="00B56571">
        <w:rPr>
          <w:rStyle w:val="StyleUnderline"/>
          <w:highlight w:val="cyan"/>
        </w:rPr>
        <w:t>following the Biden Ex</w:t>
      </w:r>
      <w:r w:rsidRPr="00B56571">
        <w:rPr>
          <w:rStyle w:val="StyleUnderline"/>
        </w:rPr>
        <w:t xml:space="preserve">ecutive </w:t>
      </w:r>
      <w:r w:rsidRPr="00B56571">
        <w:rPr>
          <w:rStyle w:val="StyleUnderline"/>
          <w:highlight w:val="cyan"/>
        </w:rPr>
        <w:t>O</w:t>
      </w:r>
      <w:r w:rsidRPr="00B56571">
        <w:rPr>
          <w:rStyle w:val="StyleUnderline"/>
        </w:rPr>
        <w:t>rder</w:t>
      </w:r>
      <w:r w:rsidRPr="00B56571">
        <w:rPr>
          <w:sz w:val="16"/>
        </w:rPr>
        <w:t xml:space="preserve"> that set antitrust law enforcement priorities for the Federal Trade Commission (FTC) and the Department of Justice (DOJ) (among other federal agencies), the </w:t>
      </w:r>
      <w:r w:rsidRPr="00B56571">
        <w:rPr>
          <w:rStyle w:val="StyleUnderline"/>
          <w:highlight w:val="cyan"/>
        </w:rPr>
        <w:t>FTC has made</w:t>
      </w:r>
      <w:r w:rsidRPr="00B56571">
        <w:rPr>
          <w:rStyle w:val="StyleUnderline"/>
        </w:rPr>
        <w:t xml:space="preserve"> a number of </w:t>
      </w:r>
      <w:r w:rsidRPr="00B56571">
        <w:rPr>
          <w:rStyle w:val="StyleUnderline"/>
          <w:highlight w:val="cyan"/>
        </w:rPr>
        <w:t>changes to</w:t>
      </w:r>
      <w:r w:rsidRPr="00B56571">
        <w:rPr>
          <w:rStyle w:val="StyleUnderline"/>
        </w:rPr>
        <w:t xml:space="preserve"> </w:t>
      </w:r>
      <w:r w:rsidRPr="00B56571">
        <w:rPr>
          <w:sz w:val="16"/>
        </w:rPr>
        <w:t xml:space="preserve">its long-standing </w:t>
      </w:r>
      <w:r w:rsidRPr="00B56571">
        <w:rPr>
          <w:rStyle w:val="StyleUnderline"/>
          <w:highlight w:val="cyan"/>
        </w:rPr>
        <w:t>merger review policies and processes</w:t>
      </w:r>
      <w:r w:rsidRPr="00B56571">
        <w:rPr>
          <w:sz w:val="16"/>
        </w:rPr>
        <w:t xml:space="preserve">. In announcing those changes, </w:t>
      </w:r>
      <w:r w:rsidRPr="00B56571">
        <w:rPr>
          <w:rStyle w:val="StyleUnderline"/>
        </w:rPr>
        <w:t xml:space="preserve">the </w:t>
      </w:r>
      <w:r w:rsidRPr="00B56571">
        <w:rPr>
          <w:rStyle w:val="StyleUnderline"/>
          <w:highlight w:val="cyan"/>
        </w:rPr>
        <w:t>FTC</w:t>
      </w:r>
      <w:r w:rsidRPr="00B56571">
        <w:rPr>
          <w:rStyle w:val="StyleUnderline"/>
        </w:rPr>
        <w:t xml:space="preserve"> has </w:t>
      </w:r>
      <w:r w:rsidRPr="00B56571">
        <w:rPr>
          <w:rStyle w:val="StyleUnderline"/>
          <w:highlight w:val="cyan"/>
        </w:rPr>
        <w:t>cited</w:t>
      </w:r>
      <w:r w:rsidRPr="00B56571">
        <w:rPr>
          <w:sz w:val="16"/>
        </w:rPr>
        <w:t xml:space="preserve"> the “surge in merger filings” and </w:t>
      </w:r>
      <w:r w:rsidRPr="00B56571">
        <w:rPr>
          <w:rStyle w:val="StyleUnderline"/>
          <w:highlight w:val="cyan"/>
        </w:rPr>
        <w:t xml:space="preserve">the need to ensure that merger reviews are </w:t>
      </w:r>
      <w:r w:rsidRPr="00B56571">
        <w:rPr>
          <w:rStyle w:val="Emphasis"/>
          <w:highlight w:val="cyan"/>
        </w:rPr>
        <w:t>more “comprehensive</w:t>
      </w:r>
      <w:r w:rsidRPr="00B56571">
        <w:rPr>
          <w:rStyle w:val="StyleUnderline"/>
        </w:rPr>
        <w:t xml:space="preserve"> and analytically rigorous.</w:t>
      </w:r>
      <w:r w:rsidRPr="00B56571">
        <w:rPr>
          <w:sz w:val="16"/>
        </w:rPr>
        <w:t>” We highlight below the most significant of these recent changes announced by the FTC and expect the DOJ’s Antitrust Division to adopt similar (if not identical) stances on these and related enforcement issues.</w:t>
      </w:r>
    </w:p>
    <w:p w14:paraId="750BB212" w14:textId="77777777" w:rsidR="00AB0634" w:rsidRPr="00B56571" w:rsidRDefault="00AB0634" w:rsidP="00AB0634">
      <w:pPr>
        <w:rPr>
          <w:sz w:val="16"/>
        </w:rPr>
      </w:pPr>
      <w:r w:rsidRPr="00B56571">
        <w:rPr>
          <w:sz w:val="16"/>
        </w:rPr>
        <w:t>In more detail</w:t>
      </w:r>
    </w:p>
    <w:p w14:paraId="5CBB4F1A" w14:textId="77777777" w:rsidR="00AB0634" w:rsidRPr="00B56571" w:rsidRDefault="00AB0634" w:rsidP="00AB0634">
      <w:pPr>
        <w:rPr>
          <w:sz w:val="11"/>
          <w:szCs w:val="20"/>
        </w:rPr>
      </w:pPr>
      <w:r w:rsidRPr="00B56571">
        <w:rPr>
          <w:sz w:val="11"/>
          <w:szCs w:val="20"/>
        </w:rPr>
        <w:t>Change in HSR threshold calculation</w:t>
      </w:r>
    </w:p>
    <w:p w14:paraId="18D68E4F" w14:textId="77777777" w:rsidR="00AB0634" w:rsidRPr="00B56571" w:rsidRDefault="00AB0634" w:rsidP="00AB0634">
      <w:pPr>
        <w:rPr>
          <w:sz w:val="11"/>
          <w:szCs w:val="20"/>
        </w:rPr>
      </w:pPr>
      <w:r w:rsidRPr="00B56571">
        <w:rPr>
          <w:sz w:val="11"/>
          <w:szCs w:val="20"/>
        </w:rPr>
        <w:t>When calculating the acquisition price under the HSR Act, the calculation must now include the full or partial retirement of debt that is “part of the consideration of the deal” if selling shareholders benefit from the retirement of that debt. That represents a reversal of the position outlined in prior informal interpretations of the HSR Act regulations by the FTC’s Premerger Notification Office. Though the FTC acknowledged that not all debt retired as part of a proposed transaction is consideration, the agency offered no clear guidance on when the retirement of debt can be properly excluded because it does not benefit the selling shareholders.</w:t>
      </w:r>
    </w:p>
    <w:p w14:paraId="7A1E3BD2" w14:textId="77777777" w:rsidR="00AB0634" w:rsidRPr="00B56571" w:rsidRDefault="00AB0634" w:rsidP="00AB0634">
      <w:pPr>
        <w:rPr>
          <w:sz w:val="11"/>
          <w:szCs w:val="20"/>
        </w:rPr>
      </w:pPr>
      <w:r w:rsidRPr="00B56571">
        <w:rPr>
          <w:sz w:val="11"/>
          <w:szCs w:val="20"/>
        </w:rPr>
        <w:t>In a blog post announcing the change, the FTC expressed concern that some merging parties have structured deals in ways they believe fall outside of the filing requirements, and that “(t)arget companies may be incentivized to take on debt just before an acquisition, so that the acquiring company can retire the debt as part of the deal,” leading to the deal not being reported to the antitrust authorities.</w:t>
      </w:r>
    </w:p>
    <w:p w14:paraId="74E9E04C" w14:textId="77777777" w:rsidR="00AB0634" w:rsidRPr="00B56571" w:rsidRDefault="00AB0634" w:rsidP="00AB0634">
      <w:pPr>
        <w:rPr>
          <w:sz w:val="11"/>
          <w:szCs w:val="20"/>
        </w:rPr>
      </w:pPr>
      <w:r w:rsidRPr="00B56571">
        <w:rPr>
          <w:sz w:val="11"/>
          <w:szCs w:val="20"/>
        </w:rPr>
        <w:t>Withdrawal of the Vertical Merger Guidelines</w:t>
      </w:r>
    </w:p>
    <w:p w14:paraId="4B4EAAEF" w14:textId="77777777" w:rsidR="00AB0634" w:rsidRPr="00B56571" w:rsidRDefault="00AB0634" w:rsidP="00AB0634">
      <w:pPr>
        <w:rPr>
          <w:sz w:val="11"/>
          <w:szCs w:val="20"/>
        </w:rPr>
      </w:pPr>
      <w:r w:rsidRPr="00B56571">
        <w:rPr>
          <w:sz w:val="11"/>
          <w:szCs w:val="20"/>
        </w:rPr>
        <w:t>The Vertical Merger Guidelines (VMGs), which the FTC adopted (jointly with the DOJ) in June 2020, describe the analytical framework and enforcement policies used by the agencies when reviewing non-horizontal mergers. Barely one year later, on 15 September 2021, the FTC voted along party lines to withdraw the VMGs. Specifically, the majority commented that the VMGs “had improperly contravened the Clayton Act’s language with its approach to efficiencies, which are not recognized by the statute as a defense to an unlawful merger.” The FTC’s withdrawal of the VMGs is consistent with the Majority Commissioners’ prior criticism that the VMGs overly credit claimed pro-competitive benefits of vertical mergers and undercounted a number of alleged harms. Moving forward, it is likely that the FTC, and perhaps the DOJ (which has not yet withdrawn the VMGs), will seek to provide new guidance. The FTC majority noted certain considerations to expect in future guidance, including information regarding (1) the characteristics of transactions that are likely unlawful, (2) “ineffective remedies” based on assessment of past settlements, and (3) an expanded list of harms specifically in digital and labor markets.</w:t>
      </w:r>
    </w:p>
    <w:p w14:paraId="24007F3F" w14:textId="77777777" w:rsidR="00AB0634" w:rsidRPr="00B56571" w:rsidRDefault="00AB0634" w:rsidP="00AB0634">
      <w:pPr>
        <w:rPr>
          <w:sz w:val="11"/>
          <w:szCs w:val="20"/>
        </w:rPr>
      </w:pPr>
      <w:r w:rsidRPr="00B56571">
        <w:rPr>
          <w:sz w:val="11"/>
          <w:szCs w:val="20"/>
        </w:rPr>
        <w:t>Issuance of warning letters</w:t>
      </w:r>
    </w:p>
    <w:p w14:paraId="421E675B" w14:textId="77777777" w:rsidR="00AB0634" w:rsidRPr="00B56571" w:rsidRDefault="00AB0634" w:rsidP="00AB0634">
      <w:pPr>
        <w:rPr>
          <w:sz w:val="11"/>
          <w:szCs w:val="20"/>
        </w:rPr>
      </w:pPr>
      <w:r w:rsidRPr="00B56571">
        <w:rPr>
          <w:sz w:val="11"/>
          <w:szCs w:val="20"/>
        </w:rPr>
        <w:t xml:space="preserve">The FTC recently announced the use of “Pre-Consummation Warning Letters.” For deals that the FTC cannot fully investigate within the requisite review period set forth in the HSR Act (typically 30 days), the FTC will send letters stating that its “investigation remains open and ongoing” even though the HSR waiting period expired. At this time, it seems this practice is idiosyncratic to the FTC and has not been expanded to the DOJ’s review process. Notably, the warning letters do not prohibit the parties from closing and do not extend any gun-jumping concerns after the transaction has been cleared under the HSR Act. </w:t>
      </w:r>
    </w:p>
    <w:p w14:paraId="236FF53D" w14:textId="77777777" w:rsidR="00AB0634" w:rsidRPr="00B56571" w:rsidRDefault="00AB0634" w:rsidP="00AB0634">
      <w:pPr>
        <w:rPr>
          <w:sz w:val="11"/>
          <w:szCs w:val="20"/>
        </w:rPr>
      </w:pPr>
      <w:r w:rsidRPr="00B56571">
        <w:rPr>
          <w:sz w:val="11"/>
          <w:szCs w:val="20"/>
        </w:rPr>
        <w:t>Changes to second request process</w:t>
      </w:r>
    </w:p>
    <w:p w14:paraId="191FDD36" w14:textId="77777777" w:rsidR="00AB0634" w:rsidRPr="00B56571" w:rsidRDefault="00AB0634" w:rsidP="00AB0634">
      <w:pPr>
        <w:rPr>
          <w:sz w:val="11"/>
          <w:szCs w:val="20"/>
        </w:rPr>
      </w:pPr>
      <w:r w:rsidRPr="00B56571">
        <w:rPr>
          <w:sz w:val="11"/>
          <w:szCs w:val="20"/>
        </w:rPr>
        <w:t>On 28 September 2021, the FTC announced that it would make several changes to how it investigates mergers and acquisitions, including assessing the scope of its second requests and amending the manner in which it engages with parties subject to second requests. “Second requests” are issued in order to extend the initial waiting period under the HSR Act and to provide the DOJ or FTC with additional time to investigate a proposed transaction. Specifically:</w:t>
      </w:r>
    </w:p>
    <w:p w14:paraId="76760EFF" w14:textId="77777777" w:rsidR="00AB0634" w:rsidRPr="00B56571" w:rsidRDefault="00AB0634" w:rsidP="00AB0634">
      <w:pPr>
        <w:rPr>
          <w:sz w:val="11"/>
          <w:szCs w:val="20"/>
        </w:rPr>
      </w:pPr>
      <w:r w:rsidRPr="00B56571">
        <w:rPr>
          <w:sz w:val="11"/>
          <w:szCs w:val="20"/>
        </w:rPr>
        <w:t>The scope of second requests is likely to broaden. The FTC will consider additional areas that have not been involved in merger reviews — e.g., how a proposed merger will affect labor markets, the cross-market effects of a transaction, and how the involvement of investment firms may affect market incentives to compete. Such additional factors, the FTC contends, may help them better identify and challenge potentially illegal transactions.</w:t>
      </w:r>
    </w:p>
    <w:p w14:paraId="2A2A3730" w14:textId="77777777" w:rsidR="00AB0634" w:rsidRPr="00B56571" w:rsidRDefault="00AB0634" w:rsidP="00AB0634">
      <w:pPr>
        <w:rPr>
          <w:sz w:val="11"/>
          <w:szCs w:val="20"/>
        </w:rPr>
      </w:pPr>
      <w:r w:rsidRPr="00B56571">
        <w:rPr>
          <w:sz w:val="11"/>
          <w:szCs w:val="20"/>
        </w:rPr>
        <w:t>Second request modifications will be considered only after information about the business and relevant personnel has been provided. Before the FTC will consider modifying the scope of a second request (which is typically expansive), each party under investigation must identify and describe the business responsibilities of employees and agents responsible for the relevant lines of business, along with those employees responsible for negotiating, analyzing, or recommending the transaction. The parties will also need to provide more information about how data is stored.</w:t>
      </w:r>
    </w:p>
    <w:p w14:paraId="3093EB4E" w14:textId="77777777" w:rsidR="00AB0634" w:rsidRPr="00B56571" w:rsidRDefault="00AB0634" w:rsidP="00AB0634">
      <w:pPr>
        <w:rPr>
          <w:sz w:val="11"/>
          <w:szCs w:val="20"/>
        </w:rPr>
      </w:pPr>
      <w:r w:rsidRPr="00B56571">
        <w:rPr>
          <w:sz w:val="11"/>
          <w:szCs w:val="20"/>
        </w:rPr>
        <w:t>The FTC will seek additional information about the use of e-discovery tools. A company under investigation will be required to provide information about how it intends to use e-discovery tools before it applies those tools to identify responsive materials. Here, the FTC claims that the change will more closely align its model second request with that of the DOJ.</w:t>
      </w:r>
    </w:p>
    <w:p w14:paraId="35B6D206" w14:textId="77777777" w:rsidR="00AB0634" w:rsidRPr="00B56571" w:rsidRDefault="00AB0634" w:rsidP="00AB0634">
      <w:pPr>
        <w:rPr>
          <w:sz w:val="11"/>
          <w:szCs w:val="20"/>
        </w:rPr>
      </w:pPr>
      <w:r w:rsidRPr="00B56571">
        <w:rPr>
          <w:sz w:val="11"/>
          <w:szCs w:val="20"/>
        </w:rPr>
        <w:t>The option to submit partial privilege logs is discontinued. The FTC second request will no longer give parties the option to submit partial privilege logs, but will align with the DOJ’s practice with respect to privilege logs. The FTC asserted, however, that staff will remain open to modifications in appropriate circumstances.</w:t>
      </w:r>
    </w:p>
    <w:p w14:paraId="41A3FCFB" w14:textId="77777777" w:rsidR="00AB0634" w:rsidRPr="00B56571" w:rsidRDefault="00AB0634" w:rsidP="00AB0634">
      <w:pPr>
        <w:rPr>
          <w:sz w:val="11"/>
          <w:szCs w:val="20"/>
        </w:rPr>
      </w:pPr>
      <w:r w:rsidRPr="00B56571">
        <w:rPr>
          <w:sz w:val="11"/>
          <w:szCs w:val="20"/>
        </w:rPr>
        <w:t>Focus on Section 8/Interlocking directorates</w:t>
      </w:r>
    </w:p>
    <w:p w14:paraId="4B2D09FE" w14:textId="77777777" w:rsidR="00AB0634" w:rsidRPr="00B56571" w:rsidRDefault="00AB0634" w:rsidP="00AB0634">
      <w:pPr>
        <w:rPr>
          <w:sz w:val="11"/>
          <w:szCs w:val="20"/>
        </w:rPr>
      </w:pPr>
      <w:r w:rsidRPr="00B56571">
        <w:rPr>
          <w:sz w:val="11"/>
          <w:szCs w:val="20"/>
        </w:rPr>
        <w:lastRenderedPageBreak/>
        <w:t>The FTC accepted recommendations from its Bureau of Consumer Protection and Bureau of Competition regarding eight new compulsory process resolutions, one relating to Interlocking Directors &amp; Officers and Common Ownership. The resolution directed use of all compulsory processes to investigate whether ownership stakes in competing companies may be anticompetitive, and whether interlocking directorates may violate Section 8 of the Clayton Act. “Interlocking directorates” occur when a person serves simultaneously as an officer or director of competing companies. The FTC noted that interlocking directorates and common ownership continue to raise significant competitive concerns.</w:t>
      </w:r>
    </w:p>
    <w:p w14:paraId="19E522D4" w14:textId="77777777" w:rsidR="00AB0634" w:rsidRPr="00B56571" w:rsidRDefault="00AB0634" w:rsidP="00AB0634">
      <w:pPr>
        <w:rPr>
          <w:sz w:val="11"/>
          <w:szCs w:val="20"/>
        </w:rPr>
      </w:pPr>
      <w:r w:rsidRPr="00B56571">
        <w:rPr>
          <w:sz w:val="11"/>
          <w:szCs w:val="20"/>
        </w:rPr>
        <w:t>Setting FTC merger review priorities</w:t>
      </w:r>
    </w:p>
    <w:p w14:paraId="0675D26C" w14:textId="77777777" w:rsidR="00AB0634" w:rsidRPr="00B56571" w:rsidRDefault="00AB0634" w:rsidP="00AB0634">
      <w:pPr>
        <w:rPr>
          <w:sz w:val="11"/>
          <w:szCs w:val="20"/>
        </w:rPr>
      </w:pPr>
      <w:r w:rsidRPr="00B56571">
        <w:rPr>
          <w:sz w:val="11"/>
          <w:szCs w:val="20"/>
        </w:rPr>
        <w:t>On 22 September 2021, FTC Chair Lina Khan issued an internal memo to staff regarding the FTC’s vision and enforcement priorities. The memo stressed that the FTC will strengthen its merger enforcement work notwithstanding what Chair Khan characterized as the “huge demands” being imposed on FTC staff as a result of current deal volume and filings. (As a reminder the consideration of requests for “early termination” of the applicable HSR waiting period remains suspended.)</w:t>
      </w:r>
    </w:p>
    <w:p w14:paraId="71161D92" w14:textId="77777777" w:rsidR="00AB0634" w:rsidRPr="00B56571" w:rsidRDefault="00AB0634" w:rsidP="00AB0634">
      <w:pPr>
        <w:rPr>
          <w:sz w:val="11"/>
          <w:szCs w:val="20"/>
        </w:rPr>
      </w:pPr>
      <w:r w:rsidRPr="00B56571">
        <w:rPr>
          <w:sz w:val="11"/>
          <w:szCs w:val="20"/>
        </w:rPr>
        <w:t>Revising the merger guidelines. Chair Khan believes that current merger guidelines represent a “narrow and outdated framework” for assessing mergers and requires revision. Under her leadership, the FTC will take a more “holistic approach to identifying harms.” According to Khan, revising the guidelines is an opportunity to close gaps between theory and practice, which will set the foundation for more effective and empirically grounded enforcement work. Revision of the merger guidelines will be done in conjunction with the DOJ.</w:t>
      </w:r>
    </w:p>
    <w:p w14:paraId="78796DE9" w14:textId="77777777" w:rsidR="00AB0634" w:rsidRPr="00B56571" w:rsidRDefault="00AB0634" w:rsidP="00AB0634">
      <w:pPr>
        <w:rPr>
          <w:sz w:val="16"/>
        </w:rPr>
      </w:pPr>
      <w:r w:rsidRPr="00B56571">
        <w:rPr>
          <w:sz w:val="16"/>
        </w:rPr>
        <w:t>Additional approaches to reduce resources needed for merger reviews. The FTC chair noted that agency resources are heavily strained, compromising the FTCs ability to investigate significant mergers. The FTC will look to identify ways to “reduce the agency resources and burden associated with investigating and filing lawsuits against unlawful mergers.”</w:t>
      </w:r>
    </w:p>
    <w:p w14:paraId="657A77DB" w14:textId="77777777" w:rsidR="00AB0634" w:rsidRDefault="00AB0634" w:rsidP="00AB0634">
      <w:pPr>
        <w:rPr>
          <w:sz w:val="16"/>
        </w:rPr>
      </w:pPr>
      <w:r w:rsidRPr="00B56571">
        <w:rPr>
          <w:rStyle w:val="StyleUnderline"/>
        </w:rPr>
        <w:t xml:space="preserve">These </w:t>
      </w:r>
      <w:r w:rsidRPr="005B2B58">
        <w:rPr>
          <w:rStyle w:val="StyleUnderline"/>
        </w:rPr>
        <w:t xml:space="preserve">varied and numerous developments are consistent with the </w:t>
      </w:r>
      <w:r w:rsidRPr="005B2B58">
        <w:rPr>
          <w:rStyle w:val="Emphasis"/>
        </w:rPr>
        <w:t>decidedly “pro-enforcement</w:t>
      </w:r>
      <w:r w:rsidRPr="005B2B58">
        <w:rPr>
          <w:rStyle w:val="StyleUnderline"/>
        </w:rPr>
        <w:t xml:space="preserve">” posture that the new leadership at the </w:t>
      </w:r>
      <w:r w:rsidRPr="00B56571">
        <w:rPr>
          <w:rStyle w:val="StyleUnderline"/>
          <w:highlight w:val="cyan"/>
        </w:rPr>
        <w:t>FTC has assumed</w:t>
      </w:r>
      <w:r w:rsidRPr="005B2B58">
        <w:rPr>
          <w:rStyle w:val="StyleUnderline"/>
        </w:rPr>
        <w:t xml:space="preserve">, and signal a </w:t>
      </w:r>
      <w:r w:rsidRPr="00B56571">
        <w:rPr>
          <w:rStyle w:val="Emphasis"/>
          <w:highlight w:val="cyan"/>
        </w:rPr>
        <w:t>heightened level of scrutiny</w:t>
      </w:r>
      <w:r w:rsidRPr="00B56571">
        <w:rPr>
          <w:rStyle w:val="StyleUnderline"/>
          <w:highlight w:val="cyan"/>
        </w:rPr>
        <w:t xml:space="preserve"> for</w:t>
      </w:r>
      <w:r w:rsidRPr="00B56571">
        <w:rPr>
          <w:rStyle w:val="StyleUnderline"/>
        </w:rPr>
        <w:t xml:space="preserve"> strategic </w:t>
      </w:r>
      <w:r w:rsidRPr="00B56571">
        <w:rPr>
          <w:rStyle w:val="StyleUnderline"/>
          <w:highlight w:val="cyan"/>
        </w:rPr>
        <w:t xml:space="preserve">transactions as well as </w:t>
      </w:r>
      <w:r w:rsidRPr="00B56571">
        <w:rPr>
          <w:rStyle w:val="Emphasis"/>
          <w:highlight w:val="cyan"/>
        </w:rPr>
        <w:t>longer substantive investigations</w:t>
      </w:r>
      <w:r w:rsidRPr="00B56571">
        <w:rPr>
          <w:sz w:val="16"/>
        </w:rPr>
        <w:t>. Parties to such transactions should involve antitrust counsel early in the process and allow sufficient flexibility in the transaction schedule to accommodate this scrutiny.</w:t>
      </w:r>
    </w:p>
    <w:p w14:paraId="26550246" w14:textId="77777777" w:rsidR="00AB0634" w:rsidRPr="00B56571" w:rsidRDefault="00AB0634" w:rsidP="00AB0634">
      <w:pPr>
        <w:pStyle w:val="Heading4"/>
        <w:rPr>
          <w:rFonts w:cs="Calibri"/>
        </w:rPr>
      </w:pPr>
      <w:r>
        <w:rPr>
          <w:rFonts w:cs="Calibri"/>
        </w:rPr>
        <w:t>False negatives likely</w:t>
      </w:r>
      <w:r w:rsidRPr="00B56571">
        <w:rPr>
          <w:rFonts w:cs="Calibri"/>
        </w:rPr>
        <w:t>.</w:t>
      </w:r>
    </w:p>
    <w:p w14:paraId="2644F89F" w14:textId="77777777" w:rsidR="00AB0634" w:rsidRPr="00B56571" w:rsidRDefault="00AB0634" w:rsidP="00AB0634">
      <w:r w:rsidRPr="00B56571">
        <w:rPr>
          <w:rStyle w:val="Style13ptBold"/>
        </w:rPr>
        <w:t xml:space="preserve">Harrington ‘15 </w:t>
      </w:r>
      <w:r w:rsidRPr="00B56571">
        <w:t xml:space="preserve">[Joseph; January 29; Patrick T. Harker Professor, Department of Business Economics &amp; Public Policy, at The Wharton School, University of Pennsylvania; </w:t>
      </w:r>
      <w:r w:rsidRPr="00B56571">
        <w:rPr>
          <w:i/>
          <w:iCs/>
        </w:rPr>
        <w:t>CPI Antitrust Chronicle</w:t>
      </w:r>
      <w:r w:rsidRPr="00B56571">
        <w:t xml:space="preserve">, “The Comity-Deterrence Tradeoff and the FTAIA: Motorola Mobility Revisited,” </w:t>
      </w:r>
      <w:hyperlink r:id="rId50" w:history="1">
        <w:r w:rsidRPr="00B56571">
          <w:rPr>
            <w:rStyle w:val="Hyperlink"/>
          </w:rPr>
          <w:t>https://www.competitionpolicyinternational.com/the-comity-deterrence-trade-off-and-the-ftaia-motorola-mobility-revisited/</w:t>
        </w:r>
      </w:hyperlink>
      <w:r w:rsidRPr="00B56571">
        <w:t>; KS]</w:t>
      </w:r>
    </w:p>
    <w:p w14:paraId="3F02A049" w14:textId="77777777" w:rsidR="00AB0634" w:rsidRPr="00B56571" w:rsidRDefault="00AB0634" w:rsidP="00AB0634">
      <w:r w:rsidRPr="00B56571">
        <w:rPr>
          <w:sz w:val="16"/>
        </w:rPr>
        <w:t>Of greater relevance is the second reason for the lack of public enforcement, which is that the government suspects unlawful collusion but chooses not to litigate. The Antitrust Division of the U.S. Department of Justice (“</w:t>
      </w:r>
      <w:r w:rsidRPr="00B56571">
        <w:rPr>
          <w:rStyle w:val="StyleUnderline"/>
        </w:rPr>
        <w:t xml:space="preserve">DOJ”) has </w:t>
      </w:r>
      <w:r w:rsidRPr="00B56571">
        <w:rPr>
          <w:rStyle w:val="Emphasis"/>
        </w:rPr>
        <w:t>limited resources</w:t>
      </w:r>
      <w:r w:rsidRPr="00B56571">
        <w:rPr>
          <w:sz w:val="16"/>
        </w:rPr>
        <w:t xml:space="preserve">, which means </w:t>
      </w:r>
      <w:r w:rsidRPr="00B56571">
        <w:rPr>
          <w:rStyle w:val="Emphasis"/>
          <w:highlight w:val="cyan"/>
        </w:rPr>
        <w:t>all possible cases</w:t>
      </w:r>
      <w:r w:rsidRPr="00B56571">
        <w:rPr>
          <w:rStyle w:val="StyleUnderline"/>
          <w:highlight w:val="cyan"/>
        </w:rPr>
        <w:t xml:space="preserve"> cannot be </w:t>
      </w:r>
      <w:r w:rsidRPr="00B56571">
        <w:rPr>
          <w:rStyle w:val="Emphasis"/>
          <w:highlight w:val="cyan"/>
        </w:rPr>
        <w:t>pursued</w:t>
      </w:r>
      <w:r w:rsidRPr="00B56571">
        <w:rPr>
          <w:sz w:val="16"/>
        </w:rPr>
        <w:t xml:space="preserve">. Furthermore, </w:t>
      </w:r>
      <w:r w:rsidRPr="00B56571">
        <w:rPr>
          <w:rStyle w:val="StyleUnderline"/>
        </w:rPr>
        <w:t xml:space="preserve">the presence of a </w:t>
      </w:r>
      <w:r w:rsidRPr="00B56571">
        <w:rPr>
          <w:rStyle w:val="Emphasis"/>
        </w:rPr>
        <w:t>resource constraint</w:t>
      </w:r>
      <w:r w:rsidRPr="00B56571">
        <w:rPr>
          <w:rStyle w:val="StyleUnderline"/>
        </w:rPr>
        <w:t xml:space="preserve"> impacts</w:t>
      </w:r>
      <w:r w:rsidRPr="00B56571">
        <w:rPr>
          <w:sz w:val="16"/>
        </w:rPr>
        <w:t xml:space="preserve"> the type of </w:t>
      </w:r>
      <w:r w:rsidRPr="00B56571">
        <w:rPr>
          <w:rStyle w:val="Emphasis"/>
        </w:rPr>
        <w:t>cases</w:t>
      </w:r>
      <w:r w:rsidRPr="00B56571">
        <w:rPr>
          <w:rStyle w:val="StyleUnderline"/>
        </w:rPr>
        <w:t xml:space="preserve"> that are </w:t>
      </w:r>
      <w:r w:rsidRPr="00B56571">
        <w:rPr>
          <w:rStyle w:val="Emphasis"/>
        </w:rPr>
        <w:t>pursued</w:t>
      </w:r>
      <w:r w:rsidRPr="00B56571">
        <w:rPr>
          <w:sz w:val="16"/>
        </w:rP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there are many cases of collusion that do not involve behavior that is per se unlawful. </w:t>
      </w:r>
      <w:r w:rsidRPr="00B56571">
        <w:rPr>
          <w:rStyle w:val="StyleUnderline"/>
        </w:rPr>
        <w:t xml:space="preserve">Given the lower threshold for a conviction in a civil case, </w:t>
      </w:r>
      <w:r w:rsidRPr="00B56571">
        <w:rPr>
          <w:rStyle w:val="Emphasis"/>
          <w:highlight w:val="cyan"/>
        </w:rPr>
        <w:t>private litigation</w:t>
      </w:r>
      <w:r w:rsidRPr="00B56571">
        <w:rPr>
          <w:rStyle w:val="StyleUnderline"/>
          <w:highlight w:val="cyan"/>
        </w:rPr>
        <w:t xml:space="preserve"> has been</w:t>
      </w:r>
      <w:r w:rsidRPr="00B56571">
        <w:t xml:space="preserve">, </w:t>
      </w:r>
      <w:r w:rsidRPr="00B56571">
        <w:rPr>
          <w:sz w:val="16"/>
        </w:rPr>
        <w:t xml:space="preserve">and will continue to be, </w:t>
      </w:r>
      <w:r w:rsidRPr="00B56571">
        <w:rPr>
          <w:rStyle w:val="Emphasis"/>
          <w:highlight w:val="cyan"/>
        </w:rPr>
        <w:t>essential</w:t>
      </w:r>
      <w:r w:rsidRPr="00B56571">
        <w:rPr>
          <w:rStyle w:val="StyleUnderline"/>
          <w:highlight w:val="cyan"/>
        </w:rPr>
        <w:t xml:space="preserve"> in </w:t>
      </w:r>
      <w:r w:rsidRPr="00B56571">
        <w:rPr>
          <w:rStyle w:val="Emphasis"/>
          <w:highlight w:val="cyan"/>
        </w:rPr>
        <w:t>prosecuting</w:t>
      </w:r>
      <w:r w:rsidRPr="00B56571">
        <w:rPr>
          <w:sz w:val="16"/>
        </w:rPr>
        <w:t xml:space="preserve"> these </w:t>
      </w:r>
      <w:r w:rsidRPr="00B56571">
        <w:rPr>
          <w:rStyle w:val="StyleUnderline"/>
        </w:rPr>
        <w:t>less flagrant, but no less harmful</w:t>
      </w:r>
      <w:r w:rsidRPr="00B56571">
        <w:rPr>
          <w:sz w:val="16"/>
        </w:rPr>
        <w:t xml:space="preserve">, forms of </w:t>
      </w:r>
      <w:r w:rsidRPr="00B56571">
        <w:rPr>
          <w:rStyle w:val="StyleUnderline"/>
          <w:highlight w:val="cyan"/>
        </w:rPr>
        <w:t>collusion</w:t>
      </w:r>
      <w:r w:rsidRPr="00B56571">
        <w:rPr>
          <w:sz w:val="16"/>
        </w:rPr>
        <w:t>.</w:t>
      </w:r>
    </w:p>
    <w:p w14:paraId="62CBF705" w14:textId="77777777" w:rsidR="00AB0634" w:rsidRPr="00B56571" w:rsidRDefault="00AB0634" w:rsidP="00AB0634">
      <w:pPr>
        <w:rPr>
          <w:sz w:val="16"/>
        </w:rPr>
      </w:pPr>
      <w:r w:rsidRPr="00B56571">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45D0673D" w14:textId="77777777" w:rsidR="00AB0634" w:rsidRPr="00B56571" w:rsidRDefault="00AB0634" w:rsidP="00AB0634">
      <w:pPr>
        <w:rPr>
          <w:sz w:val="16"/>
        </w:rPr>
      </w:pPr>
      <w:r w:rsidRPr="00B56571">
        <w:rPr>
          <w:rStyle w:val="StyleUnderline"/>
          <w:highlight w:val="cyan"/>
        </w:rPr>
        <w:t>The DOJ</w:t>
      </w:r>
      <w:r w:rsidRPr="00B56571">
        <w:rPr>
          <w:rStyle w:val="StyleUnderline"/>
        </w:rPr>
        <w:t xml:space="preserve"> appears</w:t>
      </w:r>
      <w:r w:rsidRPr="00B56571">
        <w:rPr>
          <w:sz w:val="16"/>
        </w:rPr>
        <w:t xml:space="preserve"> much more </w:t>
      </w:r>
      <w:r w:rsidRPr="00B56571">
        <w:rPr>
          <w:rStyle w:val="Emphasis"/>
        </w:rPr>
        <w:t xml:space="preserve">willing to </w:t>
      </w:r>
      <w:r w:rsidRPr="00B56571">
        <w:rPr>
          <w:rStyle w:val="Emphasis"/>
          <w:highlight w:val="cyan"/>
        </w:rPr>
        <w:t>tolerate</w:t>
      </w:r>
      <w:r w:rsidRPr="00B56571">
        <w:rPr>
          <w:rStyle w:val="StyleUnderline"/>
          <w:highlight w:val="cyan"/>
        </w:rPr>
        <w:t xml:space="preserve"> a </w:t>
      </w:r>
      <w:r w:rsidRPr="00B56571">
        <w:rPr>
          <w:rStyle w:val="Emphasis"/>
          <w:highlight w:val="cyan"/>
        </w:rPr>
        <w:t>false negative</w:t>
      </w:r>
      <w:r w:rsidRPr="00B56571">
        <w:rPr>
          <w:sz w:val="16"/>
        </w:rPr>
        <w:t xml:space="preserve"> (a failure to prosecute a violation of the antitrust laws) </w:t>
      </w:r>
      <w:r w:rsidRPr="00B56571">
        <w:rPr>
          <w:rStyle w:val="StyleUnderline"/>
        </w:rPr>
        <w:t xml:space="preserve">than a </w:t>
      </w:r>
      <w:r w:rsidRPr="00B56571">
        <w:rPr>
          <w:rStyle w:val="Emphasis"/>
        </w:rPr>
        <w:t>false positive</w:t>
      </w:r>
      <w:r w:rsidRPr="00B56571">
        <w:rPr>
          <w:sz w:val="16"/>
        </w:rPr>
        <w:t xml:space="preserve"> (litigating a case when in fact there was no violation). In other words, it appears </w:t>
      </w:r>
      <w:r w:rsidRPr="00B56571">
        <w:rPr>
          <w:rStyle w:val="StyleUnderline"/>
          <w:highlight w:val="cyan"/>
        </w:rPr>
        <w:t xml:space="preserve">the DOJ </w:t>
      </w:r>
      <w:r w:rsidRPr="00B56571">
        <w:rPr>
          <w:rStyle w:val="Emphasis"/>
          <w:highlight w:val="cyan"/>
        </w:rPr>
        <w:t>chooses not to pursue litigation</w:t>
      </w:r>
      <w:r w:rsidRPr="00B56571">
        <w:rPr>
          <w:rStyle w:val="StyleUnderline"/>
        </w:rPr>
        <w:t xml:space="preserve"> in many meritorious cases</w:t>
      </w:r>
      <w:r w:rsidRPr="00B56571">
        <w:rPr>
          <w:sz w:val="16"/>
        </w:rPr>
        <w:t xml:space="preserve">, perhaps at least in part </w:t>
      </w:r>
      <w:r w:rsidRPr="00B56571">
        <w:rPr>
          <w:rStyle w:val="StyleUnderline"/>
        </w:rPr>
        <w:t xml:space="preserve">because it </w:t>
      </w:r>
      <w:r w:rsidRPr="00B56571">
        <w:rPr>
          <w:rStyle w:val="Emphasis"/>
        </w:rPr>
        <w:t>lacks</w:t>
      </w:r>
      <w:r w:rsidRPr="00B56571">
        <w:rPr>
          <w:rStyle w:val="StyleUnderline"/>
        </w:rPr>
        <w:t xml:space="preserve"> the </w:t>
      </w:r>
      <w:r w:rsidRPr="00B56571">
        <w:rPr>
          <w:rStyle w:val="Emphasis"/>
        </w:rPr>
        <w:t>necessary resources</w:t>
      </w:r>
      <w:r w:rsidRPr="00B56571">
        <w:rPr>
          <w:rStyle w:val="StyleUnderline"/>
        </w:rPr>
        <w:t xml:space="preserve">. </w:t>
      </w:r>
      <w:r w:rsidRPr="00B56571">
        <w:rPr>
          <w:rStyle w:val="StyleUnderline"/>
          <w:highlight w:val="cyan"/>
        </w:rPr>
        <w:t>This</w:t>
      </w:r>
      <w:r w:rsidRPr="00B56571">
        <w:rPr>
          <w:sz w:val="16"/>
        </w:rPr>
        <w:t xml:space="preserve"> may well </w:t>
      </w:r>
      <w:r w:rsidRPr="00B56571">
        <w:rPr>
          <w:rStyle w:val="StyleUnderline"/>
          <w:highlight w:val="cyan"/>
        </w:rPr>
        <w:t xml:space="preserve">create a </w:t>
      </w:r>
      <w:r w:rsidRPr="00B56571">
        <w:rPr>
          <w:rStyle w:val="Emphasis"/>
          <w:highlight w:val="cyan"/>
        </w:rPr>
        <w:t>need</w:t>
      </w:r>
      <w:r w:rsidRPr="00B56571">
        <w:rPr>
          <w:rStyle w:val="StyleUnderline"/>
          <w:highlight w:val="cyan"/>
        </w:rPr>
        <w:t xml:space="preserve"> for </w:t>
      </w:r>
      <w:r w:rsidRPr="00B56571">
        <w:rPr>
          <w:rStyle w:val="Emphasis"/>
          <w:highlight w:val="cyan"/>
        </w:rPr>
        <w:t>private litigation</w:t>
      </w:r>
      <w:r w:rsidRPr="00B56571">
        <w:rPr>
          <w:rStyle w:val="StyleUnderline"/>
          <w:highlight w:val="cyan"/>
        </w:rPr>
        <w:t xml:space="preserve"> as a </w:t>
      </w:r>
      <w:r w:rsidRPr="00B56571">
        <w:rPr>
          <w:rStyle w:val="Emphasis"/>
          <w:highlight w:val="cyan"/>
        </w:rPr>
        <w:t>complement</w:t>
      </w:r>
      <w:r w:rsidRPr="00B56571">
        <w:rPr>
          <w:rStyle w:val="StyleUnderline"/>
        </w:rPr>
        <w:t xml:space="preserve"> to </w:t>
      </w:r>
      <w:r w:rsidRPr="00B56571">
        <w:rPr>
          <w:rStyle w:val="Emphasis"/>
        </w:rPr>
        <w:t>government enforcement</w:t>
      </w:r>
      <w:r w:rsidRPr="00B56571">
        <w:rPr>
          <w:rStyle w:val="StyleUnderline"/>
        </w:rPr>
        <w:t xml:space="preserve"> of the antitrust laws</w:t>
      </w:r>
      <w:r w:rsidRPr="00B56571">
        <w:rPr>
          <w:sz w:val="16"/>
        </w:rPr>
        <w:t xml:space="preserve">. </w:t>
      </w:r>
    </w:p>
    <w:p w14:paraId="671562A1" w14:textId="77777777" w:rsidR="00AB0634" w:rsidRPr="00B56571" w:rsidRDefault="00AB0634" w:rsidP="00AB0634">
      <w:pPr>
        <w:pStyle w:val="Heading4"/>
        <w:rPr>
          <w:rFonts w:cs="Calibri"/>
        </w:rPr>
      </w:pPr>
      <w:r>
        <w:rPr>
          <w:rFonts w:cs="Calibri"/>
        </w:rPr>
        <w:lastRenderedPageBreak/>
        <w:t>Otherwise, results in underdeterrence which is worse</w:t>
      </w:r>
      <w:r w:rsidRPr="00B56571">
        <w:rPr>
          <w:rFonts w:cs="Calibri"/>
        </w:rPr>
        <w:t>.</w:t>
      </w:r>
    </w:p>
    <w:p w14:paraId="3A75A1AA" w14:textId="77777777" w:rsidR="00AB0634" w:rsidRPr="00B56571" w:rsidRDefault="00AB0634" w:rsidP="00AB0634">
      <w:r w:rsidRPr="00B56571">
        <w:rPr>
          <w:rStyle w:val="Style13ptBold"/>
        </w:rPr>
        <w:t xml:space="preserve">Harrington ‘15 </w:t>
      </w:r>
      <w:r w:rsidRPr="00B56571">
        <w:t xml:space="preserve">[Joseph; January 29; Patrick T. Harker Professor, Department of Business Economics &amp; Public Policy, at The Wharton School, University of Pennsylvania; </w:t>
      </w:r>
      <w:r w:rsidRPr="00B56571">
        <w:rPr>
          <w:i/>
          <w:iCs/>
        </w:rPr>
        <w:t>CPI Antitrust Chronicle</w:t>
      </w:r>
      <w:r w:rsidRPr="00B56571">
        <w:t xml:space="preserve">, “The Comity-Deterrence Tradeoff and the FTAIA: Motorola Mobility Revisited,” </w:t>
      </w:r>
      <w:hyperlink r:id="rId51" w:history="1">
        <w:r w:rsidRPr="00B56571">
          <w:rPr>
            <w:rStyle w:val="Hyperlink"/>
          </w:rPr>
          <w:t>https://www.competitionpolicyinternational.com/the-comity-deterrence-trade-off-and-the-ftaia-motorola-mobility-revisited/</w:t>
        </w:r>
      </w:hyperlink>
      <w:r w:rsidRPr="00B56571">
        <w:t>; KS]</w:t>
      </w:r>
    </w:p>
    <w:p w14:paraId="4DC7D52B" w14:textId="77777777" w:rsidR="00AB0634" w:rsidRPr="00B56571" w:rsidRDefault="00AB0634" w:rsidP="00AB0634">
      <w:pPr>
        <w:rPr>
          <w:sz w:val="16"/>
        </w:rPr>
      </w:pPr>
      <w:r w:rsidRPr="00B56571">
        <w:rPr>
          <w:rStyle w:val="StyleUnderline"/>
        </w:rPr>
        <w:t>In their analysis of 60 recent large private antitrust suits</w:t>
      </w:r>
      <w:r w:rsidRPr="00B56571">
        <w:rPr>
          <w:sz w:val="16"/>
        </w:rPr>
        <w:t xml:space="preserve">, Professors Lande and Davis documented that </w:t>
      </w:r>
      <w:r w:rsidRPr="00B56571">
        <w:rPr>
          <w:rStyle w:val="StyleUnderline"/>
        </w:rPr>
        <w:t>40 percent of them were initiated by the plaintiffs</w:t>
      </w:r>
      <w:r w:rsidRPr="00B56571">
        <w:rPr>
          <w:sz w:val="16"/>
        </w:rPr>
        <w:t xml:space="preserve"> (that is, they did not follow a government case).18 By way of example, the current prosecution of the vitamin C cartel, which is composed of Chinese manufacturers, has been exclusively conducted by customers (who have antitrust standing under the FTAIA exception of “import commerce”). </w:t>
      </w:r>
      <w:r w:rsidRPr="00B56571">
        <w:rPr>
          <w:rStyle w:val="StyleUnderline"/>
        </w:rPr>
        <w:t xml:space="preserve">After </w:t>
      </w:r>
      <w:r w:rsidRPr="00B56571">
        <w:rPr>
          <w:rStyle w:val="Emphasis"/>
        </w:rPr>
        <w:t>eight years</w:t>
      </w:r>
      <w:r w:rsidRPr="00B56571">
        <w:rPr>
          <w:rStyle w:val="StyleUnderline"/>
        </w:rPr>
        <w:t xml:space="preserve"> of </w:t>
      </w:r>
      <w:r w:rsidRPr="00B56571">
        <w:rPr>
          <w:rStyle w:val="Emphasis"/>
        </w:rPr>
        <w:t>private litigation</w:t>
      </w:r>
      <w:r w:rsidRPr="00B56571">
        <w:rPr>
          <w:rStyle w:val="StyleUnderline"/>
        </w:rPr>
        <w:t xml:space="preserve">, </w:t>
      </w:r>
      <w:r w:rsidRPr="00B56571">
        <w:rPr>
          <w:rStyle w:val="StyleUnderline"/>
          <w:highlight w:val="cyan"/>
        </w:rPr>
        <w:t xml:space="preserve">the </w:t>
      </w:r>
      <w:r w:rsidRPr="00B56571">
        <w:rPr>
          <w:rStyle w:val="Emphasis"/>
          <w:highlight w:val="cyan"/>
        </w:rPr>
        <w:t>government</w:t>
      </w:r>
      <w:r w:rsidRPr="00B56571">
        <w:rPr>
          <w:rStyle w:val="StyleUnderline"/>
          <w:highlight w:val="cyan"/>
        </w:rPr>
        <w:t xml:space="preserve"> has </w:t>
      </w:r>
      <w:r w:rsidRPr="00B56571">
        <w:rPr>
          <w:rStyle w:val="Emphasis"/>
          <w:highlight w:val="cyan"/>
        </w:rPr>
        <w:t>yet to bring a case</w:t>
      </w:r>
      <w:r w:rsidRPr="00B56571">
        <w:rPr>
          <w:sz w:val="16"/>
        </w:rPr>
        <w:t>. In early 2013, the U.S. District Court for the Eastern District of New York found the defendants guilty and assessed damages of $54 million, which were then trebled to $162 million. As reported in The New York Times:19</w:t>
      </w:r>
    </w:p>
    <w:p w14:paraId="0649A75E" w14:textId="77777777" w:rsidR="00AB0634" w:rsidRPr="00B56571" w:rsidRDefault="00AB0634" w:rsidP="00AB0634">
      <w:pPr>
        <w:rPr>
          <w:sz w:val="16"/>
        </w:rPr>
      </w:pPr>
      <w:r w:rsidRPr="00B56571">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52A68555" w14:textId="77777777" w:rsidR="00AB0634" w:rsidRPr="00B56571" w:rsidRDefault="00AB0634" w:rsidP="00AB0634">
      <w:pPr>
        <w:rPr>
          <w:sz w:val="16"/>
        </w:rPr>
      </w:pPr>
      <w:r w:rsidRPr="00B56571">
        <w:rPr>
          <w:sz w:val="16"/>
        </w:rPr>
        <w:t>That a cartel may be prosecuted by customers but not the government has occurred and will continue to occur.</w:t>
      </w:r>
    </w:p>
    <w:p w14:paraId="5955F2F5" w14:textId="77777777" w:rsidR="00AB0634" w:rsidRPr="00B56571" w:rsidRDefault="00AB0634" w:rsidP="00AB0634">
      <w:pPr>
        <w:rPr>
          <w:sz w:val="16"/>
        </w:rPr>
      </w:pPr>
      <w:r w:rsidRPr="00B56571">
        <w:rPr>
          <w:rStyle w:val="StyleUnderline"/>
          <w:highlight w:val="cyan"/>
        </w:rPr>
        <w:t xml:space="preserve">Once </w:t>
      </w:r>
      <w:r w:rsidRPr="00B56571">
        <w:rPr>
          <w:rStyle w:val="Emphasis"/>
          <w:highlight w:val="cyan"/>
        </w:rPr>
        <w:t>private litigation</w:t>
      </w:r>
      <w:r w:rsidRPr="00B56571">
        <w:rPr>
          <w:rStyle w:val="StyleUnderline"/>
          <w:highlight w:val="cyan"/>
        </w:rPr>
        <w:t xml:space="preserve"> is </w:t>
      </w:r>
      <w:r w:rsidRPr="00B56571">
        <w:rPr>
          <w:rStyle w:val="Emphasis"/>
          <w:highlight w:val="cyan"/>
        </w:rPr>
        <w:t>eliminated</w:t>
      </w:r>
      <w:r w:rsidRPr="00B56571">
        <w:rPr>
          <w:sz w:val="16"/>
        </w:rPr>
        <w:t xml:space="preserve"> as an option, </w:t>
      </w:r>
      <w:r w:rsidRPr="00B56571">
        <w:rPr>
          <w:rStyle w:val="StyleUnderline"/>
          <w:highlight w:val="cyan"/>
        </w:rPr>
        <w:t xml:space="preserve">a </w:t>
      </w:r>
      <w:r w:rsidRPr="00B56571">
        <w:rPr>
          <w:rStyle w:val="Emphasis"/>
          <w:highlight w:val="cyan"/>
        </w:rPr>
        <w:t>most troubling scenario</w:t>
      </w:r>
      <w:r w:rsidRPr="00B56571">
        <w:t xml:space="preserve"> </w:t>
      </w:r>
      <w:r w:rsidRPr="00B56571">
        <w:rPr>
          <w:rStyle w:val="StyleUnderline"/>
        </w:rPr>
        <w:t xml:space="preserve">may then </w:t>
      </w:r>
      <w:r w:rsidRPr="00B56571">
        <w:rPr>
          <w:rStyle w:val="Emphasis"/>
          <w:highlight w:val="cyan"/>
        </w:rPr>
        <w:t>arise</w:t>
      </w:r>
      <w:r w:rsidRPr="00B56571">
        <w:rPr>
          <w:sz w:val="16"/>
        </w:rPr>
        <w:t xml:space="preserve">: </w:t>
      </w:r>
      <w:r w:rsidRPr="00B56571">
        <w:rPr>
          <w:rStyle w:val="Emphasis"/>
          <w:highlight w:val="cyan"/>
        </w:rPr>
        <w:t>Suspected collusion continues</w:t>
      </w:r>
      <w:r w:rsidRPr="00B56571">
        <w:rPr>
          <w:sz w:val="16"/>
        </w:rPr>
        <w:t xml:space="preserve"> without interruption </w:t>
      </w:r>
      <w:r w:rsidRPr="00B56571">
        <w:rPr>
          <w:rStyle w:val="StyleUnderline"/>
        </w:rPr>
        <w:t>because the government chooses not to bring a case</w:t>
      </w:r>
      <w:r w:rsidRPr="00B56571">
        <w:rPr>
          <w:sz w:val="16"/>
        </w:rPr>
        <w:t xml:space="preserve"> and, by virtue of the Seventh Circuit’s decision, U.S. consumers are prohibited from bringing a case. </w:t>
      </w:r>
      <w:r w:rsidRPr="00B56571">
        <w:rPr>
          <w:rStyle w:val="StyleUnderline"/>
          <w:highlight w:val="cyan"/>
        </w:rPr>
        <w:t>The Seventh Circuit</w:t>
      </w:r>
      <w:r w:rsidRPr="00B56571">
        <w:rPr>
          <w:sz w:val="16"/>
        </w:rPr>
        <w:t xml:space="preserve"> seems to have </w:t>
      </w:r>
      <w:r w:rsidRPr="00B56571">
        <w:rPr>
          <w:rStyle w:val="StyleUnderline"/>
        </w:rPr>
        <w:t xml:space="preserve">missed this possibility and instead focused on the </w:t>
      </w:r>
      <w:r w:rsidRPr="00B56571">
        <w:rPr>
          <w:rStyle w:val="Emphasis"/>
        </w:rPr>
        <w:t xml:space="preserve">contrary </w:t>
      </w:r>
      <w:r w:rsidRPr="00B56571">
        <w:rPr>
          <w:rStyle w:val="Emphasis"/>
          <w:highlight w:val="cyan"/>
        </w:rPr>
        <w:t>concern</w:t>
      </w:r>
      <w:r w:rsidRPr="00B56571">
        <w:rPr>
          <w:rStyle w:val="StyleUnderline"/>
        </w:rPr>
        <w:t xml:space="preserve"> that giving Motorola standing would </w:t>
      </w:r>
      <w:r w:rsidRPr="00B56571">
        <w:rPr>
          <w:rStyle w:val="Emphasis"/>
        </w:rPr>
        <w:t xml:space="preserve">cause a </w:t>
      </w:r>
      <w:r w:rsidRPr="00B56571">
        <w:rPr>
          <w:rStyle w:val="Emphasis"/>
          <w:highlight w:val="cyan"/>
        </w:rPr>
        <w:t>flood of cases</w:t>
      </w:r>
      <w:r w:rsidRPr="00B56571">
        <w:rPr>
          <w:sz w:val="16"/>
        </w:rPr>
        <w:t>:20</w:t>
      </w:r>
    </w:p>
    <w:p w14:paraId="51567C1E" w14:textId="77777777" w:rsidR="00AB0634" w:rsidRPr="00B56571" w:rsidRDefault="00AB0634" w:rsidP="00AB0634">
      <w:pPr>
        <w:rPr>
          <w:sz w:val="16"/>
        </w:rPr>
      </w:pPr>
      <w:r w:rsidRPr="00B56571">
        <w:rPr>
          <w:sz w:val="16"/>
        </w:rPr>
        <w:t>The mind boggles at the thought of the number of antitrust suits that major American corporations could file against the multitudinous suppliers of their prolific foreign subsidiaries if Motorola had its way.</w:t>
      </w:r>
    </w:p>
    <w:p w14:paraId="7DE45FF0" w14:textId="77777777" w:rsidR="00AB0634" w:rsidRPr="00B56571" w:rsidRDefault="00AB0634" w:rsidP="00AB0634">
      <w:pPr>
        <w:rPr>
          <w:sz w:val="16"/>
        </w:rPr>
      </w:pPr>
      <w:r w:rsidRPr="00B56571">
        <w:rPr>
          <w:sz w:val="16"/>
        </w:rPr>
        <w:t xml:space="preserve">This prognostication misses the mark in two ways. First, </w:t>
      </w:r>
      <w:r w:rsidRPr="00B56571">
        <w:rPr>
          <w:rStyle w:val="StyleUnderline"/>
          <w:highlight w:val="cyan"/>
        </w:rPr>
        <w:t>there will be</w:t>
      </w:r>
      <w:r w:rsidRPr="00B56571">
        <w:rPr>
          <w:rStyle w:val="StyleUnderline"/>
        </w:rPr>
        <w:t xml:space="preserve"> a </w:t>
      </w:r>
      <w:r w:rsidRPr="00B56571">
        <w:rPr>
          <w:rStyle w:val="Emphasis"/>
        </w:rPr>
        <w:t>mind-boggling</w:t>
      </w:r>
      <w:r w:rsidRPr="00B56571">
        <w:rPr>
          <w:rStyle w:val="StyleUnderline"/>
        </w:rPr>
        <w:t xml:space="preserve"> number of </w:t>
      </w:r>
      <w:r w:rsidRPr="00B56571">
        <w:rPr>
          <w:rStyle w:val="Emphasis"/>
        </w:rPr>
        <w:t xml:space="preserve">antitrust </w:t>
      </w:r>
      <w:r w:rsidRPr="00B56571">
        <w:rPr>
          <w:rStyle w:val="Emphasis"/>
          <w:highlight w:val="cyan"/>
        </w:rPr>
        <w:t>suits</w:t>
      </w:r>
      <w:r w:rsidRPr="00B56571">
        <w:rPr>
          <w:rStyle w:val="StyleUnderline"/>
          <w:highlight w:val="cyan"/>
        </w:rPr>
        <w:t xml:space="preserve"> only if there is</w:t>
      </w:r>
      <w:r w:rsidRPr="00B56571">
        <w:rPr>
          <w:rStyle w:val="StyleUnderline"/>
        </w:rPr>
        <w:t xml:space="preserve"> a </w:t>
      </w:r>
      <w:r w:rsidRPr="00B56571">
        <w:rPr>
          <w:rStyle w:val="Emphasis"/>
        </w:rPr>
        <w:t>mind-boggling</w:t>
      </w:r>
      <w:r w:rsidRPr="00B56571">
        <w:rPr>
          <w:rStyle w:val="StyleUnderline"/>
        </w:rPr>
        <w:t xml:space="preserve"> number of </w:t>
      </w:r>
      <w:r w:rsidRPr="00B56571">
        <w:rPr>
          <w:rStyle w:val="Emphasis"/>
          <w:highlight w:val="cyan"/>
        </w:rPr>
        <w:t>cartels</w:t>
      </w:r>
      <w:r w:rsidRPr="00B56571">
        <w:rPr>
          <w:sz w:val="16"/>
        </w:rPr>
        <w:t xml:space="preserve">, in which case </w:t>
      </w:r>
      <w:r w:rsidRPr="00B56571">
        <w:rPr>
          <w:rStyle w:val="StyleUnderline"/>
        </w:rPr>
        <w:t xml:space="preserve">it </w:t>
      </w:r>
      <w:r w:rsidRPr="00B56571">
        <w:rPr>
          <w:rStyle w:val="StyleUnderline"/>
          <w:highlight w:val="cyan"/>
        </w:rPr>
        <w:t xml:space="preserve">is </w:t>
      </w:r>
      <w:r w:rsidRPr="00B56571">
        <w:rPr>
          <w:rStyle w:val="Emphasis"/>
          <w:highlight w:val="cyan"/>
        </w:rPr>
        <w:t>quite appropriate</w:t>
      </w:r>
      <w:r w:rsidRPr="00B56571">
        <w:rPr>
          <w:rStyle w:val="StyleUnderline"/>
          <w:highlight w:val="cyan"/>
        </w:rPr>
        <w:t xml:space="preserve"> that our minds are boggled with litigation</w:t>
      </w:r>
      <w:r w:rsidRPr="00B56571">
        <w:rPr>
          <w:sz w:val="16"/>
        </w:rPr>
        <w:t xml:space="preserve">. Of course, plaintiffs can pursue suits lacking merit but that would not seem to be a serious concern in a post-Twombly world where the </w:t>
      </w:r>
      <w:r w:rsidRPr="00B56571">
        <w:rPr>
          <w:rStyle w:val="Emphasis"/>
          <w:highlight w:val="cyan"/>
        </w:rPr>
        <w:t>hurdle is high</w:t>
      </w:r>
      <w:r w:rsidRPr="00B56571">
        <w:rPr>
          <w:rStyle w:val="StyleUnderline"/>
          <w:highlight w:val="cyan"/>
        </w:rPr>
        <w:t xml:space="preserve"> to </w:t>
      </w:r>
      <w:r w:rsidRPr="00B56571">
        <w:rPr>
          <w:rStyle w:val="Emphasis"/>
          <w:highlight w:val="cyan"/>
        </w:rPr>
        <w:t>plead</w:t>
      </w:r>
      <w:r w:rsidRPr="00B56571">
        <w:rPr>
          <w:rStyle w:val="Emphasis"/>
        </w:rPr>
        <w:t xml:space="preserve"> a case</w:t>
      </w:r>
      <w:r w:rsidRPr="00B56571">
        <w:rPr>
          <w:sz w:val="16"/>
        </w:rPr>
        <w:t xml:space="preserve">. Second, as I have sought to argue, </w:t>
      </w:r>
      <w:r w:rsidRPr="00B56571">
        <w:rPr>
          <w:rStyle w:val="StyleUnderline"/>
        </w:rPr>
        <w:t xml:space="preserve">there is a </w:t>
      </w:r>
      <w:r w:rsidRPr="00B56571">
        <w:rPr>
          <w:rStyle w:val="Emphasis"/>
        </w:rPr>
        <w:t>very real concern</w:t>
      </w:r>
      <w:r w:rsidRPr="00B56571">
        <w:rPr>
          <w:rStyle w:val="StyleUnderline"/>
        </w:rPr>
        <w:t xml:space="preserve"> of </w:t>
      </w:r>
      <w:r w:rsidRPr="00B56571">
        <w:rPr>
          <w:rStyle w:val="Emphasis"/>
        </w:rPr>
        <w:t>too few cases</w:t>
      </w:r>
      <w:r w:rsidRPr="00B56571">
        <w:rPr>
          <w:rStyle w:val="StyleUnderline"/>
        </w:rPr>
        <w:t xml:space="preserve"> which</w:t>
      </w:r>
      <w:r w:rsidRPr="00B56571">
        <w:rPr>
          <w:sz w:val="16"/>
        </w:rPr>
        <w:t xml:space="preserve"> not only </w:t>
      </w:r>
      <w:r w:rsidRPr="00B56571">
        <w:rPr>
          <w:rStyle w:val="StyleUnderline"/>
        </w:rPr>
        <w:t xml:space="preserve">means that </w:t>
      </w:r>
      <w:r w:rsidRPr="00B56571">
        <w:rPr>
          <w:rStyle w:val="Emphasis"/>
        </w:rPr>
        <w:t>cartels</w:t>
      </w:r>
      <w:r w:rsidRPr="00B56571">
        <w:rPr>
          <w:rStyle w:val="StyleUnderline"/>
        </w:rPr>
        <w:t xml:space="preserve"> are </w:t>
      </w:r>
      <w:r w:rsidRPr="00B56571">
        <w:rPr>
          <w:rStyle w:val="Emphasis"/>
        </w:rPr>
        <w:t>less deterred</w:t>
      </w:r>
      <w:r w:rsidRPr="00B56571">
        <w:rPr>
          <w:rStyle w:val="StyleUnderline"/>
        </w:rPr>
        <w:t xml:space="preserve"> but also that uncovered cartels</w:t>
      </w:r>
      <w:r w:rsidRPr="00B56571">
        <w:rPr>
          <w:sz w:val="16"/>
        </w:rPr>
        <w:t xml:space="preserve"> are allowed to </w:t>
      </w:r>
      <w:r w:rsidRPr="00B56571">
        <w:rPr>
          <w:rStyle w:val="StyleUnderline"/>
        </w:rPr>
        <w:t>continue unabashed</w:t>
      </w:r>
      <w:r w:rsidRPr="00B56571">
        <w:rPr>
          <w:sz w:val="16"/>
        </w:rPr>
        <w:t xml:space="preserve">. </w:t>
      </w:r>
    </w:p>
    <w:p w14:paraId="3D41809C" w14:textId="77777777" w:rsidR="00AB0634" w:rsidRPr="00B56571" w:rsidRDefault="00AB0634" w:rsidP="00AB0634">
      <w:pPr>
        <w:pStyle w:val="Heading3"/>
        <w:rPr>
          <w:rFonts w:cs="Calibri"/>
        </w:rPr>
      </w:pPr>
      <w:r w:rsidRPr="00B56571">
        <w:rPr>
          <w:rFonts w:cs="Calibri"/>
        </w:rPr>
        <w:lastRenderedPageBreak/>
        <w:t>Politics DA – 2AC</w:t>
      </w:r>
    </w:p>
    <w:p w14:paraId="14EFB56B" w14:textId="77777777" w:rsidR="00AB0634" w:rsidRPr="00B56571" w:rsidRDefault="00AB0634" w:rsidP="00AB0634">
      <w:pPr>
        <w:pStyle w:val="Heading4"/>
        <w:rPr>
          <w:rFonts w:cs="Calibri"/>
        </w:rPr>
      </w:pPr>
      <w:r w:rsidRPr="00B56571">
        <w:rPr>
          <w:rFonts w:cs="Calibri"/>
        </w:rPr>
        <w:t>Court shields.</w:t>
      </w:r>
    </w:p>
    <w:p w14:paraId="4B0F8E0E" w14:textId="77777777" w:rsidR="00AB0634" w:rsidRPr="00B56571" w:rsidRDefault="00AB0634" w:rsidP="00AB0634">
      <w:r w:rsidRPr="00B56571">
        <w:rPr>
          <w:rStyle w:val="Style13ptBold"/>
        </w:rPr>
        <w:t xml:space="preserve">Mazzone ’18 </w:t>
      </w:r>
      <w:r w:rsidRPr="00B56571">
        <w:t xml:space="preserve">[Jason; August 9; Professor of Law at the University of Illinois at Urbana-Champaign; Chicago-Kent Law Review, “Above Politics: Congress and the Supreme Court in 2017,” </w:t>
      </w:r>
      <w:hyperlink r:id="rId52" w:history="1">
        <w:r w:rsidRPr="00B56571">
          <w:rPr>
            <w:rStyle w:val="Hyperlink"/>
          </w:rPr>
          <w:t>vol.</w:t>
        </w:r>
      </w:hyperlink>
      <w:r w:rsidRPr="00B56571">
        <w:rPr>
          <w:rStyle w:val="Hyperlink"/>
        </w:rPr>
        <w:t xml:space="preserve"> 93</w:t>
      </w:r>
      <w:r w:rsidRPr="00B56571">
        <w:t>]</w:t>
      </w:r>
    </w:p>
    <w:p w14:paraId="2EC9942A" w14:textId="77777777" w:rsidR="00AB0634" w:rsidRPr="00B56571" w:rsidRDefault="00AB0634" w:rsidP="00AB0634">
      <w:pPr>
        <w:rPr>
          <w:sz w:val="16"/>
        </w:rPr>
      </w:pPr>
      <w:r w:rsidRPr="00B56571">
        <w:rPr>
          <w:rStyle w:val="StyleUnderline"/>
          <w:highlight w:val="cyan"/>
        </w:rPr>
        <w:t>Absent</w:t>
      </w:r>
      <w:r w:rsidRPr="00B56571">
        <w:rPr>
          <w:sz w:val="16"/>
        </w:rPr>
        <w:t xml:space="preserve">, too, </w:t>
      </w:r>
      <w:r w:rsidRPr="00B56571">
        <w:rPr>
          <w:rStyle w:val="StyleUnderline"/>
          <w:highlight w:val="cyan"/>
        </w:rPr>
        <w:t>in</w:t>
      </w:r>
      <w:r w:rsidRPr="00B56571">
        <w:rPr>
          <w:sz w:val="16"/>
          <w:szCs w:val="16"/>
        </w:rPr>
        <w:t xml:space="preserve"> the modern </w:t>
      </w:r>
      <w:r w:rsidRPr="00B56571">
        <w:rPr>
          <w:rStyle w:val="StyleUnderline"/>
          <w:highlight w:val="cyan"/>
        </w:rPr>
        <w:t xml:space="preserve">Congress is </w:t>
      </w:r>
      <w:r w:rsidRPr="00B56571">
        <w:rPr>
          <w:rStyle w:val="Emphasis"/>
          <w:highlight w:val="cyan"/>
        </w:rPr>
        <w:t>any</w:t>
      </w:r>
      <w:r w:rsidRPr="00B56571">
        <w:rPr>
          <w:rStyle w:val="Emphasis"/>
        </w:rPr>
        <w:t xml:space="preserve"> real </w:t>
      </w:r>
      <w:r w:rsidRPr="00B56571">
        <w:rPr>
          <w:rStyle w:val="Emphasis"/>
          <w:highlight w:val="cyan"/>
        </w:rPr>
        <w:t>sense</w:t>
      </w:r>
      <w:r w:rsidRPr="00B56571">
        <w:rPr>
          <w:rStyle w:val="StyleUnderline"/>
        </w:rPr>
        <w:t xml:space="preserve"> that </w:t>
      </w:r>
      <w:r w:rsidRPr="00B56571">
        <w:rPr>
          <w:rStyle w:val="StyleUnderline"/>
          <w:highlight w:val="cyan"/>
        </w:rPr>
        <w:t>the</w:t>
      </w:r>
      <w:r w:rsidRPr="00B56571">
        <w:rPr>
          <w:rStyle w:val="StyleUnderline"/>
        </w:rPr>
        <w:t xml:space="preserve"> Supreme </w:t>
      </w:r>
      <w:r w:rsidRPr="00B56571">
        <w:rPr>
          <w:rStyle w:val="StyleUnderline"/>
          <w:highlight w:val="cyan"/>
        </w:rPr>
        <w:t xml:space="preserve">Court can be </w:t>
      </w:r>
      <w:r w:rsidRPr="00B56571">
        <w:rPr>
          <w:rStyle w:val="Emphasis"/>
          <w:highlight w:val="cyan"/>
        </w:rPr>
        <w:t>brought to heel</w:t>
      </w:r>
      <w:r w:rsidRPr="00B56571">
        <w:rPr>
          <w:sz w:val="16"/>
        </w:rPr>
        <w:t xml:space="preserve">: say, </w:t>
      </w:r>
      <w:r w:rsidRPr="00B56571">
        <w:rPr>
          <w:rStyle w:val="StyleUnderline"/>
        </w:rPr>
        <w:t>by</w:t>
      </w:r>
      <w:r w:rsidRPr="00B56571">
        <w:rPr>
          <w:sz w:val="16"/>
        </w:rPr>
        <w:t xml:space="preserve"> constitutional </w:t>
      </w:r>
      <w:r w:rsidRPr="00B56571">
        <w:rPr>
          <w:rStyle w:val="StyleUnderline"/>
        </w:rPr>
        <w:t>amendment</w:t>
      </w:r>
      <w:r w:rsidRPr="00B56571">
        <w:rPr>
          <w:sz w:val="16"/>
        </w:rPr>
        <w:t xml:space="preserve">, by </w:t>
      </w:r>
      <w:r w:rsidRPr="00B56571">
        <w:rPr>
          <w:rStyle w:val="StyleUnderline"/>
        </w:rPr>
        <w:t>stripping the Court of funding</w:t>
      </w:r>
      <w:r w:rsidRPr="00B56571">
        <w:rPr>
          <w:sz w:val="16"/>
        </w:rPr>
        <w:t xml:space="preserve">, by </w:t>
      </w:r>
      <w:r w:rsidRPr="00B56571">
        <w:rPr>
          <w:rStyle w:val="StyleUnderline"/>
        </w:rPr>
        <w:t>hauling in members</w:t>
      </w:r>
      <w:r w:rsidRPr="00B56571">
        <w:rPr>
          <w:sz w:val="16"/>
        </w:rPr>
        <w:t xml:space="preserve"> of the Court to justify their rulings </w:t>
      </w:r>
      <w:r w:rsidRPr="00B56571">
        <w:rPr>
          <w:rStyle w:val="StyleUnderline"/>
        </w:rPr>
        <w:t>before congressional</w:t>
      </w:r>
      <w:r w:rsidRPr="00B56571">
        <w:rPr>
          <w:sz w:val="16"/>
        </w:rPr>
        <w:t xml:space="preserve"> investigatory </w:t>
      </w:r>
      <w:r w:rsidRPr="00B56571">
        <w:rPr>
          <w:rStyle w:val="StyleUnderline"/>
        </w:rPr>
        <w:t>committees</w:t>
      </w:r>
      <w:r w:rsidRPr="00B56571">
        <w:rPr>
          <w:sz w:val="16"/>
        </w:rPr>
        <w:t xml:space="preserve">, by appointing </w:t>
      </w:r>
      <w:r w:rsidRPr="00B56571">
        <w:rPr>
          <w:rStyle w:val="StyleUnderline"/>
        </w:rPr>
        <w:t>special counsels</w:t>
      </w:r>
      <w:r w:rsidRPr="00B56571">
        <w:rPr>
          <w:sz w:val="16"/>
        </w:rPr>
        <w:t xml:space="preserve"> to review and report back on what the Court does, by </w:t>
      </w:r>
      <w:r w:rsidRPr="00B56571">
        <w:rPr>
          <w:rStyle w:val="StyleUnderline"/>
        </w:rPr>
        <w:t>impeaching the Justices</w:t>
      </w:r>
      <w:r w:rsidRPr="00B56571">
        <w:rPr>
          <w:sz w:val="16"/>
        </w:rPr>
        <w:t xml:space="preserve"> (or locking them up), </w:t>
      </w:r>
      <w:r w:rsidRPr="00B56571">
        <w:rPr>
          <w:rStyle w:val="StyleUnderline"/>
        </w:rPr>
        <w:t>or by</w:t>
      </w:r>
      <w:r w:rsidRPr="00B56571">
        <w:rPr>
          <w:sz w:val="16"/>
        </w:rPr>
        <w:t xml:space="preserve"> simply ignoring or </w:t>
      </w:r>
      <w:r w:rsidRPr="00B56571">
        <w:rPr>
          <w:rStyle w:val="StyleUnderline"/>
        </w:rPr>
        <w:t>defying judicial rulings</w:t>
      </w:r>
      <w:r w:rsidRPr="00B56571">
        <w:rPr>
          <w:sz w:val="16"/>
        </w:rPr>
        <w:t xml:space="preserve">. Perhaps </w:t>
      </w:r>
      <w:r w:rsidRPr="00B56571">
        <w:rPr>
          <w:rStyle w:val="StyleUnderline"/>
          <w:highlight w:val="cyan"/>
        </w:rPr>
        <w:t xml:space="preserve">the Court does </w:t>
      </w:r>
      <w:r w:rsidRPr="00B56571">
        <w:rPr>
          <w:rStyle w:val="Emphasis"/>
          <w:highlight w:val="cyan"/>
        </w:rPr>
        <w:t>not</w:t>
      </w:r>
      <w:r w:rsidRPr="00B56571">
        <w:rPr>
          <w:rStyle w:val="Emphasis"/>
        </w:rPr>
        <w:t xml:space="preserve"> rule</w:t>
      </w:r>
      <w:r w:rsidRPr="00B56571">
        <w:rPr>
          <w:rStyle w:val="StyleUnderline"/>
        </w:rPr>
        <w:t xml:space="preserve"> in ways that </w:t>
      </w:r>
      <w:r w:rsidRPr="00B56571">
        <w:rPr>
          <w:rStyle w:val="StyleUnderline"/>
          <w:highlight w:val="cyan"/>
        </w:rPr>
        <w:t>offend</w:t>
      </w:r>
      <w:r w:rsidRPr="00B56571">
        <w:rPr>
          <w:sz w:val="16"/>
        </w:rPr>
        <w:t xml:space="preserve"> enough members of </w:t>
      </w:r>
      <w:r w:rsidRPr="00B56571">
        <w:rPr>
          <w:rStyle w:val="StyleUnderline"/>
          <w:highlight w:val="cyan"/>
        </w:rPr>
        <w:t>Congress</w:t>
      </w:r>
      <w:r w:rsidRPr="00B56571">
        <w:rPr>
          <w:sz w:val="16"/>
        </w:rPr>
        <w:t xml:space="preserve"> (or their constituents) </w:t>
      </w:r>
      <w:r w:rsidRPr="00B56571">
        <w:rPr>
          <w:rStyle w:val="StyleUnderline"/>
          <w:highlight w:val="cyan"/>
        </w:rPr>
        <w:t xml:space="preserve">for them to </w:t>
      </w:r>
      <w:r w:rsidRPr="00B56571">
        <w:rPr>
          <w:rStyle w:val="Emphasis"/>
          <w:highlight w:val="cyan"/>
        </w:rPr>
        <w:t>invest</w:t>
      </w:r>
      <w:r w:rsidRPr="00B56571">
        <w:rPr>
          <w:rStyle w:val="Emphasis"/>
        </w:rPr>
        <w:t xml:space="preserve"> the energy</w:t>
      </w:r>
      <w:r w:rsidRPr="00B56571">
        <w:rPr>
          <w:rStyle w:val="StyleUnderline"/>
        </w:rPr>
        <w:t xml:space="preserve">—and </w:t>
      </w:r>
      <w:r w:rsidRPr="00B56571">
        <w:rPr>
          <w:rStyle w:val="Emphasis"/>
        </w:rPr>
        <w:t xml:space="preserve">political </w:t>
      </w:r>
      <w:r w:rsidRPr="00B56571">
        <w:rPr>
          <w:rStyle w:val="Emphasis"/>
          <w:highlight w:val="cyan"/>
        </w:rPr>
        <w:t>capital</w:t>
      </w:r>
      <w:r w:rsidRPr="00B56571">
        <w:rPr>
          <w:sz w:val="16"/>
        </w:rPr>
        <w:t xml:space="preserve">—required </w:t>
      </w:r>
      <w:r w:rsidRPr="00B56571">
        <w:rPr>
          <w:rStyle w:val="StyleUnderline"/>
        </w:rPr>
        <w:t>to generate these</w:t>
      </w:r>
      <w:r w:rsidRPr="00B56571">
        <w:rPr>
          <w:sz w:val="16"/>
        </w:rPr>
        <w:t xml:space="preserve"> sorts of </w:t>
      </w:r>
      <w:r w:rsidRPr="00B56571">
        <w:rPr>
          <w:rStyle w:val="StyleUnderline"/>
        </w:rPr>
        <w:t>measures</w:t>
      </w:r>
      <w:r w:rsidRPr="00B56571">
        <w:rPr>
          <w:sz w:val="16"/>
        </w:rPr>
        <w:t xml:space="preserve">. Perhaps, instead, </w:t>
      </w:r>
      <w:r w:rsidRPr="00B56571">
        <w:rPr>
          <w:rStyle w:val="StyleUnderline"/>
          <w:highlight w:val="cyan"/>
        </w:rPr>
        <w:t>members</w:t>
      </w:r>
      <w:r w:rsidRPr="00B56571">
        <w:rPr>
          <w:rStyle w:val="StyleUnderline"/>
        </w:rPr>
        <w:t xml:space="preserve"> of Congress </w:t>
      </w:r>
      <w:r w:rsidRPr="00B56571">
        <w:rPr>
          <w:rStyle w:val="StyleUnderline"/>
          <w:highlight w:val="cyan"/>
        </w:rPr>
        <w:t>do not consider such</w:t>
      </w:r>
      <w:r w:rsidRPr="00B56571">
        <w:rPr>
          <w:rStyle w:val="StyleUnderline"/>
        </w:rPr>
        <w:t xml:space="preserve"> measures </w:t>
      </w:r>
      <w:r w:rsidRPr="00B56571">
        <w:rPr>
          <w:rStyle w:val="Emphasis"/>
          <w:highlight w:val="cyan"/>
        </w:rPr>
        <w:t>appropriate</w:t>
      </w:r>
      <w:r w:rsidRPr="00B56571">
        <w:rPr>
          <w:rStyle w:val="StyleUnderline"/>
          <w:highlight w:val="cyan"/>
        </w:rPr>
        <w:t xml:space="preserve"> in</w:t>
      </w:r>
      <w:r w:rsidRPr="00B56571">
        <w:rPr>
          <w:rStyle w:val="StyleUnderline"/>
        </w:rPr>
        <w:t xml:space="preserve"> our </w:t>
      </w:r>
      <w:r w:rsidRPr="00B56571">
        <w:rPr>
          <w:rStyle w:val="StyleUnderline"/>
          <w:highlight w:val="cyan"/>
        </w:rPr>
        <w:t>constitutional s</w:t>
      </w:r>
      <w:r w:rsidRPr="00B56571">
        <w:rPr>
          <w:rStyle w:val="StyleUnderline"/>
        </w:rPr>
        <w:t>ystem</w:t>
      </w:r>
      <w:r w:rsidRPr="00B56571">
        <w:rPr>
          <w:sz w:val="16"/>
        </w:rPr>
        <w:t xml:space="preserve">. In either case, modesty on the part of Congress is the result, even in an era when a single party controls both the Congress and the White House. </w:t>
      </w:r>
      <w:r w:rsidRPr="00B56571">
        <w:rPr>
          <w:rStyle w:val="StyleUnderline"/>
        </w:rPr>
        <w:t xml:space="preserve">The lesson for </w:t>
      </w:r>
      <w:r w:rsidRPr="00B56571">
        <w:rPr>
          <w:rStyle w:val="StyleUnderline"/>
          <w:highlight w:val="cyan"/>
        </w:rPr>
        <w:t>the Court</w:t>
      </w:r>
      <w:r w:rsidRPr="00B56571">
        <w:rPr>
          <w:rStyle w:val="StyleUnderline"/>
        </w:rPr>
        <w:t xml:space="preserve"> is</w:t>
      </w:r>
      <w:r w:rsidRPr="00B56571">
        <w:rPr>
          <w:sz w:val="16"/>
        </w:rPr>
        <w:t xml:space="preserve"> that so long as it continues doing—more or less—what is has done in recent years, </w:t>
      </w:r>
      <w:r w:rsidRPr="00B56571">
        <w:rPr>
          <w:rStyle w:val="StyleUnderline"/>
        </w:rPr>
        <w:t xml:space="preserve">it </w:t>
      </w:r>
      <w:r w:rsidRPr="00B56571">
        <w:rPr>
          <w:rStyle w:val="StyleUnderline"/>
          <w:highlight w:val="cyan"/>
        </w:rPr>
        <w:t>has</w:t>
      </w:r>
      <w:r w:rsidRPr="00B56571">
        <w:rPr>
          <w:rStyle w:val="StyleUnderline"/>
        </w:rPr>
        <w:t xml:space="preserve"> </w:t>
      </w:r>
      <w:r w:rsidRPr="00B56571">
        <w:rPr>
          <w:rStyle w:val="Emphasis"/>
        </w:rPr>
        <w:t xml:space="preserve">very </w:t>
      </w:r>
      <w:r w:rsidRPr="00B56571">
        <w:rPr>
          <w:rStyle w:val="Emphasis"/>
          <w:highlight w:val="cyan"/>
        </w:rPr>
        <w:t>little to fear</w:t>
      </w:r>
      <w:r w:rsidRPr="00B56571">
        <w:rPr>
          <w:rStyle w:val="StyleUnderline"/>
        </w:rPr>
        <w:t xml:space="preserve"> from the Congress</w:t>
      </w:r>
      <w:r w:rsidRPr="00B56571">
        <w:rPr>
          <w:sz w:val="16"/>
        </w:rPr>
        <w:t xml:space="preserve">. </w:t>
      </w:r>
    </w:p>
    <w:p w14:paraId="0645EA60" w14:textId="77777777" w:rsidR="00AB0634" w:rsidRPr="00B56571" w:rsidRDefault="00AB0634" w:rsidP="00AB0634">
      <w:pPr>
        <w:rPr>
          <w:sz w:val="16"/>
        </w:rPr>
      </w:pPr>
      <w:r w:rsidRPr="00B56571">
        <w:rPr>
          <w:sz w:val="16"/>
        </w:rPr>
        <w:t xml:space="preserve">Conclusion </w:t>
      </w:r>
    </w:p>
    <w:p w14:paraId="433D138E" w14:textId="77777777" w:rsidR="00AB0634" w:rsidRPr="00B56571" w:rsidRDefault="00AB0634" w:rsidP="00AB0634">
      <w:pPr>
        <w:rPr>
          <w:sz w:val="16"/>
        </w:rPr>
      </w:pPr>
      <w:r w:rsidRPr="00B56571">
        <w:rPr>
          <w:rStyle w:val="StyleUnderline"/>
          <w:highlight w:val="cyan"/>
        </w:rPr>
        <w:t>After</w:t>
      </w:r>
      <w:r w:rsidRPr="00B56571">
        <w:rPr>
          <w:sz w:val="16"/>
        </w:rPr>
        <w:t xml:space="preserve"> President </w:t>
      </w:r>
      <w:r w:rsidRPr="00B56571">
        <w:rPr>
          <w:rStyle w:val="StyleUnderline"/>
          <w:highlight w:val="cyan"/>
        </w:rPr>
        <w:t xml:space="preserve">Trump </w:t>
      </w:r>
      <w:r w:rsidRPr="00B56571">
        <w:rPr>
          <w:rStyle w:val="Emphasis"/>
          <w:highlight w:val="cyan"/>
        </w:rPr>
        <w:t>nominated</w:t>
      </w:r>
      <w:r w:rsidRPr="00B56571">
        <w:rPr>
          <w:sz w:val="16"/>
        </w:rPr>
        <w:t xml:space="preserve"> Neil </w:t>
      </w:r>
      <w:r w:rsidRPr="00B56571">
        <w:rPr>
          <w:rStyle w:val="Emphasis"/>
          <w:highlight w:val="cyan"/>
        </w:rPr>
        <w:t>Gorsuch</w:t>
      </w:r>
      <w:r w:rsidRPr="00B56571">
        <w:rPr>
          <w:rStyle w:val="StyleUnderline"/>
        </w:rPr>
        <w:t xml:space="preserve"> to fill the vacancy on the Supreme Court</w:t>
      </w:r>
      <w:r w:rsidRPr="00B56571">
        <w:rPr>
          <w:sz w:val="16"/>
        </w:rPr>
        <w:t xml:space="preserve"> left by the death of Justice Scalia, fifteen </w:t>
      </w:r>
      <w:r w:rsidRPr="00B56571">
        <w:rPr>
          <w:rStyle w:val="StyleUnderline"/>
        </w:rPr>
        <w:t xml:space="preserve">House </w:t>
      </w:r>
      <w:r w:rsidRPr="00B56571">
        <w:rPr>
          <w:rStyle w:val="StyleUnderline"/>
          <w:highlight w:val="cyan"/>
        </w:rPr>
        <w:t>Republicans sponsored a</w:t>
      </w:r>
      <w:r w:rsidRPr="00B56571">
        <w:rPr>
          <w:rStyle w:val="StyleUnderline"/>
        </w:rPr>
        <w:t xml:space="preserve"> Resolution that</w:t>
      </w:r>
      <w:r w:rsidRPr="00B56571">
        <w:rPr>
          <w:sz w:val="16"/>
        </w:rPr>
        <w:t xml:space="preserve"> “the House firmly supports the nomination of Neil Gorsuch to the Supreme Court” and “the Senate </w:t>
      </w:r>
      <w:r w:rsidRPr="00B56571">
        <w:rPr>
          <w:rStyle w:val="StyleUnderline"/>
        </w:rPr>
        <w:t xml:space="preserve">should hold a </w:t>
      </w:r>
      <w:r w:rsidRPr="00B56571">
        <w:rPr>
          <w:rStyle w:val="Emphasis"/>
        </w:rPr>
        <w:t xml:space="preserve">swift </w:t>
      </w:r>
      <w:r w:rsidRPr="00B56571">
        <w:rPr>
          <w:rStyle w:val="Emphasis"/>
          <w:highlight w:val="cyan"/>
        </w:rPr>
        <w:t>confirmation</w:t>
      </w:r>
      <w:r w:rsidRPr="00B56571">
        <w:rPr>
          <w:sz w:val="16"/>
        </w:rPr>
        <w:t xml:space="preserve"> of this nomination.”229 </w:t>
      </w:r>
      <w:r w:rsidRPr="00B56571">
        <w:rPr>
          <w:rStyle w:val="StyleUnderline"/>
          <w:highlight w:val="cyan"/>
        </w:rPr>
        <w:t>The</w:t>
      </w:r>
      <w:r w:rsidRPr="00B56571">
        <w:rPr>
          <w:rStyle w:val="StyleUnderline"/>
        </w:rPr>
        <w:t xml:space="preserve"> proposed </w:t>
      </w:r>
      <w:r w:rsidRPr="00B56571">
        <w:rPr>
          <w:rStyle w:val="StyleUnderline"/>
          <w:highlight w:val="cyan"/>
        </w:rPr>
        <w:t xml:space="preserve">resolution </w:t>
      </w:r>
      <w:r w:rsidRPr="00B56571">
        <w:rPr>
          <w:rStyle w:val="Emphasis"/>
          <w:highlight w:val="cyan"/>
        </w:rPr>
        <w:t>died</w:t>
      </w:r>
      <w:r w:rsidRPr="00B56571">
        <w:rPr>
          <w:rStyle w:val="StyleUnderline"/>
        </w:rPr>
        <w:t>, without</w:t>
      </w:r>
      <w:r w:rsidRPr="00B56571">
        <w:rPr>
          <w:sz w:val="16"/>
        </w:rPr>
        <w:t xml:space="preserve"> further </w:t>
      </w:r>
      <w:r w:rsidRPr="00B56571">
        <w:rPr>
          <w:rStyle w:val="StyleUnderline"/>
        </w:rPr>
        <w:t>action</w:t>
      </w:r>
      <w:r w:rsidRPr="00B56571">
        <w:rPr>
          <w:sz w:val="16"/>
        </w:rPr>
        <w:t xml:space="preserve">, in the Committee on the Judiciary. </w:t>
      </w:r>
      <w:r w:rsidRPr="00B56571">
        <w:rPr>
          <w:rStyle w:val="StyleUnderline"/>
        </w:rPr>
        <w:t>While Gorsuch was</w:t>
      </w:r>
      <w:r w:rsidRPr="00B56571">
        <w:rPr>
          <w:sz w:val="16"/>
        </w:rPr>
        <w:t xml:space="preserve">, of course, </w:t>
      </w:r>
      <w:r w:rsidRPr="00B56571">
        <w:rPr>
          <w:rStyle w:val="StyleUnderline"/>
        </w:rPr>
        <w:t xml:space="preserve">confirmed, the failure of the </w:t>
      </w:r>
      <w:r w:rsidRPr="00B56571">
        <w:rPr>
          <w:rStyle w:val="Emphasis"/>
        </w:rPr>
        <w:t>Republican-controlled</w:t>
      </w:r>
      <w:r w:rsidRPr="00B56571">
        <w:rPr>
          <w:rStyle w:val="StyleUnderline"/>
        </w:rPr>
        <w:t xml:space="preserve"> House to pass a</w:t>
      </w:r>
      <w:r w:rsidRPr="00B56571">
        <w:rPr>
          <w:sz w:val="16"/>
        </w:rPr>
        <w:t xml:space="preserve"> simple </w:t>
      </w:r>
      <w:r w:rsidRPr="00B56571">
        <w:rPr>
          <w:rStyle w:val="StyleUnderline"/>
        </w:rPr>
        <w:t xml:space="preserve">resolution supporting the nomination is telling. </w:t>
      </w:r>
      <w:r w:rsidRPr="00B56571">
        <w:rPr>
          <w:rStyle w:val="StyleUnderline"/>
          <w:highlight w:val="cyan"/>
        </w:rPr>
        <w:t>After</w:t>
      </w:r>
      <w:r w:rsidRPr="00B56571">
        <w:rPr>
          <w:rStyle w:val="StyleUnderline"/>
        </w:rPr>
        <w:t xml:space="preserve"> an </w:t>
      </w:r>
      <w:r w:rsidRPr="00B56571">
        <w:rPr>
          <w:rStyle w:val="Emphasis"/>
          <w:highlight w:val="cyan"/>
        </w:rPr>
        <w:t>election</w:t>
      </w:r>
      <w:r w:rsidRPr="00B56571">
        <w:rPr>
          <w:rStyle w:val="Emphasis"/>
        </w:rPr>
        <w:t xml:space="preserve"> season</w:t>
      </w:r>
      <w:r w:rsidRPr="00B56571">
        <w:rPr>
          <w:sz w:val="16"/>
        </w:rPr>
        <w:t xml:space="preserve"> in which the Supreme Court figured very prominently, aside from the Senate’s confirmation of a new Justice, </w:t>
      </w:r>
      <w:r w:rsidRPr="00B56571">
        <w:rPr>
          <w:rStyle w:val="StyleUnderline"/>
          <w:highlight w:val="cyan"/>
        </w:rPr>
        <w:t>Congress</w:t>
      </w:r>
      <w:r w:rsidRPr="00B56571">
        <w:rPr>
          <w:sz w:val="16"/>
        </w:rPr>
        <w:t xml:space="preserve"> in 2017 </w:t>
      </w:r>
      <w:r w:rsidRPr="00B56571">
        <w:rPr>
          <w:rStyle w:val="StyleUnderline"/>
          <w:highlight w:val="cyan"/>
        </w:rPr>
        <w:t xml:space="preserve">accomplished </w:t>
      </w:r>
      <w:r w:rsidRPr="00B56571">
        <w:rPr>
          <w:rStyle w:val="Emphasis"/>
          <w:highlight w:val="cyan"/>
        </w:rPr>
        <w:t>nothing</w:t>
      </w:r>
      <w:r w:rsidRPr="00B56571">
        <w:rPr>
          <w:rStyle w:val="StyleUnderline"/>
          <w:highlight w:val="cyan"/>
        </w:rPr>
        <w:t xml:space="preserve"> with</w:t>
      </w:r>
      <w:r w:rsidRPr="00B56571">
        <w:rPr>
          <w:rStyle w:val="StyleUnderline"/>
        </w:rPr>
        <w:t xml:space="preserve"> respect to </w:t>
      </w:r>
      <w:r w:rsidRPr="00B56571">
        <w:rPr>
          <w:rStyle w:val="StyleUnderline"/>
          <w:highlight w:val="cyan"/>
        </w:rPr>
        <w:t>the Supreme Court</w:t>
      </w:r>
      <w:r w:rsidRPr="00B56571">
        <w:rPr>
          <w:rStyle w:val="StyleUnderline"/>
        </w:rPr>
        <w:t>. Various bills and resolutions</w:t>
      </w:r>
      <w:r w:rsidRPr="00B56571">
        <w:rPr>
          <w:sz w:val="16"/>
        </w:rPr>
        <w:t>—</w:t>
      </w:r>
      <w:r w:rsidRPr="00B56571">
        <w:rPr>
          <w:rStyle w:val="StyleUnderline"/>
        </w:rPr>
        <w:t>some</w:t>
      </w:r>
      <w:r w:rsidRPr="00B56571">
        <w:rPr>
          <w:sz w:val="16"/>
        </w:rPr>
        <w:t xml:space="preserve"> sponsored </w:t>
      </w:r>
      <w:r w:rsidRPr="00B56571">
        <w:rPr>
          <w:rStyle w:val="StyleUnderline"/>
        </w:rPr>
        <w:t>by Republicans, others by Democrats</w:t>
      </w:r>
      <w:r w:rsidRPr="00B56571">
        <w:rPr>
          <w:sz w:val="16"/>
        </w:rPr>
        <w:t xml:space="preserve">, and some garnering bipartisan support—targeted statutory and constitutional rulings by the Court and </w:t>
      </w:r>
      <w:r w:rsidRPr="00B56571">
        <w:rPr>
          <w:rStyle w:val="StyleUnderline"/>
        </w:rPr>
        <w:t>sought</w:t>
      </w:r>
      <w:r w:rsidRPr="00B56571">
        <w:rPr>
          <w:sz w:val="16"/>
        </w:rPr>
        <w:t xml:space="preserve"> also </w:t>
      </w:r>
      <w:r w:rsidRPr="00B56571">
        <w:rPr>
          <w:rStyle w:val="StyleUnderline"/>
        </w:rPr>
        <w:t>to impose</w:t>
      </w:r>
      <w:r w:rsidRPr="00B56571">
        <w:rPr>
          <w:sz w:val="16"/>
        </w:rPr>
        <w:t xml:space="preserve"> new </w:t>
      </w:r>
      <w:r w:rsidRPr="00B56571">
        <w:rPr>
          <w:rStyle w:val="StyleUnderline"/>
        </w:rPr>
        <w:t xml:space="preserve">regulations upon the Court’s activities. </w:t>
      </w:r>
      <w:r w:rsidRPr="00B56571">
        <w:rPr>
          <w:rStyle w:val="StyleUnderline"/>
          <w:highlight w:val="cyan"/>
        </w:rPr>
        <w:t xml:space="preserve">Even the </w:t>
      </w:r>
      <w:r w:rsidRPr="00B56571">
        <w:rPr>
          <w:rStyle w:val="Emphasis"/>
          <w:highlight w:val="cyan"/>
        </w:rPr>
        <w:t>most modest</w:t>
      </w:r>
      <w:r w:rsidRPr="00B56571">
        <w:rPr>
          <w:sz w:val="16"/>
        </w:rPr>
        <w:t xml:space="preserve"> of these proposals </w:t>
      </w:r>
      <w:r w:rsidRPr="00B56571">
        <w:rPr>
          <w:rStyle w:val="Emphasis"/>
          <w:highlight w:val="cyan"/>
        </w:rPr>
        <w:t>failed to advance</w:t>
      </w:r>
      <w:r w:rsidRPr="00B56571">
        <w:rPr>
          <w:sz w:val="16"/>
        </w:rPr>
        <w:t xml:space="preserve"> through the legislative process </w:t>
      </w:r>
      <w:r w:rsidRPr="00B56571">
        <w:rPr>
          <w:rStyle w:val="StyleUnderline"/>
        </w:rPr>
        <w:t>and become law</w:t>
      </w:r>
      <w:r w:rsidRPr="00B56571">
        <w:rPr>
          <w:sz w:val="16"/>
        </w:rPr>
        <w:t xml:space="preserve">. We like to think that </w:t>
      </w:r>
      <w:r w:rsidRPr="00B56571">
        <w:rPr>
          <w:rStyle w:val="StyleUnderline"/>
          <w:highlight w:val="cyan"/>
        </w:rPr>
        <w:t>the</w:t>
      </w:r>
      <w:r w:rsidRPr="00B56571">
        <w:rPr>
          <w:rStyle w:val="StyleUnderline"/>
        </w:rPr>
        <w:t xml:space="preserve"> Supreme </w:t>
      </w:r>
      <w:r w:rsidRPr="00B56571">
        <w:rPr>
          <w:rStyle w:val="StyleUnderline"/>
          <w:highlight w:val="cyan"/>
        </w:rPr>
        <w:t>Court</w:t>
      </w:r>
      <w:r w:rsidRPr="00B56571">
        <w:rPr>
          <w:sz w:val="16"/>
        </w:rPr>
        <w:t xml:space="preserve">, guided solely by the rule of law, </w:t>
      </w:r>
      <w:r w:rsidRPr="00B56571">
        <w:rPr>
          <w:rStyle w:val="StyleUnderline"/>
          <w:highlight w:val="cyan"/>
        </w:rPr>
        <w:t xml:space="preserve">is </w:t>
      </w:r>
      <w:r w:rsidRPr="00B56571">
        <w:rPr>
          <w:rStyle w:val="Emphasis"/>
          <w:highlight w:val="cyan"/>
        </w:rPr>
        <w:t>above politics</w:t>
      </w:r>
      <w:r w:rsidRPr="00B56571">
        <w:rPr>
          <w:rStyle w:val="StyleUnderline"/>
        </w:rPr>
        <w:t xml:space="preserve">. The experience of </w:t>
      </w:r>
      <w:r w:rsidRPr="00B56571">
        <w:rPr>
          <w:rStyle w:val="StyleUnderline"/>
          <w:highlight w:val="cyan"/>
        </w:rPr>
        <w:t>2017 suggests</w:t>
      </w:r>
      <w:r w:rsidRPr="00B56571">
        <w:rPr>
          <w:sz w:val="16"/>
        </w:rPr>
        <w:t xml:space="preserve"> that the Court may also be above politics in the quite different sense that </w:t>
      </w:r>
      <w:r w:rsidRPr="00B56571">
        <w:rPr>
          <w:rStyle w:val="StyleUnderline"/>
        </w:rPr>
        <w:t xml:space="preserve">its </w:t>
      </w:r>
      <w:r w:rsidRPr="00B56571">
        <w:rPr>
          <w:rStyle w:val="StyleUnderline"/>
          <w:highlight w:val="cyan"/>
        </w:rPr>
        <w:t>rulings</w:t>
      </w:r>
      <w:r w:rsidRPr="00B56571">
        <w:rPr>
          <w:rStyle w:val="StyleUnderline"/>
        </w:rPr>
        <w:t xml:space="preserve"> and activities </w:t>
      </w:r>
      <w:r w:rsidRPr="00B56571">
        <w:rPr>
          <w:rStyle w:val="StyleUnderline"/>
          <w:highlight w:val="cyan"/>
        </w:rPr>
        <w:t>are</w:t>
      </w:r>
      <w:r w:rsidRPr="00B56571">
        <w:rPr>
          <w:sz w:val="16"/>
        </w:rPr>
        <w:t xml:space="preserve"> largely </w:t>
      </w:r>
      <w:r w:rsidRPr="00B56571">
        <w:rPr>
          <w:rStyle w:val="Emphasis"/>
          <w:highlight w:val="cyan"/>
        </w:rPr>
        <w:t>immune to political response</w:t>
      </w:r>
      <w:r w:rsidRPr="00B56571">
        <w:rPr>
          <w:rStyle w:val="StyleUnderline"/>
        </w:rPr>
        <w:t xml:space="preserve"> and redress</w:t>
      </w:r>
      <w:r w:rsidRPr="00B56571">
        <w:rPr>
          <w:sz w:val="16"/>
        </w:rPr>
        <w:t>.</w:t>
      </w:r>
    </w:p>
    <w:p w14:paraId="19240EA6" w14:textId="77777777" w:rsidR="00AB0634" w:rsidRPr="00B56571" w:rsidRDefault="00AB0634" w:rsidP="00AB0634"/>
    <w:p w14:paraId="1752A48A" w14:textId="77777777" w:rsidR="00AB0634" w:rsidRPr="00B56571" w:rsidRDefault="00AB0634" w:rsidP="00AB0634">
      <w:pPr>
        <w:pStyle w:val="Heading4"/>
        <w:rPr>
          <w:rFonts w:cs="Calibri"/>
        </w:rPr>
      </w:pPr>
      <w:r w:rsidRPr="00B56571">
        <w:rPr>
          <w:rFonts w:cs="Calibri"/>
        </w:rPr>
        <w:t>Bill’s dead in the Senate---Manchin’s a ‘</w:t>
      </w:r>
      <w:r w:rsidRPr="00B56571">
        <w:rPr>
          <w:rFonts w:cs="Calibri"/>
          <w:u w:val="single"/>
        </w:rPr>
        <w:t>no</w:t>
      </w:r>
      <w:r w:rsidRPr="00B56571">
        <w:rPr>
          <w:rFonts w:cs="Calibri"/>
        </w:rPr>
        <w:t xml:space="preserve">’ and wants to </w:t>
      </w:r>
      <w:r w:rsidRPr="00B56571">
        <w:rPr>
          <w:rFonts w:cs="Calibri"/>
          <w:u w:val="single"/>
        </w:rPr>
        <w:t>delay</w:t>
      </w:r>
      <w:r w:rsidRPr="00B56571">
        <w:rPr>
          <w:rFonts w:cs="Calibri"/>
        </w:rPr>
        <w:t>.</w:t>
      </w:r>
    </w:p>
    <w:p w14:paraId="587EF861" w14:textId="77777777" w:rsidR="00AB0634" w:rsidRPr="00B56571" w:rsidRDefault="00AB0634" w:rsidP="00AB0634">
      <w:r w:rsidRPr="00B56571">
        <w:rPr>
          <w:rStyle w:val="Style13ptBold"/>
        </w:rPr>
        <w:t xml:space="preserve">Roche ‘11/11 </w:t>
      </w:r>
      <w:r w:rsidRPr="00B56571">
        <w:t xml:space="preserve">[Darragh; 11/11/21; reporter for Newsweek; "Crippling Inflation Could Kill Joe Biden's Build Back Better Bill," </w:t>
      </w:r>
      <w:hyperlink r:id="rId53" w:history="1">
        <w:r w:rsidRPr="00B56571">
          <w:rPr>
            <w:rStyle w:val="Hyperlink"/>
          </w:rPr>
          <w:t>https://www.newsweek.com/crippling-inflation-kill-joe-biden-build-back-better-joe-manchin-1648356</w:t>
        </w:r>
      </w:hyperlink>
      <w:r w:rsidRPr="00B56571">
        <w:t>]</w:t>
      </w:r>
    </w:p>
    <w:p w14:paraId="1A0B8E90" w14:textId="77777777" w:rsidR="00AB0634" w:rsidRPr="00B56571" w:rsidRDefault="00AB0634" w:rsidP="00AB0634">
      <w:pPr>
        <w:rPr>
          <w:sz w:val="16"/>
        </w:rPr>
      </w:pPr>
      <w:r w:rsidRPr="00B56571">
        <w:rPr>
          <w:sz w:val="16"/>
        </w:rPr>
        <w:lastRenderedPageBreak/>
        <w:t xml:space="preserve">President Joe </w:t>
      </w:r>
      <w:r w:rsidRPr="00B56571">
        <w:rPr>
          <w:rStyle w:val="StyleUnderline"/>
        </w:rPr>
        <w:t xml:space="preserve">Biden's proposed </w:t>
      </w:r>
      <w:r w:rsidRPr="00B56571">
        <w:rPr>
          <w:rStyle w:val="Emphasis"/>
        </w:rPr>
        <w:t>B</w:t>
      </w:r>
      <w:r w:rsidRPr="00B56571">
        <w:rPr>
          <w:rStyle w:val="StyleUnderline"/>
        </w:rPr>
        <w:t xml:space="preserve">uild </w:t>
      </w:r>
      <w:r w:rsidRPr="00B56571">
        <w:rPr>
          <w:rStyle w:val="Emphasis"/>
        </w:rPr>
        <w:t>B</w:t>
      </w:r>
      <w:r w:rsidRPr="00B56571">
        <w:rPr>
          <w:rStyle w:val="StyleUnderline"/>
        </w:rPr>
        <w:t xml:space="preserve">ack </w:t>
      </w:r>
      <w:r w:rsidRPr="00B56571">
        <w:rPr>
          <w:rStyle w:val="Emphasis"/>
        </w:rPr>
        <w:t>B</w:t>
      </w:r>
      <w:r w:rsidRPr="00B56571">
        <w:rPr>
          <w:rStyle w:val="StyleUnderline"/>
        </w:rPr>
        <w:t xml:space="preserve">etter Act could be </w:t>
      </w:r>
      <w:r w:rsidRPr="00B56571">
        <w:rPr>
          <w:rStyle w:val="Emphasis"/>
        </w:rPr>
        <w:t>at risk</w:t>
      </w:r>
      <w:r w:rsidRPr="00B56571">
        <w:rPr>
          <w:rStyle w:val="StyleUnderline"/>
        </w:rPr>
        <w:t xml:space="preserve"> amid </w:t>
      </w:r>
      <w:r w:rsidRPr="00B56571">
        <w:rPr>
          <w:rStyle w:val="Emphasis"/>
        </w:rPr>
        <w:t>concern</w:t>
      </w:r>
      <w:r w:rsidRPr="00B56571">
        <w:rPr>
          <w:sz w:val="16"/>
        </w:rPr>
        <w:t xml:space="preserve"> Senator Joe </w:t>
      </w:r>
      <w:r w:rsidRPr="00B56571">
        <w:rPr>
          <w:rStyle w:val="StyleUnderline"/>
          <w:highlight w:val="cyan"/>
        </w:rPr>
        <w:t>Manchin</w:t>
      </w:r>
      <w:r w:rsidRPr="00B56571">
        <w:rPr>
          <w:sz w:val="16"/>
        </w:rPr>
        <w:t xml:space="preserve"> (D-WV) </w:t>
      </w:r>
      <w:r w:rsidRPr="00B56571">
        <w:rPr>
          <w:rStyle w:val="StyleUnderline"/>
          <w:highlight w:val="cyan"/>
        </w:rPr>
        <w:t>won't back</w:t>
      </w:r>
      <w:r w:rsidRPr="00B56571">
        <w:rPr>
          <w:rStyle w:val="StyleUnderline"/>
        </w:rPr>
        <w:t xml:space="preserve"> the </w:t>
      </w:r>
      <w:r w:rsidRPr="00B56571">
        <w:rPr>
          <w:rStyle w:val="StyleUnderline"/>
          <w:highlight w:val="cyan"/>
        </w:rPr>
        <w:t>bill</w:t>
      </w:r>
      <w:r w:rsidRPr="00B56571">
        <w:rPr>
          <w:rStyle w:val="StyleUnderline"/>
        </w:rPr>
        <w:t xml:space="preserve"> with </w:t>
      </w:r>
      <w:r w:rsidRPr="00B56571">
        <w:rPr>
          <w:rStyle w:val="Emphasis"/>
        </w:rPr>
        <w:t>inflation</w:t>
      </w:r>
      <w:r w:rsidRPr="00B56571">
        <w:rPr>
          <w:rStyle w:val="StyleUnderline"/>
        </w:rPr>
        <w:t xml:space="preserve"> already at its highest</w:t>
      </w:r>
      <w:r w:rsidRPr="00B56571">
        <w:rPr>
          <w:sz w:val="16"/>
        </w:rPr>
        <w:t xml:space="preserve"> level </w:t>
      </w:r>
      <w:r w:rsidRPr="00B56571">
        <w:rPr>
          <w:rStyle w:val="StyleUnderline"/>
        </w:rPr>
        <w:t>in 30 years</w:t>
      </w:r>
      <w:r w:rsidRPr="00B56571">
        <w:rPr>
          <w:sz w:val="16"/>
        </w:rPr>
        <w:t>.</w:t>
      </w:r>
    </w:p>
    <w:p w14:paraId="4868DE50" w14:textId="77777777" w:rsidR="00AB0634" w:rsidRPr="00B56571" w:rsidRDefault="00AB0634" w:rsidP="00AB0634">
      <w:pPr>
        <w:rPr>
          <w:sz w:val="16"/>
        </w:rPr>
      </w:pPr>
      <w:r w:rsidRPr="00B56571">
        <w:rPr>
          <w:rStyle w:val="StyleUnderline"/>
        </w:rPr>
        <w:t xml:space="preserve">The </w:t>
      </w:r>
      <w:r w:rsidRPr="00B56571">
        <w:rPr>
          <w:rStyle w:val="Emphasis"/>
        </w:rPr>
        <w:t>C</w:t>
      </w:r>
      <w:r w:rsidRPr="00B56571">
        <w:rPr>
          <w:rStyle w:val="StyleUnderline"/>
        </w:rPr>
        <w:t xml:space="preserve">onsumer </w:t>
      </w:r>
      <w:r w:rsidRPr="00B56571">
        <w:rPr>
          <w:rStyle w:val="Emphasis"/>
        </w:rPr>
        <w:t>P</w:t>
      </w:r>
      <w:r w:rsidRPr="00B56571">
        <w:rPr>
          <w:rStyle w:val="StyleUnderline"/>
        </w:rPr>
        <w:t xml:space="preserve">rice </w:t>
      </w:r>
      <w:r w:rsidRPr="00B56571">
        <w:rPr>
          <w:rStyle w:val="Emphasis"/>
        </w:rPr>
        <w:t>I</w:t>
      </w:r>
      <w:r w:rsidRPr="00B56571">
        <w:rPr>
          <w:rStyle w:val="StyleUnderline"/>
        </w:rPr>
        <w:t>ndex</w:t>
      </w:r>
      <w:r w:rsidRPr="00B56571">
        <w:rPr>
          <w:sz w:val="16"/>
        </w:rPr>
        <w:t xml:space="preserve"> for October </w:t>
      </w:r>
      <w:r w:rsidRPr="00B56571">
        <w:rPr>
          <w:rStyle w:val="StyleUnderline"/>
        </w:rPr>
        <w:t>recorded a 6.2 percent increase</w:t>
      </w:r>
      <w:r w:rsidRPr="00B56571">
        <w:rPr>
          <w:sz w:val="16"/>
        </w:rPr>
        <w:t xml:space="preserve"> year on year in figures published by the Bureau of Labor Statistics on Wednesday, </w:t>
      </w:r>
      <w:r w:rsidRPr="00B56571">
        <w:rPr>
          <w:rStyle w:val="StyleUnderline"/>
        </w:rPr>
        <w:t xml:space="preserve">with </w:t>
      </w:r>
      <w:r w:rsidRPr="00B56571">
        <w:rPr>
          <w:rStyle w:val="Emphasis"/>
        </w:rPr>
        <w:t>notable rises</w:t>
      </w:r>
      <w:r w:rsidRPr="00B56571">
        <w:rPr>
          <w:rStyle w:val="StyleUnderline"/>
        </w:rPr>
        <w:t xml:space="preserve"> in the price of </w:t>
      </w:r>
      <w:r w:rsidRPr="00B56571">
        <w:rPr>
          <w:rStyle w:val="Emphasis"/>
        </w:rPr>
        <w:t>food</w:t>
      </w:r>
      <w:r w:rsidRPr="00B56571">
        <w:rPr>
          <w:rStyle w:val="StyleUnderline"/>
        </w:rPr>
        <w:t xml:space="preserve"> and </w:t>
      </w:r>
      <w:r w:rsidRPr="00B56571">
        <w:rPr>
          <w:rStyle w:val="Emphasis"/>
        </w:rPr>
        <w:t>energy</w:t>
      </w:r>
      <w:r w:rsidRPr="00B56571">
        <w:rPr>
          <w:sz w:val="16"/>
        </w:rPr>
        <w:t>.</w:t>
      </w:r>
    </w:p>
    <w:p w14:paraId="7A257F25" w14:textId="77777777" w:rsidR="00AB0634" w:rsidRPr="00B56571" w:rsidRDefault="00AB0634" w:rsidP="00AB0634">
      <w:pPr>
        <w:rPr>
          <w:sz w:val="16"/>
        </w:rPr>
      </w:pPr>
      <w:r w:rsidRPr="00B56571">
        <w:rPr>
          <w:rStyle w:val="StyleUnderline"/>
          <w:highlight w:val="cyan"/>
        </w:rPr>
        <w:t>Manchin</w:t>
      </w:r>
      <w:r w:rsidRPr="00B56571">
        <w:rPr>
          <w:rStyle w:val="StyleUnderline"/>
        </w:rPr>
        <w:t xml:space="preserve">, whose </w:t>
      </w:r>
      <w:r w:rsidRPr="00B56571">
        <w:rPr>
          <w:rStyle w:val="Emphasis"/>
        </w:rPr>
        <w:t>vote is crucial</w:t>
      </w:r>
      <w:r w:rsidRPr="00B56571">
        <w:rPr>
          <w:rStyle w:val="StyleUnderline"/>
        </w:rPr>
        <w:t xml:space="preserve"> in passing the bill</w:t>
      </w:r>
      <w:r w:rsidRPr="00B56571">
        <w:rPr>
          <w:sz w:val="16"/>
        </w:rPr>
        <w:t xml:space="preserve"> through the budget reconciliation process, has previously </w:t>
      </w:r>
      <w:r w:rsidRPr="00B56571">
        <w:rPr>
          <w:rStyle w:val="StyleUnderline"/>
        </w:rPr>
        <w:t xml:space="preserve">suggested he </w:t>
      </w:r>
      <w:r w:rsidRPr="00B56571">
        <w:rPr>
          <w:rStyle w:val="Emphasis"/>
        </w:rPr>
        <w:t>wouldn't support</w:t>
      </w:r>
      <w:r w:rsidRPr="00B56571">
        <w:rPr>
          <w:rStyle w:val="StyleUnderline"/>
        </w:rPr>
        <w:t xml:space="preserve"> a major spending bill </w:t>
      </w:r>
      <w:r w:rsidRPr="00B56571">
        <w:rPr>
          <w:rStyle w:val="StyleUnderline"/>
          <w:highlight w:val="cyan"/>
        </w:rPr>
        <w:t xml:space="preserve">that </w:t>
      </w:r>
      <w:r w:rsidRPr="00B56571">
        <w:rPr>
          <w:rStyle w:val="Emphasis"/>
          <w:highlight w:val="cyan"/>
        </w:rPr>
        <w:t>might</w:t>
      </w:r>
      <w:r w:rsidRPr="00B56571">
        <w:rPr>
          <w:rStyle w:val="StyleUnderline"/>
          <w:highlight w:val="cyan"/>
        </w:rPr>
        <w:t xml:space="preserve"> exacerbate inflation</w:t>
      </w:r>
      <w:r w:rsidRPr="00B56571">
        <w:rPr>
          <w:sz w:val="16"/>
        </w:rPr>
        <w:t>.</w:t>
      </w:r>
    </w:p>
    <w:p w14:paraId="0B8BB7B7" w14:textId="77777777" w:rsidR="00AB0634" w:rsidRPr="00B56571" w:rsidRDefault="00AB0634" w:rsidP="00AB0634">
      <w:pPr>
        <w:rPr>
          <w:sz w:val="16"/>
        </w:rPr>
      </w:pPr>
      <w:r w:rsidRPr="00B56571">
        <w:rPr>
          <w:rStyle w:val="StyleUnderline"/>
        </w:rPr>
        <w:t>The senator</w:t>
      </w:r>
      <w:r w:rsidRPr="00B56571">
        <w:rPr>
          <w:sz w:val="16"/>
        </w:rPr>
        <w:t xml:space="preserve">, who is considered a moderate or conservative Democrat, </w:t>
      </w:r>
      <w:r w:rsidRPr="00B56571">
        <w:rPr>
          <w:rStyle w:val="StyleUnderline"/>
          <w:highlight w:val="cyan"/>
        </w:rPr>
        <w:t>tweeted</w:t>
      </w:r>
      <w:r w:rsidRPr="00B56571">
        <w:rPr>
          <w:rStyle w:val="StyleUnderline"/>
        </w:rPr>
        <w:t xml:space="preserve"> about </w:t>
      </w:r>
      <w:r w:rsidRPr="00B56571">
        <w:rPr>
          <w:rStyle w:val="StyleUnderline"/>
          <w:highlight w:val="cyan"/>
        </w:rPr>
        <w:t>inflation</w:t>
      </w:r>
      <w:r w:rsidRPr="00B56571">
        <w:rPr>
          <w:rStyle w:val="StyleUnderline"/>
        </w:rPr>
        <w:t xml:space="preserve"> on Wednesday</w:t>
      </w:r>
      <w:r w:rsidRPr="00B56571">
        <w:rPr>
          <w:sz w:val="16"/>
        </w:rPr>
        <w:t>.</w:t>
      </w:r>
    </w:p>
    <w:p w14:paraId="0A1391F8" w14:textId="77777777" w:rsidR="00AB0634" w:rsidRPr="00B56571" w:rsidRDefault="00AB0634" w:rsidP="00AB0634">
      <w:pPr>
        <w:rPr>
          <w:sz w:val="16"/>
        </w:rPr>
      </w:pPr>
      <w:r w:rsidRPr="00B56571">
        <w:rPr>
          <w:sz w:val="16"/>
        </w:rPr>
        <w:t xml:space="preserve">"By all accounts, </w:t>
      </w:r>
      <w:r w:rsidRPr="00B56571">
        <w:rPr>
          <w:rStyle w:val="StyleUnderline"/>
        </w:rPr>
        <w:t>the threat</w:t>
      </w:r>
      <w:r w:rsidRPr="00B56571">
        <w:rPr>
          <w:sz w:val="16"/>
        </w:rPr>
        <w:t xml:space="preserve"> posed by record inflation </w:t>
      </w:r>
      <w:r w:rsidRPr="00B56571">
        <w:rPr>
          <w:rStyle w:val="StyleUnderline"/>
        </w:rPr>
        <w:t xml:space="preserve">to the American people </w:t>
      </w:r>
      <w:r w:rsidRPr="00B56571">
        <w:rPr>
          <w:rStyle w:val="StyleUnderline"/>
          <w:highlight w:val="cyan"/>
        </w:rPr>
        <w:t xml:space="preserve">is </w:t>
      </w:r>
      <w:r w:rsidRPr="00B56571">
        <w:rPr>
          <w:rStyle w:val="Emphasis"/>
          <w:highlight w:val="cyan"/>
        </w:rPr>
        <w:t>not 'transitory'</w:t>
      </w:r>
      <w:r w:rsidRPr="00B56571">
        <w:rPr>
          <w:rStyle w:val="StyleUnderline"/>
        </w:rPr>
        <w:t xml:space="preserve"> and is instead </w:t>
      </w:r>
      <w:r w:rsidRPr="00B56571">
        <w:rPr>
          <w:rStyle w:val="Emphasis"/>
        </w:rPr>
        <w:t>getting worse</w:t>
      </w:r>
      <w:r w:rsidRPr="00B56571">
        <w:rPr>
          <w:sz w:val="16"/>
        </w:rPr>
        <w:t>," Manchin wrote.</w:t>
      </w:r>
    </w:p>
    <w:p w14:paraId="2BD38A32" w14:textId="77777777" w:rsidR="00AB0634" w:rsidRPr="00B56571" w:rsidRDefault="00AB0634" w:rsidP="00AB0634">
      <w:pPr>
        <w:rPr>
          <w:sz w:val="16"/>
        </w:rPr>
      </w:pPr>
      <w:r w:rsidRPr="00B56571">
        <w:rPr>
          <w:sz w:val="16"/>
        </w:rPr>
        <w:t>"From the grocery store to the gas pump, Americans know the inflation tax is real and DC can no longer ignore the economic pain Americans feel every day."</w:t>
      </w:r>
    </w:p>
    <w:p w14:paraId="6D69755B" w14:textId="77777777" w:rsidR="00AB0634" w:rsidRPr="00B56571" w:rsidRDefault="00AB0634" w:rsidP="00AB0634">
      <w:pPr>
        <w:rPr>
          <w:sz w:val="16"/>
        </w:rPr>
      </w:pPr>
      <w:r w:rsidRPr="00B56571">
        <w:rPr>
          <w:rStyle w:val="StyleUnderline"/>
        </w:rPr>
        <w:t>Manchin's</w:t>
      </w:r>
      <w:r w:rsidRPr="00B56571">
        <w:rPr>
          <w:sz w:val="16"/>
          <w:szCs w:val="20"/>
        </w:rPr>
        <w:t xml:space="preserve"> </w:t>
      </w:r>
      <w:r w:rsidRPr="00B56571">
        <w:rPr>
          <w:sz w:val="16"/>
        </w:rPr>
        <w:t xml:space="preserve">recent </w:t>
      </w:r>
      <w:r w:rsidRPr="00B56571">
        <w:rPr>
          <w:rStyle w:val="StyleUnderline"/>
        </w:rPr>
        <w:t xml:space="preserve">comments may be a </w:t>
      </w:r>
      <w:r w:rsidRPr="00B56571">
        <w:rPr>
          <w:rStyle w:val="Emphasis"/>
        </w:rPr>
        <w:t>cause of concern</w:t>
      </w:r>
      <w:r w:rsidRPr="00B56571">
        <w:rPr>
          <w:sz w:val="16"/>
        </w:rPr>
        <w:t xml:space="preserve"> for the White House </w:t>
      </w:r>
      <w:r w:rsidRPr="00B56571">
        <w:rPr>
          <w:rStyle w:val="StyleUnderline"/>
        </w:rPr>
        <w:t xml:space="preserve">in light of a statement </w:t>
      </w:r>
      <w:r w:rsidRPr="00B56571">
        <w:rPr>
          <w:rStyle w:val="StyleUnderline"/>
          <w:highlight w:val="cyan"/>
        </w:rPr>
        <w:t>he</w:t>
      </w:r>
      <w:r w:rsidRPr="00B56571">
        <w:rPr>
          <w:rStyle w:val="StyleUnderline"/>
        </w:rPr>
        <w:t xml:space="preserve"> issued on November 1 that </w:t>
      </w:r>
      <w:r w:rsidRPr="00B56571">
        <w:rPr>
          <w:rStyle w:val="Emphasis"/>
          <w:highlight w:val="cyan"/>
        </w:rPr>
        <w:t>linked</w:t>
      </w:r>
      <w:r w:rsidRPr="00B56571">
        <w:rPr>
          <w:rStyle w:val="StyleUnderline"/>
        </w:rPr>
        <w:t xml:space="preserve"> an expansion of </w:t>
      </w:r>
      <w:r w:rsidRPr="00B56571">
        <w:rPr>
          <w:rStyle w:val="Emphasis"/>
          <w:highlight w:val="cyan"/>
        </w:rPr>
        <w:t>social spending</w:t>
      </w:r>
      <w:r w:rsidRPr="00B56571">
        <w:rPr>
          <w:rStyle w:val="StyleUnderline"/>
          <w:highlight w:val="cyan"/>
        </w:rPr>
        <w:t xml:space="preserve"> with</w:t>
      </w:r>
      <w:r w:rsidRPr="00B56571">
        <w:rPr>
          <w:rStyle w:val="StyleUnderline"/>
        </w:rPr>
        <w:t xml:space="preserve"> </w:t>
      </w:r>
      <w:r w:rsidRPr="00B56571">
        <w:rPr>
          <w:rStyle w:val="Emphasis"/>
        </w:rPr>
        <w:t xml:space="preserve">rising </w:t>
      </w:r>
      <w:r w:rsidRPr="00B56571">
        <w:rPr>
          <w:rStyle w:val="Emphasis"/>
          <w:highlight w:val="cyan"/>
        </w:rPr>
        <w:t>inflation</w:t>
      </w:r>
      <w:r w:rsidRPr="00B56571">
        <w:rPr>
          <w:sz w:val="16"/>
        </w:rPr>
        <w:t>.</w:t>
      </w:r>
    </w:p>
    <w:p w14:paraId="01C8120F" w14:textId="77777777" w:rsidR="00AB0634" w:rsidRPr="00B56571" w:rsidRDefault="00AB0634" w:rsidP="00AB0634">
      <w:pPr>
        <w:rPr>
          <w:sz w:val="16"/>
        </w:rPr>
      </w:pPr>
      <w:r w:rsidRPr="00B56571">
        <w:rPr>
          <w:sz w:val="16"/>
        </w:rPr>
        <w:t>"Throughout the last three months, I have been straightforward about my concerns that I will not support a reconciliation package that expands social programs and irresponsibly adds to our nearly $29 trillion in national debt that no one else seems to care about. Nor will I support a package that risks hurting American families suffering from historic inflation," the statement said.</w:t>
      </w:r>
    </w:p>
    <w:p w14:paraId="73696F6F" w14:textId="77777777" w:rsidR="00AB0634" w:rsidRPr="00B56571" w:rsidRDefault="00AB0634" w:rsidP="00AB0634">
      <w:pPr>
        <w:rPr>
          <w:sz w:val="16"/>
        </w:rPr>
      </w:pPr>
      <w:r w:rsidRPr="00B56571">
        <w:rPr>
          <w:rStyle w:val="StyleUnderline"/>
        </w:rPr>
        <w:t>Manchin added</w:t>
      </w:r>
      <w:r w:rsidRPr="00B56571">
        <w:rPr>
          <w:sz w:val="16"/>
        </w:rPr>
        <w:t xml:space="preserve"> that </w:t>
      </w:r>
      <w:r w:rsidRPr="00B56571">
        <w:rPr>
          <w:rStyle w:val="StyleUnderline"/>
        </w:rPr>
        <w:t xml:space="preserve">he wouldn't "support a multitrillion-dollar bill without </w:t>
      </w:r>
      <w:r w:rsidRPr="00B56571">
        <w:rPr>
          <w:rStyle w:val="Emphasis"/>
        </w:rPr>
        <w:t>greater clarity</w:t>
      </w:r>
      <w:r w:rsidRPr="00B56571">
        <w:rPr>
          <w:rStyle w:val="StyleUnderline"/>
        </w:rPr>
        <w:t xml:space="preserve"> about why Congress chooses to ignore the </w:t>
      </w:r>
      <w:r w:rsidRPr="00B56571">
        <w:rPr>
          <w:rStyle w:val="Emphasis"/>
        </w:rPr>
        <w:t>serious</w:t>
      </w:r>
      <w:r w:rsidRPr="00B56571">
        <w:rPr>
          <w:rStyle w:val="StyleUnderline"/>
        </w:rPr>
        <w:t xml:space="preserve"> effects </w:t>
      </w:r>
      <w:r w:rsidRPr="00B56571">
        <w:rPr>
          <w:rStyle w:val="Emphasis"/>
        </w:rPr>
        <w:t>inflation</w:t>
      </w:r>
      <w:r w:rsidRPr="00B56571">
        <w:rPr>
          <w:rStyle w:val="StyleUnderline"/>
        </w:rPr>
        <w:t xml:space="preserve"> and </w:t>
      </w:r>
      <w:r w:rsidRPr="00B56571">
        <w:rPr>
          <w:rStyle w:val="Emphasis"/>
        </w:rPr>
        <w:t>debt</w:t>
      </w:r>
      <w:r w:rsidRPr="00B56571">
        <w:rPr>
          <w:sz w:val="16"/>
        </w:rPr>
        <w:t xml:space="preserve"> have on our economy and existing government programs."</w:t>
      </w:r>
    </w:p>
    <w:p w14:paraId="2EE4F90D" w14:textId="77777777" w:rsidR="00AB0634" w:rsidRPr="00B56571" w:rsidRDefault="00AB0634" w:rsidP="00AB0634">
      <w:pPr>
        <w:rPr>
          <w:sz w:val="16"/>
        </w:rPr>
      </w:pPr>
      <w:r w:rsidRPr="00B56571">
        <w:rPr>
          <w:sz w:val="16"/>
        </w:rPr>
        <w:t>The original price tag for the Build Back Better Act was $3.5 trillion, but this was reduced to $1.75 trillion in large part because of opposition from Manchin and Senator Kyrsten Sinema (D-AZ).</w:t>
      </w:r>
    </w:p>
    <w:p w14:paraId="21333EB7" w14:textId="77777777" w:rsidR="00AB0634" w:rsidRPr="00B56571" w:rsidRDefault="00AB0634" w:rsidP="00AB0634">
      <w:pPr>
        <w:rPr>
          <w:sz w:val="16"/>
        </w:rPr>
      </w:pPr>
      <w:r w:rsidRPr="00B56571">
        <w:rPr>
          <w:sz w:val="16"/>
        </w:rPr>
        <w:t>Democrats are aiming to pass the bill without Republican support, but this will require all Senate Democrats to support the final measure, making Manchin's position crucial.</w:t>
      </w:r>
    </w:p>
    <w:p w14:paraId="45F9C7E6" w14:textId="77777777" w:rsidR="00AB0634" w:rsidRPr="00B56571" w:rsidRDefault="00AB0634" w:rsidP="00AB0634">
      <w:pPr>
        <w:rPr>
          <w:sz w:val="16"/>
        </w:rPr>
      </w:pPr>
      <w:r w:rsidRPr="00B56571">
        <w:rPr>
          <w:sz w:val="16"/>
        </w:rPr>
        <w:t>However, Democrats who support the bill say experts believe it won't worsen long-term inflation and any rise will be temporary. They hope to offset inflation by taxes on the richest Americans.</w:t>
      </w:r>
    </w:p>
    <w:p w14:paraId="1A769F18" w14:textId="77777777" w:rsidR="00AB0634" w:rsidRPr="00B56571" w:rsidRDefault="00AB0634" w:rsidP="00AB0634">
      <w:pPr>
        <w:rPr>
          <w:sz w:val="16"/>
        </w:rPr>
      </w:pPr>
      <w:r w:rsidRPr="00B56571">
        <w:rPr>
          <w:sz w:val="16"/>
        </w:rPr>
        <w:t>President Biden made the same point in a statement issued on Wednesday that addressed the inflation rate.</w:t>
      </w:r>
    </w:p>
    <w:p w14:paraId="53C21BB5" w14:textId="77777777" w:rsidR="00AB0634" w:rsidRPr="00B56571" w:rsidRDefault="00AB0634" w:rsidP="00AB0634">
      <w:pPr>
        <w:rPr>
          <w:sz w:val="16"/>
        </w:rPr>
      </w:pPr>
      <w:r w:rsidRPr="00B56571">
        <w:rPr>
          <w:sz w:val="16"/>
        </w:rPr>
        <w:t>"17 Nobel Prize winners in economics have said that my plan will 'ease inflationary pressures,'" Biden's statement said. "And my plan does this without raising taxes on those making less than $400,000 or adding to the federal debt, by requiring the wealthiest and big corporations to start to pay their fair share in taxes."</w:t>
      </w:r>
    </w:p>
    <w:p w14:paraId="58ADCD3D" w14:textId="77777777" w:rsidR="00AB0634" w:rsidRPr="00B56571" w:rsidRDefault="00AB0634" w:rsidP="00AB0634">
      <w:pPr>
        <w:rPr>
          <w:sz w:val="16"/>
        </w:rPr>
      </w:pPr>
      <w:r w:rsidRPr="00B56571">
        <w:rPr>
          <w:sz w:val="16"/>
        </w:rPr>
        <w:t>Biden also acknowledged that current inflation levels are a problem.</w:t>
      </w:r>
    </w:p>
    <w:p w14:paraId="1EA778E0" w14:textId="77777777" w:rsidR="00AB0634" w:rsidRPr="00B56571" w:rsidRDefault="00AB0634" w:rsidP="00AB0634">
      <w:pPr>
        <w:rPr>
          <w:sz w:val="16"/>
        </w:rPr>
      </w:pPr>
      <w:r w:rsidRPr="00B56571">
        <w:rPr>
          <w:sz w:val="16"/>
        </w:rPr>
        <w:t>"Inflation hurts Americans pocketbooks, and reversing this trend is a top priority for me," he said.</w:t>
      </w:r>
    </w:p>
    <w:p w14:paraId="19D4E971" w14:textId="77777777" w:rsidR="00AB0634" w:rsidRPr="00B56571" w:rsidRDefault="00AB0634" w:rsidP="00AB0634">
      <w:pPr>
        <w:rPr>
          <w:sz w:val="16"/>
        </w:rPr>
      </w:pPr>
      <w:r w:rsidRPr="00B56571">
        <w:rPr>
          <w:sz w:val="16"/>
        </w:rPr>
        <w:t>Speaking at the Port of Baltimore on Wednesday, Biden said people "remain unsettled about the economy" amid high prices and the administration was "tracking these issues and trying to figure out how to tackle them head on."</w:t>
      </w:r>
    </w:p>
    <w:p w14:paraId="180C5325" w14:textId="77777777" w:rsidR="00AB0634" w:rsidRPr="00B56571" w:rsidRDefault="00AB0634" w:rsidP="00AB0634">
      <w:pPr>
        <w:rPr>
          <w:sz w:val="16"/>
        </w:rPr>
      </w:pPr>
      <w:r w:rsidRPr="00B56571">
        <w:rPr>
          <w:sz w:val="16"/>
        </w:rPr>
        <w:t xml:space="preserve">Axios reported on Wednesday that </w:t>
      </w:r>
      <w:r w:rsidRPr="00B56571">
        <w:rPr>
          <w:rStyle w:val="StyleUnderline"/>
          <w:highlight w:val="cyan"/>
        </w:rPr>
        <w:t xml:space="preserve">Manchin may </w:t>
      </w:r>
      <w:r w:rsidRPr="00B56571">
        <w:rPr>
          <w:rStyle w:val="Emphasis"/>
          <w:highlight w:val="cyan"/>
        </w:rPr>
        <w:t>delay</w:t>
      </w:r>
      <w:r w:rsidRPr="00B56571">
        <w:rPr>
          <w:rStyle w:val="StyleUnderline"/>
        </w:rPr>
        <w:t xml:space="preserve"> the </w:t>
      </w:r>
      <w:r w:rsidRPr="00B56571">
        <w:rPr>
          <w:rStyle w:val="Emphasis"/>
        </w:rPr>
        <w:t>B</w:t>
      </w:r>
      <w:r w:rsidRPr="00B56571">
        <w:rPr>
          <w:rStyle w:val="StyleUnderline"/>
        </w:rPr>
        <w:t xml:space="preserve">uild </w:t>
      </w:r>
      <w:r w:rsidRPr="00B56571">
        <w:rPr>
          <w:rStyle w:val="Emphasis"/>
        </w:rPr>
        <w:t>B</w:t>
      </w:r>
      <w:r w:rsidRPr="00B56571">
        <w:rPr>
          <w:rStyle w:val="StyleUnderline"/>
        </w:rPr>
        <w:t xml:space="preserve">ack </w:t>
      </w:r>
      <w:r w:rsidRPr="00B56571">
        <w:rPr>
          <w:rStyle w:val="Emphasis"/>
        </w:rPr>
        <w:t>B</w:t>
      </w:r>
      <w:r w:rsidRPr="00B56571">
        <w:rPr>
          <w:rStyle w:val="StyleUnderline"/>
        </w:rPr>
        <w:t xml:space="preserve">etter Act </w:t>
      </w:r>
      <w:r w:rsidRPr="00B56571">
        <w:rPr>
          <w:rStyle w:val="Emphasis"/>
          <w:highlight w:val="cyan"/>
        </w:rPr>
        <w:t>until next year</w:t>
      </w:r>
      <w:r w:rsidRPr="00B56571">
        <w:rPr>
          <w:rStyle w:val="StyleUnderline"/>
          <w:highlight w:val="cyan"/>
        </w:rPr>
        <w:t xml:space="preserve"> given</w:t>
      </w:r>
      <w:r w:rsidRPr="00B56571">
        <w:rPr>
          <w:rStyle w:val="StyleUnderline"/>
        </w:rPr>
        <w:t xml:space="preserve"> the </w:t>
      </w:r>
      <w:r w:rsidRPr="00B56571">
        <w:rPr>
          <w:rStyle w:val="Emphasis"/>
          <w:highlight w:val="cyan"/>
        </w:rPr>
        <w:t>limited</w:t>
      </w:r>
      <w:r w:rsidRPr="00B56571">
        <w:rPr>
          <w:rStyle w:val="StyleUnderline"/>
        </w:rPr>
        <w:t xml:space="preserve"> number of </w:t>
      </w:r>
      <w:r w:rsidRPr="00B56571">
        <w:rPr>
          <w:rStyle w:val="Emphasis"/>
          <w:highlight w:val="cyan"/>
        </w:rPr>
        <w:t>legislative days</w:t>
      </w:r>
      <w:r w:rsidRPr="00B56571">
        <w:rPr>
          <w:rStyle w:val="StyleUnderline"/>
        </w:rPr>
        <w:t xml:space="preserve"> left in 2021 </w:t>
      </w:r>
      <w:r w:rsidRPr="00B56571">
        <w:rPr>
          <w:rStyle w:val="StyleUnderline"/>
          <w:highlight w:val="cyan"/>
        </w:rPr>
        <w:t>and</w:t>
      </w:r>
      <w:r w:rsidRPr="00B56571">
        <w:rPr>
          <w:rStyle w:val="StyleUnderline"/>
        </w:rPr>
        <w:t xml:space="preserve"> his </w:t>
      </w:r>
      <w:r w:rsidRPr="00B56571">
        <w:rPr>
          <w:rStyle w:val="Emphasis"/>
          <w:highlight w:val="cyan"/>
        </w:rPr>
        <w:t>concerns</w:t>
      </w:r>
      <w:r w:rsidRPr="00B56571">
        <w:rPr>
          <w:rStyle w:val="StyleUnderline"/>
        </w:rPr>
        <w:t xml:space="preserve"> about inflation</w:t>
      </w:r>
      <w:r w:rsidRPr="00B56571">
        <w:rPr>
          <w:sz w:val="16"/>
        </w:rPr>
        <w:t>.</w:t>
      </w:r>
    </w:p>
    <w:p w14:paraId="2BDE63AC" w14:textId="77777777" w:rsidR="00AB0634" w:rsidRPr="00B56571" w:rsidRDefault="00AB0634" w:rsidP="00AB0634">
      <w:pPr>
        <w:rPr>
          <w:rStyle w:val="StyleUnderline"/>
        </w:rPr>
      </w:pPr>
      <w:r w:rsidRPr="00B56571">
        <w:rPr>
          <w:rStyle w:val="StyleUnderline"/>
          <w:highlight w:val="cyan"/>
        </w:rPr>
        <w:t>If</w:t>
      </w:r>
      <w:r w:rsidRPr="00B56571">
        <w:rPr>
          <w:rStyle w:val="StyleUnderline"/>
        </w:rPr>
        <w:t xml:space="preserve"> the bill gets </w:t>
      </w:r>
      <w:r w:rsidRPr="00B56571">
        <w:rPr>
          <w:rStyle w:val="StyleUnderline"/>
          <w:highlight w:val="cyan"/>
        </w:rPr>
        <w:t>put back</w:t>
      </w:r>
      <w:r w:rsidRPr="00B56571">
        <w:rPr>
          <w:rStyle w:val="StyleUnderline"/>
        </w:rPr>
        <w:t xml:space="preserve"> further, </w:t>
      </w:r>
      <w:r w:rsidRPr="00B56571">
        <w:rPr>
          <w:rStyle w:val="StyleUnderline"/>
          <w:highlight w:val="cyan"/>
        </w:rPr>
        <w:t>it could make</w:t>
      </w:r>
      <w:r w:rsidRPr="00B56571">
        <w:rPr>
          <w:rStyle w:val="StyleUnderline"/>
        </w:rPr>
        <w:t xml:space="preserve"> reaching a </w:t>
      </w:r>
      <w:r w:rsidRPr="00B56571">
        <w:rPr>
          <w:rStyle w:val="StyleUnderline"/>
          <w:highlight w:val="cyan"/>
        </w:rPr>
        <w:t xml:space="preserve">deal </w:t>
      </w:r>
      <w:r w:rsidRPr="00B56571">
        <w:rPr>
          <w:rStyle w:val="Emphasis"/>
          <w:highlight w:val="cyan"/>
        </w:rPr>
        <w:t>more difficult</w:t>
      </w:r>
      <w:r w:rsidRPr="00B56571">
        <w:rPr>
          <w:rStyle w:val="StyleUnderline"/>
        </w:rPr>
        <w:t>.</w:t>
      </w:r>
    </w:p>
    <w:p w14:paraId="0DA27DED" w14:textId="77777777" w:rsidR="00AB0634" w:rsidRPr="00B56571" w:rsidRDefault="00AB0634" w:rsidP="00AB0634">
      <w:pPr>
        <w:rPr>
          <w:sz w:val="16"/>
        </w:rPr>
      </w:pPr>
      <w:r w:rsidRPr="00B56571">
        <w:rPr>
          <w:sz w:val="16"/>
        </w:rPr>
        <w:lastRenderedPageBreak/>
        <w:t>Moderates and progressives in the Democratic Party have been in conflict over the bill and the separate $1.2 trillion bipartisan infrastructure bill, which has now passed both the House and Senate. Manchin voted in favor of that bill.</w:t>
      </w:r>
    </w:p>
    <w:p w14:paraId="2DC5A8AB" w14:textId="77777777" w:rsidR="00AB0634" w:rsidRPr="00B56571" w:rsidRDefault="00AB0634" w:rsidP="00AB0634">
      <w:pPr>
        <w:rPr>
          <w:sz w:val="16"/>
        </w:rPr>
      </w:pPr>
      <w:r w:rsidRPr="00B56571">
        <w:rPr>
          <w:sz w:val="16"/>
        </w:rPr>
        <w:t>Progressives had tried to link the passage of the bipartisan bill with progress on Build Back Better and House Democrats finally passed the bipartisan legislation on November 5 while also voting on a procedural motion to advance the reconciliation bill.</w:t>
      </w:r>
    </w:p>
    <w:p w14:paraId="12E46B1C" w14:textId="77777777" w:rsidR="00AB0634" w:rsidRPr="00B56571" w:rsidRDefault="00AB0634" w:rsidP="00AB0634">
      <w:pPr>
        <w:rPr>
          <w:sz w:val="16"/>
        </w:rPr>
      </w:pPr>
      <w:r w:rsidRPr="00B56571">
        <w:rPr>
          <w:sz w:val="16"/>
        </w:rPr>
        <w:t>Biden will sign the bill at a White House ceremony on Monday and has also said the bipartisan infrastructure bill would have a positive effect on inflation. In a tweet on Sunday, he said: "The bipartisan infrastructure deal will help ease inflationary pressures, lowering costs for working families."</w:t>
      </w:r>
    </w:p>
    <w:p w14:paraId="5FEDD37B" w14:textId="77777777" w:rsidR="00AB0634" w:rsidRPr="00B56571" w:rsidRDefault="00AB0634" w:rsidP="00AB0634">
      <w:pPr>
        <w:rPr>
          <w:sz w:val="16"/>
        </w:rPr>
      </w:pPr>
      <w:r w:rsidRPr="00B56571">
        <w:rPr>
          <w:sz w:val="16"/>
        </w:rPr>
        <w:t xml:space="preserve">While Biden has sought to frame the Build Back Better Act as a cure to inflationary ills, if Manchin isn't convinced then </w:t>
      </w:r>
      <w:r w:rsidRPr="00B56571">
        <w:rPr>
          <w:rStyle w:val="StyleUnderline"/>
        </w:rPr>
        <w:t xml:space="preserve">the </w:t>
      </w:r>
      <w:r w:rsidRPr="00B56571">
        <w:rPr>
          <w:rStyle w:val="StyleUnderline"/>
          <w:highlight w:val="cyan"/>
        </w:rPr>
        <w:t>bill could</w:t>
      </w:r>
      <w:r w:rsidRPr="00B56571">
        <w:rPr>
          <w:rStyle w:val="StyleUnderline"/>
        </w:rPr>
        <w:t xml:space="preserve"> be </w:t>
      </w:r>
      <w:r w:rsidRPr="00B56571">
        <w:rPr>
          <w:rStyle w:val="Emphasis"/>
          <w:highlight w:val="cyan"/>
        </w:rPr>
        <w:t>dead on</w:t>
      </w:r>
      <w:r w:rsidRPr="00B56571">
        <w:rPr>
          <w:rStyle w:val="Emphasis"/>
        </w:rPr>
        <w:t xml:space="preserve"> its </w:t>
      </w:r>
      <w:r w:rsidRPr="00B56571">
        <w:rPr>
          <w:rStyle w:val="Emphasis"/>
          <w:highlight w:val="cyan"/>
        </w:rPr>
        <w:t>arrival</w:t>
      </w:r>
      <w:r w:rsidRPr="00B56571">
        <w:rPr>
          <w:rStyle w:val="StyleUnderline"/>
        </w:rPr>
        <w:t xml:space="preserve"> in the </w:t>
      </w:r>
      <w:r w:rsidRPr="00B56571">
        <w:rPr>
          <w:rStyle w:val="Emphasis"/>
        </w:rPr>
        <w:t>Senate</w:t>
      </w:r>
      <w:r w:rsidRPr="00B56571">
        <w:rPr>
          <w:sz w:val="16"/>
        </w:rPr>
        <w:t>.</w:t>
      </w:r>
    </w:p>
    <w:p w14:paraId="41D70C5F" w14:textId="77777777" w:rsidR="00AB0634" w:rsidRPr="00B56571" w:rsidRDefault="00AB0634" w:rsidP="00AB0634">
      <w:pPr>
        <w:rPr>
          <w:sz w:val="16"/>
        </w:rPr>
      </w:pPr>
    </w:p>
    <w:p w14:paraId="33B7376F" w14:textId="77777777" w:rsidR="00AB0634" w:rsidRPr="00B56571" w:rsidRDefault="00AB0634" w:rsidP="00AB0634">
      <w:pPr>
        <w:pStyle w:val="Heading4"/>
        <w:rPr>
          <w:rFonts w:cs="Calibri"/>
        </w:rPr>
      </w:pPr>
      <w:r w:rsidRPr="00B56571">
        <w:rPr>
          <w:rFonts w:cs="Calibri"/>
        </w:rPr>
        <w:t>Biden fails---Virginia, approval, inflation, health, immigration, Afghanistan, and COVID.</w:t>
      </w:r>
    </w:p>
    <w:p w14:paraId="16D669E7" w14:textId="77777777" w:rsidR="00AB0634" w:rsidRPr="00B56571" w:rsidRDefault="00AB0634" w:rsidP="00AB0634">
      <w:r w:rsidRPr="00B56571">
        <w:rPr>
          <w:rStyle w:val="Style13ptBold"/>
        </w:rPr>
        <w:t xml:space="preserve">Gray ‘11/7 </w:t>
      </w:r>
      <w:r w:rsidRPr="00B56571">
        <w:t xml:space="preserve">[Freddy; 11/7/21; deputy editor of The Spectator; "Joe Biden’s plummeting presidency," </w:t>
      </w:r>
      <w:hyperlink r:id="rId54" w:history="1">
        <w:r w:rsidRPr="00B56571">
          <w:rPr>
            <w:rStyle w:val="Hyperlink"/>
          </w:rPr>
          <w:t>https://thenationonlineng.net/joe-bidens-plummeting-presidency/</w:t>
        </w:r>
      </w:hyperlink>
      <w:r w:rsidRPr="00B56571">
        <w:t>]</w:t>
      </w:r>
    </w:p>
    <w:p w14:paraId="3AA98ED2" w14:textId="77777777" w:rsidR="00AB0634" w:rsidRPr="00B56571" w:rsidRDefault="00AB0634" w:rsidP="00AB0634">
      <w:pPr>
        <w:rPr>
          <w:sz w:val="16"/>
        </w:rPr>
      </w:pPr>
      <w:r w:rsidRPr="00B56571">
        <w:rPr>
          <w:sz w:val="16"/>
        </w:rPr>
        <w:t xml:space="preserve">Who can blame </w:t>
      </w:r>
      <w:r w:rsidRPr="00B56571">
        <w:rPr>
          <w:rStyle w:val="StyleUnderline"/>
        </w:rPr>
        <w:t xml:space="preserve">President </w:t>
      </w:r>
      <w:r w:rsidRPr="00B56571">
        <w:rPr>
          <w:rStyle w:val="StyleUnderline"/>
          <w:highlight w:val="cyan"/>
        </w:rPr>
        <w:t>Biden</w:t>
      </w:r>
      <w:r w:rsidRPr="00B56571">
        <w:rPr>
          <w:sz w:val="16"/>
        </w:rPr>
        <w:t xml:space="preserve"> for </w:t>
      </w:r>
      <w:r w:rsidRPr="00B56571">
        <w:rPr>
          <w:rStyle w:val="Emphasis"/>
        </w:rPr>
        <w:t>nodding off</w:t>
      </w:r>
      <w:r w:rsidRPr="00B56571">
        <w:rPr>
          <w:rStyle w:val="StyleUnderline"/>
        </w:rPr>
        <w:t xml:space="preserve"> at the COP26 summit</w:t>
      </w:r>
      <w:r w:rsidRPr="00B56571">
        <w:rPr>
          <w:sz w:val="16"/>
        </w:rPr>
        <w:t xml:space="preserve"> on Monday? It was an astronomically boring session — opening statement after opening statement, pompous speaker after pompous speaker, insisting that the time for words on climate change is over. Now is the time for… zzzzzzzzzzzz. It’s a miracle the jet-lagged, 78-year-old leader kept his eyes open for as long as he did.</w:t>
      </w:r>
    </w:p>
    <w:p w14:paraId="15D8E835" w14:textId="77777777" w:rsidR="00AB0634" w:rsidRPr="00B56571" w:rsidRDefault="00AB0634" w:rsidP="00AB0634">
      <w:pPr>
        <w:rPr>
          <w:sz w:val="16"/>
        </w:rPr>
      </w:pPr>
      <w:r w:rsidRPr="00B56571">
        <w:rPr>
          <w:sz w:val="16"/>
        </w:rPr>
        <w:t xml:space="preserve">Poor Joe. He </w:t>
      </w:r>
      <w:r w:rsidRPr="00B56571">
        <w:rPr>
          <w:rStyle w:val="StyleUnderline"/>
        </w:rPr>
        <w:t xml:space="preserve">has a lot on his </w:t>
      </w:r>
      <w:r w:rsidRPr="00B56571">
        <w:rPr>
          <w:rStyle w:val="Emphasis"/>
        </w:rPr>
        <w:t>addled mind</w:t>
      </w:r>
      <w:r w:rsidRPr="00B56571">
        <w:rPr>
          <w:sz w:val="16"/>
        </w:rPr>
        <w:t xml:space="preserve">. He’s been in office for less than a year and </w:t>
      </w:r>
      <w:r w:rsidRPr="00B56571">
        <w:rPr>
          <w:rStyle w:val="StyleUnderline"/>
        </w:rPr>
        <w:t xml:space="preserve">his </w:t>
      </w:r>
      <w:r w:rsidRPr="00B56571">
        <w:rPr>
          <w:rStyle w:val="StyleUnderline"/>
          <w:highlight w:val="cyan"/>
        </w:rPr>
        <w:t>presidency is</w:t>
      </w:r>
      <w:r w:rsidRPr="00B56571">
        <w:rPr>
          <w:rStyle w:val="StyleUnderline"/>
        </w:rPr>
        <w:t xml:space="preserve"> already a </w:t>
      </w:r>
      <w:r w:rsidRPr="00B56571">
        <w:rPr>
          <w:rStyle w:val="Emphasis"/>
          <w:highlight w:val="cyan"/>
        </w:rPr>
        <w:t>catalogue of crises</w:t>
      </w:r>
      <w:r w:rsidRPr="00B56571">
        <w:rPr>
          <w:sz w:val="16"/>
        </w:rPr>
        <w:t xml:space="preserve">. On Tuesday, as the President stood on the COP stage in Glasgow, impotently lecturing China and Russia about their absence, another disaster was happening back home. </w:t>
      </w:r>
      <w:r w:rsidRPr="00B56571">
        <w:rPr>
          <w:rStyle w:val="StyleUnderline"/>
        </w:rPr>
        <w:t>His</w:t>
      </w:r>
      <w:r w:rsidRPr="00B56571">
        <w:rPr>
          <w:sz w:val="16"/>
        </w:rPr>
        <w:t xml:space="preserve"> Democratic </w:t>
      </w:r>
      <w:r w:rsidRPr="00B56571">
        <w:rPr>
          <w:rStyle w:val="StyleUnderline"/>
          <w:highlight w:val="cyan"/>
        </w:rPr>
        <w:t xml:space="preserve">party </w:t>
      </w:r>
      <w:r w:rsidRPr="00B56571">
        <w:rPr>
          <w:rStyle w:val="Emphasis"/>
          <w:highlight w:val="cyan"/>
        </w:rPr>
        <w:t>lost</w:t>
      </w:r>
      <w:r w:rsidRPr="00B56571">
        <w:rPr>
          <w:rStyle w:val="StyleUnderline"/>
        </w:rPr>
        <w:t xml:space="preserve"> the governorship of </w:t>
      </w:r>
      <w:r w:rsidRPr="00B56571">
        <w:rPr>
          <w:rStyle w:val="Emphasis"/>
          <w:highlight w:val="cyan"/>
        </w:rPr>
        <w:t>Virginia</w:t>
      </w:r>
      <w:r w:rsidRPr="00B56571">
        <w:rPr>
          <w:rStyle w:val="StyleUnderline"/>
        </w:rPr>
        <w:t xml:space="preserve">, an election widely seen as the </w:t>
      </w:r>
      <w:r w:rsidRPr="00B56571">
        <w:rPr>
          <w:rStyle w:val="Emphasis"/>
        </w:rPr>
        <w:t>first big test</w:t>
      </w:r>
      <w:r w:rsidRPr="00B56571">
        <w:rPr>
          <w:rStyle w:val="StyleUnderline"/>
        </w:rPr>
        <w:t xml:space="preserve"> of the </w:t>
      </w:r>
      <w:r w:rsidRPr="00B56571">
        <w:rPr>
          <w:rStyle w:val="Emphasis"/>
        </w:rPr>
        <w:t>political temperature</w:t>
      </w:r>
      <w:r w:rsidRPr="00B56571">
        <w:rPr>
          <w:sz w:val="16"/>
        </w:rPr>
        <w:t xml:space="preserve"> in the Biden era. Virginia is increasingly thought of as Democratic territory. This time last year, Biden beat Donald Trump by ten points in the state — so the result looks damning.</w:t>
      </w:r>
    </w:p>
    <w:p w14:paraId="3D50EB88" w14:textId="77777777" w:rsidR="00AB0634" w:rsidRPr="00B56571" w:rsidRDefault="00AB0634" w:rsidP="00AB0634">
      <w:pPr>
        <w:rPr>
          <w:sz w:val="16"/>
        </w:rPr>
      </w:pPr>
      <w:r w:rsidRPr="00B56571">
        <w:rPr>
          <w:sz w:val="16"/>
        </w:rPr>
        <w:t xml:space="preserve">Last month, as the polls tightened, </w:t>
      </w:r>
      <w:r w:rsidRPr="00B56571">
        <w:rPr>
          <w:rStyle w:val="StyleUnderline"/>
          <w:highlight w:val="cyan"/>
        </w:rPr>
        <w:t>Biden</w:t>
      </w:r>
      <w:r w:rsidRPr="00B56571">
        <w:rPr>
          <w:rStyle w:val="StyleUnderline"/>
        </w:rPr>
        <w:t xml:space="preserve"> decided to </w:t>
      </w:r>
      <w:r w:rsidRPr="00B56571">
        <w:rPr>
          <w:rStyle w:val="Emphasis"/>
        </w:rPr>
        <w:t>invest</w:t>
      </w:r>
      <w:r w:rsidRPr="00B56571">
        <w:rPr>
          <w:rStyle w:val="StyleUnderline"/>
        </w:rPr>
        <w:t xml:space="preserve"> his own </w:t>
      </w:r>
      <w:r w:rsidRPr="00B56571">
        <w:rPr>
          <w:rStyle w:val="Emphasis"/>
          <w:highlight w:val="cyan"/>
        </w:rPr>
        <w:t>p</w:t>
      </w:r>
      <w:r w:rsidRPr="00B56571">
        <w:rPr>
          <w:rStyle w:val="Emphasis"/>
        </w:rPr>
        <w:t xml:space="preserve">olitical </w:t>
      </w:r>
      <w:r w:rsidRPr="00B56571">
        <w:rPr>
          <w:rStyle w:val="Emphasis"/>
          <w:highlight w:val="cyan"/>
        </w:rPr>
        <w:t>c</w:t>
      </w:r>
      <w:r w:rsidRPr="00B56571">
        <w:rPr>
          <w:rStyle w:val="Emphasis"/>
        </w:rPr>
        <w:t>apital</w:t>
      </w:r>
      <w:r w:rsidRPr="00B56571">
        <w:rPr>
          <w:rStyle w:val="StyleUnderline"/>
        </w:rPr>
        <w:t xml:space="preserve"> in the race</w:t>
      </w:r>
      <w:r w:rsidRPr="00B56571">
        <w:rPr>
          <w:sz w:val="16"/>
        </w:rPr>
        <w:t>. He joined the Democratic candidate Terry McAuliffe on the campaign trail and tried to brand the Republican challenger, Glenn Youngkin, as a Trumpkin wolf in sheep’s clothing — ‘extremism… can come in a smile and a fleece vest,’ he said.</w:t>
      </w:r>
    </w:p>
    <w:p w14:paraId="646895AC" w14:textId="77777777" w:rsidR="00AB0634" w:rsidRPr="00B56571" w:rsidRDefault="00AB0634" w:rsidP="00AB0634">
      <w:pPr>
        <w:rPr>
          <w:sz w:val="16"/>
        </w:rPr>
      </w:pPr>
      <w:r w:rsidRPr="00B56571">
        <w:rPr>
          <w:rStyle w:val="StyleUnderline"/>
        </w:rPr>
        <w:t>Biden’s intervention</w:t>
      </w:r>
      <w:r w:rsidRPr="00B56571">
        <w:rPr>
          <w:sz w:val="16"/>
        </w:rPr>
        <w:t xml:space="preserve"> only </w:t>
      </w:r>
      <w:r w:rsidRPr="00B56571">
        <w:rPr>
          <w:rStyle w:val="StyleUnderline"/>
          <w:highlight w:val="cyan"/>
        </w:rPr>
        <w:t>made</w:t>
      </w:r>
      <w:r w:rsidRPr="00B56571">
        <w:rPr>
          <w:rStyle w:val="StyleUnderline"/>
        </w:rPr>
        <w:t xml:space="preserve"> a </w:t>
      </w:r>
      <w:r w:rsidRPr="00B56571">
        <w:rPr>
          <w:rStyle w:val="StyleUnderline"/>
          <w:highlight w:val="cyan"/>
        </w:rPr>
        <w:t>bad</w:t>
      </w:r>
      <w:r w:rsidRPr="00B56571">
        <w:rPr>
          <w:rStyle w:val="StyleUnderline"/>
        </w:rPr>
        <w:t xml:space="preserve"> situation</w:t>
      </w:r>
      <w:r w:rsidRPr="00B56571">
        <w:rPr>
          <w:sz w:val="16"/>
        </w:rPr>
        <w:t xml:space="preserve"> for the Democrats </w:t>
      </w:r>
      <w:r w:rsidRPr="00B56571">
        <w:rPr>
          <w:rStyle w:val="StyleUnderline"/>
          <w:highlight w:val="cyan"/>
        </w:rPr>
        <w:t>worse</w:t>
      </w:r>
      <w:r w:rsidRPr="00B56571">
        <w:rPr>
          <w:sz w:val="16"/>
        </w:rPr>
        <w:t>.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Virginia election thus became a ‘nationalised’ battle between American families and Biden’s hyper-progressivist elite. The families won.</w:t>
      </w:r>
    </w:p>
    <w:p w14:paraId="1B42DC73" w14:textId="77777777" w:rsidR="00AB0634" w:rsidRPr="00B56571" w:rsidRDefault="00AB0634" w:rsidP="00AB0634">
      <w:pPr>
        <w:rPr>
          <w:sz w:val="16"/>
        </w:rPr>
      </w:pPr>
      <w:r w:rsidRPr="00B56571">
        <w:rPr>
          <w:sz w:val="16"/>
        </w:rPr>
        <w:t>It’s silly to read too much into the Virginia result, even if the Democrats also underperformed in other races. Looking ahead to the 2022 midterm elections and beyond, however, the picture for Biden and the Democrats is extremely grim.</w:t>
      </w:r>
    </w:p>
    <w:p w14:paraId="6F0FF001" w14:textId="77777777" w:rsidR="00AB0634" w:rsidRPr="00B56571" w:rsidRDefault="00AB0634" w:rsidP="00AB0634">
      <w:pPr>
        <w:rPr>
          <w:sz w:val="16"/>
        </w:rPr>
      </w:pPr>
      <w:r w:rsidRPr="00B56571">
        <w:rPr>
          <w:sz w:val="16"/>
        </w:rPr>
        <w:t xml:space="preserve">America is a lot bigger than Virginia. </w:t>
      </w:r>
      <w:r w:rsidRPr="00B56571">
        <w:rPr>
          <w:rStyle w:val="StyleUnderline"/>
        </w:rPr>
        <w:t xml:space="preserve">Yet Biden’s </w:t>
      </w:r>
      <w:r w:rsidRPr="00B56571">
        <w:rPr>
          <w:rStyle w:val="Emphasis"/>
        </w:rPr>
        <w:t>polling</w:t>
      </w:r>
      <w:r w:rsidRPr="00B56571">
        <w:rPr>
          <w:rStyle w:val="StyleUnderline"/>
        </w:rPr>
        <w:t xml:space="preserve"> has been </w:t>
      </w:r>
      <w:r w:rsidRPr="00B56571">
        <w:rPr>
          <w:rStyle w:val="Emphasis"/>
        </w:rPr>
        <w:t>tanking nationwide</w:t>
      </w:r>
      <w:r w:rsidRPr="00B56571">
        <w:rPr>
          <w:rStyle w:val="StyleUnderline"/>
        </w:rPr>
        <w:t xml:space="preserve">. His job </w:t>
      </w:r>
      <w:r w:rsidRPr="00B56571">
        <w:rPr>
          <w:rStyle w:val="Emphasis"/>
          <w:highlight w:val="cyan"/>
        </w:rPr>
        <w:t>approval</w:t>
      </w:r>
      <w:r w:rsidRPr="00B56571">
        <w:rPr>
          <w:rStyle w:val="Emphasis"/>
        </w:rPr>
        <w:t xml:space="preserve"> rating</w:t>
      </w:r>
      <w:r w:rsidRPr="00B56571">
        <w:rPr>
          <w:rStyle w:val="StyleUnderline"/>
        </w:rPr>
        <w:t xml:space="preserve"> has fallen fairly steadily since he took office</w:t>
      </w:r>
      <w:r w:rsidRPr="00B56571">
        <w:rPr>
          <w:sz w:val="16"/>
        </w:rPr>
        <w:t xml:space="preserve">, from 55 per cent in January to 43 per cent today. He isn’t quite as unpopular as his predecessor at the same stage in his presidency, but Trump’s popularity bounced off a low base throughout. </w:t>
      </w:r>
      <w:r w:rsidRPr="00B56571">
        <w:rPr>
          <w:rStyle w:val="StyleUnderline"/>
        </w:rPr>
        <w:t xml:space="preserve">Biden’s </w:t>
      </w:r>
      <w:r w:rsidRPr="00B56571">
        <w:rPr>
          <w:rStyle w:val="StyleUnderline"/>
          <w:highlight w:val="cyan"/>
        </w:rPr>
        <w:t>seems</w:t>
      </w:r>
      <w:r w:rsidRPr="00B56571">
        <w:rPr>
          <w:rStyle w:val="StyleUnderline"/>
        </w:rPr>
        <w:t xml:space="preserve"> so far </w:t>
      </w:r>
      <w:r w:rsidRPr="00B56571">
        <w:rPr>
          <w:rStyle w:val="StyleUnderline"/>
          <w:highlight w:val="cyan"/>
        </w:rPr>
        <w:t>only</w:t>
      </w:r>
      <w:r w:rsidRPr="00B56571">
        <w:rPr>
          <w:rStyle w:val="StyleUnderline"/>
        </w:rPr>
        <w:t xml:space="preserve"> to </w:t>
      </w:r>
      <w:r w:rsidRPr="00B56571">
        <w:rPr>
          <w:rStyle w:val="Emphasis"/>
        </w:rPr>
        <w:t xml:space="preserve">go </w:t>
      </w:r>
      <w:r w:rsidRPr="00B56571">
        <w:rPr>
          <w:rStyle w:val="Emphasis"/>
          <w:highlight w:val="cyan"/>
        </w:rPr>
        <w:t>down</w:t>
      </w:r>
      <w:r w:rsidRPr="00B56571">
        <w:rPr>
          <w:rStyle w:val="StyleUnderline"/>
        </w:rPr>
        <w:t xml:space="preserve">. And no postwar president has </w:t>
      </w:r>
      <w:r w:rsidRPr="00B56571">
        <w:rPr>
          <w:rStyle w:val="Emphasis"/>
        </w:rPr>
        <w:t>fallen</w:t>
      </w:r>
      <w:r w:rsidRPr="00B56571">
        <w:rPr>
          <w:rStyle w:val="StyleUnderline"/>
        </w:rPr>
        <w:t xml:space="preserve"> faster</w:t>
      </w:r>
      <w:r w:rsidRPr="00B56571">
        <w:rPr>
          <w:sz w:val="16"/>
        </w:rPr>
        <w:t>.</w:t>
      </w:r>
    </w:p>
    <w:p w14:paraId="51775A76" w14:textId="77777777" w:rsidR="00AB0634" w:rsidRPr="00B56571" w:rsidRDefault="00AB0634" w:rsidP="00AB0634">
      <w:pPr>
        <w:rPr>
          <w:sz w:val="16"/>
        </w:rPr>
      </w:pPr>
      <w:r w:rsidRPr="00B56571">
        <w:rPr>
          <w:sz w:val="16"/>
        </w:rPr>
        <w:lastRenderedPageBreak/>
        <w:t xml:space="preserve">The number of </w:t>
      </w:r>
      <w:r w:rsidRPr="00B56571">
        <w:rPr>
          <w:rStyle w:val="StyleUnderline"/>
        </w:rPr>
        <w:t>Americans who think their country is on the ‘wrong track’ is 71 per cent</w:t>
      </w:r>
      <w:r w:rsidRPr="00B56571">
        <w:rPr>
          <w:sz w:val="16"/>
        </w:rPr>
        <w:t>. The young are giving up on Biden: 43 per cent of 18- to 24-year-olds approve of his job performance, a drop of 20 points since June. Perhaps most alarmingly of all for Democrats, the latest NBC poll found that Republicans now hold an 18-point advantage over their rivals when it comes to ‘dealing with the economy’. That is the highest recorded gap since 1991, when the survey started asking the question.</w:t>
      </w:r>
    </w:p>
    <w:p w14:paraId="6AD643B2" w14:textId="77777777" w:rsidR="00AB0634" w:rsidRPr="00B56571" w:rsidRDefault="00AB0634" w:rsidP="00AB0634">
      <w:pPr>
        <w:rPr>
          <w:sz w:val="16"/>
        </w:rPr>
      </w:pPr>
      <w:r w:rsidRPr="00B56571">
        <w:rPr>
          <w:rStyle w:val="StyleUnderline"/>
          <w:highlight w:val="cyan"/>
        </w:rPr>
        <w:t>Americans</w:t>
      </w:r>
      <w:r w:rsidRPr="00B56571">
        <w:rPr>
          <w:rStyle w:val="StyleUnderline"/>
        </w:rPr>
        <w:t xml:space="preserve"> think a lot about </w:t>
      </w:r>
      <w:r w:rsidRPr="00B56571">
        <w:rPr>
          <w:rStyle w:val="Emphasis"/>
        </w:rPr>
        <w:t>money</w:t>
      </w:r>
      <w:r w:rsidRPr="00B56571">
        <w:rPr>
          <w:rStyle w:val="StyleUnderline"/>
        </w:rPr>
        <w:t xml:space="preserve"> and </w:t>
      </w:r>
      <w:r w:rsidRPr="00B56571">
        <w:rPr>
          <w:rStyle w:val="StyleUnderline"/>
          <w:highlight w:val="cyan"/>
        </w:rPr>
        <w:t>are</w:t>
      </w:r>
      <w:r w:rsidRPr="00B56571">
        <w:rPr>
          <w:rStyle w:val="StyleUnderline"/>
        </w:rPr>
        <w:t xml:space="preserve"> </w:t>
      </w:r>
      <w:r w:rsidRPr="00B56571">
        <w:rPr>
          <w:rStyle w:val="Emphasis"/>
        </w:rPr>
        <w:t xml:space="preserve">understandably </w:t>
      </w:r>
      <w:r w:rsidRPr="00B56571">
        <w:rPr>
          <w:rStyle w:val="Emphasis"/>
          <w:highlight w:val="cyan"/>
        </w:rPr>
        <w:t>worried</w:t>
      </w:r>
      <w:r w:rsidRPr="00B56571">
        <w:rPr>
          <w:rStyle w:val="StyleUnderline"/>
          <w:highlight w:val="cyan"/>
        </w:rPr>
        <w:t xml:space="preserve"> about</w:t>
      </w:r>
      <w:r w:rsidRPr="00B56571">
        <w:rPr>
          <w:rStyle w:val="StyleUnderline"/>
        </w:rPr>
        <w:t xml:space="preserve"> what Biden is doing to the </w:t>
      </w:r>
      <w:r w:rsidRPr="00B56571">
        <w:rPr>
          <w:rStyle w:val="Emphasis"/>
        </w:rPr>
        <w:t>financial universe</w:t>
      </w:r>
      <w:r w:rsidRPr="00B56571">
        <w:rPr>
          <w:rStyle w:val="StyleUnderline"/>
        </w:rPr>
        <w:t>. He came</w:t>
      </w:r>
      <w:r w:rsidRPr="00B56571">
        <w:rPr>
          <w:sz w:val="16"/>
        </w:rPr>
        <w:t xml:space="preserve"> into power </w:t>
      </w:r>
      <w:r w:rsidRPr="00B56571">
        <w:rPr>
          <w:rStyle w:val="StyleUnderline"/>
        </w:rPr>
        <w:t>promising</w:t>
      </w:r>
      <w:r w:rsidRPr="00B56571">
        <w:rPr>
          <w:sz w:val="16"/>
        </w:rPr>
        <w:t xml:space="preserve"> to ‘restore the soul’ of their nation through </w:t>
      </w:r>
      <w:r w:rsidRPr="00B56571">
        <w:rPr>
          <w:rStyle w:val="StyleUnderline"/>
        </w:rPr>
        <w:t xml:space="preserve">preposterous amounts of government </w:t>
      </w:r>
      <w:r w:rsidRPr="00B56571">
        <w:rPr>
          <w:rStyle w:val="StyleUnderline"/>
          <w:highlight w:val="cyan"/>
        </w:rPr>
        <w:t>spending</w:t>
      </w:r>
      <w:r w:rsidRPr="00B56571">
        <w:rPr>
          <w:sz w:val="16"/>
        </w:rPr>
        <w:t>. What could go wrong?</w:t>
      </w:r>
    </w:p>
    <w:p w14:paraId="38EFF3E8" w14:textId="77777777" w:rsidR="00AB0634" w:rsidRPr="00B56571" w:rsidRDefault="00AB0634" w:rsidP="00AB0634">
      <w:pPr>
        <w:rPr>
          <w:sz w:val="16"/>
        </w:rPr>
      </w:pPr>
      <w:r w:rsidRPr="00B56571">
        <w:rPr>
          <w:rStyle w:val="StyleUnderline"/>
        </w:rPr>
        <w:t>Various trillion dollar bills barrelled into Congress</w:t>
      </w:r>
      <w:r w:rsidRPr="00B56571">
        <w:rPr>
          <w:sz w:val="16"/>
        </w:rPr>
        <w:t xml:space="preserve">.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w:t>
      </w:r>
      <w:r w:rsidRPr="00B56571">
        <w:rPr>
          <w:rStyle w:val="StyleUnderline"/>
        </w:rPr>
        <w:t xml:space="preserve">Now </w:t>
      </w:r>
      <w:r w:rsidRPr="00B56571">
        <w:rPr>
          <w:rStyle w:val="Emphasis"/>
          <w:highlight w:val="cyan"/>
        </w:rPr>
        <w:t>B</w:t>
      </w:r>
      <w:r w:rsidRPr="00B56571">
        <w:rPr>
          <w:rStyle w:val="Emphasis"/>
        </w:rPr>
        <w:t xml:space="preserve">uild </w:t>
      </w:r>
      <w:r w:rsidRPr="00B56571">
        <w:rPr>
          <w:rStyle w:val="Emphasis"/>
          <w:highlight w:val="cyan"/>
        </w:rPr>
        <w:t>B</w:t>
      </w:r>
      <w:r w:rsidRPr="00B56571">
        <w:rPr>
          <w:rStyle w:val="Emphasis"/>
        </w:rPr>
        <w:t xml:space="preserve">ack </w:t>
      </w:r>
      <w:r w:rsidRPr="00B56571">
        <w:rPr>
          <w:rStyle w:val="Emphasis"/>
          <w:highlight w:val="cyan"/>
        </w:rPr>
        <w:t>Better is Collapsing</w:t>
      </w:r>
      <w:r w:rsidRPr="00B56571">
        <w:rPr>
          <w:rStyle w:val="StyleUnderline"/>
        </w:rPr>
        <w:t xml:space="preserve"> Very Quickly as </w:t>
      </w:r>
      <w:r w:rsidRPr="00B56571">
        <w:rPr>
          <w:rStyle w:val="Emphasis"/>
        </w:rPr>
        <w:t>political</w:t>
      </w:r>
      <w:r w:rsidRPr="00B56571">
        <w:rPr>
          <w:rStyle w:val="StyleUnderline"/>
        </w:rPr>
        <w:t xml:space="preserve"> and </w:t>
      </w:r>
      <w:r w:rsidRPr="00B56571">
        <w:rPr>
          <w:rStyle w:val="Emphasis"/>
        </w:rPr>
        <w:t>fiscal realities</w:t>
      </w:r>
      <w:r w:rsidRPr="00B56571">
        <w:rPr>
          <w:rStyle w:val="StyleUnderline"/>
        </w:rPr>
        <w:t xml:space="preserve"> catch up with the executive branch. A </w:t>
      </w:r>
      <w:r w:rsidRPr="00B56571">
        <w:rPr>
          <w:rStyle w:val="Emphasis"/>
        </w:rPr>
        <w:t>supply-chain crisis</w:t>
      </w:r>
      <w:r w:rsidRPr="00B56571">
        <w:rPr>
          <w:rStyle w:val="StyleUnderline"/>
        </w:rPr>
        <w:t xml:space="preserve"> is causing </w:t>
      </w:r>
      <w:r w:rsidRPr="00B56571">
        <w:rPr>
          <w:rStyle w:val="Emphasis"/>
        </w:rPr>
        <w:t>bottlenecks</w:t>
      </w:r>
      <w:r w:rsidRPr="00B56571">
        <w:rPr>
          <w:rStyle w:val="StyleUnderline"/>
        </w:rPr>
        <w:t xml:space="preserve"> across America</w:t>
      </w:r>
      <w:r w:rsidRPr="00B56571">
        <w:rPr>
          <w:sz w:val="16"/>
        </w:rPr>
        <w:t xml:space="preserve"> and the world. </w:t>
      </w:r>
      <w:r w:rsidRPr="00B56571">
        <w:rPr>
          <w:rStyle w:val="Emphasis"/>
          <w:highlight w:val="cyan"/>
        </w:rPr>
        <w:t>Inflation</w:t>
      </w:r>
      <w:r w:rsidRPr="00B56571">
        <w:rPr>
          <w:rStyle w:val="StyleUnderline"/>
          <w:highlight w:val="cyan"/>
        </w:rPr>
        <w:t xml:space="preserve"> is biting</w:t>
      </w:r>
      <w:r w:rsidRPr="00B56571">
        <w:rPr>
          <w:rStyle w:val="StyleUnderline"/>
        </w:rPr>
        <w:t xml:space="preserve"> harder in America</w:t>
      </w:r>
      <w:r w:rsidRPr="00B56571">
        <w:rPr>
          <w:sz w:val="16"/>
        </w:rPr>
        <w:t xml:space="preserve"> than in Britain, </w:t>
      </w:r>
      <w:r w:rsidRPr="00B56571">
        <w:rPr>
          <w:rStyle w:val="StyleUnderline"/>
        </w:rPr>
        <w:t xml:space="preserve">and </w:t>
      </w:r>
      <w:r w:rsidRPr="00B56571">
        <w:rPr>
          <w:rStyle w:val="Emphasis"/>
          <w:highlight w:val="cyan"/>
        </w:rPr>
        <w:t>institutions</w:t>
      </w:r>
      <w:r w:rsidRPr="00B56571">
        <w:rPr>
          <w:rStyle w:val="StyleUnderline"/>
        </w:rPr>
        <w:t xml:space="preserve"> are </w:t>
      </w:r>
      <w:r w:rsidRPr="00B56571">
        <w:rPr>
          <w:rStyle w:val="Emphasis"/>
          <w:highlight w:val="cyan"/>
        </w:rPr>
        <w:t>panicking</w:t>
      </w:r>
      <w:r w:rsidRPr="00B56571">
        <w:rPr>
          <w:sz w:val="16"/>
        </w:rPr>
        <w:t xml:space="preserve">. The Federal Reserve is this week expected to ‘taper’ its enormous stimulatory bond-buying programme. The Biden administration hopes that once its $1.75 trillion infrastructure bill gets through Congress, the public mood will shift in their favour again. But </w:t>
      </w:r>
      <w:r w:rsidRPr="00B56571">
        <w:rPr>
          <w:rStyle w:val="StyleUnderline"/>
        </w:rPr>
        <w:t xml:space="preserve">spend, spend, spend is </w:t>
      </w:r>
      <w:r w:rsidRPr="00B56571">
        <w:rPr>
          <w:rStyle w:val="Emphasis"/>
        </w:rPr>
        <w:t>not</w:t>
      </w:r>
      <w:r w:rsidRPr="00B56571">
        <w:rPr>
          <w:rStyle w:val="StyleUnderline"/>
        </w:rPr>
        <w:t xml:space="preserve"> always the most </w:t>
      </w:r>
      <w:r w:rsidRPr="00B56571">
        <w:rPr>
          <w:rStyle w:val="Emphasis"/>
        </w:rPr>
        <w:t>sensible</w:t>
      </w:r>
      <w:r w:rsidRPr="00B56571">
        <w:rPr>
          <w:rStyle w:val="StyleUnderline"/>
        </w:rPr>
        <w:t xml:space="preserve"> political strategy. The </w:t>
      </w:r>
      <w:r w:rsidRPr="00B56571">
        <w:rPr>
          <w:rStyle w:val="StyleUnderline"/>
          <w:highlight w:val="cyan"/>
        </w:rPr>
        <w:t>Dem</w:t>
      </w:r>
      <w:r w:rsidRPr="00B56571">
        <w:rPr>
          <w:rStyle w:val="StyleUnderline"/>
        </w:rPr>
        <w:t>ocrat</w:t>
      </w:r>
      <w:r w:rsidRPr="00B56571">
        <w:rPr>
          <w:rStyle w:val="StyleUnderline"/>
          <w:highlight w:val="cyan"/>
        </w:rPr>
        <w:t>s</w:t>
      </w:r>
      <w:r w:rsidRPr="00B56571">
        <w:rPr>
          <w:rStyle w:val="StyleUnderline"/>
        </w:rPr>
        <w:t xml:space="preserve"> have been </w:t>
      </w:r>
      <w:r w:rsidRPr="00B56571">
        <w:rPr>
          <w:rStyle w:val="Emphasis"/>
          <w:highlight w:val="cyan"/>
        </w:rPr>
        <w:t>squabbling</w:t>
      </w:r>
      <w:r w:rsidRPr="00B56571">
        <w:rPr>
          <w:rStyle w:val="StyleUnderline"/>
        </w:rPr>
        <w:t xml:space="preserve"> over the bill</w:t>
      </w:r>
      <w:r w:rsidRPr="00B56571">
        <w:rPr>
          <w:sz w:val="16"/>
        </w:rPr>
        <w:t xml:space="preserve"> and the Republicans have done a good job of presenting themselves as the voice of economic sanity.</w:t>
      </w:r>
    </w:p>
    <w:p w14:paraId="686CE904" w14:textId="77777777" w:rsidR="00AB0634" w:rsidRPr="00B56571" w:rsidRDefault="00AB0634" w:rsidP="00AB0634">
      <w:pPr>
        <w:rPr>
          <w:sz w:val="16"/>
        </w:rPr>
      </w:pPr>
      <w:r w:rsidRPr="00B56571">
        <w:rPr>
          <w:sz w:val="16"/>
        </w:rPr>
        <w:t>Still, Biden’s strength is the weakness of his opposition. With notable exceptions such as Youngkin, the Republicans continue to be hopelessly divided over their identity. Are they post-Trump these days? Given that the 45th President seems almost certain to run for the party’s nomination in 2024 and is highly likely to win, who wants to steer the Grand Old Party in another new direction? Even if Trump magically disappeared, how can Republicans appeal to their Trumpist core, who believe the last presidential election was stolen, as well as to the less rabidly partisan voters they need to win? There’s a reason senior Democrats mention Trump as often as they can.</w:t>
      </w:r>
    </w:p>
    <w:p w14:paraId="35342136" w14:textId="77777777" w:rsidR="00AB0634" w:rsidRPr="00B56571" w:rsidRDefault="00AB0634" w:rsidP="00AB0634">
      <w:pPr>
        <w:rPr>
          <w:sz w:val="16"/>
        </w:rPr>
      </w:pPr>
      <w:r w:rsidRPr="00B56571">
        <w:rPr>
          <w:sz w:val="16"/>
        </w:rPr>
        <w:t xml:space="preserve">Yet </w:t>
      </w:r>
      <w:r w:rsidRPr="00B56571">
        <w:rPr>
          <w:rStyle w:val="StyleUnderline"/>
        </w:rPr>
        <w:t xml:space="preserve">all the </w:t>
      </w:r>
      <w:r w:rsidRPr="00B56571">
        <w:rPr>
          <w:rStyle w:val="StyleUnderline"/>
          <w:highlight w:val="cyan"/>
        </w:rPr>
        <w:t>talk</w:t>
      </w:r>
      <w:r w:rsidRPr="00B56571">
        <w:rPr>
          <w:sz w:val="16"/>
        </w:rPr>
        <w:t xml:space="preserve"> of the dreaded orange man </w:t>
      </w:r>
      <w:r w:rsidRPr="00B56571">
        <w:rPr>
          <w:rStyle w:val="StyleUnderline"/>
          <w:highlight w:val="cyan"/>
        </w:rPr>
        <w:t>cannot conceal</w:t>
      </w:r>
      <w:r w:rsidRPr="00B56571">
        <w:rPr>
          <w:rStyle w:val="StyleUnderline"/>
        </w:rPr>
        <w:t xml:space="preserve"> the Democrats’ problem-in-chief</w:t>
      </w:r>
      <w:r w:rsidRPr="00B56571">
        <w:rPr>
          <w:sz w:val="16"/>
        </w:rPr>
        <w:t xml:space="preserve">, which is their own Commander-in-Chief. </w:t>
      </w:r>
      <w:r w:rsidRPr="00B56571">
        <w:rPr>
          <w:rStyle w:val="StyleUnderline"/>
        </w:rPr>
        <w:t xml:space="preserve">It’s the </w:t>
      </w:r>
      <w:r w:rsidRPr="00B56571">
        <w:rPr>
          <w:rStyle w:val="Emphasis"/>
          <w:highlight w:val="cyan"/>
        </w:rPr>
        <w:t>senility</w:t>
      </w:r>
      <w:r w:rsidRPr="00B56571">
        <w:rPr>
          <w:rStyle w:val="StyleUnderline"/>
        </w:rPr>
        <w:t xml:space="preserve">, stupid. Democrats may still bat away talk of his </w:t>
      </w:r>
      <w:r w:rsidRPr="00B56571">
        <w:rPr>
          <w:rStyle w:val="Emphasis"/>
        </w:rPr>
        <w:t>advancing dementia</w:t>
      </w:r>
      <w:r w:rsidRPr="00B56571">
        <w:rPr>
          <w:rStyle w:val="StyleUnderline"/>
        </w:rPr>
        <w:t xml:space="preserve"> as nasty </w:t>
      </w:r>
      <w:r w:rsidRPr="00B56571">
        <w:rPr>
          <w:rStyle w:val="Emphasis"/>
        </w:rPr>
        <w:t>gossip</w:t>
      </w:r>
      <w:r w:rsidRPr="00B56571">
        <w:rPr>
          <w:rStyle w:val="StyleUnderline"/>
        </w:rPr>
        <w:t>. But it’s not just right-wing news</w:t>
      </w:r>
      <w:r w:rsidRPr="00B56571">
        <w:rPr>
          <w:sz w:val="16"/>
        </w:rPr>
        <w:t xml:space="preserve"> anchors who wonder aloud about his health. Everyone does. </w:t>
      </w:r>
      <w:r w:rsidRPr="00B56571">
        <w:rPr>
          <w:rStyle w:val="StyleUnderline"/>
        </w:rPr>
        <w:t xml:space="preserve">Biden is </w:t>
      </w:r>
      <w:r w:rsidRPr="00B56571">
        <w:rPr>
          <w:rStyle w:val="StyleUnderline"/>
          <w:highlight w:val="cyan"/>
        </w:rPr>
        <w:t>pushing 80</w:t>
      </w:r>
      <w:r w:rsidRPr="00B56571">
        <w:rPr>
          <w:rStyle w:val="StyleUnderline"/>
        </w:rPr>
        <w:t xml:space="preserve">, has had </w:t>
      </w:r>
      <w:r w:rsidRPr="00B56571">
        <w:rPr>
          <w:rStyle w:val="StyleUnderline"/>
          <w:highlight w:val="cyan"/>
        </w:rPr>
        <w:t>two</w:t>
      </w:r>
      <w:r w:rsidRPr="00B56571">
        <w:rPr>
          <w:rStyle w:val="StyleUnderline"/>
        </w:rPr>
        <w:t xml:space="preserve"> brain </w:t>
      </w:r>
      <w:r w:rsidRPr="00B56571">
        <w:rPr>
          <w:rStyle w:val="StyleUnderline"/>
          <w:highlight w:val="cyan"/>
        </w:rPr>
        <w:t>aneurysms</w:t>
      </w:r>
      <w:r w:rsidRPr="00B56571">
        <w:rPr>
          <w:rStyle w:val="StyleUnderline"/>
        </w:rPr>
        <w:t xml:space="preserve">, and often seems to have </w:t>
      </w:r>
      <w:r w:rsidRPr="00B56571">
        <w:rPr>
          <w:rStyle w:val="StyleUnderline"/>
          <w:highlight w:val="cyan"/>
        </w:rPr>
        <w:t>no idea where he is</w:t>
      </w:r>
      <w:r w:rsidRPr="00B56571">
        <w:rPr>
          <w:rStyle w:val="StyleUnderline"/>
        </w:rPr>
        <w:t xml:space="preserve"> or what he is doing</w:t>
      </w:r>
      <w:r w:rsidRPr="00B56571">
        <w:rPr>
          <w:sz w:val="16"/>
        </w:rPr>
        <w:t xml:space="preserve">. He can get through a speech, just about, but </w:t>
      </w:r>
      <w:r w:rsidRPr="00B56571">
        <w:rPr>
          <w:rStyle w:val="StyleUnderline"/>
        </w:rPr>
        <w:t>the way his press team shield him from</w:t>
      </w:r>
      <w:r w:rsidRPr="00B56571">
        <w:rPr>
          <w:sz w:val="16"/>
        </w:rPr>
        <w:t xml:space="preserve"> difficult </w:t>
      </w:r>
      <w:r w:rsidRPr="00B56571">
        <w:rPr>
          <w:rStyle w:val="StyleUnderline"/>
        </w:rPr>
        <w:t xml:space="preserve">question-and-answer sessions </w:t>
      </w:r>
      <w:r w:rsidRPr="00B56571">
        <w:rPr>
          <w:rStyle w:val="StyleUnderline"/>
          <w:highlight w:val="cyan"/>
        </w:rPr>
        <w:t>has gone from</w:t>
      </w:r>
      <w:r w:rsidRPr="00B56571">
        <w:rPr>
          <w:rStyle w:val="StyleUnderline"/>
        </w:rPr>
        <w:t xml:space="preserve"> </w:t>
      </w:r>
      <w:r w:rsidRPr="00B56571">
        <w:rPr>
          <w:rStyle w:val="Emphasis"/>
        </w:rPr>
        <w:t xml:space="preserve">running </w:t>
      </w:r>
      <w:r w:rsidRPr="00B56571">
        <w:rPr>
          <w:rStyle w:val="Emphasis"/>
          <w:highlight w:val="cyan"/>
        </w:rPr>
        <w:t>joke</w:t>
      </w:r>
      <w:r w:rsidRPr="00B56571">
        <w:rPr>
          <w:sz w:val="16"/>
        </w:rPr>
        <w:t xml:space="preserve"> among frustrated Washington journos </w:t>
      </w:r>
      <w:r w:rsidRPr="00B56571">
        <w:rPr>
          <w:rStyle w:val="StyleUnderline"/>
        </w:rPr>
        <w:t xml:space="preserve">to a source of </w:t>
      </w:r>
      <w:r w:rsidRPr="00B56571">
        <w:rPr>
          <w:rStyle w:val="Emphasis"/>
          <w:highlight w:val="cyan"/>
        </w:rPr>
        <w:t>international concern</w:t>
      </w:r>
      <w:r w:rsidRPr="00B56571">
        <w:rPr>
          <w:sz w:val="16"/>
        </w:rPr>
        <w:t>.</w:t>
      </w:r>
    </w:p>
    <w:p w14:paraId="2BEAD788" w14:textId="77777777" w:rsidR="00AB0634" w:rsidRPr="00B56571" w:rsidRDefault="00AB0634" w:rsidP="00AB0634">
      <w:pPr>
        <w:rPr>
          <w:sz w:val="16"/>
        </w:rPr>
      </w:pPr>
      <w:r w:rsidRPr="00B56571">
        <w:rPr>
          <w:sz w:val="16"/>
        </w:rPr>
        <w:t xml:space="preserve">Biden </w:t>
      </w:r>
      <w:r w:rsidRPr="00B56571">
        <w:rPr>
          <w:rStyle w:val="StyleUnderline"/>
        </w:rPr>
        <w:t>recently</w:t>
      </w:r>
      <w:r w:rsidRPr="00B56571">
        <w:rPr>
          <w:sz w:val="16"/>
        </w:rPr>
        <w:t xml:space="preserve"> got through </w:t>
      </w:r>
      <w:r w:rsidRPr="00B56571">
        <w:rPr>
          <w:rStyle w:val="StyleUnderline"/>
        </w:rPr>
        <w:t>a ‘townhall event’ with CNN’s Anderson Cooper</w:t>
      </w:r>
      <w:r w:rsidRPr="00B56571">
        <w:rPr>
          <w:sz w:val="16"/>
        </w:rPr>
        <w:t xml:space="preserve"> without any major mind malfunctions. There </w:t>
      </w:r>
      <w:r w:rsidRPr="00B56571">
        <w:rPr>
          <w:rStyle w:val="StyleUnderline"/>
        </w:rPr>
        <w:t>was,</w:t>
      </w:r>
      <w:r w:rsidRPr="00B56571">
        <w:rPr>
          <w:sz w:val="16"/>
        </w:rPr>
        <w:t xml:space="preserve"> however, the </w:t>
      </w:r>
      <w:r w:rsidRPr="00B56571">
        <w:rPr>
          <w:rStyle w:val="StyleUnderline"/>
        </w:rPr>
        <w:t>legendary</w:t>
      </w:r>
      <w:r w:rsidRPr="00B56571">
        <w:rPr>
          <w:sz w:val="16"/>
        </w:rPr>
        <w:t xml:space="preserve"> ‘jet-pack moment’. </w:t>
      </w:r>
      <w:r w:rsidRPr="00B56571">
        <w:rPr>
          <w:rStyle w:val="StyleUnderline"/>
        </w:rPr>
        <w:t xml:space="preserve">Asked about inflation, Biden suddenly adopted a </w:t>
      </w:r>
      <w:r w:rsidRPr="00B56571">
        <w:rPr>
          <w:rStyle w:val="Emphasis"/>
        </w:rPr>
        <w:t>bizarre pose</w:t>
      </w:r>
      <w:r w:rsidRPr="00B56571">
        <w:rPr>
          <w:rStyle w:val="StyleUnderline"/>
        </w:rPr>
        <w:t>, raising two clenched fists in front of himself and standing rock-still</w:t>
      </w:r>
      <w:r w:rsidRPr="00B56571">
        <w:rPr>
          <w:sz w:val="16"/>
        </w:rPr>
        <w:t xml:space="preserve"> for about 15 seconds. </w:t>
      </w:r>
      <w:r w:rsidRPr="00B56571">
        <w:rPr>
          <w:rStyle w:val="StyleUnderline"/>
        </w:rPr>
        <w:t xml:space="preserve">He also performed his weird </w:t>
      </w:r>
      <w:r w:rsidRPr="00B56571">
        <w:rPr>
          <w:rStyle w:val="Emphasis"/>
        </w:rPr>
        <w:t>whispering routine</w:t>
      </w:r>
      <w:r w:rsidRPr="00B56571">
        <w:rPr>
          <w:rStyle w:val="StyleUnderline"/>
        </w:rPr>
        <w:t xml:space="preserve">, theatrically </w:t>
      </w:r>
      <w:r w:rsidRPr="00B56571">
        <w:rPr>
          <w:rStyle w:val="Emphasis"/>
        </w:rPr>
        <w:t>hushing his voice</w:t>
      </w:r>
      <w:r w:rsidRPr="00B56571">
        <w:rPr>
          <w:rStyle w:val="StyleUnderline"/>
        </w:rPr>
        <w:t xml:space="preserve"> for no clear reason</w:t>
      </w:r>
      <w:r w:rsidRPr="00B56571">
        <w:rPr>
          <w:sz w:val="16"/>
        </w:rPr>
        <w:t>.</w:t>
      </w:r>
    </w:p>
    <w:p w14:paraId="6B5B37BF" w14:textId="77777777" w:rsidR="00AB0634" w:rsidRPr="00B56571" w:rsidRDefault="00AB0634" w:rsidP="00AB0634">
      <w:pPr>
        <w:rPr>
          <w:sz w:val="16"/>
        </w:rPr>
      </w:pPr>
      <w:r w:rsidRPr="00B56571">
        <w:rPr>
          <w:rStyle w:val="StyleUnderline"/>
        </w:rPr>
        <w:t>Most revealing</w:t>
      </w:r>
      <w:r w:rsidRPr="00B56571">
        <w:rPr>
          <w:sz w:val="16"/>
        </w:rPr>
        <w:t xml:space="preserve">, perhaps, </w:t>
      </w:r>
      <w:r w:rsidRPr="00B56571">
        <w:rPr>
          <w:rStyle w:val="StyleUnderline"/>
        </w:rPr>
        <w:t xml:space="preserve">is Team Biden’s </w:t>
      </w:r>
      <w:r w:rsidRPr="00B56571">
        <w:rPr>
          <w:rStyle w:val="StyleUnderline"/>
          <w:highlight w:val="cyan"/>
        </w:rPr>
        <w:t>desperate insistence</w:t>
      </w:r>
      <w:r w:rsidRPr="00B56571">
        <w:rPr>
          <w:rStyle w:val="StyleUnderline"/>
        </w:rPr>
        <w:t xml:space="preserve"> that </w:t>
      </w:r>
      <w:r w:rsidRPr="00B56571">
        <w:rPr>
          <w:rStyle w:val="StyleUnderline"/>
          <w:highlight w:val="cyan"/>
        </w:rPr>
        <w:t xml:space="preserve">he’s </w:t>
      </w:r>
      <w:r w:rsidRPr="00B56571">
        <w:rPr>
          <w:rStyle w:val="Emphasis"/>
          <w:highlight w:val="cyan"/>
        </w:rPr>
        <w:t>raring</w:t>
      </w:r>
      <w:r w:rsidRPr="00B56571">
        <w:rPr>
          <w:rStyle w:val="Emphasis"/>
        </w:rPr>
        <w:t xml:space="preserve"> to go</w:t>
      </w:r>
      <w:r w:rsidRPr="00B56571">
        <w:rPr>
          <w:sz w:val="16"/>
        </w:rPr>
        <w:t>. His spokespeople talk about how ‘laser-focused’ the President is on finer policy details, which suggests that he doesn’t have the foggiest what is going on. ‘When I saw the President yesterday, he wasn’t just wide awake,’ said White House national climate adviser Gina McCarthy on Tuesday, even though nobody had asked her about Biden’s Glasgow snooze. ‘He was really on fire.’</w:t>
      </w:r>
    </w:p>
    <w:p w14:paraId="25769532" w14:textId="77777777" w:rsidR="00AB0634" w:rsidRPr="00B56571" w:rsidRDefault="00AB0634" w:rsidP="00AB0634">
      <w:pPr>
        <w:rPr>
          <w:sz w:val="16"/>
        </w:rPr>
      </w:pPr>
      <w:r w:rsidRPr="00B56571">
        <w:rPr>
          <w:rStyle w:val="StyleUnderline"/>
        </w:rPr>
        <w:lastRenderedPageBreak/>
        <w:t>There’s a realisation</w:t>
      </w:r>
      <w:r w:rsidRPr="00B56571">
        <w:rPr>
          <w:sz w:val="16"/>
        </w:rPr>
        <w:t xml:space="preserve"> all over the world </w:t>
      </w:r>
      <w:r w:rsidRPr="00B56571">
        <w:rPr>
          <w:rStyle w:val="StyleUnderline"/>
        </w:rPr>
        <w:t xml:space="preserve">that Biden is not OK. He has </w:t>
      </w:r>
      <w:r w:rsidRPr="00B56571">
        <w:rPr>
          <w:rStyle w:val="Emphasis"/>
        </w:rPr>
        <w:t>honesty issues</w:t>
      </w:r>
      <w:r w:rsidRPr="00B56571">
        <w:rPr>
          <w:rStyle w:val="StyleUnderline"/>
        </w:rPr>
        <w:t xml:space="preserve"> on top of his </w:t>
      </w:r>
      <w:r w:rsidRPr="00B56571">
        <w:rPr>
          <w:rStyle w:val="Emphasis"/>
          <w:highlight w:val="cyan"/>
        </w:rPr>
        <w:t>memory issues</w:t>
      </w:r>
      <w:r w:rsidRPr="00B56571">
        <w:rPr>
          <w:rStyle w:val="StyleUnderline"/>
        </w:rPr>
        <w:t xml:space="preserve">, which </w:t>
      </w:r>
      <w:r w:rsidRPr="00B56571">
        <w:rPr>
          <w:rStyle w:val="StyleUnderline"/>
          <w:highlight w:val="cyan"/>
        </w:rPr>
        <w:t>blur</w:t>
      </w:r>
      <w:r w:rsidRPr="00B56571">
        <w:rPr>
          <w:rStyle w:val="StyleUnderline"/>
        </w:rPr>
        <w:t xml:space="preserve"> his </w:t>
      </w:r>
      <w:r w:rsidRPr="00B56571">
        <w:rPr>
          <w:rStyle w:val="StyleUnderline"/>
          <w:highlight w:val="cyan"/>
        </w:rPr>
        <w:t>strategy</w:t>
      </w:r>
      <w:r w:rsidRPr="00B56571">
        <w:rPr>
          <w:sz w:val="16"/>
        </w:rPr>
        <w:t>. For instance, according to reports, the American, Australian and British governments had all agreed the Australians would break the bad news to France about the cancellation of the £45 billion French-Australian submarines deal on 16 September, the day the Aukus security pact was announced. Yet after meeting the French President Emmanuel Macron in Rome last weekend, Biden said he felt the diplomacy around Aukus had been ‘clumsy’. ‘I was under the impression France had been informed long before that the deal was not going through, honest to God,’ said Joe. Was Biden being devious or dopey — or both? Was he throwing Australia under the bus? Had he forgotten the agreement? Or had his national security advisers kept him in the dark?</w:t>
      </w:r>
    </w:p>
    <w:p w14:paraId="51466DEA" w14:textId="77777777" w:rsidR="00AB0634" w:rsidRPr="00B56571" w:rsidRDefault="00AB0634" w:rsidP="00AB0634">
      <w:pPr>
        <w:rPr>
          <w:sz w:val="16"/>
        </w:rPr>
      </w:pPr>
      <w:r w:rsidRPr="00B56571">
        <w:rPr>
          <w:sz w:val="16"/>
        </w:rPr>
        <w:t xml:space="preserve">Such ‘strategic amnesia’ could be useful in international relations. And American voters might be sanguine if they believed that behind the doddery frontman, the Biden administration was brilliant, switched-on and dynamic. The evidence increasingly points the other way. His Vice-President, Kamala </w:t>
      </w:r>
      <w:r w:rsidRPr="00B56571">
        <w:rPr>
          <w:rStyle w:val="StyleUnderline"/>
        </w:rPr>
        <w:t>Harris</w:t>
      </w:r>
      <w:r w:rsidRPr="00B56571">
        <w:rPr>
          <w:sz w:val="16"/>
        </w:rPr>
        <w:t xml:space="preserve">, who many assume will emerge as Biden’s replacement, </w:t>
      </w:r>
      <w:r w:rsidRPr="00B56571">
        <w:rPr>
          <w:rStyle w:val="StyleUnderline"/>
        </w:rPr>
        <w:t>seems to be less forgetful</w:t>
      </w:r>
      <w:r w:rsidRPr="00B56571">
        <w:rPr>
          <w:sz w:val="16"/>
        </w:rPr>
        <w:t xml:space="preserve"> than Joe Biden </w:t>
      </w:r>
      <w:r w:rsidRPr="00B56571">
        <w:rPr>
          <w:rStyle w:val="StyleUnderline"/>
        </w:rPr>
        <w:t xml:space="preserve">but is equally </w:t>
      </w:r>
      <w:r w:rsidRPr="00B56571">
        <w:rPr>
          <w:rStyle w:val="Emphasis"/>
        </w:rPr>
        <w:t>barmy</w:t>
      </w:r>
      <w:r w:rsidRPr="00B56571">
        <w:rPr>
          <w:rStyle w:val="StyleUnderline"/>
        </w:rPr>
        <w:t xml:space="preserve"> and much </w:t>
      </w:r>
      <w:r w:rsidRPr="00B56571">
        <w:rPr>
          <w:rStyle w:val="Emphasis"/>
        </w:rPr>
        <w:t>more disliked</w:t>
      </w:r>
      <w:r w:rsidRPr="00B56571">
        <w:rPr>
          <w:rStyle w:val="StyleUnderline"/>
        </w:rPr>
        <w:t xml:space="preserve">. She’s been put </w:t>
      </w:r>
      <w:r w:rsidRPr="00B56571">
        <w:rPr>
          <w:rStyle w:val="StyleUnderline"/>
          <w:highlight w:val="cyan"/>
        </w:rPr>
        <w:t>in</w:t>
      </w:r>
      <w:r w:rsidRPr="00B56571">
        <w:rPr>
          <w:rStyle w:val="StyleUnderline"/>
        </w:rPr>
        <w:t xml:space="preserve"> charge of</w:t>
      </w:r>
      <w:r w:rsidRPr="00B56571">
        <w:rPr>
          <w:sz w:val="16"/>
        </w:rPr>
        <w:t xml:space="preserve"> the </w:t>
      </w:r>
      <w:r w:rsidRPr="00B56571">
        <w:rPr>
          <w:rStyle w:val="Emphasis"/>
          <w:highlight w:val="cyan"/>
        </w:rPr>
        <w:t>immigration</w:t>
      </w:r>
      <w:r w:rsidRPr="00B56571">
        <w:rPr>
          <w:rStyle w:val="Emphasis"/>
        </w:rPr>
        <w:t xml:space="preserve"> crisis</w:t>
      </w:r>
      <w:r w:rsidRPr="00B56571">
        <w:rPr>
          <w:sz w:val="16"/>
        </w:rPr>
        <w:t xml:space="preserve"> at the southern border — a bum gig, no doubt. </w:t>
      </w:r>
      <w:r w:rsidRPr="00B56571">
        <w:rPr>
          <w:rStyle w:val="StyleUnderline"/>
        </w:rPr>
        <w:t xml:space="preserve">But she’s made </w:t>
      </w:r>
      <w:r w:rsidRPr="00B56571">
        <w:rPr>
          <w:rStyle w:val="Emphasis"/>
        </w:rPr>
        <w:t>countless gaffes</w:t>
      </w:r>
      <w:r w:rsidRPr="00B56571">
        <w:rPr>
          <w:rStyle w:val="StyleUnderline"/>
        </w:rPr>
        <w:t xml:space="preserve"> and </w:t>
      </w:r>
      <w:r w:rsidRPr="00B56571">
        <w:rPr>
          <w:rStyle w:val="Emphasis"/>
        </w:rPr>
        <w:t>missteps</w:t>
      </w:r>
      <w:r w:rsidRPr="00B56571">
        <w:rPr>
          <w:rStyle w:val="StyleUnderline"/>
        </w:rPr>
        <w:t>. The administration is now falling back on Trump-era tactics</w:t>
      </w:r>
      <w:r w:rsidRPr="00B56571">
        <w:rPr>
          <w:sz w:val="16"/>
        </w:rPr>
        <w:t xml:space="preserve"> to stop illegal entry into the US, while incentivising the lucky ones who make it through with large cash prizes.</w:t>
      </w:r>
    </w:p>
    <w:p w14:paraId="15F3802E" w14:textId="77777777" w:rsidR="00AB0634" w:rsidRPr="00B56571" w:rsidRDefault="00AB0634" w:rsidP="00AB0634">
      <w:pPr>
        <w:rPr>
          <w:sz w:val="16"/>
        </w:rPr>
      </w:pPr>
      <w:r w:rsidRPr="00B56571">
        <w:rPr>
          <w:sz w:val="16"/>
        </w:rPr>
        <w:t>Harris’s laugh, which she deploys a lot, is widely recognised as the most irritating noise in America. A video of her speaking with hysterical gaucheness to some child actors about the wonders of space went viral for all the wrong reasons. If she is the break-glass-in-case-Biden-stops-working option, the Democrats must be dreading 2024.</w:t>
      </w:r>
    </w:p>
    <w:p w14:paraId="398913D7" w14:textId="77777777" w:rsidR="00AB0634" w:rsidRPr="00B56571" w:rsidRDefault="00AB0634" w:rsidP="00AB0634">
      <w:pPr>
        <w:rPr>
          <w:sz w:val="16"/>
        </w:rPr>
      </w:pPr>
      <w:r w:rsidRPr="00B56571">
        <w:rPr>
          <w:rStyle w:val="StyleUnderline"/>
        </w:rPr>
        <w:t xml:space="preserve">The </w:t>
      </w:r>
      <w:r w:rsidRPr="00B56571">
        <w:rPr>
          <w:rStyle w:val="Emphasis"/>
        </w:rPr>
        <w:t>brain rot</w:t>
      </w:r>
      <w:r w:rsidRPr="00B56571">
        <w:rPr>
          <w:rStyle w:val="StyleUnderline"/>
        </w:rPr>
        <w:t xml:space="preserve"> spreading across the whole </w:t>
      </w:r>
      <w:r w:rsidRPr="00B56571">
        <w:rPr>
          <w:rStyle w:val="Emphasis"/>
        </w:rPr>
        <w:t>administration</w:t>
      </w:r>
      <w:r w:rsidRPr="00B56571">
        <w:rPr>
          <w:rStyle w:val="StyleUnderline"/>
        </w:rPr>
        <w:t xml:space="preserve"> only started to become </w:t>
      </w:r>
      <w:r w:rsidRPr="00B56571">
        <w:rPr>
          <w:rStyle w:val="Emphasis"/>
        </w:rPr>
        <w:t>clear</w:t>
      </w:r>
      <w:r w:rsidRPr="00B56571">
        <w:rPr>
          <w:sz w:val="16"/>
        </w:rPr>
        <w:t xml:space="preserve"> — to non-obsessives, at least — in August, </w:t>
      </w:r>
      <w:r w:rsidRPr="00B56571">
        <w:rPr>
          <w:rStyle w:val="StyleUnderline"/>
        </w:rPr>
        <w:t xml:space="preserve">when Biden pulled America out of </w:t>
      </w:r>
      <w:r w:rsidRPr="00B56571">
        <w:rPr>
          <w:rStyle w:val="Emphasis"/>
          <w:highlight w:val="cyan"/>
        </w:rPr>
        <w:t>Afghanistan</w:t>
      </w:r>
      <w:r w:rsidRPr="00B56571">
        <w:rPr>
          <w:sz w:val="16"/>
        </w:rPr>
        <w:t xml:space="preserve">. That was unfortunate, since a large majority supported bringing the 20-year conflict to an end. But </w:t>
      </w:r>
      <w:r w:rsidRPr="00B56571">
        <w:rPr>
          <w:rStyle w:val="StyleUnderline"/>
        </w:rPr>
        <w:t xml:space="preserve">Americans found the </w:t>
      </w:r>
      <w:r w:rsidRPr="00B56571">
        <w:rPr>
          <w:rStyle w:val="Emphasis"/>
        </w:rPr>
        <w:t>botched withdrawal</w:t>
      </w:r>
      <w:r w:rsidRPr="00B56571">
        <w:rPr>
          <w:rStyle w:val="StyleUnderline"/>
        </w:rPr>
        <w:t xml:space="preserve"> humiliating. The establishment media</w:t>
      </w:r>
      <w:r w:rsidRPr="00B56571">
        <w:rPr>
          <w:sz w:val="16"/>
        </w:rPr>
        <w:t xml:space="preserve">, which had hitherto slavered over everything Biden did, suddenly </w:t>
      </w:r>
      <w:r w:rsidRPr="00B56571">
        <w:rPr>
          <w:rStyle w:val="StyleUnderline"/>
        </w:rPr>
        <w:t xml:space="preserve">turn on their hero. It’s been </w:t>
      </w:r>
      <w:r w:rsidRPr="00B56571">
        <w:rPr>
          <w:rStyle w:val="Emphasis"/>
        </w:rPr>
        <w:t>downhill</w:t>
      </w:r>
      <w:r w:rsidRPr="00B56571">
        <w:rPr>
          <w:rStyle w:val="StyleUnderline"/>
        </w:rPr>
        <w:t xml:space="preserve"> ever since. From August, </w:t>
      </w:r>
      <w:r w:rsidRPr="00B56571">
        <w:rPr>
          <w:rStyle w:val="Emphasis"/>
          <w:highlight w:val="cyan"/>
        </w:rPr>
        <w:t>Covid</w:t>
      </w:r>
      <w:r w:rsidRPr="00B56571">
        <w:rPr>
          <w:rStyle w:val="StyleUnderline"/>
        </w:rPr>
        <w:t xml:space="preserve"> began to </w:t>
      </w:r>
      <w:r w:rsidRPr="00B56571">
        <w:rPr>
          <w:rStyle w:val="Emphasis"/>
        </w:rPr>
        <w:t>spread</w:t>
      </w:r>
      <w:r w:rsidRPr="00B56571">
        <w:rPr>
          <w:rStyle w:val="StyleUnderline"/>
        </w:rPr>
        <w:t xml:space="preserve"> again, the vaccination programme slowed, </w:t>
      </w:r>
      <w:r w:rsidRPr="00B56571">
        <w:rPr>
          <w:rStyle w:val="StyleUnderline"/>
          <w:highlight w:val="cyan"/>
        </w:rPr>
        <w:t>and</w:t>
      </w:r>
      <w:r w:rsidRPr="00B56571">
        <w:rPr>
          <w:rStyle w:val="StyleUnderline"/>
        </w:rPr>
        <w:t xml:space="preserve"> the daily </w:t>
      </w:r>
      <w:r w:rsidRPr="00B56571">
        <w:rPr>
          <w:rStyle w:val="Emphasis"/>
        </w:rPr>
        <w:t>death toll rose</w:t>
      </w:r>
      <w:r w:rsidRPr="00B56571">
        <w:rPr>
          <w:sz w:val="16"/>
        </w:rPr>
        <w:t xml:space="preserve"> again to almost 3,000. Meanwhile, the </w:t>
      </w:r>
      <w:r w:rsidRPr="00B56571">
        <w:rPr>
          <w:rStyle w:val="StyleUnderline"/>
        </w:rPr>
        <w:t xml:space="preserve">Biden administration’s coercive </w:t>
      </w:r>
      <w:r w:rsidRPr="00B56571">
        <w:rPr>
          <w:rStyle w:val="Emphasis"/>
          <w:highlight w:val="cyan"/>
        </w:rPr>
        <w:t>vaccine mandates</w:t>
      </w:r>
      <w:r w:rsidRPr="00B56571">
        <w:rPr>
          <w:rStyle w:val="StyleUnderline"/>
        </w:rPr>
        <w:t xml:space="preserve"> triggered a </w:t>
      </w:r>
      <w:r w:rsidRPr="00B56571">
        <w:rPr>
          <w:rStyle w:val="Emphasis"/>
        </w:rPr>
        <w:t>backlash</w:t>
      </w:r>
      <w:r w:rsidRPr="00B56571">
        <w:rPr>
          <w:sz w:val="16"/>
        </w:rPr>
        <w:t>.</w:t>
      </w:r>
    </w:p>
    <w:p w14:paraId="5ACB029C" w14:textId="77777777" w:rsidR="00AB0634" w:rsidRPr="00B56571" w:rsidRDefault="00AB0634" w:rsidP="00AB0634"/>
    <w:p w14:paraId="392FFCE7" w14:textId="77777777" w:rsidR="00AB0634" w:rsidRPr="00B56571" w:rsidRDefault="00AB0634" w:rsidP="00AB0634">
      <w:pPr>
        <w:pStyle w:val="Heading4"/>
        <w:rPr>
          <w:rFonts w:cs="Calibri"/>
        </w:rPr>
      </w:pPr>
      <w:r w:rsidRPr="00B56571">
        <w:rPr>
          <w:rFonts w:cs="Calibri"/>
        </w:rPr>
        <w:t xml:space="preserve">PC </w:t>
      </w:r>
      <w:r w:rsidRPr="00B56571">
        <w:rPr>
          <w:rFonts w:cs="Calibri"/>
          <w:u w:val="single"/>
        </w:rPr>
        <w:t>fails</w:t>
      </w:r>
      <w:r w:rsidRPr="00B56571">
        <w:rPr>
          <w:rFonts w:cs="Calibri"/>
        </w:rPr>
        <w:t xml:space="preserve">, </w:t>
      </w:r>
      <w:r w:rsidRPr="00B56571">
        <w:rPr>
          <w:rFonts w:cs="Calibri"/>
          <w:u w:val="single"/>
        </w:rPr>
        <w:t>probably backfires</w:t>
      </w:r>
      <w:r w:rsidRPr="00B56571">
        <w:rPr>
          <w:rFonts w:cs="Calibri"/>
        </w:rPr>
        <w:t>.</w:t>
      </w:r>
    </w:p>
    <w:p w14:paraId="010608C8" w14:textId="77777777" w:rsidR="00AB0634" w:rsidRPr="00B56571" w:rsidRDefault="00AB0634" w:rsidP="00AB0634">
      <w:r w:rsidRPr="00B56571">
        <w:rPr>
          <w:rStyle w:val="Style13ptBold"/>
        </w:rPr>
        <w:t>Nyhan ’21</w:t>
      </w:r>
      <w:r w:rsidRPr="00B56571">
        <w:t xml:space="preserve"> [Brendan; March 19; Government Professor at Dartmouth University, interviewed by Brooke Gladstone; New York Public Radio, “Joe Biden and The Green Lantern Theory of The Presidency,” </w:t>
      </w:r>
      <w:hyperlink r:id="rId55" w:history="1">
        <w:r w:rsidRPr="00B56571">
          <w:rPr>
            <w:rStyle w:val="Hyperlink"/>
          </w:rPr>
          <w:t>https://www.wnycstudios.org/podcasts/otm/segments/joe-biden-and-green-lantern-theory-presidency-on-the-media</w:t>
        </w:r>
      </w:hyperlink>
      <w:r w:rsidRPr="00B56571">
        <w:t>]</w:t>
      </w:r>
    </w:p>
    <w:p w14:paraId="5F8B927B" w14:textId="77777777" w:rsidR="00AB0634" w:rsidRPr="00B56571" w:rsidRDefault="00AB0634" w:rsidP="00AB0634">
      <w:pPr>
        <w:rPr>
          <w:sz w:val="16"/>
        </w:rPr>
      </w:pPr>
      <w:r w:rsidRPr="00B56571">
        <w:rPr>
          <w:sz w:val="16"/>
        </w:rPr>
        <w:t xml:space="preserve">BROOKE GLADSTONE But according to Brendan Nyhan, a professor of government at Dartmouth College and the man who coined the term "the Green Lantern theory of the presidency," the </w:t>
      </w:r>
      <w:r w:rsidRPr="00B56571">
        <w:rPr>
          <w:rStyle w:val="StyleUnderline"/>
        </w:rPr>
        <w:t xml:space="preserve">idea </w:t>
      </w:r>
      <w:r w:rsidRPr="00B56571">
        <w:rPr>
          <w:rStyle w:val="Emphasis"/>
        </w:rPr>
        <w:t>overstates the power of the executive</w:t>
      </w:r>
      <w:r w:rsidRPr="00B56571">
        <w:rPr>
          <w:sz w:val="16"/>
        </w:rPr>
        <w:t xml:space="preserve">. He says that </w:t>
      </w:r>
      <w:r w:rsidRPr="00B56571">
        <w:rPr>
          <w:rStyle w:val="StyleUnderline"/>
        </w:rPr>
        <w:t xml:space="preserve">even when there's a will, there </w:t>
      </w:r>
      <w:r w:rsidRPr="00B56571">
        <w:rPr>
          <w:rStyle w:val="Emphasis"/>
        </w:rPr>
        <w:t>may not be a way</w:t>
      </w:r>
      <w:r w:rsidRPr="00B56571">
        <w:rPr>
          <w:sz w:val="16"/>
        </w:rPr>
        <w:t>.</w:t>
      </w:r>
    </w:p>
    <w:p w14:paraId="087F70E0" w14:textId="77777777" w:rsidR="00AB0634" w:rsidRPr="00B56571" w:rsidRDefault="00AB0634" w:rsidP="00AB0634">
      <w:pPr>
        <w:rPr>
          <w:sz w:val="16"/>
        </w:rPr>
      </w:pPr>
      <w:r w:rsidRPr="00B56571">
        <w:rPr>
          <w:sz w:val="16"/>
        </w:rPr>
        <w:t xml:space="preserve">BRENDAN NYHAN My understanding is the Green Lantern Corps have a ring whose powers are limited only by the wearer's willpower. Matt Iglesias is a blogger, he originally applied that idea to geopolitics. He was criticizing conservatives who said the failures of U.S. foreign policy </w:t>
      </w:r>
      <w:r w:rsidRPr="00B56571">
        <w:rPr>
          <w:rStyle w:val="StyleUnderline"/>
        </w:rPr>
        <w:t>in</w:t>
      </w:r>
      <w:r w:rsidRPr="00B56571">
        <w:rPr>
          <w:sz w:val="16"/>
        </w:rPr>
        <w:t xml:space="preserve"> the post 9/11 era were attributable to a lack of will. And I saw that same idea as being applicable to </w:t>
      </w:r>
      <w:r w:rsidRPr="00B56571">
        <w:rPr>
          <w:rStyle w:val="StyleUnderline"/>
          <w:highlight w:val="cyan"/>
        </w:rPr>
        <w:t>domestic politics</w:t>
      </w:r>
      <w:r w:rsidRPr="00B56571">
        <w:rPr>
          <w:sz w:val="16"/>
        </w:rPr>
        <w:t xml:space="preserve"> too, where </w:t>
      </w:r>
      <w:r w:rsidRPr="00B56571">
        <w:rPr>
          <w:rStyle w:val="StyleUnderline"/>
        </w:rPr>
        <w:t xml:space="preserve">the </w:t>
      </w:r>
      <w:r w:rsidRPr="00B56571">
        <w:rPr>
          <w:rStyle w:val="StyleUnderline"/>
          <w:highlight w:val="cyan"/>
        </w:rPr>
        <w:t>president's</w:t>
      </w:r>
      <w:r w:rsidRPr="00B56571">
        <w:rPr>
          <w:rStyle w:val="StyleUnderline"/>
        </w:rPr>
        <w:t xml:space="preserve"> </w:t>
      </w:r>
      <w:r w:rsidRPr="00B56571">
        <w:rPr>
          <w:rStyle w:val="StyleUnderline"/>
          <w:highlight w:val="cyan"/>
        </w:rPr>
        <w:t>powers are</w:t>
      </w:r>
      <w:r w:rsidRPr="00B56571">
        <w:rPr>
          <w:rStyle w:val="StyleUnderline"/>
        </w:rPr>
        <w:t xml:space="preserve"> </w:t>
      </w:r>
      <w:r w:rsidRPr="00B56571">
        <w:rPr>
          <w:rStyle w:val="Emphasis"/>
        </w:rPr>
        <w:t xml:space="preserve">actually quite </w:t>
      </w:r>
      <w:r w:rsidRPr="00B56571">
        <w:rPr>
          <w:rStyle w:val="Emphasis"/>
          <w:highlight w:val="cyan"/>
        </w:rPr>
        <w:t>limited</w:t>
      </w:r>
      <w:r w:rsidRPr="00B56571">
        <w:rPr>
          <w:sz w:val="16"/>
        </w:rPr>
        <w:t>.</w:t>
      </w:r>
    </w:p>
    <w:p w14:paraId="1C19E771" w14:textId="77777777" w:rsidR="00AB0634" w:rsidRPr="00B56571" w:rsidRDefault="00AB0634" w:rsidP="00AB0634">
      <w:pPr>
        <w:rPr>
          <w:sz w:val="16"/>
        </w:rPr>
      </w:pPr>
      <w:r w:rsidRPr="00B56571">
        <w:rPr>
          <w:sz w:val="16"/>
        </w:rPr>
        <w:t xml:space="preserve">BROOKE GLADSTONE And so all this brings us to the criticism currently directed at Joe Biden. Many progressives are upset by the failure to include the 15 dollar minimum wage, and argued that Biden could have done more to convince Democratic senators like Joe Manchin of West Virginia and Kyrsten Sinema of Arizona who voted against it. David Sirota wrote in The Guardian, he's a former </w:t>
      </w:r>
      <w:r w:rsidRPr="00B56571">
        <w:rPr>
          <w:sz w:val="16"/>
        </w:rPr>
        <w:lastRenderedPageBreak/>
        <w:t>speechwriter for Bernie Sanders, the famous example from Lyndon B. Johnson's fight for Medicare as proof that a tough president can strong arm members of Congress into adopting his goals.</w:t>
      </w:r>
    </w:p>
    <w:p w14:paraId="28D09805" w14:textId="77777777" w:rsidR="00AB0634" w:rsidRPr="00B56571" w:rsidRDefault="00AB0634" w:rsidP="00AB0634">
      <w:pPr>
        <w:rPr>
          <w:sz w:val="16"/>
        </w:rPr>
      </w:pPr>
      <w:r w:rsidRPr="00B56571">
        <w:rPr>
          <w:sz w:val="16"/>
        </w:rPr>
        <w:t xml:space="preserve">BRENDAN NYHAN Yeah, I think that </w:t>
      </w:r>
      <w:r w:rsidRPr="00B56571">
        <w:rPr>
          <w:rStyle w:val="StyleUnderline"/>
        </w:rPr>
        <w:t xml:space="preserve">LBJ </w:t>
      </w:r>
      <w:r w:rsidRPr="00B56571">
        <w:rPr>
          <w:rStyle w:val="Emphasis"/>
        </w:rPr>
        <w:t>arm twisting myth</w:t>
      </w:r>
      <w:r w:rsidRPr="00B56571">
        <w:rPr>
          <w:rStyle w:val="StyleUnderline"/>
        </w:rPr>
        <w:t xml:space="preserve"> has been a </w:t>
      </w:r>
      <w:r w:rsidRPr="00B56571">
        <w:rPr>
          <w:rStyle w:val="Emphasis"/>
        </w:rPr>
        <w:t>major contributor</w:t>
      </w:r>
      <w:r w:rsidRPr="00B56571">
        <w:rPr>
          <w:rStyle w:val="StyleUnderline"/>
        </w:rPr>
        <w:t xml:space="preserve"> to </w:t>
      </w:r>
      <w:r w:rsidRPr="00B56571">
        <w:rPr>
          <w:rStyle w:val="Emphasis"/>
        </w:rPr>
        <w:t>Green Lantern style discourse</w:t>
      </w:r>
      <w:r w:rsidRPr="00B56571">
        <w:rPr>
          <w:rStyle w:val="StyleUnderline"/>
        </w:rPr>
        <w:t xml:space="preserve"> around the president</w:t>
      </w:r>
      <w:r w:rsidRPr="00B56571">
        <w:rPr>
          <w:sz w:val="16"/>
        </w:rPr>
        <w:t xml:space="preserve">. That the president can, through the kind of cajoling described in these famous accounts, bring numerous votes to his side in Congress. </w:t>
      </w:r>
      <w:r w:rsidRPr="00B56571">
        <w:rPr>
          <w:rStyle w:val="StyleUnderline"/>
          <w:highlight w:val="cyan"/>
        </w:rPr>
        <w:t>It's</w:t>
      </w:r>
      <w:r w:rsidRPr="00B56571">
        <w:rPr>
          <w:rStyle w:val="StyleUnderline"/>
        </w:rPr>
        <w:t xml:space="preserve"> </w:t>
      </w:r>
      <w:r w:rsidRPr="00B56571">
        <w:rPr>
          <w:rStyle w:val="Emphasis"/>
        </w:rPr>
        <w:t xml:space="preserve">very </w:t>
      </w:r>
      <w:r w:rsidRPr="00B56571">
        <w:rPr>
          <w:rStyle w:val="Emphasis"/>
          <w:highlight w:val="cyan"/>
        </w:rPr>
        <w:t>difficult</w:t>
      </w:r>
      <w:r w:rsidRPr="00B56571">
        <w:rPr>
          <w:rStyle w:val="StyleUnderline"/>
        </w:rPr>
        <w:t xml:space="preserve"> for the president </w:t>
      </w:r>
      <w:r w:rsidRPr="00B56571">
        <w:rPr>
          <w:rStyle w:val="StyleUnderline"/>
          <w:highlight w:val="cyan"/>
        </w:rPr>
        <w:t>to move votes</w:t>
      </w:r>
      <w:r w:rsidRPr="00B56571">
        <w:rPr>
          <w:rStyle w:val="StyleUnderline"/>
        </w:rPr>
        <w:t xml:space="preserve"> in Congress. Ask</w:t>
      </w:r>
      <w:r w:rsidRPr="00B56571">
        <w:rPr>
          <w:sz w:val="16"/>
        </w:rPr>
        <w:t xml:space="preserve"> Barack </w:t>
      </w:r>
      <w:r w:rsidRPr="00B56571">
        <w:rPr>
          <w:rStyle w:val="StyleUnderline"/>
        </w:rPr>
        <w:t>Obama</w:t>
      </w:r>
      <w:r w:rsidRPr="00B56571">
        <w:rPr>
          <w:sz w:val="16"/>
        </w:rPr>
        <w:t xml:space="preserve"> for most of his time in office. Ask Donald </w:t>
      </w:r>
      <w:r w:rsidRPr="00B56571">
        <w:rPr>
          <w:rStyle w:val="StyleUnderline"/>
        </w:rPr>
        <w:t>Trump</w:t>
      </w:r>
      <w:r w:rsidRPr="00B56571">
        <w:rPr>
          <w:sz w:val="16"/>
        </w:rPr>
        <w:t xml:space="preserve">, ask any occupant of the White House. </w:t>
      </w:r>
      <w:r w:rsidRPr="00B56571">
        <w:rPr>
          <w:rStyle w:val="StyleUnderline"/>
          <w:highlight w:val="cyan"/>
        </w:rPr>
        <w:t>LBJ came in</w:t>
      </w:r>
      <w:r w:rsidRPr="00B56571">
        <w:rPr>
          <w:rStyle w:val="StyleUnderline"/>
        </w:rPr>
        <w:t xml:space="preserve">to office </w:t>
      </w:r>
      <w:r w:rsidRPr="00B56571">
        <w:rPr>
          <w:rStyle w:val="StyleUnderline"/>
          <w:highlight w:val="cyan"/>
        </w:rPr>
        <w:t xml:space="preserve">with </w:t>
      </w:r>
      <w:r w:rsidRPr="00B56571">
        <w:rPr>
          <w:rStyle w:val="Emphasis"/>
          <w:highlight w:val="cyan"/>
        </w:rPr>
        <w:t>huge</w:t>
      </w:r>
      <w:r w:rsidRPr="00B56571">
        <w:rPr>
          <w:rStyle w:val="Emphasis"/>
        </w:rPr>
        <w:t xml:space="preserve"> Democratic </w:t>
      </w:r>
      <w:r w:rsidRPr="00B56571">
        <w:rPr>
          <w:rStyle w:val="Emphasis"/>
          <w:highlight w:val="cyan"/>
        </w:rPr>
        <w:t>majorities</w:t>
      </w:r>
      <w:r w:rsidRPr="00B56571">
        <w:rPr>
          <w:sz w:val="16"/>
        </w:rPr>
        <w:t xml:space="preserve">. Joe </w:t>
      </w:r>
      <w:r w:rsidRPr="00B56571">
        <w:rPr>
          <w:rStyle w:val="StyleUnderline"/>
          <w:highlight w:val="cyan"/>
        </w:rPr>
        <w:t>Biden has</w:t>
      </w:r>
      <w:r w:rsidRPr="00B56571">
        <w:rPr>
          <w:rStyle w:val="StyleUnderline"/>
        </w:rPr>
        <w:t xml:space="preserve"> a </w:t>
      </w:r>
      <w:r w:rsidRPr="00B56571">
        <w:rPr>
          <w:rStyle w:val="Emphasis"/>
        </w:rPr>
        <w:t xml:space="preserve">margin of </w:t>
      </w:r>
      <w:r w:rsidRPr="00B56571">
        <w:rPr>
          <w:rStyle w:val="Emphasis"/>
          <w:highlight w:val="cyan"/>
        </w:rPr>
        <w:t>zero votes</w:t>
      </w:r>
      <w:r w:rsidRPr="00B56571">
        <w:rPr>
          <w:sz w:val="16"/>
        </w:rPr>
        <w:t xml:space="preserve"> in the Senate. Joe </w:t>
      </w:r>
      <w:r w:rsidRPr="00B56571">
        <w:rPr>
          <w:rStyle w:val="StyleUnderline"/>
          <w:highlight w:val="cyan"/>
        </w:rPr>
        <w:t>Manchin represents a state where</w:t>
      </w:r>
      <w:r w:rsidRPr="00B56571">
        <w:rPr>
          <w:sz w:val="16"/>
        </w:rPr>
        <w:t xml:space="preserve"> almost </w:t>
      </w:r>
      <w:r w:rsidRPr="00B56571">
        <w:rPr>
          <w:rStyle w:val="Emphasis"/>
          <w:highlight w:val="cyan"/>
        </w:rPr>
        <w:t>70 percent</w:t>
      </w:r>
      <w:r w:rsidRPr="00B56571">
        <w:rPr>
          <w:rStyle w:val="StyleUnderline"/>
          <w:highlight w:val="cyan"/>
        </w:rPr>
        <w:t xml:space="preserve"> of people voted for</w:t>
      </w:r>
      <w:r w:rsidRPr="00B56571">
        <w:rPr>
          <w:sz w:val="16"/>
        </w:rPr>
        <w:t xml:space="preserve"> Donald </w:t>
      </w:r>
      <w:r w:rsidRPr="00B56571">
        <w:rPr>
          <w:rStyle w:val="StyleUnderline"/>
          <w:highlight w:val="cyan"/>
        </w:rPr>
        <w:t>Trump</w:t>
      </w:r>
      <w:r w:rsidRPr="00B56571">
        <w:rPr>
          <w:rStyle w:val="StyleUnderline"/>
        </w:rPr>
        <w:t xml:space="preserve">. I'm </w:t>
      </w:r>
      <w:r w:rsidRPr="00B56571">
        <w:rPr>
          <w:rStyle w:val="Emphasis"/>
          <w:highlight w:val="cyan"/>
        </w:rPr>
        <w:t>no</w:t>
      </w:r>
      <w:r w:rsidRPr="00B56571">
        <w:rPr>
          <w:rStyle w:val="Emphasis"/>
        </w:rPr>
        <w:t xml:space="preserve">t sure what </w:t>
      </w:r>
      <w:r w:rsidRPr="00B56571">
        <w:rPr>
          <w:rStyle w:val="Emphasis"/>
          <w:highlight w:val="cyan"/>
        </w:rPr>
        <w:t>arm twisting</w:t>
      </w:r>
      <w:r w:rsidRPr="00B56571">
        <w:rPr>
          <w:rStyle w:val="StyleUnderline"/>
          <w:highlight w:val="cyan"/>
        </w:rPr>
        <w:t xml:space="preserve"> could </w:t>
      </w:r>
      <w:r w:rsidRPr="00B56571">
        <w:rPr>
          <w:rStyle w:val="Emphasis"/>
          <w:highlight w:val="cyan"/>
        </w:rPr>
        <w:t>cause him</w:t>
      </w:r>
      <w:r w:rsidRPr="00B56571">
        <w:rPr>
          <w:rStyle w:val="StyleUnderline"/>
          <w:highlight w:val="cyan"/>
        </w:rPr>
        <w:t xml:space="preserve"> to </w:t>
      </w:r>
      <w:r w:rsidRPr="00B56571">
        <w:rPr>
          <w:rStyle w:val="Emphasis"/>
          <w:sz w:val="28"/>
          <w:szCs w:val="28"/>
          <w:highlight w:val="cyan"/>
        </w:rPr>
        <w:t>vote against his</w:t>
      </w:r>
      <w:r w:rsidRPr="00B56571">
        <w:rPr>
          <w:rStyle w:val="Emphasis"/>
          <w:sz w:val="28"/>
          <w:szCs w:val="28"/>
        </w:rPr>
        <w:t xml:space="preserve"> political </w:t>
      </w:r>
      <w:r w:rsidRPr="00B56571">
        <w:rPr>
          <w:rStyle w:val="Emphasis"/>
          <w:sz w:val="28"/>
          <w:szCs w:val="28"/>
          <w:highlight w:val="cyan"/>
        </w:rPr>
        <w:t>interests</w:t>
      </w:r>
      <w:r w:rsidRPr="00B56571">
        <w:rPr>
          <w:rStyle w:val="StyleUnderline"/>
        </w:rPr>
        <w:t xml:space="preserve">. The Democrats are an </w:t>
      </w:r>
      <w:r w:rsidRPr="00B56571">
        <w:rPr>
          <w:rStyle w:val="Emphasis"/>
        </w:rPr>
        <w:t>anchor around his neck politically</w:t>
      </w:r>
      <w:r w:rsidRPr="00B56571">
        <w:rPr>
          <w:rStyle w:val="StyleUnderline"/>
        </w:rPr>
        <w:t>. Withdrawing their support from him is not</w:t>
      </w:r>
      <w:r w:rsidRPr="00B56571">
        <w:rPr>
          <w:sz w:val="16"/>
        </w:rPr>
        <w:t xml:space="preserve"> some kind of </w:t>
      </w:r>
      <w:r w:rsidRPr="00B56571">
        <w:rPr>
          <w:rStyle w:val="StyleUnderline"/>
        </w:rPr>
        <w:t xml:space="preserve">a threat. It </w:t>
      </w:r>
      <w:r w:rsidRPr="00B56571">
        <w:rPr>
          <w:rStyle w:val="Emphasis"/>
        </w:rPr>
        <w:t>probably helps him</w:t>
      </w:r>
      <w:r w:rsidRPr="00B56571">
        <w:rPr>
          <w:sz w:val="16"/>
        </w:rPr>
        <w:t>.</w:t>
      </w:r>
    </w:p>
    <w:p w14:paraId="6564B39B" w14:textId="77777777" w:rsidR="00AB0634" w:rsidRPr="00B56571" w:rsidRDefault="00AB0634" w:rsidP="00AB0634">
      <w:pPr>
        <w:rPr>
          <w:sz w:val="16"/>
        </w:rPr>
      </w:pPr>
      <w:r w:rsidRPr="00B56571">
        <w:rPr>
          <w:sz w:val="16"/>
        </w:rPr>
        <w:t>BROOKE GLADSTONE Getting back to LBJ, you say that he is one of two main illustrations that would seem to support the Green Lantern theory. The other president is Ronald Reagan.</w:t>
      </w:r>
    </w:p>
    <w:p w14:paraId="634B3F90" w14:textId="77777777" w:rsidR="00AB0634" w:rsidRPr="00B56571" w:rsidRDefault="00AB0634" w:rsidP="00AB0634">
      <w:pPr>
        <w:rPr>
          <w:sz w:val="16"/>
        </w:rPr>
      </w:pPr>
      <w:r w:rsidRPr="00B56571">
        <w:rPr>
          <w:sz w:val="16"/>
        </w:rPr>
        <w:t xml:space="preserve">BRENDAN NYHAN Rather than LBJ style arm twisting. Activists say that the president could marshal public opinion, if they only made the case publicly, they could win over the public to their side and therefore rally Congress to support their priorities. This was a recurring theme in the Obama years because he was a quite skilled orator. The evidence, however, suggests that presidential speechmaking is often ineffective. Ronald Reagan wrote in his own diaries when he was president that his case for aid to the Contras in Latin America failed to rally support, and reportedly he was even told by his own pollster that the public comments he was offering on behalf of the cause were actually making it harder for him by rallying opposition. And that's the dilemma that presidents face. David Frum, the conservative commentator, has argued that one of the most effective communication strategies of the early Biden administration has been how little he has talked. Precisely because it avoids making him the focal point of a conversation, given that </w:t>
      </w:r>
      <w:r w:rsidRPr="00B56571">
        <w:rPr>
          <w:rStyle w:val="StyleUnderline"/>
          <w:highlight w:val="cyan"/>
        </w:rPr>
        <w:t>presidents are</w:t>
      </w:r>
      <w:r w:rsidRPr="00B56571">
        <w:rPr>
          <w:rStyle w:val="StyleUnderline"/>
        </w:rPr>
        <w:t xml:space="preserve"> </w:t>
      </w:r>
      <w:r w:rsidRPr="00B56571">
        <w:rPr>
          <w:rStyle w:val="Emphasis"/>
        </w:rPr>
        <w:t xml:space="preserve">so </w:t>
      </w:r>
      <w:r w:rsidRPr="00B56571">
        <w:rPr>
          <w:rStyle w:val="Emphasis"/>
          <w:highlight w:val="cyan"/>
        </w:rPr>
        <w:t>polarizing</w:t>
      </w:r>
      <w:r w:rsidRPr="00B56571">
        <w:rPr>
          <w:rStyle w:val="StyleUnderline"/>
        </w:rPr>
        <w:t xml:space="preserve"> in </w:t>
      </w:r>
      <w:r w:rsidRPr="00B56571">
        <w:rPr>
          <w:rStyle w:val="Emphasis"/>
        </w:rPr>
        <w:t>our current era</w:t>
      </w:r>
      <w:r w:rsidRPr="00B56571">
        <w:rPr>
          <w:sz w:val="16"/>
        </w:rPr>
        <w:t xml:space="preserve">. So, again, the idea here is </w:t>
      </w:r>
      <w:r w:rsidRPr="00B56571">
        <w:rPr>
          <w:rStyle w:val="StyleUnderline"/>
        </w:rPr>
        <w:t xml:space="preserve">it's </w:t>
      </w:r>
      <w:r w:rsidRPr="00B56571">
        <w:rPr>
          <w:rStyle w:val="Emphasis"/>
        </w:rPr>
        <w:t>not a case</w:t>
      </w:r>
      <w:r w:rsidRPr="00B56571">
        <w:rPr>
          <w:rStyle w:val="StyleUnderline"/>
        </w:rPr>
        <w:t xml:space="preserve"> of the president </w:t>
      </w:r>
      <w:r w:rsidRPr="00B56571">
        <w:rPr>
          <w:rStyle w:val="Emphasis"/>
        </w:rPr>
        <w:t>failing to deploy</w:t>
      </w:r>
      <w:r w:rsidRPr="00B56571">
        <w:rPr>
          <w:rStyle w:val="StyleUnderline"/>
        </w:rPr>
        <w:t xml:space="preserve"> their public </w:t>
      </w:r>
      <w:r w:rsidRPr="00B56571">
        <w:rPr>
          <w:rStyle w:val="Emphasis"/>
        </w:rPr>
        <w:t>communication powers</w:t>
      </w:r>
      <w:r w:rsidRPr="00B56571">
        <w:rPr>
          <w:rStyle w:val="StyleUnderline"/>
        </w:rPr>
        <w:t xml:space="preserve">, it's that </w:t>
      </w:r>
      <w:r w:rsidRPr="00B56571">
        <w:rPr>
          <w:rStyle w:val="Emphasis"/>
        </w:rPr>
        <w:t>those public communication powers</w:t>
      </w:r>
      <w:r w:rsidRPr="00B56571">
        <w:rPr>
          <w:rStyle w:val="StyleUnderline"/>
        </w:rPr>
        <w:t xml:space="preserve"> are </w:t>
      </w:r>
      <w:r w:rsidRPr="00B56571">
        <w:rPr>
          <w:rStyle w:val="Emphasis"/>
        </w:rPr>
        <w:t>highly overrated</w:t>
      </w:r>
      <w:r w:rsidRPr="00B56571">
        <w:rPr>
          <w:sz w:val="16"/>
        </w:rPr>
        <w:t xml:space="preserve">. Once the president gets the issues where they don't have the votes, sometimes they will try. Barack </w:t>
      </w:r>
      <w:r w:rsidRPr="00B56571">
        <w:rPr>
          <w:rStyle w:val="StyleUnderline"/>
        </w:rPr>
        <w:t>Obama campaigned</w:t>
      </w:r>
      <w:r w:rsidRPr="00B56571">
        <w:rPr>
          <w:sz w:val="16"/>
        </w:rPr>
        <w:t xml:space="preserve"> quite extensively </w:t>
      </w:r>
      <w:r w:rsidRPr="00B56571">
        <w:rPr>
          <w:rStyle w:val="StyleUnderline"/>
        </w:rPr>
        <w:t>on</w:t>
      </w:r>
      <w:r w:rsidRPr="00B56571">
        <w:rPr>
          <w:sz w:val="16"/>
        </w:rPr>
        <w:t xml:space="preserve"> behalf of </w:t>
      </w:r>
      <w:r w:rsidRPr="00B56571">
        <w:rPr>
          <w:rStyle w:val="StyleUnderline"/>
        </w:rPr>
        <w:t>gun control</w:t>
      </w:r>
      <w:r w:rsidRPr="00B56571">
        <w:rPr>
          <w:sz w:val="16"/>
        </w:rPr>
        <w:t xml:space="preserve"> and renewed those efforts after high profile mass shootings. But </w:t>
      </w:r>
      <w:r w:rsidRPr="00B56571">
        <w:rPr>
          <w:rStyle w:val="StyleUnderline"/>
        </w:rPr>
        <w:t xml:space="preserve">it was </w:t>
      </w:r>
      <w:r w:rsidRPr="00B56571">
        <w:rPr>
          <w:rStyle w:val="Emphasis"/>
        </w:rPr>
        <w:t>fruitless</w:t>
      </w:r>
      <w:r w:rsidRPr="00B56571">
        <w:rPr>
          <w:sz w:val="16"/>
        </w:rPr>
        <w:t>. He would campaign on behalf of it because maybe it could help move the needle, but it never was enough to successfully enact the legislation the administration was proposing.</w:t>
      </w:r>
    </w:p>
    <w:p w14:paraId="58D2539F" w14:textId="77777777" w:rsidR="00AB0634" w:rsidRPr="00B56571" w:rsidRDefault="00AB0634" w:rsidP="00AB0634">
      <w:pPr>
        <w:rPr>
          <w:sz w:val="16"/>
        </w:rPr>
      </w:pPr>
    </w:p>
    <w:p w14:paraId="05AAA00F" w14:textId="77777777" w:rsidR="00AB0634" w:rsidRPr="00B56571" w:rsidRDefault="00AB0634" w:rsidP="00AB0634">
      <w:pPr>
        <w:pStyle w:val="Heading4"/>
        <w:rPr>
          <w:rFonts w:cs="Calibri"/>
        </w:rPr>
      </w:pPr>
      <w:r w:rsidRPr="00B56571">
        <w:rPr>
          <w:rFonts w:cs="Calibri"/>
        </w:rPr>
        <w:t>Winners win.</w:t>
      </w:r>
    </w:p>
    <w:p w14:paraId="7DCB03B6" w14:textId="77777777" w:rsidR="00AB0634" w:rsidRPr="00B56571" w:rsidRDefault="00AB0634" w:rsidP="00AB0634">
      <w:r w:rsidRPr="00B56571">
        <w:rPr>
          <w:rStyle w:val="Style13ptBold"/>
        </w:rPr>
        <w:t>Elving ’21</w:t>
      </w:r>
      <w:r w:rsidRPr="00B56571">
        <w:t xml:space="preserve"> [Ron; April 10; Senior Editor and Correspondent, Washington Desk; National Public Radio, “Week In Politics: Biden's Pricey Plans For The Nation,” https://www.npr.org/2021/04/10/986042390/week-in-politics-bidens-pricey-plans-for-the-nation]</w:t>
      </w:r>
    </w:p>
    <w:p w14:paraId="705A5A05" w14:textId="77777777" w:rsidR="00AB0634" w:rsidRPr="00B56571" w:rsidRDefault="00AB0634" w:rsidP="00AB0634">
      <w:pPr>
        <w:rPr>
          <w:sz w:val="16"/>
        </w:rPr>
      </w:pPr>
      <w:r w:rsidRPr="00B56571">
        <w:rPr>
          <w:sz w:val="16"/>
        </w:rPr>
        <w:t xml:space="preserve">ELVING: Yes, that's right. And that's a good example. </w:t>
      </w:r>
      <w:r w:rsidRPr="00B56571">
        <w:rPr>
          <w:rStyle w:val="Emphasis"/>
        </w:rPr>
        <w:t xml:space="preserve">Political </w:t>
      </w:r>
      <w:r w:rsidRPr="00B56571">
        <w:rPr>
          <w:rStyle w:val="Emphasis"/>
          <w:highlight w:val="cyan"/>
        </w:rPr>
        <w:t>capital</w:t>
      </w:r>
      <w:r w:rsidRPr="00B56571">
        <w:rPr>
          <w:rStyle w:val="StyleUnderline"/>
          <w:highlight w:val="cyan"/>
        </w:rPr>
        <w:t xml:space="preserve"> gets </w:t>
      </w:r>
      <w:r w:rsidRPr="00B56571">
        <w:rPr>
          <w:rStyle w:val="Emphasis"/>
          <w:highlight w:val="cyan"/>
        </w:rPr>
        <w:t>devalued</w:t>
      </w:r>
      <w:r w:rsidRPr="00B56571">
        <w:rPr>
          <w:sz w:val="16"/>
        </w:rPr>
        <w:t xml:space="preserve"> pretty </w:t>
      </w:r>
      <w:r w:rsidRPr="00B56571">
        <w:rPr>
          <w:rStyle w:val="Emphasis"/>
          <w:highlight w:val="cyan"/>
        </w:rPr>
        <w:t>quickly</w:t>
      </w:r>
      <w:r w:rsidRPr="00B56571">
        <w:rPr>
          <w:rStyle w:val="StyleUnderline"/>
          <w:highlight w:val="cyan"/>
        </w:rPr>
        <w:t xml:space="preserve"> if you don't use it</w:t>
      </w:r>
      <w:r w:rsidRPr="00B56571">
        <w:rPr>
          <w:sz w:val="16"/>
        </w:rPr>
        <w:t xml:space="preserve">. And when you've had some </w:t>
      </w:r>
      <w:r w:rsidRPr="00B56571">
        <w:rPr>
          <w:rStyle w:val="StyleUnderline"/>
          <w:highlight w:val="cyan"/>
        </w:rPr>
        <w:t>successes</w:t>
      </w:r>
      <w:r w:rsidRPr="00B56571">
        <w:rPr>
          <w:sz w:val="16"/>
        </w:rPr>
        <w:t xml:space="preserve"> like the pandemic relief bill, the vaccination progress we've seen, that can </w:t>
      </w:r>
      <w:r w:rsidRPr="00B56571">
        <w:rPr>
          <w:rStyle w:val="Emphasis"/>
          <w:highlight w:val="cyan"/>
        </w:rPr>
        <w:t>build momentum</w:t>
      </w:r>
      <w:r w:rsidRPr="00B56571">
        <w:rPr>
          <w:rStyle w:val="StyleUnderline"/>
          <w:highlight w:val="cyan"/>
        </w:rPr>
        <w:t xml:space="preserve"> for </w:t>
      </w:r>
      <w:r w:rsidRPr="00B56571">
        <w:rPr>
          <w:rStyle w:val="Emphasis"/>
          <w:highlight w:val="cyan"/>
        </w:rPr>
        <w:t>your next proposal</w:t>
      </w:r>
      <w:r w:rsidRPr="00B56571">
        <w:rPr>
          <w:rStyle w:val="StyleUnderline"/>
          <w:highlight w:val="cyan"/>
        </w:rPr>
        <w:t>, such as</w:t>
      </w:r>
      <w:r w:rsidRPr="00B56571">
        <w:rPr>
          <w:sz w:val="16"/>
        </w:rPr>
        <w:t xml:space="preserve"> the </w:t>
      </w:r>
      <w:r w:rsidRPr="00B56571">
        <w:rPr>
          <w:rStyle w:val="StyleUnderline"/>
          <w:highlight w:val="cyan"/>
        </w:rPr>
        <w:t>infrastructure</w:t>
      </w:r>
      <w:r w:rsidRPr="00B56571">
        <w:rPr>
          <w:sz w:val="16"/>
        </w:rPr>
        <w:t xml:space="preserve"> and jobs plan or the executive orders on guns, like the ban on guns assembled from kits that don't have serial numbers. That's a small step, but it is a step. So this is the Joe Biden who has </w:t>
      </w:r>
      <w:r w:rsidRPr="00B56571">
        <w:rPr>
          <w:rStyle w:val="StyleUnderline"/>
        </w:rPr>
        <w:t xml:space="preserve">learned lessons from the </w:t>
      </w:r>
      <w:r w:rsidRPr="00B56571">
        <w:rPr>
          <w:rStyle w:val="Emphasis"/>
        </w:rPr>
        <w:t>big Democratic movers and shakers</w:t>
      </w:r>
      <w:r w:rsidRPr="00B56571">
        <w:rPr>
          <w:rStyle w:val="StyleUnderline"/>
        </w:rPr>
        <w:t xml:space="preserve"> of the </w:t>
      </w:r>
      <w:r w:rsidRPr="00B56571">
        <w:rPr>
          <w:rStyle w:val="Emphasis"/>
        </w:rPr>
        <w:t>20th century</w:t>
      </w:r>
      <w:r w:rsidRPr="00B56571">
        <w:rPr>
          <w:rStyle w:val="StyleUnderline"/>
        </w:rPr>
        <w:t xml:space="preserve"> </w:t>
      </w:r>
      <w:r w:rsidRPr="00B56571">
        <w:rPr>
          <w:rStyle w:val="StyleUnderline"/>
          <w:highlight w:val="cyan"/>
        </w:rPr>
        <w:t>like</w:t>
      </w:r>
      <w:r w:rsidRPr="00B56571">
        <w:rPr>
          <w:rStyle w:val="StyleUnderline"/>
        </w:rPr>
        <w:t xml:space="preserve"> old </w:t>
      </w:r>
      <w:r w:rsidRPr="00B56571">
        <w:rPr>
          <w:rStyle w:val="StyleUnderline"/>
          <w:highlight w:val="cyan"/>
        </w:rPr>
        <w:t>FDR and LBJ</w:t>
      </w:r>
      <w:r w:rsidRPr="00B56571">
        <w:rPr>
          <w:sz w:val="16"/>
        </w:rPr>
        <w:t>.</w:t>
      </w:r>
    </w:p>
    <w:p w14:paraId="15A2399C" w14:textId="77777777" w:rsidR="00AB0634" w:rsidRDefault="00AB0634" w:rsidP="00AB0634">
      <w:pPr>
        <w:pStyle w:val="Heading3"/>
      </w:pPr>
      <w:r>
        <w:lastRenderedPageBreak/>
        <w:t xml:space="preserve">EU </w:t>
      </w:r>
    </w:p>
    <w:p w14:paraId="0B88D8BC" w14:textId="77777777" w:rsidR="00AB0634" w:rsidRPr="000707A2" w:rsidRDefault="00AB0634" w:rsidP="00AB0634">
      <w:pPr>
        <w:pStyle w:val="Heading4"/>
        <w:rPr>
          <w:rFonts w:cs="Arial"/>
        </w:rPr>
      </w:pPr>
      <w:r w:rsidRPr="000707A2">
        <w:rPr>
          <w:rFonts w:cs="Arial"/>
        </w:rPr>
        <w:t xml:space="preserve">EU influence </w:t>
      </w:r>
      <w:r w:rsidRPr="000707A2">
        <w:rPr>
          <w:rFonts w:cs="Arial"/>
          <w:u w:val="single"/>
        </w:rPr>
        <w:t>fails</w:t>
      </w:r>
      <w:r w:rsidRPr="000707A2">
        <w:rPr>
          <w:rFonts w:cs="Arial"/>
        </w:rPr>
        <w:t>.</w:t>
      </w:r>
    </w:p>
    <w:p w14:paraId="1BEF6D94" w14:textId="77777777" w:rsidR="00AB0634" w:rsidRPr="000707A2" w:rsidRDefault="00AB0634" w:rsidP="00AB0634">
      <w:r w:rsidRPr="000707A2">
        <w:rPr>
          <w:rStyle w:val="Style13ptBold"/>
        </w:rPr>
        <w:t>Haar 13</w:t>
      </w:r>
      <w:r w:rsidRPr="000707A2">
        <w:t xml:space="preserve"> (Louise van Schaik and Barend ter Haar, Clingendael Institute. “Why the EU is not promoting effective multilateralism.” Clingendael Policy Brief, No. 21; June 2013. https://www.jstor.org/stable/resrep05292?seq=1#metadata_info_tab_contents)</w:t>
      </w:r>
    </w:p>
    <w:p w14:paraId="4B4B92F8" w14:textId="77777777" w:rsidR="00AB0634" w:rsidRPr="000707A2" w:rsidRDefault="00AB0634" w:rsidP="00AB0634">
      <w:pPr>
        <w:rPr>
          <w:sz w:val="16"/>
        </w:rPr>
      </w:pPr>
      <w:r w:rsidRPr="000707A2">
        <w:rPr>
          <w:sz w:val="16"/>
        </w:rPr>
        <w:t>According to the European Security Strategy in ‘a world of global threats, global markets and global media, our security and prosperity increasingly depend on an effective multilateral system’. Therefore the ‘development of a stronger international society, well functioning international institutions and a rule-based international order’ would be ‘our objective’. In other words, multilateralism means that international issues are preferably not dealt with case by case between individual states, but rather by building a general system of rules and institutions that is accepted by a wider number of states.</w:t>
      </w:r>
    </w:p>
    <w:p w14:paraId="2D520385" w14:textId="77777777" w:rsidR="00AB0634" w:rsidRPr="000707A2" w:rsidRDefault="00AB0634" w:rsidP="00AB0634">
      <w:pPr>
        <w:rPr>
          <w:sz w:val="16"/>
        </w:rPr>
      </w:pPr>
      <w:r w:rsidRPr="000707A2">
        <w:rPr>
          <w:sz w:val="16"/>
        </w:rPr>
        <w:t>The precise meaning of ‘effective’ before ‘multilateralism’ has been the subject of discussion. We believe that in this political text it means that a multilateral approach is the EU’s preferred option, but that it might choose an other approach, e.g. unilateral or bilateral, when the multilateral approach is not effective.</w:t>
      </w:r>
    </w:p>
    <w:p w14:paraId="3E5DCD79" w14:textId="77777777" w:rsidR="00AB0634" w:rsidRPr="000707A2" w:rsidRDefault="00AB0634" w:rsidP="00AB0634">
      <w:pPr>
        <w:rPr>
          <w:sz w:val="16"/>
        </w:rPr>
      </w:pPr>
      <w:r w:rsidRPr="000707A2">
        <w:rPr>
          <w:rStyle w:val="StyleUnderline"/>
        </w:rPr>
        <w:t>Multilateralism is believed to be in the European DNA</w:t>
      </w:r>
      <w:r w:rsidRPr="000707A2">
        <w:rPr>
          <w:sz w:val="16"/>
        </w:rPr>
        <w:t>. The European integration project is the example par excellence of how states can address cross-border policy challenges by building a rule-based international order. It was therefore no surprise that in its European Security Strategy of 2003 the EU warmheartedly adopted An International Order Based on Effective Multilateralism as one of its three strategic objectives.</w:t>
      </w:r>
    </w:p>
    <w:p w14:paraId="2FA071BA" w14:textId="77777777" w:rsidR="00AB0634" w:rsidRPr="000707A2" w:rsidRDefault="00AB0634" w:rsidP="00AB0634">
      <w:pPr>
        <w:rPr>
          <w:sz w:val="16"/>
        </w:rPr>
      </w:pPr>
      <w:r w:rsidRPr="000707A2">
        <w:rPr>
          <w:rStyle w:val="Emphasis"/>
        </w:rPr>
        <w:t>However</w:t>
      </w:r>
      <w:r w:rsidRPr="000707A2">
        <w:rPr>
          <w:sz w:val="16"/>
        </w:rPr>
        <w:t xml:space="preserve">, in the decade since 2003 </w:t>
      </w:r>
      <w:r w:rsidRPr="000707A2">
        <w:rPr>
          <w:rStyle w:val="StyleUnderline"/>
        </w:rPr>
        <w:t xml:space="preserve">the EU has become </w:t>
      </w:r>
      <w:r w:rsidRPr="000707A2">
        <w:rPr>
          <w:rStyle w:val="Emphasis"/>
        </w:rPr>
        <w:t>increasingly quiet</w:t>
      </w:r>
      <w:r w:rsidRPr="000707A2">
        <w:rPr>
          <w:rStyle w:val="StyleUnderline"/>
        </w:rPr>
        <w:t xml:space="preserve"> about this objective. </w:t>
      </w:r>
      <w:r w:rsidRPr="000707A2">
        <w:rPr>
          <w:sz w:val="16"/>
        </w:rPr>
        <w:t>Paradoxically (but logical in view of the explanation given below) the only field where the EU has been partly successful is the field of classic security, a field where feelings of national sovereignty are usually strongest.</w:t>
      </w:r>
    </w:p>
    <w:p w14:paraId="3937AD16" w14:textId="77777777" w:rsidR="00AB0634" w:rsidRPr="000707A2" w:rsidRDefault="00AB0634" w:rsidP="00AB0634">
      <w:pPr>
        <w:rPr>
          <w:rStyle w:val="Emphasis"/>
        </w:rPr>
      </w:pPr>
      <w:r w:rsidRPr="000707A2">
        <w:rPr>
          <w:sz w:val="14"/>
        </w:rPr>
        <w:t xml:space="preserve">In other fields </w:t>
      </w:r>
      <w:r w:rsidRPr="000707A2">
        <w:rPr>
          <w:rStyle w:val="StyleUnderline"/>
        </w:rPr>
        <w:t xml:space="preserve">the </w:t>
      </w:r>
      <w:r w:rsidRPr="000707A2">
        <w:rPr>
          <w:rStyle w:val="Emphasis"/>
          <w:highlight w:val="cyan"/>
        </w:rPr>
        <w:t>support</w:t>
      </w:r>
      <w:r w:rsidRPr="000707A2">
        <w:rPr>
          <w:rStyle w:val="Emphasis"/>
        </w:rPr>
        <w:t xml:space="preserve"> of the EU</w:t>
      </w:r>
      <w:r w:rsidRPr="000707A2">
        <w:rPr>
          <w:rStyle w:val="StyleUnderline"/>
        </w:rPr>
        <w:t xml:space="preserve"> for effective multilateralism has</w:t>
      </w:r>
      <w:r w:rsidRPr="000707A2">
        <w:rPr>
          <w:sz w:val="14"/>
        </w:rPr>
        <w:t xml:space="preserve">, for the most part, </w:t>
      </w:r>
      <w:r w:rsidRPr="000707A2">
        <w:rPr>
          <w:rStyle w:val="StyleUnderline"/>
          <w:highlight w:val="cyan"/>
        </w:rPr>
        <w:t xml:space="preserve">been </w:t>
      </w:r>
      <w:r w:rsidRPr="000707A2">
        <w:rPr>
          <w:rStyle w:val="Emphasis"/>
          <w:highlight w:val="cyan"/>
        </w:rPr>
        <w:t>fragmented</w:t>
      </w:r>
      <w:r w:rsidRPr="000707A2">
        <w:rPr>
          <w:rStyle w:val="StyleUnderline"/>
          <w:highlight w:val="cyan"/>
        </w:rPr>
        <w:t xml:space="preserve"> and </w:t>
      </w:r>
      <w:r w:rsidRPr="000707A2">
        <w:rPr>
          <w:rStyle w:val="Emphasis"/>
          <w:highlight w:val="cyan"/>
        </w:rPr>
        <w:t>weak</w:t>
      </w:r>
      <w:r w:rsidRPr="000707A2">
        <w:rPr>
          <w:rStyle w:val="StyleUnderline"/>
        </w:rPr>
        <w:t xml:space="preserve">. The experts who represented EU countries in international talks on issues such as the environment, health, food, water, education and transport, often seemed </w:t>
      </w:r>
      <w:r w:rsidRPr="000707A2">
        <w:rPr>
          <w:rStyle w:val="Emphasis"/>
        </w:rPr>
        <w:t>hardly aware of the existence</w:t>
      </w:r>
      <w:r w:rsidRPr="000707A2">
        <w:rPr>
          <w:rStyle w:val="StyleUnderline"/>
        </w:rPr>
        <w:t xml:space="preserve"> of a </w:t>
      </w:r>
      <w:r w:rsidRPr="000707A2">
        <w:rPr>
          <w:rStyle w:val="Emphasis"/>
        </w:rPr>
        <w:t>European strategy</w:t>
      </w:r>
      <w:r w:rsidRPr="000707A2">
        <w:rPr>
          <w:rStyle w:val="StyleUnderline"/>
        </w:rPr>
        <w:t xml:space="preserve"> to </w:t>
      </w:r>
      <w:r w:rsidRPr="000707A2">
        <w:rPr>
          <w:rStyle w:val="Emphasis"/>
        </w:rPr>
        <w:t>strengthen</w:t>
      </w:r>
      <w:r w:rsidRPr="000707A2">
        <w:rPr>
          <w:rStyle w:val="StyleUnderline"/>
        </w:rPr>
        <w:t xml:space="preserve"> an </w:t>
      </w:r>
      <w:r w:rsidRPr="000707A2">
        <w:rPr>
          <w:rStyle w:val="Emphasis"/>
        </w:rPr>
        <w:t>effective multilateral system</w:t>
      </w:r>
      <w:r w:rsidRPr="000707A2">
        <w:rPr>
          <w:rStyle w:val="StyleUnderline"/>
        </w:rPr>
        <w:t xml:space="preserve">. And the </w:t>
      </w:r>
      <w:r w:rsidRPr="000707A2">
        <w:rPr>
          <w:rStyle w:val="StyleUnderline"/>
          <w:highlight w:val="cyan"/>
        </w:rPr>
        <w:t>diplomats</w:t>
      </w:r>
      <w:r w:rsidRPr="000707A2">
        <w:rPr>
          <w:rStyle w:val="StyleUnderline"/>
        </w:rPr>
        <w:t xml:space="preserve"> who were aware of this strategy usually rather </w:t>
      </w:r>
      <w:r w:rsidRPr="000707A2">
        <w:rPr>
          <w:rStyle w:val="StyleUnderline"/>
          <w:highlight w:val="cyan"/>
        </w:rPr>
        <w:t>concentrated on</w:t>
      </w:r>
      <w:r w:rsidRPr="000707A2">
        <w:rPr>
          <w:rStyle w:val="StyleUnderline"/>
        </w:rPr>
        <w:t xml:space="preserve"> the </w:t>
      </w:r>
      <w:r w:rsidRPr="000707A2">
        <w:rPr>
          <w:rStyle w:val="Emphasis"/>
        </w:rPr>
        <w:t>promotion</w:t>
      </w:r>
      <w:r w:rsidRPr="000707A2">
        <w:rPr>
          <w:rStyle w:val="StyleUnderline"/>
        </w:rPr>
        <w:t xml:space="preserve"> of their </w:t>
      </w:r>
      <w:r w:rsidRPr="000707A2">
        <w:rPr>
          <w:rStyle w:val="Emphasis"/>
          <w:highlight w:val="cyan"/>
        </w:rPr>
        <w:t>national priorities</w:t>
      </w:r>
      <w:r w:rsidRPr="000707A2">
        <w:rPr>
          <w:sz w:val="14"/>
        </w:rPr>
        <w:t>.</w:t>
      </w:r>
    </w:p>
    <w:p w14:paraId="27F7E788" w14:textId="77777777" w:rsidR="00AB0634" w:rsidRPr="000707A2" w:rsidRDefault="00AB0634" w:rsidP="00AB0634">
      <w:pPr>
        <w:rPr>
          <w:rStyle w:val="StyleUnderline"/>
        </w:rPr>
      </w:pPr>
      <w:r w:rsidRPr="000707A2">
        <w:rPr>
          <w:sz w:val="16"/>
        </w:rPr>
        <w:t xml:space="preserve">This, in combination with the Eurocrisis and the threat of the UK to leave the EU reinforced the impression that </w:t>
      </w:r>
      <w:r w:rsidRPr="000707A2">
        <w:rPr>
          <w:rStyle w:val="StyleUnderline"/>
        </w:rPr>
        <w:t xml:space="preserve">the </w:t>
      </w:r>
      <w:r w:rsidRPr="000707A2">
        <w:rPr>
          <w:rStyle w:val="StyleUnderline"/>
          <w:highlight w:val="cyan"/>
        </w:rPr>
        <w:t xml:space="preserve">EU is a </w:t>
      </w:r>
      <w:r w:rsidRPr="000707A2">
        <w:rPr>
          <w:rStyle w:val="Emphasis"/>
          <w:highlight w:val="cyan"/>
        </w:rPr>
        <w:t>power in decline</w:t>
      </w:r>
      <w:r w:rsidRPr="000707A2">
        <w:rPr>
          <w:rStyle w:val="StyleUnderline"/>
        </w:rPr>
        <w:t xml:space="preserve">, </w:t>
      </w:r>
      <w:r w:rsidRPr="000707A2">
        <w:rPr>
          <w:rStyle w:val="Emphasis"/>
        </w:rPr>
        <w:t xml:space="preserve">better </w:t>
      </w:r>
      <w:r w:rsidRPr="000707A2">
        <w:rPr>
          <w:rStyle w:val="Emphasis"/>
          <w:highlight w:val="cyan"/>
        </w:rPr>
        <w:t>known</w:t>
      </w:r>
      <w:r w:rsidRPr="000707A2">
        <w:rPr>
          <w:rStyle w:val="StyleUnderline"/>
          <w:highlight w:val="cyan"/>
        </w:rPr>
        <w:t xml:space="preserve"> for</w:t>
      </w:r>
      <w:r w:rsidRPr="000707A2">
        <w:rPr>
          <w:rStyle w:val="StyleUnderline"/>
        </w:rPr>
        <w:t xml:space="preserve"> its </w:t>
      </w:r>
      <w:r w:rsidRPr="000707A2">
        <w:rPr>
          <w:rStyle w:val="Emphasis"/>
          <w:highlight w:val="cyan"/>
        </w:rPr>
        <w:t>rhetoric</w:t>
      </w:r>
      <w:r w:rsidRPr="000707A2">
        <w:rPr>
          <w:rStyle w:val="StyleUnderline"/>
          <w:highlight w:val="cyan"/>
        </w:rPr>
        <w:t xml:space="preserve"> than</w:t>
      </w:r>
      <w:r w:rsidRPr="000707A2">
        <w:rPr>
          <w:rStyle w:val="StyleUnderline"/>
        </w:rPr>
        <w:t xml:space="preserve"> for its </w:t>
      </w:r>
      <w:r w:rsidRPr="000707A2">
        <w:rPr>
          <w:rStyle w:val="Emphasis"/>
          <w:highlight w:val="cyan"/>
        </w:rPr>
        <w:t>action</w:t>
      </w:r>
      <w:r w:rsidRPr="000707A2">
        <w:rPr>
          <w:rStyle w:val="StyleUnderline"/>
        </w:rPr>
        <w:t xml:space="preserve">. </w:t>
      </w:r>
    </w:p>
    <w:p w14:paraId="6C7A0B45" w14:textId="77777777" w:rsidR="00AB0634" w:rsidRPr="000707A2" w:rsidRDefault="00AB0634" w:rsidP="00AB0634">
      <w:pPr>
        <w:rPr>
          <w:rStyle w:val="StyleUnderline"/>
        </w:rPr>
      </w:pPr>
      <w:r w:rsidRPr="000707A2">
        <w:rPr>
          <w:rStyle w:val="StyleUnderline"/>
        </w:rPr>
        <w:t>At</w:t>
      </w:r>
      <w:r w:rsidRPr="000707A2">
        <w:rPr>
          <w:sz w:val="16"/>
        </w:rPr>
        <w:t xml:space="preserve"> the UN Climate Summit in </w:t>
      </w:r>
      <w:r w:rsidRPr="000707A2">
        <w:rPr>
          <w:rStyle w:val="StyleUnderline"/>
        </w:rPr>
        <w:t>Copenhagen</w:t>
      </w:r>
      <w:r w:rsidRPr="000707A2">
        <w:rPr>
          <w:sz w:val="16"/>
        </w:rPr>
        <w:t xml:space="preserve"> in 2009 the EU was rudely confronted with a new world order in which emerging economies use their increased power to further their interests. Despite tenacious efforts to promote a new international climate treaty to succeed the Kyoto Protocol and a detailed ‘leadership by example’ strategy, </w:t>
      </w:r>
      <w:r w:rsidRPr="000707A2">
        <w:rPr>
          <w:rStyle w:val="StyleUnderline"/>
        </w:rPr>
        <w:t xml:space="preserve">the </w:t>
      </w:r>
      <w:r w:rsidRPr="000707A2">
        <w:rPr>
          <w:rStyle w:val="StyleUnderline"/>
          <w:highlight w:val="cyan"/>
        </w:rPr>
        <w:t xml:space="preserve">EU found itself </w:t>
      </w:r>
      <w:r w:rsidRPr="000707A2">
        <w:rPr>
          <w:rStyle w:val="Emphasis"/>
          <w:highlight w:val="cyan"/>
        </w:rPr>
        <w:t>sidelined</w:t>
      </w:r>
      <w:r w:rsidRPr="000707A2">
        <w:rPr>
          <w:rStyle w:val="StyleUnderline"/>
        </w:rPr>
        <w:t xml:space="preserve">, partly </w:t>
      </w:r>
      <w:r w:rsidRPr="000707A2">
        <w:rPr>
          <w:rStyle w:val="StyleUnderline"/>
          <w:highlight w:val="cyan"/>
        </w:rPr>
        <w:t>because of</w:t>
      </w:r>
      <w:r w:rsidRPr="000707A2">
        <w:rPr>
          <w:rStyle w:val="StyleUnderline"/>
        </w:rPr>
        <w:t xml:space="preserve"> its </w:t>
      </w:r>
      <w:r w:rsidRPr="000707A2">
        <w:rPr>
          <w:rStyle w:val="Emphasis"/>
          <w:highlight w:val="cyan"/>
        </w:rPr>
        <w:t>inability</w:t>
      </w:r>
      <w:r w:rsidRPr="000707A2">
        <w:rPr>
          <w:rStyle w:val="StyleUnderline"/>
          <w:highlight w:val="cyan"/>
        </w:rPr>
        <w:t xml:space="preserve"> to </w:t>
      </w:r>
      <w:r w:rsidRPr="000707A2">
        <w:rPr>
          <w:rStyle w:val="Emphasis"/>
          <w:highlight w:val="cyan"/>
        </w:rPr>
        <w:t>speak</w:t>
      </w:r>
      <w:r w:rsidRPr="000707A2">
        <w:rPr>
          <w:rStyle w:val="StyleUnderline"/>
          <w:highlight w:val="cyan"/>
        </w:rPr>
        <w:t xml:space="preserve"> with a</w:t>
      </w:r>
      <w:r w:rsidRPr="000707A2">
        <w:rPr>
          <w:rStyle w:val="StyleUnderline"/>
        </w:rPr>
        <w:t xml:space="preserve"> </w:t>
      </w:r>
      <w:r w:rsidRPr="000707A2">
        <w:rPr>
          <w:rStyle w:val="Emphasis"/>
        </w:rPr>
        <w:t xml:space="preserve">strong </w:t>
      </w:r>
      <w:r w:rsidRPr="000707A2">
        <w:rPr>
          <w:rStyle w:val="Emphasis"/>
          <w:highlight w:val="cyan"/>
        </w:rPr>
        <w:t>single voice</w:t>
      </w:r>
      <w:r w:rsidRPr="000707A2">
        <w:rPr>
          <w:rStyle w:val="StyleUnderline"/>
        </w:rPr>
        <w:t>.</w:t>
      </w:r>
      <w:r w:rsidRPr="000707A2">
        <w:rPr>
          <w:sz w:val="16"/>
        </w:rPr>
        <w:t xml:space="preserve"> </w:t>
      </w:r>
      <w:r w:rsidRPr="000707A2">
        <w:rPr>
          <w:rStyle w:val="StyleUnderline"/>
        </w:rPr>
        <w:t xml:space="preserve">The case also illustrates the EU’s </w:t>
      </w:r>
      <w:r w:rsidRPr="000707A2">
        <w:rPr>
          <w:rStyle w:val="Emphasis"/>
        </w:rPr>
        <w:t>lack of sensitivity</w:t>
      </w:r>
      <w:r w:rsidRPr="000707A2">
        <w:rPr>
          <w:rStyle w:val="StyleUnderline"/>
        </w:rPr>
        <w:t xml:space="preserve"> to its </w:t>
      </w:r>
      <w:r w:rsidRPr="000707A2">
        <w:rPr>
          <w:rStyle w:val="Emphasis"/>
        </w:rPr>
        <w:t>negotiating environment</w:t>
      </w:r>
      <w:r w:rsidRPr="000707A2">
        <w:rPr>
          <w:sz w:val="16"/>
        </w:rPr>
        <w:t xml:space="preserve">. </w:t>
      </w:r>
      <w:r w:rsidRPr="000707A2">
        <w:rPr>
          <w:rStyle w:val="StyleUnderline"/>
        </w:rPr>
        <w:t xml:space="preserve">Promoting effective multilateralism is not the same as simply </w:t>
      </w:r>
      <w:r w:rsidRPr="000707A2">
        <w:rPr>
          <w:rStyle w:val="Emphasis"/>
        </w:rPr>
        <w:t>expecting others</w:t>
      </w:r>
      <w:r w:rsidRPr="000707A2">
        <w:rPr>
          <w:rStyle w:val="StyleUnderline"/>
        </w:rPr>
        <w:t xml:space="preserve"> to </w:t>
      </w:r>
      <w:r w:rsidRPr="000707A2">
        <w:rPr>
          <w:rStyle w:val="Emphasis"/>
        </w:rPr>
        <w:t>adopt European views</w:t>
      </w:r>
      <w:r w:rsidRPr="000707A2">
        <w:rPr>
          <w:rStyle w:val="StyleUnderline"/>
        </w:rPr>
        <w:t xml:space="preserve"> and standards.</w:t>
      </w:r>
    </w:p>
    <w:p w14:paraId="210F3F1E" w14:textId="77777777" w:rsidR="00AB0634" w:rsidRPr="000707A2" w:rsidRDefault="00AB0634" w:rsidP="00AB0634">
      <w:pPr>
        <w:rPr>
          <w:rStyle w:val="StyleUnderline"/>
        </w:rPr>
      </w:pPr>
      <w:r w:rsidRPr="000707A2">
        <w:rPr>
          <w:sz w:val="16"/>
        </w:rPr>
        <w:t xml:space="preserve">An ongoing study of the way the EU has operated in a large number of multilateral forums has led us to the conclusion that </w:t>
      </w:r>
      <w:r w:rsidRPr="000707A2">
        <w:rPr>
          <w:rStyle w:val="StyleUnderline"/>
        </w:rPr>
        <w:t xml:space="preserve">the fiasco at </w:t>
      </w:r>
      <w:r w:rsidRPr="000707A2">
        <w:rPr>
          <w:rStyle w:val="Emphasis"/>
        </w:rPr>
        <w:t>Copenhagen</w:t>
      </w:r>
      <w:r w:rsidRPr="000707A2">
        <w:rPr>
          <w:rStyle w:val="StyleUnderline"/>
        </w:rPr>
        <w:t xml:space="preserve"> is not an exceptional case, but is </w:t>
      </w:r>
      <w:r w:rsidRPr="000707A2">
        <w:rPr>
          <w:rStyle w:val="Emphasis"/>
        </w:rPr>
        <w:t>symptomatic</w:t>
      </w:r>
      <w:r w:rsidRPr="000707A2">
        <w:rPr>
          <w:sz w:val="16"/>
        </w:rPr>
        <w:t xml:space="preserve">.1 </w:t>
      </w:r>
      <w:r w:rsidRPr="000707A2">
        <w:rPr>
          <w:rStyle w:val="StyleUnderline"/>
        </w:rPr>
        <w:t xml:space="preserve">We were struck by the </w:t>
      </w:r>
      <w:r w:rsidRPr="000707A2">
        <w:rPr>
          <w:rStyle w:val="Emphasis"/>
        </w:rPr>
        <w:t>lack of a European strategy</w:t>
      </w:r>
      <w:r w:rsidRPr="000707A2">
        <w:rPr>
          <w:rStyle w:val="StyleUnderline"/>
        </w:rPr>
        <w:t xml:space="preserve"> in most forums.</w:t>
      </w:r>
    </w:p>
    <w:p w14:paraId="60F52ED9" w14:textId="77777777" w:rsidR="00AB0634" w:rsidRPr="000707A2" w:rsidRDefault="00AB0634" w:rsidP="00AB0634">
      <w:pPr>
        <w:rPr>
          <w:rStyle w:val="StyleUnderline"/>
        </w:rPr>
      </w:pPr>
      <w:r w:rsidRPr="000707A2">
        <w:rPr>
          <w:sz w:val="16"/>
        </w:rPr>
        <w:lastRenderedPageBreak/>
        <w:t xml:space="preserve">We found some instances where the EU supported a multilateral approach, e.g. in the G20. However, </w:t>
      </w:r>
      <w:r w:rsidRPr="000707A2">
        <w:rPr>
          <w:rStyle w:val="StyleUnderline"/>
        </w:rPr>
        <w:t xml:space="preserve">in most cases the EU </w:t>
      </w:r>
      <w:r w:rsidRPr="000707A2">
        <w:rPr>
          <w:rStyle w:val="Emphasis"/>
        </w:rPr>
        <w:t>did not promote strategic goals</w:t>
      </w:r>
      <w:r w:rsidRPr="000707A2">
        <w:rPr>
          <w:sz w:val="16"/>
        </w:rPr>
        <w:t xml:space="preserve">, but concentrated instead on administrative reforms. In larger debates </w:t>
      </w:r>
      <w:r w:rsidRPr="000707A2">
        <w:rPr>
          <w:rStyle w:val="StyleUnderline"/>
          <w:highlight w:val="cyan"/>
        </w:rPr>
        <w:t>the EU</w:t>
      </w:r>
      <w:r w:rsidRPr="000707A2">
        <w:rPr>
          <w:rStyle w:val="StyleUnderline"/>
        </w:rPr>
        <w:t xml:space="preserve"> was sometimes </w:t>
      </w:r>
      <w:r w:rsidRPr="000707A2">
        <w:rPr>
          <w:rStyle w:val="Emphasis"/>
        </w:rPr>
        <w:t xml:space="preserve">conspicuously </w:t>
      </w:r>
      <w:r w:rsidRPr="000707A2">
        <w:rPr>
          <w:rStyle w:val="Emphasis"/>
          <w:highlight w:val="cyan"/>
        </w:rPr>
        <w:t>absent</w:t>
      </w:r>
      <w:r w:rsidRPr="000707A2">
        <w:rPr>
          <w:rStyle w:val="StyleUnderline"/>
        </w:rPr>
        <w:t xml:space="preserve"> due to its </w:t>
      </w:r>
      <w:r w:rsidRPr="000707A2">
        <w:rPr>
          <w:rStyle w:val="Emphasis"/>
        </w:rPr>
        <w:t>inability to come to a joint position</w:t>
      </w:r>
      <w:r w:rsidRPr="000707A2">
        <w:rPr>
          <w:rStyle w:val="StyleUnderline"/>
        </w:rPr>
        <w:t xml:space="preserve">, or because </w:t>
      </w:r>
      <w:r w:rsidRPr="000707A2">
        <w:rPr>
          <w:rStyle w:val="Emphasis"/>
        </w:rPr>
        <w:t>nobody felt responsible</w:t>
      </w:r>
      <w:r w:rsidRPr="000707A2">
        <w:rPr>
          <w:rStyle w:val="StyleUnderline"/>
        </w:rPr>
        <w:t xml:space="preserve"> to cover the topic.</w:t>
      </w:r>
    </w:p>
    <w:p w14:paraId="39132994" w14:textId="01DDC1A2" w:rsidR="00AB0634" w:rsidRDefault="00AB0634" w:rsidP="00AB0634">
      <w:pPr>
        <w:rPr>
          <w:sz w:val="16"/>
        </w:rPr>
      </w:pPr>
      <w:r w:rsidRPr="000707A2">
        <w:rPr>
          <w:sz w:val="16"/>
        </w:rPr>
        <w:t xml:space="preserve">Furthermore, </w:t>
      </w:r>
      <w:r w:rsidRPr="000707A2">
        <w:rPr>
          <w:rStyle w:val="StyleUnderline"/>
        </w:rPr>
        <w:t xml:space="preserve">many of the </w:t>
      </w:r>
      <w:r w:rsidRPr="000707A2">
        <w:rPr>
          <w:rStyle w:val="StyleUnderline"/>
          <w:highlight w:val="cyan"/>
        </w:rPr>
        <w:t>representatives</w:t>
      </w:r>
      <w:r w:rsidRPr="000707A2">
        <w:rPr>
          <w:rStyle w:val="StyleUnderline"/>
        </w:rPr>
        <w:t xml:space="preserve"> of the EU </w:t>
      </w:r>
      <w:r w:rsidRPr="000707A2">
        <w:rPr>
          <w:rStyle w:val="StyleUnderline"/>
          <w:highlight w:val="cyan"/>
        </w:rPr>
        <w:t xml:space="preserve">were </w:t>
      </w:r>
      <w:r w:rsidRPr="000707A2">
        <w:rPr>
          <w:rStyle w:val="Emphasis"/>
          <w:highlight w:val="cyan"/>
        </w:rPr>
        <w:t>unaware</w:t>
      </w:r>
      <w:r w:rsidRPr="000707A2">
        <w:rPr>
          <w:rStyle w:val="StyleUnderline"/>
          <w:highlight w:val="cyan"/>
        </w:rPr>
        <w:t xml:space="preserve"> of</w:t>
      </w:r>
      <w:r w:rsidRPr="000707A2">
        <w:rPr>
          <w:rStyle w:val="StyleUnderline"/>
        </w:rPr>
        <w:t xml:space="preserve"> the </w:t>
      </w:r>
      <w:r w:rsidRPr="000707A2">
        <w:rPr>
          <w:rStyle w:val="Emphasis"/>
          <w:highlight w:val="cyan"/>
        </w:rPr>
        <w:t>positions of</w:t>
      </w:r>
      <w:r w:rsidRPr="000707A2">
        <w:rPr>
          <w:rStyle w:val="Emphasis"/>
        </w:rPr>
        <w:t xml:space="preserve"> EU member </w:t>
      </w:r>
      <w:r w:rsidRPr="000707A2">
        <w:rPr>
          <w:rStyle w:val="Emphasis"/>
          <w:highlight w:val="cyan"/>
        </w:rPr>
        <w:t>states</w:t>
      </w:r>
      <w:r w:rsidRPr="000707A2">
        <w:rPr>
          <w:rStyle w:val="StyleUnderline"/>
        </w:rPr>
        <w:t xml:space="preserve"> and </w:t>
      </w:r>
      <w:r w:rsidRPr="000707A2">
        <w:rPr>
          <w:rStyle w:val="Emphasis"/>
        </w:rPr>
        <w:t>EU institutions</w:t>
      </w:r>
      <w:r w:rsidRPr="000707A2">
        <w:rPr>
          <w:rStyle w:val="StyleUnderline"/>
        </w:rPr>
        <w:t xml:space="preserve"> in other relevant forums. This made </w:t>
      </w:r>
      <w:r w:rsidRPr="000707A2">
        <w:rPr>
          <w:rStyle w:val="Emphasis"/>
        </w:rPr>
        <w:t>issue linkage difficult</w:t>
      </w:r>
      <w:r w:rsidRPr="000707A2">
        <w:rPr>
          <w:rStyle w:val="StyleUnderline"/>
        </w:rPr>
        <w:t xml:space="preserve"> and could lead to </w:t>
      </w:r>
      <w:r w:rsidRPr="000707A2">
        <w:rPr>
          <w:rStyle w:val="Emphasis"/>
        </w:rPr>
        <w:t>contradictory positions</w:t>
      </w:r>
      <w:r w:rsidRPr="000707A2">
        <w:rPr>
          <w:sz w:val="16"/>
        </w:rPr>
        <w:t xml:space="preserve"> (e.g. on intellectual property rights). </w:t>
      </w:r>
    </w:p>
    <w:p w14:paraId="335A184D" w14:textId="11B7DB2D" w:rsidR="00AB0634" w:rsidRPr="000707A2" w:rsidRDefault="00AB0634" w:rsidP="00AB0634">
      <w:pPr>
        <w:pStyle w:val="Heading2"/>
      </w:pPr>
      <w:r>
        <w:lastRenderedPageBreak/>
        <w:t>1AR</w:t>
      </w:r>
    </w:p>
    <w:p w14:paraId="242A45EC" w14:textId="77777777" w:rsidR="00AB0634" w:rsidRDefault="00AB0634" w:rsidP="00AB0634">
      <w:pPr>
        <w:pStyle w:val="Heading3"/>
      </w:pPr>
      <w:r>
        <w:lastRenderedPageBreak/>
        <w:t>Econ Impact</w:t>
      </w:r>
    </w:p>
    <w:p w14:paraId="04C92702" w14:textId="77777777" w:rsidR="00AB0634" w:rsidRPr="00B56571" w:rsidRDefault="00AB0634" w:rsidP="00AB0634">
      <w:pPr>
        <w:pStyle w:val="Heading4"/>
        <w:rPr>
          <w:rFonts w:cs="Calibri"/>
        </w:rPr>
      </w:pPr>
      <w:r w:rsidRPr="00B56571">
        <w:rPr>
          <w:rFonts w:cs="Calibri"/>
        </w:rPr>
        <w:t xml:space="preserve">Decline catalyzes </w:t>
      </w:r>
      <w:r w:rsidRPr="00B56571">
        <w:rPr>
          <w:rFonts w:cs="Calibri"/>
          <w:u w:val="single"/>
        </w:rPr>
        <w:t>global nuclear war</w:t>
      </w:r>
      <w:r w:rsidRPr="00B56571">
        <w:rPr>
          <w:rFonts w:cs="Calibri"/>
        </w:rPr>
        <w:t xml:space="preserve">. </w:t>
      </w:r>
    </w:p>
    <w:p w14:paraId="33EA3B03" w14:textId="77777777" w:rsidR="00AB0634" w:rsidRPr="00B56571" w:rsidRDefault="00AB0634" w:rsidP="00AB0634">
      <w:r w:rsidRPr="00B56571">
        <w:rPr>
          <w:rStyle w:val="Style13ptBold"/>
        </w:rPr>
        <w:t xml:space="preserve">Liu ’18 </w:t>
      </w:r>
      <w:r w:rsidRPr="00B56571">
        <w:t xml:space="preserve">[Qian; November 13;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World Economic Forum, “The Next Economic Crisis Could Cause a Global Conflict. Here's Why,” </w:t>
      </w:r>
      <w:hyperlink r:id="rId56" w:history="1">
        <w:r w:rsidRPr="00B56571">
          <w:rPr>
            <w:rStyle w:val="Hyperlink"/>
          </w:rPr>
          <w:t>https://www.weforum.org/agenda/2018/11/the-next-economic-crisis-could-cause-a-global-conflict-heres-why</w:t>
        </w:r>
      </w:hyperlink>
      <w:r w:rsidRPr="00B56571">
        <w:t>]</w:t>
      </w:r>
    </w:p>
    <w:p w14:paraId="3BE6C046" w14:textId="77777777" w:rsidR="00AB0634" w:rsidRPr="00B56571" w:rsidRDefault="00AB0634" w:rsidP="00AB0634">
      <w:pPr>
        <w:rPr>
          <w:sz w:val="16"/>
        </w:rPr>
      </w:pPr>
      <w:r w:rsidRPr="00B56571">
        <w:rPr>
          <w:sz w:val="16"/>
        </w:rPr>
        <w:t xml:space="preserve">The next economic crisis is closer than you think. But what you should really worry about is what comes after: </w:t>
      </w:r>
      <w:r w:rsidRPr="00B56571">
        <w:rPr>
          <w:rStyle w:val="StyleUnderline"/>
          <w:highlight w:val="cyan"/>
        </w:rPr>
        <w:t xml:space="preserve">in the </w:t>
      </w:r>
      <w:r w:rsidRPr="00B56571">
        <w:rPr>
          <w:rStyle w:val="Emphasis"/>
          <w:szCs w:val="26"/>
          <w:highlight w:val="cyan"/>
        </w:rPr>
        <w:t>current</w:t>
      </w:r>
      <w:r w:rsidRPr="00B56571">
        <w:rPr>
          <w:rStyle w:val="Emphasis"/>
          <w:szCs w:val="26"/>
        </w:rPr>
        <w:t xml:space="preserve"> social, political, and technological </w:t>
      </w:r>
      <w:r w:rsidRPr="00B56571">
        <w:rPr>
          <w:rStyle w:val="Emphasis"/>
          <w:szCs w:val="26"/>
          <w:highlight w:val="cyan"/>
        </w:rPr>
        <w:t>landscape</w:t>
      </w:r>
      <w:r w:rsidRPr="00B56571">
        <w:rPr>
          <w:rStyle w:val="StyleUnderline"/>
          <w:highlight w:val="cyan"/>
        </w:rPr>
        <w:t>, a</w:t>
      </w:r>
      <w:r w:rsidRPr="00B56571">
        <w:rPr>
          <w:rStyle w:val="StyleUnderline"/>
        </w:rPr>
        <w:t xml:space="preserve"> prolonged </w:t>
      </w:r>
      <w:r w:rsidRPr="00B56571">
        <w:rPr>
          <w:rStyle w:val="StyleUnderline"/>
          <w:highlight w:val="cyan"/>
        </w:rPr>
        <w:t>economic crisis</w:t>
      </w:r>
      <w:r w:rsidRPr="00B56571">
        <w:rPr>
          <w:rStyle w:val="StyleUnderline"/>
        </w:rPr>
        <w:t xml:space="preserve">, combined with rising income inequality, </w:t>
      </w:r>
      <w:r w:rsidRPr="00B56571">
        <w:rPr>
          <w:rStyle w:val="StyleUnderline"/>
          <w:highlight w:val="cyan"/>
        </w:rPr>
        <w:t>could</w:t>
      </w:r>
      <w:r w:rsidRPr="00B56571">
        <w:rPr>
          <w:rStyle w:val="StyleUnderline"/>
        </w:rPr>
        <w:t xml:space="preserve"> well </w:t>
      </w:r>
      <w:r w:rsidRPr="00B56571">
        <w:rPr>
          <w:rStyle w:val="Emphasis"/>
          <w:szCs w:val="26"/>
          <w:highlight w:val="cyan"/>
        </w:rPr>
        <w:t>escalate</w:t>
      </w:r>
      <w:r w:rsidRPr="00B56571">
        <w:rPr>
          <w:rStyle w:val="StyleUnderline"/>
          <w:szCs w:val="26"/>
          <w:highlight w:val="cyan"/>
        </w:rPr>
        <w:t xml:space="preserve"> </w:t>
      </w:r>
      <w:r w:rsidRPr="00B56571">
        <w:rPr>
          <w:rStyle w:val="StyleUnderline"/>
          <w:highlight w:val="cyan"/>
        </w:rPr>
        <w:t>into</w:t>
      </w:r>
      <w:r w:rsidRPr="00B56571">
        <w:rPr>
          <w:rStyle w:val="StyleUnderline"/>
        </w:rPr>
        <w:t xml:space="preserve"> a </w:t>
      </w:r>
      <w:r w:rsidRPr="00B56571">
        <w:rPr>
          <w:rStyle w:val="Emphasis"/>
          <w:szCs w:val="26"/>
          <w:highlight w:val="cyan"/>
        </w:rPr>
        <w:t>major global</w:t>
      </w:r>
      <w:r w:rsidRPr="00B56571">
        <w:rPr>
          <w:rStyle w:val="Emphasis"/>
          <w:szCs w:val="26"/>
        </w:rPr>
        <w:t xml:space="preserve"> military </w:t>
      </w:r>
      <w:r w:rsidRPr="00B56571">
        <w:rPr>
          <w:rStyle w:val="Emphasis"/>
          <w:szCs w:val="26"/>
          <w:highlight w:val="cyan"/>
        </w:rPr>
        <w:t>conflict</w:t>
      </w:r>
      <w:r w:rsidRPr="00B56571">
        <w:rPr>
          <w:sz w:val="16"/>
        </w:rPr>
        <w:t>.</w:t>
      </w:r>
    </w:p>
    <w:p w14:paraId="1E6B23A2" w14:textId="77777777" w:rsidR="00AB0634" w:rsidRPr="00B56571" w:rsidRDefault="00AB0634" w:rsidP="00AB0634">
      <w:pPr>
        <w:rPr>
          <w:sz w:val="16"/>
        </w:rPr>
      </w:pPr>
      <w:r w:rsidRPr="00B56571">
        <w:rPr>
          <w:rStyle w:val="StyleUnderline"/>
        </w:rPr>
        <w:t>The 20</w:t>
      </w:r>
      <w:r w:rsidRPr="00B56571">
        <w:rPr>
          <w:rStyle w:val="Emphasis"/>
          <w:highlight w:val="cyan"/>
        </w:rPr>
        <w:t>08</w:t>
      </w:r>
      <w:r w:rsidRPr="00B56571">
        <w:rPr>
          <w:sz w:val="16"/>
        </w:rPr>
        <w:t xml:space="preserve">-09 global financial </w:t>
      </w:r>
      <w:r w:rsidRPr="00B56571">
        <w:rPr>
          <w:rStyle w:val="StyleUnderline"/>
        </w:rPr>
        <w:t xml:space="preserve">crisis </w:t>
      </w:r>
      <w:r w:rsidRPr="00B56571">
        <w:rPr>
          <w:rStyle w:val="Emphasis"/>
          <w:highlight w:val="cyan"/>
        </w:rPr>
        <w:t>almost</w:t>
      </w:r>
      <w:r w:rsidRPr="00B56571">
        <w:rPr>
          <w:rStyle w:val="StyleUnderline"/>
          <w:highlight w:val="cyan"/>
        </w:rPr>
        <w:t xml:space="preserve"> bankrupted</w:t>
      </w:r>
      <w:r w:rsidRPr="00B56571">
        <w:rPr>
          <w:rStyle w:val="StyleUnderline"/>
        </w:rPr>
        <w:t xml:space="preserve"> governments and caused systemic collapse. Policymakers managed to pull the global economy back from the brink, using massive</w:t>
      </w:r>
      <w:r w:rsidRPr="00B56571">
        <w:rPr>
          <w:sz w:val="16"/>
        </w:rPr>
        <w:t xml:space="preserve"> monetary </w:t>
      </w:r>
      <w:r w:rsidRPr="00B56571">
        <w:rPr>
          <w:rStyle w:val="StyleUnderline"/>
        </w:rPr>
        <w:t>stimulus</w:t>
      </w:r>
      <w:r w:rsidRPr="00B56571">
        <w:rPr>
          <w:sz w:val="16"/>
        </w:rPr>
        <w:t>, including quantitative easing and near-zero (or even negative) interest rates.</w:t>
      </w:r>
    </w:p>
    <w:p w14:paraId="0F42CE67" w14:textId="77777777" w:rsidR="00AB0634" w:rsidRPr="00B56571" w:rsidRDefault="00AB0634" w:rsidP="00AB0634">
      <w:pPr>
        <w:rPr>
          <w:sz w:val="16"/>
          <w:szCs w:val="16"/>
        </w:rPr>
      </w:pPr>
      <w:r w:rsidRPr="00B56571">
        <w:rPr>
          <w:sz w:val="16"/>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10F50303" w14:textId="77777777" w:rsidR="00AB0634" w:rsidRPr="00B56571" w:rsidRDefault="00AB0634" w:rsidP="00AB0634">
      <w:pPr>
        <w:rPr>
          <w:sz w:val="16"/>
          <w:szCs w:val="16"/>
        </w:rPr>
      </w:pPr>
      <w:r w:rsidRPr="00B56571">
        <w:rPr>
          <w:sz w:val="16"/>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22814968" w14:textId="77777777" w:rsidR="00AB0634" w:rsidRPr="00B56571" w:rsidRDefault="00AB0634" w:rsidP="00AB0634">
      <w:pPr>
        <w:rPr>
          <w:sz w:val="16"/>
          <w:szCs w:val="16"/>
        </w:rPr>
      </w:pPr>
      <w:r w:rsidRPr="00B56571">
        <w:rPr>
          <w:sz w:val="16"/>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54E9E0EA" w14:textId="77777777" w:rsidR="00AB0634" w:rsidRPr="00B56571" w:rsidRDefault="00AB0634" w:rsidP="00AB0634">
      <w:pPr>
        <w:rPr>
          <w:sz w:val="16"/>
          <w:szCs w:val="16"/>
        </w:rPr>
      </w:pPr>
      <w:r w:rsidRPr="00B56571">
        <w:rPr>
          <w:sz w:val="16"/>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2B664B73" w14:textId="77777777" w:rsidR="00AB0634" w:rsidRPr="00B56571" w:rsidRDefault="00AB0634" w:rsidP="00AB0634">
      <w:pPr>
        <w:rPr>
          <w:sz w:val="16"/>
          <w:szCs w:val="16"/>
        </w:rPr>
      </w:pPr>
      <w:r w:rsidRPr="00B56571">
        <w:rPr>
          <w:sz w:val="16"/>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0E693779" w14:textId="77777777" w:rsidR="00AB0634" w:rsidRPr="00B56571" w:rsidRDefault="00AB0634" w:rsidP="00AB0634">
      <w:pPr>
        <w:rPr>
          <w:sz w:val="16"/>
        </w:rPr>
      </w:pPr>
      <w:r w:rsidRPr="00B56571">
        <w:rPr>
          <w:sz w:val="16"/>
        </w:rPr>
        <w:t xml:space="preserve">If history is any guide, </w:t>
      </w:r>
      <w:r w:rsidRPr="00B56571">
        <w:rPr>
          <w:rStyle w:val="StyleUnderline"/>
        </w:rPr>
        <w:t>the consequences</w:t>
      </w:r>
      <w:r w:rsidRPr="00B56571">
        <w:rPr>
          <w:sz w:val="16"/>
        </w:rPr>
        <w:t xml:space="preserve"> of this mistake </w:t>
      </w:r>
      <w:r w:rsidRPr="00B56571">
        <w:rPr>
          <w:rStyle w:val="StyleUnderline"/>
        </w:rPr>
        <w:t xml:space="preserve">could extend </w:t>
      </w:r>
      <w:r w:rsidRPr="00B56571">
        <w:rPr>
          <w:rStyle w:val="Emphasis"/>
        </w:rPr>
        <w:t>far beyond</w:t>
      </w:r>
      <w:r w:rsidRPr="00B56571">
        <w:rPr>
          <w:rStyle w:val="StyleUnderline"/>
        </w:rPr>
        <w:t xml:space="preserve"> the economy</w:t>
      </w:r>
      <w:r w:rsidRPr="00B56571">
        <w:rPr>
          <w:sz w:val="16"/>
        </w:rPr>
        <w:t xml:space="preserve">. According to Harvard’s Benjamin Friedman, </w:t>
      </w:r>
      <w:r w:rsidRPr="00B56571">
        <w:rPr>
          <w:rStyle w:val="StyleUnderline"/>
        </w:rPr>
        <w:t xml:space="preserve">prolonged periods of economic </w:t>
      </w:r>
      <w:r w:rsidRPr="00B56571">
        <w:rPr>
          <w:rStyle w:val="StyleUnderline"/>
          <w:highlight w:val="cyan"/>
        </w:rPr>
        <w:t>distress</w:t>
      </w:r>
      <w:r w:rsidRPr="00B56571">
        <w:rPr>
          <w:rStyle w:val="StyleUnderline"/>
        </w:rPr>
        <w:t xml:space="preserve"> have been characterized also by public antipathy toward minority groups or foreign countries – attitudes that can help to </w:t>
      </w:r>
      <w:r w:rsidRPr="00B56571">
        <w:rPr>
          <w:rStyle w:val="StyleUnderline"/>
          <w:highlight w:val="cyan"/>
        </w:rPr>
        <w:t xml:space="preserve">fuel </w:t>
      </w:r>
      <w:r w:rsidRPr="00B56571">
        <w:rPr>
          <w:rStyle w:val="Emphasis"/>
          <w:highlight w:val="cyan"/>
        </w:rPr>
        <w:t>unrest</w:t>
      </w:r>
      <w:r w:rsidRPr="00B56571">
        <w:rPr>
          <w:rStyle w:val="StyleUnderline"/>
          <w:highlight w:val="cyan"/>
        </w:rPr>
        <w:t xml:space="preserve">, </w:t>
      </w:r>
      <w:r w:rsidRPr="00B56571">
        <w:rPr>
          <w:rStyle w:val="Emphasis"/>
          <w:highlight w:val="cyan"/>
        </w:rPr>
        <w:t>terrorism</w:t>
      </w:r>
      <w:r w:rsidRPr="00B56571">
        <w:rPr>
          <w:rStyle w:val="StyleUnderline"/>
          <w:highlight w:val="cyan"/>
        </w:rPr>
        <w:t>, or</w:t>
      </w:r>
      <w:r w:rsidRPr="00B56571">
        <w:rPr>
          <w:rStyle w:val="StyleUnderline"/>
        </w:rPr>
        <w:t xml:space="preserve"> even </w:t>
      </w:r>
      <w:r w:rsidRPr="00B56571">
        <w:rPr>
          <w:rStyle w:val="Emphasis"/>
          <w:highlight w:val="cyan"/>
        </w:rPr>
        <w:t>war</w:t>
      </w:r>
      <w:r w:rsidRPr="00B56571">
        <w:rPr>
          <w:sz w:val="16"/>
        </w:rPr>
        <w:t>.</w:t>
      </w:r>
    </w:p>
    <w:p w14:paraId="7581D560" w14:textId="77777777" w:rsidR="00AB0634" w:rsidRPr="00B56571" w:rsidRDefault="00AB0634" w:rsidP="00AB0634">
      <w:pPr>
        <w:rPr>
          <w:sz w:val="16"/>
        </w:rPr>
      </w:pPr>
      <w:r w:rsidRPr="00B56571">
        <w:rPr>
          <w:rStyle w:val="StyleUnderline"/>
        </w:rPr>
        <w:t xml:space="preserve">For example, </w:t>
      </w:r>
      <w:r w:rsidRPr="00B56571">
        <w:rPr>
          <w:rStyle w:val="StyleUnderline"/>
          <w:highlight w:val="cyan"/>
        </w:rPr>
        <w:t>during the Great Depression</w:t>
      </w:r>
      <w:r w:rsidRPr="00B56571">
        <w:rPr>
          <w:sz w:val="16"/>
        </w:rPr>
        <w:t xml:space="preserve">, US President Herbert </w:t>
      </w:r>
      <w:r w:rsidRPr="00B56571">
        <w:rPr>
          <w:rStyle w:val="StyleUnderline"/>
        </w:rPr>
        <w:t>Hoover signed the</w:t>
      </w:r>
      <w:r w:rsidRPr="00B56571">
        <w:rPr>
          <w:sz w:val="16"/>
        </w:rPr>
        <w:t xml:space="preserve"> 1930 </w:t>
      </w:r>
      <w:r w:rsidRPr="00B56571">
        <w:rPr>
          <w:rStyle w:val="Emphasis"/>
          <w:highlight w:val="cyan"/>
        </w:rPr>
        <w:t>Smoot-Hawley</w:t>
      </w:r>
      <w:r w:rsidRPr="00B56571">
        <w:rPr>
          <w:rStyle w:val="StyleUnderline"/>
        </w:rPr>
        <w:t xml:space="preserve"> Tariff Act</w:t>
      </w:r>
      <w:r w:rsidRPr="00B56571">
        <w:rPr>
          <w:sz w:val="16"/>
        </w:rPr>
        <w:t xml:space="preserve">, intended to protect American workers and farmers from foreign competition. </w:t>
      </w:r>
      <w:r w:rsidRPr="00B56571">
        <w:rPr>
          <w:rStyle w:val="StyleUnderline"/>
        </w:rPr>
        <w:t xml:space="preserve">In the subsequent five years, global trade shrank by two-thirds. </w:t>
      </w:r>
      <w:r w:rsidRPr="00B56571">
        <w:rPr>
          <w:rStyle w:val="StyleUnderline"/>
          <w:highlight w:val="cyan"/>
        </w:rPr>
        <w:t xml:space="preserve">Within a decade, </w:t>
      </w:r>
      <w:r w:rsidRPr="00B56571">
        <w:rPr>
          <w:rStyle w:val="Emphasis"/>
          <w:highlight w:val="cyan"/>
        </w:rPr>
        <w:t>World War II</w:t>
      </w:r>
      <w:r w:rsidRPr="00B56571">
        <w:rPr>
          <w:rStyle w:val="StyleUnderline"/>
        </w:rPr>
        <w:t xml:space="preserve"> had begun</w:t>
      </w:r>
      <w:r w:rsidRPr="00B56571">
        <w:rPr>
          <w:sz w:val="16"/>
        </w:rPr>
        <w:t>.</w:t>
      </w:r>
    </w:p>
    <w:p w14:paraId="10E3BB77" w14:textId="77777777" w:rsidR="00AB0634" w:rsidRPr="00B56571" w:rsidRDefault="00AB0634" w:rsidP="00AB0634">
      <w:pPr>
        <w:rPr>
          <w:sz w:val="16"/>
        </w:rPr>
      </w:pPr>
      <w:r w:rsidRPr="00B56571">
        <w:rPr>
          <w:sz w:val="16"/>
        </w:rPr>
        <w:t xml:space="preserve">To be sure, WWII, like World War I, was caused by a multitude of factors; there is no standard path to war. But there is reason to believe that </w:t>
      </w:r>
      <w:r w:rsidRPr="00B56571">
        <w:rPr>
          <w:rStyle w:val="StyleUnderline"/>
        </w:rPr>
        <w:t xml:space="preserve">high levels of inequality can play a significant role in </w:t>
      </w:r>
      <w:r w:rsidRPr="00B56571">
        <w:rPr>
          <w:rStyle w:val="Emphasis"/>
        </w:rPr>
        <w:t>stoking conflict</w:t>
      </w:r>
      <w:r w:rsidRPr="00B56571">
        <w:rPr>
          <w:sz w:val="16"/>
        </w:rPr>
        <w:t>.</w:t>
      </w:r>
    </w:p>
    <w:p w14:paraId="0B9B73D0" w14:textId="77777777" w:rsidR="00AB0634" w:rsidRPr="00B56571" w:rsidRDefault="00AB0634" w:rsidP="00AB0634">
      <w:pPr>
        <w:rPr>
          <w:sz w:val="16"/>
        </w:rPr>
      </w:pPr>
      <w:r w:rsidRPr="00B56571">
        <w:rPr>
          <w:rStyle w:val="StyleUnderline"/>
        </w:rPr>
        <w:lastRenderedPageBreak/>
        <w:t>According to research</w:t>
      </w:r>
      <w:r w:rsidRPr="00B56571">
        <w:rPr>
          <w:sz w:val="16"/>
        </w:rPr>
        <w:t xml:space="preserve"> by the economist Thomas Piketty, </w:t>
      </w:r>
      <w:r w:rsidRPr="00B56571">
        <w:rPr>
          <w:rStyle w:val="StyleUnderline"/>
        </w:rPr>
        <w:t>a spike in income inequality is often followed by a great crisis</w:t>
      </w:r>
      <w:r w:rsidRPr="00B56571">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65B6B326" w14:textId="77777777" w:rsidR="00AB0634" w:rsidRPr="00B56571" w:rsidRDefault="00AB0634" w:rsidP="00AB0634">
      <w:pPr>
        <w:rPr>
          <w:sz w:val="16"/>
        </w:rPr>
      </w:pPr>
      <w:r w:rsidRPr="00B56571">
        <w:rPr>
          <w:rStyle w:val="StyleUnderline"/>
        </w:rPr>
        <w:t xml:space="preserve">This is </w:t>
      </w:r>
      <w:r w:rsidRPr="00B56571">
        <w:rPr>
          <w:rStyle w:val="Emphasis"/>
        </w:rPr>
        <w:t xml:space="preserve">all the </w:t>
      </w:r>
      <w:r w:rsidRPr="00B56571">
        <w:rPr>
          <w:rStyle w:val="Emphasis"/>
          <w:highlight w:val="cyan"/>
        </w:rPr>
        <w:t>more worrying</w:t>
      </w:r>
      <w:r w:rsidRPr="00B56571">
        <w:rPr>
          <w:rStyle w:val="StyleUnderline"/>
          <w:highlight w:val="cyan"/>
        </w:rPr>
        <w:t xml:space="preserve"> in view of</w:t>
      </w:r>
      <w:r w:rsidRPr="00B56571">
        <w:rPr>
          <w:rStyle w:val="StyleUnderline"/>
        </w:rPr>
        <w:t xml:space="preserve"> the </w:t>
      </w:r>
      <w:r w:rsidRPr="00B56571">
        <w:rPr>
          <w:rStyle w:val="Emphasis"/>
        </w:rPr>
        <w:t xml:space="preserve">numerous </w:t>
      </w:r>
      <w:r w:rsidRPr="00B56571">
        <w:rPr>
          <w:rStyle w:val="Emphasis"/>
          <w:highlight w:val="cyan"/>
        </w:rPr>
        <w:t>other factors</w:t>
      </w:r>
      <w:r w:rsidRPr="00B56571">
        <w:rPr>
          <w:rStyle w:val="StyleUnderline"/>
          <w:highlight w:val="cyan"/>
        </w:rPr>
        <w:t xml:space="preserve"> stoking</w:t>
      </w:r>
      <w:r w:rsidRPr="00B56571">
        <w:rPr>
          <w:rStyle w:val="StyleUnderline"/>
        </w:rPr>
        <w:t xml:space="preserve"> social </w:t>
      </w:r>
      <w:r w:rsidRPr="00B56571">
        <w:rPr>
          <w:rStyle w:val="Emphasis"/>
        </w:rPr>
        <w:t>unrest</w:t>
      </w:r>
      <w:r w:rsidRPr="00B56571">
        <w:rPr>
          <w:rStyle w:val="StyleUnderline"/>
        </w:rPr>
        <w:t xml:space="preserve"> and </w:t>
      </w:r>
      <w:r w:rsidRPr="00B56571">
        <w:rPr>
          <w:rStyle w:val="Emphasis"/>
        </w:rPr>
        <w:t xml:space="preserve">diplomatic </w:t>
      </w:r>
      <w:r w:rsidRPr="00B56571">
        <w:rPr>
          <w:rStyle w:val="Emphasis"/>
          <w:highlight w:val="cyan"/>
        </w:rPr>
        <w:t>tension</w:t>
      </w:r>
      <w:r w:rsidRPr="00B56571">
        <w:rPr>
          <w:rStyle w:val="StyleUnderline"/>
        </w:rPr>
        <w:t xml:space="preserve">, including </w:t>
      </w:r>
      <w:r w:rsidRPr="00B56571">
        <w:rPr>
          <w:rStyle w:val="Emphasis"/>
          <w:highlight w:val="cyan"/>
        </w:rPr>
        <w:t>tech</w:t>
      </w:r>
      <w:r w:rsidRPr="00B56571">
        <w:rPr>
          <w:rStyle w:val="Emphasis"/>
        </w:rPr>
        <w:t xml:space="preserve">nological </w:t>
      </w:r>
      <w:r w:rsidRPr="00B56571">
        <w:rPr>
          <w:rStyle w:val="Emphasis"/>
          <w:highlight w:val="cyan"/>
        </w:rPr>
        <w:t>disruption</w:t>
      </w:r>
      <w:r w:rsidRPr="00B56571">
        <w:rPr>
          <w:rStyle w:val="StyleUnderline"/>
        </w:rPr>
        <w:t xml:space="preserve">, a record-breaking </w:t>
      </w:r>
      <w:r w:rsidRPr="00B56571">
        <w:rPr>
          <w:rStyle w:val="Emphasis"/>
          <w:highlight w:val="cyan"/>
        </w:rPr>
        <w:t>migration</w:t>
      </w:r>
      <w:r w:rsidRPr="00B56571">
        <w:rPr>
          <w:rStyle w:val="Emphasis"/>
        </w:rPr>
        <w:t xml:space="preserve"> crisis</w:t>
      </w:r>
      <w:r w:rsidRPr="00B56571">
        <w:rPr>
          <w:rStyle w:val="StyleUnderline"/>
        </w:rPr>
        <w:t xml:space="preserve">, anxiety over </w:t>
      </w:r>
      <w:r w:rsidRPr="00B56571">
        <w:rPr>
          <w:rStyle w:val="Emphasis"/>
        </w:rPr>
        <w:t>globalization</w:t>
      </w:r>
      <w:r w:rsidRPr="00B56571">
        <w:rPr>
          <w:rStyle w:val="StyleUnderline"/>
        </w:rPr>
        <w:t xml:space="preserve">, political </w:t>
      </w:r>
      <w:r w:rsidRPr="00B56571">
        <w:rPr>
          <w:rStyle w:val="Emphasis"/>
          <w:highlight w:val="cyan"/>
        </w:rPr>
        <w:t>polarization</w:t>
      </w:r>
      <w:r w:rsidRPr="00B56571">
        <w:rPr>
          <w:rStyle w:val="StyleUnderline"/>
          <w:highlight w:val="cyan"/>
        </w:rPr>
        <w:t>, and</w:t>
      </w:r>
      <w:r w:rsidRPr="00B56571">
        <w:rPr>
          <w:rStyle w:val="StyleUnderline"/>
        </w:rPr>
        <w:t xml:space="preserve"> </w:t>
      </w:r>
      <w:r w:rsidRPr="00B56571">
        <w:rPr>
          <w:rStyle w:val="Emphasis"/>
        </w:rPr>
        <w:t xml:space="preserve">rising </w:t>
      </w:r>
      <w:r w:rsidRPr="00B56571">
        <w:rPr>
          <w:rStyle w:val="Emphasis"/>
          <w:highlight w:val="cyan"/>
        </w:rPr>
        <w:t>nationalism</w:t>
      </w:r>
      <w:r w:rsidRPr="00B56571">
        <w:rPr>
          <w:rStyle w:val="StyleUnderline"/>
          <w:highlight w:val="cyan"/>
        </w:rPr>
        <w:t>. All</w:t>
      </w:r>
      <w:r w:rsidRPr="00B56571">
        <w:rPr>
          <w:rStyle w:val="StyleUnderline"/>
        </w:rPr>
        <w:t xml:space="preserve"> are </w:t>
      </w:r>
      <w:r w:rsidRPr="00B56571">
        <w:rPr>
          <w:rStyle w:val="Emphasis"/>
        </w:rPr>
        <w:t>symptoms</w:t>
      </w:r>
      <w:r w:rsidRPr="00B56571">
        <w:rPr>
          <w:rStyle w:val="StyleUnderline"/>
        </w:rPr>
        <w:t xml:space="preserve"> of failed policies that could turn out to be </w:t>
      </w:r>
      <w:r w:rsidRPr="00B56571">
        <w:rPr>
          <w:rStyle w:val="Emphasis"/>
          <w:highlight w:val="cyan"/>
        </w:rPr>
        <w:t>trigger points</w:t>
      </w:r>
      <w:r w:rsidRPr="00B56571">
        <w:rPr>
          <w:rStyle w:val="StyleUnderline"/>
        </w:rPr>
        <w:t xml:space="preserve"> for a </w:t>
      </w:r>
      <w:r w:rsidRPr="00B56571">
        <w:rPr>
          <w:rStyle w:val="Emphasis"/>
        </w:rPr>
        <w:t>future crisis</w:t>
      </w:r>
      <w:r w:rsidRPr="00B56571">
        <w:rPr>
          <w:sz w:val="16"/>
        </w:rPr>
        <w:t>.</w:t>
      </w:r>
    </w:p>
    <w:p w14:paraId="2D03A8AD" w14:textId="77777777" w:rsidR="00AB0634" w:rsidRPr="00B56571" w:rsidRDefault="00AB0634" w:rsidP="00AB0634">
      <w:pPr>
        <w:rPr>
          <w:sz w:val="16"/>
        </w:rPr>
      </w:pPr>
      <w:r w:rsidRPr="00B56571">
        <w:rPr>
          <w:sz w:val="16"/>
        </w:rPr>
        <w:t xml:space="preserve">Voters have good reason to be frustrated, but the emotionally appealing </w:t>
      </w:r>
      <w:r w:rsidRPr="00B56571">
        <w:rPr>
          <w:rStyle w:val="StyleUnderline"/>
        </w:rPr>
        <w:t>populists</w:t>
      </w:r>
      <w:r w:rsidRPr="00B56571">
        <w:rPr>
          <w:sz w:val="16"/>
        </w:rPr>
        <w:t xml:space="preserve"> to whom they are increasingly giving their support are offering ill-advised solutions that </w:t>
      </w:r>
      <w:r w:rsidRPr="00B56571">
        <w:rPr>
          <w:rStyle w:val="StyleUnderline"/>
        </w:rPr>
        <w:t>will only make matters worse</w:t>
      </w:r>
      <w:r w:rsidRPr="00B56571">
        <w:rPr>
          <w:sz w:val="16"/>
        </w:rPr>
        <w:t xml:space="preserve">. For example, </w:t>
      </w:r>
      <w:r w:rsidRPr="00B56571">
        <w:rPr>
          <w:rStyle w:val="StyleUnderline"/>
        </w:rPr>
        <w:t xml:space="preserve">despite the world’s unprecedented interconnectedness, </w:t>
      </w:r>
      <w:r w:rsidRPr="00B56571">
        <w:rPr>
          <w:rStyle w:val="Emphasis"/>
          <w:highlight w:val="cyan"/>
        </w:rPr>
        <w:t>multilat</w:t>
      </w:r>
      <w:r w:rsidRPr="00B56571">
        <w:rPr>
          <w:rStyle w:val="Emphasis"/>
        </w:rPr>
        <w:t>eralism</w:t>
      </w:r>
      <w:r w:rsidRPr="00B56571">
        <w:rPr>
          <w:rStyle w:val="StyleUnderline"/>
        </w:rPr>
        <w:t xml:space="preserve"> </w:t>
      </w:r>
      <w:r w:rsidRPr="00B56571">
        <w:rPr>
          <w:rStyle w:val="StyleUnderline"/>
          <w:highlight w:val="cyan"/>
        </w:rPr>
        <w:t>is</w:t>
      </w:r>
      <w:r w:rsidRPr="00B56571">
        <w:rPr>
          <w:rStyle w:val="StyleUnderline"/>
        </w:rPr>
        <w:t xml:space="preserve"> increasingly </w:t>
      </w:r>
      <w:r w:rsidRPr="00B56571">
        <w:rPr>
          <w:rStyle w:val="Emphasis"/>
        </w:rPr>
        <w:t xml:space="preserve">being </w:t>
      </w:r>
      <w:r w:rsidRPr="00B56571">
        <w:rPr>
          <w:rStyle w:val="Emphasis"/>
          <w:highlight w:val="cyan"/>
        </w:rPr>
        <w:t>eschewed</w:t>
      </w:r>
      <w:r w:rsidRPr="00B56571">
        <w:rPr>
          <w:rStyle w:val="StyleUnderline"/>
        </w:rPr>
        <w:t>, as countries</w:t>
      </w:r>
      <w:r w:rsidRPr="00B56571">
        <w:rPr>
          <w:sz w:val="16"/>
        </w:rPr>
        <w:t xml:space="preserve"> – most notably, Donald Trump’s US – </w:t>
      </w:r>
      <w:r w:rsidRPr="00B56571">
        <w:rPr>
          <w:rStyle w:val="StyleUnderline"/>
        </w:rPr>
        <w:t>pursue</w:t>
      </w:r>
      <w:r w:rsidRPr="00B56571">
        <w:rPr>
          <w:sz w:val="16"/>
        </w:rPr>
        <w:t xml:space="preserve"> unilateral, </w:t>
      </w:r>
      <w:r w:rsidRPr="00B56571">
        <w:rPr>
          <w:rStyle w:val="StyleUnderline"/>
        </w:rPr>
        <w:t xml:space="preserve">isolationist policies. Meanwhile, </w:t>
      </w:r>
      <w:r w:rsidRPr="00B56571">
        <w:rPr>
          <w:rStyle w:val="Emphasis"/>
          <w:highlight w:val="cyan"/>
        </w:rPr>
        <w:t>proxy wars</w:t>
      </w:r>
      <w:r w:rsidRPr="00B56571">
        <w:rPr>
          <w:rStyle w:val="StyleUnderline"/>
        </w:rPr>
        <w:t xml:space="preserve"> are </w:t>
      </w:r>
      <w:r w:rsidRPr="00B56571">
        <w:rPr>
          <w:rStyle w:val="StyleUnderline"/>
          <w:highlight w:val="cyan"/>
        </w:rPr>
        <w:t>raging</w:t>
      </w:r>
      <w:r w:rsidRPr="00B56571">
        <w:rPr>
          <w:rStyle w:val="StyleUnderline"/>
        </w:rPr>
        <w:t xml:space="preserve"> in Syria and Yemen</w:t>
      </w:r>
      <w:r w:rsidRPr="00B56571">
        <w:rPr>
          <w:sz w:val="16"/>
        </w:rPr>
        <w:t>.</w:t>
      </w:r>
    </w:p>
    <w:p w14:paraId="006AAF98" w14:textId="77777777" w:rsidR="00AB0634" w:rsidRPr="00F51F74" w:rsidRDefault="00AB0634" w:rsidP="00AB0634">
      <w:pPr>
        <w:rPr>
          <w:sz w:val="16"/>
        </w:rPr>
      </w:pPr>
      <w:r w:rsidRPr="00B56571">
        <w:rPr>
          <w:sz w:val="16"/>
        </w:rPr>
        <w:t xml:space="preserve">Against this background, we must take seriously the possibility that </w:t>
      </w:r>
      <w:r w:rsidRPr="00B56571">
        <w:rPr>
          <w:rStyle w:val="StyleUnderline"/>
          <w:highlight w:val="cyan"/>
        </w:rPr>
        <w:t>the next</w:t>
      </w:r>
      <w:r w:rsidRPr="00B56571">
        <w:rPr>
          <w:rStyle w:val="StyleUnderline"/>
        </w:rPr>
        <w:t xml:space="preserve"> </w:t>
      </w:r>
      <w:r w:rsidRPr="00B56571">
        <w:rPr>
          <w:rStyle w:val="Emphasis"/>
        </w:rPr>
        <w:t xml:space="preserve">economic </w:t>
      </w:r>
      <w:r w:rsidRPr="00B56571">
        <w:rPr>
          <w:rStyle w:val="Emphasis"/>
          <w:highlight w:val="cyan"/>
        </w:rPr>
        <w:t>crisis</w:t>
      </w:r>
      <w:r w:rsidRPr="00B56571">
        <w:rPr>
          <w:rStyle w:val="StyleUnderline"/>
        </w:rPr>
        <w:t xml:space="preserve"> could </w:t>
      </w:r>
      <w:r w:rsidRPr="00B56571">
        <w:rPr>
          <w:rStyle w:val="StyleUnderline"/>
          <w:highlight w:val="cyan"/>
        </w:rPr>
        <w:t xml:space="preserve">lead to a </w:t>
      </w:r>
      <w:r w:rsidRPr="00B56571">
        <w:rPr>
          <w:rStyle w:val="Emphasis"/>
          <w:highlight w:val="cyan"/>
        </w:rPr>
        <w:t>large-scale</w:t>
      </w:r>
      <w:r w:rsidRPr="00B56571">
        <w:rPr>
          <w:rStyle w:val="Emphasis"/>
        </w:rPr>
        <w:t xml:space="preserve"> military confrontation</w:t>
      </w:r>
      <w:r w:rsidRPr="00B56571">
        <w:rPr>
          <w:sz w:val="16"/>
        </w:rPr>
        <w:t xml:space="preserve">.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B56571">
        <w:rPr>
          <w:rStyle w:val="StyleUnderline"/>
        </w:rPr>
        <w:t>The alternative may</w:t>
      </w:r>
      <w:r w:rsidRPr="00B56571">
        <w:rPr>
          <w:sz w:val="16"/>
        </w:rPr>
        <w:t xml:space="preserve"> well </w:t>
      </w:r>
      <w:r w:rsidRPr="00B56571">
        <w:rPr>
          <w:rStyle w:val="StyleUnderline"/>
        </w:rPr>
        <w:t xml:space="preserve">be </w:t>
      </w:r>
      <w:r w:rsidRPr="00B56571">
        <w:rPr>
          <w:rStyle w:val="Emphasis"/>
          <w:highlight w:val="cyan"/>
        </w:rPr>
        <w:t>global conflagration</w:t>
      </w:r>
      <w:r w:rsidRPr="00B56571">
        <w:rPr>
          <w:sz w:val="16"/>
        </w:rPr>
        <w:t>.</w:t>
      </w:r>
    </w:p>
    <w:p w14:paraId="17DF1D48" w14:textId="77777777" w:rsidR="00AB0634" w:rsidRDefault="00AB0634" w:rsidP="00AB0634">
      <w:pPr>
        <w:pStyle w:val="Heading3"/>
      </w:pPr>
      <w:r>
        <w:lastRenderedPageBreak/>
        <w:t>ITC Fails</w:t>
      </w:r>
    </w:p>
    <w:p w14:paraId="65731C6F" w14:textId="77777777" w:rsidR="00AB0634" w:rsidRPr="00B56571" w:rsidRDefault="00AB0634" w:rsidP="00AB0634">
      <w:pPr>
        <w:pStyle w:val="Heading4"/>
        <w:rPr>
          <w:rFonts w:cs="Calibri"/>
        </w:rPr>
      </w:pPr>
      <w:r>
        <w:rPr>
          <w:rFonts w:cs="Calibri"/>
        </w:rPr>
        <w:t>Import bans fail</w:t>
      </w:r>
      <w:r w:rsidRPr="00B56571">
        <w:rPr>
          <w:rFonts w:cs="Calibri"/>
        </w:rPr>
        <w:t>.</w:t>
      </w:r>
    </w:p>
    <w:p w14:paraId="0C16CC65" w14:textId="77777777" w:rsidR="00AB0634" w:rsidRPr="00B56571" w:rsidRDefault="00AB0634" w:rsidP="00AB0634">
      <w:r w:rsidRPr="00B56571">
        <w:rPr>
          <w:rStyle w:val="Style13ptBold"/>
        </w:rPr>
        <w:t>Meyer ’21</w:t>
      </w:r>
      <w:r w:rsidRPr="00B56571">
        <w:t xml:space="preserve"> [Charles; June 14; Registered patent attorney, is a Texas-based tech lawyer with over 30 years’ experience in international and domestic intellectual property law; </w:t>
      </w:r>
      <w:r w:rsidRPr="00B56571">
        <w:rPr>
          <w:i/>
          <w:iCs/>
        </w:rPr>
        <w:t xml:space="preserve">Bloomberg Law, </w:t>
      </w:r>
      <w:r w:rsidRPr="00B56571">
        <w:t xml:space="preserve">“ITC Protections Are Broken—It’s Time to Fix Them,” </w:t>
      </w:r>
      <w:hyperlink r:id="rId57" w:history="1">
        <w:r w:rsidRPr="00B56571">
          <w:rPr>
            <w:rStyle w:val="Hyperlink"/>
          </w:rPr>
          <w:t>https://news.bloomberglaw.com/ip-law/itc-protections-are-broken-its-time-to-fix-them</w:t>
        </w:r>
      </w:hyperlink>
      <w:r w:rsidRPr="00B56571">
        <w:t>; KS]</w:t>
      </w:r>
    </w:p>
    <w:p w14:paraId="61ABF670" w14:textId="77777777" w:rsidR="00AB0634" w:rsidRPr="00B56571" w:rsidRDefault="00AB0634" w:rsidP="00AB0634">
      <w:pPr>
        <w:rPr>
          <w:sz w:val="16"/>
        </w:rPr>
      </w:pPr>
      <w:r w:rsidRPr="00B56571">
        <w:rPr>
          <w:sz w:val="16"/>
        </w:rPr>
        <w:t>Just like the Texas power grid, the U.S. system for protecting U.S. domestic industries and our economy from unfairly traded imports could use some attention. In particular, the International Trade Commission’s (</w:t>
      </w:r>
      <w:r w:rsidRPr="00B56571">
        <w:rPr>
          <w:rStyle w:val="StyleUnderline"/>
          <w:highlight w:val="cyan"/>
        </w:rPr>
        <w:t>ITC</w:t>
      </w:r>
      <w:r w:rsidRPr="00B56571">
        <w:rPr>
          <w:rStyle w:val="StyleUnderline"/>
        </w:rPr>
        <w:t xml:space="preserve">) adjudication of cases </w:t>
      </w:r>
      <w:r w:rsidRPr="00B56571">
        <w:rPr>
          <w:sz w:val="16"/>
        </w:rPr>
        <w:t xml:space="preserve">brought under Section 337 </w:t>
      </w:r>
      <w:r w:rsidRPr="00B56571">
        <w:rPr>
          <w:rStyle w:val="StyleUnderline"/>
        </w:rPr>
        <w:t xml:space="preserve">to block imports </w:t>
      </w:r>
      <w:r w:rsidRPr="00B56571">
        <w:rPr>
          <w:rStyle w:val="StyleUnderline"/>
          <w:highlight w:val="cyan"/>
        </w:rPr>
        <w:t>is functioning</w:t>
      </w:r>
      <w:r w:rsidRPr="00B56571">
        <w:rPr>
          <w:rStyle w:val="StyleUnderline"/>
        </w:rPr>
        <w:t xml:space="preserve"> </w:t>
      </w:r>
      <w:r w:rsidRPr="00B56571">
        <w:rPr>
          <w:rStyle w:val="Emphasis"/>
        </w:rPr>
        <w:t>sub-optimally</w:t>
      </w:r>
      <w:r w:rsidRPr="00B56571">
        <w:rPr>
          <w:rStyle w:val="StyleUnderline"/>
        </w:rPr>
        <w:t xml:space="preserve">, </w:t>
      </w:r>
      <w:r w:rsidRPr="00B56571">
        <w:rPr>
          <w:rStyle w:val="Emphasis"/>
          <w:highlight w:val="cyan"/>
        </w:rPr>
        <w:t>inconsistently, and inefficiently</w:t>
      </w:r>
      <w:r w:rsidRPr="00B56571">
        <w:rPr>
          <w:sz w:val="16"/>
        </w:rPr>
        <w:t>.</w:t>
      </w:r>
    </w:p>
    <w:p w14:paraId="1D1A05EC" w14:textId="77777777" w:rsidR="00AB0634" w:rsidRPr="00B56571" w:rsidRDefault="00AB0634" w:rsidP="00AB0634">
      <w:pPr>
        <w:rPr>
          <w:sz w:val="16"/>
        </w:rPr>
      </w:pPr>
      <w:r w:rsidRPr="00B56571">
        <w:rPr>
          <w:rStyle w:val="StyleUnderline"/>
        </w:rPr>
        <w:t xml:space="preserve">It features an </w:t>
      </w:r>
      <w:r w:rsidRPr="00B56571">
        <w:rPr>
          <w:rStyle w:val="Emphasis"/>
        </w:rPr>
        <w:t>ever-increasing workload</w:t>
      </w:r>
      <w:r w:rsidRPr="00B56571">
        <w:rPr>
          <w:rStyle w:val="StyleUnderline"/>
        </w:rPr>
        <w:t xml:space="preserve"> for the administrative law judges</w:t>
      </w:r>
      <w:r w:rsidRPr="00B56571">
        <w:rPr>
          <w:sz w:val="16"/>
        </w:rPr>
        <w:t xml:space="preserve"> who handle Section 337 cases, </w:t>
      </w:r>
      <w:r w:rsidRPr="00B56571">
        <w:rPr>
          <w:rStyle w:val="StyleUnderline"/>
          <w:highlight w:val="cyan"/>
        </w:rPr>
        <w:t xml:space="preserve">as well as </w:t>
      </w:r>
      <w:r w:rsidRPr="00B56571">
        <w:rPr>
          <w:rStyle w:val="Emphasis"/>
          <w:highlight w:val="cyan"/>
        </w:rPr>
        <w:t>repeated misfires</w:t>
      </w:r>
      <w:r w:rsidRPr="00B56571">
        <w:rPr>
          <w:rStyle w:val="StyleUnderline"/>
        </w:rPr>
        <w:t xml:space="preserve"> of the system </w:t>
      </w:r>
      <w:r w:rsidRPr="00B56571">
        <w:rPr>
          <w:rStyle w:val="StyleUnderline"/>
          <w:highlight w:val="cyan"/>
        </w:rPr>
        <w:t>by</w:t>
      </w:r>
      <w:r w:rsidRPr="00B56571">
        <w:rPr>
          <w:rStyle w:val="StyleUnderline"/>
        </w:rPr>
        <w:t xml:space="preserve"> investigating complaints and </w:t>
      </w:r>
      <w:r w:rsidRPr="00B56571">
        <w:rPr>
          <w:rStyle w:val="Emphasis"/>
          <w:highlight w:val="cyan"/>
        </w:rPr>
        <w:t>issuing exclusions</w:t>
      </w:r>
      <w:r w:rsidRPr="00B56571">
        <w:rPr>
          <w:rStyle w:val="StyleUnderline"/>
          <w:highlight w:val="cyan"/>
        </w:rPr>
        <w:t xml:space="preserve"> that </w:t>
      </w:r>
      <w:r w:rsidRPr="00B56571">
        <w:rPr>
          <w:rStyle w:val="Emphasis"/>
          <w:highlight w:val="cyan"/>
        </w:rPr>
        <w:t>harm U.S. interests</w:t>
      </w:r>
      <w:r w:rsidRPr="00B56571">
        <w:rPr>
          <w:sz w:val="16"/>
        </w:rPr>
        <w:t>. The system requires retuning in a number of areas if the ITC is to fulfill its mission.</w:t>
      </w:r>
    </w:p>
    <w:p w14:paraId="0A620368" w14:textId="77777777" w:rsidR="00AB0634" w:rsidRPr="00B56571" w:rsidRDefault="00AB0634" w:rsidP="00AB0634">
      <w:pPr>
        <w:pStyle w:val="Heading3"/>
        <w:rPr>
          <w:rFonts w:cs="Calibri"/>
        </w:rPr>
      </w:pPr>
      <w:r w:rsidRPr="00B56571">
        <w:rPr>
          <w:rFonts w:cs="Calibri"/>
        </w:rPr>
        <w:lastRenderedPageBreak/>
        <w:t>Private Rights of Action – 1AR</w:t>
      </w:r>
    </w:p>
    <w:p w14:paraId="6D2969FF" w14:textId="77777777" w:rsidR="00AB0634" w:rsidRPr="00B56571" w:rsidRDefault="00AB0634" w:rsidP="00AB0634">
      <w:pPr>
        <w:pStyle w:val="Heading4"/>
        <w:rPr>
          <w:rFonts w:cs="Calibri"/>
        </w:rPr>
      </w:pPr>
      <w:r w:rsidRPr="00B56571">
        <w:rPr>
          <w:rFonts w:cs="Calibri"/>
        </w:rPr>
        <w:t xml:space="preserve">Regulations </w:t>
      </w:r>
      <w:r w:rsidRPr="00B56571">
        <w:rPr>
          <w:rFonts w:cs="Calibri"/>
          <w:u w:val="single"/>
        </w:rPr>
        <w:t>cannot create</w:t>
      </w:r>
      <w:r w:rsidRPr="00B56571">
        <w:rPr>
          <w:rFonts w:cs="Calibri"/>
        </w:rPr>
        <w:t xml:space="preserve"> private rights of action when Congress has not. </w:t>
      </w:r>
    </w:p>
    <w:p w14:paraId="68D444D5" w14:textId="77777777" w:rsidR="00AB0634" w:rsidRPr="00B56571" w:rsidRDefault="00AB0634" w:rsidP="00AB0634">
      <w:r w:rsidRPr="00B56571">
        <w:rPr>
          <w:rStyle w:val="Style13ptBold"/>
        </w:rPr>
        <w:t>Newcombe ’17</w:t>
      </w:r>
      <w:r w:rsidRPr="00B56571">
        <w:t xml:space="preserve"> [Caroline; Visiting Associate of Professor of Administrative Law, Southwestern Law School; J.D., University of Virginia School of Law; LL.M, American University, Washington College of Law. For many years, the author was a civil litigation attorney with the firm of Lord, Bissell &amp; Brook (now Locke Lord); </w:t>
      </w:r>
      <w:r w:rsidRPr="00B56571">
        <w:rPr>
          <w:i/>
          <w:iCs/>
        </w:rPr>
        <w:t xml:space="preserve">Loyola University Chicago Law Journal, </w:t>
      </w:r>
      <w:r w:rsidRPr="00B56571">
        <w:t xml:space="preserve">“Implied Private Rights of Action: Definition, and Factors to Determine Whether a Private Action Will Be Implied from a Federal Statute,” </w:t>
      </w:r>
      <w:hyperlink r:id="rId58" w:history="1">
        <w:r w:rsidRPr="00B56571">
          <w:rPr>
            <w:rStyle w:val="Hyperlink"/>
          </w:rPr>
          <w:t>https://www.luc.edu/media/lucedu/law/students/publications/llj/pdfs/vol-49/9_Newcombe%20(117-147).pdf</w:t>
        </w:r>
      </w:hyperlink>
      <w:r w:rsidRPr="00B56571">
        <w:t>; KS]</w:t>
      </w:r>
    </w:p>
    <w:p w14:paraId="3261A07B" w14:textId="77777777" w:rsidR="00AB0634" w:rsidRPr="00B56571" w:rsidRDefault="00AB0634" w:rsidP="00AB0634">
      <w:pPr>
        <w:rPr>
          <w:sz w:val="16"/>
        </w:rPr>
      </w:pPr>
      <w:r w:rsidRPr="00B56571">
        <w:rPr>
          <w:sz w:val="16"/>
        </w:rPr>
        <w:t xml:space="preserve">25. </w:t>
      </w:r>
      <w:r w:rsidRPr="00B56571">
        <w:rPr>
          <w:rStyle w:val="StyleUnderline"/>
        </w:rPr>
        <w:t>Implied private rights of action</w:t>
      </w:r>
      <w:r w:rsidRPr="00B56571">
        <w:rPr>
          <w:sz w:val="16"/>
        </w:rPr>
        <w:t xml:space="preserve"> can be </w:t>
      </w:r>
      <w:r w:rsidRPr="00B56571">
        <w:rPr>
          <w:rStyle w:val="StyleUnderline"/>
        </w:rPr>
        <w:t>based on federal regulations designed to implement a federal statute</w:t>
      </w:r>
      <w:r w:rsidRPr="00B56571">
        <w:rPr>
          <w:sz w:val="16"/>
        </w:rPr>
        <w:t>. For example, Rule 10b-5 (17 C.F.R. § 240.10b-5 (1951)) is a regulation designed to implement section 10b of the Securities Exchange Act. Private actions brought under Rule 10b- 5 have become “the most litigated segment of securities law.” ALFRED F. CONARD, ET AL., ENTERPRISE ORGANIZATION: CASES, STATUTES, AND ANALYSIS ON EMPLOYMENT, AGENCY, PARTNERSHIPS, ASSOCIATIONS, AND CORPORATIONS 935 (4th ed. 1987).</w:t>
      </w:r>
    </w:p>
    <w:p w14:paraId="6656673F" w14:textId="77777777" w:rsidR="00AB0634" w:rsidRPr="00B56571" w:rsidRDefault="00AB0634" w:rsidP="00AB0634">
      <w:pPr>
        <w:rPr>
          <w:sz w:val="16"/>
        </w:rPr>
      </w:pPr>
      <w:r w:rsidRPr="00B56571">
        <w:rPr>
          <w:sz w:val="16"/>
        </w:rPr>
        <w:t>26. Of course, state statutes can provide the basis for state implied private rights of action. E.g., Bob Godfrey Pontiac, Inc. v. Roloff, 630 P.2d 840, 848 (Or. 1981) (holding the state statute did not give rise to a claim for relief in private actions). However, as its title suggests, this Article is about federal statutes. It is beyond the scope of this Article to discuss state implied private rights of action.</w:t>
      </w:r>
    </w:p>
    <w:p w14:paraId="1BC3D08D" w14:textId="77777777" w:rsidR="00AB0634" w:rsidRPr="00B56571" w:rsidRDefault="00AB0634" w:rsidP="00AB0634">
      <w:pPr>
        <w:rPr>
          <w:sz w:val="16"/>
        </w:rPr>
      </w:pPr>
      <w:r w:rsidRPr="00B56571">
        <w:rPr>
          <w:sz w:val="16"/>
        </w:rPr>
        <w:t xml:space="preserve">27. Grundfest, supra note 5, at 963. (“Most private securities fraud litigation arises pursuant to statutory provisions . . . provisions for which the courts have implied private damage remedies that are not express in the statute.”) (emphasis added). One of the reasons </w:t>
      </w:r>
      <w:r w:rsidRPr="00B56571">
        <w:rPr>
          <w:rStyle w:val="StyleUnderline"/>
        </w:rPr>
        <w:t>statutes are the primary source of implied private rights of action</w:t>
      </w:r>
      <w:r w:rsidRPr="00B56571">
        <w:rPr>
          <w:sz w:val="16"/>
        </w:rPr>
        <w:t xml:space="preserve"> is because </w:t>
      </w:r>
      <w:r w:rsidRPr="00B56571">
        <w:rPr>
          <w:rStyle w:val="StyleUnderline"/>
        </w:rPr>
        <w:t>courts</w:t>
      </w:r>
      <w:r w:rsidRPr="00B56571">
        <w:rPr>
          <w:sz w:val="16"/>
        </w:rPr>
        <w:t xml:space="preserve"> have </w:t>
      </w:r>
      <w:r w:rsidRPr="00B56571">
        <w:rPr>
          <w:rStyle w:val="StyleUnderline"/>
        </w:rPr>
        <w:t>refused to extend private actions based on the Constitution</w:t>
      </w:r>
      <w:r w:rsidRPr="00B56571">
        <w:rPr>
          <w:sz w:val="16"/>
        </w:rPr>
        <w:t xml:space="preserve"> (so-called Bivens actions) into new contexts. See, e.g., Ziglar v. Abbasi, 137 S. Ct. 1843, 1855 (2017). In addition, actions based on “limited common law” are rare. They are limited to unique situations such as the need for uniformity in a case involving an interstate move, an interstate bill of lading, and an interstate common carrier. See, e.g., Drucker, 745 F. Supp. at 623. Finally, </w:t>
      </w:r>
      <w:r w:rsidRPr="00B56571">
        <w:rPr>
          <w:rStyle w:val="StyleUnderline"/>
        </w:rPr>
        <w:t>implied private actions based on federal regulations are</w:t>
      </w:r>
      <w:r w:rsidRPr="00B56571">
        <w:rPr>
          <w:sz w:val="16"/>
        </w:rPr>
        <w:t xml:space="preserve"> themselves a type of </w:t>
      </w:r>
      <w:r w:rsidRPr="00B56571">
        <w:rPr>
          <w:rStyle w:val="StyleUnderline"/>
        </w:rPr>
        <w:t>statutory- based private right of action</w:t>
      </w:r>
      <w:r w:rsidRPr="00B56571">
        <w:rPr>
          <w:sz w:val="16"/>
        </w:rPr>
        <w:t xml:space="preserve">. This is because </w:t>
      </w:r>
      <w:r w:rsidRPr="00B56571">
        <w:rPr>
          <w:rStyle w:val="StyleUnderline"/>
        </w:rPr>
        <w:t>the Supreme Court</w:t>
      </w:r>
      <w:r w:rsidRPr="00B56571">
        <w:rPr>
          <w:sz w:val="16"/>
        </w:rPr>
        <w:t xml:space="preserve"> has </w:t>
      </w:r>
      <w:r w:rsidRPr="00B56571">
        <w:rPr>
          <w:rStyle w:val="StyleUnderline"/>
        </w:rPr>
        <w:t xml:space="preserve">declared that a </w:t>
      </w:r>
      <w:r w:rsidRPr="00B56571">
        <w:rPr>
          <w:rStyle w:val="Emphasis"/>
        </w:rPr>
        <w:t xml:space="preserve">private </w:t>
      </w:r>
      <w:r w:rsidRPr="00B56571">
        <w:rPr>
          <w:rStyle w:val="Emphasis"/>
          <w:highlight w:val="cyan"/>
        </w:rPr>
        <w:t>action cannot be based</w:t>
      </w:r>
      <w:r w:rsidRPr="00B56571">
        <w:rPr>
          <w:rStyle w:val="StyleUnderline"/>
          <w:highlight w:val="cyan"/>
        </w:rPr>
        <w:t xml:space="preserve"> on</w:t>
      </w:r>
      <w:r w:rsidRPr="00B56571">
        <w:rPr>
          <w:rStyle w:val="StyleUnderline"/>
        </w:rPr>
        <w:t xml:space="preserve"> a </w:t>
      </w:r>
      <w:r w:rsidRPr="00B56571">
        <w:rPr>
          <w:rStyle w:val="Emphasis"/>
        </w:rPr>
        <w:t xml:space="preserve">federal </w:t>
      </w:r>
      <w:r w:rsidRPr="00B56571">
        <w:rPr>
          <w:rStyle w:val="Emphasis"/>
          <w:highlight w:val="cyan"/>
        </w:rPr>
        <w:t>regulation</w:t>
      </w:r>
      <w:r w:rsidRPr="00B56571">
        <w:rPr>
          <w:rStyle w:val="StyleUnderline"/>
          <w:highlight w:val="cyan"/>
        </w:rPr>
        <w:t xml:space="preserve"> which </w:t>
      </w:r>
      <w:r w:rsidRPr="00B56571">
        <w:rPr>
          <w:rStyle w:val="Emphasis"/>
          <w:highlight w:val="cyan"/>
        </w:rPr>
        <w:t>creates</w:t>
      </w:r>
      <w:r w:rsidRPr="00B56571">
        <w:rPr>
          <w:rStyle w:val="StyleUnderline"/>
          <w:highlight w:val="cyan"/>
        </w:rPr>
        <w:t xml:space="preserve"> a</w:t>
      </w:r>
      <w:r w:rsidRPr="00B56571">
        <w:rPr>
          <w:rStyle w:val="StyleUnderline"/>
        </w:rPr>
        <w:t xml:space="preserve">n </w:t>
      </w:r>
      <w:r w:rsidRPr="00B56571">
        <w:rPr>
          <w:rStyle w:val="Emphasis"/>
        </w:rPr>
        <w:t xml:space="preserve">entirely new </w:t>
      </w:r>
      <w:r w:rsidRPr="00B56571">
        <w:rPr>
          <w:rStyle w:val="Emphasis"/>
          <w:highlight w:val="cyan"/>
        </w:rPr>
        <w:t>prohibition</w:t>
      </w:r>
      <w:r w:rsidRPr="00B56571">
        <w:rPr>
          <w:rStyle w:val="StyleUnderline"/>
        </w:rPr>
        <w:t xml:space="preserve"> different from the statute it was purporting to enforce</w:t>
      </w:r>
      <w:r w:rsidRPr="00B56571">
        <w:rPr>
          <w:sz w:val="16"/>
        </w:rPr>
        <w:t>. Alexander v. Sandoval, 532 U.S. 275, 291 (2001) (“</w:t>
      </w:r>
      <w:r w:rsidRPr="00B56571">
        <w:rPr>
          <w:rStyle w:val="StyleUnderline"/>
        </w:rPr>
        <w:t xml:space="preserve">Language in a </w:t>
      </w:r>
      <w:r w:rsidRPr="00B56571">
        <w:rPr>
          <w:rStyle w:val="StyleUnderline"/>
          <w:highlight w:val="cyan"/>
        </w:rPr>
        <w:t>regulation</w:t>
      </w:r>
      <w:r w:rsidRPr="00B56571">
        <w:rPr>
          <w:rStyle w:val="StyleUnderline"/>
        </w:rPr>
        <w:t xml:space="preserve"> may </w:t>
      </w:r>
      <w:r w:rsidRPr="00B56571">
        <w:rPr>
          <w:rStyle w:val="Emphasis"/>
        </w:rPr>
        <w:t>invoke</w:t>
      </w:r>
      <w:r w:rsidRPr="00B56571">
        <w:rPr>
          <w:rStyle w:val="StyleUnderline"/>
        </w:rPr>
        <w:t xml:space="preserve"> a </w:t>
      </w:r>
      <w:r w:rsidRPr="00B56571">
        <w:rPr>
          <w:rStyle w:val="Emphasis"/>
        </w:rPr>
        <w:t>private right of action</w:t>
      </w:r>
      <w:r w:rsidRPr="00B56571">
        <w:rPr>
          <w:sz w:val="16"/>
        </w:rPr>
        <w:t xml:space="preserve"> that Congress through statutory text created, </w:t>
      </w:r>
      <w:r w:rsidRPr="00B56571">
        <w:rPr>
          <w:rStyle w:val="StyleUnderline"/>
        </w:rPr>
        <w:t xml:space="preserve">but it </w:t>
      </w:r>
      <w:r w:rsidRPr="00B56571">
        <w:rPr>
          <w:rStyle w:val="Emphasis"/>
          <w:highlight w:val="cyan"/>
        </w:rPr>
        <w:t>may not create a right</w:t>
      </w:r>
      <w:r w:rsidRPr="00B56571">
        <w:rPr>
          <w:rStyle w:val="StyleUnderline"/>
          <w:highlight w:val="cyan"/>
        </w:rPr>
        <w:t xml:space="preserve"> that </w:t>
      </w:r>
      <w:r w:rsidRPr="00B56571">
        <w:rPr>
          <w:rStyle w:val="Emphasis"/>
          <w:highlight w:val="cyan"/>
        </w:rPr>
        <w:t>Congress has not</w:t>
      </w:r>
      <w:r w:rsidRPr="00B56571">
        <w:rPr>
          <w:sz w:val="16"/>
        </w:rPr>
        <w:t>.”).</w:t>
      </w:r>
    </w:p>
    <w:p w14:paraId="422483F2" w14:textId="77777777" w:rsidR="00AB0634" w:rsidRDefault="00AB0634" w:rsidP="00AB0634">
      <w:pPr>
        <w:pStyle w:val="Heading3"/>
      </w:pPr>
      <w:r>
        <w:lastRenderedPageBreak/>
        <w:t xml:space="preserve">Treble Damages – 1AR </w:t>
      </w:r>
    </w:p>
    <w:p w14:paraId="0DE6A2C6" w14:textId="77777777" w:rsidR="00AB0634" w:rsidRPr="00B56571" w:rsidRDefault="00AB0634" w:rsidP="00AB0634">
      <w:pPr>
        <w:pStyle w:val="Heading4"/>
        <w:rPr>
          <w:rFonts w:cs="Calibri"/>
        </w:rPr>
      </w:pPr>
      <w:r w:rsidRPr="00B56571">
        <w:rPr>
          <w:rFonts w:cs="Calibri"/>
          <w:u w:val="single"/>
        </w:rPr>
        <w:t>Private damages</w:t>
      </w:r>
      <w:r w:rsidRPr="00B56571">
        <w:rPr>
          <w:rFonts w:cs="Calibri"/>
        </w:rPr>
        <w:t xml:space="preserve"> in the US are the </w:t>
      </w:r>
      <w:r w:rsidRPr="00B56571">
        <w:rPr>
          <w:rFonts w:cs="Calibri"/>
          <w:u w:val="single"/>
        </w:rPr>
        <w:t>only effective</w:t>
      </w:r>
      <w:r w:rsidRPr="00B56571">
        <w:rPr>
          <w:rFonts w:cs="Calibri"/>
        </w:rPr>
        <w:t xml:space="preserve"> method to deter cartels – the Seventh Circuit </w:t>
      </w:r>
      <w:r w:rsidRPr="00B56571">
        <w:rPr>
          <w:rFonts w:cs="Calibri"/>
          <w:u w:val="single"/>
        </w:rPr>
        <w:t>eliminates</w:t>
      </w:r>
      <w:r w:rsidRPr="00B56571">
        <w:rPr>
          <w:rFonts w:cs="Calibri"/>
        </w:rPr>
        <w:t xml:space="preserve"> them</w:t>
      </w:r>
    </w:p>
    <w:p w14:paraId="63FF40D2" w14:textId="77777777" w:rsidR="00AB0634" w:rsidRPr="00B56571" w:rsidRDefault="00AB0634" w:rsidP="00AB0634">
      <w:bookmarkStart w:id="0" w:name="_Hlk82427045"/>
      <w:r w:rsidRPr="00B56571">
        <w:rPr>
          <w:rStyle w:val="Style13ptBold"/>
        </w:rPr>
        <w:t xml:space="preserve">Meriwether ‘15 </w:t>
      </w:r>
      <w:r w:rsidRPr="00B56571">
        <w:t>[Ellen; Spring 2015; Litigation partner at Cafferty Clobes Meriwether &amp; Sprengel LLP and concentrates her practice in antitrust class action litigation; Antitrust; “Motorola Mobility and the FTAIA: If Not Here, Then Where?” vol. 29, no. 2  p. 8-17)</w:t>
      </w:r>
    </w:p>
    <w:p w14:paraId="5266AFA6" w14:textId="77777777" w:rsidR="00AB0634" w:rsidRPr="00B56571" w:rsidRDefault="00AB0634" w:rsidP="00AB0634">
      <w:pPr>
        <w:rPr>
          <w:rStyle w:val="Emphasis"/>
        </w:rPr>
      </w:pPr>
      <w:r w:rsidRPr="00B56571">
        <w:rPr>
          <w:rStyle w:val="StyleUnderline"/>
        </w:rPr>
        <w:t xml:space="preserve">The </w:t>
      </w:r>
      <w:r w:rsidRPr="00B56571">
        <w:rPr>
          <w:rStyle w:val="Emphasis"/>
        </w:rPr>
        <w:t>ease</w:t>
      </w:r>
      <w:r w:rsidRPr="00B56571">
        <w:rPr>
          <w:rStyle w:val="StyleUnderline"/>
        </w:rPr>
        <w:t xml:space="preserve"> with which the </w:t>
      </w:r>
      <w:r w:rsidRPr="00B56571">
        <w:rPr>
          <w:rStyle w:val="Emphasis"/>
        </w:rPr>
        <w:t>Seventh Circuit</w:t>
      </w:r>
      <w:r w:rsidRPr="00B56571">
        <w:rPr>
          <w:rStyle w:val="StyleUnderline"/>
        </w:rPr>
        <w:t xml:space="preserve"> </w:t>
      </w:r>
      <w:r w:rsidRPr="00B56571">
        <w:rPr>
          <w:rStyle w:val="Emphasis"/>
        </w:rPr>
        <w:t>dismisses concerns</w:t>
      </w:r>
      <w:r w:rsidRPr="00B56571">
        <w:rPr>
          <w:rStyle w:val="StyleUnderline"/>
        </w:rPr>
        <w:t xml:space="preserve"> about the </w:t>
      </w:r>
      <w:r w:rsidRPr="00B56571">
        <w:rPr>
          <w:rStyle w:val="Emphasis"/>
        </w:rPr>
        <w:t>elimination of private enforcement</w:t>
      </w:r>
      <w:r w:rsidRPr="00B56571">
        <w:rPr>
          <w:rStyle w:val="StyleUnderline"/>
        </w:rPr>
        <w:t xml:space="preserve"> may suggest an </w:t>
      </w:r>
      <w:r w:rsidRPr="00B56571">
        <w:rPr>
          <w:rStyle w:val="Emphasis"/>
        </w:rPr>
        <w:t>underlying assumption</w:t>
      </w:r>
      <w:r w:rsidRPr="00B56571">
        <w:rPr>
          <w:rStyle w:val="StyleUnderline"/>
        </w:rPr>
        <w:t xml:space="preserve"> that </w:t>
      </w:r>
      <w:r w:rsidRPr="00B56571">
        <w:rPr>
          <w:rStyle w:val="Emphasis"/>
        </w:rPr>
        <w:t>criminal prosecution</w:t>
      </w:r>
      <w:r w:rsidRPr="00B56571">
        <w:rPr>
          <w:rStyle w:val="StyleUnderline"/>
        </w:rPr>
        <w:t xml:space="preserve"> and </w:t>
      </w:r>
      <w:r w:rsidRPr="00B56571">
        <w:rPr>
          <w:rStyle w:val="Emphasis"/>
        </w:rPr>
        <w:t>fines</w:t>
      </w:r>
      <w:r w:rsidRPr="00B56571">
        <w:rPr>
          <w:rStyle w:val="StyleUnderline"/>
        </w:rPr>
        <w:t xml:space="preserve"> here and abroad are </w:t>
      </w:r>
      <w:r w:rsidRPr="00B56571">
        <w:rPr>
          <w:rStyle w:val="Emphasis"/>
        </w:rPr>
        <w:t>sufficient</w:t>
      </w:r>
      <w:r w:rsidRPr="00B56571">
        <w:rPr>
          <w:rStyle w:val="StyleUnderline"/>
        </w:rPr>
        <w:t xml:space="preserve"> to </w:t>
      </w:r>
      <w:r w:rsidRPr="00B56571">
        <w:rPr>
          <w:rStyle w:val="Emphasis"/>
        </w:rPr>
        <w:t>deter global cartel conduct</w:t>
      </w:r>
      <w:r w:rsidRPr="00B56571">
        <w:rPr>
          <w:rStyle w:val="StyleUnderline"/>
        </w:rPr>
        <w:t>.</w:t>
      </w:r>
      <w:r w:rsidRPr="00B56571">
        <w:rPr>
          <w:sz w:val="16"/>
        </w:rPr>
        <w:t xml:space="preserve"> </w:t>
      </w:r>
      <w:r w:rsidRPr="00B56571">
        <w:rPr>
          <w:rStyle w:val="StyleUnderline"/>
        </w:rPr>
        <w:t xml:space="preserve">Yet successfully conducted </w:t>
      </w:r>
      <w:r w:rsidRPr="00B56571">
        <w:rPr>
          <w:rStyle w:val="Emphasis"/>
        </w:rPr>
        <w:t xml:space="preserve">global </w:t>
      </w:r>
      <w:r w:rsidRPr="00B56571">
        <w:rPr>
          <w:rStyle w:val="Emphasis"/>
          <w:highlight w:val="cyan"/>
        </w:rPr>
        <w:t>cartels</w:t>
      </w:r>
      <w:r w:rsidRPr="00B56571">
        <w:rPr>
          <w:rStyle w:val="StyleUnderline"/>
          <w:highlight w:val="cyan"/>
        </w:rPr>
        <w:t xml:space="preserve"> have been </w:t>
      </w:r>
      <w:r w:rsidRPr="00B56571">
        <w:rPr>
          <w:rStyle w:val="Emphasis"/>
          <w:highlight w:val="cyan"/>
        </w:rPr>
        <w:t>highly profitable</w:t>
      </w:r>
      <w:r w:rsidRPr="00B56571">
        <w:rPr>
          <w:sz w:val="16"/>
        </w:rPr>
        <w:t xml:space="preserve">,109 </w:t>
      </w:r>
      <w:r w:rsidRPr="00B56571">
        <w:rPr>
          <w:rStyle w:val="StyleUnderline"/>
        </w:rPr>
        <w:t xml:space="preserve">and </w:t>
      </w:r>
      <w:r w:rsidRPr="00B56571">
        <w:rPr>
          <w:rStyle w:val="Emphasis"/>
          <w:highlight w:val="cyan"/>
        </w:rPr>
        <w:t>criminal fines</w:t>
      </w:r>
      <w:r w:rsidRPr="00B56571">
        <w:rPr>
          <w:rStyle w:val="StyleUnderline"/>
        </w:rPr>
        <w:t xml:space="preserve">, when issued at all, </w:t>
      </w:r>
      <w:r w:rsidRPr="00B56571">
        <w:rPr>
          <w:rStyle w:val="StyleUnderline"/>
          <w:highlight w:val="cyan"/>
        </w:rPr>
        <w:t xml:space="preserve">are </w:t>
      </w:r>
      <w:r w:rsidRPr="00B56571">
        <w:rPr>
          <w:rStyle w:val="Emphasis"/>
          <w:highlight w:val="cyan"/>
        </w:rPr>
        <w:t>small</w:t>
      </w:r>
      <w:r w:rsidRPr="00B56571">
        <w:rPr>
          <w:rStyle w:val="StyleUnderline"/>
          <w:highlight w:val="cyan"/>
        </w:rPr>
        <w:t xml:space="preserve"> in </w:t>
      </w:r>
      <w:r w:rsidRPr="00B56571">
        <w:rPr>
          <w:rStyle w:val="Emphasis"/>
          <w:highlight w:val="cyan"/>
        </w:rPr>
        <w:t>comparison to profits</w:t>
      </w:r>
      <w:r w:rsidRPr="00B56571">
        <w:rPr>
          <w:rStyle w:val="Emphasis"/>
        </w:rPr>
        <w:t xml:space="preserve"> </w:t>
      </w:r>
      <w:r w:rsidRPr="00B56571">
        <w:rPr>
          <w:rStyle w:val="StyleUnderline"/>
        </w:rPr>
        <w:t>earned by members of global cartels</w:t>
      </w:r>
      <w:r w:rsidRPr="00B56571">
        <w:rPr>
          <w:sz w:val="16"/>
        </w:rPr>
        <w:t xml:space="preserve">.110 </w:t>
      </w:r>
      <w:r w:rsidRPr="00B56571">
        <w:rPr>
          <w:rStyle w:val="StyleUnderline"/>
        </w:rPr>
        <w:t xml:space="preserve">The </w:t>
      </w:r>
      <w:r w:rsidRPr="00B56571">
        <w:rPr>
          <w:rStyle w:val="Emphasis"/>
          <w:highlight w:val="cyan"/>
        </w:rPr>
        <w:t>Sherman</w:t>
      </w:r>
      <w:r w:rsidRPr="00B56571">
        <w:rPr>
          <w:rStyle w:val="Emphasis"/>
        </w:rPr>
        <w:t xml:space="preserve"> Act</w:t>
      </w:r>
      <w:r w:rsidRPr="00B56571">
        <w:rPr>
          <w:rStyle w:val="StyleUnderline"/>
        </w:rPr>
        <w:t xml:space="preserve"> </w:t>
      </w:r>
      <w:r w:rsidRPr="00B56571">
        <w:rPr>
          <w:rStyle w:val="StyleUnderline"/>
          <w:highlight w:val="cyan"/>
        </w:rPr>
        <w:t xml:space="preserve">attempts to </w:t>
      </w:r>
      <w:r w:rsidRPr="00B56571">
        <w:rPr>
          <w:rStyle w:val="Emphasis"/>
          <w:highlight w:val="cyan"/>
        </w:rPr>
        <w:t>address</w:t>
      </w:r>
      <w:r w:rsidRPr="00B56571">
        <w:rPr>
          <w:rStyle w:val="Emphasis"/>
        </w:rPr>
        <w:t xml:space="preserve"> this issue</w:t>
      </w:r>
      <w:r w:rsidRPr="00B56571">
        <w:rPr>
          <w:rStyle w:val="StyleUnderline"/>
        </w:rPr>
        <w:t xml:space="preserve"> </w:t>
      </w:r>
      <w:r w:rsidRPr="00B56571">
        <w:rPr>
          <w:rStyle w:val="StyleUnderline"/>
          <w:highlight w:val="cyan"/>
        </w:rPr>
        <w:t xml:space="preserve">by </w:t>
      </w:r>
      <w:r w:rsidRPr="00B56571">
        <w:rPr>
          <w:rStyle w:val="Emphasis"/>
          <w:highlight w:val="cyan"/>
        </w:rPr>
        <w:t>imposing treble damages</w:t>
      </w:r>
      <w:r w:rsidRPr="00B56571">
        <w:rPr>
          <w:rStyle w:val="StyleUnderline"/>
        </w:rPr>
        <w:t xml:space="preserve"> on </w:t>
      </w:r>
      <w:r w:rsidRPr="00B56571">
        <w:rPr>
          <w:rStyle w:val="Emphasis"/>
        </w:rPr>
        <w:t>violators</w:t>
      </w:r>
      <w:r w:rsidRPr="00B56571">
        <w:rPr>
          <w:rStyle w:val="StyleUnderline"/>
        </w:rPr>
        <w:t>,</w:t>
      </w:r>
      <w:r w:rsidRPr="00B56571">
        <w:rPr>
          <w:sz w:val="16"/>
        </w:rPr>
        <w:t xml:space="preserve"> </w:t>
      </w:r>
      <w:r w:rsidRPr="00B56571">
        <w:rPr>
          <w:rStyle w:val="StyleUnderline"/>
        </w:rPr>
        <w:t>but in most other countries private actions lack this deterrent force</w:t>
      </w:r>
      <w:r w:rsidRPr="00B56571">
        <w:rPr>
          <w:sz w:val="16"/>
        </w:rPr>
        <w:t xml:space="preserve">.111Thus, </w:t>
      </w:r>
      <w:r w:rsidRPr="00B56571">
        <w:rPr>
          <w:rStyle w:val="StyleUnderline"/>
          <w:highlight w:val="cyan"/>
        </w:rPr>
        <w:t>the consequence</w:t>
      </w:r>
      <w:r w:rsidRPr="00B56571">
        <w:rPr>
          <w:rStyle w:val="StyleUnderline"/>
        </w:rPr>
        <w:t xml:space="preserve"> of the panel decision is </w:t>
      </w:r>
      <w:r w:rsidRPr="00B56571">
        <w:rPr>
          <w:rStyle w:val="StyleUnderline"/>
          <w:highlight w:val="cyan"/>
        </w:rPr>
        <w:t xml:space="preserve">to </w:t>
      </w:r>
      <w:r w:rsidRPr="00B56571">
        <w:rPr>
          <w:rStyle w:val="Emphasis"/>
          <w:highlight w:val="cyan"/>
        </w:rPr>
        <w:t>remove</w:t>
      </w:r>
      <w:r w:rsidRPr="00B56571">
        <w:rPr>
          <w:rStyle w:val="Emphasis"/>
        </w:rPr>
        <w:t xml:space="preserve"> any </w:t>
      </w:r>
      <w:r w:rsidRPr="00B56571">
        <w:rPr>
          <w:rStyle w:val="Emphasis"/>
          <w:highlight w:val="cyan"/>
        </w:rPr>
        <w:t>deterrent effect</w:t>
      </w:r>
      <w:r w:rsidRPr="00B56571">
        <w:rPr>
          <w:rStyle w:val="StyleUnderline"/>
        </w:rPr>
        <w:t xml:space="preserve"> of </w:t>
      </w:r>
      <w:r w:rsidRPr="00B56571">
        <w:rPr>
          <w:rStyle w:val="Emphasis"/>
        </w:rPr>
        <w:t xml:space="preserve">private </w:t>
      </w:r>
      <w:r w:rsidRPr="00B56571">
        <w:rPr>
          <w:rStyle w:val="Emphasis"/>
          <w:highlight w:val="cyan"/>
        </w:rPr>
        <w:t>actions</w:t>
      </w:r>
      <w:r w:rsidRPr="00B56571">
        <w:rPr>
          <w:rStyle w:val="StyleUnderline"/>
          <w:highlight w:val="cyan"/>
        </w:rPr>
        <w:t xml:space="preserve"> from the </w:t>
      </w:r>
      <w:r w:rsidRPr="00B56571">
        <w:rPr>
          <w:rStyle w:val="Emphasis"/>
          <w:highlight w:val="cyan"/>
        </w:rPr>
        <w:t>cost-benefit calculus</w:t>
      </w:r>
      <w:r w:rsidRPr="00B56571">
        <w:rPr>
          <w:rStyle w:val="StyleUnderline"/>
        </w:rPr>
        <w:t xml:space="preserve"> of </w:t>
      </w:r>
      <w:r w:rsidRPr="00B56571">
        <w:rPr>
          <w:rStyle w:val="Emphasis"/>
        </w:rPr>
        <w:t>cartel members.</w:t>
      </w:r>
    </w:p>
    <w:bookmarkEnd w:id="0"/>
    <w:p w14:paraId="486D5AB5" w14:textId="77777777" w:rsidR="00AB0634" w:rsidRPr="00B56571" w:rsidRDefault="00AB0634" w:rsidP="00AB0634"/>
    <w:p w14:paraId="263D9EB5" w14:textId="77777777" w:rsidR="00AB0634" w:rsidRPr="00B56571" w:rsidRDefault="00AB0634" w:rsidP="00AB0634">
      <w:pPr>
        <w:pStyle w:val="Heading4"/>
        <w:rPr>
          <w:rFonts w:cs="Calibri"/>
        </w:rPr>
      </w:pPr>
      <w:r w:rsidRPr="00B56571">
        <w:rPr>
          <w:rFonts w:cs="Calibri"/>
        </w:rPr>
        <w:t>Otherwise cartels keep 50 cents of every dollar of overages</w:t>
      </w:r>
    </w:p>
    <w:p w14:paraId="24FE4E23" w14:textId="77777777" w:rsidR="00AB0634" w:rsidRPr="00B56571" w:rsidRDefault="00AB0634" w:rsidP="00AB0634">
      <w:r w:rsidRPr="00B56571">
        <w:rPr>
          <w:rStyle w:val="Style13ptBold"/>
        </w:rPr>
        <w:t xml:space="preserve">Barth ‘14 </w:t>
      </w:r>
      <w:r w:rsidRPr="00B56571">
        <w:t>[David Barth; Sept. 2014; Ph.D, Principal at Bates White Economic Consulting LLC; CPI Antitrust Chronicle; “Deterrence and Efficiency Considerations Warrant an Expansive Reading of the FTAIA,” https://www.competitionpolicyinternational.com/assets/Uploads/BarthSEP-141.pdf]</w:t>
      </w:r>
    </w:p>
    <w:p w14:paraId="4B085A06" w14:textId="77777777" w:rsidR="00AB0634" w:rsidRPr="00B56571" w:rsidRDefault="00AB0634" w:rsidP="00AB0634">
      <w:pPr>
        <w:rPr>
          <w:sz w:val="16"/>
        </w:rPr>
      </w:pPr>
      <w:r w:rsidRPr="00B56571">
        <w:rPr>
          <w:rStyle w:val="StyleUnderline"/>
        </w:rPr>
        <w:t>Hard-core, or secret, cartels are undesirable</w:t>
      </w:r>
      <w:r w:rsidRPr="00B56571">
        <w:rPr>
          <w:sz w:val="16"/>
        </w:rPr>
        <w:t>. The Organisation for Economic Cooperation and Development describes such cartels as “the most egregious violations of competition law.”5 The OECD also notes that such cartels are “are condemned in all competition laws.”6 The International Competition Network describes such cartels as “a direct assault on the principles of competition.”7 Both the OECD and the ICN say such cartels are “universally recognised as the most harmful of all types of anticompetitive conduct.”8 In one of its Motorola amicus briefs, the U.S. Government stated, “a global effort against hard core cartels, like the LCD price-fixing cartel, has emerged.”9</w:t>
      </w:r>
    </w:p>
    <w:p w14:paraId="1A7272B2" w14:textId="77777777" w:rsidR="00AB0634" w:rsidRPr="00B56571" w:rsidRDefault="00AB0634" w:rsidP="00AB0634">
      <w:pPr>
        <w:rPr>
          <w:sz w:val="16"/>
        </w:rPr>
      </w:pPr>
      <w:r w:rsidRPr="00B56571">
        <w:rPr>
          <w:sz w:val="16"/>
        </w:rPr>
        <w:t xml:space="preserve">Hence, </w:t>
      </w:r>
      <w:r w:rsidRPr="00B56571">
        <w:rPr>
          <w:rStyle w:val="StyleUnderline"/>
        </w:rPr>
        <w:t xml:space="preserve">potential </w:t>
      </w:r>
      <w:r w:rsidRPr="00B56571">
        <w:rPr>
          <w:rStyle w:val="Emphasis"/>
        </w:rPr>
        <w:t>cartels</w:t>
      </w:r>
      <w:r w:rsidRPr="00B56571">
        <w:rPr>
          <w:rStyle w:val="StyleUnderline"/>
        </w:rPr>
        <w:t xml:space="preserve"> must be </w:t>
      </w:r>
      <w:r w:rsidRPr="00B56571">
        <w:rPr>
          <w:rStyle w:val="Emphasis"/>
        </w:rPr>
        <w:t>deterred</w:t>
      </w:r>
      <w:r w:rsidRPr="00B56571">
        <w:rPr>
          <w:rStyle w:val="StyleUnderline"/>
        </w:rPr>
        <w:t xml:space="preserve"> from </w:t>
      </w:r>
      <w:r w:rsidRPr="00B56571">
        <w:rPr>
          <w:rStyle w:val="Emphasis"/>
        </w:rPr>
        <w:t>forming</w:t>
      </w:r>
      <w:r w:rsidRPr="00B56571">
        <w:rPr>
          <w:rStyle w:val="StyleUnderline"/>
        </w:rPr>
        <w:t>, or else cartels will continue to form and inflict harm on consumers</w:t>
      </w:r>
      <w:r w:rsidRPr="00B56571">
        <w:rPr>
          <w:sz w:val="16"/>
        </w:rPr>
        <w:t xml:space="preserve">.10 </w:t>
      </w:r>
      <w:r w:rsidRPr="00B56571">
        <w:rPr>
          <w:rStyle w:val="Emphasis"/>
        </w:rPr>
        <w:t>Focusing on deterrence</w:t>
      </w:r>
      <w:r w:rsidRPr="00B56571">
        <w:rPr>
          <w:rStyle w:val="StyleUnderline"/>
        </w:rPr>
        <w:t xml:space="preserve"> of potential cartels is appropriate because </w:t>
      </w:r>
      <w:r w:rsidRPr="00B56571">
        <w:rPr>
          <w:rStyle w:val="Emphasis"/>
        </w:rPr>
        <w:t>some</w:t>
      </w:r>
      <w:r w:rsidRPr="00B56571">
        <w:rPr>
          <w:rStyle w:val="StyleUnderline"/>
        </w:rPr>
        <w:t xml:space="preserve"> cartels will </w:t>
      </w:r>
      <w:r w:rsidRPr="00B56571">
        <w:rPr>
          <w:rStyle w:val="Emphasis"/>
        </w:rPr>
        <w:t>manage to escape</w:t>
      </w:r>
      <w:r w:rsidRPr="00B56571">
        <w:rPr>
          <w:rStyle w:val="StyleUnderline"/>
        </w:rPr>
        <w:t xml:space="preserve"> </w:t>
      </w:r>
      <w:r w:rsidRPr="00B56571">
        <w:rPr>
          <w:rStyle w:val="Emphasis"/>
        </w:rPr>
        <w:t>detection</w:t>
      </w:r>
      <w:r w:rsidRPr="00B56571">
        <w:rPr>
          <w:rStyle w:val="StyleUnderline"/>
        </w:rPr>
        <w:t xml:space="preserve"> and </w:t>
      </w:r>
      <w:r w:rsidRPr="00B56571">
        <w:rPr>
          <w:rStyle w:val="Emphasis"/>
        </w:rPr>
        <w:t>punishment</w:t>
      </w:r>
      <w:r w:rsidRPr="00B56571">
        <w:rPr>
          <w:rStyle w:val="StyleUnderline"/>
        </w:rPr>
        <w:t xml:space="preserve">, making their </w:t>
      </w:r>
      <w:r w:rsidRPr="00B56571">
        <w:rPr>
          <w:rStyle w:val="Emphasis"/>
        </w:rPr>
        <w:t>secret illegal actions profitable</w:t>
      </w:r>
      <w:r w:rsidRPr="00B56571">
        <w:rPr>
          <w:rStyle w:val="StyleUnderline"/>
        </w:rPr>
        <w:t xml:space="preserve"> after the fact. </w:t>
      </w:r>
      <w:r w:rsidRPr="00B56571">
        <w:rPr>
          <w:rStyle w:val="Emphasis"/>
          <w:highlight w:val="cyan"/>
        </w:rPr>
        <w:t>Cartels</w:t>
      </w:r>
      <w:r w:rsidRPr="00B56571">
        <w:rPr>
          <w:rStyle w:val="StyleUnderline"/>
          <w:highlight w:val="cyan"/>
        </w:rPr>
        <w:t xml:space="preserve"> will be </w:t>
      </w:r>
      <w:r w:rsidRPr="00B56571">
        <w:rPr>
          <w:rStyle w:val="Emphasis"/>
          <w:highlight w:val="cyan"/>
        </w:rPr>
        <w:t>deterred</w:t>
      </w:r>
      <w:r w:rsidRPr="00B56571">
        <w:rPr>
          <w:rStyle w:val="StyleUnderline"/>
        </w:rPr>
        <w:t xml:space="preserve"> from forming in the first place if the product of the </w:t>
      </w:r>
      <w:r w:rsidRPr="00B56571">
        <w:rPr>
          <w:rStyle w:val="Emphasis"/>
        </w:rPr>
        <w:t>probability</w:t>
      </w:r>
      <w:r w:rsidRPr="00B56571">
        <w:rPr>
          <w:rStyle w:val="StyleUnderline"/>
        </w:rPr>
        <w:t xml:space="preserve"> of </w:t>
      </w:r>
      <w:r w:rsidRPr="00B56571">
        <w:rPr>
          <w:rStyle w:val="Emphasis"/>
        </w:rPr>
        <w:t>catching</w:t>
      </w:r>
      <w:r w:rsidRPr="00B56571">
        <w:rPr>
          <w:rStyle w:val="StyleUnderline"/>
        </w:rPr>
        <w:t xml:space="preserve"> the cartel and the </w:t>
      </w:r>
      <w:r w:rsidRPr="00B56571">
        <w:rPr>
          <w:rStyle w:val="Emphasis"/>
        </w:rPr>
        <w:t>penalties</w:t>
      </w:r>
      <w:r w:rsidRPr="00B56571">
        <w:rPr>
          <w:rStyle w:val="StyleUnderline"/>
        </w:rPr>
        <w:t xml:space="preserve"> if caught </w:t>
      </w:r>
      <w:r w:rsidRPr="00B56571">
        <w:rPr>
          <w:rStyle w:val="Emphasis"/>
        </w:rPr>
        <w:t>outweigh</w:t>
      </w:r>
      <w:r w:rsidRPr="00B56571">
        <w:rPr>
          <w:rStyle w:val="StyleUnderline"/>
        </w:rPr>
        <w:t xml:space="preserve"> the </w:t>
      </w:r>
      <w:r w:rsidRPr="00B56571">
        <w:rPr>
          <w:rStyle w:val="Emphasis"/>
        </w:rPr>
        <w:t>anticipated financial benefits</w:t>
      </w:r>
      <w:r w:rsidRPr="00B56571">
        <w:rPr>
          <w:rStyle w:val="StyleUnderline"/>
        </w:rPr>
        <w:t xml:space="preserve">. </w:t>
      </w:r>
      <w:r w:rsidRPr="00B56571">
        <w:rPr>
          <w:rStyle w:val="Emphasis"/>
          <w:highlight w:val="cyan"/>
        </w:rPr>
        <w:t>If potential cartel members</w:t>
      </w:r>
      <w:r w:rsidRPr="00B56571">
        <w:rPr>
          <w:rStyle w:val="StyleUnderline"/>
          <w:highlight w:val="cyan"/>
        </w:rPr>
        <w:t xml:space="preserve"> will </w:t>
      </w:r>
      <w:r w:rsidRPr="00B56571">
        <w:rPr>
          <w:rStyle w:val="Emphasis"/>
          <w:highlight w:val="cyan"/>
        </w:rPr>
        <w:t>not find it profitable</w:t>
      </w:r>
      <w:r w:rsidRPr="00B56571">
        <w:rPr>
          <w:rStyle w:val="StyleUnderline"/>
        </w:rPr>
        <w:t xml:space="preserve"> to form a cartel, then they will not do so, and cartels will be </w:t>
      </w:r>
      <w:r w:rsidRPr="00B56571">
        <w:rPr>
          <w:rStyle w:val="Emphasis"/>
        </w:rPr>
        <w:t>effectively deterred</w:t>
      </w:r>
      <w:r w:rsidRPr="00B56571">
        <w:rPr>
          <w:sz w:val="16"/>
        </w:rPr>
        <w:t>.11</w:t>
      </w:r>
    </w:p>
    <w:p w14:paraId="33A6DA53" w14:textId="77777777" w:rsidR="00AB0634" w:rsidRPr="00B56571" w:rsidRDefault="00AB0634" w:rsidP="00AB0634">
      <w:r w:rsidRPr="00B56571">
        <w:rPr>
          <w:sz w:val="16"/>
        </w:rPr>
        <w:t xml:space="preserve">Deterrence is a difficult issue when considering global markets. </w:t>
      </w:r>
      <w:r w:rsidRPr="00B56571">
        <w:rPr>
          <w:rStyle w:val="StyleUnderline"/>
        </w:rPr>
        <w:t xml:space="preserve">For a cartel to </w:t>
      </w:r>
      <w:r w:rsidRPr="00B56571">
        <w:rPr>
          <w:rStyle w:val="Emphasis"/>
        </w:rPr>
        <w:t>effectively fix prices</w:t>
      </w:r>
      <w:r w:rsidRPr="00B56571">
        <w:rPr>
          <w:rStyle w:val="StyleUnderline"/>
        </w:rPr>
        <w:t xml:space="preserve"> in a </w:t>
      </w:r>
      <w:r w:rsidRPr="00B56571">
        <w:rPr>
          <w:rStyle w:val="Emphasis"/>
        </w:rPr>
        <w:t>global market</w:t>
      </w:r>
      <w:r w:rsidRPr="00B56571">
        <w:rPr>
          <w:rStyle w:val="StyleUnderline"/>
        </w:rPr>
        <w:t xml:space="preserve">, it must </w:t>
      </w:r>
      <w:r w:rsidRPr="00B56571">
        <w:rPr>
          <w:rStyle w:val="Emphasis"/>
        </w:rPr>
        <w:t>raise prices worldwide</w:t>
      </w:r>
      <w:r w:rsidRPr="00B56571">
        <w:rPr>
          <w:rStyle w:val="StyleUnderline"/>
        </w:rPr>
        <w:t xml:space="preserve">. If it </w:t>
      </w:r>
      <w:r w:rsidRPr="00B56571">
        <w:rPr>
          <w:rStyle w:val="Emphasis"/>
        </w:rPr>
        <w:t>failed to raise U.S. prices</w:t>
      </w:r>
      <w:r w:rsidRPr="00B56571">
        <w:rPr>
          <w:rStyle w:val="StyleUnderline"/>
        </w:rPr>
        <w:t xml:space="preserve">, </w:t>
      </w:r>
      <w:r w:rsidRPr="00B56571">
        <w:rPr>
          <w:rStyle w:val="Emphasis"/>
        </w:rPr>
        <w:t>product</w:t>
      </w:r>
      <w:r w:rsidRPr="00B56571">
        <w:rPr>
          <w:rStyle w:val="StyleUnderline"/>
        </w:rPr>
        <w:t xml:space="preserve"> would </w:t>
      </w:r>
      <w:r w:rsidRPr="00B56571">
        <w:rPr>
          <w:rStyle w:val="Emphasis"/>
        </w:rPr>
        <w:lastRenderedPageBreak/>
        <w:t>flow out</w:t>
      </w:r>
      <w:r w:rsidRPr="00B56571">
        <w:rPr>
          <w:rStyle w:val="StyleUnderline"/>
        </w:rPr>
        <w:t xml:space="preserve"> of the </w:t>
      </w:r>
      <w:r w:rsidRPr="00B56571">
        <w:rPr>
          <w:rStyle w:val="Emphasis"/>
        </w:rPr>
        <w:t>U</w:t>
      </w:r>
      <w:r w:rsidRPr="00B56571">
        <w:rPr>
          <w:rStyle w:val="StyleUnderline"/>
        </w:rPr>
        <w:t xml:space="preserve">nited </w:t>
      </w:r>
      <w:r w:rsidRPr="00B56571">
        <w:rPr>
          <w:rStyle w:val="Emphasis"/>
        </w:rPr>
        <w:t>S</w:t>
      </w:r>
      <w:r w:rsidRPr="00B56571">
        <w:rPr>
          <w:rStyle w:val="StyleUnderline"/>
        </w:rPr>
        <w:t xml:space="preserve">tates to </w:t>
      </w:r>
      <w:r w:rsidRPr="00B56571">
        <w:rPr>
          <w:rStyle w:val="Emphasis"/>
        </w:rPr>
        <w:t>constrain</w:t>
      </w:r>
      <w:r w:rsidRPr="00B56571">
        <w:rPr>
          <w:rStyle w:val="StyleUnderline"/>
        </w:rPr>
        <w:t xml:space="preserve"> the </w:t>
      </w:r>
      <w:r w:rsidRPr="00B56571">
        <w:rPr>
          <w:rStyle w:val="Emphasis"/>
        </w:rPr>
        <w:t>rise in non-U.S. prices</w:t>
      </w:r>
      <w:r w:rsidRPr="00B56571">
        <w:rPr>
          <w:sz w:val="16"/>
        </w:rPr>
        <w:t xml:space="preserve">.12 This is notably an issue for cartels facing U.S.-based multinational buyers in a global market. U.S.-based multinational buyers have the information needed to resist attempts to increase non-U.S. prices relative to U.S. prices. </w:t>
      </w:r>
      <w:r w:rsidRPr="00B56571">
        <w:rPr>
          <w:rStyle w:val="Emphasis"/>
        </w:rPr>
        <w:t>Potential cartels</w:t>
      </w:r>
      <w:r w:rsidRPr="00B56571">
        <w:rPr>
          <w:rStyle w:val="StyleUnderline"/>
        </w:rPr>
        <w:t xml:space="preserve"> facing this situation are likely to </w:t>
      </w:r>
      <w:r w:rsidRPr="00B56571">
        <w:rPr>
          <w:rStyle w:val="Emphasis"/>
        </w:rPr>
        <w:t>form</w:t>
      </w:r>
      <w:r w:rsidRPr="00B56571">
        <w:rPr>
          <w:rStyle w:val="StyleUnderline"/>
        </w:rPr>
        <w:t xml:space="preserve"> and </w:t>
      </w:r>
      <w:r w:rsidRPr="00B56571">
        <w:rPr>
          <w:rStyle w:val="Emphasis"/>
        </w:rPr>
        <w:t xml:space="preserve">raise prices </w:t>
      </w:r>
      <w:r w:rsidRPr="00B56571">
        <w:rPr>
          <w:rStyle w:val="StyleUnderline"/>
        </w:rPr>
        <w:t xml:space="preserve">across the globe, including </w:t>
      </w:r>
      <w:r w:rsidRPr="00B56571">
        <w:rPr>
          <w:rStyle w:val="Emphasis"/>
        </w:rPr>
        <w:t>in the U</w:t>
      </w:r>
      <w:r w:rsidRPr="00B56571">
        <w:rPr>
          <w:rStyle w:val="StyleUnderline"/>
        </w:rPr>
        <w:t xml:space="preserve">nited </w:t>
      </w:r>
      <w:r w:rsidRPr="00B56571">
        <w:rPr>
          <w:rStyle w:val="Emphasis"/>
        </w:rPr>
        <w:t>S</w:t>
      </w:r>
      <w:r w:rsidRPr="00B56571">
        <w:rPr>
          <w:rStyle w:val="StyleUnderline"/>
        </w:rPr>
        <w:t xml:space="preserve">tates, or </w:t>
      </w:r>
      <w:r w:rsidRPr="00B56571">
        <w:rPr>
          <w:rStyle w:val="Emphasis"/>
        </w:rPr>
        <w:t>not form at all.</w:t>
      </w:r>
    </w:p>
    <w:p w14:paraId="23127CD1" w14:textId="77777777" w:rsidR="00AB0634" w:rsidRPr="00B56571" w:rsidRDefault="00AB0634" w:rsidP="00AB0634">
      <w:pPr>
        <w:rPr>
          <w:sz w:val="16"/>
        </w:rPr>
      </w:pPr>
      <w:r w:rsidRPr="00B56571">
        <w:rPr>
          <w:sz w:val="16"/>
        </w:rPr>
        <w:t>If non-U.S. competition authorities and legal systems fail to collectively impose adequate sanctions on international cartels operating in global markets,</w:t>
      </w:r>
      <w:r w:rsidRPr="00B56571">
        <w:rPr>
          <w:rStyle w:val="StyleUnderline"/>
        </w:rPr>
        <w:t xml:space="preserve"> international </w:t>
      </w:r>
      <w:r w:rsidRPr="00B56571">
        <w:rPr>
          <w:rStyle w:val="Emphasis"/>
          <w:highlight w:val="cyan"/>
        </w:rPr>
        <w:t>cartels</w:t>
      </w:r>
      <w:r w:rsidRPr="00B56571">
        <w:rPr>
          <w:rStyle w:val="StyleUnderline"/>
          <w:highlight w:val="cyan"/>
        </w:rPr>
        <w:t xml:space="preserve"> may</w:t>
      </w:r>
      <w:r w:rsidRPr="00B56571">
        <w:rPr>
          <w:rStyle w:val="StyleUnderline"/>
        </w:rPr>
        <w:t xml:space="preserve"> decide to </w:t>
      </w:r>
      <w:r w:rsidRPr="00B56571">
        <w:rPr>
          <w:rStyle w:val="Emphasis"/>
        </w:rPr>
        <w:t>form</w:t>
      </w:r>
      <w:r w:rsidRPr="00B56571">
        <w:rPr>
          <w:rStyle w:val="StyleUnderline"/>
        </w:rPr>
        <w:t xml:space="preserve"> and may </w:t>
      </w:r>
      <w:r w:rsidRPr="00B56571">
        <w:rPr>
          <w:rStyle w:val="Emphasis"/>
          <w:highlight w:val="cyan"/>
        </w:rPr>
        <w:t>operate profitably</w:t>
      </w:r>
      <w:r w:rsidRPr="00B56571">
        <w:rPr>
          <w:rStyle w:val="StyleUnderline"/>
        </w:rPr>
        <w:t xml:space="preserve">, </w:t>
      </w:r>
      <w:r w:rsidRPr="00B56571">
        <w:rPr>
          <w:rStyle w:val="StyleUnderline"/>
          <w:highlight w:val="cyan"/>
        </w:rPr>
        <w:t>even after</w:t>
      </w:r>
      <w:r w:rsidRPr="00B56571">
        <w:rPr>
          <w:rStyle w:val="StyleUnderline"/>
        </w:rPr>
        <w:t xml:space="preserve"> </w:t>
      </w:r>
      <w:r w:rsidRPr="00B56571">
        <w:rPr>
          <w:rStyle w:val="Emphasis"/>
          <w:highlight w:val="cyan"/>
        </w:rPr>
        <w:t>considering</w:t>
      </w:r>
      <w:r w:rsidRPr="00B56571">
        <w:rPr>
          <w:rStyle w:val="Emphasis"/>
        </w:rPr>
        <w:t xml:space="preserve"> the </w:t>
      </w:r>
      <w:r w:rsidRPr="00B56571">
        <w:rPr>
          <w:rStyle w:val="Emphasis"/>
          <w:highlight w:val="cyan"/>
        </w:rPr>
        <w:t>sanctions</w:t>
      </w:r>
      <w:r w:rsidRPr="00B56571">
        <w:rPr>
          <w:rStyle w:val="StyleUnderline"/>
        </w:rPr>
        <w:t xml:space="preserve"> they expect to pay in the </w:t>
      </w:r>
      <w:r w:rsidRPr="00B56571">
        <w:rPr>
          <w:rStyle w:val="Emphasis"/>
        </w:rPr>
        <w:t>U</w:t>
      </w:r>
      <w:r w:rsidRPr="00B56571">
        <w:rPr>
          <w:rStyle w:val="StyleUnderline"/>
        </w:rPr>
        <w:t xml:space="preserve">nited </w:t>
      </w:r>
      <w:r w:rsidRPr="00B56571">
        <w:rPr>
          <w:rStyle w:val="Emphasis"/>
        </w:rPr>
        <w:t>S</w:t>
      </w:r>
      <w:r w:rsidRPr="00B56571">
        <w:rPr>
          <w:rStyle w:val="StyleUnderline"/>
        </w:rPr>
        <w:t>tates</w:t>
      </w:r>
      <w:r w:rsidRPr="00B56571">
        <w:rPr>
          <w:sz w:val="16"/>
        </w:rPr>
        <w:t>. The evidence shows this is more than a theoretical concern—</w:t>
      </w:r>
      <w:r w:rsidRPr="00B56571">
        <w:rPr>
          <w:rStyle w:val="StyleUnderline"/>
        </w:rPr>
        <w:t>actual sanctions are currently inadequate to deter the formation of international cartels.</w:t>
      </w:r>
      <w:r w:rsidRPr="00B56571">
        <w:rPr>
          <w:sz w:val="16"/>
        </w:rPr>
        <w:t xml:space="preserve"> Connor studied 260 international cartels discovered between 1990 and mid-2005. While he reports </w:t>
      </w:r>
      <w:r w:rsidRPr="00B56571">
        <w:rPr>
          <w:rStyle w:val="StyleUnderline"/>
        </w:rPr>
        <w:t>the median U.S. sanctions on such cartels exceed overcharges in the United States, the median ratio of total global sanctions to global overcharges was 42.3 percent among cartels that fixed prices on two or more continents</w:t>
      </w:r>
      <w:r w:rsidRPr="00B56571">
        <w:rPr>
          <w:sz w:val="16"/>
        </w:rPr>
        <w:t xml:space="preserve">.13 </w:t>
      </w:r>
      <w:r w:rsidRPr="00B56571">
        <w:rPr>
          <w:rStyle w:val="Emphasis"/>
          <w:highlight w:val="cyan"/>
        </w:rPr>
        <w:t>More than half</w:t>
      </w:r>
      <w:r w:rsidRPr="00B56571">
        <w:rPr>
          <w:rStyle w:val="StyleUnderline"/>
          <w:highlight w:val="cyan"/>
        </w:rPr>
        <w:t xml:space="preserve"> of</w:t>
      </w:r>
      <w:r w:rsidRPr="00B56571">
        <w:rPr>
          <w:rStyle w:val="StyleUnderline"/>
        </w:rPr>
        <w:t xml:space="preserve"> detected </w:t>
      </w:r>
      <w:r w:rsidRPr="00B56571">
        <w:rPr>
          <w:rStyle w:val="Emphasis"/>
        </w:rPr>
        <w:t xml:space="preserve">global </w:t>
      </w:r>
      <w:r w:rsidRPr="00B56571">
        <w:rPr>
          <w:rStyle w:val="Emphasis"/>
          <w:highlight w:val="cyan"/>
        </w:rPr>
        <w:t>cartels</w:t>
      </w:r>
      <w:r w:rsidRPr="00B56571">
        <w:rPr>
          <w:rStyle w:val="StyleUnderline"/>
          <w:highlight w:val="cyan"/>
        </w:rPr>
        <w:t xml:space="preserve"> kept</w:t>
      </w:r>
      <w:r w:rsidRPr="00B56571">
        <w:rPr>
          <w:rStyle w:val="StyleUnderline"/>
        </w:rPr>
        <w:t xml:space="preserve"> more than </w:t>
      </w:r>
      <w:r w:rsidRPr="00B56571">
        <w:rPr>
          <w:rStyle w:val="Emphasis"/>
          <w:highlight w:val="cyan"/>
        </w:rPr>
        <w:t>50 cents on every dollar</w:t>
      </w:r>
      <w:r w:rsidRPr="00B56571">
        <w:rPr>
          <w:rStyle w:val="StyleUnderline"/>
          <w:highlight w:val="cyan"/>
        </w:rPr>
        <w:t xml:space="preserve"> of their </w:t>
      </w:r>
      <w:r w:rsidRPr="00B56571">
        <w:rPr>
          <w:rStyle w:val="Emphasis"/>
          <w:highlight w:val="cyan"/>
        </w:rPr>
        <w:t>overcharges</w:t>
      </w:r>
      <w:r w:rsidRPr="00B56571">
        <w:rPr>
          <w:rStyle w:val="StyleUnderline"/>
        </w:rPr>
        <w:t xml:space="preserve">, even </w:t>
      </w:r>
      <w:r w:rsidRPr="00B56571">
        <w:rPr>
          <w:rStyle w:val="Emphasis"/>
          <w:highlight w:val="cyan"/>
        </w:rPr>
        <w:t>after</w:t>
      </w:r>
      <w:r w:rsidRPr="00B56571">
        <w:rPr>
          <w:rStyle w:val="Emphasis"/>
        </w:rPr>
        <w:t xml:space="preserve"> paying </w:t>
      </w:r>
      <w:r w:rsidRPr="00B56571">
        <w:rPr>
          <w:rStyle w:val="Emphasis"/>
          <w:highlight w:val="cyan"/>
        </w:rPr>
        <w:t>penalties</w:t>
      </w:r>
      <w:r w:rsidRPr="00B56571">
        <w:rPr>
          <w:sz w:val="16"/>
        </w:rPr>
        <w:t>. Eleanor Fox is right to be concerned that “</w:t>
      </w:r>
      <w:r w:rsidRPr="00B56571">
        <w:rPr>
          <w:rStyle w:val="StyleUnderline"/>
        </w:rPr>
        <w:t>global cartels’ profits from sales outside of America may overwhelm losses from damages on sales within.”</w:t>
      </w:r>
      <w:r w:rsidRPr="00B56571">
        <w:rPr>
          <w:sz w:val="16"/>
        </w:rPr>
        <w:t>14</w:t>
      </w:r>
    </w:p>
    <w:p w14:paraId="174B2F87" w14:textId="77777777" w:rsidR="00AB0634" w:rsidRPr="00B56571" w:rsidRDefault="00AB0634" w:rsidP="00AB0634">
      <w:pPr>
        <w:rPr>
          <w:sz w:val="16"/>
        </w:rPr>
      </w:pPr>
      <w:r w:rsidRPr="00B56571">
        <w:rPr>
          <w:sz w:val="16"/>
        </w:rPr>
        <w:t>Of course, not all cartels are caught and punished. Measured detection rates in the academic literature are well below 100 percent. 15 So the measurable financial rewards to cartel behavior are, by definition, understated, while the measurable financial penalties are correctly stated. Potential cartelists have an even stronger financial incentive to engage in illegal activity than that measured by Connor.</w:t>
      </w:r>
    </w:p>
    <w:p w14:paraId="3A6AFA1A" w14:textId="77777777" w:rsidR="00AB0634" w:rsidRPr="00B56571" w:rsidRDefault="00AB0634" w:rsidP="00AB0634">
      <w:pPr>
        <w:rPr>
          <w:sz w:val="16"/>
        </w:rPr>
      </w:pPr>
      <w:r w:rsidRPr="00B56571">
        <w:rPr>
          <w:sz w:val="16"/>
        </w:rPr>
        <w:t xml:space="preserve">Further evidence that deterrence of international cartels is inadequate in practice is seen in corporate actions. </w:t>
      </w:r>
      <w:r w:rsidRPr="00B56571">
        <w:rPr>
          <w:rStyle w:val="Emphasis"/>
          <w:highlight w:val="cyan"/>
        </w:rPr>
        <w:t>Many companies</w:t>
      </w:r>
      <w:r w:rsidRPr="00B56571">
        <w:rPr>
          <w:rStyle w:val="StyleUnderline"/>
        </w:rPr>
        <w:t xml:space="preserve"> caught participating in international cartels </w:t>
      </w:r>
      <w:r w:rsidRPr="00B56571">
        <w:rPr>
          <w:rStyle w:val="StyleUnderline"/>
          <w:highlight w:val="cyan"/>
        </w:rPr>
        <w:t xml:space="preserve">are </w:t>
      </w:r>
      <w:r w:rsidRPr="00B56571">
        <w:rPr>
          <w:rStyle w:val="Emphasis"/>
          <w:highlight w:val="cyan"/>
        </w:rPr>
        <w:t>serial offenders</w:t>
      </w:r>
      <w:r w:rsidRPr="00B56571">
        <w:rPr>
          <w:rStyle w:val="StyleUnderline"/>
        </w:rPr>
        <w:t>. These companies repeatedly form and participate in cartels, so they are apparently not deterred by current enforcement policy</w:t>
      </w:r>
      <w:r w:rsidRPr="00B56571">
        <w:rPr>
          <w:sz w:val="16"/>
        </w:rPr>
        <w:t>. For example, many of the LCDs cartel members are serial offenders, including Hitachi, LG, and Samsung.16</w:t>
      </w:r>
    </w:p>
    <w:p w14:paraId="350989CB" w14:textId="77777777" w:rsidR="00AB0634" w:rsidRPr="00B56571" w:rsidRDefault="00AB0634" w:rsidP="00AB0634">
      <w:pPr>
        <w:rPr>
          <w:sz w:val="16"/>
        </w:rPr>
      </w:pPr>
      <w:r w:rsidRPr="00B56571">
        <w:rPr>
          <w:sz w:val="16"/>
        </w:rPr>
        <w:t>III. SUPPLY CHAINS SHOULD BE ORGANIZED TO MAXIMIZE EFFICIENCY, NOT LEGAL GAINS</w:t>
      </w:r>
    </w:p>
    <w:p w14:paraId="49F7FC20" w14:textId="77777777" w:rsidR="00AB0634" w:rsidRPr="00B56571" w:rsidRDefault="00AB0634" w:rsidP="00AB0634">
      <w:pPr>
        <w:rPr>
          <w:sz w:val="16"/>
        </w:rPr>
      </w:pPr>
      <w:r w:rsidRPr="00B56571">
        <w:rPr>
          <w:rStyle w:val="StyleUnderline"/>
        </w:rPr>
        <w:t xml:space="preserve">Many goods are produced in </w:t>
      </w:r>
      <w:r w:rsidRPr="00B56571">
        <w:rPr>
          <w:rStyle w:val="Emphasis"/>
        </w:rPr>
        <w:t>geographically concentrated regions</w:t>
      </w:r>
      <w:r w:rsidRPr="00B56571">
        <w:rPr>
          <w:rStyle w:val="StyleUnderline"/>
        </w:rPr>
        <w:t xml:space="preserve">, and this concentration occurs for a number of </w:t>
      </w:r>
      <w:r w:rsidRPr="00B56571">
        <w:rPr>
          <w:rStyle w:val="Emphasis"/>
        </w:rPr>
        <w:t>beneficial reasons</w:t>
      </w:r>
      <w:r w:rsidRPr="00B56571">
        <w:rPr>
          <w:sz w:val="16"/>
        </w:rPr>
        <w:t xml:space="preserve">. For example, </w:t>
      </w:r>
      <w:r w:rsidRPr="00B56571">
        <w:rPr>
          <w:rStyle w:val="StyleUnderline"/>
        </w:rPr>
        <w:t xml:space="preserve">external </w:t>
      </w:r>
      <w:r w:rsidRPr="00B56571">
        <w:rPr>
          <w:rStyle w:val="Emphasis"/>
        </w:rPr>
        <w:t>economies of scale</w:t>
      </w:r>
      <w:r w:rsidRPr="00B56571">
        <w:rPr>
          <w:rStyle w:val="StyleUnderline"/>
        </w:rPr>
        <w:t xml:space="preserve"> can lead </w:t>
      </w:r>
      <w:r w:rsidRPr="00B56571">
        <w:rPr>
          <w:rStyle w:val="Emphasis"/>
        </w:rPr>
        <w:t>production</w:t>
      </w:r>
      <w:r w:rsidRPr="00B56571">
        <w:rPr>
          <w:rStyle w:val="StyleUnderline"/>
        </w:rPr>
        <w:t xml:space="preserve"> to efficiently </w:t>
      </w:r>
      <w:r w:rsidRPr="00B56571">
        <w:rPr>
          <w:rStyle w:val="Emphasis"/>
        </w:rPr>
        <w:t>concentrate</w:t>
      </w:r>
      <w:r w:rsidRPr="00B56571">
        <w:rPr>
          <w:rStyle w:val="StyleUnderline"/>
        </w:rPr>
        <w:t xml:space="preserve"> in one region.</w:t>
      </w:r>
      <w:r w:rsidRPr="00B56571">
        <w:rPr>
          <w:sz w:val="16"/>
        </w:rPr>
        <w:t xml:space="preserve">17 In other cases, </w:t>
      </w:r>
      <w:r w:rsidRPr="00B56571">
        <w:rPr>
          <w:rStyle w:val="Emphasis"/>
          <w:highlight w:val="cyan"/>
        </w:rPr>
        <w:t>knowledge spillovers</w:t>
      </w:r>
      <w:r w:rsidRPr="00B56571">
        <w:rPr>
          <w:rStyle w:val="StyleUnderline"/>
        </w:rPr>
        <w:t xml:space="preserve"> may tend to </w:t>
      </w:r>
      <w:r w:rsidRPr="00B56571">
        <w:rPr>
          <w:rStyle w:val="StyleUnderline"/>
          <w:highlight w:val="cyan"/>
        </w:rPr>
        <w:t xml:space="preserve">create </w:t>
      </w:r>
      <w:r w:rsidRPr="00B56571">
        <w:rPr>
          <w:rStyle w:val="Emphasis"/>
          <w:highlight w:val="cyan"/>
        </w:rPr>
        <w:t>incentives</w:t>
      </w:r>
      <w:r w:rsidRPr="00B56571">
        <w:rPr>
          <w:rStyle w:val="StyleUnderline"/>
          <w:highlight w:val="cyan"/>
        </w:rPr>
        <w:t xml:space="preserve"> to </w:t>
      </w:r>
      <w:r w:rsidRPr="00B56571">
        <w:rPr>
          <w:rStyle w:val="Emphasis"/>
          <w:highlight w:val="cyan"/>
        </w:rPr>
        <w:t>geographically co-locate</w:t>
      </w:r>
      <w:r w:rsidRPr="00B56571">
        <w:rPr>
          <w:rStyle w:val="StyleUnderline"/>
        </w:rPr>
        <w:t xml:space="preserve"> and </w:t>
      </w:r>
      <w:r w:rsidRPr="00B56571">
        <w:rPr>
          <w:rStyle w:val="Emphasis"/>
        </w:rPr>
        <w:t>capture synergies</w:t>
      </w:r>
      <w:r w:rsidRPr="00B56571">
        <w:rPr>
          <w:sz w:val="16"/>
        </w:rPr>
        <w:t>.18</w:t>
      </w:r>
    </w:p>
    <w:p w14:paraId="49902720" w14:textId="77777777" w:rsidR="00AB0634" w:rsidRPr="00B56571" w:rsidRDefault="00AB0634" w:rsidP="00AB0634">
      <w:pPr>
        <w:rPr>
          <w:sz w:val="16"/>
        </w:rPr>
      </w:pPr>
      <w:r w:rsidRPr="00B56571">
        <w:rPr>
          <w:rStyle w:val="Emphasis"/>
        </w:rPr>
        <w:t>International supply chains</w:t>
      </w:r>
      <w:r w:rsidRPr="00B56571">
        <w:rPr>
          <w:rStyle w:val="StyleUnderline"/>
        </w:rPr>
        <w:t xml:space="preserve"> are </w:t>
      </w:r>
      <w:r w:rsidRPr="00B56571">
        <w:rPr>
          <w:rStyle w:val="Emphasis"/>
        </w:rPr>
        <w:t>organized</w:t>
      </w:r>
      <w:r w:rsidRPr="00B56571">
        <w:rPr>
          <w:rStyle w:val="StyleUnderline"/>
        </w:rPr>
        <w:t xml:space="preserve"> in such as manner so as to </w:t>
      </w:r>
      <w:r w:rsidRPr="00B56571">
        <w:rPr>
          <w:rStyle w:val="Emphasis"/>
        </w:rPr>
        <w:t>capture these benefits</w:t>
      </w:r>
      <w:r w:rsidRPr="00B56571">
        <w:rPr>
          <w:sz w:val="16"/>
        </w:rPr>
        <w:t xml:space="preserve">. For instance, </w:t>
      </w:r>
      <w:r w:rsidRPr="00B56571">
        <w:rPr>
          <w:rStyle w:val="StyleUnderline"/>
        </w:rPr>
        <w:t xml:space="preserve">research has shown that </w:t>
      </w:r>
      <w:r w:rsidRPr="00B56571">
        <w:rPr>
          <w:rStyle w:val="Emphasis"/>
        </w:rPr>
        <w:t>foreign countries</w:t>
      </w:r>
      <w:r w:rsidRPr="00B56571">
        <w:rPr>
          <w:rStyle w:val="StyleUnderline"/>
        </w:rPr>
        <w:t xml:space="preserve"> with </w:t>
      </w:r>
      <w:r w:rsidRPr="00B56571">
        <w:rPr>
          <w:rStyle w:val="Emphasis"/>
        </w:rPr>
        <w:t>lower costs</w:t>
      </w:r>
      <w:r w:rsidRPr="00B56571">
        <w:rPr>
          <w:rStyle w:val="StyleUnderline"/>
        </w:rPr>
        <w:t xml:space="preserve"> and </w:t>
      </w:r>
      <w:r w:rsidRPr="00B56571">
        <w:rPr>
          <w:rStyle w:val="Emphasis"/>
        </w:rPr>
        <w:t>exportfriendly policies</w:t>
      </w:r>
      <w:r w:rsidRPr="00B56571">
        <w:rPr>
          <w:rStyle w:val="StyleUnderline"/>
        </w:rPr>
        <w:t xml:space="preserve"> have </w:t>
      </w:r>
      <w:r w:rsidRPr="00B56571">
        <w:rPr>
          <w:rStyle w:val="Emphasis"/>
        </w:rPr>
        <w:t>greater exports</w:t>
      </w:r>
      <w:r w:rsidRPr="00B56571">
        <w:rPr>
          <w:rStyle w:val="StyleUnderline"/>
        </w:rPr>
        <w:t xml:space="preserve"> to U.S. multinational parents via their </w:t>
      </w:r>
      <w:r w:rsidRPr="00B56571">
        <w:rPr>
          <w:rStyle w:val="Emphasis"/>
        </w:rPr>
        <w:t>foreign affiliates</w:t>
      </w:r>
      <w:r w:rsidRPr="00B56571">
        <w:rPr>
          <w:sz w:val="16"/>
        </w:rPr>
        <w:t>.19</w:t>
      </w:r>
    </w:p>
    <w:p w14:paraId="3A39C5C0" w14:textId="77777777" w:rsidR="00AB0634" w:rsidRPr="00B56571" w:rsidRDefault="00AB0634" w:rsidP="00AB0634">
      <w:pPr>
        <w:rPr>
          <w:sz w:val="16"/>
        </w:rPr>
      </w:pPr>
      <w:r w:rsidRPr="00B56571">
        <w:rPr>
          <w:sz w:val="16"/>
        </w:rPr>
        <w:t>IV. ECONOMIC CONSIDERATIONS PUSH FOR AN EXPANSIVE READING OF THE FTAIA</w:t>
      </w:r>
    </w:p>
    <w:p w14:paraId="55642965" w14:textId="77777777" w:rsidR="00AB0634" w:rsidRPr="00B56571" w:rsidRDefault="00AB0634" w:rsidP="00AB0634">
      <w:pPr>
        <w:rPr>
          <w:sz w:val="16"/>
        </w:rPr>
      </w:pPr>
      <w:r w:rsidRPr="00B56571">
        <w:rPr>
          <w:rStyle w:val="StyleUnderline"/>
          <w:highlight w:val="cyan"/>
        </w:rPr>
        <w:lastRenderedPageBreak/>
        <w:t xml:space="preserve">A policy that </w:t>
      </w:r>
      <w:r w:rsidRPr="00B56571">
        <w:rPr>
          <w:rStyle w:val="Emphasis"/>
          <w:highlight w:val="cyan"/>
        </w:rPr>
        <w:t>exempts purchases</w:t>
      </w:r>
      <w:r w:rsidRPr="00B56571">
        <w:rPr>
          <w:rStyle w:val="StyleUnderline"/>
          <w:highlight w:val="cyan"/>
        </w:rPr>
        <w:t xml:space="preserve"> by</w:t>
      </w:r>
      <w:r w:rsidRPr="00B56571">
        <w:rPr>
          <w:rStyle w:val="StyleUnderline"/>
        </w:rPr>
        <w:t xml:space="preserve"> </w:t>
      </w:r>
      <w:r w:rsidRPr="00B56571">
        <w:rPr>
          <w:rStyle w:val="Emphasis"/>
        </w:rPr>
        <w:t xml:space="preserve">foreign </w:t>
      </w:r>
      <w:r w:rsidRPr="00B56571">
        <w:rPr>
          <w:rStyle w:val="Emphasis"/>
          <w:highlight w:val="cyan"/>
        </w:rPr>
        <w:t>subsidiaries</w:t>
      </w:r>
      <w:r w:rsidRPr="00B56571">
        <w:rPr>
          <w:rStyle w:val="StyleUnderline"/>
        </w:rPr>
        <w:t xml:space="preserve"> of </w:t>
      </w:r>
      <w:r w:rsidRPr="00B56571">
        <w:rPr>
          <w:rStyle w:val="Emphasis"/>
        </w:rPr>
        <w:t>U.S. multinational parents</w:t>
      </w:r>
      <w:r w:rsidRPr="00B56571">
        <w:rPr>
          <w:rStyle w:val="StyleUnderline"/>
        </w:rPr>
        <w:t xml:space="preserve"> from the reach of private actions under U.S. antitrust law is likely to </w:t>
      </w:r>
      <w:r w:rsidRPr="00B56571">
        <w:rPr>
          <w:rStyle w:val="Emphasis"/>
        </w:rPr>
        <w:t>make U.S. consumers worse off.</w:t>
      </w:r>
    </w:p>
    <w:p w14:paraId="7E94EEF0" w14:textId="77777777" w:rsidR="00AB0634" w:rsidRPr="00B56571" w:rsidRDefault="00AB0634" w:rsidP="00AB0634">
      <w:pPr>
        <w:rPr>
          <w:sz w:val="16"/>
        </w:rPr>
      </w:pPr>
      <w:r w:rsidRPr="00B56571">
        <w:rPr>
          <w:sz w:val="16"/>
        </w:rPr>
        <w:t xml:space="preserve">First, </w:t>
      </w:r>
      <w:r w:rsidRPr="00B56571">
        <w:rPr>
          <w:rStyle w:val="StyleUnderline"/>
        </w:rPr>
        <w:t xml:space="preserve">such a policy </w:t>
      </w:r>
      <w:r w:rsidRPr="00B56571">
        <w:rPr>
          <w:rStyle w:val="StyleUnderline"/>
          <w:highlight w:val="cyan"/>
        </w:rPr>
        <w:t xml:space="preserve">would </w:t>
      </w:r>
      <w:r w:rsidRPr="00B56571">
        <w:rPr>
          <w:rStyle w:val="Emphasis"/>
          <w:highlight w:val="cyan"/>
        </w:rPr>
        <w:t>decrease deterrence</w:t>
      </w:r>
      <w:r w:rsidRPr="00B56571">
        <w:rPr>
          <w:rStyle w:val="StyleUnderline"/>
        </w:rPr>
        <w:t xml:space="preserve"> of international cartels that affect U.S. consumers. International cartels are </w:t>
      </w:r>
      <w:r w:rsidRPr="00B56571">
        <w:rPr>
          <w:rStyle w:val="Emphasis"/>
        </w:rPr>
        <w:t>already inadequately deterred</w:t>
      </w:r>
      <w:r w:rsidRPr="00B56571">
        <w:rPr>
          <w:sz w:val="16"/>
        </w:rPr>
        <w:t xml:space="preserve">. In Motorola’s case, </w:t>
      </w:r>
      <w:r w:rsidRPr="00B56571">
        <w:rPr>
          <w:rStyle w:val="StyleUnderline"/>
        </w:rPr>
        <w:t>removing 99 percent of its purchases from the reach of private enforcement of U.S. antitrust laws would likely make the LCDs cartel’s decision to conspire against Motorola (and any similarly situated purchasers) financially beneficial</w:t>
      </w:r>
      <w:r w:rsidRPr="00B56571">
        <w:rPr>
          <w:sz w:val="16"/>
        </w:rPr>
        <w:t xml:space="preserve">. </w:t>
      </w:r>
      <w:r w:rsidRPr="00B56571">
        <w:rPr>
          <w:rStyle w:val="StyleUnderline"/>
        </w:rPr>
        <w:t>If Motorola proceeded to trial in the United States with only 1 percent of its purchases at issue, prevailed in totality, and received treble damages, the cartel would keep approximately 97 percent of the profits it made from conspiring against Motorola</w:t>
      </w:r>
      <w:r w:rsidRPr="00B56571">
        <w:rPr>
          <w:sz w:val="16"/>
        </w:rPr>
        <w:t xml:space="preserve">. Therefore, </w:t>
      </w:r>
      <w:r w:rsidRPr="00B56571">
        <w:rPr>
          <w:rStyle w:val="StyleUnderline"/>
        </w:rPr>
        <w:t>unless the cartel members paid government fines</w:t>
      </w:r>
      <w:r w:rsidRPr="00B56571">
        <w:rPr>
          <w:sz w:val="16"/>
        </w:rPr>
        <w:t xml:space="preserve"> (or private damages in other venues) </w:t>
      </w:r>
      <w:r w:rsidRPr="00B56571">
        <w:rPr>
          <w:rStyle w:val="StyleUnderline"/>
        </w:rPr>
        <w:t>collectively equal to nearly all of their collusive gains, the cartel members would wind up benefitting from their conspiracy as far as sales to Motorola were concerned</w:t>
      </w:r>
      <w:r w:rsidRPr="00B56571">
        <w:rPr>
          <w:sz w:val="16"/>
        </w:rPr>
        <w:t>. As Connor’s numbers indicate, it is unlikely government fines and private damages in other venues would be this large.</w:t>
      </w:r>
    </w:p>
    <w:p w14:paraId="329F78EE" w14:textId="77777777" w:rsidR="00AB0634" w:rsidRPr="00B56571" w:rsidRDefault="00AB0634" w:rsidP="00AB0634">
      <w:pPr>
        <w:rPr>
          <w:sz w:val="16"/>
        </w:rPr>
      </w:pPr>
      <w:r w:rsidRPr="00B56571">
        <w:rPr>
          <w:sz w:val="16"/>
        </w:rPr>
        <w:t xml:space="preserve">Second, </w:t>
      </w:r>
      <w:r w:rsidRPr="00B56571">
        <w:rPr>
          <w:rStyle w:val="StyleUnderline"/>
          <w:highlight w:val="cyan"/>
        </w:rPr>
        <w:t>such a policy would</w:t>
      </w:r>
      <w:r w:rsidRPr="00B56571">
        <w:rPr>
          <w:rStyle w:val="StyleUnderline"/>
        </w:rPr>
        <w:t xml:space="preserve"> </w:t>
      </w:r>
      <w:r w:rsidRPr="00B56571">
        <w:rPr>
          <w:rStyle w:val="Emphasis"/>
        </w:rPr>
        <w:t>create incentives</w:t>
      </w:r>
      <w:r w:rsidRPr="00B56571">
        <w:rPr>
          <w:rStyle w:val="StyleUnderline"/>
        </w:rPr>
        <w:t xml:space="preserve"> to </w:t>
      </w:r>
      <w:r w:rsidRPr="00B56571">
        <w:rPr>
          <w:rStyle w:val="Emphasis"/>
          <w:highlight w:val="cyan"/>
        </w:rPr>
        <w:t>distort supply chains</w:t>
      </w:r>
      <w:r w:rsidRPr="00B56571">
        <w:rPr>
          <w:rStyle w:val="StyleUnderline"/>
        </w:rPr>
        <w:t xml:space="preserve"> of </w:t>
      </w:r>
      <w:r w:rsidRPr="00B56571">
        <w:rPr>
          <w:rStyle w:val="Emphasis"/>
        </w:rPr>
        <w:t>U.S.-based multinational buyers</w:t>
      </w:r>
      <w:r w:rsidRPr="00B56571">
        <w:rPr>
          <w:sz w:val="16"/>
        </w:rPr>
        <w:t xml:space="preserve">. For legal reasons, </w:t>
      </w:r>
      <w:r w:rsidRPr="00B56571">
        <w:rPr>
          <w:rStyle w:val="StyleUnderline"/>
        </w:rPr>
        <w:t xml:space="preserve">a </w:t>
      </w:r>
      <w:r w:rsidRPr="00B56571">
        <w:rPr>
          <w:rStyle w:val="Emphasis"/>
        </w:rPr>
        <w:t>U.S.-based multinational purchaser</w:t>
      </w:r>
      <w:r w:rsidRPr="00B56571">
        <w:rPr>
          <w:rStyle w:val="StyleUnderline"/>
        </w:rPr>
        <w:t xml:space="preserve"> would face </w:t>
      </w:r>
      <w:r w:rsidRPr="00B56571">
        <w:rPr>
          <w:rStyle w:val="Emphasis"/>
        </w:rPr>
        <w:t>a new incentive</w:t>
      </w:r>
      <w:r w:rsidRPr="00B56571">
        <w:rPr>
          <w:rStyle w:val="StyleUnderline"/>
        </w:rPr>
        <w:t xml:space="preserve"> to </w:t>
      </w:r>
      <w:r w:rsidRPr="00B56571">
        <w:rPr>
          <w:rStyle w:val="Emphasis"/>
        </w:rPr>
        <w:t>reorganize</w:t>
      </w:r>
      <w:r w:rsidRPr="00B56571">
        <w:rPr>
          <w:rStyle w:val="StyleUnderline"/>
        </w:rPr>
        <w:t xml:space="preserve"> its supply chain to </w:t>
      </w:r>
      <w:r w:rsidRPr="00B56571">
        <w:rPr>
          <w:rStyle w:val="Emphasis"/>
        </w:rPr>
        <w:t>change the purchaser</w:t>
      </w:r>
      <w:r w:rsidRPr="00B56571">
        <w:rPr>
          <w:rStyle w:val="StyleUnderline"/>
        </w:rPr>
        <w:t xml:space="preserve"> to the U.S. multinational parent and the </w:t>
      </w:r>
      <w:r w:rsidRPr="00B56571">
        <w:rPr>
          <w:rStyle w:val="Emphasis"/>
        </w:rPr>
        <w:t>delivery location</w:t>
      </w:r>
      <w:r w:rsidRPr="00B56571">
        <w:rPr>
          <w:rStyle w:val="StyleUnderline"/>
        </w:rPr>
        <w:t xml:space="preserve"> to the United States. This would result in the </w:t>
      </w:r>
      <w:r w:rsidRPr="00B56571">
        <w:rPr>
          <w:rStyle w:val="Emphasis"/>
        </w:rPr>
        <w:t>loss of benefits</w:t>
      </w:r>
      <w:r w:rsidRPr="00B56571">
        <w:rPr>
          <w:rStyle w:val="StyleUnderline"/>
        </w:rPr>
        <w:t xml:space="preserve"> from </w:t>
      </w:r>
      <w:r w:rsidRPr="00B56571">
        <w:rPr>
          <w:rStyle w:val="Emphasis"/>
        </w:rPr>
        <w:t>locating</w:t>
      </w:r>
      <w:r w:rsidRPr="00B56571">
        <w:rPr>
          <w:rStyle w:val="StyleUnderline"/>
        </w:rPr>
        <w:t xml:space="preserve"> near </w:t>
      </w:r>
      <w:r w:rsidRPr="00B56571">
        <w:rPr>
          <w:rStyle w:val="Emphasis"/>
        </w:rPr>
        <w:t>key foreign suppliers.</w:t>
      </w:r>
      <w:r w:rsidRPr="00B56571">
        <w:rPr>
          <w:rStyle w:val="StyleUnderline"/>
        </w:rPr>
        <w:t xml:space="preserve"> </w:t>
      </w:r>
      <w:r w:rsidRPr="00B56571">
        <w:rPr>
          <w:sz w:val="16"/>
        </w:rPr>
        <w:t>U.S. companies would face a new incentive to keep production in the United States, even when it would otherwise be efficient to move it offshore.</w:t>
      </w:r>
    </w:p>
    <w:p w14:paraId="2AEF1329" w14:textId="77777777" w:rsidR="00AB0634" w:rsidRPr="00647E77" w:rsidRDefault="00AB0634" w:rsidP="00AB0634">
      <w:pPr>
        <w:rPr>
          <w:u w:val="single"/>
        </w:rPr>
      </w:pPr>
      <w:r w:rsidRPr="00B56571">
        <w:rPr>
          <w:rStyle w:val="StyleUnderline"/>
        </w:rPr>
        <w:t xml:space="preserve">Foreign countries would likewise </w:t>
      </w:r>
      <w:r w:rsidRPr="00B56571">
        <w:rPr>
          <w:rStyle w:val="StyleUnderline"/>
          <w:highlight w:val="cyan"/>
        </w:rPr>
        <w:t xml:space="preserve">face an </w:t>
      </w:r>
      <w:r w:rsidRPr="00B56571">
        <w:rPr>
          <w:rStyle w:val="Emphasis"/>
          <w:highlight w:val="cyan"/>
        </w:rPr>
        <w:t>incentive</w:t>
      </w:r>
      <w:r w:rsidRPr="00B56571">
        <w:rPr>
          <w:rStyle w:val="StyleUnderline"/>
          <w:highlight w:val="cyan"/>
        </w:rPr>
        <w:t xml:space="preserve"> to </w:t>
      </w:r>
      <w:r w:rsidRPr="00B56571">
        <w:rPr>
          <w:rStyle w:val="Emphasis"/>
          <w:highlight w:val="cyan"/>
        </w:rPr>
        <w:t>permit cartel formation</w:t>
      </w:r>
      <w:r w:rsidRPr="00B56571">
        <w:rPr>
          <w:rStyle w:val="StyleUnderline"/>
        </w:rPr>
        <w:t xml:space="preserve"> to </w:t>
      </w:r>
      <w:r w:rsidRPr="00B56571">
        <w:rPr>
          <w:rStyle w:val="Emphasis"/>
        </w:rPr>
        <w:t>attract business to that nation</w:t>
      </w:r>
      <w:r w:rsidRPr="00B56571">
        <w:rPr>
          <w:sz w:val="16"/>
        </w:rPr>
        <w:t xml:space="preserve">.20 </w:t>
      </w:r>
      <w:r w:rsidRPr="00B56571">
        <w:rPr>
          <w:rStyle w:val="StyleUnderline"/>
        </w:rPr>
        <w:t xml:space="preserve">These cartels would then be able to </w:t>
      </w:r>
      <w:r w:rsidRPr="00B56571">
        <w:rPr>
          <w:rStyle w:val="Emphasis"/>
        </w:rPr>
        <w:t>exploit</w:t>
      </w:r>
      <w:r w:rsidRPr="00B56571">
        <w:rPr>
          <w:rStyle w:val="StyleUnderline"/>
        </w:rPr>
        <w:t xml:space="preserve"> any </w:t>
      </w:r>
      <w:r w:rsidRPr="00B56571">
        <w:rPr>
          <w:rStyle w:val="Emphasis"/>
        </w:rPr>
        <w:t>supply chains</w:t>
      </w:r>
      <w:r w:rsidRPr="00B56571">
        <w:rPr>
          <w:rStyle w:val="StyleUnderline"/>
        </w:rPr>
        <w:t xml:space="preserve"> that had not changed by </w:t>
      </w:r>
      <w:r w:rsidRPr="00B56571">
        <w:rPr>
          <w:rStyle w:val="Emphasis"/>
        </w:rPr>
        <w:t>selling</w:t>
      </w:r>
      <w:r w:rsidRPr="00B56571">
        <w:rPr>
          <w:rStyle w:val="StyleUnderline"/>
        </w:rPr>
        <w:t xml:space="preserve"> to </w:t>
      </w:r>
      <w:r w:rsidRPr="00B56571">
        <w:rPr>
          <w:rStyle w:val="Emphasis"/>
        </w:rPr>
        <w:t>foreign subsidiaries unable to pursue</w:t>
      </w:r>
      <w:r w:rsidRPr="00B56571">
        <w:rPr>
          <w:rStyle w:val="StyleUnderline"/>
        </w:rPr>
        <w:t xml:space="preserve"> an </w:t>
      </w:r>
      <w:r w:rsidRPr="00B56571">
        <w:rPr>
          <w:rStyle w:val="Emphasis"/>
        </w:rPr>
        <w:t>antitrust claim in U.S. courts</w:t>
      </w:r>
      <w:r w:rsidRPr="00B56571">
        <w:rPr>
          <w:rStyle w:val="StyleUnderline"/>
        </w:rPr>
        <w:t>. Cartels would also have incentives to focus on making sales to counter-parties known to lack claims under U.S. antitrust law.</w:t>
      </w:r>
    </w:p>
    <w:p w14:paraId="49732B5C" w14:textId="77777777" w:rsidR="00AB0634" w:rsidRDefault="00AB0634" w:rsidP="00AB0634">
      <w:pPr>
        <w:pStyle w:val="Heading3"/>
      </w:pPr>
      <w:r>
        <w:lastRenderedPageBreak/>
        <w:t>Europe DA</w:t>
      </w:r>
    </w:p>
    <w:p w14:paraId="62534927" w14:textId="77777777" w:rsidR="00AB0634" w:rsidRPr="00B56571" w:rsidRDefault="00AB0634" w:rsidP="00AB0634">
      <w:pPr>
        <w:pStyle w:val="Heading4"/>
        <w:rPr>
          <w:rFonts w:cs="Calibri"/>
        </w:rPr>
      </w:pPr>
      <w:r>
        <w:rPr>
          <w:rFonts w:cs="Calibri"/>
        </w:rPr>
        <w:t>Non-unique – treble damages are currently available under US antitrust laws</w:t>
      </w:r>
      <w:r w:rsidRPr="00B56571">
        <w:rPr>
          <w:rFonts w:cs="Calibri"/>
        </w:rPr>
        <w:t>.</w:t>
      </w:r>
    </w:p>
    <w:p w14:paraId="302A4A1D" w14:textId="77777777" w:rsidR="00AB0634" w:rsidRPr="00B56571" w:rsidRDefault="00AB0634" w:rsidP="00AB0634">
      <w:r w:rsidRPr="00B56571">
        <w:rPr>
          <w:rStyle w:val="Style13ptBold"/>
        </w:rPr>
        <w:t>Leonardo ’16</w:t>
      </w:r>
      <w:r w:rsidRPr="00B56571">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B56571">
        <w:rPr>
          <w:i/>
          <w:iCs/>
        </w:rPr>
        <w:t>DePaul Law Review; “</w:t>
      </w:r>
      <w:r w:rsidRPr="00B56571">
        <w:t xml:space="preserve">A Proposal to the Seventh and Ninth Circuit Split: Expand the Reach of the U.S. Antitrust Laws to Extraterritorial Conduct that Impacts U.S. Commerce,” </w:t>
      </w:r>
      <w:hyperlink r:id="rId59" w:history="1">
        <w:r w:rsidRPr="00B56571">
          <w:rPr>
            <w:rStyle w:val="Hyperlink"/>
          </w:rPr>
          <w:t>https://via.library.depaul.edu/cgi/viewcontent.cgi?article=4008&amp;context=law-review</w:t>
        </w:r>
      </w:hyperlink>
      <w:r w:rsidRPr="00B56571">
        <w:t xml:space="preserve">; KS] </w:t>
      </w:r>
    </w:p>
    <w:p w14:paraId="616A186B" w14:textId="77777777" w:rsidR="00AB0634" w:rsidRPr="00B56571" w:rsidRDefault="00AB0634" w:rsidP="00AB0634">
      <w:pPr>
        <w:rPr>
          <w:sz w:val="16"/>
        </w:rPr>
      </w:pPr>
      <w:r w:rsidRPr="00B56571">
        <w:rPr>
          <w:rStyle w:val="StyleUnderline"/>
        </w:rPr>
        <w:t>The Seventh Circuit ruling</w:t>
      </w:r>
      <w:r w:rsidRPr="00B56571">
        <w:rPr>
          <w:sz w:val="16"/>
        </w:rPr>
        <w:t xml:space="preserve"> also addressed policy arguments that are pertinent in today’s global economy. It held </w:t>
      </w:r>
      <w:r w:rsidRPr="00B56571">
        <w:rPr>
          <w:rStyle w:val="StyleUnderline"/>
        </w:rPr>
        <w:t xml:space="preserve">that </w:t>
      </w:r>
      <w:r w:rsidRPr="00647E77">
        <w:rPr>
          <w:rStyle w:val="StyleUnderline"/>
          <w:highlight w:val="cyan"/>
        </w:rPr>
        <w:t>foreign subsidiaries</w:t>
      </w:r>
      <w:r w:rsidRPr="00B56571">
        <w:rPr>
          <w:rStyle w:val="StyleUnderline"/>
        </w:rPr>
        <w:t xml:space="preserve"> could </w:t>
      </w:r>
      <w:r w:rsidRPr="00647E77">
        <w:rPr>
          <w:rStyle w:val="StyleUnderline"/>
          <w:highlight w:val="cyan"/>
        </w:rPr>
        <w:t xml:space="preserve">bring suit to </w:t>
      </w:r>
      <w:r w:rsidRPr="00647E77">
        <w:rPr>
          <w:rStyle w:val="Emphasis"/>
          <w:highlight w:val="cyan"/>
        </w:rPr>
        <w:t>seek remedies</w:t>
      </w:r>
      <w:r w:rsidRPr="00B56571">
        <w:rPr>
          <w:rStyle w:val="StyleUnderline"/>
        </w:rPr>
        <w:t xml:space="preserve"> under the laws of the country where they operated, and</w:t>
      </w:r>
      <w:r w:rsidRPr="00B56571">
        <w:rPr>
          <w:sz w:val="16"/>
        </w:rPr>
        <w:t xml:space="preserve"> in light of this, </w:t>
      </w:r>
      <w:r w:rsidRPr="00B56571">
        <w:rPr>
          <w:rStyle w:val="StyleUnderline"/>
        </w:rPr>
        <w:t>the United States must not overextend its reach</w:t>
      </w:r>
      <w:r w:rsidRPr="00B56571">
        <w:rPr>
          <w:sz w:val="16"/>
        </w:rPr>
        <w:t xml:space="preserve">. Rather, it should allow foreign countries to govern conduct that occurs exclusively within their borders.343 However, </w:t>
      </w:r>
      <w:r w:rsidRPr="00B56571">
        <w:rPr>
          <w:rStyle w:val="StyleUnderline"/>
        </w:rPr>
        <w:t xml:space="preserve">the court failed to consider that </w:t>
      </w:r>
      <w:r w:rsidRPr="00B56571">
        <w:rPr>
          <w:rStyle w:val="Emphasis"/>
        </w:rPr>
        <w:t>allowing a private company</w:t>
      </w:r>
      <w:r w:rsidRPr="00B56571">
        <w:rPr>
          <w:rStyle w:val="StyleUnderline"/>
        </w:rPr>
        <w:t xml:space="preserve"> to </w:t>
      </w:r>
      <w:r w:rsidRPr="00B56571">
        <w:rPr>
          <w:rStyle w:val="Emphasis"/>
        </w:rPr>
        <w:t>pursue claims</w:t>
      </w:r>
      <w:r w:rsidRPr="00B56571">
        <w:rPr>
          <w:rStyle w:val="StyleUnderline"/>
        </w:rPr>
        <w:t xml:space="preserve"> under U.S. antitrust law would </w:t>
      </w:r>
      <w:r w:rsidRPr="00B56571">
        <w:rPr>
          <w:rStyle w:val="Emphasis"/>
        </w:rPr>
        <w:t>detect</w:t>
      </w:r>
      <w:r w:rsidRPr="00B56571">
        <w:rPr>
          <w:rStyle w:val="StyleUnderline"/>
        </w:rPr>
        <w:t xml:space="preserve"> and </w:t>
      </w:r>
      <w:r w:rsidRPr="00B56571">
        <w:rPr>
          <w:rStyle w:val="Emphasis"/>
        </w:rPr>
        <w:t>deter</w:t>
      </w:r>
      <w:r w:rsidRPr="00B56571">
        <w:rPr>
          <w:rStyle w:val="StyleUnderline"/>
        </w:rPr>
        <w:t xml:space="preserve"> the </w:t>
      </w:r>
      <w:r w:rsidRPr="00B56571">
        <w:rPr>
          <w:rStyle w:val="Emphasis"/>
        </w:rPr>
        <w:t>formation of cartels</w:t>
      </w:r>
      <w:r w:rsidRPr="00B56571">
        <w:rPr>
          <w:sz w:val="16"/>
        </w:rPr>
        <w:t xml:space="preserve">.344 </w:t>
      </w:r>
      <w:r w:rsidRPr="00647E77">
        <w:rPr>
          <w:rStyle w:val="Emphasis"/>
          <w:highlight w:val="cyan"/>
        </w:rPr>
        <w:t>Treble damages</w:t>
      </w:r>
      <w:r w:rsidRPr="00647E77">
        <w:rPr>
          <w:rStyle w:val="StyleUnderline"/>
          <w:highlight w:val="cyan"/>
        </w:rPr>
        <w:t xml:space="preserve"> are </w:t>
      </w:r>
      <w:r w:rsidRPr="00647E77">
        <w:rPr>
          <w:rStyle w:val="Emphasis"/>
          <w:highlight w:val="cyan"/>
        </w:rPr>
        <w:t>available</w:t>
      </w:r>
      <w:r w:rsidRPr="00647E77">
        <w:rPr>
          <w:rStyle w:val="StyleUnderline"/>
          <w:highlight w:val="cyan"/>
        </w:rPr>
        <w:t xml:space="preserve"> under U.S. antitrust law</w:t>
      </w:r>
      <w:r w:rsidRPr="00B56571">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B56571">
        <w:rPr>
          <w:rStyle w:val="StyleUnderline"/>
        </w:rPr>
        <w:t xml:space="preserve">While it is true that </w:t>
      </w:r>
      <w:r w:rsidRPr="00647E77">
        <w:rPr>
          <w:rStyle w:val="StyleUnderline"/>
          <w:highlight w:val="cyan"/>
        </w:rPr>
        <w:t>the United States has taken on a role to help foreign countries develop their own antitrust laws</w:t>
      </w:r>
      <w:r w:rsidRPr="00B56571">
        <w:rPr>
          <w:rStyle w:val="StyleUnderline"/>
        </w:rPr>
        <w:t xml:space="preserve">, the Seventh Circuit’s ruling presumes that </w:t>
      </w:r>
      <w:r w:rsidRPr="00647E77">
        <w:rPr>
          <w:rStyle w:val="Emphasis"/>
          <w:highlight w:val="cyan"/>
        </w:rPr>
        <w:t>fines</w:t>
      </w:r>
      <w:r w:rsidRPr="00647E77">
        <w:rPr>
          <w:rStyle w:val="StyleUnderline"/>
          <w:highlight w:val="cyan"/>
        </w:rPr>
        <w:t xml:space="preserve"> and </w:t>
      </w:r>
      <w:r w:rsidRPr="00647E77">
        <w:rPr>
          <w:rStyle w:val="Emphasis"/>
          <w:highlight w:val="cyan"/>
        </w:rPr>
        <w:t>criminal prosecutions</w:t>
      </w:r>
      <w:r w:rsidRPr="00B56571">
        <w:rPr>
          <w:sz w:val="16"/>
        </w:rPr>
        <w:t xml:space="preserve">, both here and abroad, </w:t>
      </w:r>
      <w:r w:rsidRPr="00B56571">
        <w:rPr>
          <w:rStyle w:val="StyleUnderline"/>
        </w:rPr>
        <w:t xml:space="preserve">are </w:t>
      </w:r>
      <w:r w:rsidRPr="00B56571">
        <w:rPr>
          <w:rStyle w:val="Emphasis"/>
        </w:rPr>
        <w:t>sufficient</w:t>
      </w:r>
      <w:r w:rsidRPr="00B56571">
        <w:rPr>
          <w:rStyle w:val="StyleUnderline"/>
        </w:rPr>
        <w:t xml:space="preserve"> to </w:t>
      </w:r>
      <w:r w:rsidRPr="00647E77">
        <w:rPr>
          <w:rStyle w:val="Emphasis"/>
          <w:highlight w:val="cyan"/>
        </w:rPr>
        <w:t>deter global cartels</w:t>
      </w:r>
      <w:r w:rsidRPr="00B56571">
        <w:rPr>
          <w:sz w:val="16"/>
        </w:rPr>
        <w:t xml:space="preserve">.348 </w:t>
      </w:r>
    </w:p>
    <w:p w14:paraId="3E37B190" w14:textId="77777777" w:rsidR="00AB0634" w:rsidRPr="00B56571" w:rsidRDefault="00AB0634" w:rsidP="00AB0634">
      <w:pPr>
        <w:rPr>
          <w:sz w:val="16"/>
        </w:rPr>
      </w:pPr>
      <w:r w:rsidRPr="00B56571">
        <w:rPr>
          <w:sz w:val="16"/>
        </w:rPr>
        <w:t xml:space="preserve">The truth is, collective laws across the nations are still inadequate to protect U.S. companies and consumers, primarily because </w:t>
      </w:r>
      <w:r w:rsidRPr="00B56571">
        <w:rPr>
          <w:rStyle w:val="StyleUnderline"/>
        </w:rPr>
        <w:t>many nations still do not have laws against international price-fixing cartels</w:t>
      </w:r>
      <w:r w:rsidRPr="00B56571">
        <w:rPr>
          <w:sz w:val="16"/>
        </w:rPr>
        <w:t xml:space="preserve">.349 In fact, </w:t>
      </w:r>
      <w:r w:rsidRPr="00B56571">
        <w:rPr>
          <w:rStyle w:val="StyleUnderline"/>
        </w:rPr>
        <w:t>only a limited number of countries allow private companies to bring private antitrust claims for damages</w:t>
      </w:r>
      <w:r w:rsidRPr="00B56571">
        <w:rPr>
          <w:sz w:val="16"/>
        </w:rPr>
        <w:t xml:space="preserve">.350 On the other hand, </w:t>
      </w:r>
      <w:r w:rsidRPr="00B56571">
        <w:rPr>
          <w:rStyle w:val="StyleUnderline"/>
        </w:rPr>
        <w:t>existing antitrust laws in many other countries are insufficient because the penalties are significantly lower than those in the United States</w:t>
      </w:r>
      <w:r w:rsidRPr="00B56571">
        <w:rPr>
          <w:sz w:val="16"/>
        </w:rPr>
        <w:t xml:space="preserve">; therefore, this discrepancy fails to deter foreign companies from forming international price-fixing cartels.351 </w:t>
      </w:r>
      <w:r w:rsidRPr="00B56571">
        <w:rPr>
          <w:rStyle w:val="StyleUnderline"/>
        </w:rPr>
        <w:t xml:space="preserve">The </w:t>
      </w:r>
      <w:r w:rsidRPr="00B56571">
        <w:rPr>
          <w:rStyle w:val="Emphasis"/>
        </w:rPr>
        <w:t>financial gains</w:t>
      </w:r>
      <w:r w:rsidRPr="00B56571">
        <w:rPr>
          <w:sz w:val="16"/>
        </w:rPr>
        <w:t xml:space="preserve"> from a conspiracy far </w:t>
      </w:r>
      <w:r w:rsidRPr="00B56571">
        <w:rPr>
          <w:rStyle w:val="Emphasis"/>
        </w:rPr>
        <w:t>outweigh</w:t>
      </w:r>
      <w:r w:rsidRPr="00B56571">
        <w:rPr>
          <w:sz w:val="16"/>
        </w:rPr>
        <w:t xml:space="preserve"> the </w:t>
      </w:r>
      <w:r w:rsidRPr="00B56571">
        <w:rPr>
          <w:rStyle w:val="Emphasis"/>
        </w:rPr>
        <w:t>maximum</w:t>
      </w:r>
      <w:r w:rsidRPr="00B56571">
        <w:rPr>
          <w:sz w:val="16"/>
        </w:rPr>
        <w:t xml:space="preserve"> criminal and civil </w:t>
      </w:r>
      <w:r w:rsidRPr="00B56571">
        <w:rPr>
          <w:rStyle w:val="Emphasis"/>
        </w:rPr>
        <w:t>fines</w:t>
      </w:r>
      <w:r w:rsidRPr="00B56571">
        <w:rPr>
          <w:sz w:val="16"/>
        </w:rPr>
        <w:t xml:space="preserve"> imposed by other countries’ antitrust laws.352 </w:t>
      </w:r>
      <w:r>
        <w:rPr>
          <w:sz w:val="16"/>
        </w:rPr>
        <w:t xml:space="preserve"> </w:t>
      </w:r>
    </w:p>
    <w:p w14:paraId="79A3C257" w14:textId="77777777" w:rsidR="00AB0634" w:rsidRPr="00B56571" w:rsidRDefault="00AB0634" w:rsidP="00AB0634">
      <w:pPr>
        <w:rPr>
          <w:sz w:val="16"/>
        </w:rPr>
      </w:pPr>
      <w:r w:rsidRPr="00B56571">
        <w:rPr>
          <w:sz w:val="16"/>
        </w:rPr>
        <w:t>The presence of price-fixing conspiracies for products such as LCDs, automotive parts, vitamins, and DRAM illustrate these ineffective antitrust laws.353 Companies engaged in these conspiracies know how the system works and will repeatedly participate in cartels without more rigid rules in place, such as that of the Ninth Circuit’s.354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14:paraId="1A638C6D" w14:textId="77777777" w:rsidR="00AB0634" w:rsidRPr="00B56571" w:rsidRDefault="00AB0634" w:rsidP="00AB0634">
      <w:pPr>
        <w:rPr>
          <w:sz w:val="16"/>
        </w:rPr>
      </w:pPr>
      <w:r w:rsidRPr="00B56571">
        <w:rPr>
          <w:rStyle w:val="StyleUnderline"/>
        </w:rPr>
        <w:t>In Empagran</w:t>
      </w:r>
      <w:r w:rsidRPr="00B56571">
        <w:rPr>
          <w:sz w:val="16"/>
        </w:rPr>
        <w:t xml:space="preserve">,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w:t>
      </w:r>
      <w:r w:rsidRPr="00B56571">
        <w:rPr>
          <w:rStyle w:val="StyleUnderline"/>
        </w:rPr>
        <w:t>Congress</w:t>
      </w:r>
      <w:r w:rsidRPr="00B56571">
        <w:rPr>
          <w:sz w:val="16"/>
        </w:rPr>
        <w:t xml:space="preserve">, therefore, </w:t>
      </w:r>
      <w:r w:rsidRPr="00B56571">
        <w:rPr>
          <w:rStyle w:val="StyleUnderline"/>
        </w:rPr>
        <w:t xml:space="preserve">made sure </w:t>
      </w:r>
      <w:r w:rsidRPr="00647E77">
        <w:rPr>
          <w:rStyle w:val="StyleUnderline"/>
          <w:highlight w:val="cyan"/>
        </w:rPr>
        <w:t xml:space="preserve">that </w:t>
      </w:r>
      <w:r w:rsidRPr="00647E77">
        <w:rPr>
          <w:rStyle w:val="Emphasis"/>
          <w:highlight w:val="cyan"/>
        </w:rPr>
        <w:t>unnecessary suits</w:t>
      </w:r>
      <w:r w:rsidRPr="00647E77">
        <w:rPr>
          <w:rStyle w:val="StyleUnderline"/>
          <w:highlight w:val="cyan"/>
        </w:rPr>
        <w:t xml:space="preserve"> are </w:t>
      </w:r>
      <w:r w:rsidRPr="00647E77">
        <w:rPr>
          <w:rStyle w:val="Emphasis"/>
          <w:highlight w:val="cyan"/>
        </w:rPr>
        <w:t>not filed</w:t>
      </w:r>
      <w:r w:rsidRPr="00647E77">
        <w:rPr>
          <w:rStyle w:val="StyleUnderline"/>
          <w:highlight w:val="cyan"/>
        </w:rPr>
        <w:t xml:space="preserve"> in U.S. jurisdictions, while </w:t>
      </w:r>
      <w:r w:rsidRPr="00647E77">
        <w:rPr>
          <w:rStyle w:val="Emphasis"/>
          <w:highlight w:val="cyan"/>
        </w:rPr>
        <w:t>not overstepping</w:t>
      </w:r>
      <w:r w:rsidRPr="00B56571">
        <w:rPr>
          <w:rStyle w:val="StyleUnderline"/>
        </w:rPr>
        <w:t xml:space="preserve"> into another </w:t>
      </w:r>
      <w:r w:rsidRPr="00647E77">
        <w:rPr>
          <w:rStyle w:val="StyleUnderline"/>
          <w:highlight w:val="cyan"/>
        </w:rPr>
        <w:t>country’s interests</w:t>
      </w:r>
      <w:r w:rsidRPr="00B56571">
        <w:rPr>
          <w:sz w:val="16"/>
        </w:rPr>
        <w:t xml:space="preserve">.360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w:t>
      </w:r>
      <w:r w:rsidRPr="00B56571">
        <w:rPr>
          <w:sz w:val="16"/>
        </w:rPr>
        <w:lastRenderedPageBreak/>
        <w:t>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780EFF25" w14:textId="77777777" w:rsidR="00AB0634" w:rsidRPr="00B56571" w:rsidRDefault="00AB0634" w:rsidP="00AB0634">
      <w:pPr>
        <w:rPr>
          <w:sz w:val="16"/>
        </w:rPr>
      </w:pPr>
      <w:r w:rsidRPr="00B56571">
        <w:rPr>
          <w:sz w:val="16"/>
        </w:rPr>
        <w:t xml:space="preserve">Moreover, it does not appear that these cases have raised serious comity concerns; despite the DOJ’s prosecution of the foreign companies and their employees, </w:t>
      </w:r>
      <w:r w:rsidRPr="00B56571">
        <w:rPr>
          <w:rStyle w:val="StyleUnderline"/>
        </w:rPr>
        <w:t>no foreign government has stepped forward expressing deep concerns about the overreaching enforcement of antitrust law</w:t>
      </w:r>
      <w:r w:rsidRPr="00B56571">
        <w:rPr>
          <w:sz w:val="16"/>
        </w:rPr>
        <w:t xml:space="preserve">.366 </w:t>
      </w:r>
      <w:r w:rsidRPr="00B56571">
        <w:rPr>
          <w:rStyle w:val="StyleUnderline"/>
        </w:rPr>
        <w:t xml:space="preserve">This is </w:t>
      </w:r>
      <w:r w:rsidRPr="00B56571">
        <w:rPr>
          <w:rStyle w:val="Emphasis"/>
        </w:rPr>
        <w:t>not to say</w:t>
      </w:r>
      <w:r w:rsidRPr="00B56571">
        <w:rPr>
          <w:rStyle w:val="StyleUnderline"/>
        </w:rPr>
        <w:t xml:space="preserve"> that </w:t>
      </w:r>
      <w:r w:rsidRPr="00B56571">
        <w:rPr>
          <w:rStyle w:val="Emphasis"/>
        </w:rPr>
        <w:t>courts must forget</w:t>
      </w:r>
      <w:r w:rsidRPr="00B56571">
        <w:rPr>
          <w:rStyle w:val="StyleUnderline"/>
        </w:rPr>
        <w:t xml:space="preserve"> about the importance of </w:t>
      </w:r>
      <w:r w:rsidRPr="00B56571">
        <w:rPr>
          <w:rStyle w:val="Emphasis"/>
        </w:rPr>
        <w:t>international comity</w:t>
      </w:r>
      <w:r w:rsidRPr="00B56571">
        <w:rPr>
          <w:rStyle w:val="StyleUnderline"/>
        </w:rPr>
        <w:t xml:space="preserve"> when analyzing antitrust cases. International comity ensures that the United States </w:t>
      </w:r>
      <w:r w:rsidRPr="00B56571">
        <w:rPr>
          <w:rStyle w:val="Emphasis"/>
        </w:rPr>
        <w:t>does not overstep</w:t>
      </w:r>
      <w:r w:rsidRPr="00B56571">
        <w:rPr>
          <w:rStyle w:val="StyleUnderline"/>
        </w:rPr>
        <w:t xml:space="preserve"> into foreign countries’ authority when extending the reach of U.S. antitrust laws</w:t>
      </w:r>
      <w:r w:rsidRPr="00B56571">
        <w:rPr>
          <w:sz w:val="16"/>
        </w:rPr>
        <w:t xml:space="preserve">.367 In fact, the United States has proactively assisted foreign countries in their efforts to capture more anticompetitive conduct.368 However, </w:t>
      </w:r>
      <w:r w:rsidRPr="00B56571">
        <w:rPr>
          <w:rStyle w:val="StyleUnderline"/>
        </w:rPr>
        <w:t>despite the need to “tread softly</w:t>
      </w:r>
      <w:r w:rsidRPr="00B56571">
        <w:rPr>
          <w:sz w:val="16"/>
        </w:rPr>
        <w:t xml:space="preserve">” in this arena, </w:t>
      </w:r>
      <w:r w:rsidRPr="00B56571">
        <w:rPr>
          <w:rStyle w:val="StyleUnderline"/>
        </w:rPr>
        <w:t>the United States must</w:t>
      </w:r>
      <w:r w:rsidRPr="00B56571">
        <w:rPr>
          <w:sz w:val="16"/>
        </w:rPr>
        <w:t xml:space="preserve"> put down its foot and continue to </w:t>
      </w:r>
      <w:r w:rsidRPr="00B56571">
        <w:rPr>
          <w:rStyle w:val="StyleUnderline"/>
        </w:rPr>
        <w:t>litigate claims of anticompetitive conduct by foreign companies</w:t>
      </w:r>
      <w:r w:rsidRPr="00B56571">
        <w:rPr>
          <w:sz w:val="16"/>
        </w:rPr>
        <w:t>, so long as the foreign anticompetitive conduct satisfies the requirements of the FTAIA.369</w:t>
      </w:r>
    </w:p>
    <w:p w14:paraId="725F2E91" w14:textId="77777777" w:rsidR="00AB0634" w:rsidRPr="000707A2" w:rsidRDefault="00AB0634" w:rsidP="00AB0634">
      <w:pPr>
        <w:pStyle w:val="Heading4"/>
        <w:rPr>
          <w:rFonts w:cs="Arial"/>
        </w:rPr>
      </w:pPr>
      <w:r w:rsidRPr="000707A2">
        <w:rPr>
          <w:rFonts w:cs="Arial"/>
        </w:rPr>
        <w:t xml:space="preserve">EU demonstrates what </w:t>
      </w:r>
      <w:r w:rsidRPr="000707A2">
        <w:rPr>
          <w:rFonts w:cs="Arial"/>
          <w:u w:val="single"/>
        </w:rPr>
        <w:t>other countries should avoid</w:t>
      </w:r>
      <w:r w:rsidRPr="000707A2">
        <w:rPr>
          <w:rFonts w:cs="Arial"/>
        </w:rPr>
        <w:t>.</w:t>
      </w:r>
    </w:p>
    <w:p w14:paraId="488A61E4" w14:textId="77777777" w:rsidR="00AB0634" w:rsidRPr="000707A2" w:rsidRDefault="00AB0634" w:rsidP="00AB0634">
      <w:r w:rsidRPr="000707A2">
        <w:rPr>
          <w:rStyle w:val="Style13ptBold"/>
        </w:rPr>
        <w:t xml:space="preserve">Kundnani ’19 </w:t>
      </w:r>
      <w:r w:rsidRPr="000707A2">
        <w:t>[Hans; 6-12-2019; Senior Research Fellow at the Europe Programme of the Chatham House; “Don’t Overstretch on Regional Integration,” Chatham House, https://www.chathamhouse.org/2019/06/dont-overstretch-regional-integration]</w:t>
      </w:r>
    </w:p>
    <w:p w14:paraId="7FDA5359" w14:textId="77777777" w:rsidR="00AB0634" w:rsidRPr="000707A2" w:rsidRDefault="00AB0634" w:rsidP="00AB0634">
      <w:pPr>
        <w:rPr>
          <w:rStyle w:val="StyleUnderline"/>
        </w:rPr>
      </w:pPr>
      <w:r w:rsidRPr="000707A2">
        <w:rPr>
          <w:rStyle w:val="StyleUnderline"/>
        </w:rPr>
        <w:t>The European Union is the ultimate ‘rules-based order’</w:t>
      </w:r>
      <w:r w:rsidRPr="000707A2">
        <w:rPr>
          <w:sz w:val="16"/>
        </w:rPr>
        <w:t xml:space="preserve">. Since the end of the Cold War, </w:t>
      </w:r>
      <w:r w:rsidRPr="000707A2">
        <w:rPr>
          <w:rStyle w:val="StyleUnderline"/>
        </w:rPr>
        <w:t>the world has become increasingly integrated, in a process that Dani Rodrik has called ‘hyper-globalization’ to distinguish this from the more moderate form of globalization that occurred during the Cold War period.</w:t>
      </w:r>
    </w:p>
    <w:p w14:paraId="75BC7045" w14:textId="77777777" w:rsidR="00AB0634" w:rsidRPr="000707A2" w:rsidRDefault="00AB0634" w:rsidP="00AB0634">
      <w:pPr>
        <w:rPr>
          <w:sz w:val="16"/>
        </w:rPr>
      </w:pPr>
      <w:r w:rsidRPr="000707A2">
        <w:rPr>
          <w:rStyle w:val="StyleUnderline"/>
        </w:rPr>
        <w:t xml:space="preserve">But </w:t>
      </w:r>
      <w:r w:rsidRPr="000707A2">
        <w:rPr>
          <w:rStyle w:val="StyleUnderline"/>
          <w:highlight w:val="cyan"/>
        </w:rPr>
        <w:t>Europe</w:t>
      </w:r>
      <w:r w:rsidRPr="000707A2">
        <w:rPr>
          <w:rStyle w:val="StyleUnderline"/>
        </w:rPr>
        <w:t xml:space="preserve">, which was already more integrated than the rest of the world, has </w:t>
      </w:r>
      <w:r w:rsidRPr="000707A2">
        <w:rPr>
          <w:rStyle w:val="StyleUnderline"/>
          <w:highlight w:val="cyan"/>
        </w:rPr>
        <w:t>gone</w:t>
      </w:r>
      <w:r w:rsidRPr="000707A2">
        <w:rPr>
          <w:rStyle w:val="StyleUnderline"/>
        </w:rPr>
        <w:t xml:space="preserve"> even </w:t>
      </w:r>
      <w:r w:rsidRPr="000707A2">
        <w:rPr>
          <w:rStyle w:val="StyleUnderline"/>
          <w:highlight w:val="cyan"/>
        </w:rPr>
        <w:t>further in removing barriers</w:t>
      </w:r>
      <w:r w:rsidRPr="000707A2">
        <w:rPr>
          <w:rStyle w:val="StyleUnderline"/>
        </w:rPr>
        <w:t xml:space="preserve"> to the internal movement of capital, goods and people. The </w:t>
      </w:r>
      <w:r w:rsidRPr="000707A2">
        <w:rPr>
          <w:rStyle w:val="Emphasis"/>
          <w:highlight w:val="cyan"/>
        </w:rPr>
        <w:t>consequence</w:t>
      </w:r>
      <w:r w:rsidRPr="000707A2">
        <w:rPr>
          <w:rStyle w:val="StyleUnderline"/>
        </w:rPr>
        <w:t xml:space="preserve"> of this has been the </w:t>
      </w:r>
      <w:r w:rsidRPr="000707A2">
        <w:rPr>
          <w:rStyle w:val="StyleUnderline"/>
          <w:highlight w:val="cyan"/>
        </w:rPr>
        <w:t xml:space="preserve">need for a more </w:t>
      </w:r>
      <w:r w:rsidRPr="000707A2">
        <w:rPr>
          <w:rStyle w:val="Emphasis"/>
          <w:highlight w:val="cyan"/>
        </w:rPr>
        <w:t>developed system of rules</w:t>
      </w:r>
      <w:r w:rsidRPr="000707A2">
        <w:rPr>
          <w:rStyle w:val="StyleUnderline"/>
        </w:rPr>
        <w:t xml:space="preserve"> to govern this deep integration</w:t>
      </w:r>
      <w:r w:rsidRPr="000707A2">
        <w:rPr>
          <w:sz w:val="16"/>
        </w:rPr>
        <w:t>.</w:t>
      </w:r>
    </w:p>
    <w:p w14:paraId="592BF97B" w14:textId="77777777" w:rsidR="00AB0634" w:rsidRPr="000707A2" w:rsidRDefault="00AB0634" w:rsidP="00AB0634">
      <w:pPr>
        <w:rPr>
          <w:sz w:val="16"/>
        </w:rPr>
      </w:pPr>
      <w:r w:rsidRPr="000707A2">
        <w:rPr>
          <w:sz w:val="16"/>
        </w:rPr>
        <w:t xml:space="preserve">For much of this period, </w:t>
      </w:r>
      <w:r w:rsidRPr="000707A2">
        <w:rPr>
          <w:rStyle w:val="StyleUnderline"/>
          <w:highlight w:val="cyan"/>
        </w:rPr>
        <w:t>many Europeans</w:t>
      </w:r>
      <w:r w:rsidRPr="000707A2">
        <w:rPr>
          <w:rStyle w:val="StyleUnderline"/>
        </w:rPr>
        <w:t xml:space="preserve"> – and also many outside Europe who had a liberal view of international politics – </w:t>
      </w:r>
      <w:r w:rsidRPr="000707A2">
        <w:rPr>
          <w:rStyle w:val="StyleUnderline"/>
          <w:highlight w:val="cyan"/>
        </w:rPr>
        <w:t>believed</w:t>
      </w:r>
      <w:r w:rsidRPr="000707A2">
        <w:rPr>
          <w:rStyle w:val="StyleUnderline"/>
        </w:rPr>
        <w:t xml:space="preserve"> that </w:t>
      </w:r>
      <w:r w:rsidRPr="000707A2">
        <w:rPr>
          <w:rStyle w:val="StyleUnderline"/>
          <w:highlight w:val="cyan"/>
        </w:rPr>
        <w:t>the EU was a</w:t>
      </w:r>
      <w:r w:rsidRPr="000707A2">
        <w:rPr>
          <w:rStyle w:val="StyleUnderline"/>
        </w:rPr>
        <w:t xml:space="preserve"> kind of </w:t>
      </w:r>
      <w:r w:rsidRPr="000707A2">
        <w:rPr>
          <w:rStyle w:val="Emphasis"/>
          <w:highlight w:val="cyan"/>
        </w:rPr>
        <w:t>blueprint for global governance</w:t>
      </w:r>
      <w:r w:rsidRPr="000707A2">
        <w:rPr>
          <w:sz w:val="16"/>
        </w:rPr>
        <w:t>.</w:t>
      </w:r>
    </w:p>
    <w:p w14:paraId="070ECB9D" w14:textId="77777777" w:rsidR="00AB0634" w:rsidRPr="000707A2" w:rsidRDefault="00AB0634" w:rsidP="00AB0634">
      <w:pPr>
        <w:rPr>
          <w:sz w:val="16"/>
        </w:rPr>
      </w:pPr>
      <w:r w:rsidRPr="000707A2">
        <w:rPr>
          <w:sz w:val="16"/>
        </w:rPr>
        <w:t xml:space="preserve">They </w:t>
      </w:r>
      <w:r w:rsidRPr="000707A2">
        <w:rPr>
          <w:rStyle w:val="StyleUnderline"/>
        </w:rPr>
        <w:t>believed that the rest of the world would simply catch up with the enlightened and apparently successful approach that Europeans had taken. In short, Europeans were showing the way forward for the world</w:t>
      </w:r>
      <w:r w:rsidRPr="000707A2">
        <w:rPr>
          <w:sz w:val="16"/>
        </w:rPr>
        <w:t>.</w:t>
      </w:r>
    </w:p>
    <w:p w14:paraId="5DA5F709" w14:textId="77777777" w:rsidR="00AB0634" w:rsidRPr="000707A2" w:rsidRDefault="00AB0634" w:rsidP="00AB0634">
      <w:pPr>
        <w:rPr>
          <w:sz w:val="16"/>
        </w:rPr>
      </w:pPr>
      <w:r w:rsidRPr="000707A2">
        <w:rPr>
          <w:sz w:val="16"/>
        </w:rPr>
        <w:t xml:space="preserve">However, </w:t>
      </w:r>
      <w:r w:rsidRPr="000707A2">
        <w:rPr>
          <w:rStyle w:val="Emphasis"/>
          <w:highlight w:val="cyan"/>
        </w:rPr>
        <w:t>after a decade of crisis</w:t>
      </w:r>
      <w:r w:rsidRPr="000707A2">
        <w:rPr>
          <w:sz w:val="16"/>
        </w:rPr>
        <w:t xml:space="preserve">, it now seems as if </w:t>
      </w:r>
      <w:r w:rsidRPr="000707A2">
        <w:rPr>
          <w:rStyle w:val="StyleUnderline"/>
          <w:highlight w:val="cyan"/>
        </w:rPr>
        <w:t>Europe</w:t>
      </w:r>
      <w:r w:rsidRPr="000707A2">
        <w:rPr>
          <w:rStyle w:val="StyleUnderline"/>
        </w:rPr>
        <w:t xml:space="preserve"> may have </w:t>
      </w:r>
      <w:r w:rsidRPr="000707A2">
        <w:rPr>
          <w:rStyle w:val="Emphasis"/>
          <w:highlight w:val="cyan"/>
        </w:rPr>
        <w:t>overreached</w:t>
      </w:r>
      <w:r w:rsidRPr="000707A2">
        <w:rPr>
          <w:sz w:val="16"/>
        </w:rPr>
        <w:t>. In particular with the creation of the single currency, European rules increasingly extended into areas of life in which member states had previously had relative autonomy.</w:t>
      </w:r>
    </w:p>
    <w:p w14:paraId="43030C88" w14:textId="77777777" w:rsidR="00AB0634" w:rsidRPr="000707A2" w:rsidRDefault="00AB0634" w:rsidP="00AB0634">
      <w:pPr>
        <w:rPr>
          <w:rStyle w:val="StyleUnderline"/>
        </w:rPr>
      </w:pPr>
      <w:r w:rsidRPr="000707A2">
        <w:rPr>
          <w:rStyle w:val="StyleUnderline"/>
        </w:rPr>
        <w:t xml:space="preserve">Since the beginning of the euro crisis in 2010, there has been a </w:t>
      </w:r>
      <w:r w:rsidRPr="000707A2">
        <w:rPr>
          <w:rStyle w:val="StyleUnderline"/>
          <w:highlight w:val="cyan"/>
        </w:rPr>
        <w:t>backlash against EU rules</w:t>
      </w:r>
      <w:r w:rsidRPr="000707A2">
        <w:rPr>
          <w:rStyle w:val="StyleUnderline"/>
        </w:rPr>
        <w:t>, which has raised the difficult question of whether international rule-making can go too far.</w:t>
      </w:r>
    </w:p>
    <w:p w14:paraId="67048556" w14:textId="77777777" w:rsidR="00AB0634" w:rsidRPr="000707A2" w:rsidRDefault="00AB0634" w:rsidP="00AB0634">
      <w:pPr>
        <w:rPr>
          <w:rStyle w:val="StyleUnderline"/>
        </w:rPr>
      </w:pPr>
      <w:r w:rsidRPr="000707A2">
        <w:rPr>
          <w:rStyle w:val="StyleUnderline"/>
        </w:rPr>
        <w:t xml:space="preserve">What makes </w:t>
      </w:r>
      <w:r w:rsidRPr="000707A2">
        <w:rPr>
          <w:rStyle w:val="StyleUnderline"/>
          <w:highlight w:val="cyan"/>
        </w:rPr>
        <w:t>international rules</w:t>
      </w:r>
      <w:r w:rsidRPr="000707A2">
        <w:rPr>
          <w:rStyle w:val="StyleUnderline"/>
        </w:rPr>
        <w:t xml:space="preserve"> problematic is that they </w:t>
      </w:r>
      <w:r w:rsidRPr="000707A2">
        <w:rPr>
          <w:rStyle w:val="Emphasis"/>
          <w:highlight w:val="cyan"/>
        </w:rPr>
        <w:t>depoliticize</w:t>
      </w:r>
      <w:r w:rsidRPr="000707A2">
        <w:rPr>
          <w:sz w:val="16"/>
        </w:rPr>
        <w:t xml:space="preserve"> – that is, </w:t>
      </w:r>
      <w:r w:rsidRPr="000707A2">
        <w:rPr>
          <w:rStyle w:val="StyleUnderline"/>
        </w:rPr>
        <w:t>they take the policy areas they cover out of the realm of democratic contestation. This can be a good thing when applied to policy areas that we think should be non-negotiable, like human rights.</w:t>
      </w:r>
    </w:p>
    <w:p w14:paraId="337C1C78" w14:textId="77777777" w:rsidR="00AB0634" w:rsidRPr="000707A2" w:rsidRDefault="00AB0634" w:rsidP="00AB0634">
      <w:pPr>
        <w:rPr>
          <w:sz w:val="16"/>
        </w:rPr>
      </w:pPr>
      <w:r w:rsidRPr="000707A2">
        <w:rPr>
          <w:rStyle w:val="StyleUnderline"/>
        </w:rPr>
        <w:lastRenderedPageBreak/>
        <w:t xml:space="preserve">But since the 1980s, and especially since the end of the Cold War, international rules have increasingly applied to areas of policy that not only should be contested but that should be at the centre of contestation – in particular, economic policy areas that have distributional consequences </w:t>
      </w:r>
      <w:r w:rsidRPr="000707A2">
        <w:rPr>
          <w:sz w:val="16"/>
        </w:rPr>
        <w:t>(that is, they create winners and losers).</w:t>
      </w:r>
    </w:p>
    <w:p w14:paraId="3B5CF479" w14:textId="77777777" w:rsidR="00AB0634" w:rsidRPr="000707A2" w:rsidRDefault="00AB0634" w:rsidP="00AB0634">
      <w:pPr>
        <w:rPr>
          <w:sz w:val="16"/>
        </w:rPr>
      </w:pPr>
      <w:r w:rsidRPr="000707A2">
        <w:rPr>
          <w:sz w:val="16"/>
        </w:rPr>
        <w:t>The EU’s rules constrain its member states even more than global rules – for example, those of the World Trade Organization (WTO) – or rules associated with other regional integration projects constrain nation states elsewhere in the world. In particular, the EU’s fiscal rules – created along with the euro – set strict limits on the ability of member states to run budget deficits and accumulate debt.</w:t>
      </w:r>
    </w:p>
    <w:p w14:paraId="781B875E" w14:textId="77777777" w:rsidR="00AB0634" w:rsidRPr="000707A2" w:rsidRDefault="00AB0634" w:rsidP="00AB0634">
      <w:pPr>
        <w:rPr>
          <w:sz w:val="16"/>
        </w:rPr>
      </w:pPr>
      <w:r w:rsidRPr="000707A2">
        <w:rPr>
          <w:sz w:val="16"/>
        </w:rPr>
        <w:t>Since the beginning of the euro crisis, these fiscal rules have been further tightened, which in turn has magnified the political backlash against the EU system and fuelled tensions between member states.</w:t>
      </w:r>
    </w:p>
    <w:p w14:paraId="532510F1" w14:textId="77777777" w:rsidR="00AB0634" w:rsidRPr="000707A2" w:rsidRDefault="00AB0634" w:rsidP="00AB0634">
      <w:pPr>
        <w:rPr>
          <w:sz w:val="16"/>
        </w:rPr>
      </w:pPr>
      <w:r w:rsidRPr="000707A2">
        <w:rPr>
          <w:sz w:val="16"/>
        </w:rPr>
        <w:t>In democratic nation states, rules are made through a process that gives them what is sometimes called ‘input legitimacy’. International rule-making, by contrast, is essentially the product of power relations between states and therefore lacks this specific kind of legitimacy.</w:t>
      </w:r>
    </w:p>
    <w:p w14:paraId="5007C7B0" w14:textId="77777777" w:rsidR="00AB0634" w:rsidRPr="000707A2" w:rsidRDefault="00AB0634" w:rsidP="00AB0634">
      <w:pPr>
        <w:rPr>
          <w:rStyle w:val="StyleUnderline"/>
        </w:rPr>
      </w:pPr>
      <w:r w:rsidRPr="000707A2">
        <w:rPr>
          <w:rStyle w:val="StyleUnderline"/>
        </w:rPr>
        <w:t>Supporters of European integration as currently constituted</w:t>
      </w:r>
      <w:r w:rsidRPr="000707A2">
        <w:rPr>
          <w:sz w:val="16"/>
        </w:rPr>
        <w:t xml:space="preserve"> – whom one might term ‘pro-Europeans’ – would </w:t>
      </w:r>
      <w:r w:rsidRPr="000707A2">
        <w:rPr>
          <w:rStyle w:val="StyleUnderline"/>
        </w:rPr>
        <w:t>argue that EU rules are more like domestic rules than international rules: after all, they are agreed through a process involving democratic institutions such as the European Parliament. But even withi</w:t>
      </w:r>
      <w:r w:rsidRPr="000707A2">
        <w:rPr>
          <w:rStyle w:val="StyleUnderline"/>
          <w:highlight w:val="cyan"/>
        </w:rPr>
        <w:t xml:space="preserve">n the EU, </w:t>
      </w:r>
      <w:r w:rsidRPr="000707A2">
        <w:rPr>
          <w:rStyle w:val="Emphasis"/>
          <w:highlight w:val="cyan"/>
        </w:rPr>
        <w:t>power matters</w:t>
      </w:r>
      <w:r w:rsidRPr="000707A2">
        <w:rPr>
          <w:rStyle w:val="StyleUnderline"/>
        </w:rPr>
        <w:t xml:space="preserve"> – as notably </w:t>
      </w:r>
      <w:r w:rsidRPr="000707A2">
        <w:rPr>
          <w:rStyle w:val="StyleUnderline"/>
          <w:highlight w:val="cyan"/>
        </w:rPr>
        <w:t>illustrated by</w:t>
      </w:r>
      <w:r w:rsidRPr="000707A2">
        <w:rPr>
          <w:rStyle w:val="StyleUnderline"/>
        </w:rPr>
        <w:t xml:space="preserve"> </w:t>
      </w:r>
      <w:r w:rsidRPr="000707A2">
        <w:rPr>
          <w:rStyle w:val="StyleUnderline"/>
          <w:highlight w:val="cyan"/>
        </w:rPr>
        <w:t>Germany’s</w:t>
      </w:r>
      <w:r w:rsidRPr="000707A2">
        <w:rPr>
          <w:rStyle w:val="StyleUnderline"/>
        </w:rPr>
        <w:t xml:space="preserve"> prominent (and controversial) </w:t>
      </w:r>
      <w:r w:rsidRPr="000707A2">
        <w:rPr>
          <w:rStyle w:val="StyleUnderline"/>
          <w:highlight w:val="cyan"/>
        </w:rPr>
        <w:t>role in driving</w:t>
      </w:r>
      <w:r w:rsidRPr="000707A2">
        <w:rPr>
          <w:rStyle w:val="StyleUnderline"/>
        </w:rPr>
        <w:t xml:space="preserve"> </w:t>
      </w:r>
      <w:r w:rsidRPr="000707A2">
        <w:rPr>
          <w:rStyle w:val="Emphasis"/>
        </w:rPr>
        <w:t xml:space="preserve">the development of </w:t>
      </w:r>
      <w:r w:rsidRPr="000707A2">
        <w:rPr>
          <w:rStyle w:val="Emphasis"/>
          <w:highlight w:val="cyan"/>
        </w:rPr>
        <w:t>fiscal rules</w:t>
      </w:r>
      <w:r w:rsidRPr="000707A2">
        <w:rPr>
          <w:rStyle w:val="StyleUnderline"/>
        </w:rPr>
        <w:t xml:space="preserve"> since the beginning of the euro crisis.</w:t>
      </w:r>
    </w:p>
    <w:p w14:paraId="5584987B" w14:textId="77777777" w:rsidR="00AB0634" w:rsidRPr="000707A2" w:rsidRDefault="00AB0634" w:rsidP="00AB0634">
      <w:pPr>
        <w:rPr>
          <w:sz w:val="16"/>
        </w:rPr>
      </w:pPr>
      <w:r w:rsidRPr="000707A2">
        <w:rPr>
          <w:sz w:val="16"/>
        </w:rPr>
        <w:t xml:space="preserve">In addition, </w:t>
      </w:r>
      <w:r w:rsidRPr="000707A2">
        <w:rPr>
          <w:rStyle w:val="StyleUnderline"/>
        </w:rPr>
        <w:t xml:space="preserve">because European integration is meant to be an irreversible process, it is extremely difficult to </w:t>
      </w:r>
      <w:r w:rsidRPr="000707A2">
        <w:rPr>
          <w:rStyle w:val="Emphasis"/>
        </w:rPr>
        <w:t>change or abolish rules</w:t>
      </w:r>
      <w:r w:rsidRPr="000707A2">
        <w:rPr>
          <w:rStyle w:val="StyleUnderline"/>
        </w:rPr>
        <w:t xml:space="preserve"> that have already been agreed</w:t>
      </w:r>
      <w:r w:rsidRPr="000707A2">
        <w:rPr>
          <w:sz w:val="16"/>
        </w:rPr>
        <w:t>. To do so would be ‘disintegration’ in the sense that powers would be returned to member states.</w:t>
      </w:r>
    </w:p>
    <w:p w14:paraId="5ADA95F3" w14:textId="77777777" w:rsidR="00AB0634" w:rsidRPr="000707A2" w:rsidRDefault="00AB0634" w:rsidP="00AB0634">
      <w:pPr>
        <w:rPr>
          <w:sz w:val="16"/>
        </w:rPr>
      </w:pPr>
      <w:r w:rsidRPr="000707A2">
        <w:rPr>
          <w:sz w:val="16"/>
        </w:rPr>
        <w:t>For example, there are good economic and political arguments for abolishing the ‘debt brake’, based on a German model, that EU member states agreed to incorporate into their national constitutions as part of the Fiscal Compact in 2011. But anyone making those arguments is labelled as Eurosceptic or ‘anti-European’.</w:t>
      </w:r>
    </w:p>
    <w:p w14:paraId="0EB7815E" w14:textId="77777777" w:rsidR="00AB0634" w:rsidRPr="000707A2" w:rsidRDefault="00AB0634" w:rsidP="00AB0634">
      <w:pPr>
        <w:rPr>
          <w:sz w:val="16"/>
        </w:rPr>
      </w:pPr>
      <w:r w:rsidRPr="000707A2">
        <w:rPr>
          <w:sz w:val="16"/>
        </w:rPr>
        <w:t>There is also insufficient differentiation between EU rules. Any decision taken at a European level – even those decisions, such as on the Fiscal Compact, that are outside the EU treaties – becomes part of the EU’s system of rules. To challenge such a decision is therefore to violate the rule of law and therefore the EU’s ‘values’.</w:t>
      </w:r>
    </w:p>
    <w:p w14:paraId="30EAB0D1" w14:textId="77777777" w:rsidR="00AB0634" w:rsidRPr="000707A2" w:rsidRDefault="00AB0634" w:rsidP="00AB0634">
      <w:pPr>
        <w:rPr>
          <w:sz w:val="16"/>
        </w:rPr>
      </w:pPr>
      <w:r w:rsidRPr="000707A2">
        <w:rPr>
          <w:sz w:val="16"/>
        </w:rPr>
        <w:t>As Dieter Grimm has shown, legislation that would normally have the status of secondary law in a nation state has constitutional status in EU law and is therefore ‘immunized against political correction’.[1]</w:t>
      </w:r>
    </w:p>
    <w:p w14:paraId="368E0836" w14:textId="77777777" w:rsidR="00AB0634" w:rsidRPr="00F51F74" w:rsidRDefault="00AB0634" w:rsidP="00AB0634">
      <w:pPr>
        <w:rPr>
          <w:sz w:val="16"/>
        </w:rPr>
      </w:pPr>
      <w:r w:rsidRPr="000707A2">
        <w:rPr>
          <w:rStyle w:val="StyleUnderline"/>
        </w:rPr>
        <w:t>Though European leaders still often speak of</w:t>
      </w:r>
      <w:r w:rsidRPr="000707A2">
        <w:rPr>
          <w:rStyle w:val="StyleUnderline"/>
          <w:highlight w:val="cyan"/>
        </w:rPr>
        <w:t xml:space="preserve"> the EU</w:t>
      </w:r>
      <w:r w:rsidRPr="000707A2">
        <w:rPr>
          <w:rStyle w:val="StyleUnderline"/>
        </w:rPr>
        <w:t xml:space="preserve"> as a model for the rest of the world, the reality is that it now </w:t>
      </w:r>
      <w:r w:rsidRPr="000707A2">
        <w:rPr>
          <w:rStyle w:val="StyleUnderline"/>
          <w:highlight w:val="cyan"/>
        </w:rPr>
        <w:t xml:space="preserve">illustrates what </w:t>
      </w:r>
      <w:r w:rsidRPr="000707A2">
        <w:rPr>
          <w:rStyle w:val="Emphasis"/>
          <w:highlight w:val="cyan"/>
        </w:rPr>
        <w:t>other</w:t>
      </w:r>
      <w:r w:rsidRPr="000707A2">
        <w:rPr>
          <w:rStyle w:val="Emphasis"/>
        </w:rPr>
        <w:t xml:space="preserve"> regional integration </w:t>
      </w:r>
      <w:r w:rsidRPr="000707A2">
        <w:rPr>
          <w:rStyle w:val="Emphasis"/>
          <w:highlight w:val="cyan"/>
        </w:rPr>
        <w:t>projects</w:t>
      </w:r>
      <w:r w:rsidRPr="000707A2">
        <w:rPr>
          <w:rStyle w:val="StyleUnderline"/>
          <w:highlight w:val="cyan"/>
        </w:rPr>
        <w:t xml:space="preserve"> should </w:t>
      </w:r>
      <w:r w:rsidRPr="000707A2">
        <w:rPr>
          <w:rStyle w:val="Emphasis"/>
          <w:highlight w:val="cyan"/>
        </w:rPr>
        <w:t>avoid</w:t>
      </w:r>
      <w:r w:rsidRPr="000707A2">
        <w:rPr>
          <w:rStyle w:val="StyleUnderline"/>
        </w:rPr>
        <w:t xml:space="preserve"> </w:t>
      </w:r>
      <w:r w:rsidRPr="000707A2">
        <w:rPr>
          <w:sz w:val="16"/>
        </w:rPr>
        <w:t>as much as what they should emulate. Even before the euro crisis, few other regions were thinking of creating a common currency.</w:t>
      </w:r>
    </w:p>
    <w:p w14:paraId="33242B6B" w14:textId="3115960D" w:rsidR="00AB0634" w:rsidRPr="009748D9" w:rsidRDefault="00AB0634" w:rsidP="00AB0634"/>
    <w:p w14:paraId="0DA26B89" w14:textId="77777777" w:rsidR="00AB0634" w:rsidRPr="00F601E6" w:rsidRDefault="00AB0634" w:rsidP="00AB0634"/>
    <w:p w14:paraId="3511A9DE" w14:textId="77777777" w:rsidR="00FD0C1F" w:rsidRPr="000646F4" w:rsidRDefault="00FD0C1F" w:rsidP="00FD0C1F">
      <w:pPr>
        <w:rPr>
          <w:sz w:val="16"/>
        </w:rPr>
      </w:pPr>
    </w:p>
    <w:p w14:paraId="01AE7DDF" w14:textId="77777777" w:rsidR="00FD0C1F" w:rsidRPr="000646F4" w:rsidRDefault="00FD0C1F" w:rsidP="00FD0C1F">
      <w:pPr>
        <w:rPr>
          <w:sz w:val="16"/>
        </w:rPr>
      </w:pPr>
    </w:p>
    <w:p w14:paraId="1E1F8DC9" w14:textId="77777777" w:rsidR="00FD0C1F" w:rsidRPr="000646F4" w:rsidRDefault="00FD0C1F" w:rsidP="00FD0C1F">
      <w:pPr>
        <w:rPr>
          <w:sz w:val="16"/>
        </w:rPr>
      </w:pPr>
    </w:p>
    <w:p w14:paraId="3B8F0D39" w14:textId="77777777" w:rsidR="00FD0C1F" w:rsidRPr="000646F4" w:rsidRDefault="00FD0C1F" w:rsidP="00FD0C1F"/>
    <w:p w14:paraId="79FB0CD5" w14:textId="77777777" w:rsidR="00FD0C1F" w:rsidRPr="000646F4" w:rsidRDefault="00FD0C1F" w:rsidP="00FD0C1F"/>
    <w:p w14:paraId="12CD69FE" w14:textId="77777777" w:rsidR="00FD0C1F" w:rsidRPr="000646F4" w:rsidRDefault="00FD0C1F" w:rsidP="00FD0C1F">
      <w:pPr>
        <w:rPr>
          <w:sz w:val="16"/>
        </w:rPr>
      </w:pPr>
    </w:p>
    <w:p w14:paraId="7FC58B75" w14:textId="77777777" w:rsidR="00FD0C1F" w:rsidRPr="000646F4" w:rsidRDefault="00FD0C1F" w:rsidP="00FD0C1F"/>
    <w:p w14:paraId="0FA61891" w14:textId="77777777" w:rsidR="00FD0C1F" w:rsidRPr="000646F4" w:rsidRDefault="00FD0C1F" w:rsidP="00FD0C1F"/>
    <w:p w14:paraId="72091A76" w14:textId="77777777" w:rsidR="00FD0C1F" w:rsidRPr="000646F4" w:rsidRDefault="00FD0C1F" w:rsidP="00FD0C1F"/>
    <w:p w14:paraId="62490C03" w14:textId="77777777" w:rsidR="00FD0C1F" w:rsidRPr="000646F4" w:rsidRDefault="00FD0C1F" w:rsidP="00FD0C1F">
      <w:pPr>
        <w:rPr>
          <w:sz w:val="16"/>
        </w:rPr>
      </w:pPr>
    </w:p>
    <w:p w14:paraId="3A6758D7" w14:textId="77777777" w:rsidR="00FD0C1F" w:rsidRPr="000646F4" w:rsidRDefault="00FD0C1F" w:rsidP="00FD0C1F"/>
    <w:p w14:paraId="7727AB16" w14:textId="77777777" w:rsidR="00FD0C1F" w:rsidRPr="000646F4" w:rsidRDefault="00FD0C1F" w:rsidP="00FD0C1F"/>
    <w:p w14:paraId="575A15AF" w14:textId="77777777" w:rsidR="00FD0C1F" w:rsidRPr="000646F4" w:rsidRDefault="00FD0C1F" w:rsidP="00FD0C1F"/>
    <w:p w14:paraId="6BEAA770" w14:textId="77777777" w:rsidR="00FD0C1F" w:rsidRPr="000646F4" w:rsidRDefault="00FD0C1F" w:rsidP="00FD0C1F"/>
    <w:sectPr w:rsidR="00FD0C1F" w:rsidRPr="000646F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5"/>
  </w:num>
  <w:num w:numId="15">
    <w:abstractNumId w:val="20"/>
  </w:num>
  <w:num w:numId="16">
    <w:abstractNumId w:val="19"/>
  </w:num>
  <w:num w:numId="17">
    <w:abstractNumId w:val="12"/>
  </w:num>
  <w:num w:numId="18">
    <w:abstractNumId w:val="17"/>
  </w:num>
  <w:num w:numId="19">
    <w:abstractNumId w:val="1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2F2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7FBB"/>
    <w:rsid w:val="00052FB1"/>
    <w:rsid w:val="00054276"/>
    <w:rsid w:val="000547B1"/>
    <w:rsid w:val="0006091E"/>
    <w:rsid w:val="000638C1"/>
    <w:rsid w:val="000646F4"/>
    <w:rsid w:val="00065FEE"/>
    <w:rsid w:val="00066E3C"/>
    <w:rsid w:val="00072718"/>
    <w:rsid w:val="0007381E"/>
    <w:rsid w:val="00076094"/>
    <w:rsid w:val="0008785F"/>
    <w:rsid w:val="00090CBE"/>
    <w:rsid w:val="00094DEC"/>
    <w:rsid w:val="000A2D8A"/>
    <w:rsid w:val="000C704E"/>
    <w:rsid w:val="000D26A6"/>
    <w:rsid w:val="000D2B90"/>
    <w:rsid w:val="000D6ED8"/>
    <w:rsid w:val="000D717B"/>
    <w:rsid w:val="00100B28"/>
    <w:rsid w:val="00117316"/>
    <w:rsid w:val="001209B4"/>
    <w:rsid w:val="0014590F"/>
    <w:rsid w:val="00167EE4"/>
    <w:rsid w:val="001761FC"/>
    <w:rsid w:val="00182655"/>
    <w:rsid w:val="001840F2"/>
    <w:rsid w:val="00185134"/>
    <w:rsid w:val="001856C6"/>
    <w:rsid w:val="00191B5F"/>
    <w:rsid w:val="00192487"/>
    <w:rsid w:val="00193416"/>
    <w:rsid w:val="0019484E"/>
    <w:rsid w:val="00195073"/>
    <w:rsid w:val="0019668D"/>
    <w:rsid w:val="001A25FD"/>
    <w:rsid w:val="001A5371"/>
    <w:rsid w:val="001A72C7"/>
    <w:rsid w:val="001B4296"/>
    <w:rsid w:val="001B4EED"/>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93E"/>
    <w:rsid w:val="00267EBB"/>
    <w:rsid w:val="0027023B"/>
    <w:rsid w:val="00272F3F"/>
    <w:rsid w:val="00274EDB"/>
    <w:rsid w:val="0027729E"/>
    <w:rsid w:val="002843B2"/>
    <w:rsid w:val="00284ED6"/>
    <w:rsid w:val="00290C5A"/>
    <w:rsid w:val="00290C92"/>
    <w:rsid w:val="0029647A"/>
    <w:rsid w:val="00296504"/>
    <w:rsid w:val="002B0B6D"/>
    <w:rsid w:val="002B5511"/>
    <w:rsid w:val="002B7ACF"/>
    <w:rsid w:val="002D2F25"/>
    <w:rsid w:val="002E0643"/>
    <w:rsid w:val="002E392E"/>
    <w:rsid w:val="002E49F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0A90"/>
    <w:rsid w:val="0041155D"/>
    <w:rsid w:val="0041407E"/>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E46"/>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C4CD6"/>
    <w:rsid w:val="006D0B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3083"/>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7DD"/>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459"/>
    <w:rsid w:val="00A96E24"/>
    <w:rsid w:val="00AA248D"/>
    <w:rsid w:val="00AA40C8"/>
    <w:rsid w:val="00AA6F6E"/>
    <w:rsid w:val="00AB0634"/>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5A8"/>
    <w:rsid w:val="00B3569C"/>
    <w:rsid w:val="00B43676"/>
    <w:rsid w:val="00B5602D"/>
    <w:rsid w:val="00B60125"/>
    <w:rsid w:val="00B6656B"/>
    <w:rsid w:val="00B71625"/>
    <w:rsid w:val="00B75C54"/>
    <w:rsid w:val="00B8710E"/>
    <w:rsid w:val="00B92A93"/>
    <w:rsid w:val="00BA17A8"/>
    <w:rsid w:val="00BA3C33"/>
    <w:rsid w:val="00BB0878"/>
    <w:rsid w:val="00BB1879"/>
    <w:rsid w:val="00BB45D1"/>
    <w:rsid w:val="00BC0ABE"/>
    <w:rsid w:val="00BC2A73"/>
    <w:rsid w:val="00BC30DB"/>
    <w:rsid w:val="00BC36BD"/>
    <w:rsid w:val="00BC64FF"/>
    <w:rsid w:val="00BC7C37"/>
    <w:rsid w:val="00BD2244"/>
    <w:rsid w:val="00BE6472"/>
    <w:rsid w:val="00BF29B8"/>
    <w:rsid w:val="00BF46EA"/>
    <w:rsid w:val="00C07769"/>
    <w:rsid w:val="00C07D05"/>
    <w:rsid w:val="00C10856"/>
    <w:rsid w:val="00C203FA"/>
    <w:rsid w:val="00C204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5ED3"/>
    <w:rsid w:val="00D078AA"/>
    <w:rsid w:val="00D10058"/>
    <w:rsid w:val="00D10D06"/>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638"/>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6F1"/>
    <w:rsid w:val="00E903E0"/>
    <w:rsid w:val="00EA1115"/>
    <w:rsid w:val="00EA39EB"/>
    <w:rsid w:val="00EA58CE"/>
    <w:rsid w:val="00EB33FF"/>
    <w:rsid w:val="00EB3D1A"/>
    <w:rsid w:val="00EC2759"/>
    <w:rsid w:val="00EC7106"/>
    <w:rsid w:val="00ED0120"/>
    <w:rsid w:val="00ED310E"/>
    <w:rsid w:val="00ED3BBA"/>
    <w:rsid w:val="00ED4E12"/>
    <w:rsid w:val="00EE051B"/>
    <w:rsid w:val="00EE2425"/>
    <w:rsid w:val="00EE54B4"/>
    <w:rsid w:val="00EF1AD8"/>
    <w:rsid w:val="00EF2B5C"/>
    <w:rsid w:val="00EF7794"/>
    <w:rsid w:val="00F02046"/>
    <w:rsid w:val="00F0510D"/>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C8D"/>
    <w:rsid w:val="00F73954"/>
    <w:rsid w:val="00F94060"/>
    <w:rsid w:val="00FA56F6"/>
    <w:rsid w:val="00FB329D"/>
    <w:rsid w:val="00FC27E3"/>
    <w:rsid w:val="00FC74C7"/>
    <w:rsid w:val="00FD0C1F"/>
    <w:rsid w:val="00FD451D"/>
    <w:rsid w:val="00FD5B22"/>
    <w:rsid w:val="00FE1B01"/>
    <w:rsid w:val="00FE67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DE977"/>
  <w14:defaultImageDpi w14:val="300"/>
  <w15:docId w15:val="{5960834E-F5C1-FB45-816B-DFF1393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B0634"/>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AB06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B06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AB06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9"/>
    <w:unhideWhenUsed/>
    <w:qFormat/>
    <w:rsid w:val="00AB063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B0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0634"/>
  </w:style>
  <w:style w:type="character" w:customStyle="1" w:styleId="Heading1Char">
    <w:name w:val="Heading 1 Char"/>
    <w:aliases w:val="Pocket Char"/>
    <w:basedOn w:val="DefaultParagraphFont"/>
    <w:link w:val="Heading1"/>
    <w:uiPriority w:val="9"/>
    <w:rsid w:val="00AB063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B0634"/>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AB063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AB063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B0634"/>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AB0634"/>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AB0634"/>
    <w:rPr>
      <w:rFonts w:ascii="Calibri" w:hAnsi="Calibri" w:cs="Calibri"/>
      <w:b/>
      <w:i w:val="0"/>
      <w:iCs/>
      <w:sz w:val="24"/>
      <w:u w:val="single"/>
      <w:bdr w:val="single" w:sz="8" w:space="0" w:color="auto"/>
    </w:rPr>
  </w:style>
  <w:style w:type="character" w:styleId="FollowedHyperlink">
    <w:name w:val="FollowedHyperlink"/>
    <w:basedOn w:val="DefaultParagraphFont"/>
    <w:uiPriority w:val="99"/>
    <w:semiHidden/>
    <w:unhideWhenUsed/>
    <w:rsid w:val="00AB063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B0634"/>
    <w:rPr>
      <w:color w:val="auto"/>
      <w:u w:val="none"/>
    </w:rPr>
  </w:style>
  <w:style w:type="paragraph" w:styleId="DocumentMap">
    <w:name w:val="Document Map"/>
    <w:basedOn w:val="Normal"/>
    <w:link w:val="DocumentMapChar"/>
    <w:uiPriority w:val="99"/>
    <w:semiHidden/>
    <w:unhideWhenUsed/>
    <w:rsid w:val="00AB06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B0634"/>
    <w:rPr>
      <w:rFonts w:ascii="Lucida Grande" w:hAnsi="Lucida Grande" w:cs="Lucida Grande"/>
    </w:rPr>
  </w:style>
  <w:style w:type="paragraph" w:customStyle="1" w:styleId="Analytics">
    <w:name w:val="Analytics"/>
    <w:link w:val="AnalyticsChar"/>
    <w:uiPriority w:val="4"/>
    <w:qFormat/>
    <w:rsid w:val="00AB063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B0634"/>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FD0C1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FD0C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D0C1F"/>
    <w:rPr>
      <w:color w:val="605E5C"/>
      <w:shd w:val="clear" w:color="auto" w:fill="E1DFDD"/>
    </w:rPr>
  </w:style>
  <w:style w:type="paragraph" w:styleId="ListParagraph">
    <w:name w:val="List Paragraph"/>
    <w:aliases w:val="6 font"/>
    <w:basedOn w:val="Normal"/>
    <w:uiPriority w:val="99"/>
    <w:qFormat/>
    <w:rsid w:val="00FD0C1F"/>
    <w:pPr>
      <w:ind w:left="720"/>
      <w:contextualSpacing/>
    </w:pPr>
  </w:style>
  <w:style w:type="paragraph" w:customStyle="1" w:styleId="Emphasis1">
    <w:name w:val="Emphasis1"/>
    <w:basedOn w:val="Normal"/>
    <w:autoRedefine/>
    <w:uiPriority w:val="20"/>
    <w:qFormat/>
    <w:rsid w:val="00FD0C1F"/>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CiteSpacing">
    <w:name w:val="Cite Spacing"/>
    <w:basedOn w:val="Normal"/>
    <w:uiPriority w:val="4"/>
    <w:qFormat/>
    <w:rsid w:val="00FD0C1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FD0C1F"/>
    <w:rPr>
      <w:sz w:val="20"/>
      <w:u w:val="single"/>
    </w:rPr>
  </w:style>
  <w:style w:type="paragraph" w:styleId="Title">
    <w:name w:val="Title"/>
    <w:aliases w:val="Bold Underlined,UNDERLINE,Cites and Cards,title,Block Heading,Read This"/>
    <w:basedOn w:val="Normal"/>
    <w:next w:val="Normal"/>
    <w:link w:val="TitleChar"/>
    <w:uiPriority w:val="6"/>
    <w:qFormat/>
    <w:rsid w:val="00FD0C1F"/>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FD0C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r.lawnet.fordham.edu/cgi/viewcontent.cgi?article=2690&amp;context=ilj" TargetMode="External"/><Relationship Id="rId18" Type="http://schemas.openxmlformats.org/officeDocument/2006/relationships/hyperlink" Target="https://www.competitionpolicyinternational.com/brazilian-competition-law-and-ma-key-elements-to-bear-in-the-current-context-of-the-global-economy/"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journals.sagepub.com/doi/full/10.1177/0003603X19898621"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onlinelibrary-wiley-com.proxy.lib.umich.edu/doi/full/10.1111/1758-5899.12647" TargetMode="External"/><Relationship Id="rId42" Type="http://schemas.openxmlformats.org/officeDocument/2006/relationships/hyperlink" Target="https://ir.lawnet.fordham.edu/cgi/viewcontent.cgi?article=2690&amp;context=ilj" TargetMode="External"/><Relationship Id="rId47" Type="http://schemas.openxmlformats.org/officeDocument/2006/relationships/hyperlink" Target="https://www.law360.com/articles/1042215/the-future-of-antitrust-claims-at-the-itc" TargetMode="External"/><Relationship Id="rId50" Type="http://schemas.openxmlformats.org/officeDocument/2006/relationships/hyperlink" Target="https://www.competitionpolicyinternational.com/the-comity-deterrence-trade-off-and-the-ftaia-motorola-mobility-revisited/" TargetMode="External"/><Relationship Id="rId55" Type="http://schemas.openxmlformats.org/officeDocument/2006/relationships/hyperlink" Target="https://www.wnycstudios.org/podcasts/otm/segments/joe-biden-and-green-lantern-theory-presidency-on-the-medi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romarket.org/2020/07/14/why-competition-law-is-so-important-for-developing-countries/" TargetMode="External"/><Relationship Id="rId29" Type="http://schemas.openxmlformats.org/officeDocument/2006/relationships/hyperlink" Target="https://onlinelibrary-wiley-com.proxy.lib.umich.edu/doi/full/10.1111/1758-5899.12647" TargetMode="External"/><Relationship Id="rId11" Type="http://schemas.openxmlformats.org/officeDocument/2006/relationships/hyperlink" Target="https://via.library.depaul.edu/cgi/viewcontent.cgi?article=4008&amp;context=law-review"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www.project-syndicate.org/commentary/africa-monopoly-food-prices-by-ndidi-okonkwo-nwuneli-2018-08" TargetMode="External"/><Relationship Id="rId45" Type="http://schemas.openxmlformats.org/officeDocument/2006/relationships/hyperlink" Target="https://www.swlaw.com/assets/pdf/news/2011/06/10/AnOverviewOfRemediesAndReliefUnderSection337_Martinez_WEB.pdf" TargetMode="External"/><Relationship Id="rId53" Type="http://schemas.openxmlformats.org/officeDocument/2006/relationships/hyperlink" Target="https://www.newsweek.com/crippling-inflation-kill-joe-biden-build-back-better-joe-manchin-1648356" TargetMode="External"/><Relationship Id="rId58" Type="http://schemas.openxmlformats.org/officeDocument/2006/relationships/hyperlink" Target="https://www.luc.edu/media/lucedu/law/students/publications/llj/pdfs/vol-49/9_Newcombe%20(117-147).pdf"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theconversation.com/brazils-economic-crisis-prolonged-by-covid-19-poses-an-enormous-challenge-to-the-amazon-157556" TargetMode="External"/><Relationship Id="rId14" Type="http://schemas.openxmlformats.org/officeDocument/2006/relationships/hyperlink" Target="https://ir.lawnet.fordham.edu/cgi/viewcontent.cgi?article=2690&amp;context=ilj"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onlinelibrary-wiley-com.proxy.lib.umich.edu/doi/full/10.1111/1758-5899.12647" TargetMode="External"/><Relationship Id="rId43" Type="http://schemas.openxmlformats.org/officeDocument/2006/relationships/hyperlink" Target="https://heinonline-org.proxy.lib.umich.edu/HOL/Page?handle=hein.journals/duklr67&amp;id=761&amp;collection=journals&amp;index=" TargetMode="External"/><Relationship Id="rId48" Type="http://schemas.openxmlformats.org/officeDocument/2006/relationships/hyperlink" Target="https://www.brookings.edu/wp-content/uploads/2020/05/Bill-Baer-10.1.20-Testimony-to-House-Antitrust-Subcommittee.pdf" TargetMode="External"/><Relationship Id="rId56" Type="http://schemas.openxmlformats.org/officeDocument/2006/relationships/hyperlink" Target="https://www.weforum.org/agenda/2018/11/the-next-economic-crisis-could-cause-a-global-conflict-heres-why" TargetMode="External"/><Relationship Id="rId8" Type="http://schemas.openxmlformats.org/officeDocument/2006/relationships/webSettings" Target="webSettings.xml"/><Relationship Id="rId51" Type="http://schemas.openxmlformats.org/officeDocument/2006/relationships/hyperlink" Target="https://www.competitionpolicyinternational.com/the-comity-deterrence-trade-off-and-the-ftaia-motorola-mobility-revisited/" TargetMode="External"/><Relationship Id="rId3" Type="http://schemas.openxmlformats.org/officeDocument/2006/relationships/customXml" Target="../customXml/item3.xml"/><Relationship Id="rId12" Type="http://schemas.openxmlformats.org/officeDocument/2006/relationships/hyperlink" Target="http://ipjournal.law.wfu.edu/files/2017/01/Ryu-V-17-I1.pdf"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onlinelibrary-wiley-com.proxy.lib.umich.edu/doi/full/10.1111/1758-5899.12647" TargetMode="External"/><Relationship Id="rId38" Type="http://schemas.openxmlformats.org/officeDocument/2006/relationships/hyperlink" Target="https://onlinelibrary-wiley-com.proxy.lib.umich.edu/doi/full/10.1111/1758-5899.12647" TargetMode="External"/><Relationship Id="rId46" Type="http://schemas.openxmlformats.org/officeDocument/2006/relationships/hyperlink" Target="https://news.bloomberglaw.com/ip-law/itc-protections-are-broken-its-time-to-fix-them" TargetMode="External"/><Relationship Id="rId59" Type="http://schemas.openxmlformats.org/officeDocument/2006/relationships/hyperlink" Target="https://via.library.depaul.edu/cgi/viewcontent.cgi?article=4008&amp;context=law-review" TargetMode="External"/><Relationship Id="rId20" Type="http://schemas.openxmlformats.org/officeDocument/2006/relationships/hyperlink" Target="https://news.miami.edu/stories/2019/08/the-amazon-is-on-firehere-is-why-it-matters.html" TargetMode="External"/><Relationship Id="rId41" Type="http://schemas.openxmlformats.org/officeDocument/2006/relationships/hyperlink" Target="https://ir.lawnet.fordham.edu/cgi/viewcontent.cgi?article=2690&amp;context=ilj" TargetMode="External"/><Relationship Id="rId54" Type="http://schemas.openxmlformats.org/officeDocument/2006/relationships/hyperlink" Target="https://thenationonlineng.net/joe-bidens-plummeting-presidenc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hicagounbound.uchicago.edu/cgi/viewcontent.cgi?article=1362&amp;context=cjil"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onlinelibrary-wiley-com.proxy.lib.umich.edu/doi/full/10.1111/1758-5899.12647" TargetMode="External"/><Relationship Id="rId49" Type="http://schemas.openxmlformats.org/officeDocument/2006/relationships/hyperlink" Target="http://ipjournal.law.wfu.edu/files/2017/01/Ryu-V-17-I1.pdf" TargetMode="External"/><Relationship Id="rId57" Type="http://schemas.openxmlformats.org/officeDocument/2006/relationships/hyperlink" Target="https://news.bloomberglaw.com/ip-law/itc-protections-are-broken-its-time-to-fix-them" TargetMode="External"/><Relationship Id="rId10" Type="http://schemas.openxmlformats.org/officeDocument/2006/relationships/hyperlink" Target="https://ir.lawnet.fordham.edu/cgi/viewcontent.cgi?article=2690&amp;context=ilj"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hyperlink" Target="https://www.justice.gov/crt/fcs/T6Manual9" TargetMode="External"/><Relationship Id="rId52" Type="http://schemas.openxmlformats.org/officeDocument/2006/relationships/hyperlink" Target="https://scholarship.kentlaw.iit.edu/cgi/viewcontent.cgi?article=4207&amp;context=cklawreview"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83</Pages>
  <Words>41367</Words>
  <Characters>235793</Characters>
  <Application>Microsoft Office Word</Application>
  <DocSecurity>0</DocSecurity>
  <Lines>1964</Lines>
  <Paragraphs>553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276607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2021-11-13T15:29:00Z</dcterms:created>
  <dcterms:modified xsi:type="dcterms:W3CDTF">2021-11-13T15:29:00Z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