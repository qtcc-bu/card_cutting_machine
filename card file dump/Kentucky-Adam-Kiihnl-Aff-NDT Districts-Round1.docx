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B84A8F" w14:textId="77777777" w:rsidR="001D6B09" w:rsidRDefault="001D6B09" w:rsidP="001D6B09">
      <w:pPr>
        <w:pStyle w:val="Heading2"/>
      </w:pPr>
      <w:r>
        <w:t>1AC</w:t>
      </w:r>
    </w:p>
    <w:p w14:paraId="3A1147AF" w14:textId="77777777" w:rsidR="001D6B09" w:rsidRDefault="001D6B09" w:rsidP="001D6B09">
      <w:pPr>
        <w:pStyle w:val="Heading3"/>
      </w:pPr>
      <w:r>
        <w:lastRenderedPageBreak/>
        <w:t>Blockchain---1AC</w:t>
      </w:r>
    </w:p>
    <w:p w14:paraId="43F7E89B" w14:textId="77777777" w:rsidR="001D6B09" w:rsidRDefault="001D6B09" w:rsidP="001D6B09">
      <w:pPr>
        <w:pStyle w:val="Heading4"/>
        <w:rPr>
          <w:u w:val="single"/>
        </w:rPr>
      </w:pPr>
      <w:r>
        <w:t>Advantage 1---</w:t>
      </w:r>
      <w:r w:rsidRPr="00E86A7A">
        <w:rPr>
          <w:u w:val="single"/>
        </w:rPr>
        <w:t>BLOCKCHAIN</w:t>
      </w:r>
    </w:p>
    <w:p w14:paraId="18A34898" w14:textId="77777777" w:rsidR="001D6B09" w:rsidRPr="00056085" w:rsidRDefault="001D6B09" w:rsidP="001D6B09">
      <w:pPr>
        <w:pStyle w:val="Heading4"/>
        <w:rPr>
          <w:u w:val="single"/>
        </w:rPr>
      </w:pPr>
      <w:r>
        <w:t xml:space="preserve">Blockchain development is inevitable, but </w:t>
      </w:r>
      <w:r>
        <w:rPr>
          <w:u w:val="single"/>
        </w:rPr>
        <w:t>beyond the scope</w:t>
      </w:r>
      <w:r>
        <w:t xml:space="preserve"> of antitrust---the law’s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p>
    <w:p w14:paraId="4B24B13B" w14:textId="77777777" w:rsidR="001D6B09" w:rsidRDefault="001D6B09" w:rsidP="001D6B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59AFFF3F" w14:textId="77777777" w:rsidR="001D6B09" w:rsidRPr="00E86A7A" w:rsidRDefault="001D6B09" w:rsidP="001D6B09">
      <w:pPr>
        <w:rPr>
          <w:sz w:val="16"/>
        </w:rPr>
      </w:pPr>
      <w:r w:rsidRPr="00E86A7A">
        <w:rPr>
          <w:sz w:val="16"/>
        </w:rPr>
        <w:t>5</w:t>
      </w:r>
      <w:r>
        <w:rPr>
          <w:sz w:val="16"/>
        </w:rPr>
        <w:t xml:space="preserve"> </w:t>
      </w:r>
      <w:r w:rsidRPr="00E86A7A">
        <w:rPr>
          <w:sz w:val="16"/>
        </w:rPr>
        <w:t>A WIN-WIN THEORY</w:t>
      </w:r>
    </w:p>
    <w:p w14:paraId="4FDFF36B" w14:textId="77777777" w:rsidR="001D6B09" w:rsidRPr="00E86A7A" w:rsidRDefault="001D6B09" w:rsidP="001D6B09">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5D8A4069" w14:textId="77777777" w:rsidR="001D6B09" w:rsidRPr="00E86A7A" w:rsidRDefault="001D6B09" w:rsidP="001D6B09">
      <w:pPr>
        <w:rPr>
          <w:sz w:val="16"/>
        </w:rPr>
      </w:pPr>
      <w:r w:rsidRPr="00E86A7A">
        <w:rPr>
          <w:sz w:val="16"/>
        </w:rPr>
        <w:t>5.1 A Win for Antitrust</w:t>
      </w:r>
    </w:p>
    <w:p w14:paraId="1BD5F59B" w14:textId="77777777" w:rsidR="001D6B09" w:rsidRPr="001F1B5A" w:rsidRDefault="001D6B09" w:rsidP="001D6B09">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7A3BFFA4" w14:textId="77777777" w:rsidR="001D6B09" w:rsidRPr="001F1B5A" w:rsidRDefault="001D6B09" w:rsidP="001D6B09">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r w:rsidRPr="001F1B5A">
        <w:rPr>
          <w:rStyle w:val="Emphasis"/>
        </w:rPr>
        <w:t>actually be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6ACB2997" w14:textId="77777777" w:rsidR="001D6B09" w:rsidRPr="001F1B5A" w:rsidRDefault="001D6B09" w:rsidP="001D6B09">
      <w:pPr>
        <w:rPr>
          <w:sz w:val="16"/>
        </w:rPr>
      </w:pPr>
      <w:r w:rsidRPr="001F1B5A">
        <w:rPr>
          <w:sz w:val="16"/>
        </w:rPr>
        <w:t>5.2 A Win for Blockchain</w:t>
      </w:r>
    </w:p>
    <w:p w14:paraId="0F077F2B" w14:textId="77777777" w:rsidR="001D6B09" w:rsidRPr="00E86A7A" w:rsidRDefault="001D6B09" w:rsidP="001D6B09">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2DA64B18" w14:textId="77777777" w:rsidR="001D6B09" w:rsidRPr="00E86A7A" w:rsidRDefault="001D6B09" w:rsidP="001D6B09">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803F2E">
        <w:rPr>
          <w:rStyle w:val="StyleUnderline"/>
          <w:highlight w:val="cyan"/>
        </w:rPr>
        <w:t xml:space="preserve"> are 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5F9BB394" w14:textId="77777777" w:rsidR="001D6B09" w:rsidRPr="00E86A7A" w:rsidRDefault="001D6B09" w:rsidP="001D6B09">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of </w:t>
      </w:r>
      <w:r w:rsidRPr="001F1B5A">
        <w:rPr>
          <w:rStyle w:val="StyleUnderline"/>
          <w:highlight w:val="cyan"/>
        </w:rPr>
        <w:t>a</w:t>
      </w:r>
      <w:r w:rsidRPr="0063743A">
        <w:rPr>
          <w:rStyle w:val="StyleUnderline"/>
        </w:rPr>
        <w:t xml:space="preserve"> legal </w:t>
      </w:r>
      <w:r w:rsidRPr="001F1B5A">
        <w:rPr>
          <w:rStyle w:val="Emphasis"/>
          <w:highlight w:val="cyan"/>
        </w:rPr>
        <w:t>fiction</w:t>
      </w:r>
      <w:r w:rsidRPr="001F1B5A">
        <w:rPr>
          <w:rStyle w:val="StyleUnderline"/>
          <w:highlight w:val="cyan"/>
        </w:rPr>
        <w:t xml:space="preserve"> will </w:t>
      </w:r>
      <w:r w:rsidRPr="004A13BE">
        <w:rPr>
          <w:rStyle w:val="StyleUnderline"/>
          <w:highlight w:val="cyan"/>
        </w:rPr>
        <w:t>give</w:t>
      </w:r>
      <w:r w:rsidRPr="0063743A">
        <w:rPr>
          <w:rStyle w:val="StyleUnderline"/>
        </w:rPr>
        <w:t xml:space="preserve"> the nucleus </w:t>
      </w:r>
      <w:r w:rsidRPr="004A13BE">
        <w:rPr>
          <w:rStyle w:val="StyleUnderline"/>
          <w:highlight w:val="cyan"/>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actions</w:t>
      </w:r>
      <w:r w:rsidRPr="004A13BE">
        <w:rPr>
          <w:rStyle w:val="StyleUnderline"/>
          <w:highlight w:val="cyan"/>
        </w:rPr>
        <w:t xml:space="preserve"> 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w:t>
      </w:r>
      <w:r w:rsidRPr="00E86A7A">
        <w:rPr>
          <w:sz w:val="16"/>
        </w:rPr>
        <w:lastRenderedPageBreak/>
        <w:t xml:space="preserve">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73452920" w14:textId="77777777" w:rsidR="001D6B09" w:rsidRPr="00E86A7A" w:rsidRDefault="001D6B09" w:rsidP="001D6B09">
      <w:pPr>
        <w:rPr>
          <w:sz w:val="16"/>
        </w:rPr>
      </w:pPr>
      <w:r w:rsidRPr="00E86A7A">
        <w:rPr>
          <w:sz w:val="16"/>
        </w:rPr>
        <w:t xml:space="preserve">For all these reasons, </w:t>
      </w:r>
      <w:r w:rsidRPr="001C41B3">
        <w:rPr>
          <w:rStyle w:val="StyleUnderline"/>
        </w:rPr>
        <w:t xml:space="preserve">creating an </w:t>
      </w:r>
      <w:r w:rsidRPr="001C41B3">
        <w:rPr>
          <w:rStyle w:val="StyleUnderline"/>
          <w:highlight w:val="cyan"/>
        </w:rPr>
        <w:t>antitrust</w:t>
      </w:r>
      <w:r w:rsidRPr="001C41B3">
        <w:rPr>
          <w:rStyle w:val="StyleUnderline"/>
        </w:rPr>
        <w:t xml:space="preserve">-related legal fiction </w:t>
      </w:r>
      <w:r w:rsidRPr="004A13BE">
        <w:rPr>
          <w:rStyle w:val="StyleUnderline"/>
          <w:highlight w:val="cyan"/>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4A13BE">
        <w:rPr>
          <w:rStyle w:val="StyleUnderline"/>
          <w:highlight w:val="cyan"/>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3F47B433" w14:textId="77777777" w:rsidR="001D6B09" w:rsidRPr="00E86A7A" w:rsidRDefault="001D6B09" w:rsidP="001D6B09">
      <w:pPr>
        <w:rPr>
          <w:sz w:val="16"/>
        </w:rPr>
      </w:pPr>
      <w:r w:rsidRPr="00E86A7A">
        <w:rPr>
          <w:sz w:val="16"/>
        </w:rPr>
        <w:t>6 CHAPTER SUMMARY AND BEYOND</w:t>
      </w:r>
    </w:p>
    <w:p w14:paraId="3CD8E0DE" w14:textId="77777777" w:rsidR="001D6B09" w:rsidRPr="00E86A7A" w:rsidRDefault="001D6B09" w:rsidP="001D6B09">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67378468" w14:textId="77777777" w:rsidR="001D6B09" w:rsidRDefault="001D6B09" w:rsidP="001D6B09">
      <w:pPr>
        <w:rPr>
          <w:sz w:val="16"/>
        </w:rPr>
      </w:pPr>
      <w:r w:rsidRPr="00E86A7A">
        <w:rPr>
          <w:sz w:val="16"/>
        </w:rPr>
        <w:t xml:space="preserve">The blockchain nucleus gives rise to </w:t>
      </w:r>
      <w:r w:rsidRPr="00361E40">
        <w:rPr>
          <w:rStyle w:val="StyleUnderline"/>
          <w:highlight w:val="cyan"/>
        </w:rPr>
        <w:t xml:space="preserve">an </w:t>
      </w:r>
      <w:r w:rsidRPr="005A04AF">
        <w:rPr>
          <w:rStyle w:val="StyleUnderline"/>
          <w:highlight w:val="cyan"/>
        </w:rPr>
        <w:t>entity that</w:t>
      </w:r>
      <w:r w:rsidRPr="00E86A7A">
        <w:rPr>
          <w:rStyle w:val="StyleUnderline"/>
        </w:rPr>
        <w:t xml:space="preserve"> should </w:t>
      </w:r>
      <w:r w:rsidRPr="00361E40">
        <w:rPr>
          <w:rStyle w:val="Emphasis"/>
          <w:highlight w:val="cyan"/>
        </w:rPr>
        <w:t>benefit</w:t>
      </w:r>
      <w:r w:rsidRPr="00361E40">
        <w:rPr>
          <w:rStyle w:val="StyleUnderline"/>
          <w:highlight w:val="cyan"/>
        </w:rPr>
        <w:t xml:space="preserve"> from rights</w:t>
      </w:r>
      <w:r w:rsidRPr="00E86A7A">
        <w:rPr>
          <w:rStyle w:val="StyleUnderline"/>
        </w:rPr>
        <w:t xml:space="preserve">, but </w:t>
      </w:r>
      <w:r w:rsidRPr="00361E40">
        <w:rPr>
          <w:rStyle w:val="StyleUnderline"/>
          <w:highlight w:val="cyan"/>
        </w:rPr>
        <w:t>could also</w:t>
      </w:r>
      <w:r w:rsidRPr="00E86A7A">
        <w:rPr>
          <w:rStyle w:val="StyleUnderline"/>
        </w:rPr>
        <w:t xml:space="preserve"> be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57DF68DD" w14:textId="77777777" w:rsidR="001D6B09" w:rsidRPr="00532881" w:rsidRDefault="001D6B09" w:rsidP="001D6B09">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p>
    <w:p w14:paraId="30C6D362" w14:textId="77777777" w:rsidR="001D6B09" w:rsidRDefault="001D6B09" w:rsidP="001D6B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56A81C0F" w14:textId="77777777" w:rsidR="001D6B09" w:rsidRPr="00FB7A60" w:rsidRDefault="001D6B09" w:rsidP="001D6B09">
      <w:pPr>
        <w:rPr>
          <w:sz w:val="16"/>
        </w:rPr>
      </w:pPr>
      <w:r w:rsidRPr="00FB7A60">
        <w:rPr>
          <w:sz w:val="16"/>
        </w:rPr>
        <w:t>2 THE SPECTER OF NEUTRALIZATION</w:t>
      </w:r>
    </w:p>
    <w:p w14:paraId="0A4953E7" w14:textId="77777777" w:rsidR="001D6B09" w:rsidRPr="00FB7A60" w:rsidRDefault="001D6B09" w:rsidP="001D6B09">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3A248056" w14:textId="77777777" w:rsidR="001D6B09" w:rsidRPr="00FB7A60" w:rsidRDefault="001D6B09" w:rsidP="001D6B09">
      <w:pPr>
        <w:rPr>
          <w:sz w:val="16"/>
        </w:rPr>
      </w:pPr>
      <w:r w:rsidRPr="00FB7A60">
        <w:rPr>
          <w:sz w:val="16"/>
        </w:rPr>
        <w:t>2.1 One Goal, Two Methods</w:t>
      </w:r>
    </w:p>
    <w:p w14:paraId="255C3EA8" w14:textId="77777777" w:rsidR="001D6B09" w:rsidRPr="00FB7A60" w:rsidRDefault="001D6B09" w:rsidP="001D6B09">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FF27B3">
        <w:rPr>
          <w:rStyle w:val="StyleUnderline"/>
          <w:highlight w:val="cyan"/>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5EDC7D95" w14:textId="77777777" w:rsidR="001D6B09" w:rsidRPr="00FB7A60" w:rsidRDefault="001D6B09" w:rsidP="001D6B09">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FF27B3">
        <w:rPr>
          <w:rStyle w:val="StyleUnderline"/>
          <w:highlight w:val="cyan"/>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and be </w:t>
      </w:r>
      <w:r w:rsidRPr="00FF27B3">
        <w:rPr>
          <w:rStyle w:val="Emphasis"/>
          <w:highlight w:val="cyan"/>
        </w:rPr>
        <w:t>enforcement 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4BCAB311" w14:textId="77777777" w:rsidR="001D6B09" w:rsidRPr="00FB7A60" w:rsidRDefault="001D6B09" w:rsidP="001D6B09">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3A446945" w14:textId="77777777" w:rsidR="001D6B09" w:rsidRPr="00FB7A60" w:rsidRDefault="001D6B09" w:rsidP="001D6B09">
      <w:pPr>
        <w:rPr>
          <w:sz w:val="16"/>
        </w:rPr>
      </w:pPr>
      <w:r w:rsidRPr="00FB7A60">
        <w:rPr>
          <w:sz w:val="16"/>
        </w:rPr>
        <w:lastRenderedPageBreak/>
        <w:t xml:space="preserve">As things stand, </w:t>
      </w:r>
      <w:r w:rsidRPr="000531AF">
        <w:rPr>
          <w:rStyle w:val="StyleUnderline"/>
        </w:rPr>
        <w:t>both of these communities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6D874A97" w14:textId="77777777" w:rsidR="001D6B09" w:rsidRPr="00FB7A60" w:rsidRDefault="001D6B09" w:rsidP="001D6B09">
      <w:pPr>
        <w:rPr>
          <w:sz w:val="16"/>
        </w:rPr>
      </w:pPr>
      <w:r w:rsidRPr="00FB7A60">
        <w:rPr>
          <w:sz w:val="16"/>
        </w:rPr>
        <w:t>2.2 The (Long) Road Ahead</w:t>
      </w:r>
    </w:p>
    <w:p w14:paraId="7A456A7A" w14:textId="77777777" w:rsidR="001D6B09" w:rsidRPr="00FB7A60" w:rsidRDefault="001D6B09" w:rsidP="001D6B09">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412D29D" w14:textId="77777777" w:rsidR="001D6B09" w:rsidRPr="00FB7A60" w:rsidRDefault="001D6B09" w:rsidP="001D6B09">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in light of divergent rules on jurisdiction, requirements for special service of process, reciprocity and some foreign countries’ public policy concerns,51 including in Europe.52</w:t>
      </w:r>
    </w:p>
    <w:p w14:paraId="7126BA75" w14:textId="77777777" w:rsidR="001D6B09" w:rsidRPr="00FB7A60" w:rsidRDefault="001D6B09" w:rsidP="001D6B09">
      <w:pPr>
        <w:rPr>
          <w:sz w:val="16"/>
        </w:rPr>
      </w:pPr>
      <w:r w:rsidRPr="00FB7A60">
        <w:rPr>
          <w:sz w:val="16"/>
        </w:rPr>
        <w:t>Finally, antitrust law is complex and cannot be fully mastered by all companies - the compliance costs are high and many firms unwittingly infringe the law. Blockchains could therefore supplement antitrust by creating an architecture that leads to fewer anticompetitive practices.</w:t>
      </w:r>
    </w:p>
    <w:p w14:paraId="75CC0A25" w14:textId="77777777" w:rsidR="001D6B09" w:rsidRDefault="001D6B09" w:rsidP="001D6B09">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FF27B3">
        <w:rPr>
          <w:rStyle w:val="StyleUnderline"/>
          <w:highlight w:val="cyan"/>
        </w:rPr>
        <w:t xml:space="preserve">would </w:t>
      </w:r>
      <w:r w:rsidRPr="00FF27B3">
        <w:rPr>
          <w:rStyle w:val="Emphasis"/>
          <w:highlight w:val="cyan"/>
        </w:rPr>
        <w:t>gain</w:t>
      </w:r>
      <w:r w:rsidRPr="00FF27B3">
        <w:rPr>
          <w:rStyle w:val="StyleUnderline"/>
          <w:highlight w:val="cyan"/>
        </w:rPr>
        <w:t xml:space="preserve"> from 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FF27B3">
        <w:rPr>
          <w:rStyle w:val="StyleUnderline"/>
          <w:highlight w:val="cyan"/>
        </w:rPr>
        <w:t xml:space="preserve">antitrust 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FF27B3">
        <w:rPr>
          <w:rStyle w:val="StyleUnderline"/>
          <w:highlight w:val="cyan"/>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investments</w:t>
      </w:r>
      <w:r w:rsidRPr="00FF27B3">
        <w:rPr>
          <w:rStyle w:val="StyleUnderline"/>
          <w:highlight w:val="cyan"/>
        </w:rPr>
        <w:t xml:space="preserve"> and </w:t>
      </w:r>
      <w:r w:rsidRPr="00FF27B3">
        <w:rPr>
          <w:rStyle w:val="Emphasis"/>
          <w:highlight w:val="cyan"/>
        </w:rPr>
        <w:t>benefiting all</w:t>
      </w:r>
      <w:r w:rsidRPr="000531AF">
        <w:rPr>
          <w:rStyle w:val="Emphasis"/>
        </w:rPr>
        <w:t xml:space="preserve"> the actors</w:t>
      </w:r>
      <w:r w:rsidRPr="000531AF">
        <w:rPr>
          <w:rStyle w:val="StyleUnderline"/>
        </w:rPr>
        <w:t xml:space="preserve"> involved in commercial activities that rely on blockchain. For these reasons, one should </w:t>
      </w:r>
      <w:r w:rsidRPr="00FF27B3">
        <w:rPr>
          <w:rStyle w:val="StyleUnderline"/>
          <w:highlight w:val="cyan"/>
        </w:rPr>
        <w:t>think</w:t>
      </w:r>
      <w:r w:rsidRPr="000531AF">
        <w:rPr>
          <w:rStyle w:val="StyleUnderline"/>
        </w:rPr>
        <w:t xml:space="preserve"> of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2FAE2028" w14:textId="77777777" w:rsidR="001D6B09" w:rsidRPr="00532881" w:rsidRDefault="001D6B09" w:rsidP="001D6B09">
      <w:pPr>
        <w:pStyle w:val="Heading4"/>
      </w:pPr>
      <w:r>
        <w:rPr>
          <w:u w:val="single"/>
        </w:rPr>
        <w:t>Decentralizing</w:t>
      </w:r>
      <w:r>
        <w:t xml:space="preserve"> the blockchain allows </w:t>
      </w:r>
      <w:r>
        <w:rPr>
          <w:u w:val="single"/>
        </w:rPr>
        <w:t>scalable</w:t>
      </w:r>
      <w:r>
        <w:t xml:space="preserve"> transaction validation</w:t>
      </w:r>
    </w:p>
    <w:p w14:paraId="46147BF7" w14:textId="77777777" w:rsidR="001D6B09" w:rsidRDefault="001D6B09" w:rsidP="001D6B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1AE49FFA" w14:textId="77777777" w:rsidR="001D6B09" w:rsidRPr="0020456F" w:rsidRDefault="001D6B09" w:rsidP="001D6B09">
      <w:pPr>
        <w:rPr>
          <w:sz w:val="16"/>
        </w:rPr>
      </w:pPr>
      <w:r w:rsidRPr="0020456F">
        <w:rPr>
          <w:sz w:val="16"/>
        </w:rPr>
        <w:t>2 BLOCKCHAIN INTERNAL FACTORS</w:t>
      </w:r>
    </w:p>
    <w:p w14:paraId="4FDA0D37" w14:textId="77777777" w:rsidR="001D6B09" w:rsidRPr="0020456F" w:rsidRDefault="001D6B09" w:rsidP="001D6B09">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7B39D72F" w14:textId="77777777" w:rsidR="001D6B09" w:rsidRPr="0020456F" w:rsidRDefault="001D6B09" w:rsidP="001D6B09">
      <w:pPr>
        <w:rPr>
          <w:sz w:val="16"/>
        </w:rPr>
      </w:pPr>
      <w:r w:rsidRPr="0020456F">
        <w:rPr>
          <w:sz w:val="16"/>
        </w:rPr>
        <w:t>2.1 The Trifecta: Intra-blockchain Evolution</w:t>
      </w:r>
    </w:p>
    <w:p w14:paraId="75012EF7" w14:textId="77777777" w:rsidR="001D6B09" w:rsidRPr="0020456F" w:rsidRDefault="001D6B09" w:rsidP="001D6B09">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 xml:space="preserve">is blockchain’s </w:t>
      </w:r>
      <w:r w:rsidRPr="00532881">
        <w:rPr>
          <w:rStyle w:val="Emphasis"/>
          <w:highlight w:val="cyan"/>
        </w:rPr>
        <w:t>central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4973B48A" w14:textId="77777777" w:rsidR="001D6B09" w:rsidRPr="0020456F" w:rsidRDefault="001D6B09" w:rsidP="001D6B09">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32881">
        <w:rPr>
          <w:rStyle w:val="StyleUnderline"/>
          <w:highlight w:val="cyan"/>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32881">
        <w:rPr>
          <w:rStyle w:val="Emphasis"/>
          <w:highlight w:val="cyan"/>
        </w:rPr>
        <w:t>scalability issues</w:t>
      </w:r>
      <w:r w:rsidRPr="0020456F">
        <w:rPr>
          <w:sz w:val="16"/>
        </w:rPr>
        <w:t>.44</w:t>
      </w:r>
    </w:p>
    <w:p w14:paraId="76E1E0E1" w14:textId="77777777" w:rsidR="001D6B09" w:rsidRDefault="001D6B09" w:rsidP="001D6B09">
      <w:pPr>
        <w:rPr>
          <w:sz w:val="16"/>
        </w:rPr>
      </w:pPr>
      <w:r w:rsidRPr="0020456F">
        <w:rPr>
          <w:sz w:val="16"/>
        </w:rPr>
        <w:lastRenderedPageBreak/>
        <w:t xml:space="preserve">In the long run, however, </w:t>
      </w:r>
      <w:r w:rsidRPr="00532881">
        <w:rPr>
          <w:rStyle w:val="StyleUnderline"/>
          <w:highlight w:val="cyan"/>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32881">
        <w:rPr>
          <w:rStyle w:val="StyleUnderline"/>
          <w:highlight w:val="cyan"/>
        </w:rPr>
        <w:t>. The more</w:t>
      </w:r>
      <w:r w:rsidRPr="0020456F">
        <w:rPr>
          <w:rStyle w:val="StyleUnderline"/>
        </w:rPr>
        <w:t xml:space="preserve"> a blockchain is </w:t>
      </w:r>
      <w:r w:rsidRPr="00532881">
        <w:rPr>
          <w:rStyle w:val="StyleUnderline"/>
          <w:highlight w:val="cyan"/>
        </w:rPr>
        <w:t xml:space="preserve">decentralized, the more it </w:t>
      </w:r>
      <w:r w:rsidRPr="00532881">
        <w:rPr>
          <w:rStyle w:val="Emphasis"/>
          <w:highlight w:val="cyan"/>
        </w:rPr>
        <w:t>stands out</w:t>
      </w:r>
      <w:r w:rsidRPr="0020456F">
        <w:rPr>
          <w:rStyle w:val="StyleUnderline"/>
        </w:rPr>
        <w:t xml:space="preserve"> from the centralized platforms and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32881">
        <w:rPr>
          <w:rStyle w:val="StyleUnderline"/>
          <w:highlight w:val="cyan"/>
        </w:rPr>
        <w:t xml:space="preserve">In turn, 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527D1445" w14:textId="77777777" w:rsidR="001D6B09" w:rsidRPr="00F15183" w:rsidRDefault="001D6B09" w:rsidP="001D6B09">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sustainability---extinction</w:t>
      </w:r>
    </w:p>
    <w:p w14:paraId="237F70B6" w14:textId="77777777" w:rsidR="001D6B09" w:rsidRPr="006A40E6" w:rsidRDefault="001D6B09" w:rsidP="001D6B09">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6B13C131" w14:textId="77777777" w:rsidR="001D6B09" w:rsidRPr="006A40E6" w:rsidRDefault="001D6B09" w:rsidP="001D6B09">
      <w:pPr>
        <w:rPr>
          <w:sz w:val="16"/>
        </w:rPr>
      </w:pPr>
      <w:r w:rsidRPr="006A40E6">
        <w:rPr>
          <w:sz w:val="16"/>
        </w:rPr>
        <w:t xml:space="preserve">Two years ago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787D06">
        <w:rPr>
          <w:rStyle w:val="StyleUnderline"/>
          <w:highlight w:val="cyan"/>
        </w:rPr>
        <w:t xml:space="preserve">suddenly </w:t>
      </w:r>
      <w:r w:rsidRPr="00787D06">
        <w:rPr>
          <w:rStyle w:val="Emphasis"/>
          <w:highlight w:val="cyan"/>
        </w:rPr>
        <w:t>everywhere</w:t>
      </w:r>
      <w:r w:rsidRPr="006A40E6">
        <w:rPr>
          <w:sz w:val="16"/>
        </w:rPr>
        <w:t>.</w:t>
      </w:r>
    </w:p>
    <w:p w14:paraId="6FE77526" w14:textId="77777777" w:rsidR="001D6B09" w:rsidRPr="006A40E6" w:rsidRDefault="001D6B09" w:rsidP="001D6B09">
      <w:pPr>
        <w:rPr>
          <w:sz w:val="16"/>
        </w:rPr>
      </w:pPr>
      <w:r w:rsidRPr="006A40E6">
        <w:rPr>
          <w:sz w:val="16"/>
        </w:rPr>
        <w:t xml:space="preserve">Enthusiastic experts predict that </w:t>
      </w:r>
      <w:r w:rsidRPr="006A50F6">
        <w:rPr>
          <w:rStyle w:val="StyleUnderline"/>
        </w:rPr>
        <w:t xml:space="preserve">in the coming 10 years, blockchain </w:t>
      </w:r>
      <w:r w:rsidRPr="00787D06">
        <w:rPr>
          <w:rStyle w:val="StyleUnderline"/>
          <w:highlight w:val="cyan"/>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787D06">
        <w:rPr>
          <w:rStyle w:val="StyleUnderline"/>
          <w:highlight w:val="cyan"/>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1D8638DB" w14:textId="77777777" w:rsidR="001D6B09" w:rsidRPr="006A40E6" w:rsidRDefault="001D6B09" w:rsidP="001D6B09">
      <w:pPr>
        <w:rPr>
          <w:sz w:val="16"/>
        </w:rPr>
      </w:pPr>
      <w:r w:rsidRPr="006A40E6">
        <w:rPr>
          <w:sz w:val="16"/>
        </w:rPr>
        <w:t>Energy</w:t>
      </w:r>
    </w:p>
    <w:p w14:paraId="413FDB63" w14:textId="77777777" w:rsidR="001D6B09" w:rsidRPr="006A40E6" w:rsidRDefault="001D6B09" w:rsidP="001D6B09">
      <w:pPr>
        <w:rPr>
          <w:sz w:val="16"/>
        </w:rPr>
      </w:pPr>
      <w:r w:rsidRPr="007A1856">
        <w:rPr>
          <w:rStyle w:val="StyleUnderline"/>
        </w:rPr>
        <w:t>Most visible</w:t>
      </w:r>
      <w:r w:rsidRPr="007A1856">
        <w:rPr>
          <w:sz w:val="16"/>
        </w:rPr>
        <w:t xml:space="preserve"> for average users </w:t>
      </w:r>
      <w:r w:rsidRPr="007A1856">
        <w:rPr>
          <w:rStyle w:val="StyleUnderline"/>
        </w:rPr>
        <w:t xml:space="preserve">will be the impact of blockchain on the </w:t>
      </w:r>
      <w:r w:rsidRPr="007A1856">
        <w:rPr>
          <w:rStyle w:val="Emphasis"/>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(i.e. a few nuclear plants, augmented by oil and gas). </w:t>
      </w:r>
    </w:p>
    <w:p w14:paraId="49D036C9" w14:textId="77777777" w:rsidR="001D6B09" w:rsidRPr="006A40E6" w:rsidRDefault="001D6B09" w:rsidP="001D6B09">
      <w:pPr>
        <w:rPr>
          <w:sz w:val="16"/>
        </w:rPr>
      </w:pPr>
      <w:r w:rsidRPr="007A1856">
        <w:rPr>
          <w:rStyle w:val="StyleUnderline"/>
        </w:rPr>
        <w:t>That 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53D2A458" w14:textId="77777777" w:rsidR="001D6B09" w:rsidRPr="006A40E6" w:rsidRDefault="001D6B09" w:rsidP="001D6B09">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787D06">
        <w:rPr>
          <w:rStyle w:val="StyleUnderline"/>
          <w:highlight w:val="cyan"/>
        </w:rPr>
        <w:t>It 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turbine, or produced electricity from new smart materials on the outer walls. </w:t>
      </w:r>
    </w:p>
    <w:p w14:paraId="52F7B050" w14:textId="77777777" w:rsidR="001D6B09" w:rsidRPr="006A40E6" w:rsidRDefault="001D6B09" w:rsidP="001D6B09">
      <w:pPr>
        <w:rPr>
          <w:sz w:val="16"/>
        </w:rPr>
      </w:pPr>
      <w:r w:rsidRPr="006A40E6">
        <w:rPr>
          <w:sz w:val="16"/>
        </w:rPr>
        <w:t xml:space="preserve">Add road surfaces that produce kinetic or solar energy, and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0333DFEE" w14:textId="77777777" w:rsidR="001D6B09" w:rsidRPr="006A40E6" w:rsidRDefault="001D6B09" w:rsidP="001D6B09">
      <w:pPr>
        <w:rPr>
          <w:sz w:val="16"/>
        </w:rPr>
      </w:pPr>
      <w:r w:rsidRPr="006A40E6">
        <w:rPr>
          <w:sz w:val="16"/>
        </w:rPr>
        <w:t>Waste Recycling</w:t>
      </w:r>
    </w:p>
    <w:p w14:paraId="78227264" w14:textId="77777777" w:rsidR="001D6B09" w:rsidRPr="006A40E6" w:rsidRDefault="001D6B09" w:rsidP="001D6B09">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C8B6ABA" w14:textId="77777777" w:rsidR="001D6B09" w:rsidRPr="006A40E6" w:rsidRDefault="001D6B09" w:rsidP="001D6B09">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B8A50D6" w14:textId="77777777" w:rsidR="001D6B09" w:rsidRPr="006A40E6" w:rsidRDefault="001D6B09" w:rsidP="001D6B09">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344C17D5" w14:textId="77777777" w:rsidR="001D6B09" w:rsidRPr="006A40E6" w:rsidRDefault="001D6B09" w:rsidP="001D6B09">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663B040B" w14:textId="77777777" w:rsidR="001D6B09" w:rsidRPr="006A40E6" w:rsidRDefault="001D6B09" w:rsidP="001D6B09">
      <w:pPr>
        <w:rPr>
          <w:sz w:val="16"/>
        </w:rPr>
      </w:pPr>
      <w:r w:rsidRPr="006A40E6">
        <w:rPr>
          <w:sz w:val="16"/>
        </w:rPr>
        <w:t xml:space="preserve">Think one step further and the recycling containers could be fitted with solar drone technology and fly themselves to the recycling center when full. </w:t>
      </w:r>
    </w:p>
    <w:p w14:paraId="011706A5" w14:textId="77777777" w:rsidR="001D6B09" w:rsidRPr="006A40E6" w:rsidRDefault="001D6B09" w:rsidP="001D6B09">
      <w:pPr>
        <w:rPr>
          <w:sz w:val="16"/>
        </w:rPr>
      </w:pPr>
      <w:r w:rsidRPr="006A40E6">
        <w:rPr>
          <w:sz w:val="16"/>
        </w:rPr>
        <w:t>Supply Chain Management</w:t>
      </w:r>
    </w:p>
    <w:p w14:paraId="6B66A9F3" w14:textId="77777777" w:rsidR="001D6B09" w:rsidRPr="006A40E6" w:rsidRDefault="001D6B09" w:rsidP="001D6B09">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5C92D074" w14:textId="77777777" w:rsidR="001D6B09" w:rsidRPr="006A40E6" w:rsidRDefault="001D6B09" w:rsidP="001D6B09">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0753DD38" w14:textId="77777777" w:rsidR="001D6B09" w:rsidRPr="006A40E6" w:rsidRDefault="001D6B09" w:rsidP="001D6B09">
      <w:pPr>
        <w:rPr>
          <w:sz w:val="16"/>
        </w:rPr>
      </w:pPr>
      <w:r w:rsidRPr="006A40E6">
        <w:rPr>
          <w:rStyle w:val="StyleUnderline"/>
        </w:rPr>
        <w:lastRenderedPageBreak/>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375A501D" w14:textId="77777777" w:rsidR="001D6B09" w:rsidRPr="006A40E6" w:rsidRDefault="001D6B09" w:rsidP="001D6B09">
      <w:pPr>
        <w:rPr>
          <w:sz w:val="16"/>
        </w:rPr>
      </w:pPr>
      <w:r w:rsidRPr="006A40E6">
        <w:rPr>
          <w:sz w:val="16"/>
        </w:rPr>
        <w:t xml:space="preserve">Or think about this: a blockchain enabled 3D-printer as a public service, secured, tracked, and monetized through blockchain. </w:t>
      </w:r>
    </w:p>
    <w:p w14:paraId="1EC026CE" w14:textId="77777777" w:rsidR="001D6B09" w:rsidRPr="006A40E6" w:rsidRDefault="001D6B09" w:rsidP="001D6B09">
      <w:pPr>
        <w:rPr>
          <w:sz w:val="16"/>
        </w:rPr>
      </w:pPr>
      <w:r w:rsidRPr="006A40E6">
        <w:rPr>
          <w:sz w:val="16"/>
        </w:rPr>
        <w:t>The food industry is forging ahead hear with the tracking of origin and transportation paths of food.</w:t>
      </w:r>
    </w:p>
    <w:p w14:paraId="4C9D5E23" w14:textId="77777777" w:rsidR="001D6B09" w:rsidRPr="006A40E6" w:rsidRDefault="001D6B09" w:rsidP="001D6B09">
      <w:pPr>
        <w:rPr>
          <w:sz w:val="16"/>
        </w:rPr>
      </w:pPr>
      <w:r w:rsidRPr="006A40E6">
        <w:rPr>
          <w:sz w:val="16"/>
        </w:rPr>
        <w:t>Environmental Protection</w:t>
      </w:r>
    </w:p>
    <w:p w14:paraId="4C31527C" w14:textId="77777777" w:rsidR="001D6B09" w:rsidRPr="006A40E6" w:rsidRDefault="001D6B09" w:rsidP="001D6B09">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1B363CDC" w14:textId="77777777" w:rsidR="001D6B09" w:rsidRPr="006A40E6" w:rsidRDefault="001D6B09" w:rsidP="001D6B09">
      <w:pPr>
        <w:rPr>
          <w:sz w:val="16"/>
        </w:rPr>
      </w:pPr>
      <w:r w:rsidRPr="006A40E6">
        <w:rPr>
          <w:sz w:val="16"/>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0AC98749" w14:textId="77777777" w:rsidR="001D6B09" w:rsidRPr="006A40E6" w:rsidRDefault="001D6B09" w:rsidP="001D6B09">
      <w:pPr>
        <w:rPr>
          <w:sz w:val="16"/>
        </w:rPr>
      </w:pPr>
      <w:r w:rsidRPr="006A40E6">
        <w:rPr>
          <w:sz w:val="16"/>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7057BA4F" w14:textId="77777777" w:rsidR="001D6B09" w:rsidRPr="006A40E6" w:rsidRDefault="001D6B09" w:rsidP="001D6B09">
      <w:pPr>
        <w:rPr>
          <w:sz w:val="16"/>
        </w:rPr>
      </w:pPr>
      <w:r w:rsidRPr="006A40E6">
        <w:rPr>
          <w:sz w:val="16"/>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70934AC7" w14:textId="77777777" w:rsidR="001D6B09" w:rsidRPr="006A40E6" w:rsidRDefault="001D6B09" w:rsidP="001D6B09">
      <w:pPr>
        <w:rPr>
          <w:sz w:val="16"/>
        </w:rPr>
      </w:pPr>
      <w:r w:rsidRPr="006A40E6">
        <w:rPr>
          <w:sz w:val="16"/>
        </w:rPr>
        <w:t>Development programs</w:t>
      </w:r>
    </w:p>
    <w:p w14:paraId="5DA8ABA7" w14:textId="77777777" w:rsidR="001D6B09" w:rsidRPr="006A40E6" w:rsidRDefault="001D6B09" w:rsidP="001D6B09">
      <w:pPr>
        <w:rPr>
          <w:sz w:val="16"/>
        </w:rPr>
      </w:pPr>
      <w:r w:rsidRPr="006A40E6">
        <w:rPr>
          <w:sz w:val="16"/>
        </w:rPr>
        <w:t xml:space="preserve">Like environmental protection, development programs are contracts between remote parties that need to be enforced. </w:t>
      </w:r>
    </w:p>
    <w:p w14:paraId="2ACE0D25" w14:textId="77777777" w:rsidR="001D6B09" w:rsidRPr="006A40E6" w:rsidRDefault="001D6B09" w:rsidP="001D6B09">
      <w:pPr>
        <w:rPr>
          <w:sz w:val="16"/>
        </w:rPr>
      </w:pPr>
      <w:r w:rsidRPr="006A40E6">
        <w:rPr>
          <w:sz w:val="16"/>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3DDB185D" w14:textId="77777777" w:rsidR="001D6B09" w:rsidRPr="006A40E6" w:rsidRDefault="001D6B09" w:rsidP="001D6B09">
      <w:pPr>
        <w:rPr>
          <w:sz w:val="16"/>
        </w:rPr>
      </w:pPr>
      <w:r w:rsidRPr="006A40E6">
        <w:rPr>
          <w:sz w:val="16"/>
        </w:rPr>
        <w:t xml:space="preserve">Blockchain-based money could even be released automatically to the correct parties in response to meeting specific environmental targets. This is particularly relevant in countries without modern banking structures. In particular, there are several schemes under consideration for the tracking of water usage in very dry areas of the planet. </w:t>
      </w:r>
    </w:p>
    <w:p w14:paraId="19426C0C" w14:textId="77777777" w:rsidR="001D6B09" w:rsidRPr="006A40E6" w:rsidRDefault="001D6B09" w:rsidP="001D6B09">
      <w:pPr>
        <w:rPr>
          <w:sz w:val="16"/>
        </w:rPr>
      </w:pPr>
      <w:r w:rsidRPr="006A40E6">
        <w:rPr>
          <w:sz w:val="16"/>
        </w:rPr>
        <w:t xml:space="preserve">Carbon Tax </w:t>
      </w:r>
    </w:p>
    <w:p w14:paraId="2437CE0B" w14:textId="77777777" w:rsidR="001D6B09" w:rsidRPr="006A40E6" w:rsidRDefault="001D6B09" w:rsidP="001D6B09">
      <w:pPr>
        <w:rPr>
          <w:sz w:val="16"/>
        </w:rPr>
      </w:pPr>
      <w:r w:rsidRPr="006A40E6">
        <w:rPr>
          <w:sz w:val="16"/>
        </w:rPr>
        <w:t xml:space="preserve">In the current system, the environmental impact of each product is difficult to determine, and its carbon footprint is not factored into the price. </w:t>
      </w:r>
    </w:p>
    <w:p w14:paraId="0BE852FE" w14:textId="77777777" w:rsidR="001D6B09" w:rsidRPr="006A40E6" w:rsidRDefault="001D6B09" w:rsidP="001D6B09">
      <w:pPr>
        <w:rPr>
          <w:sz w:val="16"/>
        </w:rPr>
      </w:pPr>
      <w:r w:rsidRPr="006A40E6">
        <w:rPr>
          <w:sz w:val="16"/>
        </w:rPr>
        <w:t>This means that there is little incentive for consumers to buy products with a low carbon footprint, and little incentive for companies to sell such products.</w:t>
      </w:r>
    </w:p>
    <w:p w14:paraId="6AC48953" w14:textId="77777777" w:rsidR="001D6B09" w:rsidRPr="006A40E6" w:rsidRDefault="001D6B09" w:rsidP="001D6B09">
      <w:pPr>
        <w:rPr>
          <w:sz w:val="16"/>
        </w:rPr>
      </w:pPr>
      <w:r w:rsidRPr="006A40E6">
        <w:rPr>
          <w:sz w:val="16"/>
        </w:rPr>
        <w:t>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friendly, and would therefore encourage companies to restructure their supply chains to meet the demand for such products.</w:t>
      </w:r>
    </w:p>
    <w:p w14:paraId="10D5380E" w14:textId="77777777" w:rsidR="001D6B09" w:rsidRPr="006A40E6" w:rsidRDefault="001D6B09" w:rsidP="001D6B09">
      <w:pPr>
        <w:rPr>
          <w:sz w:val="16"/>
        </w:rPr>
      </w:pPr>
      <w:r w:rsidRPr="006A40E6">
        <w:rPr>
          <w:sz w:val="16"/>
        </w:rPr>
        <w:t xml:space="preserve">Such a blockchain-based reputation system would compute a score for each company and product. This would make manufacturing more transparent, and discourage wasteful and environmentally unfriendly practices. </w:t>
      </w:r>
    </w:p>
    <w:p w14:paraId="5ED43126" w14:textId="77777777" w:rsidR="001D6B09" w:rsidRPr="006A40E6" w:rsidRDefault="001D6B09" w:rsidP="001D6B09">
      <w:pPr>
        <w:rPr>
          <w:sz w:val="16"/>
        </w:rPr>
      </w:pPr>
      <w:r w:rsidRPr="006A40E6">
        <w:rPr>
          <w:sz w:val="16"/>
        </w:rPr>
        <w:t>You could automatically see (e.g. by scanning a barcode on a product), if it was made by an environmentally sound low-carbon facility, or a wasteful polluter.</w:t>
      </w:r>
    </w:p>
    <w:p w14:paraId="0D6E6443" w14:textId="77777777" w:rsidR="001D6B09" w:rsidRPr="006A40E6" w:rsidRDefault="001D6B09" w:rsidP="001D6B09">
      <w:pPr>
        <w:rPr>
          <w:sz w:val="16"/>
        </w:rPr>
      </w:pPr>
      <w:r w:rsidRPr="006A40E6">
        <w:rPr>
          <w:sz w:val="16"/>
        </w:rPr>
        <w:t>Access to credit</w:t>
      </w:r>
    </w:p>
    <w:p w14:paraId="5F090F91" w14:textId="77777777" w:rsidR="001D6B09" w:rsidRPr="006A40E6" w:rsidRDefault="001D6B09" w:rsidP="001D6B09">
      <w:pPr>
        <w:rPr>
          <w:sz w:val="16"/>
        </w:rPr>
      </w:pPr>
      <w:r w:rsidRPr="006A40E6">
        <w:rPr>
          <w:sz w:val="16"/>
        </w:rPr>
        <w:t>Just as it tracks financial payments and all the data mentioned above, blockchains could be configured to manage access to credit.</w:t>
      </w:r>
    </w:p>
    <w:p w14:paraId="79A71479" w14:textId="77777777" w:rsidR="001D6B09" w:rsidRPr="006A40E6" w:rsidRDefault="001D6B09" w:rsidP="001D6B09">
      <w:pPr>
        <w:rPr>
          <w:sz w:val="16"/>
        </w:rPr>
      </w:pPr>
      <w:r w:rsidRPr="006A40E6">
        <w:rPr>
          <w:sz w:val="16"/>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19C96E41" w14:textId="77777777" w:rsidR="001D6B09" w:rsidRPr="006A40E6" w:rsidRDefault="001D6B09" w:rsidP="001D6B09">
      <w:pPr>
        <w:rPr>
          <w:sz w:val="16"/>
        </w:rPr>
      </w:pPr>
      <w:r w:rsidRPr="006A40E6">
        <w:rPr>
          <w:sz w:val="16"/>
        </w:rPr>
        <w:t xml:space="preserve">Summary </w:t>
      </w:r>
    </w:p>
    <w:p w14:paraId="5F9776AC" w14:textId="77777777" w:rsidR="001D6B09" w:rsidRPr="006A40E6" w:rsidRDefault="001D6B09" w:rsidP="001D6B09">
      <w:pPr>
        <w:rPr>
          <w:sz w:val="16"/>
        </w:rPr>
      </w:pPr>
      <w:r w:rsidRPr="006A40E6">
        <w:rPr>
          <w:sz w:val="16"/>
        </w:rPr>
        <w:t xml:space="preserve">In short, blockchain technology allows the management of incentives. </w:t>
      </w:r>
    </w:p>
    <w:p w14:paraId="50B09420" w14:textId="77777777" w:rsidR="001D6B09" w:rsidRPr="006A40E6" w:rsidRDefault="001D6B09" w:rsidP="001D6B09">
      <w:pPr>
        <w:rPr>
          <w:sz w:val="16"/>
        </w:rPr>
      </w:pPr>
      <w:r w:rsidRPr="006A40E6">
        <w:rPr>
          <w:sz w:val="16"/>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12F8231" w14:textId="77777777" w:rsidR="001D6B09" w:rsidRPr="006A40E6" w:rsidRDefault="001D6B09" w:rsidP="001D6B09">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36A2613A" w14:textId="77777777" w:rsidR="001D6B09" w:rsidRPr="006A40E6" w:rsidRDefault="001D6B09" w:rsidP="001D6B09">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really as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0E78B63B" w14:textId="77777777" w:rsidR="001D6B09" w:rsidRPr="006A40E6" w:rsidRDefault="001D6B09" w:rsidP="001D6B09">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47F3A5D6" w14:textId="77777777" w:rsidR="001D6B09" w:rsidRPr="006A40E6" w:rsidRDefault="001D6B09" w:rsidP="001D6B09">
      <w:pPr>
        <w:rPr>
          <w:sz w:val="16"/>
        </w:rPr>
      </w:pPr>
      <w:r w:rsidRPr="006A40E6">
        <w:rPr>
          <w:sz w:val="16"/>
        </w:rPr>
        <w:t xml:space="preserve">The final hurdle is the willingness of governments to change, and the willingness of participants to live in such a transparent world. </w:t>
      </w:r>
    </w:p>
    <w:p w14:paraId="692DE99E" w14:textId="77777777" w:rsidR="001D6B09" w:rsidRDefault="001D6B09" w:rsidP="001D6B09">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economy, and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21683B4D" w14:textId="77777777" w:rsidR="001D6B09" w:rsidRDefault="001D6B09" w:rsidP="001D6B09">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36B7B7D7" w14:textId="77777777" w:rsidR="001D6B09" w:rsidRPr="00FE6DA2" w:rsidRDefault="001D6B09" w:rsidP="001D6B09">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w:t>
      </w:r>
      <w:r>
        <w:lastRenderedPageBreak/>
        <w:t>University, Faculty Affiliate and Creator and Director of the Computational Antitrust Project at the Stanford University CodeX Center, Blockchain + Antitrust: The Decentralization Formula, p. 269-270</w:t>
      </w:r>
    </w:p>
    <w:p w14:paraId="411475CB" w14:textId="77777777" w:rsidR="001D6B09" w:rsidRPr="00B16E45" w:rsidRDefault="001D6B09" w:rsidP="001D6B09">
      <w:pPr>
        <w:rPr>
          <w:sz w:val="16"/>
        </w:rPr>
      </w:pPr>
      <w:r w:rsidRPr="00B16E45">
        <w:rPr>
          <w:sz w:val="16"/>
        </w:rPr>
        <w:t>1.2</w:t>
      </w:r>
      <w:r w:rsidRPr="00B16E45">
        <w:rPr>
          <w:sz w:val="16"/>
        </w:rPr>
        <w:tab/>
        <w:t>Blockchain and Other Technologies (Collaboration)</w:t>
      </w:r>
    </w:p>
    <w:p w14:paraId="48F7B98C" w14:textId="77777777" w:rsidR="001D6B09" w:rsidRPr="00B16E45" w:rsidRDefault="001D6B09" w:rsidP="001D6B09">
      <w:pPr>
        <w:rPr>
          <w:sz w:val="16"/>
        </w:rPr>
      </w:pPr>
      <w:r w:rsidRPr="00B16E45">
        <w:rPr>
          <w:sz w:val="16"/>
        </w:rPr>
        <w:t>1.2.1</w:t>
      </w:r>
      <w:r w:rsidRPr="00B16E45">
        <w:rPr>
          <w:sz w:val="16"/>
        </w:rPr>
        <w:tab/>
        <w:t>Blockchain and the Internet of Things</w:t>
      </w:r>
    </w:p>
    <w:p w14:paraId="629610AA" w14:textId="77777777" w:rsidR="001D6B09" w:rsidRPr="00B16E45" w:rsidRDefault="001D6B09" w:rsidP="001D6B09">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developments, </w:t>
      </w:r>
      <w:r w:rsidRPr="007A1856">
        <w:rPr>
          <w:rStyle w:val="StyleUnderline"/>
        </w:rPr>
        <w:t>I</w:t>
      </w:r>
      <w:r w:rsidRPr="00B16E45">
        <w:rPr>
          <w:rStyle w:val="StyleUnderline"/>
        </w:rPr>
        <w:t xml:space="preserve"> will limit myself to </w:t>
      </w:r>
      <w:r w:rsidRPr="007A1856">
        <w:rPr>
          <w:rStyle w:val="Emphasis"/>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developments</w:t>
      </w:r>
      <w:r w:rsidRPr="00B16E45">
        <w:rPr>
          <w:sz w:val="16"/>
        </w:rPr>
        <w:t>.</w:t>
      </w:r>
    </w:p>
    <w:p w14:paraId="320A3DAC" w14:textId="77777777" w:rsidR="001D6B09" w:rsidRPr="00B16E45" w:rsidRDefault="001D6B09" w:rsidP="001D6B09">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7A1856">
        <w:rPr>
          <w:rStyle w:val="StyleUnderline"/>
        </w:rPr>
        <w:t xml:space="preserve">There are over 20 billion IoT devices in circulation today and this number will likely </w:t>
      </w:r>
      <w:r w:rsidRPr="007A1856">
        <w:rPr>
          <w:rStyle w:val="Emphasis"/>
        </w:rPr>
        <w:t>triple</w:t>
      </w:r>
      <w:r w:rsidRPr="007A1856">
        <w:rPr>
          <w:rStyle w:val="StyleUnderline"/>
        </w:rPr>
        <w:t xml:space="preserve"> by 20</w:t>
      </w:r>
      <w:r w:rsidRPr="007A1856">
        <w:rPr>
          <w:rStyle w:val="Emphasis"/>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4DECC93F" w14:textId="77777777" w:rsidR="001D6B09" w:rsidRPr="00B16E45" w:rsidRDefault="001D6B09" w:rsidP="001D6B09">
      <w:pPr>
        <w:rPr>
          <w:sz w:val="16"/>
        </w:rPr>
      </w:pPr>
      <w:r w:rsidRPr="00711119">
        <w:rPr>
          <w:rStyle w:val="StyleUnderline"/>
        </w:rPr>
        <w:t>Block</w:t>
      </w:r>
      <w:r w:rsidRPr="00711119">
        <w:rPr>
          <w:rStyle w:val="Emphasis"/>
          <w:highlight w:val="cyan"/>
        </w:rPr>
        <w:t>chains</w:t>
      </w:r>
      <w:r w:rsidRPr="00B16E45">
        <w:rPr>
          <w:rStyle w:val="StyleUnderline"/>
        </w:rPr>
        <w:t xml:space="preserve"> could </w:t>
      </w:r>
      <w:r w:rsidRPr="00DF77DC">
        <w:rPr>
          <w:rStyle w:val="Emphasis"/>
          <w:highlight w:val="cyan"/>
        </w:rPr>
        <w:t>boost IoT</w:t>
      </w:r>
      <w:r w:rsidRPr="00DF77DC">
        <w:rPr>
          <w:rStyle w:val="StyleUnderline"/>
          <w:highlight w:val="cyan"/>
        </w:rPr>
        <w:t xml:space="preserve">. </w:t>
      </w:r>
      <w:r w:rsidRPr="00C51D11">
        <w:rPr>
          <w:rStyle w:val="StyleUnderline"/>
          <w:highlight w:val="cyan"/>
        </w:rPr>
        <w:t>First</w:t>
      </w:r>
      <w:r w:rsidRPr="00C51D11">
        <w:rPr>
          <w:rStyle w:val="StyleUnderline"/>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F77DC">
        <w:rPr>
          <w:rStyle w:val="StyleUnderline"/>
          <w:highlight w:val="cyan"/>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F77DC">
        <w:rPr>
          <w:rStyle w:val="StyleUnderline"/>
          <w:highlight w:val="cyan"/>
        </w:rPr>
        <w:t xml:space="preserve">Third,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F77DC">
        <w:rPr>
          <w:rStyle w:val="Emphasis"/>
          <w:highlight w:val="cyan"/>
        </w:rPr>
        <w:t>devices to interact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F77DC">
        <w:rPr>
          <w:rStyle w:val="StyleUnderline"/>
          <w:highlight w:val="cyan"/>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0FF166F5" w14:textId="77777777" w:rsidR="001D6B09" w:rsidRDefault="001D6B09" w:rsidP="001D6B09">
      <w:pPr>
        <w:rPr>
          <w:sz w:val="16"/>
        </w:rPr>
      </w:pPr>
      <w:r w:rsidRPr="00B16E45">
        <w:rPr>
          <w:rStyle w:val="StyleUnderline"/>
        </w:rPr>
        <w:t xml:space="preserve">If blockchain technology does indeed become the infrastructure upon which most IoT systems are built, </w:t>
      </w:r>
      <w:r w:rsidRPr="00DF77DC">
        <w:rPr>
          <w:rStyle w:val="StyleUnderline"/>
          <w:highlight w:val="cyan"/>
        </w:rPr>
        <w:t>it will be necessary to ensure</w:t>
      </w:r>
      <w:r w:rsidRPr="00B16E45">
        <w:rPr>
          <w:rStyle w:val="StyleUnderline"/>
        </w:rPr>
        <w:t xml:space="preserve"> that the technology’s internal </w:t>
      </w:r>
      <w:r w:rsidRPr="00DF77DC">
        <w:rPr>
          <w:rStyle w:val="StyleUnderline"/>
          <w:highlight w:val="cyan"/>
        </w:rPr>
        <w:t xml:space="preserve">layers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C51D11">
        <w:rPr>
          <w:rStyle w:val="Emphasis"/>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3B077C27" w14:textId="77777777" w:rsidR="001D6B09" w:rsidRDefault="001D6B09" w:rsidP="001D6B09">
      <w:pPr>
        <w:pStyle w:val="Heading4"/>
      </w:pPr>
      <w:r>
        <w:t xml:space="preserve">IoT prevents </w:t>
      </w:r>
      <w:r>
        <w:rPr>
          <w:u w:val="single"/>
        </w:rPr>
        <w:t>pollinator collapse</w:t>
      </w:r>
      <w:r>
        <w:t>---extinction</w:t>
      </w:r>
    </w:p>
    <w:p w14:paraId="2932B205" w14:textId="77777777" w:rsidR="001D6B09" w:rsidRDefault="001D6B09" w:rsidP="001D6B09">
      <w:r>
        <w:t xml:space="preserve">Tash </w:t>
      </w:r>
      <w:r w:rsidRPr="009B763F">
        <w:rPr>
          <w:rStyle w:val="Style13ptBold"/>
        </w:rPr>
        <w:t>Bandeira 20</w:t>
      </w:r>
      <w:r>
        <w:t>, Reporter at Ubibots, an Engineering Services Firm, “Saving the Bees with IoT”, Ubidots, 7/15/2020, https://ubidots.com/blog/saving-the-bees-with-iot/</w:t>
      </w:r>
    </w:p>
    <w:p w14:paraId="18E43918" w14:textId="77777777" w:rsidR="001D6B09" w:rsidRPr="009B763F" w:rsidRDefault="001D6B09" w:rsidP="001D6B09">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honey bee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066F07F1" w14:textId="77777777" w:rsidR="001D6B09" w:rsidRPr="009B763F" w:rsidRDefault="001D6B09" w:rsidP="001D6B09">
      <w:pPr>
        <w:rPr>
          <w:sz w:val="16"/>
        </w:rPr>
      </w:pPr>
      <w:r w:rsidRPr="008657B6">
        <w:rPr>
          <w:rStyle w:val="StyleUnderline"/>
        </w:rPr>
        <w:t xml:space="preserve">Now known as Colony Collapse Disorder </w:t>
      </w:r>
      <w:r w:rsidRPr="00C51D11">
        <w:rPr>
          <w:rStyle w:val="Emphasis"/>
        </w:rPr>
        <w:t>(CCD)</w:t>
      </w:r>
      <w:r w:rsidRPr="00C51D11">
        <w:rPr>
          <w:sz w:val="16"/>
        </w:rPr>
        <w:t>,</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6C906132" w14:textId="77777777" w:rsidR="001D6B09" w:rsidRPr="009B763F" w:rsidRDefault="001D6B09" w:rsidP="001D6B09">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honey bee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79EDA14A" w14:textId="77777777" w:rsidR="001D6B09" w:rsidRPr="009B763F" w:rsidRDefault="001D6B09" w:rsidP="001D6B09">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C51D11">
        <w:rPr>
          <w:rStyle w:val="StyleUnderline"/>
        </w:rPr>
        <w:t xml:space="preserve">it’s </w:t>
      </w:r>
      <w:r w:rsidRPr="00C51D11">
        <w:rPr>
          <w:rStyle w:val="Emphasis"/>
        </w:rPr>
        <w:t>unlikely</w:t>
      </w:r>
      <w:r w:rsidRPr="00C51D11">
        <w:rPr>
          <w:rStyle w:val="StyleUnderline"/>
        </w:rPr>
        <w:t xml:space="preserve"> there’ll be a </w:t>
      </w:r>
      <w:r w:rsidRPr="00C51D11">
        <w:rPr>
          <w:rStyle w:val="Emphasis"/>
        </w:rPr>
        <w:t>simple resolution</w:t>
      </w:r>
      <w:r w:rsidRPr="00C51D11">
        <w:rPr>
          <w:sz w:val="16"/>
        </w:rPr>
        <w:t xml:space="preserve">. The EU voted to ban the use of neonicotinoid pesticides in 2018 but in lieu of global policy change, </w:t>
      </w:r>
      <w:r w:rsidRPr="00C51D11">
        <w:rPr>
          <w:rStyle w:val="StyleUnderline"/>
        </w:rPr>
        <w:t>innovative</w:t>
      </w:r>
      <w:r w:rsidRPr="008657B6">
        <w:rPr>
          <w:rStyle w:val="StyleUnderline"/>
        </w:rPr>
        <w:t xml:space="preser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2C5183E7" w14:textId="77777777" w:rsidR="001D6B09" w:rsidRPr="009B763F" w:rsidRDefault="001D6B09" w:rsidP="001D6B09">
      <w:pPr>
        <w:rPr>
          <w:sz w:val="16"/>
        </w:rPr>
      </w:pPr>
      <w:r w:rsidRPr="009B763F">
        <w:rPr>
          <w:sz w:val="16"/>
        </w:rPr>
        <w:t>The Internet of Stings</w:t>
      </w:r>
    </w:p>
    <w:p w14:paraId="4E3DFDAC" w14:textId="77777777" w:rsidR="001D6B09" w:rsidRPr="009B763F" w:rsidRDefault="001D6B09" w:rsidP="001D6B09">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3B3997A3" w14:textId="77777777" w:rsidR="001D6B09" w:rsidRPr="009B763F" w:rsidRDefault="001D6B09" w:rsidP="001D6B09">
      <w:pPr>
        <w:rPr>
          <w:sz w:val="16"/>
        </w:rPr>
      </w:pPr>
      <w:r w:rsidRPr="009B763F">
        <w:rPr>
          <w:sz w:val="16"/>
        </w:rPr>
        <w:lastRenderedPageBreak/>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2B7B0E20" w14:textId="77777777" w:rsidR="001D6B09" w:rsidRPr="009B763F" w:rsidRDefault="001D6B09" w:rsidP="001D6B09">
      <w:pPr>
        <w:rPr>
          <w:sz w:val="16"/>
        </w:rPr>
      </w:pPr>
      <w:r w:rsidRPr="009B763F">
        <w:rPr>
          <w:sz w:val="16"/>
        </w:rPr>
        <w:t>In Costa Rica, college students developed the Ubidots-powered Internet De Las Abejas, a project aimed at controlling varroa mites. Varroas stick to bees, suck their hemolinph, and spread the diseases they carry - posing a major threat to honey bee health. In better controlling them, beekeepers can improve the quality of life of their hives, while also increasing honey production and pollen mobility.</w:t>
      </w:r>
    </w:p>
    <w:p w14:paraId="2AD9A729" w14:textId="77777777" w:rsidR="001D6B09" w:rsidRPr="007A1856" w:rsidRDefault="001D6B09" w:rsidP="001D6B09">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7A1856">
        <w:rPr>
          <w:rStyle w:val="Emphasis"/>
        </w:rPr>
        <w:t>tagging</w:t>
      </w:r>
      <w:r w:rsidRPr="007A1856">
        <w:rPr>
          <w:rStyle w:val="StyleUnderline"/>
        </w:rPr>
        <w:t xml:space="preserve"> of bees with </w:t>
      </w:r>
      <w:r w:rsidRPr="007A1856">
        <w:rPr>
          <w:rStyle w:val="Emphasis"/>
        </w:rPr>
        <w:t>RFID</w:t>
      </w:r>
      <w:r w:rsidRPr="007A1856">
        <w:rPr>
          <w:rStyle w:val="StyleUnderline"/>
        </w:rPr>
        <w:t xml:space="preserve"> chips</w:t>
      </w:r>
      <w:r w:rsidRPr="007A1856">
        <w:rPr>
          <w:sz w:val="16"/>
        </w:rPr>
        <w:t xml:space="preserve"> to track their movements. With location data, </w:t>
      </w:r>
      <w:r w:rsidRPr="007A1856">
        <w:rPr>
          <w:rStyle w:val="StyleUnderline"/>
        </w:rPr>
        <w:t>beekeepers can follow</w:t>
      </w:r>
      <w:r w:rsidRPr="007A1856">
        <w:rPr>
          <w:sz w:val="16"/>
        </w:rPr>
        <w:t xml:space="preserve"> their </w:t>
      </w:r>
      <w:r w:rsidRPr="007A1856">
        <w:rPr>
          <w:rStyle w:val="StyleUnderline"/>
        </w:rPr>
        <w:t>comings and goings to better understand and predict their behavior</w:t>
      </w:r>
      <w:r w:rsidRPr="007A1856">
        <w:rPr>
          <w:sz w:val="16"/>
        </w:rPr>
        <w:t>. Grad students in Canada have also been studying the use of sensor data to listen in on beehives and detect communication patterns in the buzz.</w:t>
      </w:r>
    </w:p>
    <w:p w14:paraId="7AEE98F2" w14:textId="77777777" w:rsidR="001D6B09" w:rsidRPr="009B763F" w:rsidRDefault="001D6B09" w:rsidP="001D6B09">
      <w:pPr>
        <w:rPr>
          <w:sz w:val="16"/>
        </w:rPr>
      </w:pPr>
      <w:r w:rsidRPr="007A1856">
        <w:rPr>
          <w:sz w:val="16"/>
        </w:rPr>
        <w:t xml:space="preserve">But easily </w:t>
      </w:r>
      <w:r w:rsidRPr="007A1856">
        <w:rPr>
          <w:rStyle w:val="StyleUnderline"/>
        </w:rPr>
        <w:t>the biggest buzz in IoT-enabled solutions is the development of</w:t>
      </w:r>
      <w:r w:rsidRPr="007A1856">
        <w:rPr>
          <w:sz w:val="16"/>
        </w:rPr>
        <w:t xml:space="preserve"> robot bees, or </w:t>
      </w:r>
      <w:r w:rsidRPr="007A1856">
        <w:rPr>
          <w:rStyle w:val="Emphasis"/>
        </w:rPr>
        <w:t>pollination drones</w:t>
      </w:r>
      <w:r w:rsidRPr="007A1856">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7A1856">
        <w:rPr>
          <w:rStyle w:val="StyleUnderline"/>
        </w:rPr>
        <w:t>Robotic bees</w:t>
      </w:r>
      <w:r w:rsidRPr="007A1856">
        <w:rPr>
          <w:sz w:val="16"/>
        </w:rPr>
        <w:t xml:space="preserve"> of the future </w:t>
      </w:r>
      <w:r w:rsidRPr="007A1856">
        <w:rPr>
          <w:rStyle w:val="StyleUnderline"/>
        </w:rPr>
        <w:t>could</w:t>
      </w:r>
      <w:r w:rsidRPr="007A1856">
        <w:rPr>
          <w:sz w:val="16"/>
        </w:rPr>
        <w:t xml:space="preserve"> potentially work farms like their natural counterparts, pollinating crops and helping </w:t>
      </w:r>
      <w:r w:rsidRPr="007A1856">
        <w:rPr>
          <w:rStyle w:val="Emphasis"/>
        </w:rPr>
        <w:t>offset</w:t>
      </w:r>
      <w:r w:rsidRPr="007A1856">
        <w:rPr>
          <w:rStyle w:val="StyleUnderline"/>
        </w:rPr>
        <w:t xml:space="preserve"> population losses</w:t>
      </w:r>
      <w:r w:rsidRPr="009B763F">
        <w:rPr>
          <w:sz w:val="16"/>
        </w:rPr>
        <w:t>.</w:t>
      </w:r>
    </w:p>
    <w:p w14:paraId="2E6E7FF0" w14:textId="77777777" w:rsidR="001D6B09" w:rsidRPr="009B763F" w:rsidRDefault="001D6B09" w:rsidP="001D6B09">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02EF61F" w14:textId="77777777" w:rsidR="001D6B09" w:rsidRDefault="001D6B09" w:rsidP="001D6B09">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04A4FE99" w14:textId="77777777" w:rsidR="001D6B09" w:rsidRPr="002C123E" w:rsidRDefault="001D6B09" w:rsidP="001D6B09">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48C7E64F" w14:textId="77777777" w:rsidR="001D6B09" w:rsidRDefault="001D6B09" w:rsidP="001D6B09">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37DB3D6A" w14:textId="77777777" w:rsidR="001D6B09" w:rsidRPr="007C6BAD" w:rsidRDefault="001D6B09" w:rsidP="001D6B09">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70CFE7BE" w14:textId="77777777" w:rsidR="001D6B09" w:rsidRPr="007C6BAD" w:rsidRDefault="001D6B09" w:rsidP="001D6B09">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takes a </w:t>
      </w:r>
      <w:r w:rsidRPr="002C123E">
        <w:rPr>
          <w:rStyle w:val="Emphasis"/>
          <w:highlight w:val="cyan"/>
        </w:rPr>
        <w:t>heavy</w:t>
      </w:r>
      <w:r w:rsidRPr="0012047C">
        <w:rPr>
          <w:rStyle w:val="Emphasis"/>
          <w:highlight w:val="cyan"/>
        </w:rPr>
        <w:t>-handed</w:t>
      </w:r>
      <w:r w:rsidRPr="0012047C">
        <w:rPr>
          <w:rStyle w:val="StyleUnderline"/>
          <w:highlight w:val="cyan"/>
        </w:rPr>
        <w:t xml:space="preserve"> 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much we stand to lose as a result of bad blockchain policy, it’s first important to understand just how much we have gained as a result of good internet policy in the ’90s. </w:t>
      </w:r>
    </w:p>
    <w:p w14:paraId="72FA54DD" w14:textId="77777777" w:rsidR="001D6B09" w:rsidRPr="007C6BAD" w:rsidRDefault="001D6B09" w:rsidP="001D6B09">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08969168" w14:textId="77777777" w:rsidR="001D6B09" w:rsidRPr="007C6BAD" w:rsidRDefault="001D6B09" w:rsidP="001D6B09">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machine’s.” </w:t>
      </w:r>
    </w:p>
    <w:p w14:paraId="135504A5" w14:textId="77777777" w:rsidR="001D6B09" w:rsidRPr="007C6BAD" w:rsidRDefault="001D6B09" w:rsidP="001D6B09">
      <w:pPr>
        <w:rPr>
          <w:sz w:val="16"/>
        </w:rPr>
      </w:pPr>
      <w:r w:rsidRPr="007C6BAD">
        <w:rPr>
          <w:sz w:val="16"/>
        </w:rPr>
        <w:t xml:space="preserve">Noted. </w:t>
      </w:r>
    </w:p>
    <w:p w14:paraId="3F9FFAD1" w14:textId="77777777" w:rsidR="001D6B09" w:rsidRPr="007C6BAD" w:rsidRDefault="001D6B09" w:rsidP="001D6B09">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77660BB3" w14:textId="77777777" w:rsidR="001D6B09" w:rsidRPr="007C6BAD" w:rsidRDefault="001D6B09" w:rsidP="001D6B09">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20DBC1D3" w14:textId="77777777" w:rsidR="001D6B09" w:rsidRPr="007C6BAD" w:rsidRDefault="001D6B09" w:rsidP="001D6B09">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29A76F6E" w14:textId="77777777" w:rsidR="001D6B09" w:rsidRPr="007C6BAD" w:rsidRDefault="001D6B09" w:rsidP="001D6B09">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176A9625" w14:textId="77777777" w:rsidR="001D6B09" w:rsidRPr="007C6BAD" w:rsidRDefault="001D6B09" w:rsidP="001D6B09">
      <w:pPr>
        <w:rPr>
          <w:sz w:val="16"/>
        </w:rPr>
      </w:pPr>
      <w:r w:rsidRPr="0012047C">
        <w:rPr>
          <w:rStyle w:val="StyleUnderline"/>
        </w:rPr>
        <w:t>We find</w:t>
      </w:r>
      <w:r w:rsidRPr="007C6BAD">
        <w:rPr>
          <w:rStyle w:val="StyleUnderline"/>
        </w:rPr>
        <w:t xml:space="preserve"> ourselves </w:t>
      </w:r>
      <w:r w:rsidRPr="00C51D11">
        <w:rPr>
          <w:rStyle w:val="StyleUnderline"/>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w:t>
      </w:r>
      <w:r w:rsidRPr="007C6BAD">
        <w:rPr>
          <w:rStyle w:val="StyleUnderline"/>
        </w:rPr>
        <w:lastRenderedPageBreak/>
        <w:t xml:space="preserve">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6F0ED258" w14:textId="77777777" w:rsidR="001D6B09" w:rsidRPr="007C6BAD" w:rsidRDefault="001D6B09" w:rsidP="001D6B09">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26A8700F" w14:textId="77777777" w:rsidR="001D6B09" w:rsidRPr="007C6BAD" w:rsidRDefault="001D6B09" w:rsidP="001D6B09">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6DFAD1E" w14:textId="77777777" w:rsidR="001D6B09" w:rsidRPr="007C6BAD" w:rsidRDefault="001D6B09" w:rsidP="001D6B09">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6E011E2E" w14:textId="77777777" w:rsidR="001D6B09" w:rsidRPr="007C6BAD" w:rsidRDefault="001D6B09" w:rsidP="001D6B09">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C51D11">
        <w:rPr>
          <w:rStyle w:val="Emphasis"/>
        </w:rPr>
        <w:t xml:space="preserve">the </w:t>
      </w:r>
      <w:r w:rsidRPr="0012047C">
        <w:rPr>
          <w:rStyle w:val="Emphasis"/>
          <w:highlight w:val="cyan"/>
        </w:rPr>
        <w:t>wrong foot</w:t>
      </w:r>
      <w:r w:rsidRPr="007C6BAD">
        <w:rPr>
          <w:rStyle w:val="StyleUnderline"/>
        </w:rPr>
        <w:t xml:space="preserve"> when it comes to crypto. </w:t>
      </w:r>
      <w:r w:rsidRPr="00C51D11">
        <w:rPr>
          <w:rStyle w:val="StyleUnderline"/>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3BEFB316" w14:textId="77777777" w:rsidR="001D6B09" w:rsidRPr="007C6BAD" w:rsidRDefault="001D6B09" w:rsidP="001D6B09">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 xml:space="preserve">is </w:t>
      </w:r>
      <w:r w:rsidRPr="0012047C">
        <w:rPr>
          <w:rStyle w:val="Emphasis"/>
          <w:highlight w:val="cyan"/>
        </w:rPr>
        <w:t>not</w:t>
      </w:r>
      <w:r w:rsidRPr="007C6BAD">
        <w:rPr>
          <w:rStyle w:val="Emphasis"/>
        </w:rPr>
        <w:t xml:space="preserve"> necessarily</w:t>
      </w:r>
      <w:r w:rsidRPr="007C6BAD">
        <w:rPr>
          <w:rStyle w:val="StyleUnderline"/>
        </w:rPr>
        <w:t xml:space="preserve"> a </w:t>
      </w:r>
      <w:r w:rsidRPr="0012047C">
        <w:rPr>
          <w:rStyle w:val="Emphasis"/>
          <w:highlight w:val="cyan"/>
        </w:rPr>
        <w:t>bad</w:t>
      </w:r>
      <w:r w:rsidRPr="007C6BAD">
        <w:rPr>
          <w:rStyle w:val="StyleUnderline"/>
        </w:rPr>
        <w:t xml:space="preserve"> thing. In fact, </w:t>
      </w:r>
      <w:r w:rsidRPr="0012047C">
        <w:rPr>
          <w:rStyle w:val="StyleUnderline"/>
          <w:highlight w:val="cyan"/>
        </w:rPr>
        <w:t>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minimizes</w:t>
      </w:r>
      <w:r w:rsidRPr="007C6BAD">
        <w:rPr>
          <w:rStyle w:val="Emphasis"/>
        </w:rPr>
        <w:t xml:space="preserve"> the </w:t>
      </w:r>
      <w:r w:rsidRPr="004E3AA9">
        <w:rPr>
          <w:rStyle w:val="Emphasis"/>
          <w:highlight w:val="cyan"/>
        </w:rPr>
        <w:t>risks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xml:space="preserve">.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(and, it’s worth adding, “trillions of dollars in economic wealth”).  </w:t>
      </w:r>
    </w:p>
    <w:p w14:paraId="75B62DE1" w14:textId="77777777" w:rsidR="001D6B09" w:rsidRPr="007C6BAD" w:rsidRDefault="001D6B09" w:rsidP="001D6B09">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690AF73D" w14:textId="77777777" w:rsidR="001D6B09" w:rsidRPr="007C6BAD" w:rsidRDefault="001D6B09" w:rsidP="001D6B09">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4BBCB94" w14:textId="77777777" w:rsidR="001D6B09" w:rsidRPr="007C6BAD" w:rsidRDefault="001D6B09" w:rsidP="001D6B09">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137DE69A" w14:textId="77777777" w:rsidR="001D6B09" w:rsidRPr="007C6BAD" w:rsidRDefault="001D6B09" w:rsidP="001D6B09">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600462C2" w14:textId="77777777" w:rsidR="001D6B09" w:rsidRPr="007C6BAD" w:rsidRDefault="001D6B09" w:rsidP="001D6B09">
      <w:pPr>
        <w:rPr>
          <w:sz w:val="16"/>
        </w:rPr>
      </w:pPr>
      <w:r w:rsidRPr="007C6BAD">
        <w:rPr>
          <w:sz w:val="16"/>
        </w:rPr>
        <w:t xml:space="preserve">Let’s hope they choose the latter.  </w:t>
      </w:r>
    </w:p>
    <w:p w14:paraId="234D8AE3" w14:textId="77777777" w:rsidR="001D6B09" w:rsidRPr="0045572A" w:rsidRDefault="001D6B09" w:rsidP="001D6B09">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70D5FB35" w14:textId="77777777" w:rsidR="001D6B09" w:rsidRDefault="001D6B09" w:rsidP="001D6B09">
      <w:r>
        <w:t xml:space="preserve">Lou </w:t>
      </w:r>
      <w:r w:rsidRPr="0056449F">
        <w:rPr>
          <w:rStyle w:val="Style13ptBold"/>
        </w:rPr>
        <w:t>Kerner 18</w:t>
      </w:r>
      <w:r>
        <w:t>, Head Crypto Analyst at Quantum Economics, Partner at Blockchain Coinvestors Acquition Corp, MBA from the Stanford University Graduate School of Business, BA in Economics from UCLA, “A Call For U.S. Leadership in Crypto”, Medium, 7/6/2018, https://loukerner.medium.com/a-call-for-u-s-leadership-in-crypto-4b74d6deb4ad</w:t>
      </w:r>
    </w:p>
    <w:p w14:paraId="5C130ACD" w14:textId="77777777" w:rsidR="001D6B09" w:rsidRPr="0056449F" w:rsidRDefault="001D6B09" w:rsidP="001D6B09">
      <w:pPr>
        <w:rPr>
          <w:sz w:val="16"/>
        </w:rPr>
      </w:pPr>
      <w:r w:rsidRPr="0056449F">
        <w:rPr>
          <w:sz w:val="16"/>
        </w:rPr>
        <w:t xml:space="preserve">Despite the striking fact that most of the programmers the U.S. has ever known are alive and working today, despite the fact that the </w:t>
      </w:r>
      <w:r w:rsidRPr="00ED430C">
        <w:rPr>
          <w:rStyle w:val="StyleUnderline"/>
          <w:highlight w:val="cyan"/>
        </w:rPr>
        <w:t xml:space="preserve">U.S.’s </w:t>
      </w:r>
      <w:r w:rsidRPr="00ED430C">
        <w:rPr>
          <w:rStyle w:val="Emphasis"/>
          <w:highlight w:val="cyan"/>
        </w:rPr>
        <w:t>tech</w:t>
      </w:r>
      <w:r w:rsidRPr="00BC618A">
        <w:rPr>
          <w:rStyle w:val="Emphasis"/>
        </w:rPr>
        <w:t xml:space="preserve">nical </w:t>
      </w:r>
      <w:r w:rsidRPr="00ED430C">
        <w:rPr>
          <w:rStyle w:val="Emphasis"/>
          <w:highlight w:val="cyan"/>
        </w:rPr>
        <w:t>capabilities</w:t>
      </w:r>
      <w:r w:rsidRPr="00ED430C">
        <w:rPr>
          <w:rStyle w:val="StyleUnderline"/>
          <w:highlight w:val="cyan"/>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61923FB3" w14:textId="77777777" w:rsidR="001D6B09" w:rsidRPr="0056449F" w:rsidRDefault="001D6B09" w:rsidP="001D6B09">
      <w:pPr>
        <w:rPr>
          <w:sz w:val="16"/>
        </w:rPr>
      </w:pPr>
      <w:r w:rsidRPr="0056449F">
        <w:rPr>
          <w:sz w:val="16"/>
        </w:rPr>
        <w:t>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ago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ago the internet browser was introduced. And earlier today, Satoshi wrote his white paper.</w:t>
      </w:r>
    </w:p>
    <w:p w14:paraId="42A29F14" w14:textId="77777777" w:rsidR="001D6B09" w:rsidRPr="0056449F" w:rsidRDefault="001D6B09" w:rsidP="001D6B09">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73BD8F10" w14:textId="77777777" w:rsidR="001D6B09" w:rsidRPr="0056449F" w:rsidRDefault="001D6B09" w:rsidP="001D6B09">
      <w:pPr>
        <w:rPr>
          <w:sz w:val="16"/>
        </w:rPr>
      </w:pPr>
      <w:r w:rsidRPr="0056449F">
        <w:rPr>
          <w:sz w:val="16"/>
        </w:rPr>
        <w:lastRenderedPageBreak/>
        <w:t xml:space="preserve">So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4A265FFC" w14:textId="77777777" w:rsidR="001D6B09" w:rsidRPr="0056449F" w:rsidRDefault="001D6B09" w:rsidP="001D6B09">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3D3D1419" w14:textId="77777777" w:rsidR="001D6B09" w:rsidRPr="0056449F" w:rsidRDefault="001D6B09" w:rsidP="001D6B09">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ED430C">
        <w:rPr>
          <w:rStyle w:val="StyleUnderline"/>
          <w:highlight w:val="cyan"/>
        </w:rPr>
        <w:t xml:space="preserve">the </w:t>
      </w:r>
      <w:r w:rsidRPr="00ED430C">
        <w:rPr>
          <w:rStyle w:val="Emphasis"/>
          <w:highlight w:val="cyan"/>
        </w:rPr>
        <w:t>eyes of the world</w:t>
      </w:r>
      <w:r w:rsidRPr="00ED430C">
        <w:rPr>
          <w:rStyle w:val="StyleUnderline"/>
          <w:highlight w:val="cyan"/>
        </w:rPr>
        <w:t xml:space="preserve"> 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ED430C">
        <w:rPr>
          <w:rStyle w:val="Emphasis"/>
          <w:highlight w:val="cyan"/>
        </w:rPr>
        <w:t>blockchain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6B38DCD8" w14:textId="77777777" w:rsidR="001D6B09" w:rsidRPr="0056449F" w:rsidRDefault="001D6B09" w:rsidP="001D6B09">
      <w:pPr>
        <w:rPr>
          <w:sz w:val="16"/>
        </w:rPr>
      </w:pPr>
      <w:r w:rsidRPr="0056449F">
        <w:rPr>
          <w:sz w:val="16"/>
        </w:rPr>
        <w:t xml:space="preserve">Yet </w:t>
      </w:r>
      <w:r w:rsidRPr="00ED430C">
        <w:rPr>
          <w:rStyle w:val="StyleUnderline"/>
          <w:highlight w:val="cyan"/>
        </w:rPr>
        <w:t>the promise</w:t>
      </w:r>
      <w:r w:rsidRPr="0056449F">
        <w:rPr>
          <w:sz w:val="16"/>
        </w:rPr>
        <w:t xml:space="preserve"> of Crypto </w:t>
      </w:r>
      <w:r w:rsidRPr="00ED430C">
        <w:rPr>
          <w:rStyle w:val="StyleUnderline"/>
          <w:highlight w:val="cyan"/>
        </w:rPr>
        <w:t>can best be fulfilled if we</w:t>
      </w:r>
      <w:r w:rsidRPr="0056449F">
        <w:rPr>
          <w:sz w:val="16"/>
        </w:rPr>
        <w:t xml:space="preserve"> in this Nation </w:t>
      </w:r>
      <w:r w:rsidRPr="00BC618A">
        <w:rPr>
          <w:rStyle w:val="StyleUnderline"/>
        </w:rPr>
        <w:t xml:space="preserve">are </w:t>
      </w:r>
      <w:r w:rsidRPr="00ED430C">
        <w:rPr>
          <w:rStyle w:val="Emphasis"/>
        </w:rPr>
        <w:t>there</w:t>
      </w:r>
      <w:r w:rsidRPr="00ED430C">
        <w:rPr>
          <w:rStyle w:val="StyleUnderline"/>
        </w:rPr>
        <w:t xml:space="preserve">, and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 xml:space="preserve">the </w:t>
      </w:r>
      <w:r w:rsidRPr="00ED430C">
        <w:rPr>
          <w:rStyle w:val="Emphasis"/>
          <w:highlight w:val="cyan"/>
        </w:rPr>
        <w:t>world’s leading</w:t>
      </w:r>
      <w:r w:rsidRPr="00BC618A">
        <w:rPr>
          <w:rStyle w:val="Emphasis"/>
        </w:rPr>
        <w:t xml:space="preserve"> Crypto </w:t>
      </w:r>
      <w:r w:rsidRPr="00ED430C">
        <w:rPr>
          <w:rStyle w:val="Emphasis"/>
          <w:highlight w:val="cyan"/>
        </w:rPr>
        <w:t>nation</w:t>
      </w:r>
      <w:r w:rsidRPr="0056449F">
        <w:rPr>
          <w:sz w:val="16"/>
        </w:rPr>
        <w:t>.</w:t>
      </w:r>
    </w:p>
    <w:p w14:paraId="7F7D3B88" w14:textId="77777777" w:rsidR="001D6B09" w:rsidRPr="0056449F" w:rsidRDefault="001D6B09" w:rsidP="001D6B09">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1273E0">
        <w:rPr>
          <w:rStyle w:val="Emphasis"/>
          <w:highlight w:val="cyan"/>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regulatory overreach</w:t>
      </w:r>
      <w:r w:rsidRPr="0056449F">
        <w:rPr>
          <w:sz w:val="16"/>
        </w:rPr>
        <w:t>.</w:t>
      </w:r>
    </w:p>
    <w:p w14:paraId="0261D45C" w14:textId="77777777" w:rsidR="001D6B09" w:rsidRPr="0056449F" w:rsidRDefault="001D6B09" w:rsidP="001D6B09">
      <w:pPr>
        <w:rPr>
          <w:sz w:val="16"/>
        </w:rPr>
      </w:pPr>
      <w:r w:rsidRPr="0056449F">
        <w:rPr>
          <w:sz w:val="16"/>
        </w:rPr>
        <w:t>Crypto’s development deserves the best of all [hu]mankind and its opportunity for community. But why, some say, Crypto? Why choose this as our next computing platform? And they may well ask why climb the highest mountain? Why, 75 years ago, fly the Atlantic?</w:t>
      </w:r>
    </w:p>
    <w:p w14:paraId="7E1C7BF3" w14:textId="77777777" w:rsidR="001D6B09" w:rsidRPr="0056449F" w:rsidRDefault="001D6B09" w:rsidP="001D6B09">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25CC11C4" w14:textId="77777777" w:rsidR="001D6B09" w:rsidRPr="0056449F" w:rsidRDefault="001D6B09" w:rsidP="001D6B09">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20D259C2" w14:textId="77777777" w:rsidR="001D6B09" w:rsidRPr="0056449F" w:rsidRDefault="001D6B09" w:rsidP="001D6B09">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40CA1AE1" w14:textId="77777777" w:rsidR="001D6B09" w:rsidRPr="0056449F" w:rsidRDefault="001D6B09" w:rsidP="001D6B09">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2475F472" w14:textId="77777777" w:rsidR="001D6B09" w:rsidRPr="0056449F" w:rsidRDefault="001D6B09" w:rsidP="001D6B09">
      <w:pPr>
        <w:rPr>
          <w:sz w:val="16"/>
        </w:rPr>
      </w:pPr>
      <w:r w:rsidRPr="0056449F">
        <w:rPr>
          <w:sz w:val="16"/>
        </w:rPr>
        <w:t>To be sure, all this comes with uncertainty of the role of government and fiat in the future. I recognize that the belief in Crypto’s potential is in some measure an act of faith , for we do not now know what benefits await us.</w:t>
      </w:r>
    </w:p>
    <w:p w14:paraId="5C2F708F" w14:textId="77777777" w:rsidR="001D6B09" w:rsidRPr="0056449F" w:rsidRDefault="001D6B09" w:rsidP="001D6B09">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22FE122A" w14:textId="77777777" w:rsidR="001D6B09" w:rsidRDefault="001D6B09" w:rsidP="001D6B09">
      <w:pPr>
        <w:rPr>
          <w:sz w:val="16"/>
        </w:rPr>
      </w:pPr>
      <w:r w:rsidRPr="0056449F">
        <w:rPr>
          <w:sz w:val="16"/>
        </w:rPr>
        <w:t xml:space="preserve">However, if we’re going to do all those things, and countless other positive things for mankind, then we must pass accommodating regulations. I‘m encouraged that New York and the United States are playing a big part in the development of Crypto,. </w:t>
      </w:r>
      <w:r w:rsidRPr="00ED430C">
        <w:rPr>
          <w:rStyle w:val="StyleUnderline"/>
          <w:highlight w:val="cyan"/>
        </w:rPr>
        <w:t>With</w:t>
      </w:r>
      <w:r w:rsidRPr="0056449F">
        <w:rPr>
          <w:rStyle w:val="StyleUnderline"/>
        </w:rPr>
        <w:t xml:space="preserve"> more </w:t>
      </w:r>
      <w:r w:rsidRPr="00ED430C">
        <w:rPr>
          <w:rStyle w:val="Emphasis"/>
          <w:highlight w:val="cyan"/>
        </w:rPr>
        <w:t>regulatory clarity</w:t>
      </w:r>
      <w:r w:rsidRPr="00ED430C">
        <w:rPr>
          <w:rStyle w:val="StyleUnderline"/>
          <w:highlight w:val="cyan"/>
        </w:rPr>
        <w:t>, we</w:t>
      </w:r>
      <w:r w:rsidRPr="00A66562">
        <w:rPr>
          <w:rStyle w:val="StyleUnderline"/>
        </w:rPr>
        <w:t xml:space="preserve"> can </w:t>
      </w:r>
      <w:r w:rsidRPr="00ED430C">
        <w:rPr>
          <w:rStyle w:val="Emphasis"/>
          <w:highlight w:val="cyan"/>
        </w:rPr>
        <w:t>solidify</w:t>
      </w:r>
      <w:r w:rsidRPr="00ED430C">
        <w:rPr>
          <w:rStyle w:val="StyleUnderline"/>
          <w:highlight w:val="cyan"/>
        </w:rPr>
        <w:t xml:space="preserve"> our </w:t>
      </w:r>
      <w:r w:rsidRPr="00ED430C">
        <w:rPr>
          <w:rStyle w:val="Emphasis"/>
          <w:highlight w:val="cyan"/>
        </w:rPr>
        <w:t>lead</w:t>
      </w:r>
      <w:r w:rsidRPr="0056449F">
        <w:rPr>
          <w:rStyle w:val="Emphasis"/>
        </w:rPr>
        <w:t>ing position</w:t>
      </w:r>
      <w:r w:rsidRPr="0056449F">
        <w:rPr>
          <w:rStyle w:val="StyleUnderline"/>
        </w:rPr>
        <w:t xml:space="preserve"> in Crypto</w:t>
      </w:r>
      <w:r w:rsidRPr="0056449F">
        <w:rPr>
          <w:sz w:val="16"/>
        </w:rPr>
        <w:t>, the greatest adventure on which [hu]man[ity] has ever embarked.</w:t>
      </w:r>
    </w:p>
    <w:p w14:paraId="080BA489" w14:textId="77777777" w:rsidR="001D6B09" w:rsidRDefault="001D6B09" w:rsidP="001D6B09">
      <w:pPr>
        <w:pStyle w:val="Heading4"/>
      </w:pPr>
      <w:r>
        <w:t xml:space="preserve">Globally collaborative blockchains prevent </w:t>
      </w:r>
      <w:r>
        <w:rPr>
          <w:u w:val="single"/>
        </w:rPr>
        <w:t>nuclear war</w:t>
      </w:r>
      <w:r>
        <w:t xml:space="preserve"> from </w:t>
      </w:r>
      <w:r>
        <w:rPr>
          <w:u w:val="single"/>
        </w:rPr>
        <w:t>miscalc</w:t>
      </w:r>
      <w:r>
        <w:t xml:space="preserve">, </w:t>
      </w:r>
      <w:r>
        <w:rPr>
          <w:u w:val="single"/>
        </w:rPr>
        <w:t>accidents</w:t>
      </w:r>
      <w:r>
        <w:t xml:space="preserve">, and </w:t>
      </w:r>
      <w:r>
        <w:rPr>
          <w:u w:val="single"/>
        </w:rPr>
        <w:t>arms racing</w:t>
      </w:r>
      <w:r>
        <w:t xml:space="preserve"> AND build </w:t>
      </w:r>
      <w:r>
        <w:rPr>
          <w:u w:val="single"/>
        </w:rPr>
        <w:t>global co-op</w:t>
      </w:r>
      <w:r>
        <w:t xml:space="preserve">, stopping </w:t>
      </w:r>
      <w:r>
        <w:rPr>
          <w:u w:val="single"/>
        </w:rPr>
        <w:t>existential</w:t>
      </w:r>
      <w:r>
        <w:t xml:space="preserve"> threats</w:t>
      </w:r>
    </w:p>
    <w:p w14:paraId="41B3D5FD" w14:textId="77777777" w:rsidR="001D6B09" w:rsidRDefault="001D6B09" w:rsidP="001D6B09">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2B2529EC" w14:textId="77777777" w:rsidR="001D6B09" w:rsidRPr="00D771E3" w:rsidRDefault="001D6B09" w:rsidP="001D6B09">
      <w:pPr>
        <w:rPr>
          <w:sz w:val="16"/>
        </w:rPr>
      </w:pPr>
      <w:r w:rsidRPr="00AF6725">
        <w:rPr>
          <w:rStyle w:val="StyleUnderline"/>
        </w:rPr>
        <w:lastRenderedPageBreak/>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A11323">
        <w:rPr>
          <w:rStyle w:val="StyleUnderline"/>
          <w:highlight w:val="cyan"/>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A11323">
        <w:rPr>
          <w:rStyle w:val="StyleUnderline"/>
          <w:highlight w:val="cyan"/>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A11323">
        <w:rPr>
          <w:rStyle w:val="StyleUnderline"/>
          <w:highlight w:val="cyan"/>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4BC6027F" w14:textId="77777777" w:rsidR="001D6B09" w:rsidRPr="00D771E3" w:rsidRDefault="001D6B09" w:rsidP="001D6B09">
      <w:pPr>
        <w:rPr>
          <w:sz w:val="16"/>
        </w:rPr>
      </w:pPr>
      <w:r w:rsidRPr="00D771E3">
        <w:rPr>
          <w:sz w:val="16"/>
        </w:rPr>
        <w:t>The ‘trust machine’</w:t>
      </w:r>
    </w:p>
    <w:p w14:paraId="065AB215" w14:textId="77777777" w:rsidR="001D6B09" w:rsidRPr="00D771E3" w:rsidRDefault="001D6B09" w:rsidP="001D6B09">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606E9157" w14:textId="77777777" w:rsidR="001D6B09" w:rsidRPr="00D771E3" w:rsidRDefault="001D6B09" w:rsidP="001D6B09">
      <w:pPr>
        <w:rPr>
          <w:sz w:val="16"/>
        </w:rPr>
      </w:pPr>
      <w:r w:rsidRPr="00D771E3">
        <w:rPr>
          <w:sz w:val="16"/>
        </w:rPr>
        <w:t>Contests of legitimacy and value: the Treaty on the Prohibition of Nuclear Weapons and the logic of…</w:t>
      </w:r>
    </w:p>
    <w:p w14:paraId="0CCA9BE9" w14:textId="77777777" w:rsidR="001D6B09" w:rsidRPr="00D771E3" w:rsidRDefault="001D6B09" w:rsidP="001D6B09">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third party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613F9B">
        <w:rPr>
          <w:rStyle w:val="StyleUnderline"/>
          <w:highlight w:val="cyan"/>
        </w:rPr>
        <w:t>a 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 xml:space="preserve">offers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53CC034C" w14:textId="77777777" w:rsidR="001D6B09" w:rsidRPr="00D771E3" w:rsidRDefault="001D6B09" w:rsidP="001D6B09">
      <w:pPr>
        <w:rPr>
          <w:sz w:val="16"/>
        </w:rPr>
      </w:pPr>
      <w:r w:rsidRPr="00D771E3">
        <w:rPr>
          <w:sz w:val="16"/>
        </w:rPr>
        <w:t>Blockchain as a disarmament mechanism</w:t>
      </w:r>
    </w:p>
    <w:p w14:paraId="54A769A7" w14:textId="77777777" w:rsidR="001D6B09" w:rsidRPr="00D771E3" w:rsidRDefault="001D6B09" w:rsidP="001D6B09">
      <w:pPr>
        <w:rPr>
          <w:sz w:val="16"/>
        </w:rPr>
      </w:pPr>
      <w:r w:rsidRPr="007A1856">
        <w:rPr>
          <w:rStyle w:val="StyleUnderline"/>
        </w:rPr>
        <w:t xml:space="preserve">At </w:t>
      </w:r>
      <w:r w:rsidRPr="007A1856">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613F9B">
        <w:rPr>
          <w:rStyle w:val="StyleUnderline"/>
          <w:highlight w:val="cyan"/>
        </w:rPr>
        <w:t xml:space="preserve">development of </w:t>
      </w:r>
      <w:r w:rsidRPr="00613F9B">
        <w:rPr>
          <w:rStyle w:val="Emphasis"/>
          <w:highlight w:val="cyan"/>
        </w:rPr>
        <w:t>new</w:t>
      </w:r>
      <w:r w:rsidRPr="00D771E3">
        <w:rPr>
          <w:rStyle w:val="Emphasis"/>
        </w:rPr>
        <w:t xml:space="preserve"> nuclear </w:t>
      </w:r>
      <w:r w:rsidRPr="00613F9B">
        <w:rPr>
          <w:rStyle w:val="Emphasis"/>
          <w:highlight w:val="cyan"/>
        </w:rPr>
        <w:t>weapons</w:t>
      </w:r>
      <w:r w:rsidRPr="00D771E3">
        <w:rPr>
          <w:rStyle w:val="StyleUnderline"/>
        </w:rPr>
        <w:t xml:space="preserve">, warheads </w:t>
      </w:r>
      <w:r w:rsidRPr="00613F9B">
        <w:rPr>
          <w:rStyle w:val="StyleUnderline"/>
          <w:highlight w:val="cyan"/>
        </w:rPr>
        <w:t xml:space="preserve">and </w:t>
      </w:r>
      <w:r w:rsidRPr="00613F9B">
        <w:rPr>
          <w:rStyle w:val="Emphasis"/>
          <w:highlight w:val="cyan"/>
        </w:rPr>
        <w:t>increasing</w:t>
      </w:r>
      <w:r w:rsidRPr="00D771E3">
        <w:rPr>
          <w:rStyle w:val="Emphasis"/>
        </w:rPr>
        <w:t xml:space="preserve">ly capable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613F9B">
        <w:rPr>
          <w:rStyle w:val="StyleUnderline"/>
          <w:highlight w:val="cyan"/>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613F9B">
        <w:rPr>
          <w:rStyle w:val="StyleUnderline"/>
          <w:highlight w:val="cyan"/>
        </w:rPr>
        <w:t>verification tools</w:t>
      </w:r>
      <w:r w:rsidRPr="00D771E3">
        <w:rPr>
          <w:sz w:val="16"/>
        </w:rPr>
        <w:t xml:space="preserve"> and processes </w:t>
      </w:r>
      <w:r w:rsidRPr="00613F9B">
        <w:rPr>
          <w:rStyle w:val="StyleUnderline"/>
          <w:highlight w:val="cyan"/>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nuclear 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 xml:space="preserve">on </w:t>
      </w:r>
      <w:r w:rsidRPr="00613F9B">
        <w:rPr>
          <w:rStyle w:val="Emphasis"/>
          <w:highlight w:val="cyan"/>
        </w:rPr>
        <w:t>global 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w:t>
      </w:r>
      <w:r w:rsidRPr="007A1856">
        <w:rPr>
          <w:rStyle w:val="StyleUnderline"/>
        </w:rPr>
        <w:t>—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613F9B">
        <w:rPr>
          <w:rStyle w:val="StyleUnderline"/>
          <w:highlight w:val="cyan"/>
        </w:rPr>
        <w:t>One 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358D0CDA" w14:textId="77777777" w:rsidR="001D6B09" w:rsidRPr="00D771E3" w:rsidRDefault="001D6B09" w:rsidP="001D6B09">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7F32D139" w14:textId="77777777" w:rsidR="001D6B09" w:rsidRPr="00D771E3" w:rsidRDefault="001D6B09" w:rsidP="001D6B09">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5B91633A" w14:textId="77777777" w:rsidR="001D6B09" w:rsidRDefault="001D6B09" w:rsidP="001D6B09">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73989B15" w14:textId="77777777" w:rsidR="001D6B09" w:rsidRPr="00B3091B" w:rsidRDefault="001D6B09" w:rsidP="001D6B09">
      <w:pPr>
        <w:pStyle w:val="Heading4"/>
      </w:pPr>
      <w:r>
        <w:lastRenderedPageBreak/>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40826DDD" w14:textId="77777777" w:rsidR="001D6B09" w:rsidRPr="00DF2482" w:rsidRDefault="001D6B09" w:rsidP="001D6B09">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66BD8D3A" w14:textId="77777777" w:rsidR="001D6B09" w:rsidRPr="0037053C" w:rsidRDefault="001D6B09" w:rsidP="001D6B09">
      <w:pPr>
        <w:rPr>
          <w:sz w:val="16"/>
        </w:rPr>
      </w:pPr>
      <w:r w:rsidRPr="0037053C">
        <w:rPr>
          <w:sz w:val="16"/>
        </w:rPr>
        <w:t>A. Why Create Laws Related to Blockchain Technology?</w:t>
      </w:r>
    </w:p>
    <w:p w14:paraId="10DFD106" w14:textId="77777777" w:rsidR="001D6B09" w:rsidRPr="0037053C" w:rsidRDefault="001D6B09" w:rsidP="001D6B09">
      <w:pPr>
        <w:rPr>
          <w:sz w:val="16"/>
        </w:rPr>
      </w:pPr>
      <w:r w:rsidRPr="0037053C">
        <w:rPr>
          <w:sz w:val="16"/>
        </w:rPr>
        <w:t>1. Protecting the Public from Harm</w:t>
      </w:r>
    </w:p>
    <w:p w14:paraId="75629CAE" w14:textId="77777777" w:rsidR="001D6B09" w:rsidRPr="0037053C" w:rsidRDefault="001D6B09" w:rsidP="001D6B09">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6321C6AE" w14:textId="77777777" w:rsidR="001D6B09" w:rsidRPr="0037053C" w:rsidRDefault="001D6B09" w:rsidP="001D6B09">
      <w:pPr>
        <w:rPr>
          <w:sz w:val="16"/>
        </w:rPr>
      </w:pPr>
      <w:r w:rsidRPr="0037053C">
        <w:rPr>
          <w:sz w:val="16"/>
        </w:rPr>
        <w:t>This has, of course, already happened in various ways. In a recent high-profile example, members of the public were invited to invest in initial coin offerings (ICOs), buying tokens as a way to invest in start-up companies. 25 One study reported that approximately 78 percent of the ICOs offered in 2017 were actually scams. 26 In the United States, 33 percent of ICO investors believe that ICO operators "deceived them or withheld information from them." 27 The ICO market significantly cooled as federal prosecutors and the SEC began aggressively taking action against leaders of fraudulent ICOs, demonstrating how regulatory enforcement can indeed protect investors from harm. 28</w:t>
      </w:r>
    </w:p>
    <w:p w14:paraId="21CFEAA3" w14:textId="77777777" w:rsidR="001D6B09" w:rsidRPr="0037053C" w:rsidRDefault="001D6B09" w:rsidP="001D6B09">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to rapidly advance.</w:t>
      </w:r>
    </w:p>
    <w:p w14:paraId="4069387F" w14:textId="77777777" w:rsidR="001D6B09" w:rsidRPr="0037053C" w:rsidRDefault="001D6B09" w:rsidP="001D6B09">
      <w:pPr>
        <w:rPr>
          <w:sz w:val="16"/>
        </w:rPr>
      </w:pPr>
      <w:r w:rsidRPr="0037053C">
        <w:rPr>
          <w:sz w:val="16"/>
        </w:rPr>
        <w:t>2. Attracting Innovation</w:t>
      </w:r>
    </w:p>
    <w:p w14:paraId="1FA92C57" w14:textId="77777777" w:rsidR="001D6B09" w:rsidRPr="0037053C" w:rsidRDefault="001D6B09" w:rsidP="001D6B09">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3816D508" w14:textId="77777777" w:rsidR="001D6B09" w:rsidRPr="0037053C" w:rsidRDefault="001D6B09" w:rsidP="001D6B09">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5EF75C10" w14:textId="77777777" w:rsidR="001D6B09" w:rsidRPr="0037053C" w:rsidRDefault="001D6B09" w:rsidP="001D6B09">
      <w:pPr>
        <w:rPr>
          <w:sz w:val="8"/>
          <w:szCs w:val="14"/>
        </w:rPr>
      </w:pPr>
      <w:r w:rsidRPr="0037053C">
        <w:rPr>
          <w:sz w:val="8"/>
          <w:szCs w:val="14"/>
        </w:rPr>
        <w:t>B. The Legislative Definition Problem</w:t>
      </w:r>
    </w:p>
    <w:p w14:paraId="5293A894" w14:textId="77777777" w:rsidR="001D6B09" w:rsidRPr="0037053C" w:rsidRDefault="001D6B09" w:rsidP="001D6B09">
      <w:pPr>
        <w:rPr>
          <w:sz w:val="8"/>
          <w:szCs w:val="14"/>
        </w:rPr>
      </w:pPr>
      <w:r w:rsidRPr="0037053C">
        <w:rPr>
          <w:sz w:val="8"/>
          <w:szCs w:val="14"/>
        </w:rPr>
        <w:t>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definitions  [*191] are problematic, as they "actually introduce legal uncertainty where it did not previously exist, and invite unnecessary and expensive litigation." 35</w:t>
      </w:r>
    </w:p>
    <w:p w14:paraId="05B71CA5" w14:textId="77777777" w:rsidR="001D6B09" w:rsidRPr="0037053C" w:rsidRDefault="001D6B09" w:rsidP="001D6B09">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5CD2A87A" w14:textId="77777777" w:rsidR="001D6B09" w:rsidRPr="0037053C" w:rsidRDefault="001D6B09" w:rsidP="001D6B09">
      <w:pPr>
        <w:rPr>
          <w:sz w:val="8"/>
          <w:szCs w:val="14"/>
        </w:rPr>
      </w:pPr>
      <w:r w:rsidRPr="0037053C">
        <w:rPr>
          <w:sz w:val="8"/>
          <w:szCs w:val="14"/>
        </w:rPr>
        <w:t>The California Blockchain Working Group, after much discussion and debate, created a new definition of blockchain in 2020 for state legislative purposes:</w:t>
      </w:r>
    </w:p>
    <w:p w14:paraId="1896358D" w14:textId="77777777" w:rsidR="001D6B09" w:rsidRPr="0037053C" w:rsidRDefault="001D6B09" w:rsidP="001D6B09">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559124E8" w14:textId="77777777" w:rsidR="001D6B09" w:rsidRPr="0037053C" w:rsidRDefault="001D6B09" w:rsidP="001D6B09">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3C41CB72" w14:textId="77777777" w:rsidR="001D6B09" w:rsidRPr="0037053C" w:rsidRDefault="001D6B09" w:rsidP="001D6B09">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4326B539" w14:textId="77777777" w:rsidR="001D6B09" w:rsidRPr="0037053C" w:rsidRDefault="001D6B09" w:rsidP="001D6B09">
      <w:pPr>
        <w:rPr>
          <w:sz w:val="8"/>
          <w:szCs w:val="14"/>
        </w:rPr>
      </w:pPr>
      <w:r w:rsidRPr="0037053C">
        <w:rPr>
          <w:sz w:val="8"/>
          <w:szCs w:val="14"/>
        </w:rPr>
        <w:t>Both of these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3F031942" w14:textId="77777777" w:rsidR="001D6B09" w:rsidRPr="0037053C" w:rsidRDefault="001D6B09" w:rsidP="001D6B09">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74ECD2BD" w14:textId="77777777" w:rsidR="001D6B09" w:rsidRPr="0037053C" w:rsidRDefault="001D6B09" w:rsidP="001D6B09">
      <w:pPr>
        <w:rPr>
          <w:sz w:val="8"/>
          <w:szCs w:val="14"/>
        </w:rPr>
      </w:pPr>
      <w:r w:rsidRPr="0037053C">
        <w:rPr>
          <w:sz w:val="8"/>
          <w:szCs w:val="14"/>
        </w:rPr>
        <w:t>C. The Fast Pace of Blockchain Technology Development</w:t>
      </w:r>
    </w:p>
    <w:p w14:paraId="3C5D8DBA" w14:textId="77777777" w:rsidR="001D6B09" w:rsidRPr="0037053C" w:rsidRDefault="001D6B09" w:rsidP="001D6B09">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6C12F627" w14:textId="77777777" w:rsidR="001D6B09" w:rsidRPr="0037053C" w:rsidRDefault="001D6B09" w:rsidP="001D6B09">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2E7A315A" w14:textId="77777777" w:rsidR="001D6B09" w:rsidRPr="0037053C" w:rsidRDefault="001D6B09" w:rsidP="001D6B09">
      <w:pPr>
        <w:rPr>
          <w:sz w:val="8"/>
          <w:szCs w:val="14"/>
        </w:rPr>
      </w:pPr>
      <w:r w:rsidRPr="0037053C">
        <w:rPr>
          <w:sz w:val="8"/>
          <w:szCs w:val="14"/>
        </w:rPr>
        <w:t>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putting  [*193] "regulatory bodies in a tough position." 48 In this way, the wide variety of blockchain projects and the speed at which they are developing creates an additional barrier to effective regulation.</w:t>
      </w:r>
    </w:p>
    <w:p w14:paraId="20C414DA" w14:textId="77777777" w:rsidR="001D6B09" w:rsidRPr="0037053C" w:rsidRDefault="001D6B09" w:rsidP="001D6B09">
      <w:pPr>
        <w:rPr>
          <w:sz w:val="8"/>
          <w:szCs w:val="14"/>
        </w:rPr>
      </w:pPr>
      <w:r w:rsidRPr="0037053C">
        <w:rPr>
          <w:sz w:val="8"/>
          <w:szCs w:val="14"/>
        </w:rPr>
        <w:t>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all of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1D60A9CB" w14:textId="77777777" w:rsidR="001D6B09" w:rsidRPr="0037053C" w:rsidRDefault="001D6B09" w:rsidP="001D6B09">
      <w:pPr>
        <w:rPr>
          <w:sz w:val="8"/>
          <w:szCs w:val="14"/>
        </w:rPr>
      </w:pPr>
      <w:r w:rsidRPr="0037053C">
        <w:rPr>
          <w:sz w:val="8"/>
          <w:szCs w:val="14"/>
        </w:rPr>
        <w:t>D. Blockchain Technology's High Learning Curve for Lawmakers</w:t>
      </w:r>
    </w:p>
    <w:p w14:paraId="205E85DF" w14:textId="77777777" w:rsidR="001D6B09" w:rsidRPr="0037053C" w:rsidRDefault="001D6B09" w:rsidP="001D6B09">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65428D88" w14:textId="77777777" w:rsidR="001D6B09" w:rsidRPr="0037053C" w:rsidRDefault="001D6B09" w:rsidP="001D6B09">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453C8C39" w14:textId="77777777" w:rsidR="001D6B09" w:rsidRPr="0037053C" w:rsidRDefault="001D6B09" w:rsidP="001D6B09">
      <w:pPr>
        <w:rPr>
          <w:sz w:val="8"/>
          <w:szCs w:val="14"/>
        </w:rPr>
      </w:pPr>
      <w:r w:rsidRPr="0037053C">
        <w:rPr>
          <w:sz w:val="8"/>
          <w:szCs w:val="14"/>
        </w:rPr>
        <w:t>Legislators need not dive into minor technical details of blockchain to be able to regulate it. It is more important for legislators to focus on the function of blockchain and its practical applications, asking not "what is blockchain?" but  [*194] "what can blockchain do?" 54 Policymakers should focus on the use cases of blockchain, rather than its underlying technology. 55</w:t>
      </w:r>
    </w:p>
    <w:p w14:paraId="3EDC3D2D" w14:textId="77777777" w:rsidR="001D6B09" w:rsidRPr="0037053C" w:rsidRDefault="001D6B09" w:rsidP="001D6B09">
      <w:pPr>
        <w:rPr>
          <w:sz w:val="8"/>
          <w:szCs w:val="14"/>
        </w:rPr>
      </w:pPr>
      <w:r w:rsidRPr="0037053C">
        <w:rPr>
          <w:sz w:val="8"/>
          <w:szCs w:val="14"/>
        </w:rPr>
        <w:t>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counsels lawmakers to "[a]dopt a [c]ritical [m]indset" in this educational process, to ensure they are not unduly influenced by hype or unreliable sources. 57</w:t>
      </w:r>
    </w:p>
    <w:p w14:paraId="2223B25A" w14:textId="77777777" w:rsidR="001D6B09" w:rsidRPr="0037053C" w:rsidRDefault="001D6B09" w:rsidP="001D6B09">
      <w:pPr>
        <w:rPr>
          <w:sz w:val="8"/>
          <w:szCs w:val="14"/>
        </w:rPr>
      </w:pPr>
      <w:r w:rsidRPr="0037053C">
        <w:rPr>
          <w:sz w:val="8"/>
          <w:szCs w:val="14"/>
        </w:rPr>
        <w:t>Legislators could also learn more about blockchain through the use of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4E7DF9B7" w14:textId="77777777" w:rsidR="001D6B09" w:rsidRPr="0037053C" w:rsidRDefault="001D6B09" w:rsidP="001D6B09">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51E1C536" w14:textId="77777777" w:rsidR="001D6B09" w:rsidRPr="0037053C" w:rsidRDefault="001D6B09" w:rsidP="001D6B09">
      <w:pPr>
        <w:rPr>
          <w:sz w:val="8"/>
          <w:szCs w:val="14"/>
        </w:rPr>
      </w:pPr>
      <w:r w:rsidRPr="0037053C">
        <w:rPr>
          <w:sz w:val="8"/>
          <w:szCs w:val="14"/>
        </w:rPr>
        <w:t>II. FIVE FACTORS FOR LEGISLATIVE CONSIDERATION</w:t>
      </w:r>
    </w:p>
    <w:p w14:paraId="5D577963" w14:textId="77777777" w:rsidR="001D6B09" w:rsidRPr="0037053C" w:rsidRDefault="001D6B09" w:rsidP="001D6B09">
      <w:pPr>
        <w:rPr>
          <w:sz w:val="8"/>
          <w:szCs w:val="14"/>
        </w:rPr>
      </w:pPr>
      <w:r w:rsidRPr="0037053C">
        <w:rPr>
          <w:sz w:val="8"/>
          <w:szCs w:val="14"/>
        </w:rPr>
        <w:t>In light of the difficult nature of regulating blockchain, this Part offers five factors lawmakers should consider as they work to draft blockchain and crypto regulation.</w:t>
      </w:r>
    </w:p>
    <w:p w14:paraId="7FD8C3D2" w14:textId="77777777" w:rsidR="001D6B09" w:rsidRPr="0037053C" w:rsidRDefault="001D6B09" w:rsidP="001D6B09">
      <w:pPr>
        <w:rPr>
          <w:sz w:val="8"/>
          <w:szCs w:val="14"/>
        </w:rPr>
      </w:pPr>
      <w:r w:rsidRPr="0037053C">
        <w:rPr>
          <w:sz w:val="8"/>
          <w:szCs w:val="14"/>
        </w:rPr>
        <w:t xml:space="preserve"> [*195]  A. Policy Decision: Innovation vs. Protecting the Public Interest</w:t>
      </w:r>
    </w:p>
    <w:p w14:paraId="39DD4EF8" w14:textId="77777777" w:rsidR="001D6B09" w:rsidRPr="0037053C" w:rsidRDefault="001D6B09" w:rsidP="001D6B09">
      <w:pPr>
        <w:rPr>
          <w:sz w:val="8"/>
          <w:szCs w:val="14"/>
        </w:rPr>
      </w:pPr>
      <w:r w:rsidRPr="0037053C">
        <w:rPr>
          <w:sz w:val="8"/>
          <w:szCs w:val="14"/>
        </w:rPr>
        <w:t>In an ideal world, governments would be able to promote both innovation and the public interest. In reality, however,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7A2B4759" w14:textId="77777777" w:rsidR="001D6B09" w:rsidRPr="0037053C" w:rsidRDefault="001D6B09" w:rsidP="001D6B09">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w:t>
      </w:r>
      <w:r w:rsidRPr="0037053C">
        <w:rPr>
          <w:sz w:val="16"/>
        </w:rPr>
        <w:lastRenderedPageBreak/>
        <w:t xml:space="preserve">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695D1791" w14:textId="77777777" w:rsidR="001D6B09" w:rsidRPr="0037053C" w:rsidRDefault="001D6B09" w:rsidP="001D6B09">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market integrity, and financial innovation." 68 This complex question explains the spirit of experimentation among states discussed in Part V, with some choosing restrictive regulatory structures, some choosing permissive approaches, and others choosing the middle. Regardless  [*196] of a jurisdiction's ultimate direction, legislators drafting blockchain legislation must evaluate how to protect the public while encouraging creative technological development.</w:t>
      </w:r>
    </w:p>
    <w:p w14:paraId="335E07CB" w14:textId="77777777" w:rsidR="001D6B09" w:rsidRPr="0037053C" w:rsidRDefault="001D6B09" w:rsidP="001D6B09">
      <w:pPr>
        <w:rPr>
          <w:sz w:val="8"/>
          <w:szCs w:val="14"/>
        </w:rPr>
      </w:pPr>
      <w:r w:rsidRPr="0037053C">
        <w:rPr>
          <w:sz w:val="8"/>
          <w:szCs w:val="14"/>
        </w:rPr>
        <w:t>B. Ethical Considerations</w:t>
      </w:r>
    </w:p>
    <w:p w14:paraId="395DC2B9" w14:textId="77777777" w:rsidR="001D6B09" w:rsidRPr="0037053C" w:rsidRDefault="001D6B09" w:rsidP="001D6B09">
      <w:pPr>
        <w:rPr>
          <w:sz w:val="8"/>
          <w:szCs w:val="14"/>
        </w:rPr>
      </w:pPr>
      <w:r w:rsidRPr="0037053C">
        <w:rPr>
          <w:sz w:val="8"/>
          <w:szCs w:val="14"/>
        </w:rPr>
        <w:t>California was the first (and so far, the only) state to consider ethical considerations in the early stages of regulation. This author published the first law review article analyzing ethics in the blockchain industry in December 2019, 69 and also served as the primary drafter of the Ethical Considerations section in California's Blockchain Working Group report. 70</w:t>
      </w:r>
    </w:p>
    <w:p w14:paraId="5D041416" w14:textId="77777777" w:rsidR="001D6B09" w:rsidRPr="0037053C" w:rsidRDefault="001D6B09" w:rsidP="001D6B09">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00838AE1" w14:textId="77777777" w:rsidR="001D6B09" w:rsidRPr="0037053C" w:rsidRDefault="001D6B09" w:rsidP="001D6B09">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1738904" w14:textId="77777777" w:rsidR="001D6B09" w:rsidRPr="0037053C" w:rsidRDefault="001D6B09" w:rsidP="001D6B09">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585C4FE5" w14:textId="77777777" w:rsidR="001D6B09" w:rsidRPr="0037053C" w:rsidRDefault="001D6B09" w:rsidP="001D6B09">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871E9A4" w14:textId="77777777" w:rsidR="001D6B09" w:rsidRPr="0037053C" w:rsidRDefault="001D6B09" w:rsidP="001D6B09">
      <w:pPr>
        <w:rPr>
          <w:sz w:val="8"/>
          <w:szCs w:val="14"/>
        </w:rPr>
      </w:pPr>
      <w:r w:rsidRPr="0037053C">
        <w:rPr>
          <w:sz w:val="8"/>
          <w:szCs w:val="14"/>
        </w:rPr>
        <w:t>i. Address key ethical design goals</w:t>
      </w:r>
    </w:p>
    <w:p w14:paraId="751D3688" w14:textId="77777777" w:rsidR="001D6B09" w:rsidRPr="0037053C" w:rsidRDefault="001D6B09" w:rsidP="001D6B09">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7CC1E634" w14:textId="77777777" w:rsidR="001D6B09" w:rsidRPr="0037053C" w:rsidRDefault="001D6B09" w:rsidP="001D6B09">
      <w:pPr>
        <w:rPr>
          <w:sz w:val="8"/>
          <w:szCs w:val="14"/>
        </w:rPr>
      </w:pPr>
      <w:r w:rsidRPr="0037053C">
        <w:rPr>
          <w:sz w:val="8"/>
          <w:szCs w:val="14"/>
        </w:rPr>
        <w:t>ii. Consider ethical uses of blockchain technology</w:t>
      </w:r>
    </w:p>
    <w:p w14:paraId="35A96130" w14:textId="77777777" w:rsidR="001D6B09" w:rsidRPr="0037053C" w:rsidRDefault="001D6B09" w:rsidP="001D6B09">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3E023180" w14:textId="77777777" w:rsidR="001D6B09" w:rsidRPr="0037053C" w:rsidRDefault="001D6B09" w:rsidP="001D6B09">
      <w:pPr>
        <w:rPr>
          <w:sz w:val="8"/>
          <w:szCs w:val="14"/>
        </w:rPr>
      </w:pPr>
      <w:r w:rsidRPr="0037053C">
        <w:rPr>
          <w:sz w:val="8"/>
          <w:szCs w:val="14"/>
        </w:rPr>
        <w:t>iii. Minimize unintended consequences</w:t>
      </w:r>
    </w:p>
    <w:p w14:paraId="7531C4C7" w14:textId="77777777" w:rsidR="001D6B09" w:rsidRPr="0037053C" w:rsidRDefault="001D6B09" w:rsidP="001D6B09">
      <w:pPr>
        <w:rPr>
          <w:sz w:val="8"/>
          <w:szCs w:val="14"/>
        </w:rPr>
      </w:pPr>
      <w:r w:rsidRPr="0037053C">
        <w:rPr>
          <w:sz w:val="8"/>
          <w:szCs w:val="14"/>
        </w:rPr>
        <w:t>a) Are there unintended biases or conflicts in the design or use of this technology? 80  [*198] b) Are any populations being unintentionally harmed by the way this technology is developing? c) Does this technology promote violations of local, national, or international law? 81</w:t>
      </w:r>
    </w:p>
    <w:p w14:paraId="1156F8DD" w14:textId="77777777" w:rsidR="001D6B09" w:rsidRPr="0037053C" w:rsidRDefault="001D6B09" w:rsidP="001D6B09">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5095DF6C" w14:textId="77777777" w:rsidR="001D6B09" w:rsidRPr="0037053C" w:rsidRDefault="001D6B09" w:rsidP="001D6B09">
      <w:pPr>
        <w:rPr>
          <w:sz w:val="8"/>
          <w:szCs w:val="14"/>
        </w:rPr>
      </w:pPr>
      <w:r w:rsidRPr="0037053C">
        <w:rPr>
          <w:sz w:val="8"/>
          <w:szCs w:val="14"/>
        </w:rPr>
        <w:t>C. Transparency</w:t>
      </w:r>
    </w:p>
    <w:p w14:paraId="20A9015C" w14:textId="77777777" w:rsidR="001D6B09" w:rsidRPr="0037053C" w:rsidRDefault="001D6B09" w:rsidP="001D6B09">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0EA5F912" w14:textId="77777777" w:rsidR="001D6B09" w:rsidRPr="0037053C" w:rsidRDefault="001D6B09" w:rsidP="001D6B09">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1050E86E" w14:textId="77777777" w:rsidR="001D6B09" w:rsidRPr="0037053C" w:rsidRDefault="001D6B09" w:rsidP="001D6B09">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organizations, and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0AF182FB" w14:textId="77777777" w:rsidR="001D6B09" w:rsidRPr="0037053C" w:rsidRDefault="001D6B09" w:rsidP="001D6B09">
      <w:pPr>
        <w:rPr>
          <w:sz w:val="8"/>
          <w:szCs w:val="14"/>
        </w:rPr>
      </w:pPr>
      <w:r w:rsidRPr="0037053C">
        <w:rPr>
          <w:sz w:val="8"/>
          <w:szCs w:val="14"/>
        </w:rPr>
        <w:t>D. Interjurisdictional Competition</w:t>
      </w:r>
    </w:p>
    <w:p w14:paraId="6E3A8171" w14:textId="77777777" w:rsidR="001D6B09" w:rsidRPr="0037053C" w:rsidRDefault="001D6B09" w:rsidP="001D6B09">
      <w:pPr>
        <w:rPr>
          <w:sz w:val="8"/>
          <w:szCs w:val="14"/>
        </w:rPr>
      </w:pPr>
      <w:r w:rsidRPr="0037053C">
        <w:rPr>
          <w:sz w:val="8"/>
          <w:szCs w:val="14"/>
        </w:rPr>
        <w:t>States have been competing with each other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5584B6F9" w14:textId="77777777" w:rsidR="001D6B09" w:rsidRPr="0037053C" w:rsidRDefault="001D6B09" w:rsidP="001D6B09">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5F6C5016" w14:textId="77777777" w:rsidR="001D6B09" w:rsidRPr="0037053C" w:rsidRDefault="001D6B09" w:rsidP="001D6B09">
      <w:pPr>
        <w:rPr>
          <w:sz w:val="8"/>
          <w:szCs w:val="14"/>
        </w:rPr>
      </w:pPr>
      <w:r w:rsidRPr="0037053C">
        <w:rPr>
          <w:sz w:val="8"/>
          <w:szCs w:val="14"/>
        </w:rPr>
        <w:t>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to  [*200]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59494FD5" w14:textId="77777777" w:rsidR="001D6B09" w:rsidRPr="0037053C" w:rsidRDefault="001D6B09" w:rsidP="001D6B09">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6C88712C" w14:textId="77777777" w:rsidR="001D6B09" w:rsidRPr="0037053C" w:rsidRDefault="001D6B09" w:rsidP="001D6B09">
      <w:pPr>
        <w:rPr>
          <w:sz w:val="8"/>
          <w:szCs w:val="14"/>
        </w:rPr>
      </w:pPr>
      <w:r w:rsidRPr="0037053C">
        <w:rPr>
          <w:sz w:val="8"/>
          <w:szCs w:val="14"/>
        </w:rPr>
        <w:t>E. Uniformity</w:t>
      </w:r>
    </w:p>
    <w:p w14:paraId="496A9A2C" w14:textId="77777777" w:rsidR="001D6B09" w:rsidRPr="0037053C" w:rsidRDefault="001D6B09" w:rsidP="001D6B09">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19A9671F" w14:textId="77777777" w:rsidR="001D6B09" w:rsidRPr="0037053C" w:rsidRDefault="001D6B09" w:rsidP="001D6B09">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12E5E1A3" w14:textId="77777777" w:rsidR="001D6B09" w:rsidRPr="0037053C" w:rsidRDefault="001D6B09" w:rsidP="001D6B09">
      <w:pPr>
        <w:rPr>
          <w:sz w:val="8"/>
          <w:szCs w:val="14"/>
        </w:rPr>
      </w:pPr>
      <w:r w:rsidRPr="0037053C">
        <w:rPr>
          <w:sz w:val="8"/>
          <w:szCs w:val="14"/>
        </w:rPr>
        <w:t>These model acts had a short and controversial lifespan. No state enacted the model legislation, and only a handful of states introduced it. 97 Wyoming actively resisted the ULC's request to withdraw Wyoming's pending blockchain  [*201] legislation in favor of adopting the ULC's approach. 98 Wyoming's legislators noted that the ULC's model acts had not yet been enacted by any jurisdictions, and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180DE7BC" w14:textId="77777777" w:rsidR="001D6B09" w:rsidRPr="0037053C" w:rsidRDefault="001D6B09" w:rsidP="001D6B09">
      <w:pPr>
        <w:rPr>
          <w:sz w:val="8"/>
          <w:szCs w:val="14"/>
        </w:rPr>
      </w:pPr>
      <w:r w:rsidRPr="0037053C">
        <w:rPr>
          <w:sz w:val="8"/>
          <w:szCs w:val="14"/>
        </w:rPr>
        <w:t>As of December 2020, only one state (Louisiana) had passed a virtual currency licensing statute based on the ULC's uniform act. 103 It is clear that, much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687FCFA4" w14:textId="77777777" w:rsidR="001D6B09" w:rsidRPr="0037053C" w:rsidRDefault="001D6B09" w:rsidP="001D6B09">
      <w:pPr>
        <w:rPr>
          <w:sz w:val="8"/>
          <w:szCs w:val="14"/>
        </w:rPr>
      </w:pPr>
      <w:r w:rsidRPr="0037053C">
        <w:rPr>
          <w:sz w:val="8"/>
          <w:szCs w:val="14"/>
        </w:rPr>
        <w:t>III. THE CURRENT UNEASY MIX OF FEDERAL AND STATE BLOCKCHAIN REGULATION</w:t>
      </w:r>
    </w:p>
    <w:p w14:paraId="0A4DB733" w14:textId="77777777" w:rsidR="001D6B09" w:rsidRPr="0037053C" w:rsidRDefault="001D6B09" w:rsidP="001D6B09">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6279D33A" w14:textId="77777777" w:rsidR="001D6B09" w:rsidRPr="0037053C" w:rsidRDefault="001D6B09" w:rsidP="001D6B09">
      <w:pPr>
        <w:rPr>
          <w:sz w:val="8"/>
          <w:szCs w:val="14"/>
        </w:rPr>
      </w:pPr>
      <w:r w:rsidRPr="0037053C">
        <w:rPr>
          <w:sz w:val="8"/>
          <w:szCs w:val="14"/>
        </w:rPr>
        <w:t xml:space="preserve"> [*202]  A. Patchwork Agency Regulation</w:t>
      </w:r>
    </w:p>
    <w:p w14:paraId="76A93EA5" w14:textId="77777777" w:rsidR="001D6B09" w:rsidRPr="0037053C" w:rsidRDefault="001D6B09" w:rsidP="001D6B09">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55D53354" w14:textId="77777777" w:rsidR="001D6B09" w:rsidRPr="0037053C" w:rsidRDefault="001D6B09" w:rsidP="001D6B09">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6F1F133A" w14:textId="77777777" w:rsidR="001D6B09" w:rsidRPr="0037053C" w:rsidRDefault="001D6B09" w:rsidP="001D6B09">
      <w:pPr>
        <w:rPr>
          <w:sz w:val="6"/>
          <w:szCs w:val="12"/>
        </w:rPr>
      </w:pPr>
      <w:r w:rsidRPr="0037053C">
        <w:rPr>
          <w:sz w:val="6"/>
          <w:szCs w:val="12"/>
        </w:rPr>
        <w:t xml:space="preserve"> [*203] 1. SEC Safe Harbor Provision--A Work in Progress</w:t>
      </w:r>
    </w:p>
    <w:p w14:paraId="16317FA0" w14:textId="77777777" w:rsidR="001D6B09" w:rsidRPr="0037053C" w:rsidRDefault="001D6B09" w:rsidP="001D6B09">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03F9D1CE" w14:textId="77777777" w:rsidR="001D6B09" w:rsidRPr="0037053C" w:rsidRDefault="001D6B09" w:rsidP="001D6B09">
      <w:pPr>
        <w:rPr>
          <w:sz w:val="6"/>
          <w:szCs w:val="12"/>
        </w:rPr>
      </w:pPr>
      <w:r w:rsidRPr="0037053C">
        <w:rPr>
          <w:sz w:val="6"/>
          <w:szCs w:val="12"/>
        </w:rPr>
        <w:t>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as a way to promote, not thwart, the development of blockchain and its use cases.</w:t>
      </w:r>
    </w:p>
    <w:p w14:paraId="21F2738D" w14:textId="77777777" w:rsidR="001D6B09" w:rsidRPr="0037053C" w:rsidRDefault="001D6B09" w:rsidP="001D6B09">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6D47A609" w14:textId="77777777" w:rsidR="001D6B09" w:rsidRPr="0037053C" w:rsidRDefault="001D6B09" w:rsidP="001D6B09">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70B9A1D9" w14:textId="77777777" w:rsidR="001D6B09" w:rsidRPr="0037053C" w:rsidRDefault="001D6B09" w:rsidP="001D6B09">
      <w:pPr>
        <w:rPr>
          <w:sz w:val="6"/>
          <w:szCs w:val="12"/>
        </w:rPr>
      </w:pPr>
      <w:r w:rsidRPr="0037053C">
        <w:rPr>
          <w:sz w:val="6"/>
          <w:szCs w:val="12"/>
        </w:rPr>
        <w:t>Many members of the blockchain industry welcomed the safe harbor proposal. The General Counsel for a cryptocurrency exchange declared, "Today we both congratulate and thank SEC Commissioner Hester Peirce . . . . This is a great day for the blockchain industry and the United States." 120 But the proposed safe harbor is just that: a proposal. It is not yet law, and may never become law. 121 Even so, the willingness of Commissioner Peirce to think outside of the box with this proposal has reinforced her reputation (and her nickname) within the blockchain community.</w:t>
      </w:r>
    </w:p>
    <w:p w14:paraId="1C830855" w14:textId="77777777" w:rsidR="001D6B09" w:rsidRPr="0037053C" w:rsidRDefault="001D6B09" w:rsidP="001D6B09">
      <w:pPr>
        <w:rPr>
          <w:sz w:val="6"/>
          <w:szCs w:val="12"/>
        </w:rPr>
      </w:pPr>
      <w:r w:rsidRPr="0037053C">
        <w:rPr>
          <w:sz w:val="6"/>
          <w:szCs w:val="12"/>
        </w:rPr>
        <w:t>2. The Federal Reserve's Digital Dollar</w:t>
      </w:r>
    </w:p>
    <w:p w14:paraId="69E35A27" w14:textId="77777777" w:rsidR="001D6B09" w:rsidRPr="0037053C" w:rsidRDefault="001D6B09" w:rsidP="001D6B09">
      <w:pPr>
        <w:rPr>
          <w:sz w:val="6"/>
          <w:szCs w:val="12"/>
        </w:rPr>
      </w:pPr>
      <w:r w:rsidRPr="0037053C">
        <w:rPr>
          <w:sz w:val="6"/>
          <w:szCs w:val="12"/>
        </w:rPr>
        <w:t>The Federal Reserve revealed in February 2020 that it was working toward a potential central bank digital currency (CBDC). 122 A CBDC, colloquially  [*205]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520669A0" w14:textId="77777777" w:rsidR="001D6B09" w:rsidRPr="0037053C" w:rsidRDefault="001D6B09" w:rsidP="001D6B09">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5B0F08B3" w14:textId="77777777" w:rsidR="001D6B09" w:rsidRPr="0037053C" w:rsidRDefault="001D6B09" w:rsidP="001D6B09">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ACD923E" w14:textId="77777777" w:rsidR="001D6B09" w:rsidRPr="0037053C" w:rsidRDefault="001D6B09" w:rsidP="001D6B09">
      <w:pPr>
        <w:rPr>
          <w:sz w:val="6"/>
          <w:szCs w:val="12"/>
        </w:rPr>
      </w:pPr>
      <w:r w:rsidRPr="0037053C">
        <w:rPr>
          <w:sz w:val="6"/>
          <w:szCs w:val="12"/>
        </w:rPr>
        <w:t>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Financial  [*206]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6B703ED8" w14:textId="77777777" w:rsidR="001D6B09" w:rsidRPr="0037053C" w:rsidRDefault="001D6B09" w:rsidP="001D6B09">
      <w:pPr>
        <w:rPr>
          <w:sz w:val="6"/>
          <w:szCs w:val="12"/>
        </w:rPr>
      </w:pPr>
      <w:r w:rsidRPr="0037053C">
        <w:rPr>
          <w:sz w:val="6"/>
          <w:szCs w:val="12"/>
        </w:rPr>
        <w:t>3. Treasury Department Regulations to Increase Cryptocurrency Transparency</w:t>
      </w:r>
    </w:p>
    <w:p w14:paraId="4C27DB14" w14:textId="77777777" w:rsidR="001D6B09" w:rsidRPr="0037053C" w:rsidRDefault="001D6B09" w:rsidP="001D6B09">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300C7CC9" w14:textId="77777777" w:rsidR="001D6B09" w:rsidRPr="0037053C" w:rsidRDefault="001D6B09" w:rsidP="001D6B09">
      <w:pPr>
        <w:rPr>
          <w:sz w:val="6"/>
          <w:szCs w:val="12"/>
        </w:rPr>
      </w:pPr>
      <w:r w:rsidRPr="0037053C">
        <w:rPr>
          <w:sz w:val="6"/>
          <w:szCs w:val="12"/>
        </w:rPr>
        <w:lastRenderedPageBreak/>
        <w:t>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compliance  [*207]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6A1C01C9" w14:textId="77777777" w:rsidR="001D6B09" w:rsidRPr="0037053C" w:rsidRDefault="001D6B09" w:rsidP="001D6B09">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4F7D62E5" w14:textId="77777777" w:rsidR="001D6B09" w:rsidRDefault="001D6B09" w:rsidP="001D6B09">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Cs w:val="28"/>
          <w:highlight w:val="cyan"/>
        </w:rPr>
        <w:t>at the federal level</w:t>
      </w:r>
      <w:r w:rsidRPr="000D300E">
        <w:rPr>
          <w:rStyle w:val="StyleUnderline"/>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regulatory</w:t>
      </w:r>
      <w:r w:rsidRPr="0037053C">
        <w:rPr>
          <w:sz w:val="16"/>
        </w:rPr>
        <w:t xml:space="preserve">  [*208]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regulation</w:t>
      </w:r>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1847D418" w14:textId="77777777" w:rsidR="001D6B09" w:rsidRDefault="001D6B09" w:rsidP="001D6B09">
      <w:pPr>
        <w:pStyle w:val="Heading3"/>
      </w:pPr>
      <w:r>
        <w:lastRenderedPageBreak/>
        <w:t>Antitrust---1AC</w:t>
      </w:r>
    </w:p>
    <w:p w14:paraId="16A05B96" w14:textId="77777777" w:rsidR="001D6B09" w:rsidRDefault="001D6B09" w:rsidP="001D6B09">
      <w:pPr>
        <w:pStyle w:val="Heading4"/>
        <w:rPr>
          <w:u w:val="single"/>
        </w:rPr>
      </w:pPr>
      <w:r>
        <w:t>Advantage 2---</w:t>
      </w:r>
      <w:r>
        <w:rPr>
          <w:u w:val="single"/>
        </w:rPr>
        <w:t>FTC</w:t>
      </w:r>
    </w:p>
    <w:p w14:paraId="20E64C2E" w14:textId="77777777" w:rsidR="001D6B09" w:rsidRPr="008643F7" w:rsidRDefault="001D6B09" w:rsidP="001D6B09">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 </w:t>
      </w:r>
    </w:p>
    <w:p w14:paraId="3E054D83" w14:textId="77777777" w:rsidR="001D6B09" w:rsidRDefault="001D6B09" w:rsidP="001D6B09">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6C7B7B65" w14:textId="77777777" w:rsidR="001D6B09" w:rsidRPr="0067163B" w:rsidRDefault="001D6B09" w:rsidP="001D6B09">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5839C59B" w14:textId="77777777" w:rsidR="001D6B09" w:rsidRPr="0067163B" w:rsidRDefault="001D6B09" w:rsidP="001D6B09">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3B5EA526" w14:textId="77777777" w:rsidR="001D6B09" w:rsidRPr="0067163B" w:rsidRDefault="001D6B09" w:rsidP="001D6B09">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38F2747A" w14:textId="77777777" w:rsidR="001D6B09" w:rsidRPr="0067163B" w:rsidRDefault="001D6B09" w:rsidP="001D6B09">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486B45B6" w14:textId="77777777" w:rsidR="001D6B09" w:rsidRPr="0067163B" w:rsidRDefault="001D6B09" w:rsidP="001D6B09">
      <w:pPr>
        <w:rPr>
          <w:sz w:val="16"/>
        </w:rPr>
      </w:pPr>
      <w:r w:rsidRPr="0067163B">
        <w:rPr>
          <w:sz w:val="16"/>
        </w:rPr>
        <w:t>And, in a pair of crucial decisions, she and her fellow Democratic commissioners voted to rescind two key FTC policy statements.</w:t>
      </w:r>
    </w:p>
    <w:p w14:paraId="565E2557" w14:textId="77777777" w:rsidR="001D6B09" w:rsidRPr="0067163B" w:rsidRDefault="001D6B09" w:rsidP="001D6B09">
      <w:pPr>
        <w:rPr>
          <w:sz w:val="16"/>
        </w:rPr>
      </w:pPr>
      <w:r w:rsidRPr="0067163B">
        <w:rPr>
          <w:sz w:val="16"/>
        </w:rPr>
        <w:t>The first was written in 1995 during Bill Clinton's first term as president, and deemed that companies that had previously proposed unlawful mergers no longer had to notify the FTC before completing future transactions in the same market.</w:t>
      </w:r>
    </w:p>
    <w:p w14:paraId="74CB6CB8" w14:textId="77777777" w:rsidR="001D6B09" w:rsidRPr="0067163B" w:rsidRDefault="001D6B09" w:rsidP="001D6B09">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3B16C12F" w14:textId="77777777" w:rsidR="001D6B09" w:rsidRPr="0067163B" w:rsidRDefault="001D6B09" w:rsidP="001D6B09">
      <w:pPr>
        <w:rPr>
          <w:sz w:val="16"/>
        </w:rPr>
      </w:pPr>
      <w:r w:rsidRPr="0067163B">
        <w:rPr>
          <w:sz w:val="16"/>
        </w:rPr>
        <w:t>"These changes are going to make dealmakers think about things differently," says one senior Democrat working for the commission. "They are not filing an application, we are investigating as to whether there is a violation of the law. That is a fundamentally different way of thinking about things."</w:t>
      </w:r>
    </w:p>
    <w:p w14:paraId="72FE091B" w14:textId="77777777" w:rsidR="001D6B09" w:rsidRPr="0067163B" w:rsidRDefault="001D6B09" w:rsidP="001D6B09">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847081">
        <w:rPr>
          <w:rStyle w:val="StyleUnderline"/>
          <w:highlight w:val="cyan"/>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Under the terms of a sweeping order signed by Biden last month, the commission has been asked to devise rules which would ban companies from stopping employees moving to rivals, and prevent pharmaceutical companies from paying generic rivals not to enter a certain market for a period of time.</w:t>
      </w:r>
    </w:p>
    <w:p w14:paraId="16B03344" w14:textId="77777777" w:rsidR="001D6B09" w:rsidRPr="0067163B" w:rsidRDefault="001D6B09" w:rsidP="001D6B09">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847081">
        <w:rPr>
          <w:rStyle w:val="StyleUnderline"/>
          <w:highlight w:val="cyan"/>
        </w:rPr>
        <w:t xml:space="preserve">Khan's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00AB8542" w14:textId="77777777" w:rsidR="001D6B09" w:rsidRPr="0067163B" w:rsidRDefault="001D6B09" w:rsidP="001D6B09">
      <w:pPr>
        <w:rPr>
          <w:sz w:val="16"/>
        </w:rPr>
      </w:pPr>
      <w:r w:rsidRPr="0067163B">
        <w:rPr>
          <w:rStyle w:val="StyleUnderline"/>
        </w:rPr>
        <w:t xml:space="preserve">"The </w:t>
      </w:r>
      <w:r w:rsidRPr="00847081">
        <w:rPr>
          <w:rStyle w:val="StyleUnderline"/>
          <w:highlight w:val="cyan"/>
        </w:rPr>
        <w:t xml:space="preserve">commission has 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4F23E860" w14:textId="77777777" w:rsidR="001D6B09" w:rsidRPr="0067163B" w:rsidRDefault="001D6B09" w:rsidP="001D6B09">
      <w:pPr>
        <w:rPr>
          <w:u w:val="single"/>
        </w:rPr>
      </w:pPr>
      <w:r w:rsidRPr="0067163B">
        <w:rPr>
          <w:rStyle w:val="StyleUnderline"/>
        </w:rPr>
        <w:t>"</w:t>
      </w:r>
      <w:r w:rsidRPr="00BC4C03">
        <w:rPr>
          <w:rStyle w:val="StyleUnderline"/>
        </w:rPr>
        <w:t xml:space="preserve">This is such a </w:t>
      </w:r>
      <w:r w:rsidRPr="00BC4C03">
        <w:rPr>
          <w:rStyle w:val="Emphasis"/>
        </w:rPr>
        <w:t>different form of politics</w:t>
      </w:r>
      <w:r w:rsidRPr="00BC4C03">
        <w:rPr>
          <w:rStyle w:val="StyleUnderline"/>
        </w:rPr>
        <w:t xml:space="preserve"> from the </w:t>
      </w:r>
      <w:r w:rsidRPr="00BC4C03">
        <w:rPr>
          <w:rStyle w:val="Emphasis"/>
        </w:rPr>
        <w:t>normal bullshit</w:t>
      </w:r>
      <w:r w:rsidRPr="0067163B">
        <w:rPr>
          <w:rStyle w:val="StyleUnderline"/>
        </w:rPr>
        <w:t>."</w:t>
      </w:r>
    </w:p>
    <w:p w14:paraId="2F969BF2" w14:textId="77777777" w:rsidR="001D6B09" w:rsidRPr="0067163B" w:rsidRDefault="001D6B09" w:rsidP="001D6B09">
      <w:pPr>
        <w:rPr>
          <w:sz w:val="16"/>
        </w:rPr>
      </w:pPr>
      <w:r w:rsidRPr="0067163B">
        <w:rPr>
          <w:sz w:val="16"/>
        </w:rPr>
        <w:t>Republican concerns But if the reforms have pleased Khan's supporters, they have worried conservatives who say the commission lacks both the legal authority and the institutional capacity to do what is being asked of it.</w:t>
      </w:r>
    </w:p>
    <w:p w14:paraId="3FE95587" w14:textId="77777777" w:rsidR="001D6B09" w:rsidRPr="0067163B" w:rsidRDefault="001D6B09" w:rsidP="001D6B09">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7582E1E0" w14:textId="77777777" w:rsidR="001D6B09" w:rsidRPr="0067163B" w:rsidRDefault="001D6B09" w:rsidP="001D6B09">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3920334E" w14:textId="77777777" w:rsidR="001D6B09" w:rsidRPr="0067163B" w:rsidRDefault="001D6B09" w:rsidP="001D6B09">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235D0497" w14:textId="77777777" w:rsidR="001D6B09" w:rsidRPr="0067163B" w:rsidRDefault="001D6B09" w:rsidP="001D6B09">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4285D2BF" w14:textId="77777777" w:rsidR="001D6B09" w:rsidRPr="0067163B" w:rsidRDefault="001D6B09" w:rsidP="001D6B09">
      <w:pPr>
        <w:rPr>
          <w:sz w:val="16"/>
        </w:rPr>
      </w:pPr>
      <w:r w:rsidRPr="0067163B">
        <w:rPr>
          <w:sz w:val="16"/>
        </w:rPr>
        <w:lastRenderedPageBreak/>
        <w:t>Christine Wilson says: "I believe competition rulemaking is institutional suicide."</w:t>
      </w:r>
    </w:p>
    <w:p w14:paraId="22F2C494" w14:textId="77777777" w:rsidR="001D6B09" w:rsidRPr="0067163B" w:rsidRDefault="001D6B09" w:rsidP="001D6B09">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566C176A" w14:textId="77777777" w:rsidR="001D6B09" w:rsidRPr="0067163B" w:rsidRDefault="001D6B09" w:rsidP="001D6B09">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0BCB1973" w14:textId="77777777" w:rsidR="001D6B09" w:rsidRPr="0067163B" w:rsidRDefault="001D6B09" w:rsidP="001D6B09">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847081">
        <w:rPr>
          <w:rStyle w:val="StyleUnderline"/>
          <w:highlight w:val="cyan"/>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99BFF63" w14:textId="77777777" w:rsidR="001D6B09" w:rsidRPr="0067163B" w:rsidRDefault="001D6B09" w:rsidP="001D6B09">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847081">
        <w:rPr>
          <w:rStyle w:val="StyleUnderline"/>
          <w:highlight w:val="cyan"/>
        </w:rPr>
        <w:t xml:space="preserve"> seen as </w:t>
      </w:r>
      <w:r w:rsidRPr="00847081">
        <w:rPr>
          <w:rStyle w:val="Emphasis"/>
          <w:highlight w:val="cyan"/>
        </w:rPr>
        <w:t>weak</w:t>
      </w:r>
      <w:r w:rsidRPr="0067163B">
        <w:rPr>
          <w:sz w:val="16"/>
        </w:rPr>
        <w:t>?" says Rohit Chopra, a Democratic commissioner.</w:t>
      </w:r>
    </w:p>
    <w:p w14:paraId="40A12BB1" w14:textId="77777777" w:rsidR="001D6B09" w:rsidRPr="0067163B" w:rsidRDefault="001D6B09" w:rsidP="001D6B09">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0215FE05" w14:textId="77777777" w:rsidR="001D6B09" w:rsidRPr="0067163B" w:rsidRDefault="001D6B09" w:rsidP="001D6B09">
      <w:pPr>
        <w:rPr>
          <w:sz w:val="16"/>
        </w:rPr>
      </w:pPr>
      <w:r w:rsidRPr="0067163B">
        <w:rPr>
          <w:sz w:val="16"/>
        </w:rPr>
        <w:t>"The FTC can put together legal teams that can match the best in the bar, punch for punch, in a major case," says Kovacic. "But the number of those teams is a couple, it is not 10."</w:t>
      </w:r>
    </w:p>
    <w:p w14:paraId="20BEBBB1" w14:textId="77777777" w:rsidR="001D6B09" w:rsidRPr="0067163B" w:rsidRDefault="001D6B09" w:rsidP="001D6B09">
      <w:pPr>
        <w:rPr>
          <w:sz w:val="16"/>
        </w:rPr>
      </w:pPr>
      <w:r w:rsidRPr="00254478">
        <w:rPr>
          <w:rStyle w:val="StyleUnderline"/>
          <w:highlight w:val="cyan"/>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254478">
        <w:rPr>
          <w:rStyle w:val="StyleUnderline"/>
          <w:highlight w:val="cyan"/>
        </w:rPr>
        <w:t>. It</w:t>
      </w:r>
      <w:r w:rsidRPr="0067163B">
        <w:rPr>
          <w:rStyle w:val="StyleUnderline"/>
        </w:rPr>
        <w:t xml:space="preserve"> now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50333FC8" w14:textId="77777777" w:rsidR="001D6B09" w:rsidRPr="0067163B" w:rsidRDefault="001D6B09" w:rsidP="001D6B09">
      <w:pPr>
        <w:rPr>
          <w:sz w:val="16"/>
        </w:rPr>
      </w:pPr>
      <w:r w:rsidRPr="0067163B">
        <w:rPr>
          <w:sz w:val="16"/>
        </w:rPr>
        <w:t>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take action even after it had been completed.</w:t>
      </w:r>
    </w:p>
    <w:p w14:paraId="5922BB43" w14:textId="77777777" w:rsidR="001D6B09" w:rsidRPr="0067163B" w:rsidRDefault="001D6B09" w:rsidP="001D6B09">
      <w:pPr>
        <w:rPr>
          <w:sz w:val="16"/>
        </w:rPr>
      </w:pPr>
      <w:r w:rsidRPr="0067163B">
        <w:rPr>
          <w:rStyle w:val="StyleUnderline"/>
        </w:rPr>
        <w:t xml:space="preserve">The </w:t>
      </w:r>
      <w:r w:rsidRPr="00254478">
        <w:rPr>
          <w:rStyle w:val="StyleUnderline"/>
          <w:highlight w:val="cyan"/>
        </w:rPr>
        <w:t>commission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2476F0DA" w14:textId="77777777" w:rsidR="001D6B09" w:rsidRPr="009C4B3B" w:rsidRDefault="001D6B09" w:rsidP="001D6B09">
      <w:pPr>
        <w:pStyle w:val="Heading4"/>
      </w:pPr>
      <w:r>
        <w:t xml:space="preserve">Specifically---blockchain is a </w:t>
      </w:r>
      <w:r>
        <w:rPr>
          <w:u w:val="single"/>
        </w:rPr>
        <w:t>key priority</w:t>
      </w:r>
    </w:p>
    <w:p w14:paraId="0202AA2D" w14:textId="77777777" w:rsidR="001D6B09" w:rsidRDefault="001D6B09" w:rsidP="001D6B09">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3B471EB2" w14:textId="77777777" w:rsidR="001D6B09" w:rsidRPr="00080C87" w:rsidRDefault="001D6B09" w:rsidP="001D6B09">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xml:space="preserve">, a 32-year-old Columbia Law professor, </w:t>
      </w:r>
      <w:r w:rsidRPr="00080C87">
        <w:rPr>
          <w:rStyle w:val="StyleUnderline"/>
        </w:rPr>
        <w:t xml:space="preserve">as </w:t>
      </w:r>
      <w:r w:rsidRPr="00B150D9">
        <w:rPr>
          <w:rStyle w:val="StyleUnderline"/>
          <w:highlight w:val="cyan"/>
        </w:rPr>
        <w:t>the</w:t>
      </w:r>
      <w:r w:rsidRPr="00080C87">
        <w:rPr>
          <w:rStyle w:val="StyleUnderline"/>
        </w:rPr>
        <w:t xml:space="preserve"> brand </w:t>
      </w:r>
      <w:r w:rsidRPr="00B150D9">
        <w:rPr>
          <w:rStyle w:val="StyleUnderline"/>
          <w:highlight w:val="cyan"/>
        </w:rPr>
        <w:t>new head of</w:t>
      </w:r>
      <w:r w:rsidRPr="00080C87">
        <w:rPr>
          <w:rStyle w:val="StyleUnderline"/>
        </w:rPr>
        <w:t xml:space="preserve"> the </w:t>
      </w:r>
      <w:r w:rsidRPr="00B150D9">
        <w:rPr>
          <w:rStyle w:val="Emphasis"/>
          <w:highlight w:val="cyan"/>
        </w:rPr>
        <w:t>F</w:t>
      </w:r>
      <w:r w:rsidRPr="00080C87">
        <w:rPr>
          <w:sz w:val="16"/>
        </w:rPr>
        <w:t xml:space="preserve">ederal </w:t>
      </w:r>
      <w:r w:rsidRPr="00B150D9">
        <w:rPr>
          <w:rStyle w:val="Emphasis"/>
          <w:highlight w:val="cyan"/>
        </w:rPr>
        <w:t>T</w:t>
      </w:r>
      <w:r w:rsidRPr="00080C87">
        <w:rPr>
          <w:sz w:val="16"/>
        </w:rPr>
        <w:t xml:space="preserve">rade </w:t>
      </w:r>
      <w:r w:rsidRPr="00B150D9">
        <w:rPr>
          <w:rStyle w:val="Emphasis"/>
          <w:highlight w:val="cyan"/>
        </w:rPr>
        <w:t>C</w:t>
      </w:r>
      <w:r w:rsidRPr="00080C87">
        <w:rPr>
          <w:sz w:val="16"/>
        </w:rPr>
        <w:t xml:space="preserve">ommission. Khan, who would be the youngest FTC head ever,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32715BCC" w14:textId="77777777" w:rsidR="001D6B09" w:rsidRPr="00080C87" w:rsidRDefault="001D6B09" w:rsidP="001D6B09">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41DB7661" w14:textId="77777777" w:rsidR="001D6B09" w:rsidRPr="008C712A" w:rsidRDefault="001D6B09" w:rsidP="001D6B09">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1B5935D7" w14:textId="77777777" w:rsidR="001D6B09" w:rsidRDefault="001D6B09" w:rsidP="001D6B09">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48734156" w14:textId="77777777" w:rsidR="001D6B09" w:rsidRPr="006224ED" w:rsidRDefault="001D6B09" w:rsidP="001D6B09">
      <w:pPr>
        <w:rPr>
          <w:sz w:val="16"/>
        </w:rPr>
      </w:pPr>
      <w:r w:rsidRPr="006224ED">
        <w:rPr>
          <w:sz w:val="16"/>
        </w:rPr>
        <w:t xml:space="preserve">I. IS NEW SCHOOL OFFICIALLY HERE? </w:t>
      </w:r>
    </w:p>
    <w:p w14:paraId="089E5DFB" w14:textId="77777777" w:rsidR="001D6B09" w:rsidRPr="006224ED" w:rsidRDefault="001D6B09" w:rsidP="001D6B09">
      <w:pPr>
        <w:rPr>
          <w:sz w:val="16"/>
        </w:rPr>
      </w:pPr>
      <w:r w:rsidRPr="006224ED">
        <w:rPr>
          <w:sz w:val="16"/>
        </w:rPr>
        <w:lastRenderedPageBreak/>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E882294" w14:textId="77777777" w:rsidR="001D6B09" w:rsidRPr="006224ED" w:rsidRDefault="001D6B09" w:rsidP="001D6B09">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07A34AAE" w14:textId="77777777" w:rsidR="001D6B09" w:rsidRPr="004B1840" w:rsidRDefault="001D6B09" w:rsidP="001D6B09">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1E74B08E" w14:textId="77777777" w:rsidR="001D6B09" w:rsidRPr="006A6872" w:rsidRDefault="001D6B09" w:rsidP="001D6B09">
      <w:pPr>
        <w:rPr>
          <w:sz w:val="10"/>
          <w:szCs w:val="16"/>
        </w:rPr>
      </w:pPr>
      <w:r w:rsidRPr="006A6872">
        <w:rPr>
          <w:sz w:val="10"/>
          <w:szCs w:val="16"/>
        </w:rPr>
        <w:t>II. SENATOR KLOBUCHAR'S COMPETITION AND ANTITRUST LAW REFORM ACT:</w:t>
      </w:r>
    </w:p>
    <w:p w14:paraId="7DA60C07" w14:textId="77777777" w:rsidR="001D6B09" w:rsidRPr="006A6872" w:rsidRDefault="001D6B09" w:rsidP="001D6B09">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6285D94" w14:textId="77777777" w:rsidR="001D6B09" w:rsidRPr="006A6872" w:rsidRDefault="001D6B09" w:rsidP="001D6B09">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359AEC7B" w14:textId="77777777" w:rsidR="001D6B09" w:rsidRPr="006A6872" w:rsidRDefault="001D6B09" w:rsidP="001D6B09">
      <w:pPr>
        <w:rPr>
          <w:sz w:val="10"/>
          <w:szCs w:val="16"/>
        </w:rPr>
      </w:pPr>
      <w:r w:rsidRPr="006A6872">
        <w:rPr>
          <w:sz w:val="10"/>
          <w:szCs w:val="16"/>
        </w:rPr>
        <w:t xml:space="preserve">            1. CLAYTON ACT REFORMS</w:t>
      </w:r>
    </w:p>
    <w:p w14:paraId="136EEBE0" w14:textId="77777777" w:rsidR="001D6B09" w:rsidRPr="006A6872" w:rsidRDefault="001D6B09" w:rsidP="001D6B09">
      <w:pPr>
        <w:rPr>
          <w:sz w:val="10"/>
          <w:szCs w:val="16"/>
        </w:rPr>
      </w:pPr>
      <w:r w:rsidRPr="006A6872">
        <w:rPr>
          <w:sz w:val="10"/>
          <w:szCs w:val="16"/>
        </w:rPr>
        <w:t>Senator Klobuchar's proposal would modify the Clayton Act to "restore its original intent by amending it to include reference to 'exclusionary conduct.'" The legislation would define exclusionary conduct as "any conduct that would materially disadvantage . . . actual or potential competitors, or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215BA4E7" w14:textId="77777777" w:rsidR="001D6B09" w:rsidRPr="006A6872" w:rsidRDefault="001D6B09" w:rsidP="001D6B09">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53D1F20E" w14:textId="77777777" w:rsidR="001D6B09" w:rsidRPr="006A6872" w:rsidRDefault="001D6B09" w:rsidP="001D6B09">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383FEF82" w14:textId="77777777" w:rsidR="001D6B09" w:rsidRPr="006A6872" w:rsidRDefault="001D6B09" w:rsidP="001D6B09">
      <w:pPr>
        <w:rPr>
          <w:sz w:val="10"/>
          <w:szCs w:val="16"/>
        </w:rPr>
      </w:pPr>
      <w:r w:rsidRPr="006A6872">
        <w:rPr>
          <w:sz w:val="10"/>
          <w:szCs w:val="16"/>
        </w:rPr>
        <w:t xml:space="preserve">            2. SHERMAN ACT REFORMS</w:t>
      </w:r>
    </w:p>
    <w:p w14:paraId="07D421B3" w14:textId="77777777" w:rsidR="001D6B09" w:rsidRPr="006A6872" w:rsidRDefault="001D6B09" w:rsidP="001D6B09">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701D90D6" w14:textId="77777777" w:rsidR="001D6B09" w:rsidRPr="006A6872" w:rsidRDefault="001D6B09" w:rsidP="001D6B09">
      <w:pPr>
        <w:rPr>
          <w:sz w:val="10"/>
          <w:szCs w:val="16"/>
        </w:rPr>
      </w:pPr>
      <w:r w:rsidRPr="006A6872">
        <w:rPr>
          <w:sz w:val="10"/>
          <w:szCs w:val="16"/>
        </w:rPr>
        <w:t>3. FUNDING ENFORCEMENT AGENCIES, FINANCING NEW "MARKET ANALYSIS BUREAU"</w:t>
      </w:r>
    </w:p>
    <w:p w14:paraId="394A6684" w14:textId="77777777" w:rsidR="001D6B09" w:rsidRPr="006A6872" w:rsidRDefault="001D6B09" w:rsidP="001D6B09">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764BAAB2" w14:textId="77777777" w:rsidR="001D6B09" w:rsidRPr="006A6872" w:rsidRDefault="001D6B09" w:rsidP="001D6B09">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4FE05936" w14:textId="77777777" w:rsidR="001D6B09" w:rsidRPr="006A6872" w:rsidRDefault="001D6B09" w:rsidP="001D6B09">
      <w:pPr>
        <w:rPr>
          <w:sz w:val="10"/>
          <w:szCs w:val="16"/>
        </w:rPr>
      </w:pPr>
      <w:r w:rsidRPr="006A6872">
        <w:rPr>
          <w:sz w:val="10"/>
          <w:szCs w:val="16"/>
        </w:rPr>
        <w:t>III. MODERNIZING ANTITRUST ECONOMICS</w:t>
      </w:r>
    </w:p>
    <w:p w14:paraId="6CCB51D8" w14:textId="77777777" w:rsidR="001D6B09" w:rsidRPr="006224ED" w:rsidRDefault="001D6B09" w:rsidP="001D6B09">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4F0FB485" w14:textId="77777777" w:rsidR="001D6B09" w:rsidRPr="006224ED" w:rsidRDefault="001D6B09" w:rsidP="001D6B09">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r w:rsidRPr="005010C8">
        <w:rPr>
          <w:rStyle w:val="StyleUnderline"/>
          <w:highlight w:val="cyan"/>
        </w:rPr>
        <w:t>results, but</w:t>
      </w:r>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288D1F45" w14:textId="77777777" w:rsidR="001D6B09" w:rsidRPr="006224ED" w:rsidRDefault="001D6B09" w:rsidP="001D6B09">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48F56272" w14:textId="77777777" w:rsidR="001D6B09" w:rsidRPr="006224ED" w:rsidRDefault="001D6B09" w:rsidP="001D6B09">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08CE9B17" w14:textId="77777777" w:rsidR="001D6B09" w:rsidRPr="006224ED" w:rsidRDefault="001D6B09" w:rsidP="001D6B09">
      <w:pPr>
        <w:rPr>
          <w:sz w:val="16"/>
        </w:rPr>
      </w:pPr>
      <w:r w:rsidRPr="006224ED">
        <w:rPr>
          <w:sz w:val="16"/>
        </w:rPr>
        <w:t>IV. OUTLOOK</w:t>
      </w:r>
    </w:p>
    <w:p w14:paraId="79207581" w14:textId="77777777" w:rsidR="001D6B09" w:rsidRPr="006224ED" w:rsidRDefault="001D6B09" w:rsidP="001D6B09">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subjects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6D48BFE2" w14:textId="77777777" w:rsidR="001D6B09" w:rsidRPr="005010C8" w:rsidRDefault="001D6B09" w:rsidP="001D6B09">
      <w:pPr>
        <w:rPr>
          <w:sz w:val="16"/>
        </w:rPr>
      </w:pPr>
      <w:r w:rsidRPr="006224ED">
        <w:rPr>
          <w:rStyle w:val="StyleUnderline"/>
        </w:rPr>
        <w:lastRenderedPageBreak/>
        <w:t xml:space="preserve">The majority of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1AF64235" w14:textId="77777777" w:rsidR="001D6B09" w:rsidRPr="006224ED" w:rsidRDefault="001D6B09" w:rsidP="001D6B09">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newly-appointed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4569D87" w14:textId="77777777" w:rsidR="001D6B09" w:rsidRPr="00C67E73" w:rsidRDefault="001D6B09" w:rsidP="001D6B09">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39E63FAD" w14:textId="77777777" w:rsidR="001D6B09" w:rsidRDefault="001D6B09" w:rsidP="001D6B09">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51259E99" w14:textId="77777777" w:rsidR="001D6B09" w:rsidRPr="00305ED2" w:rsidRDefault="001D6B09" w:rsidP="001D6B09">
      <w:pPr>
        <w:rPr>
          <w:sz w:val="16"/>
          <w:szCs w:val="18"/>
        </w:rPr>
      </w:pPr>
      <w:r w:rsidRPr="00305ED2">
        <w:rPr>
          <w:sz w:val="16"/>
          <w:szCs w:val="18"/>
        </w:rPr>
        <w:t>V. CONCLUSION</w:t>
      </w:r>
    </w:p>
    <w:p w14:paraId="2B4229C0" w14:textId="77777777" w:rsidR="001D6B09" w:rsidRPr="00305ED2" w:rsidRDefault="001D6B09" w:rsidP="001D6B09">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5010C8">
        <w:rPr>
          <w:rStyle w:val="StyleUnderline"/>
          <w:highlight w:val="cyan"/>
        </w:rPr>
        <w:t xml:space="preserve">will 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2448803F" w14:textId="77777777" w:rsidR="001D6B09" w:rsidRPr="00305ED2" w:rsidRDefault="001D6B09" w:rsidP="001D6B09">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behaviors, but will die in more brutal ways.</w:t>
      </w:r>
    </w:p>
    <w:p w14:paraId="0C6CAE08" w14:textId="77777777" w:rsidR="001D6B09" w:rsidRPr="00305ED2" w:rsidRDefault="001D6B09" w:rsidP="001D6B09">
      <w:pPr>
        <w:rPr>
          <w:sz w:val="16"/>
          <w:szCs w:val="18"/>
        </w:rPr>
      </w:pPr>
      <w:r w:rsidRPr="00305ED2">
        <w:rPr>
          <w:sz w:val="16"/>
          <w:szCs w:val="18"/>
        </w:rPr>
        <w:t xml:space="preserve">For these reasons, </w:t>
      </w:r>
      <w:r w:rsidRPr="00014343">
        <w:rPr>
          <w:rStyle w:val="StyleUnderline"/>
        </w:rPr>
        <w:t xml:space="preserve">one can </w:t>
      </w:r>
      <w:r w:rsidRPr="00D8564C">
        <w:rPr>
          <w:rStyle w:val="StyleUnderline"/>
        </w:rPr>
        <w:t xml:space="preserve">expect an </w:t>
      </w:r>
      <w:r w:rsidRPr="00D8564C">
        <w:rPr>
          <w:rStyle w:val="Emphasis"/>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405D24C6" w14:textId="77777777" w:rsidR="001D6B09" w:rsidRPr="00305ED2" w:rsidRDefault="001D6B09" w:rsidP="001D6B09">
      <w:pPr>
        <w:rPr>
          <w:sz w:val="16"/>
          <w:szCs w:val="18"/>
        </w:rPr>
      </w:pPr>
      <w:r w:rsidRPr="00305ED2">
        <w:rPr>
          <w:sz w:val="16"/>
          <w:szCs w:val="18"/>
        </w:rPr>
        <w:t xml:space="preserve">[*164] </w:t>
      </w:r>
      <w:r w:rsidRPr="0044553E">
        <w:rPr>
          <w:rStyle w:val="Emphasis"/>
          <w:highlight w:val="cyan"/>
        </w:rPr>
        <w:t xml:space="preserve">The 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50589ECA" w14:textId="77777777" w:rsidR="001D6B09" w:rsidRPr="00305ED2" w:rsidRDefault="001D6B09" w:rsidP="001D6B09">
      <w:pPr>
        <w:rPr>
          <w:sz w:val="16"/>
          <w:szCs w:val="18"/>
        </w:rPr>
      </w:pPr>
      <w:r w:rsidRPr="00305ED2">
        <w:rPr>
          <w:sz w:val="16"/>
          <w:szCs w:val="18"/>
        </w:rPr>
        <w:t xml:space="preserve">But perhaps </w:t>
      </w:r>
      <w:r w:rsidRPr="00A746BA">
        <w:rPr>
          <w:rStyle w:val="StyleUnderline"/>
        </w:rPr>
        <w:t>it is</w:t>
      </w:r>
      <w:r w:rsidRPr="00A746BA">
        <w:rPr>
          <w:sz w:val="16"/>
          <w:szCs w:val="18"/>
        </w:rPr>
        <w:t xml:space="preserve"> even more </w:t>
      </w:r>
      <w:r w:rsidRPr="00A746BA">
        <w:rPr>
          <w:rStyle w:val="StyleUnderline"/>
        </w:rPr>
        <w:t xml:space="preserve">urgent to </w:t>
      </w:r>
      <w:r w:rsidRPr="00A746BA">
        <w:rPr>
          <w:rStyle w:val="Emphasis"/>
        </w:rPr>
        <w:t>adapt existing legal toolboxes</w:t>
      </w:r>
      <w:r w:rsidRPr="00A746BA">
        <w:rPr>
          <w:rStyle w:val="StyleUnderline"/>
        </w:rPr>
        <w:t xml:space="preserve"> before they become </w:t>
      </w:r>
      <w:r w:rsidRPr="00A746BA">
        <w:rPr>
          <w:rStyle w:val="Emphasis"/>
        </w:rPr>
        <w:t>entirely ineffective</w:t>
      </w:r>
      <w:r w:rsidRPr="00A746BA">
        <w:rPr>
          <w:rStyle w:val="StyleUnderline"/>
        </w:rPr>
        <w:t>, which implies</w:t>
      </w:r>
      <w:r w:rsidRPr="00A746BA">
        <w:rPr>
          <w:sz w:val="16"/>
          <w:szCs w:val="18"/>
        </w:rPr>
        <w:t xml:space="preserve"> considering </w:t>
      </w:r>
      <w:r w:rsidRPr="00A746BA">
        <w:rPr>
          <w:rStyle w:val="StyleUnderline"/>
        </w:rPr>
        <w:t xml:space="preserve">a </w:t>
      </w:r>
      <w:r w:rsidRPr="00A746BA">
        <w:rPr>
          <w:rStyle w:val="Emphasis"/>
        </w:rPr>
        <w:t>"law is code" approach</w:t>
      </w:r>
      <w:r w:rsidRPr="00A746BA">
        <w:rPr>
          <w:rStyle w:val="StyleUnderline"/>
        </w:rPr>
        <w:t xml:space="preserve"> and</w:t>
      </w:r>
      <w:r w:rsidRPr="00A746BA">
        <w:rPr>
          <w:sz w:val="16"/>
          <w:szCs w:val="18"/>
        </w:rPr>
        <w:t xml:space="preserve">, generally speaking, </w:t>
      </w:r>
      <w:r w:rsidRPr="00A746BA">
        <w:rPr>
          <w:rStyle w:val="StyleUnderline"/>
        </w:rPr>
        <w:t>transforming</w:t>
      </w:r>
      <w:r w:rsidRPr="00A746BA">
        <w:rPr>
          <w:sz w:val="16"/>
          <w:szCs w:val="18"/>
        </w:rPr>
        <w:t xml:space="preserve"> part of </w:t>
      </w:r>
      <w:r w:rsidRPr="00A746BA">
        <w:rPr>
          <w:rStyle w:val="StyleUnderline"/>
        </w:rPr>
        <w:t>antitrust</w:t>
      </w:r>
      <w:r w:rsidRPr="00A746BA">
        <w:rPr>
          <w:sz w:val="16"/>
          <w:szCs w:val="18"/>
        </w:rPr>
        <w:t xml:space="preserve"> and competition law </w:t>
      </w:r>
      <w:r w:rsidRPr="00A746BA">
        <w:rPr>
          <w:rStyle w:val="StyleUnderline"/>
        </w:rPr>
        <w:t xml:space="preserve">to </w:t>
      </w:r>
      <w:r w:rsidRPr="00A746BA">
        <w:rPr>
          <w:rStyle w:val="Emphasis"/>
        </w:rPr>
        <w:t>be</w:t>
      </w:r>
      <w:r w:rsidRPr="00A746BA">
        <w:rPr>
          <w:rStyle w:val="StyleUnderline"/>
        </w:rPr>
        <w:t xml:space="preserve">come </w:t>
      </w:r>
      <w:r w:rsidRPr="00A746BA">
        <w:rPr>
          <w:rStyle w:val="Emphasis"/>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BC4C03">
        <w:rPr>
          <w:rStyle w:val="Emphasis"/>
        </w:rPr>
        <w:t>all we have in existing laws is one size of pliers</w:t>
      </w:r>
      <w:r w:rsidRPr="005010C8">
        <w:rPr>
          <w:rStyle w:val="StyleUnderline"/>
          <w:highlight w:val="cyan"/>
        </w:rPr>
        <w:t>. 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5010C8">
        <w:rPr>
          <w:rStyle w:val="Emphasis"/>
          <w:sz w:val="24"/>
          <w:szCs w:val="26"/>
          <w:highlight w:val="cyan"/>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 xml:space="preserve">tools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w:t>
      </w:r>
      <w:r w:rsidRPr="00305ED2">
        <w:rPr>
          <w:sz w:val="16"/>
          <w:szCs w:val="18"/>
        </w:rPr>
        <w:lastRenderedPageBreak/>
        <w:t xml:space="preserve">blockchain which use the Internet. </w:t>
      </w:r>
      <w:r w:rsidRPr="00BC4C03">
        <w:rPr>
          <w:rStyle w:val="StyleUnderline"/>
        </w:rPr>
        <w:t>To date</w:t>
      </w:r>
      <w:r w:rsidRPr="00C67E73">
        <w:rPr>
          <w:rStyle w:val="StyleUnderline"/>
        </w:rPr>
        <w:t xml:space="preserve">, antitrust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BC4C03">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72D08392" w14:textId="77777777" w:rsidR="001D6B09" w:rsidRDefault="001D6B09" w:rsidP="001D6B09">
      <w:pPr>
        <w:rPr>
          <w:sz w:val="16"/>
          <w:szCs w:val="18"/>
        </w:rPr>
      </w:pPr>
      <w:r w:rsidRPr="00C67E73">
        <w:rPr>
          <w:rStyle w:val="StyleUnderline"/>
        </w:rPr>
        <w:t>Without fundamental research</w:t>
      </w:r>
      <w:r w:rsidRPr="00305ED2">
        <w:rPr>
          <w:sz w:val="16"/>
          <w:szCs w:val="18"/>
        </w:rPr>
        <w:t xml:space="preserve"> on this subject, </w:t>
      </w:r>
      <w:r w:rsidRPr="00BC4C03">
        <w:rPr>
          <w:rStyle w:val="Emphasis"/>
        </w:rPr>
        <w:t>palliatives</w:t>
      </w:r>
      <w:r w:rsidRPr="00BC4C03">
        <w:rPr>
          <w:rStyle w:val="StyleUnderline"/>
        </w:rPr>
        <w:t xml:space="preserve"> will</w:t>
      </w:r>
      <w:r w:rsidRPr="00BC4C03">
        <w:rPr>
          <w:sz w:val="16"/>
          <w:szCs w:val="18"/>
        </w:rPr>
        <w:t xml:space="preserve"> continue to </w:t>
      </w:r>
      <w:r w:rsidRPr="00BC4C03">
        <w:rPr>
          <w:rStyle w:val="StyleUnderline"/>
        </w:rPr>
        <w:t xml:space="preserve">be present, </w:t>
      </w:r>
      <w:r w:rsidRPr="00BC4C03">
        <w:rPr>
          <w:rStyle w:val="Emphasis"/>
        </w:rPr>
        <w:t>risking</w:t>
      </w:r>
      <w:r w:rsidRPr="00BC4C03">
        <w:rPr>
          <w:rStyle w:val="StyleUnderline"/>
        </w:rPr>
        <w:t xml:space="preserve"> the </w:t>
      </w:r>
      <w:r w:rsidRPr="00BC4C03">
        <w:rPr>
          <w:rStyle w:val="Emphasis"/>
        </w:rPr>
        <w:t>survival</w:t>
      </w:r>
      <w:r w:rsidRPr="00BC4C03">
        <w:rPr>
          <w:rStyle w:val="StyleUnderline"/>
        </w:rPr>
        <w:t xml:space="preserve"> of blockchain</w:t>
      </w:r>
      <w:r w:rsidRPr="00BC4C03">
        <w:rPr>
          <w:sz w:val="16"/>
          <w:szCs w:val="18"/>
        </w:rPr>
        <w:t xml:space="preserve"> 233-- </w:t>
      </w:r>
      <w:r w:rsidRPr="00BC4C03">
        <w:rPr>
          <w:rStyle w:val="StyleUnderline"/>
        </w:rPr>
        <w:t xml:space="preserve">or </w:t>
      </w:r>
      <w:r w:rsidRPr="00BC4C03">
        <w:rPr>
          <w:rStyle w:val="Emphasis"/>
        </w:rPr>
        <w:t>antitrust</w:t>
      </w:r>
      <w:r w:rsidRPr="00BC4C03">
        <w:rPr>
          <w:sz w:val="16"/>
          <w:szCs w:val="18"/>
        </w:rPr>
        <w:t xml:space="preserve">  [*165] and competition </w:t>
      </w:r>
      <w:r w:rsidRPr="00BC4C03">
        <w:rPr>
          <w:rStyle w:val="Emphasis"/>
        </w:rPr>
        <w:t>law</w:t>
      </w:r>
      <w:r w:rsidRPr="00BC4C03">
        <w:rPr>
          <w:sz w:val="16"/>
          <w:szCs w:val="18"/>
        </w:rPr>
        <w:t xml:space="preserve">. 234 </w:t>
      </w:r>
      <w:r w:rsidRPr="00BC4C03">
        <w:rPr>
          <w:rStyle w:val="StyleUnderline"/>
        </w:rPr>
        <w:t>Some propose</w:t>
      </w:r>
      <w:r w:rsidRPr="00BC4C03">
        <w:rPr>
          <w:sz w:val="16"/>
          <w:szCs w:val="18"/>
        </w:rPr>
        <w:t xml:space="preserve"> the creation of an </w:t>
      </w:r>
      <w:r w:rsidRPr="00BC4C03">
        <w:rPr>
          <w:rStyle w:val="Emphasis"/>
        </w:rPr>
        <w:t>identity management</w:t>
      </w:r>
      <w:r w:rsidRPr="00BC4C03">
        <w:rPr>
          <w:sz w:val="16"/>
          <w:szCs w:val="18"/>
        </w:rPr>
        <w:t xml:space="preserve"> system so that the real identities of blockchain users can be revealed. 235 </w:t>
      </w:r>
      <w:r w:rsidRPr="00BC4C03">
        <w:rPr>
          <w:rStyle w:val="StyleUnderline"/>
        </w:rPr>
        <w:t>Others</w:t>
      </w:r>
      <w:r w:rsidRPr="00BC4C03">
        <w:rPr>
          <w:sz w:val="16"/>
          <w:szCs w:val="18"/>
        </w:rPr>
        <w:t xml:space="preserve"> have </w:t>
      </w:r>
      <w:r w:rsidRPr="00BC4C03">
        <w:rPr>
          <w:rStyle w:val="StyleUnderline"/>
        </w:rPr>
        <w:t xml:space="preserve">suggested "adding a </w:t>
      </w:r>
      <w:r w:rsidRPr="00BC4C03">
        <w:rPr>
          <w:rStyle w:val="Emphasis"/>
        </w:rPr>
        <w:t>regulatory node</w:t>
      </w:r>
      <w:r w:rsidRPr="00BC4C03">
        <w:rPr>
          <w:sz w:val="16"/>
          <w:szCs w:val="18"/>
        </w:rPr>
        <w:t xml:space="preserve"> in the blockchain" </w:t>
      </w:r>
      <w:r w:rsidRPr="00BC4C03">
        <w:rPr>
          <w:rStyle w:val="StyleUnderline"/>
        </w:rPr>
        <w:t xml:space="preserve">to </w:t>
      </w:r>
      <w:r w:rsidRPr="00BC4C03">
        <w:rPr>
          <w:rStyle w:val="Emphasis"/>
        </w:rPr>
        <w:t>spy</w:t>
      </w:r>
      <w:r w:rsidRPr="00BC4C03">
        <w:rPr>
          <w:sz w:val="16"/>
          <w:szCs w:val="18"/>
        </w:rPr>
        <w:t xml:space="preserve"> on it 236 </w:t>
      </w:r>
      <w:r w:rsidRPr="00BC4C03">
        <w:rPr>
          <w:rStyle w:val="StyleUnderline"/>
        </w:rPr>
        <w:t xml:space="preserve">or imposing </w:t>
      </w:r>
      <w:r w:rsidRPr="00BC4C03">
        <w:rPr>
          <w:rStyle w:val="Emphasis"/>
        </w:rPr>
        <w:t>fines</w:t>
      </w:r>
      <w:r w:rsidRPr="00BC4C03">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BC4C03">
        <w:rPr>
          <w:rStyle w:val="StyleUnderline"/>
        </w:rPr>
        <w:t>But</w:t>
      </w:r>
      <w:r w:rsidRPr="00BC4C03">
        <w:rPr>
          <w:sz w:val="16"/>
          <w:szCs w:val="18"/>
        </w:rPr>
        <w:t xml:space="preserve"> in fact, </w:t>
      </w:r>
      <w:r w:rsidRPr="00BC4C03">
        <w:rPr>
          <w:rStyle w:val="StyleUnderline"/>
        </w:rPr>
        <w:t>these</w:t>
      </w:r>
      <w:r w:rsidRPr="00BC4C03">
        <w:rPr>
          <w:sz w:val="16"/>
          <w:szCs w:val="18"/>
        </w:rPr>
        <w:t xml:space="preserve"> solutions </w:t>
      </w:r>
      <w:r w:rsidRPr="00BC4C03">
        <w:rPr>
          <w:rStyle w:val="StyleUnderline"/>
        </w:rPr>
        <w:t xml:space="preserve">are either </w:t>
      </w:r>
      <w:r w:rsidRPr="00BC4C03">
        <w:rPr>
          <w:rStyle w:val="Emphasis"/>
        </w:rPr>
        <w:t>ineffective</w:t>
      </w:r>
      <w:r w:rsidRPr="00BC4C03">
        <w:rPr>
          <w:rStyle w:val="StyleUnderline"/>
        </w:rPr>
        <w:t xml:space="preserve"> or would </w:t>
      </w:r>
      <w:r w:rsidRPr="00BC4C03">
        <w:rPr>
          <w:rStyle w:val="Emphasis"/>
        </w:rPr>
        <w:t>jeopardize</w:t>
      </w:r>
      <w:r w:rsidRPr="00BC4C03">
        <w:rPr>
          <w:sz w:val="16"/>
          <w:szCs w:val="18"/>
        </w:rPr>
        <w:t xml:space="preserve"> the </w:t>
      </w:r>
      <w:r w:rsidRPr="00BC4C03">
        <w:rPr>
          <w:rStyle w:val="Emphasis"/>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BC48BE">
        <w:rPr>
          <w:rStyle w:val="StyleUnderline"/>
          <w:highlight w:val="cyan"/>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44547039" w14:textId="77777777" w:rsidR="001D6B09" w:rsidRDefault="001D6B09" w:rsidP="001D6B09">
      <w:pPr>
        <w:pStyle w:val="Heading4"/>
      </w:pPr>
      <w:r>
        <w:t>Failure of FTC crushes the effectiveness of the agency</w:t>
      </w:r>
    </w:p>
    <w:p w14:paraId="76622208" w14:textId="77777777" w:rsidR="001D6B09" w:rsidRDefault="001D6B09" w:rsidP="001D6B09">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2DC07941" w14:textId="77777777" w:rsidR="001D6B09" w:rsidRPr="002A1692" w:rsidRDefault="001D6B09" w:rsidP="001D6B09">
      <w:pPr>
        <w:rPr>
          <w:sz w:val="16"/>
        </w:rPr>
      </w:pPr>
      <w:r w:rsidRPr="002A1692">
        <w:rPr>
          <w:sz w:val="16"/>
        </w:rPr>
        <w:t>Introduction</w:t>
      </w:r>
    </w:p>
    <w:p w14:paraId="4BF87F44" w14:textId="77777777" w:rsidR="001D6B09" w:rsidRPr="002A1692" w:rsidRDefault="001D6B09" w:rsidP="001D6B09">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2C1BDB">
        <w:rPr>
          <w:rStyle w:val="StyleUnderline"/>
          <w:highlight w:val="cyan"/>
        </w:rPr>
        <w:t xml:space="preserve">agency's </w:t>
      </w:r>
      <w:r w:rsidRPr="002C1BDB">
        <w:rPr>
          <w:rStyle w:val="Emphasis"/>
          <w:highlight w:val="cyan"/>
        </w:rPr>
        <w:t>effectiveness</w:t>
      </w:r>
      <w:r w:rsidRPr="002C1BDB">
        <w:rPr>
          <w:rStyle w:val="StyleUnderline"/>
          <w:highlight w:val="cyan"/>
        </w:rPr>
        <w:t xml:space="preserve"> is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2C1BDB">
        <w:rPr>
          <w:rStyle w:val="StyleUnderline"/>
          <w:highlight w:val="cyan"/>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powers</w:t>
      </w:r>
      <w:r w:rsidRPr="002A1692">
        <w:rPr>
          <w:rStyle w:val="StyleUnderline"/>
        </w:rPr>
        <w:t xml:space="preserve">. An agency with </w:t>
      </w:r>
      <w:r w:rsidRPr="002C1BDB">
        <w:rPr>
          <w:rStyle w:val="StyleUnderline"/>
          <w:highlight w:val="cyan"/>
        </w:rPr>
        <w:t xml:space="preserve">a 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17372694" w14:textId="77777777" w:rsidR="001D6B09" w:rsidRPr="002A1692" w:rsidRDefault="001D6B09" w:rsidP="001D6B09">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2C1BDB">
        <w:rPr>
          <w:rStyle w:val="Emphasis"/>
          <w:highlight w:val="cyan"/>
        </w:rPr>
        <w:t>a</w:t>
      </w:r>
      <w:r w:rsidRPr="002A1692">
        <w:rPr>
          <w:rStyle w:val="Emphasis"/>
        </w:rPr>
        <w:t xml:space="preserve"> good </w:t>
      </w:r>
      <w:r w:rsidRPr="002C1BDB">
        <w:rPr>
          <w:rStyle w:val="Emphasis"/>
          <w:highlight w:val="cyan"/>
        </w:rPr>
        <w:t>brand</w:t>
      </w:r>
      <w:r w:rsidRPr="002A1692">
        <w:rPr>
          <w:rStyle w:val="StyleUnderline"/>
        </w:rPr>
        <w:t xml:space="preserve"> enable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39CFAB32" w14:textId="77777777" w:rsidR="001D6B09" w:rsidRPr="002A1692" w:rsidRDefault="001D6B09" w:rsidP="001D6B09">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6EE7762D" w14:textId="77777777" w:rsidR="001D6B09" w:rsidRPr="002A1692" w:rsidRDefault="001D6B09" w:rsidP="001D6B09">
      <w:pPr>
        <w:rPr>
          <w:sz w:val="16"/>
        </w:rPr>
      </w:pPr>
      <w:r w:rsidRPr="002A1692">
        <w:rPr>
          <w:sz w:val="16"/>
        </w:rPr>
        <w:t>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or  [*238]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40AD9475" w14:textId="77777777" w:rsidR="001D6B09" w:rsidRPr="002A1692" w:rsidRDefault="001D6B09" w:rsidP="001D6B09">
      <w:pPr>
        <w:rPr>
          <w:sz w:val="16"/>
        </w:rPr>
      </w:pPr>
      <w:r w:rsidRPr="002A1692">
        <w:rPr>
          <w:sz w:val="16"/>
        </w:rPr>
        <w:t>I. Brands and Public Institutions</w:t>
      </w:r>
    </w:p>
    <w:p w14:paraId="5E252CEF" w14:textId="77777777" w:rsidR="001D6B09" w:rsidRPr="002A1692" w:rsidRDefault="001D6B09" w:rsidP="001D6B09">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339C442" w14:textId="77777777" w:rsidR="001D6B09" w:rsidRDefault="001D6B09" w:rsidP="001D6B09">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 the 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r w:rsidRPr="002C1BDB">
        <w:rPr>
          <w:rStyle w:val="StyleUnderline"/>
          <w:highlight w:val="cyan"/>
        </w:rPr>
        <w:t xml:space="preserve">a </w:t>
      </w:r>
      <w:r w:rsidRPr="002C1BDB">
        <w:rPr>
          <w:rStyle w:val="Emphasis"/>
          <w:highlight w:val="cyan"/>
        </w:rPr>
        <w:t>valuable asset</w:t>
      </w:r>
      <w:r w:rsidRPr="002A1692">
        <w:rPr>
          <w:rStyle w:val="StyleUnderline"/>
        </w:rPr>
        <w:t xml:space="preserve"> for a regulatory agency</w:t>
      </w:r>
      <w:r w:rsidRPr="002A1692">
        <w:rPr>
          <w:sz w:val="16"/>
        </w:rPr>
        <w:t>.</w:t>
      </w:r>
    </w:p>
    <w:p w14:paraId="6A2B0658" w14:textId="77777777" w:rsidR="001D6B09" w:rsidRPr="00AA0A6E" w:rsidRDefault="001D6B09" w:rsidP="001D6B09">
      <w:pPr>
        <w:pStyle w:val="Heading4"/>
      </w:pPr>
      <w:r>
        <w:lastRenderedPageBreak/>
        <w:t xml:space="preserve">FTC credibility’s key to </w:t>
      </w:r>
      <w:r>
        <w:rPr>
          <w:u w:val="single"/>
        </w:rPr>
        <w:t>global</w:t>
      </w:r>
      <w:r>
        <w:t xml:space="preserve"> cooperation to contain </w:t>
      </w:r>
      <w:r>
        <w:rPr>
          <w:u w:val="single"/>
        </w:rPr>
        <w:t>spyware</w:t>
      </w:r>
    </w:p>
    <w:p w14:paraId="0F9F4D2A" w14:textId="77777777" w:rsidR="001D6B09" w:rsidRDefault="001D6B09" w:rsidP="001D6B09">
      <w:r>
        <w:t xml:space="preserve">Ari </w:t>
      </w:r>
      <w:r w:rsidRPr="00E62EB9">
        <w:rPr>
          <w:rStyle w:val="Style13ptBold"/>
        </w:rPr>
        <w:t>Schwartz 12</w:t>
      </w:r>
      <w:r>
        <w:t>, Deputy Director of the Center for Democracy and Technology, “Federal Trade Commission Reauthorization”, Hearing Before the Subcommittee on Interstate Commerce, Trade, and Tourism of the Committee on Commerce, Science, and Transportation United States Senate One Hundred Tenth Congress First Session, Government Printing Office, https://www.govinfo.gov/content/pkg/CHRG-110shrg75970/html/CHRG-110shrg75970.htm</w:t>
      </w:r>
    </w:p>
    <w:p w14:paraId="6D600D03" w14:textId="77777777" w:rsidR="001D6B09" w:rsidRPr="00FD3A65" w:rsidRDefault="001D6B09" w:rsidP="001D6B09">
      <w:pPr>
        <w:rPr>
          <w:sz w:val="16"/>
        </w:rPr>
      </w:pPr>
      <w:r w:rsidRPr="00FD3A65">
        <w:rPr>
          <w:sz w:val="16"/>
        </w:rPr>
        <w:t>Mr. Schwartz. Thank you very much, Chairman Dorgan. Thank you for holding this public hearing today and inviting CDT to participate.</w:t>
      </w:r>
    </w:p>
    <w:p w14:paraId="18E0143E" w14:textId="77777777" w:rsidR="001D6B09" w:rsidRPr="00FD3A65" w:rsidRDefault="001D6B09" w:rsidP="001D6B09">
      <w:pPr>
        <w:rPr>
          <w:sz w:val="16"/>
        </w:rPr>
      </w:pPr>
      <w:r w:rsidRPr="004E7776">
        <w:rPr>
          <w:rStyle w:val="StyleUnderline"/>
        </w:rPr>
        <w:t xml:space="preserve">As more consumers' services move online, consumer protection agencies are facing </w:t>
      </w:r>
      <w:r w:rsidRPr="004E7776">
        <w:rPr>
          <w:rStyle w:val="Emphasis"/>
        </w:rPr>
        <w:t>new challenges</w:t>
      </w:r>
      <w:r w:rsidRPr="004E7776">
        <w:rPr>
          <w:rStyle w:val="StyleUnderline"/>
        </w:rPr>
        <w:t xml:space="preserve">. The </w:t>
      </w:r>
      <w:r w:rsidRPr="00F211F2">
        <w:rPr>
          <w:rStyle w:val="Emphasis"/>
          <w:highlight w:val="cyan"/>
        </w:rPr>
        <w:t>F</w:t>
      </w:r>
      <w:r w:rsidRPr="00FD3A65">
        <w:rPr>
          <w:sz w:val="16"/>
        </w:rPr>
        <w:t xml:space="preserve">ederal </w:t>
      </w:r>
      <w:r w:rsidRPr="00F211F2">
        <w:rPr>
          <w:rStyle w:val="Emphasis"/>
          <w:highlight w:val="cyan"/>
        </w:rPr>
        <w:t>T</w:t>
      </w:r>
      <w:r w:rsidRPr="00FD3A65">
        <w:rPr>
          <w:sz w:val="16"/>
        </w:rPr>
        <w:t xml:space="preserve">rade </w:t>
      </w:r>
      <w:r w:rsidRPr="00F211F2">
        <w:rPr>
          <w:rStyle w:val="Emphasis"/>
          <w:highlight w:val="cyan"/>
        </w:rPr>
        <w:t>C</w:t>
      </w:r>
      <w:r w:rsidRPr="00FD3A65">
        <w:rPr>
          <w:sz w:val="16"/>
        </w:rPr>
        <w:t xml:space="preserve">ommission </w:t>
      </w:r>
      <w:r w:rsidRPr="004E7776">
        <w:rPr>
          <w:rStyle w:val="StyleUnderline"/>
        </w:rPr>
        <w:t xml:space="preserve">has </w:t>
      </w:r>
      <w:r w:rsidRPr="00F211F2">
        <w:rPr>
          <w:rStyle w:val="Emphasis"/>
          <w:highlight w:val="cyan"/>
        </w:rPr>
        <w:t>play</w:t>
      </w:r>
      <w:r w:rsidRPr="004E7776">
        <w:rPr>
          <w:rStyle w:val="StyleUnderline"/>
        </w:rPr>
        <w:t xml:space="preserve">ed </w:t>
      </w:r>
      <w:r w:rsidRPr="00F211F2">
        <w:rPr>
          <w:rStyle w:val="StyleUnderline"/>
          <w:highlight w:val="cyan"/>
        </w:rPr>
        <w:t xml:space="preserve">a </w:t>
      </w:r>
      <w:r w:rsidRPr="00F211F2">
        <w:rPr>
          <w:rStyle w:val="Emphasis"/>
          <w:highlight w:val="cyan"/>
        </w:rPr>
        <w:t>leadership role</w:t>
      </w:r>
      <w:r w:rsidRPr="004E7776">
        <w:rPr>
          <w:rStyle w:val="StyleUnderline"/>
        </w:rPr>
        <w:t xml:space="preserve"> to meet these challenges, </w:t>
      </w:r>
      <w:r w:rsidRPr="00F211F2">
        <w:rPr>
          <w:rStyle w:val="StyleUnderline"/>
          <w:highlight w:val="cyan"/>
        </w:rPr>
        <w:t>including</w:t>
      </w:r>
      <w:r w:rsidRPr="00FD3A65">
        <w:rPr>
          <w:sz w:val="16"/>
        </w:rPr>
        <w:t xml:space="preserve"> overcoming such difficulties as </w:t>
      </w:r>
      <w:r w:rsidRPr="00F211F2">
        <w:rPr>
          <w:rStyle w:val="Emphasis"/>
          <w:highlight w:val="cyan"/>
        </w:rPr>
        <w:t>locating</w:t>
      </w:r>
      <w:r w:rsidRPr="004E7776">
        <w:rPr>
          <w:rStyle w:val="StyleUnderline"/>
        </w:rPr>
        <w:t xml:space="preserve"> the </w:t>
      </w:r>
      <w:r w:rsidRPr="00F211F2">
        <w:rPr>
          <w:rStyle w:val="StyleUnderline"/>
          <w:highlight w:val="cyan"/>
        </w:rPr>
        <w:t>perpetrators</w:t>
      </w:r>
      <w:r w:rsidRPr="004E7776">
        <w:rPr>
          <w:rStyle w:val="StyleUnderline"/>
        </w:rPr>
        <w:t xml:space="preserve"> of online schemes, </w:t>
      </w:r>
      <w:r w:rsidRPr="00F211F2">
        <w:rPr>
          <w:rStyle w:val="Emphasis"/>
          <w:highlight w:val="cyan"/>
        </w:rPr>
        <w:t>keeping up</w:t>
      </w:r>
      <w:r w:rsidRPr="00F211F2">
        <w:rPr>
          <w:rStyle w:val="StyleUnderline"/>
          <w:highlight w:val="cyan"/>
        </w:rPr>
        <w:t xml:space="preserve"> with</w:t>
      </w:r>
      <w:r w:rsidRPr="004E7776">
        <w:rPr>
          <w:rStyle w:val="StyleUnderline"/>
        </w:rPr>
        <w:t xml:space="preserve"> the </w:t>
      </w:r>
      <w:r w:rsidRPr="00F211F2">
        <w:rPr>
          <w:rStyle w:val="Emphasis"/>
          <w:highlight w:val="cyan"/>
        </w:rPr>
        <w:t>rapid pace</w:t>
      </w:r>
      <w:r w:rsidRPr="004E7776">
        <w:rPr>
          <w:rStyle w:val="StyleUnderline"/>
        </w:rPr>
        <w:t xml:space="preserve"> of technological evolution, </w:t>
      </w:r>
      <w:r w:rsidRPr="00F211F2">
        <w:rPr>
          <w:rStyle w:val="StyleUnderline"/>
          <w:highlight w:val="cyan"/>
        </w:rPr>
        <w:t>and following</w:t>
      </w:r>
      <w:r w:rsidRPr="004E7776">
        <w:rPr>
          <w:rStyle w:val="StyleUnderline"/>
        </w:rPr>
        <w:t xml:space="preserve"> the increasing </w:t>
      </w:r>
      <w:r w:rsidRPr="00F211F2">
        <w:rPr>
          <w:rStyle w:val="Emphasis"/>
          <w:highlight w:val="cyan"/>
        </w:rPr>
        <w:t>financial motivation</w:t>
      </w:r>
      <w:r w:rsidRPr="00F211F2">
        <w:rPr>
          <w:rStyle w:val="StyleUnderline"/>
          <w:highlight w:val="cyan"/>
        </w:rPr>
        <w:t xml:space="preserve"> of</w:t>
      </w:r>
      <w:r w:rsidRPr="004E7776">
        <w:rPr>
          <w:rStyle w:val="StyleUnderline"/>
        </w:rPr>
        <w:t xml:space="preserve"> Internet </w:t>
      </w:r>
      <w:r w:rsidRPr="00F211F2">
        <w:rPr>
          <w:rStyle w:val="StyleUnderline"/>
          <w:highlight w:val="cyan"/>
        </w:rPr>
        <w:t>fraudsters</w:t>
      </w:r>
      <w:r w:rsidRPr="00FD3A65">
        <w:rPr>
          <w:sz w:val="16"/>
        </w:rPr>
        <w:t>.</w:t>
      </w:r>
    </w:p>
    <w:p w14:paraId="67755494" w14:textId="77777777" w:rsidR="001D6B09" w:rsidRPr="00FD3A65" w:rsidRDefault="001D6B09" w:rsidP="001D6B09">
      <w:pPr>
        <w:rPr>
          <w:sz w:val="16"/>
        </w:rPr>
      </w:pPr>
      <w:r w:rsidRPr="00F211F2">
        <w:rPr>
          <w:rStyle w:val="Emphasis"/>
          <w:highlight w:val="cyan"/>
        </w:rPr>
        <w:t>In particular</w:t>
      </w:r>
      <w:r w:rsidRPr="004E7776">
        <w:rPr>
          <w:rStyle w:val="StyleUnderline"/>
        </w:rPr>
        <w:t xml:space="preserve">, the </w:t>
      </w:r>
      <w:r w:rsidRPr="00F211F2">
        <w:rPr>
          <w:rStyle w:val="StyleUnderline"/>
          <w:highlight w:val="cyan"/>
        </w:rPr>
        <w:t xml:space="preserve">FTC has been the </w:t>
      </w:r>
      <w:r w:rsidRPr="00F211F2">
        <w:rPr>
          <w:rStyle w:val="Emphasis"/>
          <w:highlight w:val="cyan"/>
        </w:rPr>
        <w:t>lead</w:t>
      </w:r>
      <w:r w:rsidRPr="004E7776">
        <w:rPr>
          <w:rStyle w:val="Emphasis"/>
        </w:rPr>
        <w:t xml:space="preserve"> law enforcement </w:t>
      </w:r>
      <w:r w:rsidRPr="00F211F2">
        <w:rPr>
          <w:rStyle w:val="Emphasis"/>
          <w:highlight w:val="cyan"/>
        </w:rPr>
        <w:t>agency in the world</w:t>
      </w:r>
      <w:r w:rsidRPr="00F211F2">
        <w:rPr>
          <w:rStyle w:val="StyleUnderline"/>
          <w:highlight w:val="cyan"/>
        </w:rPr>
        <w:t xml:space="preserve"> in</w:t>
      </w:r>
      <w:r w:rsidRPr="004E7776">
        <w:rPr>
          <w:rStyle w:val="StyleUnderline"/>
        </w:rPr>
        <w:t xml:space="preserve"> the fight against </w:t>
      </w:r>
      <w:r w:rsidRPr="00F211F2">
        <w:rPr>
          <w:rStyle w:val="Emphasis"/>
          <w:highlight w:val="cyan"/>
        </w:rPr>
        <w:t>spyware</w:t>
      </w:r>
      <w:r w:rsidRPr="004E7776">
        <w:rPr>
          <w:rStyle w:val="StyleUnderline"/>
        </w:rPr>
        <w:t xml:space="preserve">. Spyware has become one of the </w:t>
      </w:r>
      <w:r w:rsidRPr="004E7776">
        <w:rPr>
          <w:rStyle w:val="Emphasis"/>
        </w:rPr>
        <w:t>most serious threats</w:t>
      </w:r>
      <w:r w:rsidRPr="004E7776">
        <w:rPr>
          <w:rStyle w:val="StyleUnderline"/>
        </w:rPr>
        <w:t xml:space="preserve"> to the Internet's future</w:t>
      </w:r>
      <w:r w:rsidRPr="00FD3A65">
        <w:rPr>
          <w:sz w:val="16"/>
        </w:rPr>
        <w:t xml:space="preserve">. Consumer Reports magazine estimates that </w:t>
      </w:r>
      <w:r w:rsidRPr="004E7776">
        <w:rPr>
          <w:rStyle w:val="StyleUnderline"/>
        </w:rPr>
        <w:t xml:space="preserve">consumers will lose $1.7 billion this year to spyware attacks </w:t>
      </w:r>
      <w:r w:rsidRPr="004E7776">
        <w:rPr>
          <w:rStyle w:val="Emphasis"/>
        </w:rPr>
        <w:t>alone</w:t>
      </w:r>
      <w:r w:rsidRPr="00FD3A65">
        <w:rPr>
          <w:sz w:val="16"/>
        </w:rPr>
        <w:t>. The magazine estimates that almost 1 million consumers simply gave up fixing their spyware-riddled computers and had to throw them away.</w:t>
      </w:r>
    </w:p>
    <w:p w14:paraId="1B3AAB9A" w14:textId="77777777" w:rsidR="001D6B09" w:rsidRPr="00FD3A65" w:rsidRDefault="001D6B09" w:rsidP="001D6B09">
      <w:pPr>
        <w:rPr>
          <w:sz w:val="16"/>
        </w:rPr>
      </w:pPr>
      <w:r w:rsidRPr="00FD3A65">
        <w:rPr>
          <w:sz w:val="16"/>
        </w:rPr>
        <w:t xml:space="preserve">    </w:t>
      </w:r>
      <w:r w:rsidRPr="004E7776">
        <w:rPr>
          <w:rStyle w:val="StyleUnderline"/>
        </w:rPr>
        <w:t xml:space="preserve">The good news is that consumer </w:t>
      </w:r>
      <w:r w:rsidRPr="00F211F2">
        <w:rPr>
          <w:rStyle w:val="StyleUnderline"/>
          <w:highlight w:val="cyan"/>
        </w:rPr>
        <w:t xml:space="preserve">losses are </w:t>
      </w:r>
      <w:r w:rsidRPr="00F211F2">
        <w:rPr>
          <w:rStyle w:val="Emphasis"/>
          <w:highlight w:val="cyan"/>
        </w:rPr>
        <w:t>down dramatically</w:t>
      </w:r>
      <w:r w:rsidRPr="00FD3A65">
        <w:rPr>
          <w:sz w:val="16"/>
        </w:rPr>
        <w:t xml:space="preserve"> from 2006, when they peaked at $2.6 billion. </w:t>
      </w:r>
      <w:r w:rsidRPr="00F211F2">
        <w:rPr>
          <w:rStyle w:val="StyleUnderline"/>
          <w:highlight w:val="cyan"/>
        </w:rPr>
        <w:t xml:space="preserve">The </w:t>
      </w:r>
      <w:r w:rsidRPr="00F211F2">
        <w:rPr>
          <w:rStyle w:val="Emphasis"/>
          <w:highlight w:val="cyan"/>
        </w:rPr>
        <w:t>main reasons</w:t>
      </w:r>
      <w:r w:rsidRPr="004E7776">
        <w:rPr>
          <w:rStyle w:val="StyleUnderline"/>
        </w:rPr>
        <w:t xml:space="preserve"> for this decrease in the spyware threat are</w:t>
      </w:r>
      <w:r w:rsidRPr="00FD3A65">
        <w:rPr>
          <w:sz w:val="16"/>
        </w:rPr>
        <w:t xml:space="preserve">, first, the improvement in anti-spyware technology; second, </w:t>
      </w:r>
      <w:r w:rsidRPr="00D81967">
        <w:rPr>
          <w:rStyle w:val="StyleUnderline"/>
        </w:rPr>
        <w:t xml:space="preserve">the </w:t>
      </w:r>
      <w:r w:rsidRPr="00D81967">
        <w:rPr>
          <w:rStyle w:val="Emphasis"/>
        </w:rPr>
        <w:t xml:space="preserve">public </w:t>
      </w:r>
      <w:r w:rsidRPr="00F211F2">
        <w:rPr>
          <w:rStyle w:val="Emphasis"/>
          <w:highlight w:val="cyan"/>
        </w:rPr>
        <w:t>pressure</w:t>
      </w:r>
      <w:r w:rsidRPr="00D81967">
        <w:rPr>
          <w:rStyle w:val="StyleUnderline"/>
        </w:rPr>
        <w:t xml:space="preserve"> on companies</w:t>
      </w:r>
      <w:r w:rsidRPr="00FD3A65">
        <w:rPr>
          <w:sz w:val="16"/>
        </w:rPr>
        <w:t xml:space="preserve"> advertising with nuisance or harmful adware; </w:t>
      </w:r>
      <w:r w:rsidRPr="00F211F2">
        <w:rPr>
          <w:rStyle w:val="StyleUnderline"/>
          <w:highlight w:val="cyan"/>
        </w:rPr>
        <w:t>and</w:t>
      </w:r>
      <w:r w:rsidRPr="00FD3A65">
        <w:rPr>
          <w:sz w:val="16"/>
        </w:rPr>
        <w:t xml:space="preserve">, finally, </w:t>
      </w:r>
      <w:r w:rsidRPr="00D81967">
        <w:rPr>
          <w:rStyle w:val="StyleUnderline"/>
        </w:rPr>
        <w:t xml:space="preserve">the </w:t>
      </w:r>
      <w:r w:rsidRPr="00F211F2">
        <w:rPr>
          <w:rStyle w:val="StyleUnderline"/>
          <w:highlight w:val="cyan"/>
        </w:rPr>
        <w:t>enforcement</w:t>
      </w:r>
      <w:r w:rsidRPr="00D81967">
        <w:rPr>
          <w:rStyle w:val="StyleUnderline"/>
        </w:rPr>
        <w:t xml:space="preserve"> of consumer protection law, </w:t>
      </w:r>
      <w:r w:rsidRPr="00F211F2">
        <w:rPr>
          <w:rStyle w:val="Emphasis"/>
          <w:highlight w:val="cyan"/>
        </w:rPr>
        <w:t>led</w:t>
      </w:r>
      <w:r w:rsidRPr="00F211F2">
        <w:rPr>
          <w:rStyle w:val="StyleUnderline"/>
          <w:highlight w:val="cyan"/>
        </w:rPr>
        <w:t xml:space="preserve"> by</w:t>
      </w:r>
      <w:r w:rsidRPr="00D81967">
        <w:rPr>
          <w:rStyle w:val="StyleUnderline"/>
        </w:rPr>
        <w:t xml:space="preserve"> the </w:t>
      </w:r>
      <w:r w:rsidRPr="00D81967">
        <w:rPr>
          <w:rStyle w:val="Emphasis"/>
        </w:rPr>
        <w:t xml:space="preserve">work of the </w:t>
      </w:r>
      <w:r w:rsidRPr="00F211F2">
        <w:rPr>
          <w:rStyle w:val="Emphasis"/>
          <w:highlight w:val="cyan"/>
        </w:rPr>
        <w:t>FTC</w:t>
      </w:r>
      <w:r w:rsidRPr="00FD3A65">
        <w:rPr>
          <w:sz w:val="16"/>
        </w:rPr>
        <w:t xml:space="preserve"> and some State attorneys general.</w:t>
      </w:r>
    </w:p>
    <w:p w14:paraId="34D5F3C2" w14:textId="77777777" w:rsidR="001D6B09" w:rsidRPr="00FD3A65" w:rsidRDefault="001D6B09" w:rsidP="001D6B09">
      <w:pPr>
        <w:rPr>
          <w:sz w:val="16"/>
        </w:rPr>
      </w:pPr>
      <w:r w:rsidRPr="00D81967">
        <w:rPr>
          <w:rStyle w:val="StyleUnderline"/>
        </w:rPr>
        <w:t xml:space="preserve">The </w:t>
      </w:r>
      <w:r w:rsidRPr="00F211F2">
        <w:rPr>
          <w:rStyle w:val="StyleUnderline"/>
          <w:highlight w:val="cyan"/>
        </w:rPr>
        <w:t xml:space="preserve">FTC </w:t>
      </w:r>
      <w:r w:rsidRPr="00F211F2">
        <w:rPr>
          <w:rStyle w:val="Emphasis"/>
          <w:highlight w:val="cyan"/>
        </w:rPr>
        <w:t>recognized</w:t>
      </w:r>
      <w:r w:rsidRPr="00D81967">
        <w:rPr>
          <w:rStyle w:val="StyleUnderline"/>
        </w:rPr>
        <w:t xml:space="preserve"> the </w:t>
      </w:r>
      <w:r w:rsidRPr="00D81967">
        <w:rPr>
          <w:rStyle w:val="Emphasis"/>
        </w:rPr>
        <w:t xml:space="preserve">profound </w:t>
      </w:r>
      <w:r w:rsidRPr="00F211F2">
        <w:rPr>
          <w:rStyle w:val="Emphasis"/>
          <w:highlight w:val="cyan"/>
        </w:rPr>
        <w:t>threat</w:t>
      </w:r>
      <w:r w:rsidRPr="00D81967">
        <w:rPr>
          <w:rStyle w:val="StyleUnderline"/>
        </w:rPr>
        <w:t xml:space="preserve"> posed by the </w:t>
      </w:r>
      <w:r w:rsidRPr="00D81967">
        <w:rPr>
          <w:rStyle w:val="Emphasis"/>
        </w:rPr>
        <w:t>rising tide</w:t>
      </w:r>
      <w:r w:rsidRPr="00D81967">
        <w:rPr>
          <w:rStyle w:val="StyleUnderline"/>
        </w:rPr>
        <w:t xml:space="preserve"> of spyware early, </w:t>
      </w:r>
      <w:r w:rsidRPr="00F211F2">
        <w:rPr>
          <w:rStyle w:val="StyleUnderline"/>
          <w:highlight w:val="cyan"/>
        </w:rPr>
        <w:t xml:space="preserve">and </w:t>
      </w:r>
      <w:r w:rsidRPr="00F211F2">
        <w:rPr>
          <w:rStyle w:val="Emphasis"/>
          <w:highlight w:val="cyan"/>
        </w:rPr>
        <w:t>actively moved</w:t>
      </w:r>
      <w:r w:rsidRPr="00F211F2">
        <w:rPr>
          <w:rStyle w:val="StyleUnderline"/>
          <w:highlight w:val="cyan"/>
        </w:rPr>
        <w:t xml:space="preserve"> to </w:t>
      </w:r>
      <w:r w:rsidRPr="00F211F2">
        <w:rPr>
          <w:rStyle w:val="Emphasis"/>
          <w:highlight w:val="cyan"/>
        </w:rPr>
        <w:t>limit</w:t>
      </w:r>
      <w:r w:rsidRPr="00D81967">
        <w:rPr>
          <w:rStyle w:val="StyleUnderline"/>
        </w:rPr>
        <w:t xml:space="preserve"> its </w:t>
      </w:r>
      <w:r w:rsidRPr="00F211F2">
        <w:rPr>
          <w:rStyle w:val="StyleUnderline"/>
          <w:highlight w:val="cyan"/>
        </w:rPr>
        <w:t>spread</w:t>
      </w:r>
      <w:r w:rsidRPr="00D81967">
        <w:rPr>
          <w:rStyle w:val="StyleUnderline"/>
        </w:rPr>
        <w:t xml:space="preserve">. The Commission has been the </w:t>
      </w:r>
      <w:r w:rsidRPr="00D81967">
        <w:rPr>
          <w:rStyle w:val="Emphasis"/>
        </w:rPr>
        <w:t>leading enforcer</w:t>
      </w:r>
      <w:r w:rsidRPr="00D81967">
        <w:rPr>
          <w:rStyle w:val="StyleUnderline"/>
        </w:rPr>
        <w:t xml:space="preserve"> against spyware</w:t>
      </w:r>
      <w:r w:rsidRPr="00FD3A65">
        <w:rPr>
          <w:sz w:val="16"/>
        </w:rPr>
        <w:t xml:space="preserve">, pursuing 11 cases to fruition in the past two and a half years, including three based, at least in part, on the petitions brought my organization, the Center for Democracy and Technology. CDT has learned, through our own research, that, </w:t>
      </w:r>
      <w:r w:rsidRPr="00D81967">
        <w:rPr>
          <w:rStyle w:val="StyleUnderline"/>
        </w:rPr>
        <w:t xml:space="preserve">as consumer fraud increases, the </w:t>
      </w:r>
      <w:r w:rsidRPr="00F211F2">
        <w:rPr>
          <w:rStyle w:val="StyleUnderline"/>
          <w:highlight w:val="cyan"/>
        </w:rPr>
        <w:t>FTC's ability</w:t>
      </w:r>
      <w:r w:rsidRPr="00D81967">
        <w:rPr>
          <w:rStyle w:val="StyleUnderline"/>
        </w:rPr>
        <w:t xml:space="preserve"> to work </w:t>
      </w:r>
      <w:r w:rsidRPr="00F211F2">
        <w:rPr>
          <w:rStyle w:val="Emphasis"/>
          <w:highlight w:val="cyan"/>
        </w:rPr>
        <w:t>internationally</w:t>
      </w:r>
      <w:r w:rsidRPr="00F211F2">
        <w:rPr>
          <w:rStyle w:val="StyleUnderline"/>
          <w:highlight w:val="cyan"/>
        </w:rPr>
        <w:t xml:space="preserve"> becomes</w:t>
      </w:r>
      <w:r w:rsidRPr="00D81967">
        <w:rPr>
          <w:rStyle w:val="StyleUnderline"/>
        </w:rPr>
        <w:t xml:space="preserve"> more </w:t>
      </w:r>
      <w:r w:rsidRPr="00F211F2">
        <w:rPr>
          <w:rStyle w:val="Emphasis"/>
          <w:highlight w:val="cyan"/>
        </w:rPr>
        <w:t>important</w:t>
      </w:r>
      <w:r w:rsidRPr="00D81967">
        <w:rPr>
          <w:rStyle w:val="StyleUnderline"/>
        </w:rPr>
        <w:t xml:space="preserve">. Congress passed the SAFE WEB Act late last year to provide the FTC powers </w:t>
      </w:r>
      <w:r w:rsidRPr="00F211F2">
        <w:rPr>
          <w:rStyle w:val="StyleUnderline"/>
          <w:highlight w:val="cyan"/>
        </w:rPr>
        <w:t>to promote</w:t>
      </w:r>
      <w:r w:rsidRPr="00D81967">
        <w:rPr>
          <w:rStyle w:val="StyleUnderline"/>
        </w:rPr>
        <w:t xml:space="preserve"> </w:t>
      </w:r>
      <w:r w:rsidRPr="00D81967">
        <w:rPr>
          <w:rStyle w:val="Emphasis"/>
        </w:rPr>
        <w:t xml:space="preserve">international </w:t>
      </w:r>
      <w:r w:rsidRPr="00F211F2">
        <w:rPr>
          <w:rStyle w:val="Emphasis"/>
          <w:highlight w:val="cyan"/>
        </w:rPr>
        <w:t>coop</w:t>
      </w:r>
      <w:r w:rsidRPr="00D81967">
        <w:rPr>
          <w:rStyle w:val="Emphasis"/>
        </w:rPr>
        <w:t>eration</w:t>
      </w:r>
      <w:r w:rsidRPr="00D81967">
        <w:rPr>
          <w:rStyle w:val="StyleUnderline"/>
        </w:rPr>
        <w:t xml:space="preserve">. The </w:t>
      </w:r>
      <w:r w:rsidRPr="00F211F2">
        <w:rPr>
          <w:rStyle w:val="StyleUnderline"/>
          <w:highlight w:val="cyan"/>
        </w:rPr>
        <w:t xml:space="preserve">FTC's </w:t>
      </w:r>
      <w:r w:rsidRPr="00F211F2">
        <w:rPr>
          <w:rStyle w:val="Emphasis"/>
          <w:highlight w:val="cyan"/>
        </w:rPr>
        <w:t>ability</w:t>
      </w:r>
      <w:r w:rsidRPr="00F211F2">
        <w:rPr>
          <w:rStyle w:val="StyleUnderline"/>
          <w:highlight w:val="cyan"/>
        </w:rPr>
        <w:t xml:space="preserve"> to use</w:t>
      </w:r>
      <w:r w:rsidRPr="00D81967">
        <w:rPr>
          <w:rStyle w:val="StyleUnderline"/>
        </w:rPr>
        <w:t xml:space="preserve"> this new </w:t>
      </w:r>
      <w:r w:rsidRPr="00F211F2">
        <w:rPr>
          <w:rStyle w:val="StyleUnderline"/>
          <w:highlight w:val="cyan"/>
        </w:rPr>
        <w:t>law, and</w:t>
      </w:r>
      <w:r w:rsidRPr="00D81967">
        <w:rPr>
          <w:rStyle w:val="StyleUnderline"/>
        </w:rPr>
        <w:t xml:space="preserve"> staff </w:t>
      </w:r>
      <w:r w:rsidRPr="00F211F2">
        <w:rPr>
          <w:rStyle w:val="StyleUnderline"/>
          <w:highlight w:val="cyan"/>
        </w:rPr>
        <w:t>resources</w:t>
      </w:r>
      <w:r w:rsidRPr="00D81967">
        <w:rPr>
          <w:rStyle w:val="StyleUnderline"/>
        </w:rPr>
        <w:t xml:space="preserve"> that it will need, </w:t>
      </w:r>
      <w:r w:rsidRPr="00F211F2">
        <w:rPr>
          <w:rStyle w:val="StyleUnderline"/>
          <w:highlight w:val="cyan"/>
        </w:rPr>
        <w:t xml:space="preserve">will be </w:t>
      </w:r>
      <w:r w:rsidRPr="00F211F2">
        <w:rPr>
          <w:rStyle w:val="Emphasis"/>
          <w:highlight w:val="cyan"/>
        </w:rPr>
        <w:t>very important</w:t>
      </w:r>
      <w:r w:rsidRPr="00D81967">
        <w:rPr>
          <w:rStyle w:val="StyleUnderline"/>
        </w:rPr>
        <w:t xml:space="preserve"> to </w:t>
      </w:r>
      <w:r w:rsidRPr="00D81967">
        <w:rPr>
          <w:rStyle w:val="Emphasis"/>
        </w:rPr>
        <w:t>monitor</w:t>
      </w:r>
      <w:r w:rsidRPr="00FD3A65">
        <w:rPr>
          <w:sz w:val="16"/>
        </w:rPr>
        <w:t>.</w:t>
      </w:r>
    </w:p>
    <w:p w14:paraId="0EF537E4" w14:textId="77777777" w:rsidR="001D6B09" w:rsidRPr="00AA0A6E" w:rsidRDefault="001D6B09" w:rsidP="001D6B09">
      <w:pPr>
        <w:pStyle w:val="Heading4"/>
      </w:pPr>
      <w:r>
        <w:t xml:space="preserve">Spyware norms are solidifying </w:t>
      </w:r>
      <w:r>
        <w:rPr>
          <w:u w:val="single"/>
        </w:rPr>
        <w:t>but</w:t>
      </w:r>
      <w:r>
        <w:t xml:space="preserve"> require </w:t>
      </w:r>
      <w:r>
        <w:rPr>
          <w:u w:val="single"/>
        </w:rPr>
        <w:t>strong</w:t>
      </w:r>
      <w:r>
        <w:t xml:space="preserve"> U.S. leadership---success stops </w:t>
      </w:r>
      <w:r>
        <w:rPr>
          <w:u w:val="single"/>
        </w:rPr>
        <w:t>human rights</w:t>
      </w:r>
      <w:r>
        <w:t xml:space="preserve"> crackdowns that </w:t>
      </w:r>
      <w:r>
        <w:rPr>
          <w:u w:val="single"/>
        </w:rPr>
        <w:t>escalate</w:t>
      </w:r>
      <w:r>
        <w:t xml:space="preserve"> to </w:t>
      </w:r>
      <w:r>
        <w:rPr>
          <w:u w:val="single"/>
        </w:rPr>
        <w:t>global war</w:t>
      </w:r>
    </w:p>
    <w:p w14:paraId="706DD435" w14:textId="77777777" w:rsidR="001D6B09" w:rsidRDefault="001D6B09" w:rsidP="001D6B09">
      <w:r>
        <w:t xml:space="preserve">Marietje </w:t>
      </w:r>
      <w:r w:rsidRPr="000077D6">
        <w:rPr>
          <w:rStyle w:val="Style13ptBold"/>
        </w:rPr>
        <w:t>Schaake 11-10</w:t>
      </w:r>
      <w:r>
        <w:t>, International Policy Director at Stanford University’s Cyber Policy Center, Senior Advisor for Tech &amp; Geopolitics at Eurasia Group, President of the Cyberpeace Institute, “We Need a New Global Standard to Curb Intrusive Spyware”, Financial Times, 11/10/2021, Lexis</w:t>
      </w:r>
    </w:p>
    <w:p w14:paraId="4072DFCD" w14:textId="77777777" w:rsidR="001D6B09" w:rsidRPr="009F3199" w:rsidRDefault="001D6B09" w:rsidP="001D6B09">
      <w:pPr>
        <w:rPr>
          <w:sz w:val="16"/>
        </w:rPr>
      </w:pPr>
      <w:r w:rsidRPr="0080283A">
        <w:rPr>
          <w:rStyle w:val="StyleUnderline"/>
        </w:rPr>
        <w:t xml:space="preserve">After more than a decade, democratic </w:t>
      </w:r>
      <w:r w:rsidRPr="00FA53FB">
        <w:rPr>
          <w:rStyle w:val="StyleUnderline"/>
          <w:highlight w:val="cyan"/>
        </w:rPr>
        <w:t>governments are</w:t>
      </w:r>
      <w:r w:rsidRPr="0080283A">
        <w:rPr>
          <w:rStyle w:val="StyleUnderline"/>
        </w:rPr>
        <w:t xml:space="preserve"> </w:t>
      </w:r>
      <w:r w:rsidRPr="0080283A">
        <w:rPr>
          <w:rStyle w:val="Emphasis"/>
        </w:rPr>
        <w:t xml:space="preserve">finally </w:t>
      </w:r>
      <w:r w:rsidRPr="00FA53FB">
        <w:rPr>
          <w:rStyle w:val="Emphasis"/>
          <w:highlight w:val="cyan"/>
        </w:rPr>
        <w:t>waking up</w:t>
      </w:r>
      <w:r w:rsidRPr="00FA53FB">
        <w:rPr>
          <w:rStyle w:val="StyleUnderline"/>
          <w:highlight w:val="cyan"/>
        </w:rPr>
        <w:t xml:space="preserve"> to</w:t>
      </w:r>
      <w:r w:rsidRPr="0080283A">
        <w:rPr>
          <w:rStyle w:val="StyleUnderline"/>
        </w:rPr>
        <w:t xml:space="preserve"> the hazards of commercial </w:t>
      </w:r>
      <w:r w:rsidRPr="00FA53FB">
        <w:rPr>
          <w:rStyle w:val="StyleUnderline"/>
          <w:highlight w:val="cyan"/>
        </w:rPr>
        <w:t>spyware</w:t>
      </w:r>
      <w:r w:rsidRPr="009F3199">
        <w:rPr>
          <w:sz w:val="16"/>
        </w:rPr>
        <w:t xml:space="preserve">. Recent media coverage has exposed how </w:t>
      </w:r>
      <w:r w:rsidRPr="0080283A">
        <w:rPr>
          <w:rStyle w:val="StyleUnderline"/>
        </w:rPr>
        <w:t>authoritarian regimes are using</w:t>
      </w:r>
      <w:r w:rsidRPr="009F3199">
        <w:rPr>
          <w:sz w:val="16"/>
        </w:rPr>
        <w:t xml:space="preserve"> NSO Group’s </w:t>
      </w:r>
      <w:r w:rsidRPr="0080283A">
        <w:rPr>
          <w:rStyle w:val="StyleUnderline"/>
        </w:rPr>
        <w:t xml:space="preserve">Pegasus software to spy on journalists and politicians. The </w:t>
      </w:r>
      <w:r w:rsidRPr="00FA53FB">
        <w:rPr>
          <w:rStyle w:val="StyleUnderline"/>
          <w:highlight w:val="cyan"/>
        </w:rPr>
        <w:t>EU</w:t>
      </w:r>
      <w:r w:rsidRPr="0080283A">
        <w:rPr>
          <w:rStyle w:val="StyleUnderline"/>
        </w:rPr>
        <w:t xml:space="preserve"> has now </w:t>
      </w:r>
      <w:r w:rsidRPr="00FA53FB">
        <w:rPr>
          <w:rStyle w:val="Emphasis"/>
          <w:highlight w:val="cyan"/>
        </w:rPr>
        <w:t>tightened</w:t>
      </w:r>
      <w:r w:rsidRPr="0080283A">
        <w:rPr>
          <w:rStyle w:val="StyleUnderline"/>
        </w:rPr>
        <w:t xml:space="preserve"> its </w:t>
      </w:r>
      <w:r w:rsidRPr="00FA53FB">
        <w:rPr>
          <w:rStyle w:val="StyleUnderline"/>
          <w:highlight w:val="cyan"/>
        </w:rPr>
        <w:t>rules</w:t>
      </w:r>
      <w:r w:rsidRPr="009F3199">
        <w:rPr>
          <w:sz w:val="16"/>
        </w:rPr>
        <w:t xml:space="preserve"> on the export of surveillance technology, and the US Department of Commerce last week determined that Israel-based NSO Group and three other hacking companies were “engaging in activities that are contrary to the national security or foreign policy interests of the United States”. </w:t>
      </w:r>
      <w:r w:rsidRPr="00FA53FB">
        <w:rPr>
          <w:rStyle w:val="StyleUnderline"/>
          <w:highlight w:val="cyan"/>
        </w:rPr>
        <w:t>However</w:t>
      </w:r>
      <w:r w:rsidRPr="0080283A">
        <w:rPr>
          <w:rStyle w:val="StyleUnderline"/>
        </w:rPr>
        <w:t xml:space="preserve">, these </w:t>
      </w:r>
      <w:r w:rsidRPr="00FA53FB">
        <w:rPr>
          <w:rStyle w:val="Emphasis"/>
          <w:highlight w:val="cyan"/>
        </w:rPr>
        <w:t>modest steps</w:t>
      </w:r>
      <w:r w:rsidRPr="00FA53FB">
        <w:rPr>
          <w:rStyle w:val="StyleUnderline"/>
          <w:highlight w:val="cyan"/>
        </w:rPr>
        <w:t xml:space="preserve"> do </w:t>
      </w:r>
      <w:r w:rsidRPr="00FA53FB">
        <w:rPr>
          <w:rStyle w:val="Emphasis"/>
          <w:highlight w:val="cyan"/>
        </w:rPr>
        <w:t>not</w:t>
      </w:r>
      <w:r w:rsidRPr="00FA53FB">
        <w:rPr>
          <w:rStyle w:val="StyleUnderline"/>
          <w:highlight w:val="cyan"/>
        </w:rPr>
        <w:t xml:space="preserve"> go </w:t>
      </w:r>
      <w:r w:rsidRPr="00FA53FB">
        <w:rPr>
          <w:rStyle w:val="Emphasis"/>
          <w:highlight w:val="cyan"/>
        </w:rPr>
        <w:t>far enough</w:t>
      </w:r>
      <w:r w:rsidRPr="0080283A">
        <w:rPr>
          <w:rStyle w:val="StyleUnderline"/>
        </w:rPr>
        <w:t xml:space="preserve">: what’s </w:t>
      </w:r>
      <w:r w:rsidRPr="00FA53FB">
        <w:rPr>
          <w:rStyle w:val="StyleUnderline"/>
          <w:highlight w:val="cyan"/>
        </w:rPr>
        <w:t xml:space="preserve">needed is a </w:t>
      </w:r>
      <w:r w:rsidRPr="00FA53FB">
        <w:rPr>
          <w:rStyle w:val="Emphasis"/>
          <w:highlight w:val="cyan"/>
        </w:rPr>
        <w:t>global standard</w:t>
      </w:r>
      <w:r w:rsidRPr="0080283A">
        <w:rPr>
          <w:rStyle w:val="StyleUnderline"/>
        </w:rPr>
        <w:t xml:space="preserve"> to reign in technologies that violate the rights to privacy, free assembly as well as free expression</w:t>
      </w:r>
      <w:r w:rsidRPr="009F3199">
        <w:rPr>
          <w:sz w:val="16"/>
        </w:rPr>
        <w:t>.</w:t>
      </w:r>
    </w:p>
    <w:p w14:paraId="1200A0B4" w14:textId="77777777" w:rsidR="001D6B09" w:rsidRPr="009F3199" w:rsidRDefault="001D6B09" w:rsidP="001D6B09">
      <w:pPr>
        <w:rPr>
          <w:sz w:val="16"/>
        </w:rPr>
      </w:pPr>
      <w:r w:rsidRPr="0080283A">
        <w:rPr>
          <w:rStyle w:val="StyleUnderline"/>
        </w:rPr>
        <w:t>From</w:t>
      </w:r>
      <w:r w:rsidRPr="009F3199">
        <w:rPr>
          <w:sz w:val="16"/>
        </w:rPr>
        <w:t xml:space="preserve"> </w:t>
      </w:r>
      <w:r w:rsidRPr="009F3199">
        <w:rPr>
          <w:strike/>
          <w:sz w:val="16"/>
        </w:rPr>
        <w:t>crippling</w:t>
      </w:r>
      <w:r w:rsidRPr="009F3199">
        <w:rPr>
          <w:sz w:val="16"/>
        </w:rPr>
        <w:t xml:space="preserve"> </w:t>
      </w:r>
      <w:r w:rsidRPr="0080283A">
        <w:rPr>
          <w:rStyle w:val="Emphasis"/>
        </w:rPr>
        <w:t>[devastating] ransomware</w:t>
      </w:r>
      <w:r w:rsidRPr="0080283A">
        <w:rPr>
          <w:rStyle w:val="StyleUnderline"/>
        </w:rPr>
        <w:t xml:space="preserve"> to questionable </w:t>
      </w:r>
      <w:r w:rsidRPr="0080283A">
        <w:rPr>
          <w:rStyle w:val="Emphasis"/>
        </w:rPr>
        <w:t>neural algorithms</w:t>
      </w:r>
      <w:r w:rsidRPr="0080283A">
        <w:rPr>
          <w:rStyle w:val="StyleUnderline"/>
        </w:rPr>
        <w:t xml:space="preserve"> which use AI to identify suspicious non-verbal activity, to face and emotion-detecting technologies, </w:t>
      </w:r>
      <w:r w:rsidRPr="00FA53FB">
        <w:rPr>
          <w:rStyle w:val="StyleUnderline"/>
          <w:highlight w:val="cyan"/>
        </w:rPr>
        <w:t>there is</w:t>
      </w:r>
      <w:r w:rsidRPr="0080283A">
        <w:rPr>
          <w:rStyle w:val="StyleUnderline"/>
        </w:rPr>
        <w:t xml:space="preserve"> a </w:t>
      </w:r>
      <w:r w:rsidRPr="00FA53FB">
        <w:rPr>
          <w:rStyle w:val="Emphasis"/>
          <w:highlight w:val="cyan"/>
        </w:rPr>
        <w:t>prolif</w:t>
      </w:r>
      <w:r w:rsidRPr="0080283A">
        <w:rPr>
          <w:rStyle w:val="Emphasis"/>
        </w:rPr>
        <w:t>eration</w:t>
      </w:r>
      <w:r w:rsidRPr="0080283A">
        <w:rPr>
          <w:rStyle w:val="StyleUnderline"/>
        </w:rPr>
        <w:t xml:space="preserve"> </w:t>
      </w:r>
      <w:r w:rsidRPr="00FA53FB">
        <w:rPr>
          <w:rStyle w:val="StyleUnderline"/>
          <w:highlight w:val="cyan"/>
        </w:rPr>
        <w:t xml:space="preserve">of </w:t>
      </w:r>
      <w:r w:rsidRPr="00FA53FB">
        <w:rPr>
          <w:rStyle w:val="Emphasis"/>
          <w:highlight w:val="cyan"/>
        </w:rPr>
        <w:t>software</w:t>
      </w:r>
      <w:r w:rsidRPr="0080283A">
        <w:rPr>
          <w:rStyle w:val="Emphasis"/>
        </w:rPr>
        <w:t xml:space="preserve"> applications</w:t>
      </w:r>
      <w:r w:rsidRPr="0080283A">
        <w:rPr>
          <w:rStyle w:val="StyleUnderline"/>
        </w:rPr>
        <w:t xml:space="preserve"> which </w:t>
      </w:r>
      <w:r w:rsidRPr="0080283A">
        <w:rPr>
          <w:rStyle w:val="Emphasis"/>
        </w:rPr>
        <w:t>conflict</w:t>
      </w:r>
      <w:r w:rsidRPr="0080283A">
        <w:rPr>
          <w:rStyle w:val="StyleUnderline"/>
        </w:rPr>
        <w:t xml:space="preserve"> with </w:t>
      </w:r>
      <w:r w:rsidRPr="0080283A">
        <w:rPr>
          <w:rStyle w:val="Emphasis"/>
        </w:rPr>
        <w:t>liberal democratic values</w:t>
      </w:r>
      <w:r w:rsidRPr="009F3199">
        <w:rPr>
          <w:sz w:val="16"/>
        </w:rPr>
        <w:t>.</w:t>
      </w:r>
    </w:p>
    <w:p w14:paraId="3D21DC14" w14:textId="77777777" w:rsidR="001D6B09" w:rsidRPr="009F3199" w:rsidRDefault="001D6B09" w:rsidP="001D6B09">
      <w:pPr>
        <w:rPr>
          <w:sz w:val="16"/>
        </w:rPr>
      </w:pPr>
      <w:r w:rsidRPr="009F3199">
        <w:rPr>
          <w:sz w:val="16"/>
        </w:rPr>
        <w:t xml:space="preserve">Traditionally, export controls are imposed on products that threaten national security, such as those that could boost the manufacture of nuclear weapons. The EU has recently extended its export regime to include spyware technologies, and added human rights violations as a criterion for potential harm. But since the NSO Group is based outside the EU, it lies outside Brussels’ jurisdiction. </w:t>
      </w:r>
      <w:r w:rsidRPr="00FA53FB">
        <w:rPr>
          <w:rStyle w:val="StyleUnderline"/>
          <w:highlight w:val="cyan"/>
        </w:rPr>
        <w:t>Without</w:t>
      </w:r>
      <w:r w:rsidRPr="0080283A">
        <w:rPr>
          <w:rStyle w:val="StyleUnderline"/>
        </w:rPr>
        <w:t xml:space="preserve"> a </w:t>
      </w:r>
      <w:r w:rsidRPr="00FA53FB">
        <w:rPr>
          <w:rStyle w:val="Emphasis"/>
          <w:highlight w:val="cyan"/>
        </w:rPr>
        <w:t>wider</w:t>
      </w:r>
      <w:r w:rsidRPr="0080283A">
        <w:rPr>
          <w:rStyle w:val="StyleUnderline"/>
        </w:rPr>
        <w:t xml:space="preserve"> international </w:t>
      </w:r>
      <w:r w:rsidRPr="00FA53FB">
        <w:rPr>
          <w:rStyle w:val="StyleUnderline"/>
          <w:highlight w:val="cyan"/>
        </w:rPr>
        <w:t xml:space="preserve">agreement, </w:t>
      </w:r>
      <w:r w:rsidRPr="00FA53FB">
        <w:rPr>
          <w:rStyle w:val="Emphasis"/>
          <w:highlight w:val="cyan"/>
        </w:rPr>
        <w:t>options</w:t>
      </w:r>
      <w:r w:rsidRPr="00FA53FB">
        <w:rPr>
          <w:rStyle w:val="StyleUnderline"/>
          <w:highlight w:val="cyan"/>
        </w:rPr>
        <w:t xml:space="preserve"> for </w:t>
      </w:r>
      <w:r w:rsidRPr="00FA53FB">
        <w:rPr>
          <w:rStyle w:val="Emphasis"/>
          <w:highlight w:val="cyan"/>
        </w:rPr>
        <w:t>curbing</w:t>
      </w:r>
      <w:r w:rsidRPr="0080283A">
        <w:rPr>
          <w:rStyle w:val="StyleUnderline"/>
        </w:rPr>
        <w:t xml:space="preserve"> these companies </w:t>
      </w:r>
      <w:r w:rsidRPr="00FA53FB">
        <w:rPr>
          <w:rStyle w:val="StyleUnderline"/>
          <w:highlight w:val="cyan"/>
        </w:rPr>
        <w:t xml:space="preserve">are </w:t>
      </w:r>
      <w:r w:rsidRPr="00FA53FB">
        <w:rPr>
          <w:rStyle w:val="Emphasis"/>
          <w:highlight w:val="cyan"/>
        </w:rPr>
        <w:t>limited</w:t>
      </w:r>
      <w:r w:rsidRPr="009F3199">
        <w:rPr>
          <w:sz w:val="16"/>
        </w:rPr>
        <w:t>.</w:t>
      </w:r>
    </w:p>
    <w:p w14:paraId="5704B811" w14:textId="77777777" w:rsidR="001D6B09" w:rsidRPr="0080283A" w:rsidRDefault="001D6B09" w:rsidP="001D6B09">
      <w:pPr>
        <w:rPr>
          <w:rStyle w:val="StyleUnderline"/>
        </w:rPr>
      </w:pPr>
      <w:r w:rsidRPr="0080283A">
        <w:rPr>
          <w:rStyle w:val="StyleUnderline"/>
        </w:rPr>
        <w:t xml:space="preserve">The </w:t>
      </w:r>
      <w:r w:rsidRPr="00384ACA">
        <w:rPr>
          <w:rStyle w:val="StyleUnderline"/>
          <w:highlight w:val="cyan"/>
        </w:rPr>
        <w:t>absence</w:t>
      </w:r>
      <w:r w:rsidRPr="0080283A">
        <w:rPr>
          <w:rStyle w:val="StyleUnderline"/>
        </w:rPr>
        <w:t xml:space="preserve"> of global restrictions </w:t>
      </w:r>
      <w:r w:rsidRPr="00384ACA">
        <w:rPr>
          <w:rStyle w:val="StyleUnderline"/>
          <w:highlight w:val="cyan"/>
        </w:rPr>
        <w:t>brings</w:t>
      </w:r>
      <w:r w:rsidRPr="0080283A">
        <w:rPr>
          <w:rStyle w:val="StyleUnderline"/>
        </w:rPr>
        <w:t xml:space="preserve"> further </w:t>
      </w:r>
      <w:r w:rsidRPr="00384ACA">
        <w:rPr>
          <w:rStyle w:val="Emphasis"/>
          <w:highlight w:val="cyan"/>
        </w:rPr>
        <w:t>credibility risks</w:t>
      </w:r>
      <w:r w:rsidRPr="00384ACA">
        <w:rPr>
          <w:rStyle w:val="StyleUnderline"/>
          <w:highlight w:val="cyan"/>
        </w:rPr>
        <w:t>: how can</w:t>
      </w:r>
      <w:r w:rsidRPr="0080283A">
        <w:rPr>
          <w:rStyle w:val="StyleUnderline"/>
        </w:rPr>
        <w:t xml:space="preserve"> liberal </w:t>
      </w:r>
      <w:r w:rsidRPr="00384ACA">
        <w:rPr>
          <w:rStyle w:val="StyleUnderline"/>
          <w:highlight w:val="cyan"/>
        </w:rPr>
        <w:t xml:space="preserve">democracies lobby against </w:t>
      </w:r>
      <w:r w:rsidRPr="00384ACA">
        <w:rPr>
          <w:rStyle w:val="Emphasis"/>
          <w:highlight w:val="cyan"/>
        </w:rPr>
        <w:t>human rights abuses</w:t>
      </w:r>
      <w:r w:rsidRPr="0080283A">
        <w:rPr>
          <w:rStyle w:val="StyleUnderline"/>
        </w:rPr>
        <w:t xml:space="preserve"> by authoritarian regimes, </w:t>
      </w:r>
      <w:r w:rsidRPr="00384ACA">
        <w:rPr>
          <w:rStyle w:val="StyleUnderline"/>
          <w:highlight w:val="cyan"/>
        </w:rPr>
        <w:t>when</w:t>
      </w:r>
      <w:r w:rsidRPr="0080283A">
        <w:rPr>
          <w:rStyle w:val="StyleUnderline"/>
        </w:rPr>
        <w:t xml:space="preserve"> they are in effect </w:t>
      </w:r>
      <w:r w:rsidRPr="00384ACA">
        <w:rPr>
          <w:rStyle w:val="Emphasis"/>
          <w:highlight w:val="cyan"/>
        </w:rPr>
        <w:t>permitting</w:t>
      </w:r>
      <w:r w:rsidRPr="0080283A">
        <w:rPr>
          <w:rStyle w:val="StyleUnderline"/>
        </w:rPr>
        <w:t xml:space="preserve"> the </w:t>
      </w:r>
      <w:r w:rsidRPr="0080283A">
        <w:rPr>
          <w:rStyle w:val="Emphasis"/>
        </w:rPr>
        <w:t>development</w:t>
      </w:r>
      <w:r w:rsidRPr="0080283A">
        <w:rPr>
          <w:rStyle w:val="StyleUnderline"/>
        </w:rPr>
        <w:t xml:space="preserve"> and </w:t>
      </w:r>
      <w:r w:rsidRPr="0080283A">
        <w:rPr>
          <w:rStyle w:val="Emphasis"/>
        </w:rPr>
        <w:t>marketing</w:t>
      </w:r>
      <w:r w:rsidRPr="0080283A">
        <w:rPr>
          <w:rStyle w:val="StyleUnderline"/>
        </w:rPr>
        <w:t xml:space="preserve"> of </w:t>
      </w:r>
      <w:r w:rsidRPr="00384ACA">
        <w:rPr>
          <w:rStyle w:val="Emphasis"/>
          <w:highlight w:val="cyan"/>
        </w:rPr>
        <w:t>digital weapons</w:t>
      </w:r>
      <w:r w:rsidRPr="0080283A">
        <w:rPr>
          <w:rStyle w:val="StyleUnderline"/>
        </w:rPr>
        <w:t>?</w:t>
      </w:r>
    </w:p>
    <w:p w14:paraId="6B1644FB" w14:textId="77777777" w:rsidR="001D6B09" w:rsidRPr="009F3199" w:rsidRDefault="001D6B09" w:rsidP="001D6B09">
      <w:pPr>
        <w:rPr>
          <w:sz w:val="16"/>
        </w:rPr>
      </w:pPr>
      <w:r w:rsidRPr="009F3199">
        <w:rPr>
          <w:sz w:val="16"/>
        </w:rPr>
        <w:lastRenderedPageBreak/>
        <w:t>While restricting exports may help prevent the flow of intrusive technologies from democracies to dictatorships, imports and domestic uses remain unaddressed. The Pegasus Project revealed how, in the heart of the EU, Hungarian prime minister Viktor Orban has deployed commercial surveillance systems to target the few remaining independent media outlets within his own country.</w:t>
      </w:r>
    </w:p>
    <w:p w14:paraId="50614519" w14:textId="77777777" w:rsidR="001D6B09" w:rsidRPr="009F3199" w:rsidRDefault="001D6B09" w:rsidP="001D6B09">
      <w:pPr>
        <w:rPr>
          <w:sz w:val="16"/>
        </w:rPr>
      </w:pPr>
      <w:r w:rsidRPr="009F3199">
        <w:rPr>
          <w:sz w:val="16"/>
        </w:rPr>
        <w:t xml:space="preserve">Even some democratic states, such as the Netherlands, are guilty of procuring hacking and surveillance systems, but do not disclose which ones. Undoubtedly, they will claim these are only ever used to track down the most serious criminal and terror suspects. Yet this lends credibility and capital to an exceedingly harmful industry. </w:t>
      </w:r>
      <w:r w:rsidRPr="00384ACA">
        <w:rPr>
          <w:rStyle w:val="StyleUnderline"/>
          <w:highlight w:val="cyan"/>
        </w:rPr>
        <w:t>If</w:t>
      </w:r>
      <w:r w:rsidRPr="0080283A">
        <w:rPr>
          <w:rStyle w:val="StyleUnderline"/>
        </w:rPr>
        <w:t xml:space="preserve"> democracies are </w:t>
      </w:r>
      <w:r w:rsidRPr="00384ACA">
        <w:rPr>
          <w:rStyle w:val="Emphasis"/>
          <w:highlight w:val="cyan"/>
        </w:rPr>
        <w:t>serious</w:t>
      </w:r>
      <w:r w:rsidRPr="00384ACA">
        <w:rPr>
          <w:rStyle w:val="StyleUnderline"/>
          <w:highlight w:val="cyan"/>
        </w:rPr>
        <w:t xml:space="preserve"> about </w:t>
      </w:r>
      <w:r w:rsidRPr="00384ACA">
        <w:rPr>
          <w:rStyle w:val="Emphasis"/>
          <w:highlight w:val="cyan"/>
        </w:rPr>
        <w:t>curbing</w:t>
      </w:r>
      <w:r w:rsidRPr="0080283A">
        <w:rPr>
          <w:rStyle w:val="StyleUnderline"/>
        </w:rPr>
        <w:t xml:space="preserve"> surveillance, </w:t>
      </w:r>
      <w:r w:rsidRPr="00384ACA">
        <w:rPr>
          <w:rStyle w:val="StyleUnderline"/>
          <w:highlight w:val="cyan"/>
        </w:rPr>
        <w:t>they should</w:t>
      </w:r>
      <w:r w:rsidRPr="0080283A">
        <w:rPr>
          <w:rStyle w:val="StyleUnderline"/>
        </w:rPr>
        <w:t xml:space="preserve"> exercise greater </w:t>
      </w:r>
      <w:r w:rsidRPr="0080283A">
        <w:rPr>
          <w:rStyle w:val="Emphasis"/>
        </w:rPr>
        <w:t>transparency</w:t>
      </w:r>
      <w:r w:rsidRPr="0080283A">
        <w:rPr>
          <w:rStyle w:val="StyleUnderline"/>
        </w:rPr>
        <w:t xml:space="preserve"> and </w:t>
      </w:r>
      <w:r w:rsidRPr="00384ACA">
        <w:rPr>
          <w:rStyle w:val="Emphasis"/>
          <w:highlight w:val="cyan"/>
        </w:rPr>
        <w:t>lead by example</w:t>
      </w:r>
      <w:r w:rsidRPr="009F3199">
        <w:rPr>
          <w:sz w:val="16"/>
        </w:rPr>
        <w:t>.</w:t>
      </w:r>
    </w:p>
    <w:p w14:paraId="3EA4A9EC" w14:textId="77777777" w:rsidR="001D6B09" w:rsidRPr="009F3199" w:rsidRDefault="001D6B09" w:rsidP="001D6B09">
      <w:pPr>
        <w:rPr>
          <w:sz w:val="16"/>
        </w:rPr>
      </w:pPr>
      <w:r w:rsidRPr="0080283A">
        <w:rPr>
          <w:rStyle w:val="StyleUnderline"/>
        </w:rPr>
        <w:t xml:space="preserve">More than ad hoc measures or restrictions applied to individual companies, the </w:t>
      </w:r>
      <w:r w:rsidRPr="00384ACA">
        <w:rPr>
          <w:rStyle w:val="StyleUnderline"/>
          <w:highlight w:val="cyan"/>
        </w:rPr>
        <w:t>US should</w:t>
      </w:r>
      <w:r w:rsidRPr="0080283A">
        <w:rPr>
          <w:rStyle w:val="StyleUnderline"/>
        </w:rPr>
        <w:t xml:space="preserve"> </w:t>
      </w:r>
      <w:r w:rsidRPr="0080283A">
        <w:rPr>
          <w:rStyle w:val="Emphasis"/>
        </w:rPr>
        <w:t>partner</w:t>
      </w:r>
      <w:r w:rsidRPr="0080283A">
        <w:rPr>
          <w:rStyle w:val="StyleUnderline"/>
        </w:rPr>
        <w:t xml:space="preserve"> with the EU and other </w:t>
      </w:r>
      <w:r w:rsidRPr="0080283A">
        <w:rPr>
          <w:rStyle w:val="Emphasis"/>
        </w:rPr>
        <w:t>willing countries</w:t>
      </w:r>
      <w:r w:rsidRPr="0080283A">
        <w:rPr>
          <w:rStyle w:val="StyleUnderline"/>
        </w:rPr>
        <w:t xml:space="preserve"> to </w:t>
      </w:r>
      <w:r w:rsidRPr="00384ACA">
        <w:rPr>
          <w:rStyle w:val="Emphasis"/>
          <w:highlight w:val="cyan"/>
        </w:rPr>
        <w:t>set a</w:t>
      </w:r>
      <w:r w:rsidRPr="0080283A">
        <w:rPr>
          <w:rStyle w:val="Emphasis"/>
        </w:rPr>
        <w:t xml:space="preserve"> new international </w:t>
      </w:r>
      <w:r w:rsidRPr="00384ACA">
        <w:rPr>
          <w:rStyle w:val="Emphasis"/>
          <w:highlight w:val="cyan"/>
        </w:rPr>
        <w:t>standard</w:t>
      </w:r>
      <w:r w:rsidRPr="00384ACA">
        <w:rPr>
          <w:rStyle w:val="StyleUnderline"/>
          <w:highlight w:val="cyan"/>
        </w:rPr>
        <w:t xml:space="preserve"> for</w:t>
      </w:r>
      <w:r w:rsidRPr="0080283A">
        <w:rPr>
          <w:rStyle w:val="StyleUnderline"/>
        </w:rPr>
        <w:t xml:space="preserve"> the use of, and trade in, </w:t>
      </w:r>
      <w:r w:rsidRPr="00384ACA">
        <w:rPr>
          <w:rStyle w:val="StyleUnderline"/>
          <w:highlight w:val="cyan"/>
        </w:rPr>
        <w:t>spyware</w:t>
      </w:r>
      <w:r w:rsidRPr="009F3199">
        <w:rPr>
          <w:sz w:val="16"/>
        </w:rPr>
        <w:t>. This would be a tangible outcome for President Biden’s upcoming Summit for Democracy, a US-led virtual meeting in early December aimed at preventing authoritarianism, fighting corruption, and promoting human rights.</w:t>
      </w:r>
    </w:p>
    <w:p w14:paraId="4E179468" w14:textId="77777777" w:rsidR="001D6B09" w:rsidRPr="009F3199" w:rsidRDefault="001D6B09" w:rsidP="001D6B09">
      <w:pPr>
        <w:rPr>
          <w:sz w:val="16"/>
        </w:rPr>
      </w:pPr>
      <w:r w:rsidRPr="009F3199">
        <w:rPr>
          <w:sz w:val="16"/>
        </w:rPr>
        <w:t>Beyond spyware, a variety of other technologies deserve greater scrutiny and regulation. Illegitimate mass surveillance systems, facial recognition software and tools used for illegal cyber operations are traded across borders to facilitate repression, conflict, and instability. Poor cyber security is now a source of systematic risk which threatens national resilience. Greater co-ordination is necessary to ensure that technologies which are currently legal do not provide the means for widespread rights violations.</w:t>
      </w:r>
    </w:p>
    <w:p w14:paraId="79A5332B" w14:textId="77777777" w:rsidR="001D6B09" w:rsidRPr="009F3199" w:rsidRDefault="001D6B09" w:rsidP="001D6B09">
      <w:pPr>
        <w:rPr>
          <w:sz w:val="16"/>
        </w:rPr>
      </w:pPr>
      <w:r w:rsidRPr="009F3199">
        <w:rPr>
          <w:sz w:val="16"/>
        </w:rPr>
        <w:t xml:space="preserve">Moreover, </w:t>
      </w:r>
      <w:r w:rsidRPr="00384ACA">
        <w:rPr>
          <w:rStyle w:val="StyleUnderline"/>
          <w:highlight w:val="cyan"/>
        </w:rPr>
        <w:t>an</w:t>
      </w:r>
      <w:r w:rsidRPr="009F3199">
        <w:rPr>
          <w:rStyle w:val="StyleUnderline"/>
        </w:rPr>
        <w:t xml:space="preserve"> international </w:t>
      </w:r>
      <w:r w:rsidRPr="00384ACA">
        <w:rPr>
          <w:rStyle w:val="StyleUnderline"/>
          <w:highlight w:val="cyan"/>
        </w:rPr>
        <w:t>agreement</w:t>
      </w:r>
      <w:r w:rsidRPr="009F3199">
        <w:rPr>
          <w:rStyle w:val="StyleUnderline"/>
        </w:rPr>
        <w:t xml:space="preserve"> between democratic states against malicious uses of technology </w:t>
      </w:r>
      <w:r w:rsidRPr="00384ACA">
        <w:rPr>
          <w:rStyle w:val="StyleUnderline"/>
          <w:highlight w:val="cyan"/>
        </w:rPr>
        <w:t>will</w:t>
      </w:r>
      <w:r w:rsidRPr="009F3199">
        <w:rPr>
          <w:rStyle w:val="StyleUnderline"/>
        </w:rPr>
        <w:t xml:space="preserve"> help </w:t>
      </w:r>
      <w:r w:rsidRPr="00384ACA">
        <w:rPr>
          <w:rStyle w:val="StyleUnderline"/>
          <w:highlight w:val="cyan"/>
        </w:rPr>
        <w:t xml:space="preserve">set </w:t>
      </w:r>
      <w:r w:rsidRPr="00384ACA">
        <w:rPr>
          <w:rStyle w:val="Emphasis"/>
          <w:highlight w:val="cyan"/>
        </w:rPr>
        <w:t>multilateral norms</w:t>
      </w:r>
      <w:r w:rsidRPr="009F3199">
        <w:rPr>
          <w:sz w:val="16"/>
        </w:rPr>
        <w:t>. UN human rights experts this week raised the alarm once more about how tech companies serve as modern-day “mercenaries”. “Private actors provide a wide range of military and security services in cyber space, including data collection, intelligence and surveillance,” they warned.</w:t>
      </w:r>
    </w:p>
    <w:p w14:paraId="51A8ED35" w14:textId="77777777" w:rsidR="001D6B09" w:rsidRDefault="001D6B09" w:rsidP="001D6B09">
      <w:pPr>
        <w:rPr>
          <w:sz w:val="16"/>
        </w:rPr>
      </w:pPr>
      <w:r w:rsidRPr="009F3199">
        <w:rPr>
          <w:sz w:val="16"/>
        </w:rPr>
        <w:t xml:space="preserve">In the future, a licensing requirement should be the default for tech companies that contravene the human rights standard of democratic states. This would ensure better controls of end use and exports. </w:t>
      </w:r>
      <w:r w:rsidRPr="009F3199">
        <w:rPr>
          <w:rStyle w:val="StyleUnderline"/>
        </w:rPr>
        <w:t>Regulation would</w:t>
      </w:r>
      <w:r w:rsidRPr="009F3199">
        <w:rPr>
          <w:sz w:val="16"/>
        </w:rPr>
        <w:t xml:space="preserve"> also </w:t>
      </w:r>
      <w:r w:rsidRPr="009F3199">
        <w:rPr>
          <w:rStyle w:val="StyleUnderline"/>
        </w:rPr>
        <w:t>allow for mapping of how software is being deployed, and enable greater transparency</w:t>
      </w:r>
      <w:r w:rsidRPr="009F3199">
        <w:rPr>
          <w:sz w:val="16"/>
        </w:rPr>
        <w:t xml:space="preserve">. Equally, companies should strengthen their own risk-management. </w:t>
      </w:r>
      <w:r w:rsidRPr="009F3199">
        <w:rPr>
          <w:rStyle w:val="StyleUnderline"/>
        </w:rPr>
        <w:t xml:space="preserve">The very credibility of democracies is at stake when </w:t>
      </w:r>
      <w:r w:rsidRPr="00384ACA">
        <w:rPr>
          <w:rStyle w:val="StyleUnderline"/>
          <w:highlight w:val="cyan"/>
        </w:rPr>
        <w:t>tech</w:t>
      </w:r>
      <w:r w:rsidRPr="009F3199">
        <w:rPr>
          <w:rStyle w:val="StyleUnderline"/>
        </w:rPr>
        <w:t xml:space="preserve"> companies </w:t>
      </w:r>
      <w:r w:rsidRPr="00384ACA">
        <w:rPr>
          <w:rStyle w:val="StyleUnderline"/>
          <w:highlight w:val="cyan"/>
        </w:rPr>
        <w:t xml:space="preserve">can </w:t>
      </w:r>
      <w:r w:rsidRPr="00384ACA">
        <w:rPr>
          <w:rStyle w:val="Emphasis"/>
          <w:sz w:val="24"/>
          <w:szCs w:val="26"/>
          <w:highlight w:val="cyan"/>
        </w:rPr>
        <w:t>undermine global security</w:t>
      </w:r>
      <w:r w:rsidRPr="009F3199">
        <w:rPr>
          <w:rStyle w:val="StyleUnderline"/>
          <w:sz w:val="24"/>
          <w:szCs w:val="26"/>
        </w:rPr>
        <w:t xml:space="preserve"> </w:t>
      </w:r>
      <w:r w:rsidRPr="009F3199">
        <w:rPr>
          <w:rStyle w:val="StyleUnderline"/>
        </w:rPr>
        <w:t>unhindered</w:t>
      </w:r>
      <w:r w:rsidRPr="009F3199">
        <w:rPr>
          <w:sz w:val="16"/>
        </w:rPr>
        <w:t>.</w:t>
      </w:r>
    </w:p>
    <w:p w14:paraId="58A0FC5E" w14:textId="77777777" w:rsidR="001D6B09" w:rsidRPr="00305ED2" w:rsidRDefault="001D6B09" w:rsidP="001D6B09">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p>
    <w:p w14:paraId="32FE947D" w14:textId="77777777" w:rsidR="001D6B09" w:rsidRPr="00EC3038" w:rsidRDefault="001D6B09" w:rsidP="001D6B09">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6B93604A" w14:textId="77777777" w:rsidR="001D6B09" w:rsidRPr="006C6EBE" w:rsidRDefault="001D6B09" w:rsidP="001D6B09">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So I think building on that respect for differences, but also what brings us together is really a good way forward. I talked about some of the joint policy initiatives. I really think this would be a great way to bring us together. </w:t>
      </w:r>
      <w:r w:rsidRPr="007C7A3A">
        <w:rPr>
          <w:rStyle w:val="StyleUnderline"/>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0FE1F1C5" w14:textId="77777777" w:rsidR="001D6B09" w:rsidRPr="006C6EBE" w:rsidRDefault="001D6B09" w:rsidP="001D6B09">
      <w:pPr>
        <w:rPr>
          <w:sz w:val="16"/>
        </w:rPr>
      </w:pPr>
      <w:r w:rsidRPr="006C6EBE">
        <w:rPr>
          <w:sz w:val="16"/>
        </w:rPr>
        <w:t xml:space="preserve">For example, a case study to bring us to work on something which is proactive, which isn't kind of reactive, confrontational, adversarial, but actually we're creating something better for the world ahead. Of course, cooperation and enforcement is important and I think, as some in Europe, do not believe any of the complaints end up in the right hands. I think </w:t>
      </w:r>
      <w:r w:rsidRPr="00355045">
        <w:rPr>
          <w:rStyle w:val="StyleUnderline"/>
        </w:rPr>
        <w:t xml:space="preserve">that's </w:t>
      </w:r>
      <w:r w:rsidRPr="007C7A3A">
        <w:rPr>
          <w:rStyle w:val="StyleUnderline"/>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actually </w:t>
      </w:r>
      <w:r w:rsidRPr="003919E0">
        <w:rPr>
          <w:rStyle w:val="StyleUnderline"/>
          <w:highlight w:val="cyan"/>
        </w:rPr>
        <w:t xml:space="preserve">get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6A04C1D8" w14:textId="77777777" w:rsidR="001D6B09" w:rsidRPr="006C6EBE" w:rsidRDefault="001D6B09" w:rsidP="001D6B09">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actually </w:t>
      </w:r>
      <w:r w:rsidRPr="003919E0">
        <w:rPr>
          <w:rStyle w:val="StyleUnderline"/>
          <w:highlight w:val="cyan"/>
        </w:rPr>
        <w:t>FTC</w:t>
      </w:r>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538D6CE9" w14:textId="77777777" w:rsidR="001D6B09" w:rsidRPr="006C6EBE" w:rsidRDefault="001D6B09" w:rsidP="001D6B09">
      <w:pPr>
        <w:rPr>
          <w:sz w:val="16"/>
        </w:rPr>
      </w:pPr>
      <w:r w:rsidRPr="006C6EBE">
        <w:rPr>
          <w:sz w:val="16"/>
        </w:rPr>
        <w:t xml:space="preserve">So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w:t>
      </w:r>
      <w:r w:rsidRPr="00355045">
        <w:rPr>
          <w:rStyle w:val="StyleUnderline"/>
        </w:rPr>
        <w:lastRenderedPageBreak/>
        <w:t xml:space="preserve">enforcement </w:t>
      </w:r>
      <w:r w:rsidRPr="006877F3">
        <w:rPr>
          <w:rStyle w:val="StyleUnderline"/>
          <w:highlight w:val="cyan"/>
        </w:rPr>
        <w:t xml:space="preserve">powers. </w:t>
      </w:r>
      <w:r w:rsidRPr="00F9674A">
        <w:rPr>
          <w:rStyle w:val="StyleUnderline"/>
        </w:rPr>
        <w:t>But</w:t>
      </w:r>
      <w:r w:rsidRPr="006C6EBE">
        <w:rPr>
          <w:sz w:val="16"/>
        </w:rPr>
        <w:t xml:space="preserve">, frankly, and I apologize, I know it's going to be online, </w:t>
      </w:r>
      <w:r w:rsidRPr="006C6EBE">
        <w:rPr>
          <w:rStyle w:val="StyleUnderline"/>
        </w:rPr>
        <w:t xml:space="preserve">they </w:t>
      </w:r>
      <w:r w:rsidRPr="00F9674A">
        <w:rPr>
          <w:rStyle w:val="StyleUnderline"/>
        </w:rPr>
        <w:t>don't have</w:t>
      </w:r>
      <w:r w:rsidRPr="006C6EBE">
        <w:rPr>
          <w:rStyle w:val="StyleUnderline"/>
        </w:rPr>
        <w:t xml:space="preserve"> the </w:t>
      </w:r>
      <w:r w:rsidRPr="00F9674A">
        <w:rPr>
          <w:rStyle w:val="Emphasis"/>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739800A1" w14:textId="77777777" w:rsidR="001D6B09" w:rsidRPr="006C6EBE" w:rsidRDefault="001D6B09" w:rsidP="001D6B09">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295D2676" w14:textId="77777777" w:rsidR="001D6B09" w:rsidRPr="00305ED2" w:rsidRDefault="001D6B09" w:rsidP="001D6B09">
      <w:pPr>
        <w:rPr>
          <w:sz w:val="10"/>
          <w:szCs w:val="16"/>
        </w:rPr>
      </w:pPr>
      <w:r w:rsidRPr="00305ED2">
        <w:rPr>
          <w:sz w:val="10"/>
          <w:szCs w:val="16"/>
        </w:rPr>
        <w:t>MR. TRITELL: Thank you. I think we have a wonderful example how your questions can really stimulate the panel. (Laughter.)</w:t>
      </w:r>
    </w:p>
    <w:p w14:paraId="75994E03" w14:textId="77777777" w:rsidR="001D6B09" w:rsidRPr="00305ED2" w:rsidRDefault="001D6B09" w:rsidP="001D6B09">
      <w:pPr>
        <w:rPr>
          <w:sz w:val="10"/>
          <w:szCs w:val="16"/>
        </w:rPr>
      </w:pPr>
      <w:r w:rsidRPr="00305ED2">
        <w:rPr>
          <w:sz w:val="10"/>
          <w:szCs w:val="16"/>
        </w:rPr>
        <w:t>MR. TRITELL: So feel free, please, to find those cards and send them up here and enhance the show.</w:t>
      </w:r>
    </w:p>
    <w:p w14:paraId="1552BE6E" w14:textId="77777777" w:rsidR="001D6B09" w:rsidRPr="00305ED2" w:rsidRDefault="001D6B09" w:rsidP="001D6B09">
      <w:pPr>
        <w:rPr>
          <w:sz w:val="10"/>
          <w:szCs w:val="16"/>
        </w:rPr>
      </w:pPr>
      <w:r w:rsidRPr="00305ED2">
        <w:rPr>
          <w:sz w:val="10"/>
          <w:szCs w:val="16"/>
        </w:rPr>
        <w:t>So we're talking about conversions and joint projects of an exciting nature. One. way to potentially move those forward is through the vehicles of international organizations. Our hearings have touched many times on the OECD, ICN, ICPEN, we have UNCTAD, regional organizations like APAC, various privacy groups. There's a big menu of these venues, but resources are finite.</w:t>
      </w:r>
    </w:p>
    <w:p w14:paraId="226046D2" w14:textId="77777777" w:rsidR="001D6B09" w:rsidRPr="00305ED2" w:rsidRDefault="001D6B09" w:rsidP="001D6B09">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289BD5B" w14:textId="77777777" w:rsidR="001D6B09" w:rsidRPr="00305ED2" w:rsidRDefault="001D6B09" w:rsidP="001D6B09">
      <w:pPr>
        <w:rPr>
          <w:sz w:val="10"/>
          <w:szCs w:val="16"/>
        </w:rPr>
      </w:pPr>
      <w:r w:rsidRPr="00305ED2">
        <w:rPr>
          <w:sz w:val="10"/>
          <w:szCs w:val="16"/>
        </w:rPr>
        <w:t>MR. SIMS: Well, I wouldn't mind just -- I'll answer that question, but it's just backing up to what --</w:t>
      </w:r>
    </w:p>
    <w:p w14:paraId="59322872" w14:textId="77777777" w:rsidR="001D6B09" w:rsidRPr="00305ED2" w:rsidRDefault="001D6B09" w:rsidP="001D6B09">
      <w:pPr>
        <w:rPr>
          <w:sz w:val="10"/>
          <w:szCs w:val="16"/>
        </w:rPr>
      </w:pPr>
      <w:r w:rsidRPr="00305ED2">
        <w:rPr>
          <w:sz w:val="10"/>
          <w:szCs w:val="16"/>
        </w:rPr>
        <w:t>MR. TRITELL: Or come back to any other point, please.</w:t>
      </w:r>
    </w:p>
    <w:p w14:paraId="744675D4" w14:textId="77777777" w:rsidR="001D6B09" w:rsidRPr="00305ED2" w:rsidRDefault="001D6B09" w:rsidP="001D6B09">
      <w:pPr>
        <w:rPr>
          <w:sz w:val="10"/>
          <w:szCs w:val="16"/>
        </w:rPr>
      </w:pPr>
      <w:r w:rsidRPr="00305ED2">
        <w:rPr>
          <w:sz w:val="10"/>
          <w:szCs w:val="16"/>
        </w:rPr>
        <w:t>MR. SIMS: Well, what Bojana just said, the -- we notice this quite a lot in our consumer work because we are a consumer and a competition regulator, and because most of our staff do both competition and consumer work, we don't separate them out. I think we're fairly unique in that. But it just strengthens that process, that know-how in competition, which you've got to have to be in the game.</w:t>
      </w:r>
    </w:p>
    <w:p w14:paraId="4E232CBE" w14:textId="77777777" w:rsidR="001D6B09" w:rsidRPr="00305ED2" w:rsidRDefault="001D6B09" w:rsidP="001D6B09">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36785010" w14:textId="77777777" w:rsidR="001D6B09" w:rsidRPr="00305ED2" w:rsidRDefault="001D6B09" w:rsidP="001D6B09">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40A443E3" w14:textId="77777777" w:rsidR="001D6B09" w:rsidRPr="00305ED2" w:rsidRDefault="001D6B09" w:rsidP="001D6B09">
      <w:pPr>
        <w:rPr>
          <w:sz w:val="10"/>
          <w:szCs w:val="16"/>
        </w:rPr>
      </w:pPr>
      <w:r w:rsidRPr="00305ED2">
        <w:rPr>
          <w:sz w:val="10"/>
          <w:szCs w:val="16"/>
        </w:rPr>
        <w:t>The harm you can do through misleading consumers is visibly as bad as it can be from cartels. There is just no doubt about that. I can give you numerous examples. So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really just raising up the profile of consumer work.</w:t>
      </w:r>
    </w:p>
    <w:p w14:paraId="78CD3FA4" w14:textId="77777777" w:rsidR="001D6B09" w:rsidRPr="00305ED2" w:rsidRDefault="001D6B09" w:rsidP="001D6B09">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750F7128" w14:textId="77777777" w:rsidR="001D6B09" w:rsidRPr="00305ED2" w:rsidRDefault="001D6B09" w:rsidP="001D6B09">
      <w:pPr>
        <w:rPr>
          <w:sz w:val="10"/>
          <w:szCs w:val="16"/>
        </w:rPr>
      </w:pPr>
      <w:r w:rsidRPr="00305ED2">
        <w:rPr>
          <w:sz w:val="10"/>
          <w:szCs w:val="16"/>
        </w:rPr>
        <w:t>And so I just think we've got to raise it up.</w:t>
      </w:r>
    </w:p>
    <w:p w14:paraId="6C751206" w14:textId="77777777" w:rsidR="001D6B09" w:rsidRPr="00305ED2" w:rsidRDefault="001D6B09" w:rsidP="001D6B09">
      <w:pPr>
        <w:rPr>
          <w:sz w:val="10"/>
          <w:szCs w:val="16"/>
        </w:rPr>
      </w:pPr>
      <w:r w:rsidRPr="00305ED2">
        <w:rPr>
          <w:sz w:val="10"/>
          <w:szCs w:val="16"/>
        </w:rPr>
        <w:t>MR. TRITELL: I think you have a sub silentio round of applause in the room there, Rod. (Laughter.)</w:t>
      </w:r>
    </w:p>
    <w:p w14:paraId="6241722E" w14:textId="77777777" w:rsidR="001D6B09" w:rsidRPr="00305ED2" w:rsidRDefault="001D6B09" w:rsidP="001D6B09">
      <w:pPr>
        <w:rPr>
          <w:sz w:val="10"/>
          <w:szCs w:val="16"/>
        </w:rPr>
      </w:pPr>
      <w:r w:rsidRPr="00305ED2">
        <w:rPr>
          <w:sz w:val="10"/>
          <w:szCs w:val="16"/>
        </w:rPr>
        <w:t>MR. TRITELL: Not to mention from Bojana who mentioned privacy --</w:t>
      </w:r>
    </w:p>
    <w:p w14:paraId="03C62E40" w14:textId="77777777" w:rsidR="001D6B09" w:rsidRPr="00305ED2" w:rsidRDefault="001D6B09" w:rsidP="001D6B09">
      <w:pPr>
        <w:rPr>
          <w:sz w:val="10"/>
          <w:szCs w:val="16"/>
        </w:rPr>
      </w:pPr>
      <w:r w:rsidRPr="00305ED2">
        <w:rPr>
          <w:sz w:val="10"/>
          <w:szCs w:val="16"/>
        </w:rPr>
        <w:t>MS. BELLAMY:</w:t>
      </w:r>
      <w:r w:rsidRPr="00305ED2">
        <w:rPr>
          <w:sz w:val="10"/>
          <w:szCs w:val="16"/>
        </w:rPr>
        <w:tab/>
        <w:t>And privacy as well. So we --</w:t>
      </w:r>
    </w:p>
    <w:p w14:paraId="64E8F110" w14:textId="77777777" w:rsidR="001D6B09" w:rsidRPr="00305ED2" w:rsidRDefault="001D6B09" w:rsidP="001D6B09">
      <w:pPr>
        <w:rPr>
          <w:sz w:val="10"/>
          <w:szCs w:val="16"/>
        </w:rPr>
      </w:pPr>
      <w:r w:rsidRPr="00305ED2">
        <w:rPr>
          <w:sz w:val="10"/>
          <w:szCs w:val="16"/>
        </w:rPr>
        <w:t>MR. TRITELL: -- which we think of as part of our consumer protection.</w:t>
      </w:r>
    </w:p>
    <w:p w14:paraId="5774EC45" w14:textId="77777777" w:rsidR="001D6B09" w:rsidRPr="00305ED2" w:rsidRDefault="001D6B09" w:rsidP="001D6B09">
      <w:pPr>
        <w:rPr>
          <w:sz w:val="10"/>
          <w:szCs w:val="16"/>
        </w:rPr>
      </w:pPr>
      <w:r w:rsidRPr="00305ED2">
        <w:rPr>
          <w:sz w:val="10"/>
          <w:szCs w:val="16"/>
        </w:rPr>
        <w:t>MR. SIMS: I can't talk about privacy, but --</w:t>
      </w:r>
    </w:p>
    <w:p w14:paraId="3B98FDC4" w14:textId="77777777" w:rsidR="001D6B09" w:rsidRPr="00305ED2" w:rsidRDefault="001D6B09" w:rsidP="001D6B09">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774C14DA" w14:textId="77777777" w:rsidR="001D6B09" w:rsidRPr="00305ED2" w:rsidRDefault="001D6B09" w:rsidP="001D6B09">
      <w:pPr>
        <w:rPr>
          <w:sz w:val="10"/>
          <w:szCs w:val="16"/>
        </w:rPr>
      </w:pPr>
      <w:r w:rsidRPr="00305ED2">
        <w:rPr>
          <w:sz w:val="10"/>
          <w:szCs w:val="16"/>
        </w:rPr>
        <w:t>MR. SIMS: But I would happily push it to privacy, absolutely. Well, the same point applies and it was Bojana's point that got me in there. The same point applies.</w:t>
      </w:r>
    </w:p>
    <w:p w14:paraId="3CC8E86E" w14:textId="77777777" w:rsidR="001D6B09" w:rsidRPr="00305ED2" w:rsidRDefault="001D6B09" w:rsidP="001D6B09">
      <w:pPr>
        <w:rPr>
          <w:sz w:val="10"/>
          <w:szCs w:val="16"/>
        </w:rPr>
      </w:pPr>
      <w:r w:rsidRPr="00305ED2">
        <w:rPr>
          <w:sz w:val="10"/>
          <w:szCs w:val="16"/>
        </w:rPr>
        <w:t>MR. TRITELL: Would anybody else like to come in on where, we should focus our efforts in the international organizations.</w:t>
      </w:r>
    </w:p>
    <w:p w14:paraId="028999E8" w14:textId="77777777" w:rsidR="001D6B09" w:rsidRPr="00305ED2" w:rsidRDefault="001D6B09" w:rsidP="001D6B09">
      <w:pPr>
        <w:rPr>
          <w:sz w:val="10"/>
          <w:szCs w:val="16"/>
        </w:rPr>
      </w:pPr>
      <w:r w:rsidRPr="00305ED2">
        <w:rPr>
          <w:sz w:val="10"/>
          <w:szCs w:val="16"/>
        </w:rPr>
        <w:t>Eduardo, you talked about maybe we. ought to be going to the next step. So if you'd like to elaborate on that.</w:t>
      </w:r>
    </w:p>
    <w:p w14:paraId="73E219DE" w14:textId="77777777" w:rsidR="001D6B09" w:rsidRPr="00305ED2" w:rsidRDefault="001D6B09" w:rsidP="001D6B09">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4074985" w14:textId="77777777" w:rsidR="001D6B09" w:rsidRPr="00305ED2" w:rsidRDefault="001D6B09" w:rsidP="001D6B09">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669C4510" w14:textId="77777777" w:rsidR="001D6B09" w:rsidRPr="00305ED2" w:rsidRDefault="001D6B09" w:rsidP="001D6B09">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1412572C" w14:textId="77777777" w:rsidR="001D6B09" w:rsidRPr="00305ED2" w:rsidRDefault="001D6B09" w:rsidP="001D6B09">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1EA6FD17" w14:textId="77777777" w:rsidR="001D6B09" w:rsidRPr="00305ED2" w:rsidRDefault="001D6B09" w:rsidP="001D6B09">
      <w:pPr>
        <w:rPr>
          <w:sz w:val="10"/>
          <w:szCs w:val="16"/>
        </w:rPr>
      </w:pPr>
      <w:r w:rsidRPr="00305ED2">
        <w:rPr>
          <w:sz w:val="10"/>
          <w:szCs w:val="16"/>
        </w:rPr>
        <w:t>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is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0748277D" w14:textId="77777777" w:rsidR="001D6B09" w:rsidRPr="00305ED2" w:rsidRDefault="001D6B09" w:rsidP="001D6B09">
      <w:pPr>
        <w:rPr>
          <w:sz w:val="10"/>
          <w:szCs w:val="16"/>
        </w:rPr>
      </w:pPr>
      <w:r w:rsidRPr="00305ED2">
        <w:rPr>
          <w:sz w:val="10"/>
          <w:szCs w:val="16"/>
        </w:rPr>
        <w:t>So in that situation is where I think it is needed to give an additional impulse to an international organization like -- or an international network like the. ICN. And maybe -- I mean, I'm basically suggesting to reflect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761F8880" w14:textId="77777777" w:rsidR="001D6B09" w:rsidRPr="00305ED2" w:rsidRDefault="001D6B09" w:rsidP="001D6B09">
      <w:pPr>
        <w:rPr>
          <w:sz w:val="10"/>
          <w:szCs w:val="16"/>
        </w:rPr>
      </w:pPr>
      <w:r w:rsidRPr="00305ED2">
        <w:rPr>
          <w:sz w:val="10"/>
          <w:szCs w:val="16"/>
        </w:rPr>
        <w:t>So to think about the possibility of having a formal and permanent secretariat, that makes a difference because today what you have is the members are the secretariat itself. So it's difficult to differentiate what a jurisdiction is saying or what the organization is saying because the word is the same. So in my view, you need someone that is more independent than the agencies in order to advocate for competition in different jurisdictions.</w:t>
      </w:r>
    </w:p>
    <w:p w14:paraId="32C48924" w14:textId="77777777" w:rsidR="001D6B09" w:rsidRPr="00305ED2" w:rsidRDefault="001D6B09" w:rsidP="001D6B09">
      <w:pPr>
        <w:rPr>
          <w:sz w:val="10"/>
          <w:szCs w:val="16"/>
        </w:rPr>
      </w:pPr>
      <w:r w:rsidRPr="00305ED2">
        <w:rPr>
          <w:sz w:val="10"/>
          <w:szCs w:val="16"/>
        </w:rPr>
        <w:t>It has to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38CE009F" w14:textId="77777777" w:rsidR="001D6B09" w:rsidRPr="00305ED2" w:rsidRDefault="001D6B09" w:rsidP="001D6B09">
      <w:pPr>
        <w:rPr>
          <w:sz w:val="10"/>
          <w:szCs w:val="16"/>
        </w:rPr>
      </w:pPr>
      <w:r w:rsidRPr="00305ED2">
        <w:rPr>
          <w:sz w:val="10"/>
          <w:szCs w:val="16"/>
        </w:rPr>
        <w:t>Sorry for taking --</w:t>
      </w:r>
    </w:p>
    <w:p w14:paraId="51FAA5BC" w14:textId="77777777" w:rsidR="001D6B09" w:rsidRPr="00305ED2" w:rsidRDefault="001D6B09" w:rsidP="001D6B09">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17B4EC33" w14:textId="77777777" w:rsidR="001D6B09" w:rsidRPr="00305ED2" w:rsidRDefault="001D6B09" w:rsidP="001D6B09">
      <w:pPr>
        <w:rPr>
          <w:sz w:val="16"/>
        </w:rPr>
      </w:pPr>
      <w:r w:rsidRPr="00305ED2">
        <w:rPr>
          <w:sz w:val="16"/>
        </w:rPr>
        <w:t>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lessons learned that the rest of the region now is beginning to look at. So I think there's a model for what he's saying.</w:t>
      </w:r>
    </w:p>
    <w:p w14:paraId="12D61E45" w14:textId="77777777" w:rsidR="001D6B09" w:rsidRPr="00305ED2" w:rsidRDefault="001D6B09" w:rsidP="001D6B09">
      <w:pPr>
        <w:rPr>
          <w:sz w:val="16"/>
        </w:rPr>
      </w:pPr>
      <w:r w:rsidRPr="00305ED2">
        <w:rPr>
          <w:sz w:val="16"/>
        </w:rPr>
        <w:t>The FTC -- I speak under the Chair here of my Consumer Policy Committee, Hugh Stevenson, already plays a huge leadership role at the OECD. There's two areas if I had to put on my Christmas list from FTC, where I would like to see them push. One is on this evidence base that many people have talked about. We love statistics at the OECD and comparative --</w:t>
      </w:r>
    </w:p>
    <w:p w14:paraId="3B540A51" w14:textId="77777777" w:rsidR="001D6B09" w:rsidRPr="00305ED2" w:rsidRDefault="001D6B09" w:rsidP="001D6B09">
      <w:pPr>
        <w:rPr>
          <w:sz w:val="16"/>
        </w:rPr>
      </w:pPr>
      <w:r w:rsidRPr="00305ED2">
        <w:rPr>
          <w:sz w:val="16"/>
        </w:rPr>
        <w:t>MS. BELLAMY:</w:t>
      </w:r>
      <w:r w:rsidRPr="00305ED2">
        <w:rPr>
          <w:sz w:val="16"/>
        </w:rPr>
        <w:tab/>
        <w:t>Data.</w:t>
      </w:r>
    </w:p>
    <w:p w14:paraId="221CA9AF" w14:textId="77777777" w:rsidR="001D6B09" w:rsidRPr="00305ED2" w:rsidRDefault="001D6B09" w:rsidP="001D6B09">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40A65366" w14:textId="77777777" w:rsidR="001D6B09" w:rsidRPr="00305ED2" w:rsidRDefault="001D6B09" w:rsidP="001D6B09">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47DA4C11" w14:textId="77777777" w:rsidR="001D6B09" w:rsidRPr="00712F0C" w:rsidRDefault="001D6B09" w:rsidP="001D6B09">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does it </w:t>
      </w:r>
      <w:r w:rsidRPr="00712F0C">
        <w:rPr>
          <w:rStyle w:val="Emphasis"/>
        </w:rPr>
        <w:t>mean</w:t>
      </w:r>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lastRenderedPageBreak/>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1CA5041E" w14:textId="77777777" w:rsidR="001D6B09" w:rsidRPr="00712F0C" w:rsidRDefault="001D6B09" w:rsidP="001D6B09">
      <w:pPr>
        <w:rPr>
          <w:sz w:val="16"/>
        </w:rPr>
      </w:pPr>
      <w:r w:rsidRPr="00712F0C">
        <w:rPr>
          <w:sz w:val="16"/>
        </w:rPr>
        <w:t xml:space="preserve">So let me just run down the table for anybody who would like to offer thoughts on this study with Bojana. </w:t>
      </w:r>
    </w:p>
    <w:p w14:paraId="019BA182" w14:textId="77777777" w:rsidR="001D6B09" w:rsidRPr="00712F0C" w:rsidRDefault="001D6B09" w:rsidP="001D6B09">
      <w:pPr>
        <w:rPr>
          <w:sz w:val="16"/>
        </w:rPr>
      </w:pPr>
      <w:r w:rsidRPr="00712F0C">
        <w:rPr>
          <w:sz w:val="16"/>
        </w:rPr>
        <w:t xml:space="preserve">MS. BELLAMY: Yeah, sure. So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at the moment,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4A8FAAF4" w14:textId="77777777" w:rsidR="001D6B09" w:rsidRPr="00F9674A" w:rsidRDefault="001D6B09" w:rsidP="001D6B09">
      <w:pPr>
        <w:rPr>
          <w:sz w:val="16"/>
        </w:rPr>
      </w:pPr>
      <w:r w:rsidRPr="00712F0C">
        <w:rPr>
          <w:sz w:val="16"/>
        </w:rPr>
        <w:t xml:space="preserve">So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laws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F9674A">
        <w:rPr>
          <w:rStyle w:val="StyleUnderline"/>
        </w:rPr>
        <w:t xml:space="preserve">FTC can </w:t>
      </w:r>
      <w:r w:rsidRPr="00F9674A">
        <w:rPr>
          <w:rStyle w:val="Emphasis"/>
        </w:rPr>
        <w:t>teach us a lot in this world of AI</w:t>
      </w:r>
      <w:r w:rsidRPr="00F9674A">
        <w:rPr>
          <w:rStyle w:val="StyleUnderline"/>
        </w:rPr>
        <w:t xml:space="preserve"> and </w:t>
      </w:r>
      <w:r w:rsidRPr="00F9674A">
        <w:rPr>
          <w:rStyle w:val="Emphasis"/>
        </w:rPr>
        <w:t>m</w:t>
      </w:r>
      <w:r w:rsidRPr="00F9674A">
        <w:rPr>
          <w:rStyle w:val="StyleUnderline"/>
        </w:rPr>
        <w:t xml:space="preserve">achine </w:t>
      </w:r>
      <w:r w:rsidRPr="00F9674A">
        <w:rPr>
          <w:rStyle w:val="Emphasis"/>
        </w:rPr>
        <w:t>l</w:t>
      </w:r>
      <w:r w:rsidRPr="00F9674A">
        <w:rPr>
          <w:rStyle w:val="StyleUnderline"/>
        </w:rPr>
        <w:t>earning</w:t>
      </w:r>
      <w:r w:rsidRPr="00F9674A">
        <w:rPr>
          <w:sz w:val="16"/>
        </w:rPr>
        <w:t xml:space="preserve"> as to what creates harms to consumers, what and how do we measure that and how we, as organizations, think what is fair and what is not fair. </w:t>
      </w:r>
    </w:p>
    <w:p w14:paraId="049E2B5C" w14:textId="77777777" w:rsidR="001D6B09" w:rsidRPr="00712F0C" w:rsidRDefault="001D6B09" w:rsidP="001D6B09">
      <w:pPr>
        <w:rPr>
          <w:sz w:val="16"/>
        </w:rPr>
      </w:pPr>
      <w:r w:rsidRPr="00F9674A">
        <w:rPr>
          <w:sz w:val="16"/>
        </w:rPr>
        <w:t xml:space="preserve">I think </w:t>
      </w:r>
      <w:r w:rsidRPr="00F9674A">
        <w:rPr>
          <w:rStyle w:val="StyleUnderline"/>
        </w:rPr>
        <w:t xml:space="preserve">this will be a </w:t>
      </w:r>
      <w:r w:rsidRPr="00F9674A">
        <w:rPr>
          <w:rStyle w:val="Emphasis"/>
        </w:rPr>
        <w:t>great opportunity</w:t>
      </w:r>
      <w:r w:rsidRPr="00F9674A">
        <w:rPr>
          <w:sz w:val="16"/>
        </w:rPr>
        <w:t xml:space="preserve"> </w:t>
      </w:r>
      <w:r w:rsidRPr="00F9674A">
        <w:rPr>
          <w:rStyle w:val="StyleUnderline"/>
        </w:rPr>
        <w:t xml:space="preserve">not just for bilateral, </w:t>
      </w:r>
      <w:r w:rsidRPr="00F9674A">
        <w:rPr>
          <w:rStyle w:val="Emphasis"/>
        </w:rPr>
        <w:t>multilat</w:t>
      </w:r>
      <w:r w:rsidRPr="00F9674A">
        <w:rPr>
          <w:rStyle w:val="StyleUnderline"/>
        </w:rPr>
        <w:t xml:space="preserve">eral regulatory corporation, but </w:t>
      </w:r>
      <w:r w:rsidRPr="00F9674A">
        <w:rPr>
          <w:rStyle w:val="Emphasis"/>
        </w:rPr>
        <w:t>together</w:t>
      </w:r>
      <w:r w:rsidRPr="00F9674A">
        <w:rPr>
          <w:rStyle w:val="StyleUnderline"/>
        </w:rPr>
        <w:t xml:space="preserve"> with the organizations</w:t>
      </w:r>
      <w:r w:rsidRPr="00712F0C">
        <w:rPr>
          <w:rStyle w:val="StyleUnderline"/>
        </w:rPr>
        <w:t xml:space="preserve">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really </w:t>
      </w:r>
      <w:r w:rsidRPr="00712F0C">
        <w:rPr>
          <w:rStyle w:val="Emphasis"/>
        </w:rPr>
        <w:t>great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42F229C2" w14:textId="77777777" w:rsidR="001D6B09" w:rsidRPr="00712F0C" w:rsidRDefault="001D6B09" w:rsidP="001D6B09">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So in that world, we really need different ways of approaching that. </w:t>
      </w:r>
    </w:p>
    <w:p w14:paraId="5F38E04D" w14:textId="77777777" w:rsidR="001D6B09" w:rsidRPr="00712F0C" w:rsidRDefault="001D6B09" w:rsidP="001D6B09">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2401C83C" w14:textId="77777777" w:rsidR="001D6B09" w:rsidRPr="00712F0C" w:rsidRDefault="001D6B09" w:rsidP="001D6B09">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actually do something while in privacy. That’s what DOJ said. Data -- I think somebody mentioned before, that’s what the SEC does, that’s what US sentencing guidelines do. </w:t>
      </w:r>
    </w:p>
    <w:p w14:paraId="736B6C9A" w14:textId="77777777" w:rsidR="001D6B09" w:rsidRDefault="001D6B09" w:rsidP="001D6B09">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7B3242BB" w14:textId="77777777" w:rsidR="001D6B09" w:rsidRDefault="001D6B09" w:rsidP="001D6B09">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52370AA0" w14:textId="77777777" w:rsidR="001D6B09" w:rsidRPr="00F20544" w:rsidRDefault="001D6B09" w:rsidP="001D6B09">
      <w:pPr>
        <w:rPr>
          <w:sz w:val="16"/>
        </w:rPr>
      </w:pPr>
      <w:r w:rsidRPr="00F20544">
        <w:rPr>
          <w:sz w:val="16"/>
        </w:rPr>
        <w:t xml:space="preserve">The European Union and the United States have not always agreed on the regulation of digital technologies, but </w:t>
      </w:r>
      <w:r w:rsidRPr="00F9674A">
        <w:rPr>
          <w:rStyle w:val="Emphasis"/>
        </w:rPr>
        <w:t>closer</w:t>
      </w:r>
      <w:r w:rsidRPr="00A85E84">
        <w:rPr>
          <w:rStyle w:val="Emphasis"/>
        </w:rPr>
        <w:t xml:space="preserve">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674A">
        <w:rPr>
          <w:rStyle w:val="StyleUnderline"/>
        </w:rPr>
        <w:t>recent</w:t>
      </w:r>
      <w:r w:rsidRPr="00A85E84">
        <w:rPr>
          <w:rStyle w:val="StyleUnderline"/>
        </w:rPr>
        <w:t xml:space="preserve"> launch of the </w:t>
      </w:r>
      <w:r w:rsidRPr="00F9674A">
        <w:rPr>
          <w:rStyle w:val="StyleUnderline"/>
        </w:rPr>
        <w:t>EU-US</w:t>
      </w:r>
      <w:r w:rsidRPr="00F20544">
        <w:rPr>
          <w:sz w:val="16"/>
        </w:rPr>
        <w:t xml:space="preserve"> Trade and Technology </w:t>
      </w:r>
      <w:r w:rsidRPr="00F9674A">
        <w:rPr>
          <w:rStyle w:val="StyleUnderline"/>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249F7E5C" w14:textId="77777777" w:rsidR="001D6B09" w:rsidRPr="00F20544" w:rsidRDefault="001D6B09" w:rsidP="001D6B09">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15BF47EC" w14:textId="77777777" w:rsidR="001D6B09" w:rsidRPr="00F20544" w:rsidRDefault="001D6B09" w:rsidP="001D6B09">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F9674A">
        <w:rPr>
          <w:rStyle w:val="StyleUnderline"/>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w:t>
      </w:r>
      <w:r w:rsidRPr="00A85E84">
        <w:rPr>
          <w:rStyle w:val="StyleUnderline"/>
        </w:rPr>
        <w:lastRenderedPageBreak/>
        <w:t xml:space="preserve">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F9674A">
        <w:rPr>
          <w:rStyle w:val="StyleUnderline"/>
        </w:rPr>
        <w:t xml:space="preserve">are </w:t>
      </w:r>
      <w:r w:rsidRPr="00F9674A">
        <w:rPr>
          <w:rStyle w:val="Emphasis"/>
        </w:rPr>
        <w:t>actively courting</w:t>
      </w:r>
      <w:r w:rsidRPr="00A85E84">
        <w:rPr>
          <w:rStyle w:val="StyleUnderline"/>
        </w:rPr>
        <w:t xml:space="preserve"> further </w:t>
      </w:r>
      <w:r w:rsidRPr="00F9674A">
        <w:rPr>
          <w:rStyle w:val="Emphasis"/>
        </w:rPr>
        <w:t>coop</w:t>
      </w:r>
      <w:r w:rsidRPr="006877F3">
        <w:rPr>
          <w:rStyle w:val="StyleUnderline"/>
        </w:rPr>
        <w:t>eration</w:t>
      </w:r>
      <w:r w:rsidRPr="00A85E84">
        <w:rPr>
          <w:rStyle w:val="StyleUnderline"/>
        </w:rPr>
        <w:t xml:space="preserve"> on common challenges</w:t>
      </w:r>
      <w:r w:rsidRPr="00F20544">
        <w:rPr>
          <w:sz w:val="16"/>
        </w:rPr>
        <w:t>.</w:t>
      </w:r>
    </w:p>
    <w:p w14:paraId="6636DA8F" w14:textId="77777777" w:rsidR="001D6B09" w:rsidRPr="00F20544" w:rsidRDefault="001D6B09" w:rsidP="001D6B09">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616B9822" w14:textId="77777777" w:rsidR="001D6B09" w:rsidRPr="00F20544" w:rsidRDefault="001D6B09" w:rsidP="001D6B09">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77B837AD" w14:textId="77777777" w:rsidR="001D6B09" w:rsidRPr="00F20544" w:rsidRDefault="001D6B09" w:rsidP="001D6B09">
      <w:pPr>
        <w:rPr>
          <w:sz w:val="16"/>
        </w:rPr>
      </w:pPr>
      <w:r w:rsidRPr="00F20544">
        <w:rPr>
          <w:sz w:val="16"/>
        </w:rPr>
        <w:t>Divergent Approaches?</w:t>
      </w:r>
    </w:p>
    <w:p w14:paraId="713CD431" w14:textId="77777777" w:rsidR="001D6B09" w:rsidRPr="00F20544" w:rsidRDefault="001D6B09" w:rsidP="001D6B09">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45A54ED1" w14:textId="77777777" w:rsidR="001D6B09" w:rsidRPr="00F20544" w:rsidRDefault="001D6B09" w:rsidP="001D6B09">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71CD7ADE" w14:textId="77777777" w:rsidR="001D6B09" w:rsidRPr="00F20544" w:rsidRDefault="001D6B09" w:rsidP="001D6B09">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72EF99C5" w14:textId="77777777" w:rsidR="001D6B09" w:rsidRPr="00F20544" w:rsidRDefault="001D6B09" w:rsidP="001D6B09">
      <w:pPr>
        <w:rPr>
          <w:sz w:val="16"/>
        </w:rPr>
      </w:pPr>
      <w:r w:rsidRPr="00F20544">
        <w:rPr>
          <w:rStyle w:val="StyleUnderline"/>
        </w:rPr>
        <w:t xml:space="preserve">The </w:t>
      </w:r>
      <w:r w:rsidRPr="00F9674A">
        <w:rPr>
          <w:rStyle w:val="StyleUnderline"/>
        </w:rPr>
        <w:t xml:space="preserve">US does </w:t>
      </w:r>
      <w:r w:rsidRPr="00F9674A">
        <w:rPr>
          <w:rStyle w:val="Emphasis"/>
        </w:rPr>
        <w:t>already</w:t>
      </w:r>
      <w:r w:rsidRPr="00F9674A">
        <w:rPr>
          <w:rStyle w:val="StyleUnderline"/>
        </w:rPr>
        <w:t xml:space="preserve"> have </w:t>
      </w:r>
      <w:r w:rsidRPr="00F9674A">
        <w:rPr>
          <w:rStyle w:val="Emphasis"/>
        </w:rPr>
        <w:t>some</w:t>
      </w:r>
      <w:r w:rsidRPr="00F9674A">
        <w:rPr>
          <w:rStyle w:val="StyleUnderline"/>
        </w:rPr>
        <w:t xml:space="preserve"> protections in place against high-risk AI systems</w:t>
      </w:r>
      <w:r w:rsidRPr="00F9674A">
        <w:rPr>
          <w:sz w:val="16"/>
        </w:rPr>
        <w:t xml:space="preserve">. Real-time biometric surveillance by law enforcement, prohibited in the AIA with some exceptions, has already been banned by numerous cities in the US. A statement of intent issued by </w:t>
      </w:r>
      <w:r w:rsidRPr="00F9674A">
        <w:rPr>
          <w:rStyle w:val="StyleUnderline"/>
        </w:rPr>
        <w:t xml:space="preserve">the </w:t>
      </w:r>
      <w:r w:rsidRPr="00F9674A">
        <w:rPr>
          <w:rStyle w:val="Emphasis"/>
        </w:rPr>
        <w:t>F</w:t>
      </w:r>
      <w:r w:rsidRPr="00F9674A">
        <w:rPr>
          <w:sz w:val="16"/>
        </w:rPr>
        <w:t xml:space="preserve">ederal </w:t>
      </w:r>
      <w:r w:rsidRPr="00F9674A">
        <w:rPr>
          <w:rStyle w:val="Emphasis"/>
        </w:rPr>
        <w:t>T</w:t>
      </w:r>
      <w:r w:rsidRPr="00F9674A">
        <w:rPr>
          <w:sz w:val="16"/>
        </w:rPr>
        <w:t xml:space="preserve">rade </w:t>
      </w:r>
      <w:r w:rsidRPr="00F9674A">
        <w:rPr>
          <w:rStyle w:val="Emphasis"/>
        </w:rPr>
        <w:t>C</w:t>
      </w:r>
      <w:r w:rsidRPr="00F9674A">
        <w:rPr>
          <w:sz w:val="16"/>
        </w:rPr>
        <w:t xml:space="preserve">ommission the same week as the AIA release </w:t>
      </w:r>
      <w:r w:rsidRPr="00F9674A">
        <w:rPr>
          <w:rStyle w:val="StyleUnderline"/>
        </w:rPr>
        <w:t xml:space="preserve">explains that AI products are not outside the scope of its consumer protection laws. Companies will need to </w:t>
      </w:r>
      <w:r w:rsidRPr="00F9674A">
        <w:rPr>
          <w:rStyle w:val="Emphasis"/>
        </w:rPr>
        <w:t>adhere to FTC guidelines</w:t>
      </w:r>
      <w:r w:rsidRPr="00F20544">
        <w:rPr>
          <w:rStyle w:val="StyleUnderline"/>
        </w:rPr>
        <w:t xml:space="preserve"> to ensure AI systems are transparent, explainable, fair, and empirically sound</w:t>
      </w:r>
      <w:r w:rsidRPr="00F20544">
        <w:rPr>
          <w:sz w:val="16"/>
        </w:rPr>
        <w:t>.</w:t>
      </w:r>
    </w:p>
    <w:p w14:paraId="6CEB15F9" w14:textId="77777777" w:rsidR="001D6B09" w:rsidRPr="00F20544" w:rsidRDefault="001D6B09" w:rsidP="001D6B09">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For example, the FTC has committed to holding companies accountable for preventing the proliferation of racially-biased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11B6D198" w14:textId="77777777" w:rsidR="001D6B09" w:rsidRPr="00F20544" w:rsidRDefault="001D6B09" w:rsidP="001D6B09">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Principles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2D93697F" w14:textId="77777777" w:rsidR="001D6B09" w:rsidRPr="00F20544" w:rsidRDefault="001D6B09" w:rsidP="001D6B09">
      <w:pPr>
        <w:rPr>
          <w:sz w:val="16"/>
        </w:rPr>
      </w:pPr>
      <w:r w:rsidRPr="00F20544">
        <w:rPr>
          <w:sz w:val="16"/>
        </w:rPr>
        <w:t>Cooperation as a Strategic Goal</w:t>
      </w:r>
    </w:p>
    <w:p w14:paraId="0B42E63C" w14:textId="77777777" w:rsidR="001D6B09" w:rsidRPr="00F20544" w:rsidRDefault="001D6B09" w:rsidP="001D6B09">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20874F03" w14:textId="77777777" w:rsidR="001D6B09" w:rsidRPr="00F20544" w:rsidRDefault="001D6B09" w:rsidP="001D6B09">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01EED6F2" w14:textId="77777777" w:rsidR="001D6B09" w:rsidRPr="00F20544" w:rsidRDefault="001D6B09" w:rsidP="001D6B09">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42B8C5E0" w14:textId="77777777" w:rsidR="001D6B09" w:rsidRPr="00F20544" w:rsidRDefault="001D6B09" w:rsidP="001D6B09">
      <w:pPr>
        <w:rPr>
          <w:sz w:val="16"/>
        </w:rPr>
      </w:pPr>
      <w:r w:rsidRPr="00F20544">
        <w:rPr>
          <w:sz w:val="16"/>
        </w:rPr>
        <w:lastRenderedPageBreak/>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r w:rsidRPr="004D3B1E">
        <w:rPr>
          <w:rStyle w:val="Emphasis"/>
          <w:highlight w:val="cyan"/>
        </w:rPr>
        <w:t>uses</w:t>
      </w:r>
      <w:r w:rsidRPr="004D3B1E">
        <w:rPr>
          <w:rStyle w:val="StyleUnderline"/>
          <w:highlight w:val="cyan"/>
        </w:rPr>
        <w:t xml:space="preserve">, and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recently-launched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458BF28D" w14:textId="77777777" w:rsidR="001D6B09" w:rsidRPr="00F20544" w:rsidRDefault="001D6B09" w:rsidP="001D6B09">
      <w:pPr>
        <w:rPr>
          <w:sz w:val="16"/>
        </w:rPr>
      </w:pPr>
      <w:r w:rsidRPr="00F20544">
        <w:rPr>
          <w:sz w:val="16"/>
        </w:rPr>
        <w:t>Why Now?</w:t>
      </w:r>
    </w:p>
    <w:p w14:paraId="24E4E357" w14:textId="77777777" w:rsidR="001D6B09" w:rsidRPr="00F20544" w:rsidRDefault="001D6B09" w:rsidP="001D6B09">
      <w:pPr>
        <w:rPr>
          <w:sz w:val="16"/>
        </w:rPr>
      </w:pPr>
      <w:r w:rsidRPr="00F20544">
        <w:rPr>
          <w:sz w:val="16"/>
        </w:rPr>
        <w:t>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by the use of AI to automate censorship and surveillance systems.</w:t>
      </w:r>
    </w:p>
    <w:p w14:paraId="7BF24B75" w14:textId="77777777" w:rsidR="001D6B09" w:rsidRPr="00F20544" w:rsidRDefault="001D6B09" w:rsidP="001D6B09">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1945B2F4" w14:textId="77777777" w:rsidR="001D6B09" w:rsidRPr="00F20544" w:rsidRDefault="001D6B09" w:rsidP="001D6B09">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21EF0067" w14:textId="77777777" w:rsidR="001D6B09" w:rsidRDefault="001D6B09" w:rsidP="001D6B09">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68EF2703" w14:textId="77777777" w:rsidR="001D6B09" w:rsidRDefault="001D6B09" w:rsidP="001D6B09">
      <w:pPr>
        <w:pStyle w:val="Heading4"/>
      </w:pPr>
      <w:r>
        <w:t>Extinction</w:t>
      </w:r>
    </w:p>
    <w:p w14:paraId="39B895C0" w14:textId="77777777" w:rsidR="001D6B09" w:rsidRDefault="001D6B09" w:rsidP="001D6B09">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Retired Lawyer and Foreign Service Officer at the US Department of State, “How Does Artificial Intelligence Pose an Existential Risk?,” Oxford Handbook of Digital Ethics, Ed. C. Veliz., pp 1-34</w:t>
      </w:r>
    </w:p>
    <w:p w14:paraId="7955C3A8" w14:textId="77777777" w:rsidR="001D6B09" w:rsidRPr="00562D77" w:rsidRDefault="001D6B09" w:rsidP="001D6B09">
      <w:pPr>
        <w:rPr>
          <w:sz w:val="16"/>
        </w:rPr>
      </w:pPr>
      <w:r w:rsidRPr="00562D77">
        <w:rPr>
          <w:sz w:val="16"/>
        </w:rPr>
        <w:t xml:space="preserve">4.1 AI Race Dynamics: Corner-cutting Safety </w:t>
      </w:r>
    </w:p>
    <w:p w14:paraId="6A400D39" w14:textId="77777777" w:rsidR="001D6B09" w:rsidRPr="00562D77" w:rsidRDefault="001D6B09" w:rsidP="001D6B09">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36483407" w14:textId="77777777" w:rsidR="001D6B09" w:rsidRPr="00562D77" w:rsidRDefault="001D6B09" w:rsidP="001D6B09">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is able to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0B00AEBD" w14:textId="77777777" w:rsidR="001D6B09" w:rsidRPr="00562D77" w:rsidRDefault="001D6B09" w:rsidP="001D6B09">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343C32FF" w14:textId="77777777" w:rsidR="001D6B09" w:rsidRPr="00562D77" w:rsidRDefault="001D6B09" w:rsidP="001D6B09">
      <w:pPr>
        <w:rPr>
          <w:sz w:val="16"/>
        </w:rPr>
      </w:pPr>
      <w:r w:rsidRPr="00562D77">
        <w:rPr>
          <w:sz w:val="16"/>
        </w:rPr>
        <w:lastRenderedPageBreak/>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F9674A">
        <w:rPr>
          <w:rStyle w:val="StyleUnderline"/>
        </w:rPr>
        <w:t xml:space="preserve">could produce </w:t>
      </w:r>
      <w:r w:rsidRPr="00F9674A">
        <w:rPr>
          <w:rStyle w:val="Emphasis"/>
        </w:rPr>
        <w:t>all kinds</w:t>
      </w:r>
      <w:r w:rsidRPr="00F9674A">
        <w:rPr>
          <w:sz w:val="16"/>
        </w:rPr>
        <w:t xml:space="preserve"> </w:t>
      </w:r>
      <w:r w:rsidRPr="00F9674A">
        <w:rPr>
          <w:rStyle w:val="StyleUnderline"/>
        </w:rPr>
        <w:t xml:space="preserve">of unintended harms from </w:t>
      </w:r>
      <w:r w:rsidRPr="00F9674A">
        <w:rPr>
          <w:rStyle w:val="Emphasis"/>
        </w:rPr>
        <w:t>misstated objectives</w:t>
      </w:r>
      <w:r w:rsidRPr="00F9674A">
        <w:rPr>
          <w:rStyle w:val="StyleUnderline"/>
        </w:rPr>
        <w:t xml:space="preserve"> or</w:t>
      </w:r>
      <w:r w:rsidRPr="00F9674A">
        <w:rPr>
          <w:sz w:val="16"/>
        </w:rPr>
        <w:t xml:space="preserve"> from </w:t>
      </w:r>
      <w:r w:rsidRPr="00F9674A">
        <w:rPr>
          <w:rStyle w:val="Emphasis"/>
        </w:rPr>
        <w:t>specification gaming</w:t>
      </w:r>
      <w:r w:rsidRPr="00F9674A">
        <w:rPr>
          <w:sz w:val="16"/>
        </w:rPr>
        <w:t xml:space="preserve">, for example. </w:t>
      </w:r>
      <w:r w:rsidRPr="00F9674A">
        <w:rPr>
          <w:rStyle w:val="StyleUnderline"/>
        </w:rPr>
        <w:t>They could also lead to a higher prevalence</w:t>
      </w:r>
      <w:r w:rsidRPr="0091659F">
        <w:rPr>
          <w:rStyle w:val="StyleUnderline"/>
        </w:rPr>
        <w:t xml:space="preserv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047D2C2B" w14:textId="77777777" w:rsidR="001D6B09" w:rsidRPr="00562D77" w:rsidRDefault="001D6B09" w:rsidP="001D6B09">
      <w:pPr>
        <w:rPr>
          <w:sz w:val="16"/>
        </w:rPr>
      </w:pPr>
      <w:r w:rsidRPr="00562D77">
        <w:rPr>
          <w:sz w:val="16"/>
        </w:rPr>
        <w:t xml:space="preserve">4.2 AI Race Dynamics: Conflict Between AI Competitors </w:t>
      </w:r>
    </w:p>
    <w:p w14:paraId="511424B1" w14:textId="77777777" w:rsidR="001D6B09" w:rsidRPr="00562D77" w:rsidRDefault="001D6B09" w:rsidP="001D6B09">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0CD0878D" w14:textId="77777777" w:rsidR="001D6B09" w:rsidRPr="00562D77" w:rsidRDefault="001D6B09" w:rsidP="001D6B09">
      <w:pPr>
        <w:rPr>
          <w:sz w:val="16"/>
        </w:rPr>
      </w:pPr>
      <w:r w:rsidRPr="00562D77">
        <w:rPr>
          <w:sz w:val="16"/>
        </w:rPr>
        <w:t xml:space="preserve">4.3 Global Disruption: Destabilization of Nuclear Deterrents </w:t>
      </w:r>
    </w:p>
    <w:p w14:paraId="36ECD941" w14:textId="77777777" w:rsidR="001D6B09" w:rsidRPr="00562D77" w:rsidRDefault="001D6B09" w:rsidP="001D6B09">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375772D2" w14:textId="77777777" w:rsidR="001D6B09" w:rsidRPr="00562D77" w:rsidRDefault="001D6B09" w:rsidP="001D6B09">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aforementioned AI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30DCC4D2" w14:textId="77777777" w:rsidR="001D6B09" w:rsidRPr="00562D77" w:rsidRDefault="001D6B09" w:rsidP="001D6B09">
      <w:pPr>
        <w:rPr>
          <w:sz w:val="16"/>
        </w:rPr>
      </w:pPr>
      <w:r w:rsidRPr="00562D77">
        <w:rPr>
          <w:sz w:val="16"/>
        </w:rPr>
        <w:t xml:space="preserve">5.   Weaponization of AI </w:t>
      </w:r>
    </w:p>
    <w:p w14:paraId="207780A9" w14:textId="77777777" w:rsidR="001D6B09" w:rsidRPr="00562D77" w:rsidRDefault="001D6B09" w:rsidP="001D6B09">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some kind of malicious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238F9B1A" w14:textId="77777777" w:rsidR="001D6B09" w:rsidRPr="00562D77" w:rsidRDefault="001D6B09" w:rsidP="001D6B09">
      <w:pPr>
        <w:rPr>
          <w:sz w:val="16"/>
        </w:rPr>
      </w:pPr>
      <w:r w:rsidRPr="00562D77">
        <w:rPr>
          <w:sz w:val="16"/>
        </w:rPr>
        <w:t xml:space="preserve">5.1 Malicious Actors </w:t>
      </w:r>
    </w:p>
    <w:p w14:paraId="573E07C4" w14:textId="77777777" w:rsidR="001D6B09" w:rsidRPr="00562D77" w:rsidRDefault="001D6B09" w:rsidP="001D6B09">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 xml:space="preserve">invent </w:t>
      </w:r>
      <w:r w:rsidRPr="00CF6E43">
        <w:rPr>
          <w:rStyle w:val="StyleUnderline"/>
          <w:highlight w:val="cyan"/>
        </w:rPr>
        <w:lastRenderedPageBreak/>
        <w:t>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is able to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01BCC372" w14:textId="77777777" w:rsidR="001D6B09" w:rsidRPr="00562D77" w:rsidRDefault="001D6B09" w:rsidP="001D6B09">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general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41A2ACB4" w14:textId="77777777" w:rsidR="001D6B09" w:rsidRPr="00562D77" w:rsidRDefault="001D6B09" w:rsidP="001D6B09">
      <w:pPr>
        <w:rPr>
          <w:sz w:val="16"/>
        </w:rPr>
      </w:pPr>
      <w:r w:rsidRPr="00562D77">
        <w:rPr>
          <w:sz w:val="16"/>
        </w:rPr>
        <w:t xml:space="preserve">5.2 Lethal Autonomous Weapons </w:t>
      </w:r>
    </w:p>
    <w:p w14:paraId="18C84964" w14:textId="77777777" w:rsidR="001D6B09" w:rsidRPr="00562D77" w:rsidRDefault="001D6B09" w:rsidP="001D6B09">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56B43D32" w14:textId="77777777" w:rsidR="001D6B09" w:rsidRPr="00562D77" w:rsidRDefault="001D6B09" w:rsidP="001D6B09">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similar to those discussed in §4.3 are possible—LAWS might escalate an ongoing crisis, or moreover, the mere perception that an adversary has LAWS might escalate a crisis. </w:t>
      </w:r>
    </w:p>
    <w:p w14:paraId="5B9C8606" w14:textId="77777777" w:rsidR="001D6B09" w:rsidRPr="00562D77" w:rsidRDefault="001D6B09" w:rsidP="001D6B09">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F9674A">
        <w:rPr>
          <w:rStyle w:val="StyleUnderline"/>
        </w:rPr>
        <w:t xml:space="preserve">and </w:t>
      </w:r>
      <w:r w:rsidRPr="00CF6E43">
        <w:rPr>
          <w:rStyle w:val="Emphasis"/>
          <w:highlight w:val="cyan"/>
        </w:rPr>
        <w:t>destroy humanity</w:t>
      </w:r>
      <w:r w:rsidRPr="00562D77">
        <w:rPr>
          <w:sz w:val="16"/>
        </w:rPr>
        <w:t xml:space="preserve">. The bracketed “somehow” here is </w:t>
      </w:r>
      <w:r w:rsidRPr="00F9674A">
        <w:rPr>
          <w:rStyle w:val="StyleUnderline"/>
        </w:rPr>
        <w:t>a</w:t>
      </w:r>
      <w:r w:rsidRPr="00F9674A">
        <w:rPr>
          <w:sz w:val="16"/>
        </w:rPr>
        <w:t xml:space="preserve"> critical piece of the story. </w:t>
      </w:r>
      <w:r w:rsidRPr="00F9674A">
        <w:rPr>
          <w:rStyle w:val="StyleUnderline"/>
        </w:rPr>
        <w:t>Perhaps the control system has been</w:t>
      </w:r>
      <w:r w:rsidRPr="00F9674A">
        <w:rPr>
          <w:sz w:val="16"/>
        </w:rPr>
        <w:t xml:space="preserve"> </w:t>
      </w:r>
      <w:r w:rsidRPr="00F9674A">
        <w:rPr>
          <w:rStyle w:val="Emphasis"/>
        </w:rPr>
        <w:t>hack</w:t>
      </w:r>
      <w:r w:rsidRPr="00F9674A">
        <w:rPr>
          <w:rStyle w:val="StyleUnderline"/>
        </w:rPr>
        <w:t>ed</w:t>
      </w:r>
      <w:r w:rsidRPr="00F9674A">
        <w:rPr>
          <w:sz w:val="16"/>
        </w:rPr>
        <w:t xml:space="preserve">, in which case we are back to the malicious actor scenario described in §5.1. </w:t>
      </w:r>
      <w:r w:rsidRPr="00F9674A">
        <w:rPr>
          <w:rStyle w:val="StyleUnderline"/>
        </w:rPr>
        <w:t>Or</w:t>
      </w:r>
      <w:r w:rsidRPr="00F9674A">
        <w:rPr>
          <w:sz w:val="16"/>
        </w:rPr>
        <w:t xml:space="preserve"> perhaps </w:t>
      </w:r>
      <w:r w:rsidRPr="00F9674A">
        <w:rPr>
          <w:rStyle w:val="StyleUnderline"/>
        </w:rPr>
        <w:t>there is a</w:t>
      </w:r>
      <w:r w:rsidRPr="00F9674A">
        <w:rPr>
          <w:sz w:val="16"/>
        </w:rPr>
        <w:t xml:space="preserve"> </w:t>
      </w:r>
      <w:r w:rsidRPr="00F9674A">
        <w:rPr>
          <w:rStyle w:val="Emphasis"/>
        </w:rPr>
        <w:t>malfunction</w:t>
      </w:r>
      <w:r w:rsidRPr="00F9674A">
        <w:rPr>
          <w:sz w:val="16"/>
        </w:rPr>
        <w:t xml:space="preserve">, of the sort also described in §5.1. In this latter case, the malfunction </w:t>
      </w:r>
      <w:r w:rsidRPr="00F9674A">
        <w:rPr>
          <w:rStyle w:val="StyleUnderline"/>
        </w:rPr>
        <w:t>could manifest</w:t>
      </w:r>
      <w:r w:rsidRPr="00F9674A">
        <w:rPr>
          <w:sz w:val="16"/>
        </w:rPr>
        <w:t xml:space="preserve"> in the form of a “hard takeoff” in which the system undergoes </w:t>
      </w:r>
      <w:r w:rsidRPr="00F9674A">
        <w:rPr>
          <w:rStyle w:val="StyleUnderline"/>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1ECE6C5F" w14:textId="77777777" w:rsidR="001D6B09" w:rsidRPr="00562D77" w:rsidRDefault="001D6B09" w:rsidP="001D6B09">
      <w:pPr>
        <w:rPr>
          <w:sz w:val="16"/>
        </w:rPr>
      </w:pPr>
      <w:r w:rsidRPr="00562D77">
        <w:rPr>
          <w:sz w:val="16"/>
        </w:rPr>
        <w:t xml:space="preserve">6. Conclusion </w:t>
      </w:r>
    </w:p>
    <w:p w14:paraId="70204A55" w14:textId="77777777" w:rsidR="001D6B09" w:rsidRDefault="001D6B09" w:rsidP="001D6B09">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F9674A">
        <w:rPr>
          <w:rStyle w:val="StyleUnderline"/>
        </w:rPr>
        <w:t>Thankfully, there are</w:t>
      </w:r>
      <w:r w:rsidRPr="00F9674A">
        <w:rPr>
          <w:sz w:val="16"/>
        </w:rPr>
        <w:t xml:space="preserve"> also </w:t>
      </w:r>
      <w:r w:rsidRPr="00F9674A">
        <w:rPr>
          <w:rStyle w:val="StyleUnderline"/>
        </w:rPr>
        <w:t>an increasing number of</w:t>
      </w:r>
      <w:r w:rsidRPr="00F9674A">
        <w:rPr>
          <w:sz w:val="16"/>
        </w:rPr>
        <w:t xml:space="preserve"> </w:t>
      </w:r>
      <w:r w:rsidRPr="00F9674A">
        <w:rPr>
          <w:rStyle w:val="Emphasis"/>
        </w:rPr>
        <w:t>scholars</w:t>
      </w:r>
      <w:r w:rsidRPr="00F9674A">
        <w:rPr>
          <w:sz w:val="16"/>
        </w:rPr>
        <w:t xml:space="preserve">, from a wide range of fields, </w:t>
      </w:r>
      <w:r w:rsidRPr="00F9674A">
        <w:rPr>
          <w:rStyle w:val="Emphasis"/>
        </w:rPr>
        <w:t>studying the nature of these risks</w:t>
      </w:r>
      <w:r w:rsidRPr="00F9674A">
        <w:rPr>
          <w:rStyle w:val="StyleUnderline"/>
        </w:rPr>
        <w:t xml:space="preserve"> and </w:t>
      </w:r>
      <w:r w:rsidRPr="00F9674A">
        <w:rPr>
          <w:rStyle w:val="Emphasis"/>
        </w:rPr>
        <w:t>strategizing how 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w:t>
      </w:r>
      <w:r w:rsidRPr="00562D77">
        <w:rPr>
          <w:sz w:val="16"/>
        </w:rPr>
        <w:lastRenderedPageBreak/>
        <w:t xml:space="preserve">nations, and the weaponization of AI. In particular, we have tried to make the structures of each of these concerns more explicit, such that readers can begin to critically engage with them. </w:t>
      </w:r>
    </w:p>
    <w:p w14:paraId="21D08635" w14:textId="77777777" w:rsidR="001D6B09" w:rsidRDefault="001D6B09" w:rsidP="001D6B09">
      <w:pPr>
        <w:pStyle w:val="Heading4"/>
      </w:pPr>
      <w:r>
        <w:t>The plan solves:</w:t>
      </w:r>
    </w:p>
    <w:p w14:paraId="57B96550" w14:textId="77777777" w:rsidR="001D6B09" w:rsidRPr="006435AE" w:rsidRDefault="001D6B09" w:rsidP="001D6B09">
      <w:pPr>
        <w:pStyle w:val="Heading4"/>
      </w:pPr>
      <w:r>
        <w:t xml:space="preserve">1. </w:t>
      </w:r>
      <w:r w:rsidRPr="001D4F19">
        <w:rPr>
          <w:u w:val="single"/>
        </w:rPr>
        <w:t>Updating</w:t>
      </w: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7E708187" w14:textId="77777777" w:rsidR="001D6B09" w:rsidRDefault="001D6B09" w:rsidP="001D6B09">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3D262595" w14:textId="77777777" w:rsidR="001D6B09" w:rsidRPr="00873822" w:rsidRDefault="001D6B09" w:rsidP="001D6B09">
      <w:pPr>
        <w:rPr>
          <w:sz w:val="16"/>
        </w:rPr>
      </w:pPr>
      <w:r w:rsidRPr="00873822">
        <w:rPr>
          <w:sz w:val="16"/>
        </w:rPr>
        <w:t>1.2 Enforcement</w:t>
      </w:r>
    </w:p>
    <w:p w14:paraId="7B7CA39C" w14:textId="77777777" w:rsidR="001D6B09" w:rsidRPr="00873822" w:rsidRDefault="001D6B09" w:rsidP="001D6B09">
      <w:pPr>
        <w:rPr>
          <w:sz w:val="16"/>
        </w:rPr>
      </w:pPr>
      <w:r w:rsidRPr="00873822">
        <w:rPr>
          <w:sz w:val="16"/>
        </w:rPr>
        <w:t>1.2.1 Not this...</w:t>
      </w:r>
    </w:p>
    <w:p w14:paraId="779D99BF" w14:textId="77777777" w:rsidR="001D6B09" w:rsidRPr="00873822" w:rsidRDefault="001D6B09" w:rsidP="001D6B09">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A746BA">
        <w:rPr>
          <w:rStyle w:val="StyleUnderline"/>
        </w:rPr>
        <w:t>this</w:t>
      </w:r>
      <w:r w:rsidRPr="00113827">
        <w:rPr>
          <w:rStyle w:val="StyleUnderline"/>
        </w:rPr>
        <w:t xml:space="preserve"> may </w:t>
      </w:r>
      <w:r w:rsidRPr="00A746BA">
        <w:rPr>
          <w:rStyle w:val="StyleUnderline"/>
        </w:rPr>
        <w:t xml:space="preserve">seem </w:t>
      </w:r>
      <w:r w:rsidRPr="00A746BA">
        <w:rPr>
          <w:rStyle w:val="Emphasis"/>
        </w:rPr>
        <w:t>counterintuitive</w:t>
      </w:r>
      <w:r w:rsidRPr="00A746BA">
        <w:rPr>
          <w:rStyle w:val="StyleUnderline"/>
        </w:rPr>
        <w:t xml:space="preserve">; enforcement is, by definition, </w:t>
      </w:r>
      <w:r w:rsidRPr="00A746BA">
        <w:rPr>
          <w:rStyle w:val="Emphasis"/>
        </w:rPr>
        <w:t>confrontational</w:t>
      </w:r>
      <w:r w:rsidRPr="00A746BA">
        <w:rPr>
          <w:rStyle w:val="StyleUnderline"/>
        </w:rPr>
        <w:t xml:space="preserve">. In reality, </w:t>
      </w:r>
      <w:r w:rsidRPr="00A746BA">
        <w:rPr>
          <w:rStyle w:val="Emphasis"/>
        </w:rPr>
        <w:t>distinct types</w:t>
      </w:r>
      <w:r w:rsidRPr="00A746BA">
        <w:rPr>
          <w:rStyle w:val="StyleUnderline"/>
        </w:rPr>
        <w:t xml:space="preserve"> of enforcement can lead to </w:t>
      </w:r>
      <w:r w:rsidRPr="00A746BA">
        <w:rPr>
          <w:rStyle w:val="Emphasis"/>
        </w:rPr>
        <w:t>varying degrees</w:t>
      </w:r>
      <w:r w:rsidRPr="00A746BA">
        <w:rPr>
          <w:rStyle w:val="StyleUnderline"/>
        </w:rPr>
        <w:t xml:space="preserve"> of confrontation: some harm the </w:t>
      </w:r>
      <w:r w:rsidRPr="00A746BA">
        <w:rPr>
          <w:rStyle w:val="Emphasis"/>
        </w:rPr>
        <w:t>entire</w:t>
      </w:r>
      <w:r w:rsidRPr="00A746BA">
        <w:rPr>
          <w:rStyle w:val="StyleUnderline"/>
        </w:rPr>
        <w:t xml:space="preserve"> block</w:t>
      </w:r>
      <w:r w:rsidRPr="00A746BA">
        <w:rPr>
          <w:rStyle w:val="Emphasis"/>
        </w:rPr>
        <w:t>chain</w:t>
      </w:r>
      <w:r w:rsidRPr="00A746BA">
        <w:rPr>
          <w:rStyle w:val="StyleUnderline"/>
        </w:rPr>
        <w:t xml:space="preserve">, while others </w:t>
      </w:r>
      <w:r w:rsidRPr="00A746BA">
        <w:rPr>
          <w:rStyle w:val="Emphasis"/>
        </w:rPr>
        <w:t>target</w:t>
      </w:r>
      <w:r w:rsidRPr="00A746BA">
        <w:rPr>
          <w:rStyle w:val="StyleUnderline"/>
        </w:rPr>
        <w:t xml:space="preserve"> the </w:t>
      </w:r>
      <w:r w:rsidRPr="00A746BA">
        <w:rPr>
          <w:rStyle w:val="Emphasis"/>
        </w:rPr>
        <w:t>sole perpetrators</w:t>
      </w:r>
      <w:r w:rsidRPr="00D80197">
        <w:rPr>
          <w:rStyle w:val="StyleUnderline"/>
        </w:rPr>
        <w:t xml:space="preserve"> of illegal practices. One should </w:t>
      </w:r>
      <w:r w:rsidRPr="00D80197">
        <w:rPr>
          <w:rStyle w:val="Emphasis"/>
        </w:rPr>
        <w:t>avoid the former</w:t>
      </w:r>
      <w:r w:rsidRPr="00873822">
        <w:rPr>
          <w:sz w:val="16"/>
        </w:rPr>
        <w:t>, as it would reduce blockchain’s usefulness and thus deprive policymakers and regulators of an important ally</w:t>
      </w:r>
      <w:r w:rsidRPr="00A746BA">
        <w:rPr>
          <w:sz w:val="16"/>
        </w:rPr>
        <w:t xml:space="preserve">. </w:t>
      </w:r>
      <w:r w:rsidRPr="00A746BA">
        <w:rPr>
          <w:rStyle w:val="StyleUnderline"/>
        </w:rPr>
        <w:t xml:space="preserve">It is in the interests of </w:t>
      </w:r>
      <w:r w:rsidRPr="00A746BA">
        <w:rPr>
          <w:rStyle w:val="Emphasis"/>
        </w:rPr>
        <w:t>both</w:t>
      </w:r>
      <w:r w:rsidRPr="00A746BA">
        <w:rPr>
          <w:rStyle w:val="StyleUnderline"/>
        </w:rPr>
        <w:t xml:space="preserve"> communities to </w:t>
      </w:r>
      <w:r w:rsidRPr="00A746BA">
        <w:rPr>
          <w:rStyle w:val="Emphasis"/>
        </w:rPr>
        <w:t>encourage the latter</w:t>
      </w:r>
      <w:r w:rsidRPr="00873822">
        <w:rPr>
          <w:sz w:val="16"/>
        </w:rPr>
        <w:t>.</w:t>
      </w:r>
    </w:p>
    <w:p w14:paraId="74201AD0" w14:textId="77777777" w:rsidR="001D6B09" w:rsidRPr="00873822" w:rsidRDefault="001D6B09" w:rsidP="001D6B09">
      <w:pPr>
        <w:rPr>
          <w:sz w:val="16"/>
        </w:rPr>
      </w:pPr>
      <w:r w:rsidRPr="00873822">
        <w:rPr>
          <w:sz w:val="16"/>
        </w:rPr>
        <w:t xml:space="preserve">I concluded the first part of this book by underlining that </w:t>
      </w:r>
      <w:r w:rsidRPr="00DF71C9">
        <w:rPr>
          <w:rStyle w:val="StyleUnderline"/>
        </w:rPr>
        <w:t xml:space="preserve">making law and tech work toward the same objective implied bearing with </w:t>
      </w:r>
      <w:r w:rsidRPr="00DF71C9">
        <w:rPr>
          <w:rStyle w:val="Emphasis"/>
        </w:rPr>
        <w:t>some assaults</w:t>
      </w:r>
      <w:r w:rsidRPr="00DF71C9">
        <w:rPr>
          <w:rStyle w:val="StyleUnderline"/>
        </w:rPr>
        <w:t xml:space="preserve"> by each on the other. This means that</w:t>
      </w:r>
      <w:r w:rsidRPr="00D80197">
        <w:rPr>
          <w:rStyle w:val="StyleUnderline"/>
        </w:rPr>
        <w:t xml:space="preserve"> </w:t>
      </w:r>
      <w:r w:rsidRPr="00F46B3B">
        <w:rPr>
          <w:rStyle w:val="StyleUnderline"/>
          <w:highlight w:val="cyan"/>
        </w:rPr>
        <w:t>blockchain</w:t>
      </w:r>
      <w:r w:rsidRPr="00D80197">
        <w:rPr>
          <w:rStyle w:val="StyleUnderline"/>
        </w:rPr>
        <w:t xml:space="preserve"> communities </w:t>
      </w:r>
      <w:r w:rsidRPr="00F46B3B">
        <w:rPr>
          <w:rStyle w:val="StyleUnderline"/>
          <w:highlight w:val="cyan"/>
        </w:rPr>
        <w:t xml:space="preserve">should 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F46B3B">
        <w:rPr>
          <w:rStyle w:val="StyleUnderline"/>
          <w:highlight w:val="cyan"/>
        </w:rPr>
        <w:t>because they</w:t>
      </w:r>
      <w:r w:rsidRPr="00D80197">
        <w:rPr>
          <w:rStyle w:val="StyleUnderline"/>
        </w:rPr>
        <w:t xml:space="preserve"> ultimately </w:t>
      </w:r>
      <w:r w:rsidRPr="00F46B3B">
        <w:rPr>
          <w:rStyle w:val="StyleUnderline"/>
          <w:highlight w:val="cyan"/>
        </w:rPr>
        <w:t>lead to</w:t>
      </w:r>
      <w:r w:rsidRPr="00D80197">
        <w:rPr>
          <w:rStyle w:val="StyleUnderline"/>
        </w:rPr>
        <w:t xml:space="preserve"> </w:t>
      </w:r>
      <w:r w:rsidRPr="00D80197">
        <w:rPr>
          <w:rStyle w:val="Emphasis"/>
        </w:rPr>
        <w:t xml:space="preserve">further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F46B3B">
        <w:rPr>
          <w:rStyle w:val="StyleUnderline"/>
          <w:highlight w:val="cyan"/>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This will be challenging, as agencies generally conduct their enforcement activities one case after the other, without such a long-term objective. That being said, agencies could still achieve the overall goal of enabling blockchain technology to flourish while ensuring case-by-case enforcement.</w:t>
      </w:r>
    </w:p>
    <w:p w14:paraId="0EB18318" w14:textId="77777777" w:rsidR="001D6B09" w:rsidRPr="00873822" w:rsidRDefault="001D6B09" w:rsidP="001D6B09">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4AFEE7FD" w14:textId="77777777" w:rsidR="001D6B09" w:rsidRPr="00873822" w:rsidRDefault="001D6B09" w:rsidP="001D6B09">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3016BE8F" w14:textId="77777777" w:rsidR="001D6B09" w:rsidRPr="00873822" w:rsidRDefault="001D6B09" w:rsidP="001D6B09">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73995222" w14:textId="77777777" w:rsidR="001D6B09" w:rsidRPr="00F46B3B" w:rsidRDefault="001D6B09" w:rsidP="001D6B09">
      <w:pPr>
        <w:rPr>
          <w:sz w:val="16"/>
        </w:rPr>
      </w:pPr>
      <w:r w:rsidRPr="00F46B3B">
        <w:rPr>
          <w:sz w:val="16"/>
        </w:rPr>
        <w:t>1.2.2 ...but that!</w:t>
      </w:r>
    </w:p>
    <w:p w14:paraId="5BF0C88D" w14:textId="77777777" w:rsidR="001D6B09" w:rsidRPr="00F46B3B" w:rsidRDefault="001D6B09" w:rsidP="001D6B09">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3F4AC022" w14:textId="77777777" w:rsidR="001D6B09" w:rsidRPr="00873822" w:rsidRDefault="001D6B09" w:rsidP="001D6B09">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31B9BC4F" w14:textId="77777777" w:rsidR="001D6B09" w:rsidRPr="00F46B3B" w:rsidRDefault="001D6B09" w:rsidP="001D6B09">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should target practices that </w:t>
      </w:r>
      <w:r w:rsidRPr="00F46B3B">
        <w:rPr>
          <w:rStyle w:val="Emphasis"/>
          <w:highlight w:val="cyan"/>
        </w:rPr>
        <w:t>centralize</w:t>
      </w:r>
      <w:r w:rsidRPr="00F46B3B">
        <w:rPr>
          <w:rStyle w:val="StyleUnderline"/>
          <w:highlight w:val="cyan"/>
        </w:rPr>
        <w:t xml:space="preserve"> the </w:t>
      </w:r>
      <w:r w:rsidRPr="00F46B3B">
        <w:rPr>
          <w:rStyle w:val="Emphasis"/>
          <w:highlight w:val="cyan"/>
        </w:rPr>
        <w:t>infrastructure level</w:t>
      </w:r>
      <w:r w:rsidRPr="00873822">
        <w:rPr>
          <w:rStyle w:val="StyleUnderline"/>
        </w:rPr>
        <w:t xml:space="preserve"> of a blockchain</w:t>
      </w:r>
      <w:r w:rsidRPr="00873822">
        <w:rPr>
          <w:sz w:val="16"/>
        </w:rPr>
        <w:t xml:space="preserve">. As I have explained, </w:t>
      </w:r>
      <w:r w:rsidRPr="00F46B3B">
        <w:rPr>
          <w:rStyle w:val="StyleUnderline"/>
          <w:highlight w:val="cyan"/>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F46B3B">
        <w:rPr>
          <w:rStyle w:val="StyleUnderline"/>
          <w:highlight w:val="cyan"/>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w:t>
      </w:r>
      <w:r w:rsidRPr="00F46B3B">
        <w:rPr>
          <w:rStyle w:val="StyleUnderline"/>
        </w:rPr>
        <w:lastRenderedPageBreak/>
        <w:t xml:space="preserve">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3D79E204" w14:textId="77777777" w:rsidR="001D6B09" w:rsidRDefault="001D6B09" w:rsidP="001D6B09">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F46B3B">
        <w:rPr>
          <w:rStyle w:val="StyleUnderline"/>
          <w:highlight w:val="cyan"/>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07E07997" w14:textId="77777777" w:rsidR="001D6B09" w:rsidRPr="008524FD" w:rsidRDefault="001D6B09" w:rsidP="001D6B09">
      <w:pPr>
        <w:pStyle w:val="Heading4"/>
      </w:pPr>
      <w:r>
        <w:t xml:space="preserve">2. </w:t>
      </w:r>
      <w:r>
        <w:rPr>
          <w:u w:val="single"/>
        </w:rPr>
        <w:t>Leadership</w:t>
      </w: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p>
    <w:p w14:paraId="49A549EE" w14:textId="77777777" w:rsidR="001D6B09" w:rsidRDefault="001D6B09" w:rsidP="001D6B09">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65121284" w14:textId="77777777" w:rsidR="001D6B09" w:rsidRPr="007706D2" w:rsidRDefault="001D6B09" w:rsidP="001D6B09">
      <w:pPr>
        <w:rPr>
          <w:sz w:val="16"/>
        </w:rPr>
      </w:pPr>
      <w:r w:rsidRPr="007706D2">
        <w:rPr>
          <w:sz w:val="16"/>
        </w:rPr>
        <w:t>Introduction</w:t>
      </w:r>
    </w:p>
    <w:p w14:paraId="015D30BE" w14:textId="77777777" w:rsidR="001D6B09" w:rsidRPr="007706D2" w:rsidRDefault="001D6B09" w:rsidP="001D6B09">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r w:rsidRPr="007706D2">
        <w:rPr>
          <w:rStyle w:val="StyleUnderline"/>
        </w:rPr>
        <w:t xml:space="preserve">In reality, however,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6F2393E1" w14:textId="77777777" w:rsidR="001D6B09" w:rsidRPr="00F85A76" w:rsidRDefault="001D6B09" w:rsidP="001D6B09">
      <w:pPr>
        <w:rPr>
          <w:sz w:val="12"/>
          <w:szCs w:val="18"/>
        </w:rPr>
      </w:pPr>
      <w:r w:rsidRPr="00F85A76">
        <w:rPr>
          <w:sz w:val="12"/>
          <w:szCs w:val="18"/>
        </w:rPr>
        <w:t>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and  [*2013]  have encouraged LEED-certified construction projects with both carrots 4 and sticks. 5 Significantly, although neither the Energy Star program nor the LEED standard were originally anticipated by any regulatory statute, both have had tremendous impacts.</w:t>
      </w:r>
    </w:p>
    <w:p w14:paraId="42ED1B0C" w14:textId="77777777" w:rsidR="001D6B09" w:rsidRPr="00F85A76" w:rsidRDefault="001D6B09" w:rsidP="001D6B09">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1D336790" w14:textId="77777777" w:rsidR="001D6B09" w:rsidRPr="007706D2" w:rsidRDefault="001D6B09" w:rsidP="001D6B09">
      <w:pPr>
        <w:rPr>
          <w:sz w:val="16"/>
        </w:rPr>
      </w:pPr>
      <w:r w:rsidRPr="007706D2">
        <w:rPr>
          <w:sz w:val="16"/>
        </w:rPr>
        <w:t xml:space="preserve"> [*2014]  This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In particular, this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have the opportunity to evaluate regulatory innovations in practice before deciding whether to embrace, revise, reject, or merely tolerate them. To be sure, such experimental strategies are not always preferable to traditional administrative rulemaking and adjudication, but considering experimental strategies and evaluating whether they would be more effective than traditional regulatory approaches is.</w:t>
      </w:r>
    </w:p>
    <w:p w14:paraId="5818CEBC" w14:textId="77777777" w:rsidR="001D6B09" w:rsidRPr="007706D2" w:rsidRDefault="001D6B09" w:rsidP="001D6B09">
      <w:pPr>
        <w:rPr>
          <w:sz w:val="16"/>
        </w:rPr>
      </w:pPr>
      <w:r w:rsidRPr="007706D2">
        <w:rPr>
          <w:sz w:val="16"/>
        </w:rPr>
        <w:t>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of  [*2015]  emerging regulatory experiments, and suggesting how Congress should evaluate such experiments.</w:t>
      </w:r>
    </w:p>
    <w:p w14:paraId="4ABFF0D1" w14:textId="77777777" w:rsidR="001D6B09" w:rsidRPr="007706D2" w:rsidRDefault="001D6B09" w:rsidP="001D6B09">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entrepreneurial leadership</w:t>
      </w:r>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all of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w:t>
      </w:r>
      <w:r w:rsidRPr="007706D2">
        <w:rPr>
          <w:rStyle w:val="StyleUnderline"/>
        </w:rPr>
        <w:lastRenderedPageBreak/>
        <w:t>fact</w:t>
      </w:r>
      <w:r w:rsidRPr="007706D2">
        <w:rPr>
          <w:sz w:val="16"/>
        </w:rPr>
        <w:t>. Part IV examines the concept of policy entrepreneurship, explaining both the barriers and opportunities it faces in the modern administrative state.</w:t>
      </w:r>
    </w:p>
    <w:p w14:paraId="408658B1" w14:textId="77777777" w:rsidR="001D6B09" w:rsidRPr="00F85A76" w:rsidRDefault="001D6B09" w:rsidP="001D6B09">
      <w:pPr>
        <w:rPr>
          <w:sz w:val="8"/>
          <w:szCs w:val="14"/>
        </w:rPr>
      </w:pPr>
      <w:r w:rsidRPr="00F85A76">
        <w:rPr>
          <w:sz w:val="8"/>
          <w:szCs w:val="14"/>
        </w:rPr>
        <w:t>I. The Traditional Model and Emerging Realities</w:t>
      </w:r>
    </w:p>
    <w:p w14:paraId="7D05652D" w14:textId="77777777" w:rsidR="001D6B09" w:rsidRPr="00F85A76" w:rsidRDefault="001D6B09" w:rsidP="001D6B09">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5307583F" w14:textId="77777777" w:rsidR="001D6B09" w:rsidRPr="00F85A76" w:rsidRDefault="001D6B09" w:rsidP="001D6B09">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5BD14E1D" w14:textId="77777777" w:rsidR="001D6B09" w:rsidRPr="00F85A76" w:rsidRDefault="001D6B09" w:rsidP="001D6B09">
      <w:pPr>
        <w:rPr>
          <w:sz w:val="8"/>
          <w:szCs w:val="14"/>
        </w:rPr>
      </w:pPr>
      <w:r w:rsidRPr="00F85A76">
        <w:rPr>
          <w:sz w:val="8"/>
          <w:szCs w:val="14"/>
        </w:rPr>
        <w:t xml:space="preserve"> [*2016]  Driven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07AE9797" w14:textId="77777777" w:rsidR="001D6B09" w:rsidRPr="00F85A76" w:rsidRDefault="001D6B09" w:rsidP="001D6B09">
      <w:pPr>
        <w:rPr>
          <w:sz w:val="8"/>
          <w:szCs w:val="14"/>
        </w:rPr>
      </w:pPr>
      <w:r w:rsidRPr="00F85A76">
        <w:rPr>
          <w:sz w:val="8"/>
          <w:szCs w:val="14"/>
        </w:rPr>
        <w:t xml:space="preserve"> [*2017]  The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4FFA224B" w14:textId="77777777" w:rsidR="001D6B09" w:rsidRPr="00F85A76" w:rsidRDefault="001D6B09" w:rsidP="001D6B09">
      <w:pPr>
        <w:rPr>
          <w:sz w:val="8"/>
          <w:szCs w:val="14"/>
        </w:rPr>
      </w:pPr>
      <w:r w:rsidRPr="00F85A76">
        <w:rPr>
          <w:sz w:val="8"/>
          <w:szCs w:val="14"/>
        </w:rPr>
        <w:t>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a number of forms, sometimes under the headings of "responsive regulation," "experimentalism," or "New Governance." However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4A02780E" w14:textId="77777777" w:rsidR="001D6B09" w:rsidRPr="00F85A76" w:rsidRDefault="001D6B09" w:rsidP="001D6B09">
      <w:pPr>
        <w:rPr>
          <w:sz w:val="8"/>
          <w:szCs w:val="14"/>
        </w:rPr>
      </w:pPr>
      <w:r w:rsidRPr="00F85A76">
        <w:rPr>
          <w:sz w:val="8"/>
          <w:szCs w:val="14"/>
        </w:rPr>
        <w:t>A. The Limits of the Traditional Regulatory Approach</w:t>
      </w:r>
    </w:p>
    <w:p w14:paraId="5BC47EA3" w14:textId="77777777" w:rsidR="001D6B09" w:rsidRPr="00F85A76" w:rsidRDefault="001D6B09" w:rsidP="001D6B09">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1C3B0CFB" w14:textId="77777777" w:rsidR="001D6B09" w:rsidRPr="00F85A76" w:rsidRDefault="001D6B09" w:rsidP="001D6B09">
      <w:pPr>
        <w:rPr>
          <w:sz w:val="8"/>
          <w:szCs w:val="14"/>
        </w:rPr>
      </w:pPr>
      <w:r w:rsidRPr="00F85A76">
        <w:rPr>
          <w:sz w:val="8"/>
          <w:szCs w:val="14"/>
        </w:rPr>
        <w:t>Congress is well aware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206DC3E4" w14:textId="77777777" w:rsidR="001D6B09" w:rsidRPr="00F85A76" w:rsidRDefault="001D6B09" w:rsidP="001D6B09">
      <w:pPr>
        <w:rPr>
          <w:sz w:val="8"/>
          <w:szCs w:val="14"/>
        </w:rPr>
      </w:pPr>
      <w:r w:rsidRPr="00F85A76">
        <w:rPr>
          <w:sz w:val="8"/>
          <w:szCs w:val="14"/>
        </w:rPr>
        <w:t xml:space="preserve"> [*2019]  This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2E00B8FA" w14:textId="77777777" w:rsidR="001D6B09" w:rsidRPr="00F85A76" w:rsidRDefault="001D6B09" w:rsidP="001D6B09">
      <w:pPr>
        <w:rPr>
          <w:sz w:val="8"/>
          <w:szCs w:val="14"/>
        </w:rPr>
      </w:pPr>
      <w:r w:rsidRPr="00F85A76">
        <w:rPr>
          <w:sz w:val="8"/>
          <w:szCs w:val="14"/>
        </w:rPr>
        <w:t>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that regulators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6CC51CAB" w14:textId="77777777" w:rsidR="001D6B09" w:rsidRPr="00F85A76" w:rsidRDefault="001D6B09" w:rsidP="001D6B09">
      <w:pPr>
        <w:rPr>
          <w:sz w:val="8"/>
          <w:szCs w:val="14"/>
        </w:rPr>
      </w:pPr>
      <w:r w:rsidRPr="00F85A76">
        <w:rPr>
          <w:sz w:val="8"/>
          <w:szCs w:val="14"/>
        </w:rPr>
        <w:t xml:space="preserve"> [*2020] </w:t>
      </w:r>
    </w:p>
    <w:p w14:paraId="60E9C1C2" w14:textId="77777777" w:rsidR="001D6B09" w:rsidRPr="00F85A76" w:rsidRDefault="001D6B09" w:rsidP="001D6B09">
      <w:pPr>
        <w:rPr>
          <w:sz w:val="8"/>
          <w:szCs w:val="14"/>
        </w:rPr>
      </w:pPr>
      <w:r w:rsidRPr="00F85A76">
        <w:rPr>
          <w:sz w:val="8"/>
          <w:szCs w:val="14"/>
        </w:rPr>
        <w:t>B. The Promise of Co-Regulation</w:t>
      </w:r>
    </w:p>
    <w:p w14:paraId="02BB1037" w14:textId="77777777" w:rsidR="001D6B09" w:rsidRPr="00F85A76" w:rsidRDefault="001D6B09" w:rsidP="001D6B09">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DF71C9">
        <w:rPr>
          <w:rStyle w:val="StyleUnderline"/>
        </w:rPr>
        <w:t xml:space="preserve">agency can operate more </w:t>
      </w:r>
      <w:r w:rsidRPr="00DF71C9">
        <w:rPr>
          <w:rStyle w:val="Emphasis"/>
        </w:rPr>
        <w:t>nimbly</w:t>
      </w:r>
      <w:r w:rsidRPr="00DF71C9">
        <w:rPr>
          <w:rStyle w:val="StyleUnderline"/>
        </w:rPr>
        <w:t xml:space="preserve"> and </w:t>
      </w:r>
      <w:r w:rsidRPr="00DF71C9">
        <w:rPr>
          <w:rStyle w:val="Emphasis"/>
        </w:rPr>
        <w:t>effectively</w:t>
      </w:r>
      <w:r w:rsidRPr="00DF71C9">
        <w:rPr>
          <w:rStyle w:val="StyleUnderline"/>
        </w:rPr>
        <w:t xml:space="preserve"> by </w:t>
      </w:r>
      <w:r w:rsidRPr="00DF71C9">
        <w:rPr>
          <w:rStyle w:val="Emphasis"/>
        </w:rPr>
        <w:t>integrating</w:t>
      </w:r>
      <w:r w:rsidRPr="00DF71C9">
        <w:rPr>
          <w:rStyle w:val="StyleUnderline"/>
        </w:rPr>
        <w:t xml:space="preserve"> its efforts with </w:t>
      </w:r>
      <w:r w:rsidRPr="00DF71C9">
        <w:rPr>
          <w:rStyle w:val="Emphasis"/>
        </w:rPr>
        <w:t>private bodies</w:t>
      </w:r>
      <w:r w:rsidRPr="00DF71C9">
        <w:rPr>
          <w:rStyle w:val="StyleUnderline"/>
        </w:rPr>
        <w:t xml:space="preserve"> who have </w:t>
      </w:r>
      <w:r w:rsidRPr="00DF71C9">
        <w:rPr>
          <w:rStyle w:val="Emphasis"/>
        </w:rPr>
        <w:t>expertise</w:t>
      </w:r>
      <w:r w:rsidRPr="00DF71C9">
        <w:rPr>
          <w:rStyle w:val="StyleUnderline"/>
        </w:rPr>
        <w:t xml:space="preserve"> in the field</w:t>
      </w:r>
      <w:r w:rsidRPr="00DF71C9">
        <w:rPr>
          <w:sz w:val="16"/>
        </w:rPr>
        <w:t>. Where that integration involves the</w:t>
      </w:r>
      <w:r w:rsidRPr="00F85A76">
        <w:rPr>
          <w:sz w:val="16"/>
        </w:rPr>
        <w:t xml:space="preserv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5D69AE33" w14:textId="77777777" w:rsidR="001D6B09" w:rsidRPr="00F85A76" w:rsidRDefault="001D6B09" w:rsidP="001D6B09">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3A4CB86A" w14:textId="77777777" w:rsidR="001D6B09" w:rsidRPr="00F85A76" w:rsidRDefault="001D6B09" w:rsidP="001D6B09">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2C4B9BD7" w14:textId="77777777" w:rsidR="001D6B09" w:rsidRPr="00F85A76" w:rsidRDefault="001D6B09" w:rsidP="001D6B09">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r w:rsidRPr="00A72E3B">
        <w:rPr>
          <w:rStyle w:val="Emphasis"/>
          <w:highlight w:val="cyan"/>
        </w:rPr>
        <w:t>a</w:t>
      </w:r>
      <w:r w:rsidRPr="007706D2">
        <w:rPr>
          <w:rStyle w:val="StyleUnderline"/>
        </w:rPr>
        <w:t>n</w:t>
      </w:r>
      <w:r w:rsidRPr="00F85A76">
        <w:rPr>
          <w:sz w:val="16"/>
        </w:rPr>
        <w:t xml:space="preserve">  [*2021]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6BA65F12" w14:textId="77777777" w:rsidR="001D6B09" w:rsidRPr="00F85A76" w:rsidRDefault="001D6B09" w:rsidP="001D6B09">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689A18D1" w14:textId="77777777" w:rsidR="001D6B09" w:rsidRPr="00F85A76" w:rsidRDefault="001D6B09" w:rsidP="001D6B09">
      <w:pPr>
        <w:rPr>
          <w:sz w:val="8"/>
          <w:szCs w:val="14"/>
        </w:rPr>
      </w:pPr>
      <w:r w:rsidRPr="00F85A76">
        <w:rPr>
          <w:sz w:val="8"/>
          <w:szCs w:val="14"/>
        </w:rPr>
        <w:t>C. The Role of Best Practices and Agency Convened Efforts</w:t>
      </w:r>
    </w:p>
    <w:p w14:paraId="7AB6FDB0" w14:textId="77777777" w:rsidR="001D6B09" w:rsidRPr="00F85A76" w:rsidRDefault="001D6B09" w:rsidP="001D6B09">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592F3B21" w14:textId="77777777" w:rsidR="001D6B09" w:rsidRPr="00F85A76" w:rsidRDefault="001D6B09" w:rsidP="001D6B09">
      <w:pPr>
        <w:rPr>
          <w:sz w:val="8"/>
          <w:szCs w:val="14"/>
        </w:rPr>
      </w:pPr>
      <w:r w:rsidRPr="00F85A76">
        <w:rPr>
          <w:sz w:val="8"/>
          <w:szCs w:val="14"/>
        </w:rPr>
        <w:t xml:space="preserve"> [*2022]  For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03FC33F0" w14:textId="77777777" w:rsidR="001D6B09" w:rsidRPr="00F85A76" w:rsidRDefault="001D6B09" w:rsidP="001D6B09">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7D613495" w14:textId="77777777" w:rsidR="001D6B09" w:rsidRPr="00F85A76" w:rsidRDefault="001D6B09" w:rsidP="001D6B09">
      <w:pPr>
        <w:rPr>
          <w:sz w:val="8"/>
          <w:szCs w:val="14"/>
        </w:rPr>
      </w:pPr>
      <w:r w:rsidRPr="00F85A76">
        <w:rPr>
          <w:sz w:val="8"/>
          <w:szCs w:val="14"/>
        </w:rPr>
        <w:t>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relevant  [*2023]  norm itself does not overcome the collective action problem and catalyze compliance with a norm, a certification regime (like Energy Star) for those who are compliant (along with naming and shaming) might do so.</w:t>
      </w:r>
    </w:p>
    <w:p w14:paraId="152B3364" w14:textId="77777777" w:rsidR="001D6B09" w:rsidRPr="00F85A76" w:rsidRDefault="001D6B09" w:rsidP="001D6B09">
      <w:pPr>
        <w:rPr>
          <w:sz w:val="16"/>
        </w:rPr>
      </w:pPr>
      <w:r w:rsidRPr="00F85A76">
        <w:rPr>
          <w:sz w:val="16"/>
        </w:rPr>
        <w:t xml:space="preserve">One path for catalyzing compliance, which can be labeled as "jawboning" or "threats," involves the use of apparent legal authority - say, opening up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plain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55F2F2A" w14:textId="77777777" w:rsidR="001D6B09" w:rsidRPr="00F85A76" w:rsidRDefault="001D6B09" w:rsidP="001D6B09">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lastRenderedPageBreak/>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1FA11BB4" w14:textId="77777777" w:rsidR="001D6B09" w:rsidRPr="00F85A76" w:rsidRDefault="001D6B09" w:rsidP="001D6B09">
      <w:pPr>
        <w:rPr>
          <w:sz w:val="16"/>
        </w:rPr>
      </w:pPr>
      <w:r w:rsidRPr="00F85A76">
        <w:rPr>
          <w:sz w:val="16"/>
        </w:rPr>
        <w:t xml:space="preserve"> [*2024] </w:t>
      </w:r>
    </w:p>
    <w:p w14:paraId="02B079C6" w14:textId="77777777" w:rsidR="001D6B09" w:rsidRPr="00F85A76" w:rsidRDefault="001D6B09" w:rsidP="001D6B09">
      <w:pPr>
        <w:rPr>
          <w:sz w:val="8"/>
          <w:szCs w:val="14"/>
        </w:rPr>
      </w:pPr>
      <w:r w:rsidRPr="00F85A76">
        <w:rPr>
          <w:sz w:val="8"/>
          <w:szCs w:val="14"/>
        </w:rPr>
        <w:t>D. Private Regulation</w:t>
      </w:r>
    </w:p>
    <w:p w14:paraId="473C48F1" w14:textId="77777777" w:rsidR="001D6B09" w:rsidRPr="00F85A76" w:rsidRDefault="001D6B09" w:rsidP="001D6B09">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6EC71F3D" w14:textId="77777777" w:rsidR="001D6B09" w:rsidRPr="00F85A76" w:rsidRDefault="001D6B09" w:rsidP="001D6B09">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68066842" w14:textId="77777777" w:rsidR="001D6B09" w:rsidRPr="00F85A76" w:rsidRDefault="001D6B09" w:rsidP="001D6B09">
      <w:pPr>
        <w:rPr>
          <w:sz w:val="8"/>
          <w:szCs w:val="14"/>
        </w:rPr>
      </w:pPr>
      <w:r w:rsidRPr="00F85A76">
        <w:rPr>
          <w:sz w:val="8"/>
          <w:szCs w:val="14"/>
        </w:rPr>
        <w:t>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addressing  [*2025]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58DAAAFB" w14:textId="77777777" w:rsidR="001D6B09" w:rsidRPr="00F85A76" w:rsidRDefault="001D6B09" w:rsidP="001D6B09">
      <w:pPr>
        <w:rPr>
          <w:sz w:val="8"/>
          <w:szCs w:val="14"/>
        </w:rPr>
      </w:pPr>
      <w:r w:rsidRPr="00F85A76">
        <w:rPr>
          <w:sz w:val="8"/>
          <w:szCs w:val="14"/>
        </w:rPr>
        <w:t>Both the Center for Copyright Information and BITAG relied on a mix of industry representatives and public interest advocates and operated in an open, transparent, and consensus-based manner. 75 Like frequency coordinators and the  [*2026]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57DE3473" w14:textId="77777777" w:rsidR="001D6B09" w:rsidRPr="00F85A76" w:rsidRDefault="001D6B09" w:rsidP="001D6B09">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028F14BF" w14:textId="77777777" w:rsidR="001D6B09" w:rsidRPr="00F85A76" w:rsidRDefault="001D6B09" w:rsidP="001D6B09">
      <w:pPr>
        <w:rPr>
          <w:sz w:val="8"/>
          <w:szCs w:val="14"/>
        </w:rPr>
      </w:pPr>
      <w:r w:rsidRPr="00F85A76">
        <w:rPr>
          <w:sz w:val="8"/>
          <w:szCs w:val="14"/>
        </w:rPr>
        <w:t xml:space="preserve"> [*2027]  The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461B8541" w14:textId="77777777" w:rsidR="001D6B09" w:rsidRPr="00F85A76" w:rsidRDefault="001D6B09" w:rsidP="001D6B09">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28D3EC5A" w14:textId="77777777" w:rsidR="001D6B09" w:rsidRPr="00F85A76" w:rsidRDefault="001D6B09" w:rsidP="001D6B09">
      <w:pPr>
        <w:rPr>
          <w:sz w:val="8"/>
          <w:szCs w:val="14"/>
        </w:rPr>
      </w:pPr>
      <w:r w:rsidRPr="00F85A76">
        <w:rPr>
          <w:sz w:val="8"/>
          <w:szCs w:val="14"/>
        </w:rPr>
        <w:t xml:space="preserve"> [*2028] </w:t>
      </w:r>
    </w:p>
    <w:p w14:paraId="651F0C17" w14:textId="77777777" w:rsidR="001D6B09" w:rsidRPr="00F85A76" w:rsidRDefault="001D6B09" w:rsidP="001D6B09">
      <w:pPr>
        <w:rPr>
          <w:sz w:val="8"/>
          <w:szCs w:val="14"/>
        </w:rPr>
      </w:pPr>
      <w:r w:rsidRPr="00F85A76">
        <w:rPr>
          <w:sz w:val="8"/>
          <w:szCs w:val="14"/>
        </w:rPr>
        <w:t>E. Hacking the Bureaucracy</w:t>
      </w:r>
    </w:p>
    <w:p w14:paraId="731FAE90" w14:textId="77777777" w:rsidR="001D6B09" w:rsidRPr="00F85A76" w:rsidRDefault="001D6B09" w:rsidP="001D6B09">
      <w:pPr>
        <w:rPr>
          <w:sz w:val="8"/>
          <w:szCs w:val="14"/>
        </w:rPr>
      </w:pPr>
      <w:r w:rsidRPr="00F85A76">
        <w:rPr>
          <w:sz w:val="8"/>
          <w:szCs w:val="14"/>
        </w:rPr>
        <w:t>In most situations, Congress and agencies think along traditional lines and agency leaders continue on the established path of agency regulation, under-utilizing the alternative models discussed above. 87 There are a number of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2178ACD8" w14:textId="77777777" w:rsidR="001D6B09" w:rsidRPr="00F85A76" w:rsidRDefault="001D6B09" w:rsidP="001D6B09">
      <w:pPr>
        <w:rPr>
          <w:sz w:val="8"/>
          <w:szCs w:val="14"/>
        </w:rPr>
      </w:pPr>
      <w:r w:rsidRPr="00F85A76">
        <w:rPr>
          <w:sz w:val="8"/>
          <w:szCs w:val="14"/>
        </w:rPr>
        <w:t>On one account, the challenge of leading a bureaucracy is captured by the reality that governmental employees, who enjoy civil service protection, can tell their politically-selected leaders, "I was here long before you arrived and will be here long after you are gone." In practice, such explicit defiance is the exception. Regardless of whether bureaucratic inertia is willful or based on an entrenched tradition governmental agencies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meaning  [*2029]  that effective engagement around the mission and purpose of the agenda can catalyze innovation and collaboration. 92</w:t>
      </w:r>
    </w:p>
    <w:p w14:paraId="2D8BAEEA" w14:textId="77777777" w:rsidR="001D6B09" w:rsidRPr="00F85A76" w:rsidRDefault="001D6B09" w:rsidP="001D6B09">
      <w:pPr>
        <w:rPr>
          <w:sz w:val="8"/>
          <w:szCs w:val="14"/>
        </w:rPr>
      </w:pPr>
      <w:r w:rsidRPr="00F85A76">
        <w:rPr>
          <w:sz w:val="8"/>
          <w:szCs w:val="14"/>
        </w:rPr>
        <w:t>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93 In particular, Cutler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62C215AE" w14:textId="77777777" w:rsidR="001D6B09" w:rsidRPr="00F85A76" w:rsidRDefault="001D6B09" w:rsidP="001D6B09">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4AC6A9C6" w14:textId="77777777" w:rsidR="001D6B09" w:rsidRPr="00F85A76" w:rsidRDefault="001D6B09" w:rsidP="001D6B09">
      <w:pPr>
        <w:rPr>
          <w:sz w:val="8"/>
          <w:szCs w:val="14"/>
        </w:rPr>
      </w:pPr>
      <w:r w:rsidRPr="00F85A76">
        <w:rPr>
          <w:sz w:val="8"/>
          <w:szCs w:val="14"/>
        </w:rPr>
        <w:t>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recommendation,  [*2030]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a number of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426BEA8B" w14:textId="77777777" w:rsidR="001D6B09" w:rsidRPr="00F85A76" w:rsidRDefault="001D6B09" w:rsidP="001D6B09">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4111B9A0" w14:textId="77777777" w:rsidR="001D6B09" w:rsidRPr="00F85A76" w:rsidRDefault="001D6B09" w:rsidP="001D6B09">
      <w:pPr>
        <w:rPr>
          <w:sz w:val="8"/>
          <w:szCs w:val="14"/>
        </w:rPr>
      </w:pPr>
      <w:r w:rsidRPr="00F85A76">
        <w:rPr>
          <w:sz w:val="8"/>
          <w:szCs w:val="14"/>
        </w:rPr>
        <w:t>The healthcare.gov story now has two parts. The first is the cautionary tale about government's traditional inertial default setting - that is, to do things as they were done before. The second underscores that entrepreneurial leadership  [*2031]  in government is both possible and important, and can lead to transformative results. 107</w:t>
      </w:r>
    </w:p>
    <w:p w14:paraId="600B14E0" w14:textId="77777777" w:rsidR="001D6B09" w:rsidRPr="00F85A76" w:rsidRDefault="001D6B09" w:rsidP="001D6B09">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242CC8D7" w14:textId="77777777" w:rsidR="001D6B09" w:rsidRPr="00F85A76" w:rsidRDefault="001D6B09" w:rsidP="001D6B09">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6521B66C" w14:textId="77777777" w:rsidR="001D6B09" w:rsidRPr="00F85A76" w:rsidRDefault="001D6B09" w:rsidP="001D6B09">
      <w:pPr>
        <w:rPr>
          <w:sz w:val="8"/>
          <w:szCs w:val="14"/>
        </w:rPr>
      </w:pPr>
      <w:r w:rsidRPr="00F85A76">
        <w:rPr>
          <w:sz w:val="8"/>
          <w:szCs w:val="14"/>
        </w:rPr>
        <w:t xml:space="preserve"> [*2032]  A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596030AA" w14:textId="77777777" w:rsidR="001D6B09" w:rsidRPr="00F85A76" w:rsidRDefault="001D6B09" w:rsidP="001D6B09">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"[a]  [*2033]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5A37C505" w14:textId="77777777" w:rsidR="001D6B09" w:rsidRPr="00F85A76" w:rsidRDefault="001D6B09" w:rsidP="001D6B09">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288E33CC" w14:textId="77777777" w:rsidR="001D6B09" w:rsidRPr="00F85A76" w:rsidRDefault="001D6B09" w:rsidP="001D6B09">
      <w:pPr>
        <w:rPr>
          <w:sz w:val="8"/>
          <w:szCs w:val="14"/>
        </w:rPr>
      </w:pPr>
      <w:r w:rsidRPr="00F85A76">
        <w:rPr>
          <w:sz w:val="8"/>
          <w:szCs w:val="14"/>
        </w:rPr>
        <w:t>The Ries philosophy is famously captured in a feedback loop representing the cycle of innovation. 126 The core idea is to embrace experimentation, gather data  [*2034]  (whether it signals success or failure), and iterate. 127 The lean startup model, represented by the following diagram, focuses on taking ideas from prototype to feedback to improvement: 128</w:t>
      </w:r>
    </w:p>
    <w:p w14:paraId="7265F0EC" w14:textId="77777777" w:rsidR="001D6B09" w:rsidRPr="00F85A76" w:rsidRDefault="001D6B09" w:rsidP="001D6B09">
      <w:pPr>
        <w:rPr>
          <w:sz w:val="8"/>
          <w:szCs w:val="14"/>
        </w:rPr>
      </w:pPr>
      <w:r w:rsidRPr="00F85A76">
        <w:rPr>
          <w:sz w:val="8"/>
          <w:szCs w:val="14"/>
        </w:rPr>
        <w:t>This lean startup model echoes the style of software development championed by open source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4BD88971" w14:textId="77777777" w:rsidR="001D6B09" w:rsidRPr="00F85A76" w:rsidRDefault="001D6B09" w:rsidP="001D6B09">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4D1D89B1" w14:textId="77777777" w:rsidR="001D6B09" w:rsidRPr="00F85A76" w:rsidRDefault="001D6B09" w:rsidP="001D6B09">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01383CBF" w14:textId="77777777" w:rsidR="001D6B09" w:rsidRPr="00F85A76" w:rsidRDefault="001D6B09" w:rsidP="001D6B09">
      <w:pPr>
        <w:rPr>
          <w:sz w:val="8"/>
          <w:szCs w:val="14"/>
        </w:rPr>
      </w:pPr>
      <w:r w:rsidRPr="00F85A76">
        <w:rPr>
          <w:sz w:val="8"/>
          <w:szCs w:val="14"/>
        </w:rPr>
        <w:t>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to  [*2036]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57F1F03" w14:textId="77777777" w:rsidR="001D6B09" w:rsidRPr="00F85A76" w:rsidRDefault="001D6B09" w:rsidP="001D6B09">
      <w:pPr>
        <w:rPr>
          <w:sz w:val="8"/>
          <w:szCs w:val="14"/>
        </w:rPr>
      </w:pPr>
      <w:r w:rsidRPr="00F85A76">
        <w:rPr>
          <w:sz w:val="8"/>
          <w:szCs w:val="14"/>
        </w:rPr>
        <w:t>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is able to bring a fresh perspective. Ideally, however, existing leaders can step back and ask, "if a new leader came in and took a fresh look, what would she do?" 141</w:t>
      </w:r>
    </w:p>
    <w:p w14:paraId="58D595B3" w14:textId="77777777" w:rsidR="001D6B09" w:rsidRPr="00F85A76" w:rsidRDefault="001D6B09" w:rsidP="001D6B09">
      <w:pPr>
        <w:rPr>
          <w:sz w:val="16"/>
        </w:rPr>
      </w:pPr>
      <w:r w:rsidRPr="00F85A76">
        <w:rPr>
          <w:sz w:val="16"/>
        </w:rPr>
        <w:t xml:space="preserve"> [*2037]  </w:t>
      </w:r>
      <w:r w:rsidRPr="00F85A76">
        <w:rPr>
          <w:rStyle w:val="StyleUnderline"/>
        </w:rPr>
        <w:t xml:space="preserve">The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14DCD0A4" w14:textId="77777777" w:rsidR="001D6B09" w:rsidRPr="00077612" w:rsidRDefault="001D6B09" w:rsidP="001D6B09">
      <w:pPr>
        <w:pStyle w:val="Heading4"/>
        <w:rPr>
          <w:u w:val="single"/>
        </w:rPr>
      </w:pPr>
      <w:r>
        <w:t xml:space="preserve">It also improves overall </w:t>
      </w:r>
      <w:r>
        <w:rPr>
          <w:u w:val="single"/>
        </w:rPr>
        <w:t>resource efficiency</w:t>
      </w:r>
      <w:r>
        <w:t xml:space="preserve"> and investigation </w:t>
      </w:r>
      <w:r>
        <w:rPr>
          <w:u w:val="single"/>
        </w:rPr>
        <w:t>accuracy</w:t>
      </w:r>
    </w:p>
    <w:p w14:paraId="763CEA88" w14:textId="77777777" w:rsidR="001D6B09" w:rsidRPr="00A91F53" w:rsidRDefault="001D6B09" w:rsidP="001D6B09">
      <w:r>
        <w:t xml:space="preserve">Almudena </w:t>
      </w:r>
      <w:r w:rsidRPr="00A91F53">
        <w:rPr>
          <w:rStyle w:val="Style13ptBold"/>
        </w:rPr>
        <w:t>Arcelus 21</w:t>
      </w:r>
      <w:r>
        <w:t xml:space="preserve">, Principal at Analysis Group, Mihran Yenikomshian, Vice President at Analysis Group, and Noemi Nocera, Associate at Analysis Group, “Mitigating Antitrust Concerns When </w:t>
      </w:r>
      <w:r>
        <w:lastRenderedPageBreak/>
        <w:t>Competitors Share Data Using Blockchain Technology”, Harvard Journal of Law and Digital Technology, Harv. J.L. &amp; Tech. Dig. (2021), Spring 2021, Lexis</w:t>
      </w:r>
    </w:p>
    <w:p w14:paraId="19FE6423" w14:textId="77777777" w:rsidR="001D6B09" w:rsidRPr="00614AFA" w:rsidRDefault="001D6B09" w:rsidP="001D6B09">
      <w:pPr>
        <w:rPr>
          <w:sz w:val="16"/>
        </w:rPr>
      </w:pPr>
      <w:r w:rsidRPr="00614AFA">
        <w:rPr>
          <w:sz w:val="16"/>
        </w:rPr>
        <w:t>C. Transparency for regulators</w:t>
      </w:r>
    </w:p>
    <w:p w14:paraId="4F544896" w14:textId="77777777" w:rsidR="001D6B09" w:rsidRPr="00614AFA" w:rsidRDefault="001D6B09" w:rsidP="001D6B09">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6F719355" w14:textId="77777777" w:rsidR="001D6B09" w:rsidRPr="00614AFA" w:rsidRDefault="001D6B09" w:rsidP="001D6B09">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particular </w:t>
      </w:r>
      <w:r w:rsidRPr="00A91F53">
        <w:rPr>
          <w:rStyle w:val="StyleUnderline"/>
        </w:rPr>
        <w:t xml:space="preserve">strategies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732E12D8" w14:textId="77777777" w:rsidR="001D6B09" w:rsidRPr="00614AFA" w:rsidRDefault="001D6B09" w:rsidP="001D6B09">
      <w:pPr>
        <w:rPr>
          <w:sz w:val="16"/>
        </w:rPr>
      </w:pPr>
      <w:r w:rsidRPr="00614AFA">
        <w:rPr>
          <w:sz w:val="16"/>
        </w:rPr>
        <w:t>V. CONCLUSION</w:t>
      </w:r>
    </w:p>
    <w:p w14:paraId="4995E91F" w14:textId="77777777" w:rsidR="001D6B09" w:rsidRPr="00614AFA" w:rsidRDefault="001D6B09" w:rsidP="001D6B09">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171D1F75" w14:textId="77777777" w:rsidR="001D6B09" w:rsidRDefault="001D6B09" w:rsidP="001D6B09">
      <w:pPr>
        <w:pStyle w:val="Heading3"/>
      </w:pPr>
      <w:r>
        <w:lastRenderedPageBreak/>
        <w:t>Plan---1AC</w:t>
      </w:r>
    </w:p>
    <w:p w14:paraId="534C9322" w14:textId="77777777" w:rsidR="001D6B09" w:rsidRDefault="001D6B09" w:rsidP="001D6B09">
      <w:pPr>
        <w:pStyle w:val="Heading4"/>
      </w:pPr>
      <w:r>
        <w:rPr>
          <w:u w:val="single"/>
        </w:rPr>
        <w:t>PLAN</w:t>
      </w:r>
    </w:p>
    <w:p w14:paraId="3BB57211" w14:textId="77777777" w:rsidR="001D6B09" w:rsidRPr="001B79EA" w:rsidRDefault="001D6B09" w:rsidP="001D6B09">
      <w:pPr>
        <w:pStyle w:val="Heading4"/>
      </w:pPr>
      <w:r>
        <w:t xml:space="preserve">The United States federal government should prohibit anticompetitive practices by nucleus participants at the root layer of blockchains. </w:t>
      </w:r>
    </w:p>
    <w:p w14:paraId="3AE5D389" w14:textId="77777777" w:rsidR="001D6B09" w:rsidRDefault="001D6B09" w:rsidP="001D6B09">
      <w:pPr>
        <w:pStyle w:val="Heading3"/>
      </w:pPr>
      <w:r>
        <w:lastRenderedPageBreak/>
        <w:t>Solvency---1AC</w:t>
      </w:r>
    </w:p>
    <w:p w14:paraId="1DF1150D" w14:textId="77777777" w:rsidR="001D6B09" w:rsidRPr="000F3E12" w:rsidRDefault="001D6B09" w:rsidP="001D6B09">
      <w:pPr>
        <w:pStyle w:val="Heading4"/>
        <w:rPr>
          <w:u w:val="single"/>
        </w:rPr>
      </w:pPr>
      <w:r w:rsidRPr="000F3E12">
        <w:rPr>
          <w:u w:val="single"/>
        </w:rPr>
        <w:t>SOLVENCY</w:t>
      </w:r>
    </w:p>
    <w:p w14:paraId="44C144E0" w14:textId="77777777" w:rsidR="001D6B09" w:rsidRPr="00E019FB" w:rsidRDefault="001D6B09" w:rsidP="001D6B09">
      <w:pPr>
        <w:pStyle w:val="Heading4"/>
      </w:pPr>
      <w:r>
        <w:t xml:space="preserve">Prohibiting anticompetitive practices by the blockchain </w:t>
      </w:r>
      <w:r>
        <w:rPr>
          <w:u w:val="single"/>
        </w:rPr>
        <w:t>nucleus</w:t>
      </w:r>
      <w:r>
        <w:t xml:space="preserve"> of creates a </w:t>
      </w:r>
      <w:r>
        <w:rPr>
          <w:u w:val="single"/>
        </w:rPr>
        <w:t>principled basis</w:t>
      </w:r>
      <w:r>
        <w:t xml:space="preserve"> to apply antitrust to distributed ledgers </w:t>
      </w:r>
      <w:r>
        <w:rPr>
          <w:u w:val="single"/>
        </w:rPr>
        <w:t>without</w:t>
      </w:r>
      <w:r>
        <w:t xml:space="preserve"> over broadening liability for </w:t>
      </w:r>
      <w:r>
        <w:rPr>
          <w:u w:val="single"/>
        </w:rPr>
        <w:t>all</w:t>
      </w:r>
      <w:r>
        <w:t xml:space="preserve"> users</w:t>
      </w:r>
    </w:p>
    <w:p w14:paraId="457C2535" w14:textId="77777777" w:rsidR="001D6B09" w:rsidRDefault="001D6B09" w:rsidP="001D6B09">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46AC484E" w14:textId="77777777" w:rsidR="001D6B09" w:rsidRPr="00E019FB" w:rsidRDefault="001D6B09" w:rsidP="001D6B09">
      <w:pPr>
        <w:rPr>
          <w:sz w:val="16"/>
        </w:rPr>
      </w:pPr>
      <w:r w:rsidRPr="00E019FB">
        <w:rPr>
          <w:sz w:val="16"/>
        </w:rPr>
        <w:t>2 BLOCKCHAIN’S LEGAL FICTION</w:t>
      </w:r>
    </w:p>
    <w:p w14:paraId="5A5EC14F" w14:textId="77777777" w:rsidR="001D6B09" w:rsidRPr="00E019FB" w:rsidRDefault="001D6B09" w:rsidP="001D6B09">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002ADFE6" w14:textId="77777777" w:rsidR="001D6B09" w:rsidRPr="00E019FB" w:rsidRDefault="001D6B09" w:rsidP="001D6B09">
      <w:pPr>
        <w:rPr>
          <w:sz w:val="16"/>
        </w:rPr>
      </w:pPr>
      <w:r w:rsidRPr="00E019FB">
        <w:rPr>
          <w:sz w:val="16"/>
        </w:rPr>
        <w:t>2.1</w:t>
      </w:r>
      <w:r w:rsidRPr="00E019FB">
        <w:rPr>
          <w:sz w:val="16"/>
        </w:rPr>
        <w:tab/>
        <w:t>Dynamics of Blockchain Governance</w:t>
      </w:r>
    </w:p>
    <w:p w14:paraId="07DC3920" w14:textId="77777777" w:rsidR="001D6B09" w:rsidRPr="00E019FB" w:rsidRDefault="001D6B09" w:rsidP="001D6B09">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26882771" w14:textId="77777777" w:rsidR="001D6B09" w:rsidRPr="00E019FB" w:rsidRDefault="001D6B09" w:rsidP="001D6B09">
      <w:pPr>
        <w:rPr>
          <w:sz w:val="16"/>
        </w:rPr>
      </w:pPr>
      <w:r w:rsidRPr="00E019FB">
        <w:rPr>
          <w:sz w:val="16"/>
        </w:rPr>
        <w:t>2.1.1</w:t>
      </w:r>
      <w:r w:rsidRPr="00E019FB">
        <w:rPr>
          <w:sz w:val="16"/>
        </w:rPr>
        <w:tab/>
        <w:t>Semantic explanation</w:t>
      </w:r>
    </w:p>
    <w:p w14:paraId="505DDF59" w14:textId="77777777" w:rsidR="001D6B09" w:rsidRPr="00E019FB" w:rsidRDefault="001D6B09" w:rsidP="001D6B09">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3C4E4AF6" w14:textId="77777777" w:rsidR="001D6B09" w:rsidRPr="00E019FB" w:rsidRDefault="001D6B09" w:rsidP="001D6B09">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229E97A3" w14:textId="77777777" w:rsidR="001D6B09" w:rsidRPr="00E019FB" w:rsidRDefault="001D6B09" w:rsidP="001D6B09">
      <w:pPr>
        <w:rPr>
          <w:sz w:val="16"/>
        </w:rPr>
      </w:pPr>
      <w:r w:rsidRPr="00E019FB">
        <w:rPr>
          <w:sz w:val="16"/>
        </w:rPr>
        <w:t>2.1.2 Understanding blockchain governance</w:t>
      </w:r>
    </w:p>
    <w:p w14:paraId="392BFAA4" w14:textId="77777777" w:rsidR="001D6B09" w:rsidRPr="00E019FB" w:rsidRDefault="001D6B09" w:rsidP="001D6B09">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673B48C8" w14:textId="77777777" w:rsidR="001D6B09" w:rsidRPr="00E019FB" w:rsidRDefault="001D6B09" w:rsidP="001D6B09">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68640D60" w14:textId="77777777" w:rsidR="001D6B09" w:rsidRPr="00E019FB" w:rsidRDefault="001D6B09" w:rsidP="001D6B09">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1620B37" w14:textId="77777777" w:rsidR="001D6B09" w:rsidRPr="00E019FB" w:rsidRDefault="001D6B09" w:rsidP="001D6B09">
      <w:pPr>
        <w:rPr>
          <w:sz w:val="16"/>
        </w:rPr>
      </w:pPr>
      <w:r w:rsidRPr="00E019FB">
        <w:rPr>
          <w:sz w:val="16"/>
        </w:rPr>
        <w:lastRenderedPageBreak/>
        <w:t>As for private blockchains, I have explained that they mimic that structure to different degrees, depending on their original design. The closer they are to public permissionless blockchains, the less the theory of the firm will be transposable to them. The following developments then become relevant for public permissionless as well as private blockchains.</w:t>
      </w:r>
    </w:p>
    <w:p w14:paraId="09553A0A" w14:textId="77777777" w:rsidR="001D6B09" w:rsidRPr="00E019FB" w:rsidRDefault="001D6B09" w:rsidP="001D6B09">
      <w:pPr>
        <w:rPr>
          <w:sz w:val="16"/>
        </w:rPr>
      </w:pPr>
      <w:r w:rsidRPr="00E019FB">
        <w:rPr>
          <w:sz w:val="16"/>
        </w:rPr>
        <w:t>2.1.2.1</w:t>
      </w:r>
      <w:r w:rsidRPr="00E019FB">
        <w:rPr>
          <w:sz w:val="16"/>
        </w:rPr>
        <w:tab/>
        <w:t>The power of founders and core developers'2</w:t>
      </w:r>
    </w:p>
    <w:p w14:paraId="25A04B2E" w14:textId="77777777" w:rsidR="001D6B09" w:rsidRPr="00E019FB" w:rsidRDefault="001D6B09" w:rsidP="001D6B09">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170EA5F" w14:textId="77777777" w:rsidR="001D6B09" w:rsidRPr="00E019FB" w:rsidRDefault="001D6B09" w:rsidP="001D6B09">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33DBFD01" w14:textId="77777777" w:rsidR="001D6B09" w:rsidRPr="00E019FB" w:rsidRDefault="001D6B09" w:rsidP="001D6B09">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1985D593" w14:textId="77777777" w:rsidR="001D6B09" w:rsidRPr="00E019FB" w:rsidRDefault="001D6B09" w:rsidP="001D6B09">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3E5F2372" w14:textId="77777777" w:rsidR="001D6B09" w:rsidRPr="00E019FB" w:rsidRDefault="001D6B09" w:rsidP="001D6B09">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62DFAB59" w14:textId="77777777" w:rsidR="001D6B09" w:rsidRPr="00E019FB" w:rsidRDefault="001D6B09" w:rsidP="001D6B09">
      <w:pPr>
        <w:rPr>
          <w:sz w:val="16"/>
        </w:rPr>
      </w:pPr>
      <w:r w:rsidRPr="00E019FB">
        <w:rPr>
          <w:sz w:val="16"/>
        </w:rPr>
        <w:t>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in a position to improve it. This lack of efficiency, even if it only concerned certain types of transactions, could hinder these blockchains - which probably explains why, to this day, they have not prospered.</w:t>
      </w:r>
    </w:p>
    <w:p w14:paraId="39BD547E" w14:textId="77777777" w:rsidR="001D6B09" w:rsidRPr="00E019FB" w:rsidRDefault="001D6B09" w:rsidP="001D6B09">
      <w:pPr>
        <w:rPr>
          <w:sz w:val="16"/>
        </w:rPr>
      </w:pPr>
      <w:r w:rsidRPr="00E019FB">
        <w:rPr>
          <w:sz w:val="16"/>
        </w:rPr>
        <w:t>2.1.2.2</w:t>
      </w:r>
      <w:r w:rsidRPr="00E019FB">
        <w:rPr>
          <w:sz w:val="16"/>
        </w:rPr>
        <w:tab/>
        <w:t>The power of users36</w:t>
      </w:r>
    </w:p>
    <w:p w14:paraId="2F5F337A" w14:textId="77777777" w:rsidR="001D6B09" w:rsidRPr="00E019FB" w:rsidRDefault="001D6B09" w:rsidP="001D6B09">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724690A8" w14:textId="77777777" w:rsidR="001D6B09" w:rsidRPr="00E019FB" w:rsidRDefault="001D6B09" w:rsidP="001D6B09">
      <w:pPr>
        <w:rPr>
          <w:sz w:val="16"/>
        </w:rPr>
      </w:pPr>
      <w:r w:rsidRPr="00E019FB">
        <w:rPr>
          <w:sz w:val="16"/>
        </w:rPr>
        <w:t>2.1.2.3</w:t>
      </w:r>
      <w:r w:rsidRPr="00E019FB">
        <w:rPr>
          <w:sz w:val="16"/>
        </w:rPr>
        <w:tab/>
        <w:t>The power of miners44</w:t>
      </w:r>
    </w:p>
    <w:p w14:paraId="182865DC" w14:textId="77777777" w:rsidR="001D6B09" w:rsidRPr="00E019FB" w:rsidRDefault="001D6B09" w:rsidP="001D6B09">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60D860E4" w14:textId="77777777" w:rsidR="001D6B09" w:rsidRPr="00E019FB" w:rsidRDefault="001D6B09" w:rsidP="001D6B09">
      <w:pPr>
        <w:rPr>
          <w:sz w:val="16"/>
        </w:rPr>
      </w:pPr>
      <w:r w:rsidRPr="00E019FB">
        <w:rPr>
          <w:sz w:val="16"/>
        </w:rPr>
        <w:t>2.1.3 The blockchain power game</w:t>
      </w:r>
    </w:p>
    <w:p w14:paraId="6809FEF7" w14:textId="77777777" w:rsidR="001D6B09" w:rsidRPr="00E019FB" w:rsidRDefault="001D6B09" w:rsidP="001D6B09">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2873866" w14:textId="77777777" w:rsidR="001D6B09" w:rsidRPr="00E019FB" w:rsidRDefault="001D6B09" w:rsidP="001D6B09">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788B85C1" w14:textId="77777777" w:rsidR="001D6B09" w:rsidRPr="00E019FB" w:rsidRDefault="001D6B09" w:rsidP="001D6B09">
      <w:pPr>
        <w:rPr>
          <w:sz w:val="16"/>
        </w:rPr>
      </w:pPr>
      <w:r w:rsidRPr="00E019FB">
        <w:rPr>
          <w:sz w:val="16"/>
        </w:rPr>
        <w:t xml:space="preserve">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w:t>
      </w:r>
      <w:r w:rsidRPr="00E019FB">
        <w:rPr>
          <w:sz w:val="16"/>
        </w:rPr>
        <w:lastRenderedPageBreak/>
        <w:t>transaction against a list of previous unspent transaction outputs. They protect blockchains value. However, their power is mainly limited by the fact that they cannot either control or influence transactions.61</w:t>
      </w:r>
    </w:p>
    <w:p w14:paraId="1B97421D" w14:textId="77777777" w:rsidR="001D6B09" w:rsidRPr="00E019FB" w:rsidRDefault="001D6B09" w:rsidP="001D6B09">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14D015E6" w14:textId="77777777" w:rsidR="001D6B09" w:rsidRPr="00E019FB" w:rsidRDefault="001D6B09" w:rsidP="001D6B09">
      <w:pPr>
        <w:rPr>
          <w:sz w:val="16"/>
        </w:rPr>
      </w:pPr>
      <w:r w:rsidRPr="00E019FB">
        <w:rPr>
          <w:sz w:val="16"/>
        </w:rPr>
        <w:t>2.2 The Blockchain Nucleus</w:t>
      </w:r>
    </w:p>
    <w:p w14:paraId="0DE4D759" w14:textId="77777777" w:rsidR="001D6B09" w:rsidRPr="00E019FB" w:rsidRDefault="001D6B09" w:rsidP="001D6B09">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F262D0D" w14:textId="77777777" w:rsidR="001D6B09" w:rsidRPr="00E019FB" w:rsidRDefault="001D6B09" w:rsidP="001D6B09">
      <w:pPr>
        <w:rPr>
          <w:sz w:val="16"/>
        </w:rPr>
      </w:pPr>
      <w:r w:rsidRPr="00E019FB">
        <w:rPr>
          <w:sz w:val="16"/>
        </w:rPr>
        <w:t>2.2.1 Usefulness and challenges</w:t>
      </w:r>
    </w:p>
    <w:p w14:paraId="169B1CA6" w14:textId="77777777" w:rsidR="001D6B09" w:rsidRPr="00E019FB" w:rsidRDefault="001D6B09" w:rsidP="001D6B09">
      <w:pPr>
        <w:rPr>
          <w:sz w:val="16"/>
        </w:rPr>
      </w:pPr>
      <w:r w:rsidRPr="00E019FB">
        <w:rPr>
          <w:sz w:val="16"/>
        </w:rPr>
        <w:t>2.2.1.1 The nucleus</w:t>
      </w:r>
    </w:p>
    <w:p w14:paraId="57A6C65F" w14:textId="77777777" w:rsidR="001D6B09" w:rsidRPr="00E019FB" w:rsidRDefault="001D6B09" w:rsidP="001D6B09">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341521F3" w14:textId="77777777" w:rsidR="001D6B09" w:rsidRPr="00DF71C9" w:rsidRDefault="001D6B09" w:rsidP="001D6B09">
      <w:pPr>
        <w:rPr>
          <w:sz w:val="16"/>
        </w:rPr>
      </w:pPr>
      <w:r w:rsidRPr="00E019FB">
        <w:rPr>
          <w:sz w:val="16"/>
        </w:rPr>
        <w:t xml:space="preserve">That being said, </w:t>
      </w:r>
      <w:r w:rsidRPr="004A7590">
        <w:rPr>
          <w:rStyle w:val="Emphasis"/>
        </w:rPr>
        <w:t>even with</w:t>
      </w:r>
      <w:r w:rsidRPr="004A7590">
        <w:rPr>
          <w:rStyle w:val="StyleUnderline"/>
        </w:rPr>
        <w:t xml:space="preserve"> horizontal</w:t>
      </w:r>
      <w:r w:rsidRPr="00E019FB">
        <w:rPr>
          <w:sz w:val="16"/>
        </w:rPr>
        <w:t xml:space="preserve"> and decentralized </w:t>
      </w:r>
      <w:r w:rsidRPr="004A7590">
        <w:rPr>
          <w:rStyle w:val="StyleUnderline"/>
        </w:rPr>
        <w:t>governance</w:t>
      </w:r>
      <w:r w:rsidRPr="00DF71C9">
        <w:rPr>
          <w:rStyle w:val="StyleUnderline"/>
        </w:rPr>
        <w:t>, a group</w:t>
      </w:r>
      <w:r w:rsidRPr="00DF71C9">
        <w:rPr>
          <w:sz w:val="16"/>
        </w:rPr>
        <w:t xml:space="preserve"> of participants </w:t>
      </w:r>
      <w:r w:rsidRPr="00DF71C9">
        <w:rPr>
          <w:rStyle w:val="StyleUnderline"/>
        </w:rPr>
        <w:t xml:space="preserve">may achieve a </w:t>
      </w:r>
      <w:r w:rsidRPr="00DF71C9">
        <w:rPr>
          <w:rStyle w:val="Emphasis"/>
        </w:rPr>
        <w:t>form</w:t>
      </w:r>
      <w:r w:rsidRPr="00DF71C9">
        <w:rPr>
          <w:rStyle w:val="StyleUnderline"/>
        </w:rPr>
        <w:t xml:space="preserve"> of control over the blockchain by collaborating, by circumventing</w:t>
      </w:r>
      <w:r w:rsidRPr="00DF71C9">
        <w:rPr>
          <w:sz w:val="16"/>
        </w:rPr>
        <w:t xml:space="preserve"> (some of) </w:t>
      </w:r>
      <w:r w:rsidRPr="00DF71C9">
        <w:rPr>
          <w:rStyle w:val="StyleUnderline"/>
        </w:rPr>
        <w:t>the constraints imposed on them</w:t>
      </w:r>
      <w:r w:rsidRPr="00DF71C9">
        <w:rPr>
          <w:sz w:val="16"/>
        </w:rPr>
        <w:t xml:space="preserve">,63 </w:t>
      </w:r>
      <w:r w:rsidRPr="00DF71C9">
        <w:rPr>
          <w:rStyle w:val="StyleUnderline"/>
        </w:rPr>
        <w:t>and by changing them in the long run</w:t>
      </w:r>
      <w:r w:rsidRPr="00DF71C9">
        <w:rPr>
          <w:sz w:val="16"/>
        </w:rPr>
        <w:t>.64</w:t>
      </w:r>
    </w:p>
    <w:p w14:paraId="29C42F49" w14:textId="77777777" w:rsidR="001D6B09" w:rsidRPr="00E019FB" w:rsidRDefault="001D6B09" w:rsidP="001D6B09">
      <w:pPr>
        <w:rPr>
          <w:sz w:val="16"/>
        </w:rPr>
      </w:pPr>
      <w:r w:rsidRPr="00DF71C9">
        <w:rPr>
          <w:sz w:val="16"/>
        </w:rPr>
        <w:t xml:space="preserve">I contend that </w:t>
      </w:r>
      <w:r w:rsidRPr="00DF71C9">
        <w:rPr>
          <w:rStyle w:val="StyleUnderline"/>
        </w:rPr>
        <w:t xml:space="preserve">such a </w:t>
      </w:r>
      <w:r w:rsidRPr="00DF71C9">
        <w:rPr>
          <w:rStyle w:val="Emphasis"/>
        </w:rPr>
        <w:t>coalition</w:t>
      </w:r>
      <w:r w:rsidRPr="00DF71C9">
        <w:rPr>
          <w:rStyle w:val="StyleUnderline"/>
        </w:rPr>
        <w:t xml:space="preserve"> exists for </w:t>
      </w:r>
      <w:r w:rsidRPr="00DF71C9">
        <w:rPr>
          <w:rStyle w:val="Emphasis"/>
        </w:rPr>
        <w:t>each</w:t>
      </w:r>
      <w:r w:rsidRPr="00DF71C9">
        <w:rPr>
          <w:rStyle w:val="StyleUnderline"/>
        </w:rPr>
        <w:t xml:space="preserve"> blockchain</w:t>
      </w:r>
      <w:r w:rsidRPr="00DF71C9">
        <w:rPr>
          <w:sz w:val="16"/>
        </w:rPr>
        <w:t xml:space="preserve"> (at least, for the surviving ones),65 </w:t>
      </w:r>
      <w:r w:rsidRPr="00DF71C9">
        <w:rPr>
          <w:rStyle w:val="StyleUnderline"/>
        </w:rPr>
        <w:t xml:space="preserve">and I call it the </w:t>
      </w:r>
      <w:r w:rsidRPr="00DF71C9">
        <w:rPr>
          <w:rStyle w:val="Emphasis"/>
        </w:rPr>
        <w:t>nucleus</w:t>
      </w:r>
      <w:r w:rsidRPr="00DF71C9">
        <w:rPr>
          <w:rStyle w:val="StyleUnderline"/>
        </w:rPr>
        <w:t>. The nucleus includes all</w:t>
      </w:r>
      <w:r w:rsidRPr="00DF71C9">
        <w:rPr>
          <w:sz w:val="16"/>
        </w:rPr>
        <w:t xml:space="preserve"> the </w:t>
      </w:r>
      <w:r w:rsidRPr="00DF71C9">
        <w:rPr>
          <w:rStyle w:val="StyleUnderline"/>
        </w:rPr>
        <w:t>participants who have a personal interest</w:t>
      </w:r>
      <w:r w:rsidRPr="00DF71C9">
        <w:rPr>
          <w:sz w:val="16"/>
        </w:rPr>
        <w:t xml:space="preserve"> (albeit transiently) </w:t>
      </w:r>
      <w:r w:rsidRPr="00DF71C9">
        <w:rPr>
          <w:rStyle w:val="StyleUnderline"/>
        </w:rPr>
        <w:t xml:space="preserve">to collaborate </w:t>
      </w:r>
      <w:r w:rsidRPr="00DF71C9">
        <w:rPr>
          <w:rStyle w:val="Emphasis"/>
        </w:rPr>
        <w:t>to</w:t>
      </w:r>
      <w:r w:rsidRPr="00DF71C9">
        <w:rPr>
          <w:rStyle w:val="StyleUnderline"/>
        </w:rPr>
        <w:t xml:space="preserve">ward the same long-term goal: </w:t>
      </w:r>
      <w:r w:rsidRPr="00DF71C9">
        <w:rPr>
          <w:rStyle w:val="Emphasis"/>
        </w:rPr>
        <w:t>ensur</w:t>
      </w:r>
      <w:r w:rsidRPr="00DF71C9">
        <w:rPr>
          <w:rStyle w:val="StyleUnderline"/>
        </w:rPr>
        <w:t>ing the block</w:t>
      </w:r>
      <w:r w:rsidRPr="00DF71C9">
        <w:rPr>
          <w:rStyle w:val="Emphasis"/>
        </w:rPr>
        <w:t>chain’s</w:t>
      </w:r>
      <w:r w:rsidRPr="00DF71C9">
        <w:rPr>
          <w:rStyle w:val="StyleUnderline"/>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6656CC59" w14:textId="77777777" w:rsidR="001D6B09" w:rsidRPr="00E019FB" w:rsidRDefault="001D6B09" w:rsidP="001D6B09">
      <w:pPr>
        <w:rPr>
          <w:sz w:val="16"/>
        </w:rPr>
      </w:pPr>
      <w:r w:rsidRPr="00E019FB">
        <w:rPr>
          <w:sz w:val="16"/>
        </w:rPr>
        <w:t>2.2.1.2 Usefulness</w:t>
      </w:r>
    </w:p>
    <w:p w14:paraId="2AEA6174" w14:textId="77777777" w:rsidR="001D6B09" w:rsidRPr="00E019FB" w:rsidRDefault="001D6B09" w:rsidP="001D6B09">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7CA960ED" w14:textId="77777777" w:rsidR="001D6B09" w:rsidRPr="00E019FB" w:rsidRDefault="001D6B09" w:rsidP="001D6B09">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08F8505F" w14:textId="77777777" w:rsidR="001D6B09" w:rsidRPr="00E019FB" w:rsidRDefault="001D6B09" w:rsidP="001D6B09">
      <w:pPr>
        <w:rPr>
          <w:sz w:val="16"/>
        </w:rPr>
      </w:pPr>
      <w:r w:rsidRPr="00E019FB">
        <w:rPr>
          <w:sz w:val="16"/>
        </w:rPr>
        <w:t>3 DEFINING THE NUCLEUS SIZE</w:t>
      </w:r>
    </w:p>
    <w:p w14:paraId="3930121F" w14:textId="77777777" w:rsidR="001D6B09" w:rsidRPr="00E019FB" w:rsidRDefault="001D6B09" w:rsidP="001D6B09">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0433FF4A" w14:textId="77777777" w:rsidR="001D6B09" w:rsidRPr="00E019FB" w:rsidRDefault="001D6B09" w:rsidP="001D6B09">
      <w:pPr>
        <w:rPr>
          <w:sz w:val="16"/>
        </w:rPr>
      </w:pPr>
      <w:r w:rsidRPr="00E019FB">
        <w:rPr>
          <w:sz w:val="16"/>
        </w:rPr>
        <w:t>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side-chain).71</w:t>
      </w:r>
    </w:p>
    <w:p w14:paraId="59D56D0F" w14:textId="77777777" w:rsidR="001D6B09" w:rsidRPr="00E019FB" w:rsidRDefault="001D6B09" w:rsidP="001D6B09">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6BC5B49C" w14:textId="77777777" w:rsidR="001D6B09" w:rsidRPr="00E019FB" w:rsidRDefault="001D6B09" w:rsidP="001D6B09">
      <w:pPr>
        <w:rPr>
          <w:sz w:val="16"/>
        </w:rPr>
      </w:pPr>
      <w:r w:rsidRPr="00E019FB">
        <w:rPr>
          <w:sz w:val="16"/>
        </w:rPr>
        <w:lastRenderedPageBreak/>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1AAEAE8C" w14:textId="77777777" w:rsidR="001D6B09" w:rsidRPr="00E019FB" w:rsidRDefault="001D6B09" w:rsidP="001D6B09">
      <w:pPr>
        <w:rPr>
          <w:sz w:val="16"/>
        </w:rPr>
      </w:pPr>
      <w:r w:rsidRPr="00E019FB">
        <w:rPr>
          <w:sz w:val="16"/>
        </w:rPr>
        <w:t>4 THE THEORY OF GRANULARITY IN ACTION</w:t>
      </w:r>
    </w:p>
    <w:p w14:paraId="3A6AFDA9" w14:textId="77777777" w:rsidR="001D6B09" w:rsidRDefault="001D6B09" w:rsidP="001D6B09">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35921D34" w14:textId="77777777" w:rsidR="001D6B09" w:rsidRPr="002D3214" w:rsidRDefault="001D6B09" w:rsidP="001D6B09">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p>
    <w:p w14:paraId="41772171" w14:textId="77777777" w:rsidR="001D6B09" w:rsidRDefault="001D6B09" w:rsidP="001D6B09">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124AC5D1" w14:textId="77777777" w:rsidR="001D6B09" w:rsidRPr="00CF5C3C" w:rsidRDefault="001D6B09" w:rsidP="001D6B09">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5993ADA1" w14:textId="77777777" w:rsidR="001D6B09" w:rsidRPr="009648D4" w:rsidRDefault="001D6B09" w:rsidP="001D6B09">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1178D701" w14:textId="77777777" w:rsidR="001D6B09" w:rsidRPr="009648D4" w:rsidRDefault="001D6B09" w:rsidP="001D6B09">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63DCE8D9" w14:textId="77777777" w:rsidR="001D6B09" w:rsidRPr="009648D4" w:rsidRDefault="001D6B09" w:rsidP="001D6B09">
      <w:pPr>
        <w:rPr>
          <w:sz w:val="16"/>
        </w:rPr>
      </w:pPr>
      <w:r w:rsidRPr="009648D4">
        <w:rPr>
          <w:sz w:val="16"/>
        </w:rPr>
        <w:t>6. The theory of the firm</w:t>
      </w:r>
    </w:p>
    <w:p w14:paraId="2CDDC279" w14:textId="77777777" w:rsidR="001D6B09" w:rsidRPr="009648D4" w:rsidRDefault="001D6B09" w:rsidP="001D6B09">
      <w:pPr>
        <w:rPr>
          <w:sz w:val="16"/>
        </w:rPr>
      </w:pPr>
      <w:r w:rsidRPr="009648D4">
        <w:rPr>
          <w:sz w:val="16"/>
        </w:rPr>
        <w:t>1 LEGAL FICTIONS</w:t>
      </w:r>
    </w:p>
    <w:p w14:paraId="527A562D" w14:textId="77777777" w:rsidR="001D6B09" w:rsidRPr="009648D4" w:rsidRDefault="001D6B09" w:rsidP="001D6B09">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3A48DB5B" w14:textId="77777777" w:rsidR="001D6B09" w:rsidRPr="009648D4" w:rsidRDefault="001D6B09" w:rsidP="001D6B09">
      <w:pPr>
        <w:rPr>
          <w:sz w:val="16"/>
        </w:rPr>
      </w:pPr>
      <w:r w:rsidRPr="009648D4">
        <w:rPr>
          <w:sz w:val="16"/>
        </w:rPr>
        <w:t>1.1 Trees as a Legal Fiction</w:t>
      </w:r>
    </w:p>
    <w:p w14:paraId="18141830" w14:textId="77777777" w:rsidR="001D6B09" w:rsidRPr="009648D4" w:rsidRDefault="001D6B09" w:rsidP="001D6B09">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55F0B304" w14:textId="77777777" w:rsidR="001D6B09" w:rsidRPr="009648D4" w:rsidRDefault="001D6B09" w:rsidP="001D6B09">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0E108888" w14:textId="77777777" w:rsidR="001D6B09" w:rsidRPr="009648D4" w:rsidRDefault="001D6B09" w:rsidP="001D6B09">
      <w:pPr>
        <w:rPr>
          <w:sz w:val="16"/>
        </w:rPr>
      </w:pPr>
      <w:r w:rsidRPr="009648D4">
        <w:rPr>
          <w:sz w:val="16"/>
        </w:rPr>
        <w:lastRenderedPageBreak/>
        <w:t>1.2 The Concept of Legal Fiction</w:t>
      </w:r>
    </w:p>
    <w:p w14:paraId="2B528859" w14:textId="77777777" w:rsidR="001D6B09" w:rsidRPr="000E292D" w:rsidRDefault="001D6B09" w:rsidP="001D6B09">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184587FD" w14:textId="77777777" w:rsidR="001D6B09" w:rsidRPr="009648D4" w:rsidRDefault="001D6B09" w:rsidP="001D6B09">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and,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3E7EBD97" w14:textId="77777777" w:rsidR="001D6B09" w:rsidRPr="009648D4" w:rsidRDefault="001D6B09" w:rsidP="001D6B09">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1F3C2B0A" w14:textId="77777777" w:rsidR="001D6B09" w:rsidRPr="009648D4" w:rsidRDefault="001D6B09" w:rsidP="001D6B09">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624BE8A9" w14:textId="77777777" w:rsidR="001D6B09" w:rsidRPr="009648D4" w:rsidRDefault="001D6B09" w:rsidP="001D6B09">
      <w:pPr>
        <w:rPr>
          <w:sz w:val="16"/>
        </w:rPr>
      </w:pPr>
      <w:r w:rsidRPr="009648D4">
        <w:rPr>
          <w:sz w:val="16"/>
        </w:rPr>
        <w:t>1.3 Legal Fiction and Blockchain</w:t>
      </w:r>
    </w:p>
    <w:p w14:paraId="152986EB" w14:textId="77777777" w:rsidR="001D6B09" w:rsidRPr="009648D4" w:rsidRDefault="001D6B09" w:rsidP="001D6B09">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7529B1F2" w14:textId="77777777" w:rsidR="001D6B09" w:rsidRPr="009648D4" w:rsidRDefault="001D6B09" w:rsidP="001D6B09">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5B9C832E" w14:textId="77777777" w:rsidR="001D6B09" w:rsidRPr="009648D4" w:rsidRDefault="001D6B09" w:rsidP="001D6B09">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1E6155B4" w14:textId="77777777" w:rsidR="001D6B09" w:rsidRPr="009648D4" w:rsidRDefault="001D6B09" w:rsidP="001D6B09">
      <w:pPr>
        <w:rPr>
          <w:sz w:val="16"/>
        </w:rPr>
      </w:pPr>
      <w:r w:rsidRPr="009648D4">
        <w:rPr>
          <w:sz w:val="16"/>
        </w:rPr>
        <w:t>2</w:t>
      </w:r>
      <w:r w:rsidRPr="009648D4">
        <w:rPr>
          <w:sz w:val="16"/>
        </w:rPr>
        <w:tab/>
        <w:t>THE FIRM IN ANTITRUST</w:t>
      </w:r>
    </w:p>
    <w:p w14:paraId="172193A3" w14:textId="77777777" w:rsidR="001D6B09" w:rsidRPr="009648D4" w:rsidRDefault="001D6B09" w:rsidP="001D6B09">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7E29A55C" w14:textId="77777777" w:rsidR="001D6B09" w:rsidRPr="009648D4" w:rsidRDefault="001D6B09" w:rsidP="001D6B09">
      <w:pPr>
        <w:rPr>
          <w:sz w:val="16"/>
        </w:rPr>
      </w:pPr>
      <w:r w:rsidRPr="009648D4">
        <w:rPr>
          <w:sz w:val="16"/>
        </w:rPr>
        <w:t>2.1</w:t>
      </w:r>
      <w:r w:rsidRPr="009648D4">
        <w:rPr>
          <w:sz w:val="16"/>
        </w:rPr>
        <w:tab/>
        <w:t>The Theory of the Firm</w:t>
      </w:r>
    </w:p>
    <w:p w14:paraId="1EB9AFC3" w14:textId="77777777" w:rsidR="001D6B09" w:rsidRPr="009648D4" w:rsidRDefault="001D6B09" w:rsidP="001D6B09">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549890B3" w14:textId="77777777" w:rsidR="001D6B09" w:rsidRPr="009648D4" w:rsidRDefault="001D6B09" w:rsidP="001D6B09">
      <w:pPr>
        <w:rPr>
          <w:sz w:val="16"/>
        </w:rPr>
      </w:pPr>
      <w:r w:rsidRPr="009648D4">
        <w:rPr>
          <w:sz w:val="16"/>
        </w:rPr>
        <w:t>2.1.1</w:t>
      </w:r>
      <w:r w:rsidRPr="009648D4">
        <w:rPr>
          <w:sz w:val="16"/>
        </w:rPr>
        <w:tab/>
        <w:t>Highlights of Ronald Coase’s article</w:t>
      </w:r>
    </w:p>
    <w:p w14:paraId="7BF3FA17" w14:textId="77777777" w:rsidR="001D6B09" w:rsidRPr="009648D4" w:rsidRDefault="001D6B09" w:rsidP="001D6B09">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59CE471B" w14:textId="77777777" w:rsidR="001D6B09" w:rsidRPr="009648D4" w:rsidRDefault="001D6B09" w:rsidP="001D6B09">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598AAF4C" w14:textId="77777777" w:rsidR="001D6B09" w:rsidRPr="009648D4" w:rsidRDefault="001D6B09" w:rsidP="001D6B09">
      <w:pPr>
        <w:rPr>
          <w:sz w:val="16"/>
        </w:rPr>
      </w:pPr>
      <w:r w:rsidRPr="009648D4">
        <w:rPr>
          <w:sz w:val="16"/>
        </w:rPr>
        <w:lastRenderedPageBreak/>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3873E44E" w14:textId="77777777" w:rsidR="001D6B09" w:rsidRPr="009648D4" w:rsidRDefault="001D6B09" w:rsidP="001D6B09">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510A5B2D" w14:textId="77777777" w:rsidR="001D6B09" w:rsidRPr="009648D4" w:rsidRDefault="001D6B09" w:rsidP="001D6B09">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1558BB32" w14:textId="77777777" w:rsidR="001D6B09" w:rsidRPr="009648D4" w:rsidRDefault="001D6B09" w:rsidP="001D6B09">
      <w:pPr>
        <w:rPr>
          <w:sz w:val="16"/>
        </w:rPr>
      </w:pPr>
      <w:r w:rsidRPr="009648D4">
        <w:rPr>
          <w:sz w:val="16"/>
        </w:rPr>
        <w:t>2.1.2 Coase’s impact</w:t>
      </w:r>
    </w:p>
    <w:p w14:paraId="08122B95" w14:textId="77777777" w:rsidR="001D6B09" w:rsidRPr="009648D4" w:rsidRDefault="001D6B09" w:rsidP="001D6B09">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3C1EB25E" w14:textId="77777777" w:rsidR="001D6B09" w:rsidRPr="009648D4" w:rsidRDefault="001D6B09" w:rsidP="001D6B09">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00ADA5AE" w14:textId="77777777" w:rsidR="001D6B09" w:rsidRPr="009648D4" w:rsidRDefault="001D6B09" w:rsidP="001D6B09">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20B9BC69" w14:textId="77777777" w:rsidR="001D6B09" w:rsidRPr="009648D4" w:rsidRDefault="001D6B09" w:rsidP="001D6B09">
      <w:pPr>
        <w:rPr>
          <w:sz w:val="16"/>
        </w:rPr>
      </w:pPr>
      <w:r w:rsidRPr="009648D4">
        <w:rPr>
          <w:sz w:val="16"/>
        </w:rPr>
        <w:t>2.2 A Pillar of Modern Antitrust</w:t>
      </w:r>
    </w:p>
    <w:p w14:paraId="107DC477" w14:textId="77777777" w:rsidR="001D6B09" w:rsidRPr="009648D4" w:rsidRDefault="001D6B09" w:rsidP="001D6B09">
      <w:pPr>
        <w:rPr>
          <w:sz w:val="16"/>
        </w:rPr>
      </w:pPr>
      <w:r w:rsidRPr="009648D4">
        <w:rPr>
          <w:sz w:val="16"/>
        </w:rPr>
        <w:t>Although Coase’s theory was developed in the 1930s, modem antitrust is still constructed on the basis of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43E6D0AD" w14:textId="77777777" w:rsidR="001D6B09" w:rsidRPr="009648D4" w:rsidRDefault="001D6B09" w:rsidP="001D6B09">
      <w:pPr>
        <w:rPr>
          <w:sz w:val="16"/>
        </w:rPr>
      </w:pPr>
      <w:r w:rsidRPr="009648D4">
        <w:rPr>
          <w:sz w:val="16"/>
        </w:rPr>
        <w:t>2.2.1 The firm’s boundaries in antitrust and competition law</w:t>
      </w:r>
    </w:p>
    <w:p w14:paraId="08E04AF7" w14:textId="77777777" w:rsidR="001D6B09" w:rsidRPr="0009296C" w:rsidRDefault="001D6B09" w:rsidP="001D6B09">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The vast majority of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complex, but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1FA893E3" w14:textId="77777777" w:rsidR="001D6B09" w:rsidRPr="009648D4" w:rsidRDefault="001D6B09" w:rsidP="001D6B09">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213E411C" w14:textId="77777777" w:rsidR="001D6B09" w:rsidRPr="009648D4" w:rsidRDefault="001D6B09" w:rsidP="001D6B09">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6C549A3F" w14:textId="77777777" w:rsidR="001D6B09" w:rsidRPr="009648D4" w:rsidRDefault="001D6B09" w:rsidP="001D6B09">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04AE633E" w14:textId="77777777" w:rsidR="001D6B09" w:rsidRPr="009648D4" w:rsidRDefault="001D6B09" w:rsidP="001D6B09">
      <w:pPr>
        <w:rPr>
          <w:sz w:val="16"/>
        </w:rPr>
      </w:pPr>
      <w:r w:rsidRPr="009648D4">
        <w:rPr>
          <w:sz w:val="16"/>
        </w:rPr>
        <w:lastRenderedPageBreak/>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42 In the words of the Supreme Court:</w:t>
      </w:r>
    </w:p>
    <w:p w14:paraId="3121FAD8" w14:textId="77777777" w:rsidR="001D6B09" w:rsidRPr="009648D4" w:rsidRDefault="001D6B09" w:rsidP="001D6B09">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wholly-owned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r w:rsidRPr="0009296C">
        <w:rPr>
          <w:rStyle w:val="Emphasis"/>
        </w:rPr>
        <w:t>wholly-owned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7FA10895" w14:textId="77777777" w:rsidR="001D6B09" w:rsidRPr="009648D4" w:rsidRDefault="001D6B09" w:rsidP="001D6B09">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5FD32D58" w14:textId="77777777" w:rsidR="001D6B09" w:rsidRPr="009648D4" w:rsidRDefault="001D6B09" w:rsidP="001D6B09">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437F747E" w14:textId="77777777" w:rsidR="001D6B09" w:rsidRPr="009648D4" w:rsidRDefault="001D6B09" w:rsidP="001D6B09">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0BA4D25B" w14:textId="77777777" w:rsidR="001D6B09" w:rsidRPr="009648D4" w:rsidRDefault="001D6B09" w:rsidP="001D6B09">
      <w:pPr>
        <w:rPr>
          <w:sz w:val="16"/>
        </w:rPr>
      </w:pPr>
      <w:r w:rsidRPr="009648D4">
        <w:rPr>
          <w:sz w:val="16"/>
        </w:rPr>
        <w:t>2.2.2 The firm as a pillar of antitrust and competition law</w:t>
      </w:r>
    </w:p>
    <w:p w14:paraId="4D269299" w14:textId="77777777" w:rsidR="001D6B09" w:rsidRPr="009648D4" w:rsidRDefault="001D6B09" w:rsidP="001D6B09">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5BD2D17F" w14:textId="77777777" w:rsidR="001D6B09" w:rsidRPr="009648D4" w:rsidRDefault="001D6B09" w:rsidP="001D6B09">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41BBCDC7" w14:textId="77777777" w:rsidR="001D6B09" w:rsidRPr="009648D4" w:rsidRDefault="001D6B09" w:rsidP="001D6B09">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5CD2208F" w14:textId="77777777" w:rsidR="001D6B09" w:rsidRPr="00DE3600" w:rsidRDefault="001D6B09" w:rsidP="001D6B09">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043802EB" w14:textId="77777777" w:rsidR="001D6B09" w:rsidRPr="00820802" w:rsidRDefault="001D6B09" w:rsidP="001D6B09">
      <w:pPr>
        <w:rPr>
          <w:sz w:val="16"/>
        </w:rPr>
      </w:pPr>
      <w:r w:rsidRPr="00DE3600">
        <w:rPr>
          <w:sz w:val="16"/>
        </w:rPr>
        <w:lastRenderedPageBreak/>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taken into account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p>
    <w:p w14:paraId="7BD476B1" w14:textId="176A438D" w:rsidR="00E42E4C" w:rsidRDefault="001D6B09" w:rsidP="001D6B09">
      <w:pPr>
        <w:pStyle w:val="Heading2"/>
      </w:pPr>
      <w:r>
        <w:lastRenderedPageBreak/>
        <w:t>2AC</w:t>
      </w:r>
    </w:p>
    <w:p w14:paraId="66BE0A7F" w14:textId="4931F26C" w:rsidR="001D6B09" w:rsidRDefault="001D6B09" w:rsidP="001D6B09">
      <w:pPr>
        <w:pStyle w:val="Heading3"/>
      </w:pPr>
      <w:r>
        <w:lastRenderedPageBreak/>
        <w:t>Blockchain ADV---2AC</w:t>
      </w:r>
    </w:p>
    <w:p w14:paraId="0C6C59E2" w14:textId="77777777" w:rsidR="001D6B09" w:rsidRDefault="001D6B09" w:rsidP="001D6B09">
      <w:pPr>
        <w:pStyle w:val="Heading4"/>
      </w:pPr>
      <w:r>
        <w:t>Blockchain solves warming.</w:t>
      </w:r>
    </w:p>
    <w:p w14:paraId="33C0EE12" w14:textId="77777777" w:rsidR="001D6B09" w:rsidRPr="00A55D26" w:rsidRDefault="001D6B09" w:rsidP="001D6B09">
      <w:r>
        <w:t xml:space="preserve">Daniel </w:t>
      </w:r>
      <w:r w:rsidRPr="00A55D26">
        <w:rPr>
          <w:rStyle w:val="Style13ptBold"/>
        </w:rPr>
        <w:t>Knight 21</w:t>
      </w:r>
      <w:r>
        <w:t>, Digital Marketing Team at SICCAR, “Can Blockchain Save the Planet? The Role of Distributed Ledger Technology on the Road to Net Zero”, Digital Leaders, 9/29/2021, https://digileaders.com/can-blockchain-save-the-planet-the-role-of-distributed-ledger-technology-on-the-road-to-net-zero/</w:t>
      </w:r>
    </w:p>
    <w:p w14:paraId="0B7A0082" w14:textId="77777777" w:rsidR="001D6B09" w:rsidRPr="00A55D26" w:rsidRDefault="001D6B09" w:rsidP="001D6B09">
      <w:pPr>
        <w:rPr>
          <w:sz w:val="16"/>
        </w:rPr>
      </w:pPr>
      <w:r w:rsidRPr="00A55D26">
        <w:rPr>
          <w:sz w:val="16"/>
        </w:rPr>
        <w:t xml:space="preserve">The latest </w:t>
      </w:r>
      <w:r w:rsidRPr="00A55D26">
        <w:rPr>
          <w:rStyle w:val="StyleUnderline"/>
        </w:rPr>
        <w:t>IPCC report</w:t>
      </w:r>
      <w:r w:rsidRPr="00A55D26">
        <w:rPr>
          <w:sz w:val="16"/>
        </w:rPr>
        <w:t xml:space="preserve"> into climate change </w:t>
      </w:r>
      <w:r w:rsidRPr="00A55D26">
        <w:rPr>
          <w:rStyle w:val="StyleUnderline"/>
        </w:rPr>
        <w:t>is</w:t>
      </w:r>
      <w:r w:rsidRPr="00A55D26">
        <w:rPr>
          <w:sz w:val="16"/>
        </w:rPr>
        <w:t xml:space="preserve"> yet </w:t>
      </w:r>
      <w:r w:rsidRPr="00A55D26">
        <w:rPr>
          <w:rStyle w:val="Emphasis"/>
        </w:rPr>
        <w:t>a</w:t>
      </w:r>
      <w:r w:rsidRPr="00A55D26">
        <w:rPr>
          <w:sz w:val="16"/>
        </w:rPr>
        <w:t xml:space="preserve">nother </w:t>
      </w:r>
      <w:r w:rsidRPr="00A55D26">
        <w:rPr>
          <w:rStyle w:val="StyleUnderline"/>
        </w:rPr>
        <w:t xml:space="preserve">reiteration of the urgency of humanity’s dire need to reduce </w:t>
      </w:r>
      <w:r w:rsidRPr="00A55D26">
        <w:rPr>
          <w:rStyle w:val="Emphasis"/>
        </w:rPr>
        <w:t>g</w:t>
      </w:r>
      <w:r w:rsidRPr="00A55D26">
        <w:rPr>
          <w:sz w:val="16"/>
        </w:rPr>
        <w:t>reen</w:t>
      </w:r>
      <w:r w:rsidRPr="00A55D26">
        <w:rPr>
          <w:rStyle w:val="Emphasis"/>
        </w:rPr>
        <w:t>h</w:t>
      </w:r>
      <w:r w:rsidRPr="00A55D26">
        <w:rPr>
          <w:sz w:val="16"/>
        </w:rPr>
        <w:t xml:space="preserve">ouse </w:t>
      </w:r>
      <w:r w:rsidRPr="00A55D26">
        <w:rPr>
          <w:rStyle w:val="Emphasis"/>
        </w:rPr>
        <w:t>g</w:t>
      </w:r>
      <w:r w:rsidRPr="00A55D26">
        <w:rPr>
          <w:sz w:val="16"/>
        </w:rPr>
        <w:t xml:space="preserve">ases </w:t>
      </w:r>
      <w:r w:rsidRPr="00A55D26">
        <w:rPr>
          <w:rStyle w:val="StyleUnderline"/>
        </w:rPr>
        <w:t xml:space="preserve">emissions and invest in sustainable </w:t>
      </w:r>
      <w:r w:rsidRPr="00A55D26">
        <w:rPr>
          <w:rStyle w:val="Emphasis"/>
        </w:rPr>
        <w:t>tech</w:t>
      </w:r>
      <w:r w:rsidRPr="00A55D26">
        <w:rPr>
          <w:sz w:val="16"/>
        </w:rPr>
        <w:t xml:space="preserve">nologies, processes, and infrastructures. </w:t>
      </w:r>
    </w:p>
    <w:p w14:paraId="62723824" w14:textId="77777777" w:rsidR="001D6B09" w:rsidRPr="00A55D26" w:rsidRDefault="001D6B09" w:rsidP="001D6B09">
      <w:pPr>
        <w:rPr>
          <w:sz w:val="16"/>
        </w:rPr>
      </w:pPr>
      <w:r w:rsidRPr="00713BE8">
        <w:rPr>
          <w:rStyle w:val="Emphasis"/>
          <w:highlight w:val="cyan"/>
        </w:rPr>
        <w:t>Tech</w:t>
      </w:r>
      <w:r w:rsidRPr="00A55D26">
        <w:rPr>
          <w:sz w:val="16"/>
        </w:rPr>
        <w:t xml:space="preserve">nologies </w:t>
      </w:r>
      <w:r w:rsidRPr="00713BE8">
        <w:rPr>
          <w:rStyle w:val="StyleUnderline"/>
          <w:highlight w:val="cyan"/>
        </w:rPr>
        <w:t xml:space="preserve">such as </w:t>
      </w:r>
      <w:r w:rsidRPr="00713BE8">
        <w:rPr>
          <w:rStyle w:val="Emphasis"/>
          <w:highlight w:val="cyan"/>
        </w:rPr>
        <w:t>reforesting</w:t>
      </w:r>
      <w:r w:rsidRPr="00713BE8">
        <w:rPr>
          <w:rStyle w:val="StyleUnderline"/>
          <w:highlight w:val="cyan"/>
        </w:rPr>
        <w:t xml:space="preserve">, </w:t>
      </w:r>
      <w:r w:rsidRPr="00713BE8">
        <w:rPr>
          <w:rStyle w:val="Emphasis"/>
          <w:highlight w:val="cyan"/>
        </w:rPr>
        <w:t>rewilding</w:t>
      </w:r>
      <w:r w:rsidRPr="00713BE8">
        <w:rPr>
          <w:rStyle w:val="StyleUnderline"/>
          <w:highlight w:val="cyan"/>
        </w:rPr>
        <w:t>, and</w:t>
      </w:r>
      <w:r w:rsidRPr="00A55D26">
        <w:rPr>
          <w:rStyle w:val="StyleUnderline"/>
        </w:rPr>
        <w:t xml:space="preserve"> </w:t>
      </w:r>
      <w:r w:rsidRPr="00A55D26">
        <w:rPr>
          <w:rStyle w:val="Emphasis"/>
        </w:rPr>
        <w:t xml:space="preserve">direct air </w:t>
      </w:r>
      <w:r w:rsidRPr="00713BE8">
        <w:rPr>
          <w:rStyle w:val="Emphasis"/>
          <w:highlight w:val="cyan"/>
        </w:rPr>
        <w:t>capture</w:t>
      </w:r>
      <w:r w:rsidRPr="00A55D26">
        <w:rPr>
          <w:rStyle w:val="StyleUnderline"/>
        </w:rPr>
        <w:t xml:space="preserve"> have </w:t>
      </w:r>
      <w:r w:rsidRPr="00713BE8">
        <w:rPr>
          <w:rStyle w:val="Emphasis"/>
          <w:highlight w:val="cyan"/>
        </w:rPr>
        <w:t>show</w:t>
      </w:r>
      <w:r w:rsidRPr="00A55D26">
        <w:rPr>
          <w:rStyle w:val="StyleUnderline"/>
        </w:rPr>
        <w:t xml:space="preserve">ed </w:t>
      </w:r>
      <w:r w:rsidRPr="00713BE8">
        <w:rPr>
          <w:rStyle w:val="StyleUnderline"/>
          <w:highlight w:val="cyan"/>
        </w:rPr>
        <w:t>promise. Governments</w:t>
      </w:r>
      <w:r w:rsidRPr="00A55D26">
        <w:rPr>
          <w:sz w:val="16"/>
        </w:rPr>
        <w:t xml:space="preserve"> around the world </w:t>
      </w:r>
      <w:r w:rsidRPr="00A55D26">
        <w:rPr>
          <w:rStyle w:val="StyleUnderline"/>
        </w:rPr>
        <w:t>have</w:t>
      </w:r>
      <w:r w:rsidRPr="00A55D26">
        <w:rPr>
          <w:sz w:val="16"/>
        </w:rPr>
        <w:t xml:space="preserve"> also </w:t>
      </w:r>
      <w:r w:rsidRPr="00A55D26">
        <w:rPr>
          <w:rStyle w:val="StyleUnderline"/>
        </w:rPr>
        <w:t xml:space="preserve">set the </w:t>
      </w:r>
      <w:r w:rsidRPr="00713BE8">
        <w:rPr>
          <w:rStyle w:val="StyleUnderline"/>
          <w:highlight w:val="cyan"/>
        </w:rPr>
        <w:t>target</w:t>
      </w:r>
      <w:r w:rsidRPr="00A55D26">
        <w:rPr>
          <w:rStyle w:val="StyleUnderline"/>
        </w:rPr>
        <w:t xml:space="preserve"> of nations achieving </w:t>
      </w:r>
      <w:r w:rsidRPr="00713BE8">
        <w:rPr>
          <w:rStyle w:val="Emphasis"/>
          <w:highlight w:val="cyan"/>
        </w:rPr>
        <w:t>Net Zero</w:t>
      </w:r>
      <w:r w:rsidRPr="00A55D26">
        <w:rPr>
          <w:sz w:val="16"/>
        </w:rPr>
        <w:t>, where no more harmful emissions are produced than the amount reabsorbed (most likely through a combination of natural processes such as photosynthesis, and man-made solutions such as carbon capture devices).</w:t>
      </w:r>
    </w:p>
    <w:p w14:paraId="52E0B0C4" w14:textId="77777777" w:rsidR="001D6B09" w:rsidRPr="00A55D26" w:rsidRDefault="001D6B09" w:rsidP="001D6B09">
      <w:pPr>
        <w:rPr>
          <w:sz w:val="16"/>
        </w:rPr>
      </w:pPr>
      <w:r w:rsidRPr="00A55D26">
        <w:rPr>
          <w:sz w:val="16"/>
        </w:rPr>
        <w:t xml:space="preserve">Blockchain technology does not have the best reputation when it comes to the environment. Cryptocurrency, the most well-known application of blockchain, has caused a boom in highly energy-intensive activities such as bitcoin mining and producing NFTs. However, </w:t>
      </w:r>
      <w:r w:rsidRPr="00713BE8">
        <w:rPr>
          <w:rStyle w:val="StyleUnderline"/>
          <w:highlight w:val="cyan"/>
        </w:rPr>
        <w:t>blockchain</w:t>
      </w:r>
      <w:r w:rsidRPr="00A55D26">
        <w:rPr>
          <w:sz w:val="16"/>
        </w:rPr>
        <w:t xml:space="preserve"> is a technology with many other potential uses and </w:t>
      </w:r>
      <w:r w:rsidRPr="00713BE8">
        <w:rPr>
          <w:rStyle w:val="StyleUnderline"/>
          <w:highlight w:val="cyan"/>
        </w:rPr>
        <w:t xml:space="preserve">could be a </w:t>
      </w:r>
      <w:r w:rsidRPr="00713BE8">
        <w:rPr>
          <w:rStyle w:val="Emphasis"/>
          <w:highlight w:val="cyan"/>
        </w:rPr>
        <w:t>useful tool</w:t>
      </w:r>
      <w:r w:rsidRPr="00A55D26">
        <w:rPr>
          <w:rStyle w:val="StyleUnderline"/>
        </w:rPr>
        <w:t xml:space="preserve"> in achieving Net Zero</w:t>
      </w:r>
      <w:r w:rsidRPr="00A55D26">
        <w:rPr>
          <w:sz w:val="16"/>
        </w:rPr>
        <w:t>.</w:t>
      </w:r>
    </w:p>
    <w:p w14:paraId="10EA3A6E" w14:textId="77777777" w:rsidR="001D6B09" w:rsidRPr="00A55D26" w:rsidRDefault="001D6B09" w:rsidP="001D6B09">
      <w:pPr>
        <w:rPr>
          <w:sz w:val="16"/>
        </w:rPr>
      </w:pPr>
      <w:r w:rsidRPr="00A55D26">
        <w:rPr>
          <w:sz w:val="16"/>
        </w:rPr>
        <w:t>The challenges of achieving Net Zero</w:t>
      </w:r>
    </w:p>
    <w:p w14:paraId="04D03EAB" w14:textId="77777777" w:rsidR="001D6B09" w:rsidRPr="00A55D26" w:rsidRDefault="001D6B09" w:rsidP="001D6B09">
      <w:pPr>
        <w:rPr>
          <w:sz w:val="16"/>
        </w:rPr>
      </w:pPr>
      <w:r w:rsidRPr="00A55D26">
        <w:rPr>
          <w:rStyle w:val="StyleUnderline"/>
        </w:rPr>
        <w:t xml:space="preserve">To have a </w:t>
      </w:r>
      <w:r w:rsidRPr="00A55D26">
        <w:rPr>
          <w:rStyle w:val="Emphasis"/>
        </w:rPr>
        <w:t>shot</w:t>
      </w:r>
      <w:r w:rsidRPr="00A55D26">
        <w:rPr>
          <w:sz w:val="16"/>
        </w:rPr>
        <w:t xml:space="preserve"> at achieving Net Zero, let alone the ideal “carbon-negative”, </w:t>
      </w:r>
      <w:r w:rsidRPr="00A55D26">
        <w:rPr>
          <w:rStyle w:val="StyleUnderline"/>
        </w:rPr>
        <w:t xml:space="preserve">we cannot rely </w:t>
      </w:r>
      <w:r w:rsidRPr="00A55D26">
        <w:rPr>
          <w:rStyle w:val="Emphasis"/>
        </w:rPr>
        <w:t>solely</w:t>
      </w:r>
      <w:r w:rsidRPr="00A55D26">
        <w:rPr>
          <w:rStyle w:val="StyleUnderline"/>
        </w:rPr>
        <w:t xml:space="preserve"> on technologies—</w:t>
      </w:r>
      <w:r w:rsidRPr="00A55D26">
        <w:rPr>
          <w:rStyle w:val="Emphasis"/>
        </w:rPr>
        <w:t>emissions</w:t>
      </w:r>
      <w:r w:rsidRPr="00A55D26">
        <w:rPr>
          <w:rStyle w:val="StyleUnderline"/>
        </w:rPr>
        <w:t xml:space="preserve"> must also be reduced as </w:t>
      </w:r>
      <w:r w:rsidRPr="00A55D26">
        <w:rPr>
          <w:rStyle w:val="Emphasis"/>
        </w:rPr>
        <w:t>quickly</w:t>
      </w:r>
      <w:r w:rsidRPr="00A55D26">
        <w:rPr>
          <w:rStyle w:val="StyleUnderline"/>
        </w:rPr>
        <w:t xml:space="preserve"> and </w:t>
      </w:r>
      <w:r w:rsidRPr="00A55D26">
        <w:rPr>
          <w:rStyle w:val="Emphasis"/>
        </w:rPr>
        <w:t>as much as possible</w:t>
      </w:r>
      <w:r w:rsidRPr="00A55D26">
        <w:rPr>
          <w:rStyle w:val="StyleUnderline"/>
        </w:rPr>
        <w:t>. This means</w:t>
      </w:r>
      <w:r w:rsidRPr="00A55D26">
        <w:rPr>
          <w:sz w:val="16"/>
        </w:rPr>
        <w:t xml:space="preserve"> that public and private </w:t>
      </w:r>
      <w:r w:rsidRPr="00713BE8">
        <w:rPr>
          <w:rStyle w:val="Emphasis"/>
          <w:highlight w:val="cyan"/>
        </w:rPr>
        <w:t>org</w:t>
      </w:r>
      <w:r w:rsidRPr="00A55D26">
        <w:rPr>
          <w:rStyle w:val="StyleUnderline"/>
        </w:rPr>
        <w:t>anisation</w:t>
      </w:r>
      <w:r w:rsidRPr="00713BE8">
        <w:rPr>
          <w:rStyle w:val="Emphasis"/>
          <w:highlight w:val="cyan"/>
        </w:rPr>
        <w:t>s</w:t>
      </w:r>
      <w:r w:rsidRPr="00713BE8">
        <w:rPr>
          <w:rStyle w:val="Emphasis"/>
        </w:rPr>
        <w:t xml:space="preserve"> </w:t>
      </w:r>
      <w:r w:rsidRPr="00A55D26">
        <w:rPr>
          <w:sz w:val="16"/>
        </w:rPr>
        <w:t xml:space="preserve">of all sizes </w:t>
      </w:r>
      <w:r w:rsidRPr="00713BE8">
        <w:rPr>
          <w:rStyle w:val="StyleUnderline"/>
          <w:highlight w:val="cyan"/>
        </w:rPr>
        <w:t xml:space="preserve">must review </w:t>
      </w:r>
      <w:r w:rsidRPr="00713BE8">
        <w:rPr>
          <w:rStyle w:val="Emphasis"/>
          <w:highlight w:val="cyan"/>
        </w:rPr>
        <w:t>every</w:t>
      </w:r>
      <w:r w:rsidRPr="00A55D26">
        <w:rPr>
          <w:rStyle w:val="Emphasis"/>
        </w:rPr>
        <w:t xml:space="preserve"> single</w:t>
      </w:r>
      <w:r w:rsidRPr="00A55D26">
        <w:rPr>
          <w:rStyle w:val="StyleUnderline"/>
        </w:rPr>
        <w:t xml:space="preserve"> </w:t>
      </w:r>
      <w:r w:rsidRPr="00713BE8">
        <w:rPr>
          <w:rStyle w:val="StyleUnderline"/>
          <w:highlight w:val="cyan"/>
        </w:rPr>
        <w:t>process</w:t>
      </w:r>
      <w:r w:rsidRPr="00A55D26">
        <w:rPr>
          <w:rStyle w:val="StyleUnderline"/>
        </w:rPr>
        <w:t xml:space="preserve"> and appliance used to carry out operations and replace them with sustainable ones</w:t>
      </w:r>
      <w:r w:rsidRPr="00A55D26">
        <w:rPr>
          <w:sz w:val="16"/>
        </w:rPr>
        <w:t>.</w:t>
      </w:r>
    </w:p>
    <w:p w14:paraId="4400DC25" w14:textId="77777777" w:rsidR="001D6B09" w:rsidRPr="00A55D26" w:rsidRDefault="001D6B09" w:rsidP="001D6B09">
      <w:pPr>
        <w:rPr>
          <w:sz w:val="16"/>
        </w:rPr>
      </w:pPr>
      <w:r w:rsidRPr="00A55D26">
        <w:rPr>
          <w:sz w:val="16"/>
        </w:rPr>
        <w:t xml:space="preserve">This includes not only internal processes, but those of any suppliers or partner organisations. </w:t>
      </w:r>
      <w:r w:rsidRPr="00A55D26">
        <w:rPr>
          <w:rStyle w:val="StyleUnderline"/>
        </w:rPr>
        <w:t>Every aspect</w:t>
      </w:r>
      <w:r w:rsidRPr="00A55D26">
        <w:rPr>
          <w:sz w:val="16"/>
        </w:rPr>
        <w:t xml:space="preserve"> of an organisation’s effect on the environment </w:t>
      </w:r>
      <w:r w:rsidRPr="00A55D26">
        <w:rPr>
          <w:rStyle w:val="StyleUnderline"/>
        </w:rPr>
        <w:t xml:space="preserve">must be </w:t>
      </w:r>
      <w:r w:rsidRPr="00A55D26">
        <w:rPr>
          <w:rStyle w:val="Emphasis"/>
        </w:rPr>
        <w:t>audited</w:t>
      </w:r>
      <w:r w:rsidRPr="00A55D26">
        <w:rPr>
          <w:sz w:val="16"/>
        </w:rPr>
        <w:t>. Accessing the vast amount of data that this entails is not only practically difficult, but also risks violating data protection regulations.</w:t>
      </w:r>
    </w:p>
    <w:p w14:paraId="700A4FDB" w14:textId="77777777" w:rsidR="001D6B09" w:rsidRPr="00A55D26" w:rsidRDefault="001D6B09" w:rsidP="001D6B09">
      <w:pPr>
        <w:rPr>
          <w:sz w:val="16"/>
        </w:rPr>
      </w:pPr>
      <w:r w:rsidRPr="00A55D26">
        <w:rPr>
          <w:sz w:val="16"/>
        </w:rPr>
        <w:t xml:space="preserve">Even with technologies and infrastructure that would solve these particular challenges, achieving Net Zero is a difficult task. </w:t>
      </w:r>
      <w:r w:rsidRPr="00A55D26">
        <w:rPr>
          <w:rStyle w:val="StyleUnderline"/>
        </w:rPr>
        <w:t>Without</w:t>
      </w:r>
      <w:r w:rsidRPr="00A55D26">
        <w:rPr>
          <w:sz w:val="16"/>
        </w:rPr>
        <w:t xml:space="preserve"> these </w:t>
      </w:r>
      <w:r w:rsidRPr="00A55D26">
        <w:rPr>
          <w:rStyle w:val="Emphasis"/>
        </w:rPr>
        <w:t>tech</w:t>
      </w:r>
      <w:r w:rsidRPr="00A55D26">
        <w:rPr>
          <w:sz w:val="16"/>
        </w:rPr>
        <w:t xml:space="preserve">nologies, however, </w:t>
      </w:r>
      <w:r w:rsidRPr="00A55D26">
        <w:rPr>
          <w:rStyle w:val="StyleUnderline"/>
        </w:rPr>
        <w:t>it may be</w:t>
      </w:r>
      <w:r w:rsidRPr="00A55D26">
        <w:rPr>
          <w:sz w:val="16"/>
        </w:rPr>
        <w:t xml:space="preserve"> an </w:t>
      </w:r>
      <w:r w:rsidRPr="00A55D26">
        <w:rPr>
          <w:rStyle w:val="Emphasis"/>
        </w:rPr>
        <w:t>impossible</w:t>
      </w:r>
      <w:r w:rsidRPr="00A55D26">
        <w:rPr>
          <w:sz w:val="16"/>
        </w:rPr>
        <w:t xml:space="preserve"> one.</w:t>
      </w:r>
    </w:p>
    <w:p w14:paraId="56A66B49" w14:textId="77777777" w:rsidR="001D6B09" w:rsidRPr="00A55D26" w:rsidRDefault="001D6B09" w:rsidP="001D6B09">
      <w:pPr>
        <w:rPr>
          <w:sz w:val="16"/>
        </w:rPr>
      </w:pPr>
      <w:r w:rsidRPr="00A55D26">
        <w:rPr>
          <w:sz w:val="16"/>
        </w:rPr>
        <w:t>How do blockchain technology and DLT work?</w:t>
      </w:r>
    </w:p>
    <w:p w14:paraId="496EAA8F" w14:textId="77777777" w:rsidR="001D6B09" w:rsidRPr="00A55D26" w:rsidRDefault="001D6B09" w:rsidP="001D6B09">
      <w:pPr>
        <w:rPr>
          <w:sz w:val="16"/>
        </w:rPr>
      </w:pPr>
      <w:r w:rsidRPr="00A55D26">
        <w:rPr>
          <w:sz w:val="16"/>
        </w:rPr>
        <w:t xml:space="preserve">Although the terms are often used interchangeably, </w:t>
      </w:r>
      <w:r w:rsidRPr="00713BE8">
        <w:rPr>
          <w:rStyle w:val="StyleUnderline"/>
        </w:rPr>
        <w:t>blockchain</w:t>
      </w:r>
      <w:r w:rsidRPr="00A55D26">
        <w:rPr>
          <w:rStyle w:val="StyleUnderline"/>
        </w:rPr>
        <w:t xml:space="preserve"> technology is just one type of DLT—or </w:t>
      </w:r>
      <w:r w:rsidRPr="00A55D26">
        <w:rPr>
          <w:rStyle w:val="Emphasis"/>
        </w:rPr>
        <w:t>Distributed Ledger Technology</w:t>
      </w:r>
      <w:r w:rsidRPr="00A55D26">
        <w:rPr>
          <w:sz w:val="16"/>
        </w:rPr>
        <w:t xml:space="preserve">. DLT describes technologies that store data in decentralised ledgers, with access managed by administrators and/or programmed authorisation rules. Blockchain, and its continually verified encrypted data blocks, is a type of DLT, as is the newer DAG (Directed Acrylic Graphs).  </w:t>
      </w:r>
    </w:p>
    <w:p w14:paraId="3591FE07" w14:textId="77777777" w:rsidR="001D6B09" w:rsidRPr="00A55D26" w:rsidRDefault="001D6B09" w:rsidP="001D6B09">
      <w:pPr>
        <w:rPr>
          <w:sz w:val="16"/>
        </w:rPr>
      </w:pPr>
      <w:r w:rsidRPr="00A55D26">
        <w:rPr>
          <w:sz w:val="16"/>
        </w:rPr>
        <w:t>The environmental uses of DLT</w:t>
      </w:r>
    </w:p>
    <w:p w14:paraId="3CCB105C" w14:textId="77777777" w:rsidR="001D6B09" w:rsidRPr="00A55D26" w:rsidRDefault="001D6B09" w:rsidP="001D6B09">
      <w:pPr>
        <w:rPr>
          <w:sz w:val="16"/>
        </w:rPr>
      </w:pPr>
      <w:r w:rsidRPr="00A55D26">
        <w:rPr>
          <w:sz w:val="16"/>
        </w:rPr>
        <w:t xml:space="preserve">The applications of DLT for secure and reliable data sharing are established, with the technology enabling decentralised yet secure data storage. This could minimise the security and logistical challenges of sharing emissions data between organisations, with immutable data accessible for every step of a supply chain and by any organisation that needs it. </w:t>
      </w:r>
    </w:p>
    <w:p w14:paraId="553F6DA4" w14:textId="77777777" w:rsidR="001D6B09" w:rsidRPr="00A55D26" w:rsidRDefault="001D6B09" w:rsidP="001D6B09">
      <w:pPr>
        <w:rPr>
          <w:sz w:val="16"/>
        </w:rPr>
      </w:pPr>
      <w:r w:rsidRPr="00713BE8">
        <w:rPr>
          <w:rStyle w:val="StyleUnderline"/>
          <w:highlight w:val="cyan"/>
        </w:rPr>
        <w:t>With</w:t>
      </w:r>
      <w:r w:rsidRPr="00A55D26">
        <w:rPr>
          <w:rStyle w:val="StyleUnderline"/>
        </w:rPr>
        <w:t xml:space="preserve"> data stored using </w:t>
      </w:r>
      <w:r w:rsidRPr="00713BE8">
        <w:rPr>
          <w:rStyle w:val="StyleUnderline"/>
          <w:highlight w:val="cyan"/>
        </w:rPr>
        <w:t>DLT</w:t>
      </w:r>
      <w:r w:rsidRPr="00A55D26">
        <w:rPr>
          <w:rStyle w:val="StyleUnderline"/>
        </w:rPr>
        <w:t xml:space="preserve"> platforms, </w:t>
      </w:r>
      <w:r w:rsidRPr="00713BE8">
        <w:rPr>
          <w:rStyle w:val="Emphasis"/>
          <w:highlight w:val="cyan"/>
        </w:rPr>
        <w:t>transparency</w:t>
      </w:r>
      <w:r w:rsidRPr="00A55D26">
        <w:rPr>
          <w:rStyle w:val="StyleUnderline"/>
        </w:rPr>
        <w:t xml:space="preserve"> could be </w:t>
      </w:r>
      <w:r w:rsidRPr="00713BE8">
        <w:rPr>
          <w:rStyle w:val="Emphasis"/>
          <w:highlight w:val="cyan"/>
        </w:rPr>
        <w:t>increase</w:t>
      </w:r>
      <w:r w:rsidRPr="00A55D26">
        <w:rPr>
          <w:rStyle w:val="StyleUnderline"/>
        </w:rPr>
        <w:t xml:space="preserve">d, </w:t>
      </w:r>
      <w:r w:rsidRPr="00713BE8">
        <w:rPr>
          <w:rStyle w:val="Emphasis"/>
          <w:highlight w:val="cyan"/>
        </w:rPr>
        <w:t>org</w:t>
      </w:r>
      <w:r w:rsidRPr="00A55D26">
        <w:rPr>
          <w:rStyle w:val="StyleUnderline"/>
        </w:rPr>
        <w:t>anisation</w:t>
      </w:r>
      <w:r w:rsidRPr="00713BE8">
        <w:rPr>
          <w:rStyle w:val="Emphasis"/>
          <w:highlight w:val="cyan"/>
        </w:rPr>
        <w:t>s</w:t>
      </w:r>
      <w:r w:rsidRPr="00A55D26">
        <w:rPr>
          <w:rStyle w:val="StyleUnderline"/>
        </w:rPr>
        <w:t xml:space="preserve"> </w:t>
      </w:r>
      <w:r w:rsidRPr="00A55D26">
        <w:rPr>
          <w:rStyle w:val="Emphasis"/>
        </w:rPr>
        <w:t>empowered</w:t>
      </w:r>
      <w:r w:rsidRPr="00A55D26">
        <w:rPr>
          <w:rStyle w:val="StyleUnderline"/>
        </w:rPr>
        <w:t xml:space="preserve"> to </w:t>
      </w:r>
      <w:r w:rsidRPr="00713BE8">
        <w:rPr>
          <w:rStyle w:val="StyleUnderline"/>
          <w:highlight w:val="cyan"/>
        </w:rPr>
        <w:t xml:space="preserve">make </w:t>
      </w:r>
      <w:r w:rsidRPr="00713BE8">
        <w:rPr>
          <w:rStyle w:val="Emphasis"/>
          <w:highlight w:val="cyan"/>
        </w:rPr>
        <w:t>informed decisions</w:t>
      </w:r>
      <w:r w:rsidRPr="00713BE8">
        <w:rPr>
          <w:rStyle w:val="StyleUnderline"/>
          <w:highlight w:val="cyan"/>
        </w:rPr>
        <w:t xml:space="preserve"> on</w:t>
      </w:r>
      <w:r w:rsidRPr="00A55D26">
        <w:rPr>
          <w:rStyle w:val="StyleUnderline"/>
        </w:rPr>
        <w:t xml:space="preserve"> their </w:t>
      </w:r>
      <w:r w:rsidRPr="00713BE8">
        <w:rPr>
          <w:rStyle w:val="StyleUnderline"/>
          <w:highlight w:val="cyan"/>
        </w:rPr>
        <w:t>suppliers</w:t>
      </w:r>
      <w:r w:rsidRPr="00A55D26">
        <w:rPr>
          <w:rStyle w:val="StyleUnderline"/>
        </w:rPr>
        <w:t xml:space="preserve"> and partners, </w:t>
      </w:r>
      <w:r w:rsidRPr="00713BE8">
        <w:rPr>
          <w:rStyle w:val="StyleUnderline"/>
          <w:highlight w:val="cyan"/>
        </w:rPr>
        <w:t>and</w:t>
      </w:r>
      <w:r w:rsidRPr="00A55D26">
        <w:rPr>
          <w:rStyle w:val="StyleUnderline"/>
        </w:rPr>
        <w:t xml:space="preserve"> unscrupulous actors </w:t>
      </w:r>
      <w:r w:rsidRPr="00713BE8">
        <w:rPr>
          <w:rStyle w:val="Emphasis"/>
          <w:highlight w:val="cyan"/>
        </w:rPr>
        <w:t>prevent</w:t>
      </w:r>
      <w:r w:rsidRPr="00713BE8">
        <w:rPr>
          <w:rStyle w:val="StyleUnderline"/>
        </w:rPr>
        <w:t>ed</w:t>
      </w:r>
      <w:r w:rsidRPr="00A55D26">
        <w:rPr>
          <w:rStyle w:val="StyleUnderline"/>
        </w:rPr>
        <w:t xml:space="preserve"> from </w:t>
      </w:r>
      <w:r w:rsidRPr="00713BE8">
        <w:rPr>
          <w:rStyle w:val="Emphasis"/>
          <w:highlight w:val="cyan"/>
        </w:rPr>
        <w:t>falsifying</w:t>
      </w:r>
      <w:r w:rsidRPr="00713BE8">
        <w:rPr>
          <w:rStyle w:val="StyleUnderline"/>
          <w:highlight w:val="cyan"/>
        </w:rPr>
        <w:t xml:space="preserve"> data</w:t>
      </w:r>
      <w:r w:rsidRPr="00A55D26">
        <w:rPr>
          <w:sz w:val="16"/>
        </w:rPr>
        <w:t>. For example, wealthier nations could be prevented from excluding overseas emissions (such as those from agriculture or manufacturing outsourced to poorer countries) from their national recorded emissions.</w:t>
      </w:r>
    </w:p>
    <w:p w14:paraId="7D5E0CB5" w14:textId="77777777" w:rsidR="001D6B09" w:rsidRPr="00A55D26" w:rsidRDefault="001D6B09" w:rsidP="001D6B09">
      <w:pPr>
        <w:rPr>
          <w:sz w:val="16"/>
        </w:rPr>
      </w:pPr>
      <w:r w:rsidRPr="00A55D26">
        <w:rPr>
          <w:rStyle w:val="StyleUnderline"/>
        </w:rPr>
        <w:t xml:space="preserve">Carbon </w:t>
      </w:r>
      <w:r w:rsidRPr="00713BE8">
        <w:rPr>
          <w:rStyle w:val="StyleUnderline"/>
          <w:highlight w:val="cyan"/>
        </w:rPr>
        <w:t>offsetting</w:t>
      </w:r>
      <w:r w:rsidRPr="00A55D26">
        <w:rPr>
          <w:sz w:val="16"/>
        </w:rPr>
        <w:t xml:space="preserve">, one of the procedures that has been explored to help organisations reach Net Zero, </w:t>
      </w:r>
      <w:r w:rsidRPr="00713BE8">
        <w:rPr>
          <w:rStyle w:val="StyleUnderline"/>
          <w:highlight w:val="cyan"/>
        </w:rPr>
        <w:t xml:space="preserve">has been </w:t>
      </w:r>
      <w:r w:rsidRPr="00713BE8">
        <w:rPr>
          <w:rStyle w:val="Emphasis"/>
          <w:highlight w:val="cyan"/>
        </w:rPr>
        <w:t>plagued</w:t>
      </w:r>
      <w:r w:rsidRPr="00713BE8">
        <w:rPr>
          <w:rStyle w:val="StyleUnderline"/>
          <w:highlight w:val="cyan"/>
        </w:rPr>
        <w:t xml:space="preserve"> by</w:t>
      </w:r>
      <w:r w:rsidRPr="00A55D26">
        <w:rPr>
          <w:sz w:val="16"/>
        </w:rPr>
        <w:t xml:space="preserve"> practical issues. </w:t>
      </w:r>
      <w:r w:rsidRPr="00713BE8">
        <w:rPr>
          <w:rStyle w:val="Emphasis"/>
          <w:highlight w:val="cyan"/>
        </w:rPr>
        <w:t>“Double-counting”</w:t>
      </w:r>
      <w:r w:rsidRPr="00713BE8">
        <w:rPr>
          <w:sz w:val="16"/>
          <w:highlight w:val="cyan"/>
        </w:rPr>
        <w:t>—</w:t>
      </w:r>
      <w:r w:rsidRPr="00A55D26">
        <w:rPr>
          <w:sz w:val="16"/>
        </w:rPr>
        <w:t xml:space="preserve">when multiple people or organisations claim ownership of an offset, causing it to be re-used without more carbon-reducing measures being taken—is a particular problem. </w:t>
      </w:r>
    </w:p>
    <w:p w14:paraId="1C1A7DAF" w14:textId="77777777" w:rsidR="001D6B09" w:rsidRPr="00A55D26" w:rsidRDefault="001D6B09" w:rsidP="001D6B09">
      <w:pPr>
        <w:rPr>
          <w:sz w:val="16"/>
        </w:rPr>
      </w:pPr>
      <w:r w:rsidRPr="00A55D26">
        <w:rPr>
          <w:rStyle w:val="StyleUnderline"/>
        </w:rPr>
        <w:t xml:space="preserve">Double-counting could become </w:t>
      </w:r>
      <w:r w:rsidRPr="00713BE8">
        <w:rPr>
          <w:rStyle w:val="Emphasis"/>
          <w:highlight w:val="cyan"/>
        </w:rPr>
        <w:t>much more difficult</w:t>
      </w:r>
      <w:r w:rsidRPr="00713BE8">
        <w:rPr>
          <w:rStyle w:val="StyleUnderline"/>
          <w:highlight w:val="cyan"/>
        </w:rPr>
        <w:t xml:space="preserve"> with</w:t>
      </w:r>
      <w:r w:rsidRPr="00A55D26">
        <w:rPr>
          <w:rStyle w:val="StyleUnderline"/>
        </w:rPr>
        <w:t xml:space="preserve"> data stored using </w:t>
      </w:r>
      <w:r w:rsidRPr="00713BE8">
        <w:rPr>
          <w:rStyle w:val="StyleUnderline"/>
          <w:highlight w:val="cyan"/>
        </w:rPr>
        <w:t>DLT</w:t>
      </w:r>
      <w:r w:rsidRPr="00A55D26">
        <w:rPr>
          <w:sz w:val="16"/>
        </w:rPr>
        <w:t>. Tokens could be created to represent carbon offsets and tracked reliably in a tamper-proof ledger. In fact, a decentralised ledger of carbon credits has been trialled by the Partnership on Transparency in the Paris Agreement.</w:t>
      </w:r>
    </w:p>
    <w:p w14:paraId="3F5454DA" w14:textId="77777777" w:rsidR="001D6B09" w:rsidRPr="00A55D26" w:rsidRDefault="001D6B09" w:rsidP="001D6B09">
      <w:pPr>
        <w:rPr>
          <w:sz w:val="16"/>
        </w:rPr>
      </w:pPr>
      <w:r w:rsidRPr="00A55D26">
        <w:rPr>
          <w:sz w:val="16"/>
        </w:rPr>
        <w:t>It is not just accountability and transparency that DLT could provide. Reliable ledgers could enable more efficient and sustainable resource management in energy and water systems. Especially when combined with smart sensors, waste could be curbed and energy use tracked and monitored in real-time across large-scale infrastructures. The potential implications for disaster relief are also significant, with decentralised shared information enabling faster and more targeted responses.</w:t>
      </w:r>
    </w:p>
    <w:p w14:paraId="21480477" w14:textId="77777777" w:rsidR="001D6B09" w:rsidRPr="00A55D26" w:rsidRDefault="001D6B09" w:rsidP="001D6B09">
      <w:pPr>
        <w:rPr>
          <w:sz w:val="16"/>
        </w:rPr>
      </w:pPr>
      <w:r w:rsidRPr="00A55D26">
        <w:rPr>
          <w:sz w:val="16"/>
        </w:rPr>
        <w:t>DLT and the future</w:t>
      </w:r>
    </w:p>
    <w:p w14:paraId="62E017D4" w14:textId="77777777" w:rsidR="001D6B09" w:rsidRPr="00A55D26" w:rsidRDefault="001D6B09" w:rsidP="001D6B09">
      <w:pPr>
        <w:rPr>
          <w:sz w:val="16"/>
        </w:rPr>
      </w:pPr>
      <w:r w:rsidRPr="00A55D26">
        <w:rPr>
          <w:sz w:val="16"/>
        </w:rPr>
        <w:t>No technology is likely to reverse climate change alone. As well as tracking emissions, they must be hugely reduced.</w:t>
      </w:r>
    </w:p>
    <w:p w14:paraId="49FF0E9C" w14:textId="77777777" w:rsidR="001D6B09" w:rsidRPr="00A55D26" w:rsidRDefault="001D6B09" w:rsidP="001D6B09">
      <w:pPr>
        <w:rPr>
          <w:sz w:val="16"/>
        </w:rPr>
      </w:pPr>
      <w:r w:rsidRPr="00A55D26">
        <w:rPr>
          <w:sz w:val="16"/>
        </w:rPr>
        <w:lastRenderedPageBreak/>
        <w:t>DLT is one of numerous tools at our disposal. However, we must have the collective will and organisation to use it the right way. Even decentralised technologies require human input, and those granted access must be trained, knowledgeable, and willing to put the planet above any other short-term interests.</w:t>
      </w:r>
    </w:p>
    <w:p w14:paraId="58E05468" w14:textId="77777777" w:rsidR="001D6B09" w:rsidRPr="002E32D1" w:rsidRDefault="001D6B09" w:rsidP="001D6B09">
      <w:pPr>
        <w:rPr>
          <w:sz w:val="16"/>
        </w:rPr>
      </w:pPr>
      <w:r w:rsidRPr="00A55D26">
        <w:rPr>
          <w:sz w:val="16"/>
        </w:rPr>
        <w:t xml:space="preserve">The </w:t>
      </w:r>
      <w:r w:rsidRPr="00A55D26">
        <w:rPr>
          <w:rStyle w:val="StyleUnderline"/>
        </w:rPr>
        <w:t xml:space="preserve">international </w:t>
      </w:r>
      <w:r w:rsidRPr="00713BE8">
        <w:rPr>
          <w:rStyle w:val="StyleUnderline"/>
          <w:highlight w:val="cyan"/>
        </w:rPr>
        <w:t>collaboration</w:t>
      </w:r>
      <w:r w:rsidRPr="00A55D26">
        <w:rPr>
          <w:rStyle w:val="StyleUnderline"/>
        </w:rPr>
        <w:t xml:space="preserve"> required </w:t>
      </w:r>
      <w:r w:rsidRPr="00713BE8">
        <w:rPr>
          <w:rStyle w:val="StyleUnderline"/>
          <w:highlight w:val="cyan"/>
        </w:rPr>
        <w:t xml:space="preserve">to </w:t>
      </w:r>
      <w:r w:rsidRPr="00713BE8">
        <w:rPr>
          <w:rStyle w:val="Emphasis"/>
          <w:highlight w:val="cyan"/>
        </w:rPr>
        <w:t>save the planet</w:t>
      </w:r>
      <w:r w:rsidRPr="00A55D26">
        <w:rPr>
          <w:rStyle w:val="StyleUnderline"/>
        </w:rPr>
        <w:t xml:space="preserve"> will take </w:t>
      </w:r>
      <w:r w:rsidRPr="00A55D26">
        <w:rPr>
          <w:rStyle w:val="Emphasis"/>
        </w:rPr>
        <w:t>immense effort</w:t>
      </w:r>
      <w:r w:rsidRPr="00A55D26">
        <w:rPr>
          <w:rStyle w:val="StyleUnderline"/>
        </w:rPr>
        <w:t xml:space="preserve">. </w:t>
      </w:r>
      <w:r w:rsidRPr="00713BE8">
        <w:rPr>
          <w:rStyle w:val="StyleUnderline"/>
          <w:highlight w:val="cyan"/>
        </w:rPr>
        <w:t xml:space="preserve">This is </w:t>
      </w:r>
      <w:r w:rsidRPr="00713BE8">
        <w:rPr>
          <w:rStyle w:val="Emphasis"/>
          <w:highlight w:val="cyan"/>
        </w:rPr>
        <w:t>no easy task</w:t>
      </w:r>
      <w:r w:rsidRPr="00713BE8">
        <w:rPr>
          <w:rStyle w:val="StyleUnderline"/>
          <w:highlight w:val="cyan"/>
        </w:rPr>
        <w:t>, but</w:t>
      </w:r>
      <w:r w:rsidRPr="00A55D26">
        <w:rPr>
          <w:rStyle w:val="StyleUnderline"/>
        </w:rPr>
        <w:t xml:space="preserve"> technologies like </w:t>
      </w:r>
      <w:r w:rsidRPr="00713BE8">
        <w:rPr>
          <w:rStyle w:val="StyleUnderline"/>
          <w:highlight w:val="cyan"/>
        </w:rPr>
        <w:t>DLT could make this</w:t>
      </w:r>
      <w:r w:rsidRPr="00A55D26">
        <w:rPr>
          <w:rStyle w:val="StyleUnderline"/>
        </w:rPr>
        <w:t xml:space="preserve"> collaboration </w:t>
      </w:r>
      <w:r w:rsidRPr="00713BE8">
        <w:rPr>
          <w:rStyle w:val="StyleUnderline"/>
          <w:highlight w:val="cyan"/>
        </w:rPr>
        <w:t>more</w:t>
      </w:r>
      <w:r w:rsidRPr="00A55D26">
        <w:rPr>
          <w:rStyle w:val="StyleUnderline"/>
        </w:rPr>
        <w:t xml:space="preserve"> </w:t>
      </w:r>
      <w:r w:rsidRPr="00A55D26">
        <w:rPr>
          <w:rStyle w:val="Emphasis"/>
        </w:rPr>
        <w:t>informed</w:t>
      </w:r>
      <w:r w:rsidRPr="00A55D26">
        <w:rPr>
          <w:rStyle w:val="StyleUnderline"/>
        </w:rPr>
        <w:t xml:space="preserve">, </w:t>
      </w:r>
      <w:r w:rsidRPr="00A55D26">
        <w:rPr>
          <w:rStyle w:val="Emphasis"/>
        </w:rPr>
        <w:t>practical</w:t>
      </w:r>
      <w:r w:rsidRPr="00A55D26">
        <w:rPr>
          <w:rStyle w:val="StyleUnderline"/>
        </w:rPr>
        <w:t xml:space="preserve">, and </w:t>
      </w:r>
      <w:r w:rsidRPr="00713BE8">
        <w:rPr>
          <w:rStyle w:val="Emphasis"/>
          <w:highlight w:val="cyan"/>
        </w:rPr>
        <w:t>focused</w:t>
      </w:r>
      <w:r w:rsidRPr="00A55D26">
        <w:rPr>
          <w:sz w:val="16"/>
        </w:rPr>
        <w:t>.</w:t>
      </w:r>
    </w:p>
    <w:p w14:paraId="3112FC8A" w14:textId="15C369E7" w:rsidR="001D6B09" w:rsidRDefault="001D6B09" w:rsidP="001D6B09">
      <w:pPr>
        <w:pStyle w:val="Heading3"/>
      </w:pPr>
      <w:r>
        <w:lastRenderedPageBreak/>
        <w:t>FTC Cred ADV</w:t>
      </w:r>
      <w:r>
        <w:t>---2AC</w:t>
      </w:r>
    </w:p>
    <w:p w14:paraId="536E3CF1" w14:textId="77777777" w:rsidR="001D6B09" w:rsidRDefault="001D6B09" w:rsidP="001D6B09">
      <w:pPr>
        <w:pStyle w:val="Heading4"/>
      </w:pPr>
      <w:r>
        <w:t xml:space="preserve">The plan’s </w:t>
      </w:r>
      <w:r>
        <w:rPr>
          <w:u w:val="single"/>
        </w:rPr>
        <w:t>popular</w:t>
      </w:r>
    </w:p>
    <w:p w14:paraId="4724BF0B" w14:textId="77777777" w:rsidR="001D6B09" w:rsidRDefault="001D6B09" w:rsidP="001D6B09">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67C1EC80" w14:textId="77777777" w:rsidR="001D6B09" w:rsidRDefault="001D6B09" w:rsidP="001D6B09">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159ACCBC" w14:textId="77777777" w:rsidR="001D6B09" w:rsidRDefault="001D6B09" w:rsidP="001D6B09">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6EAD00CA" w14:textId="77777777" w:rsidR="001D6B09" w:rsidRDefault="001D6B09" w:rsidP="001D6B09">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7E0443EF" w14:textId="77777777" w:rsidR="001D6B09" w:rsidRDefault="001D6B09" w:rsidP="001D6B09">
      <w:pPr>
        <w:pStyle w:val="Heading4"/>
      </w:pPr>
      <w:r>
        <w:t xml:space="preserve">FTC capital is </w:t>
      </w:r>
      <w:r>
        <w:rPr>
          <w:u w:val="single"/>
        </w:rPr>
        <w:t>resilient</w:t>
      </w:r>
    </w:p>
    <w:p w14:paraId="04AF2017" w14:textId="77777777" w:rsidR="001D6B09" w:rsidRPr="00DF0BC7" w:rsidRDefault="001D6B09" w:rsidP="001D6B09">
      <w:r>
        <w:t xml:space="preserve">William E. </w:t>
      </w:r>
      <w:r w:rsidRPr="00DF0BC7">
        <w:rPr>
          <w:rStyle w:val="Style13ptBold"/>
        </w:rPr>
        <w:t>Kovacic 16</w:t>
      </w:r>
      <w:r>
        <w:t>, Visiting Professor at King's College London and the Global Competition Professor of Law and Policy at George Washington University Law School, and Marianela Lopez-Galdos, Legal Consultant with the Inter-American Development Bank and the Director of the Global Competition Law Benchmarking Project at the Competition Law Center of the George Washington University Law School, “Explaining Variation in the Implementation of New Regimes”, Law and Contemporary Problems, 79 Law &amp; Contemp. Prob. 85, Lexis</w:t>
      </w:r>
    </w:p>
    <w:p w14:paraId="4D6EB3FF" w14:textId="77777777" w:rsidR="001D6B09" w:rsidRDefault="001D6B09" w:rsidP="001D6B09">
      <w:pPr>
        <w:rPr>
          <w:sz w:val="16"/>
        </w:rPr>
      </w:pPr>
      <w:r w:rsidRPr="00E97912">
        <w:rPr>
          <w:sz w:val="16"/>
        </w:rPr>
        <w:t xml:space="preserve">For the most part, </w:t>
      </w:r>
      <w:r w:rsidRPr="00637DE4">
        <w:rPr>
          <w:rStyle w:val="StyleUnderline"/>
          <w:highlight w:val="cyan"/>
        </w:rPr>
        <w:t xml:space="preserve">an </w:t>
      </w:r>
      <w:r w:rsidRPr="00637DE4">
        <w:rPr>
          <w:rStyle w:val="Emphasis"/>
          <w:highlight w:val="cyan"/>
        </w:rPr>
        <w:t>old</w:t>
      </w:r>
      <w:r w:rsidRPr="00E97912">
        <w:rPr>
          <w:sz w:val="16"/>
        </w:rPr>
        <w:t>er, better-</w:t>
      </w:r>
      <w:r w:rsidRPr="00637DE4">
        <w:rPr>
          <w:rStyle w:val="Emphasis"/>
          <w:highlight w:val="cyan"/>
        </w:rPr>
        <w:t>established</w:t>
      </w:r>
      <w:r w:rsidRPr="00E97912">
        <w:rPr>
          <w:sz w:val="16"/>
        </w:rPr>
        <w:t xml:space="preserve">, and more experienced </w:t>
      </w:r>
      <w:r w:rsidRPr="00637DE4">
        <w:rPr>
          <w:rStyle w:val="StyleUnderline"/>
          <w:highlight w:val="cyan"/>
        </w:rPr>
        <w:t>agency is</w:t>
      </w:r>
      <w:r w:rsidRPr="00E97912">
        <w:rPr>
          <w:sz w:val="16"/>
        </w:rPr>
        <w:t xml:space="preserve"> more likely to be </w:t>
      </w:r>
      <w:r w:rsidRPr="00637DE4">
        <w:rPr>
          <w:rStyle w:val="StyleUnderline"/>
          <w:highlight w:val="cyan"/>
        </w:rPr>
        <w:t xml:space="preserve">in a </w:t>
      </w:r>
      <w:r w:rsidRPr="00637DE4">
        <w:rPr>
          <w:rStyle w:val="Emphasis"/>
          <w:highlight w:val="cyan"/>
        </w:rPr>
        <w:t>strong</w:t>
      </w:r>
      <w:r w:rsidRPr="00DF0BC7">
        <w:rPr>
          <w:rStyle w:val="StyleUnderline"/>
        </w:rPr>
        <w:t xml:space="preserve">er </w:t>
      </w:r>
      <w:r w:rsidRPr="00637DE4">
        <w:rPr>
          <w:rStyle w:val="StyleUnderline"/>
          <w:highlight w:val="cyan"/>
        </w:rPr>
        <w:t xml:space="preserve">position to </w:t>
      </w:r>
      <w:r w:rsidRPr="00637DE4">
        <w:rPr>
          <w:rStyle w:val="Emphasis"/>
          <w:highlight w:val="cyan"/>
        </w:rPr>
        <w:t>respond</w:t>
      </w:r>
      <w:r w:rsidRPr="00637DE4">
        <w:rPr>
          <w:rStyle w:val="StyleUnderline"/>
          <w:highlight w:val="cyan"/>
        </w:rPr>
        <w:t xml:space="preserve"> to</w:t>
      </w:r>
      <w:r w:rsidRPr="00DF0BC7">
        <w:rPr>
          <w:rStyle w:val="StyleUnderline"/>
        </w:rPr>
        <w:t xml:space="preserve"> such </w:t>
      </w:r>
      <w:r w:rsidRPr="00637DE4">
        <w:rPr>
          <w:rStyle w:val="Emphasis"/>
          <w:highlight w:val="cyan"/>
        </w:rPr>
        <w:t>blows</w:t>
      </w:r>
      <w:r w:rsidRPr="00637DE4">
        <w:rPr>
          <w:rStyle w:val="StyleUnderline"/>
          <w:highlight w:val="cyan"/>
        </w:rPr>
        <w:t xml:space="preserve"> and </w:t>
      </w:r>
      <w:r w:rsidRPr="00637DE4">
        <w:rPr>
          <w:rStyle w:val="Emphasis"/>
          <w:highlight w:val="cyan"/>
        </w:rPr>
        <w:t>recover</w:t>
      </w:r>
      <w:r w:rsidRPr="00E97912">
        <w:rPr>
          <w:sz w:val="16"/>
        </w:rPr>
        <w:t xml:space="preserve">. This is </w:t>
      </w:r>
      <w:r w:rsidRPr="00637DE4">
        <w:rPr>
          <w:rStyle w:val="StyleUnderline"/>
          <w:highlight w:val="cyan"/>
        </w:rPr>
        <w:t>because</w:t>
      </w:r>
      <w:r w:rsidRPr="00DF0BC7">
        <w:rPr>
          <w:rStyle w:val="StyleUnderline"/>
        </w:rPr>
        <w:t>: (a) a</w:t>
      </w:r>
      <w:r w:rsidRPr="00E97912">
        <w:rPr>
          <w:sz w:val="16"/>
        </w:rPr>
        <w:t xml:space="preserve"> better-established and more experienced </w:t>
      </w:r>
      <w:r w:rsidRPr="00DF0BC7">
        <w:rPr>
          <w:rStyle w:val="StyleUnderline"/>
        </w:rPr>
        <w:t>agency has had</w:t>
      </w:r>
      <w:r w:rsidRPr="00E97912">
        <w:rPr>
          <w:sz w:val="16"/>
        </w:rPr>
        <w:t xml:space="preserve"> more </w:t>
      </w:r>
      <w:r w:rsidRPr="00DF0BC7">
        <w:rPr>
          <w:rStyle w:val="StyleUnderline"/>
        </w:rPr>
        <w:t xml:space="preserve">time to build a </w:t>
      </w:r>
      <w:r w:rsidRPr="00637DE4">
        <w:rPr>
          <w:rStyle w:val="Emphasis"/>
          <w:highlight w:val="cyan"/>
        </w:rPr>
        <w:t>career staff</w:t>
      </w:r>
      <w:r w:rsidRPr="00DF0BC7">
        <w:rPr>
          <w:rStyle w:val="StyleUnderline"/>
        </w:rPr>
        <w:t xml:space="preserve"> that </w:t>
      </w:r>
      <w:r w:rsidRPr="00637DE4">
        <w:rPr>
          <w:rStyle w:val="Emphasis"/>
          <w:highlight w:val="cyan"/>
        </w:rPr>
        <w:t>provide</w:t>
      </w:r>
      <w:r w:rsidRPr="00DF0BC7">
        <w:rPr>
          <w:rStyle w:val="StyleUnderline"/>
        </w:rPr>
        <w:t xml:space="preserve">s </w:t>
      </w:r>
      <w:r w:rsidRPr="00637DE4">
        <w:rPr>
          <w:rStyle w:val="Emphasis"/>
          <w:highlight w:val="cyan"/>
        </w:rPr>
        <w:t>continuity</w:t>
      </w:r>
      <w:r w:rsidRPr="00DF0BC7">
        <w:rPr>
          <w:rStyle w:val="StyleUnderline"/>
        </w:rPr>
        <w:t xml:space="preserve"> and </w:t>
      </w:r>
      <w:r w:rsidRPr="00DF0BC7">
        <w:rPr>
          <w:rStyle w:val="Emphasis"/>
        </w:rPr>
        <w:t>stability</w:t>
      </w:r>
      <w:r w:rsidRPr="00E97912">
        <w:rPr>
          <w:sz w:val="16"/>
        </w:rPr>
        <w:t xml:space="preserve"> over time and is able to carry out the work of the agency </w:t>
      </w:r>
      <w:r w:rsidRPr="00637DE4">
        <w:rPr>
          <w:rStyle w:val="StyleUnderline"/>
          <w:highlight w:val="cyan"/>
        </w:rPr>
        <w:t>despite</w:t>
      </w:r>
      <w:r w:rsidRPr="00DF0BC7">
        <w:rPr>
          <w:rStyle w:val="StyleUnderline"/>
        </w:rPr>
        <w:t xml:space="preserve"> </w:t>
      </w:r>
      <w:r w:rsidRPr="00DF0BC7">
        <w:rPr>
          <w:rStyle w:val="Emphasis"/>
        </w:rPr>
        <w:t xml:space="preserve">significant </w:t>
      </w:r>
      <w:r w:rsidRPr="00637DE4">
        <w:rPr>
          <w:rStyle w:val="Emphasis"/>
          <w:highlight w:val="cyan"/>
        </w:rPr>
        <w:t>disruptions</w:t>
      </w:r>
      <w:r w:rsidRPr="00DF0BC7">
        <w:rPr>
          <w:rStyle w:val="StyleUnderline"/>
        </w:rPr>
        <w:t xml:space="preserve"> in leadership</w:t>
      </w:r>
      <w:r w:rsidRPr="00E97912">
        <w:rPr>
          <w:sz w:val="16"/>
        </w:rPr>
        <w:t xml:space="preserve">; 92 </w:t>
      </w:r>
      <w:r w:rsidRPr="00637DE4">
        <w:rPr>
          <w:rStyle w:val="StyleUnderline"/>
          <w:highlight w:val="cyan"/>
        </w:rPr>
        <w:t>and</w:t>
      </w:r>
      <w:r w:rsidRPr="00DF0BC7">
        <w:rPr>
          <w:rStyle w:val="StyleUnderline"/>
        </w:rPr>
        <w:t xml:space="preserve"> (b) such an </w:t>
      </w:r>
      <w:r w:rsidRPr="00637DE4">
        <w:rPr>
          <w:rStyle w:val="StyleUnderline"/>
          <w:highlight w:val="cyan"/>
        </w:rPr>
        <w:t>agency</w:t>
      </w:r>
      <w:r w:rsidRPr="00DF0BC7">
        <w:rPr>
          <w:rStyle w:val="StyleUnderline"/>
        </w:rPr>
        <w:t xml:space="preserve"> probably </w:t>
      </w:r>
      <w:r w:rsidRPr="00637DE4">
        <w:rPr>
          <w:rStyle w:val="StyleUnderline"/>
          <w:highlight w:val="cyan"/>
        </w:rPr>
        <w:t xml:space="preserve">has accumulated </w:t>
      </w:r>
      <w:r w:rsidRPr="00637DE4">
        <w:rPr>
          <w:rStyle w:val="Emphasis"/>
          <w:highlight w:val="cyan"/>
        </w:rPr>
        <w:t>reputational capital</w:t>
      </w:r>
      <w:r w:rsidRPr="00DF0BC7">
        <w:rPr>
          <w:rStyle w:val="StyleUnderline"/>
        </w:rPr>
        <w:t xml:space="preserve"> that </w:t>
      </w:r>
      <w:r w:rsidRPr="00637DE4">
        <w:rPr>
          <w:rStyle w:val="StyleUnderline"/>
          <w:highlight w:val="cyan"/>
        </w:rPr>
        <w:t xml:space="preserve">it can </w:t>
      </w:r>
      <w:r w:rsidRPr="00637DE4">
        <w:rPr>
          <w:rStyle w:val="Emphasis"/>
          <w:highlight w:val="cyan"/>
        </w:rPr>
        <w:t>"spend" in</w:t>
      </w:r>
      <w:r w:rsidRPr="00DF0BC7">
        <w:rPr>
          <w:rStyle w:val="Emphasis"/>
        </w:rPr>
        <w:t xml:space="preserve"> the time of </w:t>
      </w:r>
      <w:r w:rsidRPr="00637DE4">
        <w:rPr>
          <w:rStyle w:val="Emphasis"/>
          <w:highlight w:val="cyan"/>
        </w:rPr>
        <w:t>a crisis</w:t>
      </w:r>
      <w:r w:rsidRPr="00637DE4">
        <w:rPr>
          <w:rStyle w:val="StyleUnderline"/>
          <w:highlight w:val="cyan"/>
        </w:rPr>
        <w:t xml:space="preserve"> to </w:t>
      </w:r>
      <w:r w:rsidRPr="00637DE4">
        <w:rPr>
          <w:rStyle w:val="Emphasis"/>
          <w:highlight w:val="cyan"/>
        </w:rPr>
        <w:t>maintain</w:t>
      </w:r>
      <w:r w:rsidRPr="00DF0BC7">
        <w:rPr>
          <w:rStyle w:val="Emphasis"/>
        </w:rPr>
        <w:t xml:space="preserve"> its </w:t>
      </w:r>
      <w:r w:rsidRPr="00637DE4">
        <w:rPr>
          <w:rStyle w:val="Emphasis"/>
          <w:highlight w:val="cyan"/>
        </w:rPr>
        <w:t>standing</w:t>
      </w:r>
      <w:r w:rsidRPr="00DF0BC7">
        <w:rPr>
          <w:rStyle w:val="StyleUnderline"/>
        </w:rPr>
        <w:t xml:space="preserve"> in the eyes of external audiences</w:t>
      </w:r>
      <w:r w:rsidRPr="00E97912">
        <w:rPr>
          <w:sz w:val="16"/>
        </w:rPr>
        <w:t xml:space="preserve">. 93 [FOOTNOTE] 93 </w:t>
      </w:r>
      <w:r w:rsidRPr="00637DE4">
        <w:rPr>
          <w:rStyle w:val="StyleUnderline"/>
          <w:highlight w:val="cyan"/>
        </w:rPr>
        <w:t>See</w:t>
      </w:r>
      <w:r w:rsidRPr="00E97912">
        <w:rPr>
          <w:sz w:val="16"/>
        </w:rPr>
        <w:t xml:space="preserve"> William E. </w:t>
      </w:r>
      <w:r w:rsidRPr="00DF0BC7">
        <w:rPr>
          <w:rStyle w:val="StyleUnderline"/>
        </w:rPr>
        <w:t>Kovacic</w:t>
      </w:r>
      <w:r w:rsidRPr="00E97912">
        <w:rPr>
          <w:sz w:val="16"/>
        </w:rPr>
        <w:t xml:space="preserve"> &amp; Marc Winerman, </w:t>
      </w:r>
      <w:r w:rsidRPr="00637DE4">
        <w:rPr>
          <w:rStyle w:val="StyleUnderline"/>
          <w:highlight w:val="cyan"/>
        </w:rPr>
        <w:t xml:space="preserve">The </w:t>
      </w:r>
      <w:r w:rsidRPr="00637DE4">
        <w:rPr>
          <w:rStyle w:val="Emphasis"/>
          <w:highlight w:val="cyan"/>
        </w:rPr>
        <w:t>F</w:t>
      </w:r>
      <w:r w:rsidRPr="00E97912">
        <w:rPr>
          <w:sz w:val="16"/>
        </w:rPr>
        <w:t xml:space="preserve">ederal </w:t>
      </w:r>
      <w:r w:rsidRPr="00637DE4">
        <w:rPr>
          <w:rStyle w:val="Emphasis"/>
          <w:highlight w:val="cyan"/>
        </w:rPr>
        <w:t>T</w:t>
      </w:r>
      <w:r w:rsidRPr="00E97912">
        <w:rPr>
          <w:sz w:val="16"/>
        </w:rPr>
        <w:t xml:space="preserve">rade </w:t>
      </w:r>
      <w:r w:rsidRPr="00637DE4">
        <w:rPr>
          <w:rStyle w:val="Emphasis"/>
          <w:highlight w:val="cyan"/>
        </w:rPr>
        <w:t>C</w:t>
      </w:r>
      <w:r w:rsidRPr="00E97912">
        <w:rPr>
          <w:sz w:val="16"/>
        </w:rPr>
        <w:t>ommission as an Independent Agency: Autonomy, Legitimacy, and Effectiveness, 100 Iowa L. Rev. 2085, 2106-07 (2015) (discussing how competition agencies accumulate and spend political capital). [FOOTNOTE] A relatively newer agency, by contrast, may be more vulnerable to being swept aside or permanently diminished because it has not had the opportunity to build a staff of sufficient depth and experience or to build a reputation that can sustain it in difficult times.</w:t>
      </w:r>
    </w:p>
    <w:p w14:paraId="2AFC2CD5" w14:textId="77777777" w:rsidR="001D6B09" w:rsidRDefault="001D6B09" w:rsidP="001D6B09">
      <w:pPr>
        <w:pStyle w:val="Heading4"/>
      </w:pPr>
      <w:r>
        <w:t xml:space="preserve">Winners win---strong enforcement </w:t>
      </w:r>
      <w:r>
        <w:rPr>
          <w:u w:val="single"/>
        </w:rPr>
        <w:t>builds</w:t>
      </w:r>
      <w:r>
        <w:t xml:space="preserve"> agency capital</w:t>
      </w:r>
    </w:p>
    <w:p w14:paraId="2750B023" w14:textId="77777777" w:rsidR="001D6B09" w:rsidRDefault="001D6B09" w:rsidP="001D6B09">
      <w:r>
        <w:t xml:space="preserve">William E. </w:t>
      </w:r>
      <w:r w:rsidRPr="00E97912">
        <w:rPr>
          <w:rStyle w:val="Style13ptBold"/>
        </w:rPr>
        <w:t>Kovacic 15</w:t>
      </w:r>
      <w:r>
        <w:t>, Global Competition Professor of Law and Policy, George Washington University Law School and Non-Executive Director of the United Kingdom Competition and Markets Authority, “Creating a Respected Brand: How Regulatory Agencies Signal Quality”, George Mason Law Review, 22 Geo. Mason L. Rev. 237, Winter 2015, Lexis</w:t>
      </w:r>
    </w:p>
    <w:p w14:paraId="5D81F080" w14:textId="77777777" w:rsidR="001D6B09" w:rsidRPr="00E97912" w:rsidRDefault="001D6B09" w:rsidP="001D6B09">
      <w:pPr>
        <w:rPr>
          <w:sz w:val="16"/>
        </w:rPr>
      </w:pPr>
      <w:r w:rsidRPr="00637DE4">
        <w:rPr>
          <w:rStyle w:val="StyleUnderline"/>
          <w:highlight w:val="cyan"/>
        </w:rPr>
        <w:t>The queue</w:t>
      </w:r>
      <w:r w:rsidRPr="00E97912">
        <w:rPr>
          <w:rStyle w:val="StyleUnderline"/>
        </w:rPr>
        <w:t xml:space="preserve"> of matters that comes </w:t>
      </w:r>
      <w:r w:rsidRPr="00637DE4">
        <w:rPr>
          <w:rStyle w:val="StyleUnderline"/>
          <w:highlight w:val="cyan"/>
        </w:rPr>
        <w:t>before an antitrust agency is</w:t>
      </w:r>
      <w:r w:rsidRPr="00E97912">
        <w:rPr>
          <w:rStyle w:val="StyleUnderline"/>
        </w:rPr>
        <w:t xml:space="preserve"> partly </w:t>
      </w:r>
      <w:r w:rsidRPr="00637DE4">
        <w:rPr>
          <w:rStyle w:val="StyleUnderline"/>
          <w:highlight w:val="cyan"/>
        </w:rPr>
        <w:t xml:space="preserve">determined </w:t>
      </w:r>
      <w:r w:rsidRPr="00637DE4">
        <w:rPr>
          <w:rStyle w:val="Emphasis"/>
          <w:highlight w:val="cyan"/>
        </w:rPr>
        <w:t>exogenously</w:t>
      </w:r>
      <w:r w:rsidRPr="00E97912">
        <w:rPr>
          <w:rStyle w:val="StyleUnderline"/>
        </w:rPr>
        <w:t xml:space="preserve"> and partly endogenously. </w:t>
      </w:r>
      <w:r w:rsidRPr="00E97912">
        <w:rPr>
          <w:rStyle w:val="Emphasis"/>
        </w:rPr>
        <w:t>Mergers</w:t>
      </w:r>
      <w:r w:rsidRPr="00E97912">
        <w:rPr>
          <w:rStyle w:val="StyleUnderline"/>
        </w:rPr>
        <w:t xml:space="preserve"> provide an </w:t>
      </w:r>
      <w:r w:rsidRPr="00E97912">
        <w:rPr>
          <w:rStyle w:val="Emphasis"/>
        </w:rPr>
        <w:t>illustration</w:t>
      </w:r>
      <w:r w:rsidRPr="00E97912">
        <w:rPr>
          <w:sz w:val="16"/>
        </w:rPr>
        <w:t>. From the perspective of the competition agency, a major cause of merger rates is the state of the economy. In periods of growth and ascending stock values, firms are more likely to undertake mergers than when economic conditions are bleak. 54 The decision to merge, however, also depends on an endogenous factor. The agency's enforcement record and its statements of enforcement intentions shape the perceptions of potential merging parties and their advisors about whether to proceed.</w:t>
      </w:r>
    </w:p>
    <w:p w14:paraId="5CF44AC5" w14:textId="77777777" w:rsidR="001D6B09" w:rsidRPr="00E97912" w:rsidRDefault="001D6B09" w:rsidP="001D6B09">
      <w:pPr>
        <w:rPr>
          <w:sz w:val="16"/>
        </w:rPr>
      </w:pPr>
      <w:r w:rsidRPr="00E97912">
        <w:rPr>
          <w:sz w:val="16"/>
        </w:rPr>
        <w:t xml:space="preserve">The order in which specific matters come before the agency may affect what the agency decides to do. In the mid-1990s, under the leadership of Robert Pitofsky, the FTC achieved important litigation merger victories in transactions involving office supplies (FTC v. Staples, Inc.) 55 and pharmaceutical distribution systems (FTC v. Cardinal Health, Inc.). 56 Later in the  [*249]  decade, the FTC allowed Boeing to purchase </w:t>
      </w:r>
      <w:r w:rsidRPr="00E97912">
        <w:rPr>
          <w:sz w:val="16"/>
        </w:rPr>
        <w:lastRenderedPageBreak/>
        <w:t>McDonnell Douglas without restrictions 57 and permitted several large mergers of petroleum companies (most notably, Exxon's purchase of Mobil) with some divestitures. 58</w:t>
      </w:r>
    </w:p>
    <w:p w14:paraId="22E55377" w14:textId="77777777" w:rsidR="001D6B09" w:rsidRPr="005C6EF4" w:rsidRDefault="001D6B09" w:rsidP="001D6B09">
      <w:r w:rsidRPr="00E97912">
        <w:rPr>
          <w:sz w:val="16"/>
        </w:rPr>
        <w:t xml:space="preserve">Let us consider how the FTC might have evaluated Boeing/McDonnell Douglas or Exxon/Mobil if one of these transactions had occurred earlier in Pitofsky's tenure. Would the FTC chairman, who had criticized enforcement policy under the Reagan administration as being too lax, 59 have allowed Boeing to purchase McDonnell Douglas if the deal had been the first major transaction to emerge in, say, 1995? One possible interpretation of FTC merger enforcement policy in the 1990s is that the </w:t>
      </w:r>
      <w:r w:rsidRPr="00637DE4">
        <w:rPr>
          <w:rStyle w:val="StyleUnderline"/>
          <w:highlight w:val="cyan"/>
        </w:rPr>
        <w:t>successful challenges</w:t>
      </w:r>
      <w:r w:rsidRPr="00E97912">
        <w:rPr>
          <w:rStyle w:val="StyleUnderline"/>
        </w:rPr>
        <w:t xml:space="preserve"> to</w:t>
      </w:r>
      <w:r w:rsidRPr="00E97912">
        <w:rPr>
          <w:sz w:val="16"/>
        </w:rPr>
        <w:t xml:space="preserve"> the Staples and Cardinal Health </w:t>
      </w:r>
      <w:r w:rsidRPr="00E97912">
        <w:rPr>
          <w:rStyle w:val="StyleUnderline"/>
        </w:rPr>
        <w:t xml:space="preserve">transactions </w:t>
      </w:r>
      <w:r w:rsidRPr="00637DE4">
        <w:rPr>
          <w:rStyle w:val="Emphasis"/>
          <w:highlight w:val="cyan"/>
        </w:rPr>
        <w:t>establish</w:t>
      </w:r>
      <w:r w:rsidRPr="00E97912">
        <w:rPr>
          <w:rStyle w:val="StyleUnderline"/>
        </w:rPr>
        <w:t xml:space="preserve">ed </w:t>
      </w:r>
      <w:r w:rsidRPr="00637DE4">
        <w:rPr>
          <w:rStyle w:val="StyleUnderline"/>
          <w:highlight w:val="cyan"/>
        </w:rPr>
        <w:t>the</w:t>
      </w:r>
      <w:r w:rsidRPr="00E97912">
        <w:rPr>
          <w:rStyle w:val="StyleUnderline"/>
        </w:rPr>
        <w:t xml:space="preserve"> agency's </w:t>
      </w:r>
      <w:r w:rsidRPr="00637DE4">
        <w:rPr>
          <w:rStyle w:val="Emphasis"/>
          <w:highlight w:val="cyan"/>
        </w:rPr>
        <w:t>reputation</w:t>
      </w:r>
      <w:r w:rsidRPr="00637DE4">
        <w:rPr>
          <w:rStyle w:val="StyleUnderline"/>
          <w:highlight w:val="cyan"/>
        </w:rPr>
        <w:t xml:space="preserve"> for </w:t>
      </w:r>
      <w:r w:rsidRPr="00637DE4">
        <w:rPr>
          <w:rStyle w:val="Emphasis"/>
          <w:highlight w:val="cyan"/>
        </w:rPr>
        <w:t>toughness</w:t>
      </w:r>
      <w:r w:rsidRPr="00E97912">
        <w:rPr>
          <w:rStyle w:val="StyleUnderline"/>
        </w:rPr>
        <w:t xml:space="preserve">. The Staples and Cardinal Health </w:t>
      </w:r>
      <w:r w:rsidRPr="00637DE4">
        <w:rPr>
          <w:rStyle w:val="StyleUnderline"/>
          <w:highlight w:val="cyan"/>
        </w:rPr>
        <w:t>decisions</w:t>
      </w:r>
      <w:r w:rsidRPr="00E97912">
        <w:rPr>
          <w:rStyle w:val="StyleUnderline"/>
        </w:rPr>
        <w:t xml:space="preserve">, in effect, </w:t>
      </w:r>
      <w:r w:rsidRPr="00637DE4">
        <w:rPr>
          <w:rStyle w:val="Emphasis"/>
          <w:highlight w:val="cyan"/>
        </w:rPr>
        <w:t>put</w:t>
      </w:r>
      <w:r w:rsidRPr="00E97912">
        <w:rPr>
          <w:rStyle w:val="Emphasis"/>
        </w:rPr>
        <w:t xml:space="preserve"> reputational and </w:t>
      </w:r>
      <w:r w:rsidRPr="00637DE4">
        <w:rPr>
          <w:rStyle w:val="Emphasis"/>
          <w:highlight w:val="cyan"/>
        </w:rPr>
        <w:t>p</w:t>
      </w:r>
      <w:r w:rsidRPr="00E97912">
        <w:rPr>
          <w:rStyle w:val="Emphasis"/>
        </w:rPr>
        <w:t xml:space="preserve">olitical </w:t>
      </w:r>
      <w:r w:rsidRPr="00637DE4">
        <w:rPr>
          <w:rStyle w:val="Emphasis"/>
          <w:highlight w:val="cyan"/>
        </w:rPr>
        <w:t>c</w:t>
      </w:r>
      <w:r w:rsidRPr="00E97912">
        <w:rPr>
          <w:rStyle w:val="Emphasis"/>
        </w:rPr>
        <w:t xml:space="preserve">apital </w:t>
      </w:r>
      <w:r w:rsidRPr="00637DE4">
        <w:rPr>
          <w:rStyle w:val="Emphasis"/>
          <w:highlight w:val="cyan"/>
        </w:rPr>
        <w:t>in the bank</w:t>
      </w:r>
      <w:r w:rsidRPr="00637DE4">
        <w:rPr>
          <w:rStyle w:val="StyleUnderline"/>
          <w:highlight w:val="cyan"/>
        </w:rPr>
        <w:t xml:space="preserve"> that</w:t>
      </w:r>
      <w:r w:rsidRPr="00E97912">
        <w:rPr>
          <w:rStyle w:val="StyleUnderline"/>
        </w:rPr>
        <w:t xml:space="preserve"> the </w:t>
      </w:r>
      <w:r w:rsidRPr="00637DE4">
        <w:rPr>
          <w:rStyle w:val="StyleUnderline"/>
          <w:highlight w:val="cyan"/>
        </w:rPr>
        <w:t xml:space="preserve">FTC could </w:t>
      </w:r>
      <w:r w:rsidRPr="00637DE4">
        <w:rPr>
          <w:rStyle w:val="Emphasis"/>
          <w:highlight w:val="cyan"/>
        </w:rPr>
        <w:t>spend</w:t>
      </w:r>
      <w:r w:rsidRPr="00637DE4">
        <w:rPr>
          <w:rStyle w:val="StyleUnderline"/>
          <w:highlight w:val="cyan"/>
        </w:rPr>
        <w:t xml:space="preserve"> on </w:t>
      </w:r>
      <w:r w:rsidRPr="00637DE4">
        <w:rPr>
          <w:rStyle w:val="Emphasis"/>
          <w:highlight w:val="cyan"/>
        </w:rPr>
        <w:t>future decisions</w:t>
      </w:r>
      <w:r w:rsidRPr="00E97912">
        <w:rPr>
          <w:rStyle w:val="StyleUnderline"/>
        </w:rPr>
        <w:t xml:space="preserve"> not to prosecute. These </w:t>
      </w:r>
      <w:r w:rsidRPr="00637DE4">
        <w:rPr>
          <w:rStyle w:val="Emphasis"/>
          <w:highlight w:val="cyan"/>
        </w:rPr>
        <w:t>litigation victories</w:t>
      </w:r>
      <w:r w:rsidRPr="00637DE4">
        <w:rPr>
          <w:rStyle w:val="StyleUnderline"/>
          <w:highlight w:val="cyan"/>
        </w:rPr>
        <w:t xml:space="preserve"> enabled</w:t>
      </w:r>
      <w:r w:rsidRPr="00E97912">
        <w:rPr>
          <w:rStyle w:val="StyleUnderline"/>
        </w:rPr>
        <w:t xml:space="preserve"> the </w:t>
      </w:r>
      <w:r w:rsidRPr="00637DE4">
        <w:rPr>
          <w:rStyle w:val="StyleUnderline"/>
          <w:highlight w:val="cyan"/>
        </w:rPr>
        <w:t>agency to say</w:t>
      </w:r>
      <w:r w:rsidRPr="00E97912">
        <w:rPr>
          <w:sz w:val="16"/>
        </w:rPr>
        <w:t xml:space="preserve">, when the Boeing merger and the petroleum deals came along, </w:t>
      </w:r>
      <w:r w:rsidRPr="00E97912">
        <w:rPr>
          <w:rStyle w:val="StyleUnderline"/>
        </w:rPr>
        <w:t xml:space="preserve">that </w:t>
      </w:r>
      <w:r w:rsidRPr="00637DE4">
        <w:rPr>
          <w:rStyle w:val="StyleUnderline"/>
          <w:highlight w:val="cyan"/>
        </w:rPr>
        <w:t xml:space="preserve">it was </w:t>
      </w:r>
      <w:r w:rsidRPr="00637DE4">
        <w:rPr>
          <w:rStyle w:val="Emphasis"/>
          <w:highlight w:val="cyan"/>
        </w:rPr>
        <w:t>willing to intervene when</w:t>
      </w:r>
    </w:p>
    <w:p w14:paraId="52BFC549" w14:textId="77777777" w:rsidR="001D6B09" w:rsidRDefault="001D6B09" w:rsidP="001D6B09">
      <w:pPr>
        <w:pStyle w:val="Heading3"/>
      </w:pPr>
      <w:r>
        <w:lastRenderedPageBreak/>
        <w:t>T---Per Se---2AC</w:t>
      </w:r>
    </w:p>
    <w:p w14:paraId="22005F2F" w14:textId="77777777" w:rsidR="001D6B09" w:rsidRPr="00571A8B" w:rsidRDefault="001D6B09" w:rsidP="001D6B09">
      <w:pPr>
        <w:pStyle w:val="Heading4"/>
      </w:pPr>
      <w:r>
        <w:t xml:space="preserve">‘Prohibition’ is </w:t>
      </w:r>
      <w:r>
        <w:rPr>
          <w:u w:val="single"/>
        </w:rPr>
        <w:t>injunction</w:t>
      </w:r>
      <w:r>
        <w:t xml:space="preserve">. That can happen </w:t>
      </w:r>
      <w:r>
        <w:rPr>
          <w:u w:val="single"/>
        </w:rPr>
        <w:t>after review</w:t>
      </w:r>
      <w:r>
        <w:t>.</w:t>
      </w:r>
    </w:p>
    <w:p w14:paraId="03504381" w14:textId="77777777" w:rsidR="001D6B09" w:rsidRDefault="001D6B09" w:rsidP="001D6B09">
      <w:r>
        <w:t xml:space="preserve">Sarah E. </w:t>
      </w:r>
      <w:r w:rsidRPr="00E7471E">
        <w:rPr>
          <w:rStyle w:val="Style13ptBold"/>
        </w:rPr>
        <w:t>Light 19</w:t>
      </w:r>
      <w:r>
        <w:t>, Assistant Professor of Legal Studies and Business Ethics at the The Wharton School at the University of Pennsylvania, “The Law of the Corporation as Environmental Law”, Stanford Law Review, 71 Stan. L. Rev. 137, Lexis</w:t>
      </w:r>
    </w:p>
    <w:p w14:paraId="393A4C88" w14:textId="77777777" w:rsidR="001D6B09" w:rsidRPr="00B26D6D" w:rsidRDefault="001D6B09" w:rsidP="001D6B09">
      <w:pPr>
        <w:rPr>
          <w:rStyle w:val="StyleUnderline"/>
        </w:rPr>
      </w:pPr>
      <w:r w:rsidRPr="0097646D">
        <w:rPr>
          <w:rStyle w:val="StyleUnderline"/>
        </w:rPr>
        <w:t xml:space="preserve">Section 1 of the </w:t>
      </w:r>
      <w:r w:rsidRPr="00D776A1">
        <w:rPr>
          <w:rStyle w:val="StyleUnderline"/>
          <w:highlight w:val="cyan"/>
        </w:rPr>
        <w:t>Sherman</w:t>
      </w:r>
      <w:r w:rsidRPr="0097646D">
        <w:rPr>
          <w:rStyle w:val="StyleUnderline"/>
        </w:rPr>
        <w:t xml:space="preserve"> Act </w:t>
      </w:r>
      <w:r w:rsidRPr="00D776A1">
        <w:rPr>
          <w:rStyle w:val="Emphasis"/>
          <w:highlight w:val="cyan"/>
        </w:rPr>
        <w:t>prohibits "every</w:t>
      </w:r>
      <w:r w:rsidRPr="00380FA0">
        <w:rPr>
          <w:rStyle w:val="Emphasis"/>
        </w:rPr>
        <w:t xml:space="preserve"> contract, combination</w:t>
      </w:r>
      <w:r w:rsidRPr="00380FA0">
        <w:rPr>
          <w:sz w:val="14"/>
        </w:rPr>
        <w:t xml:space="preserve"> in the form of trust or otherwise, </w:t>
      </w:r>
      <w:r w:rsidRPr="00380FA0">
        <w:rPr>
          <w:rStyle w:val="Emphasis"/>
        </w:rPr>
        <w:t>or conspiracy, in</w:t>
      </w:r>
      <w:r w:rsidRPr="0097646D">
        <w:rPr>
          <w:rStyle w:val="Emphasis"/>
        </w:rPr>
        <w:t xml:space="preserve"> </w:t>
      </w:r>
      <w:r w:rsidRPr="00D776A1">
        <w:rPr>
          <w:rStyle w:val="Emphasis"/>
          <w:highlight w:val="cyan"/>
        </w:rPr>
        <w:t>restraint of trade</w:t>
      </w:r>
      <w:r w:rsidRPr="0097646D">
        <w:rPr>
          <w:rStyle w:val="Emphasis"/>
        </w:rPr>
        <w:t xml:space="preserve"> or commerce."</w:t>
      </w:r>
      <w:r w:rsidRPr="001D1046">
        <w:rPr>
          <w:sz w:val="14"/>
        </w:rPr>
        <w:t xml:space="preserve"> 159 </w:t>
      </w:r>
      <w:r w:rsidRPr="0097646D">
        <w:rPr>
          <w:rStyle w:val="StyleUnderline"/>
        </w:rPr>
        <w:t xml:space="preserve">There </w:t>
      </w:r>
      <w:r w:rsidRPr="00B26D6D">
        <w:rPr>
          <w:rStyle w:val="StyleUnderline"/>
        </w:rPr>
        <w:t xml:space="preserve">are certain kinds of actions that are </w:t>
      </w:r>
      <w:r w:rsidRPr="00B26D6D">
        <w:rPr>
          <w:rStyle w:val="Emphasis"/>
        </w:rPr>
        <w:t>per se</w:t>
      </w:r>
      <w:r w:rsidRPr="00B26D6D">
        <w:rPr>
          <w:rStyle w:val="StyleUnderline"/>
        </w:rPr>
        <w:t xml:space="preserve"> illegal under the antitrust laws, rendering antitrust law an </w:t>
      </w:r>
      <w:r w:rsidRPr="00B26D6D">
        <w:rPr>
          <w:rStyle w:val="Emphasis"/>
        </w:rPr>
        <w:t>absolute</w:t>
      </w:r>
      <w:r w:rsidRPr="00B26D6D">
        <w:rPr>
          <w:rStyle w:val="StyleUnderline"/>
        </w:rPr>
        <w:t xml:space="preserve"> bar</w:t>
      </w:r>
      <w:r w:rsidRPr="00B26D6D">
        <w:rPr>
          <w:sz w:val="14"/>
        </w:rPr>
        <w:t xml:space="preserve">. 160 </w:t>
      </w:r>
      <w:r w:rsidRPr="00B26D6D">
        <w:rPr>
          <w:rStyle w:val="StyleUnderline"/>
        </w:rPr>
        <w:t>Such actions include price fixing, horizontal boycotts, and output limitations</w:t>
      </w:r>
      <w:r w:rsidRPr="00B26D6D">
        <w:rPr>
          <w:sz w:val="14"/>
        </w:rPr>
        <w:t xml:space="preserve">. 161 </w:t>
      </w:r>
      <w:r w:rsidRPr="00B26D6D">
        <w:rPr>
          <w:rStyle w:val="StyleUnderline"/>
        </w:rPr>
        <w:t>Courts apply the per se rule when firms aim to "disadvantage competitors by "either directly denying or persuading or coercing suppliers or customers to deny relationships the competitors need in the competitive struggle.'"</w:t>
      </w:r>
      <w:r w:rsidRPr="00B26D6D">
        <w:rPr>
          <w:sz w:val="14"/>
        </w:rPr>
        <w:t xml:space="preserve"> 162 </w:t>
      </w:r>
      <w:r w:rsidRPr="00B26D6D">
        <w:rPr>
          <w:rStyle w:val="StyleUnderline"/>
        </w:rPr>
        <w:t xml:space="preserve">In the per se unreasonableness context, the plaintiff need not show anticompetitive effect, as harm to competition is </w:t>
      </w:r>
      <w:r w:rsidRPr="00B26D6D">
        <w:rPr>
          <w:rStyle w:val="Emphasis"/>
        </w:rPr>
        <w:t>presumed</w:t>
      </w:r>
      <w:r w:rsidRPr="00B26D6D">
        <w:rPr>
          <w:rStyle w:val="StyleUnderline"/>
        </w:rPr>
        <w:t xml:space="preserve">. </w:t>
      </w:r>
      <w:r w:rsidRPr="00B26D6D">
        <w:rPr>
          <w:sz w:val="14"/>
        </w:rPr>
        <w:t>163</w:t>
      </w:r>
    </w:p>
    <w:p w14:paraId="0C96DEBE" w14:textId="77777777" w:rsidR="001D6B09" w:rsidRPr="00B26D6D" w:rsidRDefault="001D6B09" w:rsidP="001D6B09">
      <w:pPr>
        <w:rPr>
          <w:sz w:val="6"/>
          <w:szCs w:val="14"/>
        </w:rPr>
      </w:pPr>
      <w:r w:rsidRPr="00B26D6D">
        <w:rPr>
          <w:sz w:val="6"/>
          <w:szCs w:val="14"/>
        </w:rPr>
        <w:t>Before the enactment of the Clean Air Act, the federal government invoked antitrust law to end a collusive agreement among major automakers and their industry association to keep pollution control technology from reaching the California market. By 1952, authorities addressing air pollution in Los Angeles County had accepted scientific findings that motor vehicle emissions were the major source of the smog that blanketed the Los Angeles basin. 164 Local officials began to reach out to the major automobile  [*173]  manufacturers about research on emissions-control technology. 165 In 1953, the Automobile Manufacturers' Association (AMA), an industry trade group, began a campaign to study the issue and committed to funding research. 166 In 1955, several automobile manufacturers, including the four major manufacturers - General Motors, Ford, Chrysler, and American Motors - entered into a formal cross-licensing agreement to share technological information and data on the development of emission-control technology, 167 an action that later became the subject of antitrust litigation. 168 They announced their decision publicly, garnering some praise for addressing the smog problem. 169</w:t>
      </w:r>
    </w:p>
    <w:p w14:paraId="12EBE7A2" w14:textId="77777777" w:rsidR="001D6B09" w:rsidRPr="00B26D6D" w:rsidRDefault="001D6B09" w:rsidP="001D6B09">
      <w:pPr>
        <w:rPr>
          <w:sz w:val="6"/>
          <w:szCs w:val="14"/>
        </w:rPr>
      </w:pPr>
      <w:r w:rsidRPr="00B26D6D">
        <w:rPr>
          <w:sz w:val="6"/>
          <w:szCs w:val="14"/>
        </w:rPr>
        <w:t>In 1960, California passed the California Motor Vehicle Pollution Control Act. 170 The Act mandated that manufacturers of new cars install emissions-control devices; however, the mandate was only triggered once such devices had been certified by the newly created Motor Vehicle Pollution Control Board. 171 By 1964, the Board had certified four emissions-control devices as meeting the state's standards, triggering the mandate under the Act. 172 Independent firms, rather than the major automakers, had developed these devices. 173 Shortly after the state certified these devices, the major automakers announced that they, too, had developed their own emissions-control technology, 174 arguably so that they would not be required to license technology from other firms. This sequence of events led some officials in California to conclude that the major automakers had conspired to delay making their own technologies publicly available. 175 After Los Angeles County officials asked the U.S. Attorney General to investigate possible collusion, a grand jury was convened. 176</w:t>
      </w:r>
    </w:p>
    <w:p w14:paraId="7F21E5B3" w14:textId="77777777" w:rsidR="001D6B09" w:rsidRPr="00B26D6D" w:rsidRDefault="001D6B09" w:rsidP="001D6B09">
      <w:pPr>
        <w:rPr>
          <w:sz w:val="6"/>
          <w:szCs w:val="14"/>
        </w:rPr>
      </w:pPr>
      <w:r w:rsidRPr="00B26D6D">
        <w:rPr>
          <w:sz w:val="6"/>
          <w:szCs w:val="14"/>
        </w:rPr>
        <w:t>Although the Department of Justice did not file criminal charges, in January 1969 it filed a civil antitrust suit against the AMA and the four major  [*174]  automakers, alleging that the defendants had conspired among themselves and with smaller motor vehicle manufacturers "to eliminate competition in the research, development, manufacture and installation of motor vehicle air pollution control equipment, and in the purchase from others of patents and patent rights, covering such equipment," in violation of section 1 of the Sherman Act. 177 In response to the complaint, the defendants argued that their cooperation had actually accelerated the development of emissions-control devices and noted that collaboration was required to ensure that all manufacturers would be able to comply with the increasingly stringent standards. 178 After the lawsuit was filed, a partner in the law firm representing the AMA penned an article 179 explaining that individual consumers had been "unwilling to spend the additional small amount" necessary to purchase vehicles equipped with emissions-reducing devices. 180 Thus:</w:t>
      </w:r>
    </w:p>
    <w:p w14:paraId="5275F88A" w14:textId="77777777" w:rsidR="001D6B09" w:rsidRPr="001D1046" w:rsidRDefault="001D6B09" w:rsidP="001D6B09">
      <w:pPr>
        <w:rPr>
          <w:sz w:val="6"/>
          <w:szCs w:val="14"/>
        </w:rPr>
      </w:pPr>
      <w:r w:rsidRPr="00B26D6D">
        <w:rPr>
          <w:sz w:val="6"/>
          <w:szCs w:val="14"/>
        </w:rPr>
        <w:t>So far as the installation of devices was concerned, therefore, the manufacturers had a substantial and legitimate interest in cooperating. No company wanted to incur a cost disadvantage, either in terms of an increase in sales price or an adverse effect on vehicle driveability, without some assurance that all manufacturers were incurring similar disadvantages in the marketplace</w:t>
      </w:r>
      <w:r w:rsidRPr="001D1046">
        <w:rPr>
          <w:sz w:val="6"/>
          <w:szCs w:val="14"/>
        </w:rPr>
        <w:t>. 181</w:t>
      </w:r>
    </w:p>
    <w:p w14:paraId="12CCB15C" w14:textId="77777777" w:rsidR="001D6B09" w:rsidRPr="001D1046" w:rsidRDefault="001D6B09" w:rsidP="001D6B09">
      <w:pPr>
        <w:rPr>
          <w:sz w:val="6"/>
          <w:szCs w:val="14"/>
        </w:rPr>
      </w:pPr>
      <w:r w:rsidRPr="001D1046">
        <w:rPr>
          <w:sz w:val="6"/>
          <w:szCs w:val="14"/>
        </w:rPr>
        <w:t>Arguably, this was as much a problem of the interaction between corporate law and antitrust law in competitive markets as it was one of antitrust law alone. If firms had a broader mandate beyond profit maximization, including to contribute to the public interest, perhaps they would have been more willing to incur a short-term cost disadvantage, even in a competitive market, rather than enter into an agreement to limit competition.</w:t>
      </w:r>
    </w:p>
    <w:p w14:paraId="51BCC720" w14:textId="77777777" w:rsidR="001D6B09" w:rsidRPr="001D1046" w:rsidRDefault="001D6B09" w:rsidP="001D6B09">
      <w:pPr>
        <w:rPr>
          <w:sz w:val="6"/>
          <w:szCs w:val="14"/>
        </w:rPr>
      </w:pPr>
      <w:r w:rsidRPr="001D1046">
        <w:rPr>
          <w:sz w:val="6"/>
          <w:szCs w:val="14"/>
        </w:rPr>
        <w:t>The parties resolved the suit by entering into a consent decree, which required the defendants not to conspire to delay the development of emissions-control devices and to make available without royalties both patent licenses and data on the emissions-control devices they had developed. 182 However, the decree did not require the defendants to admit liability or pay monetary penalties or damages for environmental harm; nor did it require the  [*175]  retrofitting of vehicles. 183 Despite the lack of damages or penalties, in this case antitrust law served as a mandate to promote environmental goals, preventing collusion in the market when firms feared that developing an environmental product would put them at a competitive disadvantage.</w:t>
      </w:r>
    </w:p>
    <w:p w14:paraId="522FF303" w14:textId="77777777" w:rsidR="001D6B09" w:rsidRPr="001D1046" w:rsidRDefault="001D6B09" w:rsidP="001D6B09">
      <w:pPr>
        <w:rPr>
          <w:sz w:val="6"/>
          <w:szCs w:val="14"/>
        </w:rPr>
      </w:pPr>
      <w:r w:rsidRPr="001D1046">
        <w:rPr>
          <w:sz w:val="6"/>
          <w:szCs w:val="14"/>
        </w:rPr>
        <w:t>A second, more recent example of antitrust law serving as an environmental mandate comes from the European Union, not the United States, but the example offers a similar lesson about the potential confluence, rather than conflict, between antitrust principles and environmental goals. In 2011, the European Commission fined two consumer products firms, Unilever and Procter &amp; Gamble, more than 300 million euros combined for entering into an agreement to maintain prices for laundry detergent while the firms switched to selling a more concentrated, environmentally preferable formulation. 184 The firms switched to the more environmentally friendly formulation as a result of their participation in a voluntary industry initiative called the "Code of Good Environmental Practice for Household Laundry Detergents," 185 a classic example of private environmental governance. The voluntary initiative included reducing the amount of detergent needed for each load of laundry, as well as overall product weight and packaging. 186 The industry initiative appropriately did not include any commitments regarding price fixing. 187</w:t>
      </w:r>
    </w:p>
    <w:p w14:paraId="148A9282" w14:textId="77777777" w:rsidR="001D6B09" w:rsidRPr="001D1046" w:rsidRDefault="001D6B09" w:rsidP="001D6B09">
      <w:pPr>
        <w:rPr>
          <w:sz w:val="6"/>
          <w:szCs w:val="14"/>
        </w:rPr>
      </w:pPr>
      <w:r w:rsidRPr="001D1046">
        <w:rPr>
          <w:sz w:val="6"/>
          <w:szCs w:val="14"/>
        </w:rPr>
        <w:t>However, the firms privately "agreed to keep the price unchanged" when the "products were "compacted'" in a way that might appear to a consumer that he would be able to wash fewer loads of laundry than the compacted product was capable of cleaning. 188 In addition, they engaged in other forms of price collusion, including "restricting their promotional activity" and "deciding not to pass the benefit of cost savings (reduced raw materials, packaging and transport costs) on to consumers." 189 The firms further agreed on direct price  [*176]  increases and "exchanged sensitive information on prices and trading conditions, thereby facilitating the various forms of price collusion." 190</w:t>
      </w:r>
    </w:p>
    <w:p w14:paraId="23234598" w14:textId="77777777" w:rsidR="001D6B09" w:rsidRPr="001D1046" w:rsidRDefault="001D6B09" w:rsidP="001D6B09">
      <w:pPr>
        <w:rPr>
          <w:sz w:val="6"/>
          <w:szCs w:val="14"/>
        </w:rPr>
      </w:pPr>
      <w:r w:rsidRPr="001D1046">
        <w:rPr>
          <w:sz w:val="6"/>
          <w:szCs w:val="14"/>
        </w:rPr>
        <w:t>In this case, just as in the case of the automakers, antitrust law enforcement served as an environmentally positive mandate. Relying on antitrust law, the European Commission fined these firms for seeking to avoid passing cost savings from an environmentally beneficial product onto consumers. The motivations of the consumer products firms mirrored those of the automakers: In both cases, the firms feared that being the first to market an environmentally preferable product would reduce profits or create a competitive disadvantage vis-a-vis other firms in the marketplace. This example likewise suggests the importance of viewing antitrust law in connection with other fields, such as corporate law. Firms driven by a profit motive experience that motive in the context of a competitive environment. 191</w:t>
      </w:r>
    </w:p>
    <w:p w14:paraId="1B318CD2" w14:textId="77777777" w:rsidR="001D6B09" w:rsidRPr="001D1046" w:rsidRDefault="001D6B09" w:rsidP="001D6B09">
      <w:pPr>
        <w:rPr>
          <w:sz w:val="6"/>
          <w:szCs w:val="14"/>
        </w:rPr>
      </w:pPr>
      <w:r w:rsidRPr="001D1046">
        <w:rPr>
          <w:sz w:val="6"/>
          <w:szCs w:val="14"/>
        </w:rPr>
        <w:t>B. Prohibitions and Disincentives: The Antitrust Per Se Rule and the Rule of Reason</w:t>
      </w:r>
    </w:p>
    <w:p w14:paraId="56F41B65" w14:textId="77777777" w:rsidR="001D6B09" w:rsidRPr="001D1046" w:rsidRDefault="001D6B09" w:rsidP="001D6B09">
      <w:pPr>
        <w:rPr>
          <w:sz w:val="14"/>
        </w:rPr>
      </w:pPr>
      <w:r w:rsidRPr="001D1046">
        <w:rPr>
          <w:sz w:val="14"/>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w:t>
      </w:r>
      <w:r w:rsidRPr="00571A8B">
        <w:rPr>
          <w:rStyle w:val="Emphasis"/>
        </w:rPr>
        <w:t>antitrust</w:t>
      </w:r>
      <w:r w:rsidRPr="00571A8B">
        <w:rPr>
          <w:rStyle w:val="StyleUnderline"/>
        </w:rPr>
        <w:t xml:space="preserve"> law</w:t>
      </w:r>
      <w:r w:rsidRPr="00571A8B">
        <w:rPr>
          <w:rStyle w:val="Emphasis"/>
        </w:rPr>
        <w:t>'s</w:t>
      </w:r>
      <w:r w:rsidRPr="00571A8B">
        <w:rPr>
          <w:rStyle w:val="StyleUnderline"/>
        </w:rPr>
        <w:t xml:space="preserve"> </w:t>
      </w:r>
      <w:r w:rsidRPr="00571A8B">
        <w:rPr>
          <w:rStyle w:val="Emphasis"/>
        </w:rPr>
        <w:t>per se</w:t>
      </w:r>
      <w:r w:rsidRPr="00380FA0">
        <w:rPr>
          <w:rStyle w:val="StyleUnderline"/>
        </w:rPr>
        <w:t xml:space="preserve"> rule and </w:t>
      </w:r>
      <w:r w:rsidRPr="00380FA0">
        <w:rPr>
          <w:rStyle w:val="Emphasis"/>
        </w:rPr>
        <w:t>rule of reason</w:t>
      </w:r>
      <w:r w:rsidRPr="00380FA0">
        <w:rPr>
          <w:rStyle w:val="StyleUnderline"/>
        </w:rPr>
        <w:t xml:space="preserve"> operate on a somewhat </w:t>
      </w:r>
      <w:r w:rsidRPr="00380FA0">
        <w:rPr>
          <w:rStyle w:val="Emphasis"/>
        </w:rPr>
        <w:t>fluid continuum</w:t>
      </w:r>
      <w:r w:rsidRPr="00380FA0">
        <w:rPr>
          <w:sz w:val="14"/>
        </w:rPr>
        <w:t xml:space="preserve">, 193 this Subpart discusses the two doctrines together. </w:t>
      </w:r>
      <w:r w:rsidRPr="00380FA0">
        <w:rPr>
          <w:rStyle w:val="StyleUnderline"/>
        </w:rPr>
        <w:t>The</w:t>
      </w:r>
      <w:r w:rsidRPr="00380FA0">
        <w:rPr>
          <w:sz w:val="14"/>
        </w:rPr>
        <w:t xml:space="preserve"> </w:t>
      </w:r>
      <w:r w:rsidRPr="00D776A1">
        <w:rPr>
          <w:rStyle w:val="Emphasis"/>
          <w:highlight w:val="cyan"/>
        </w:rPr>
        <w:t>per se</w:t>
      </w:r>
      <w:r w:rsidRPr="00571A8B">
        <w:rPr>
          <w:sz w:val="14"/>
        </w:rPr>
        <w:t xml:space="preserve"> </w:t>
      </w:r>
      <w:r w:rsidRPr="00571A8B">
        <w:rPr>
          <w:rStyle w:val="StyleUnderline"/>
        </w:rPr>
        <w:t xml:space="preserve">rule </w:t>
      </w:r>
      <w:r w:rsidRPr="00D776A1">
        <w:rPr>
          <w:rStyle w:val="StyleUnderline"/>
          <w:highlight w:val="cyan"/>
        </w:rPr>
        <w:t xml:space="preserve">operates as a </w:t>
      </w:r>
      <w:r w:rsidRPr="00D776A1">
        <w:rPr>
          <w:rStyle w:val="Emphasis"/>
          <w:highlight w:val="cyan"/>
        </w:rPr>
        <w:t>prohibition</w:t>
      </w:r>
      <w:r w:rsidRPr="00571A8B">
        <w:rPr>
          <w:rStyle w:val="StyleUnderline"/>
        </w:rPr>
        <w:t xml:space="preserve">, whereas the </w:t>
      </w:r>
      <w:r w:rsidRPr="00D776A1">
        <w:rPr>
          <w:rStyle w:val="Emphasis"/>
          <w:highlight w:val="cyan"/>
        </w:rPr>
        <w:t>rule of reason</w:t>
      </w:r>
      <w:r w:rsidRPr="00D776A1">
        <w:rPr>
          <w:sz w:val="14"/>
          <w:highlight w:val="cyan"/>
        </w:rPr>
        <w:t xml:space="preserve"> </w:t>
      </w:r>
      <w:r w:rsidRPr="00D776A1">
        <w:rPr>
          <w:rStyle w:val="StyleUnderline"/>
          <w:highlight w:val="cyan"/>
        </w:rPr>
        <w:t xml:space="preserve">operates as </w:t>
      </w:r>
      <w:r w:rsidRPr="00D776A1">
        <w:rPr>
          <w:rStyle w:val="Emphasis"/>
          <w:highlight w:val="cyan"/>
        </w:rPr>
        <w:t>both</w:t>
      </w:r>
      <w:r w:rsidRPr="00E7471E">
        <w:rPr>
          <w:rStyle w:val="Emphasis"/>
        </w:rPr>
        <w:t xml:space="preserve"> a </w:t>
      </w:r>
      <w:r w:rsidRPr="00D776A1">
        <w:rPr>
          <w:rStyle w:val="Emphasis"/>
          <w:highlight w:val="cyan"/>
        </w:rPr>
        <w:t>prohibition and</w:t>
      </w:r>
      <w:r w:rsidRPr="00E7471E">
        <w:rPr>
          <w:rStyle w:val="Emphasis"/>
        </w:rPr>
        <w:t xml:space="preserve"> a </w:t>
      </w:r>
      <w:r w:rsidRPr="00D776A1">
        <w:rPr>
          <w:rStyle w:val="Emphasis"/>
          <w:highlight w:val="cyan"/>
        </w:rPr>
        <w:t>disincentive</w:t>
      </w:r>
      <w:r w:rsidRPr="001D1046">
        <w:rPr>
          <w:sz w:val="14"/>
        </w:rPr>
        <w:t>.</w:t>
      </w:r>
    </w:p>
    <w:p w14:paraId="6DCBD9FD" w14:textId="77777777" w:rsidR="001D6B09" w:rsidRPr="00571A8B" w:rsidRDefault="001D6B09" w:rsidP="001D6B09">
      <w:pPr>
        <w:rPr>
          <w:sz w:val="14"/>
        </w:rPr>
      </w:pPr>
      <w:r w:rsidRPr="001D1046">
        <w:rPr>
          <w:sz w:val="14"/>
        </w:rPr>
        <w:t xml:space="preserve">As noted above, </w:t>
      </w:r>
      <w:r w:rsidRPr="00571A8B">
        <w:rPr>
          <w:rStyle w:val="StyleUnderline"/>
        </w:rPr>
        <w:t>antitrust law</w:t>
      </w:r>
      <w:r w:rsidRPr="00571A8B">
        <w:rPr>
          <w:sz w:val="14"/>
        </w:rPr>
        <w:t xml:space="preserve"> generally </w:t>
      </w:r>
      <w:r w:rsidRPr="00571A8B">
        <w:rPr>
          <w:rStyle w:val="Emphasis"/>
        </w:rPr>
        <w:t>prohibits certain types of market activity</w:t>
      </w:r>
      <w:r w:rsidRPr="00571A8B">
        <w:rPr>
          <w:sz w:val="14"/>
        </w:rPr>
        <w:t xml:space="preserve"> </w:t>
      </w:r>
      <w:r w:rsidRPr="00571A8B">
        <w:rPr>
          <w:rStyle w:val="StyleUnderline"/>
        </w:rPr>
        <w:t xml:space="preserve">- price fixing, horizontal boycotts, and output limitations - as illegal </w:t>
      </w:r>
      <w:r w:rsidRPr="00571A8B">
        <w:rPr>
          <w:rStyle w:val="Emphasis"/>
        </w:rPr>
        <w:t>per se</w:t>
      </w:r>
      <w:r w:rsidRPr="00571A8B">
        <w:rPr>
          <w:sz w:val="14"/>
        </w:rPr>
        <w:t xml:space="preserve">, and </w:t>
      </w:r>
      <w:r w:rsidRPr="00571A8B">
        <w:rPr>
          <w:rStyle w:val="StyleUnderline"/>
        </w:rPr>
        <w:t xml:space="preserve">harm to competition is </w:t>
      </w:r>
      <w:r w:rsidRPr="00571A8B">
        <w:rPr>
          <w:rStyle w:val="Emphasis"/>
        </w:rPr>
        <w:t>presumed</w:t>
      </w:r>
      <w:r w:rsidRPr="00571A8B">
        <w:rPr>
          <w:sz w:val="14"/>
        </w:rPr>
        <w:t xml:space="preserve">.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w:t>
      </w:r>
      <w:r w:rsidRPr="00571A8B">
        <w:rPr>
          <w:rStyle w:val="StyleUnderline"/>
        </w:rPr>
        <w:t xml:space="preserve">a </w:t>
      </w:r>
      <w:r w:rsidRPr="00571A8B">
        <w:rPr>
          <w:rStyle w:val="Emphasis"/>
        </w:rPr>
        <w:t>per se</w:t>
      </w:r>
      <w:r w:rsidRPr="00571A8B">
        <w:rPr>
          <w:rStyle w:val="StyleUnderline"/>
        </w:rPr>
        <w:t xml:space="preserve"> violation is </w:t>
      </w:r>
      <w:r w:rsidRPr="00571A8B">
        <w:rPr>
          <w:rStyle w:val="Emphasis"/>
        </w:rPr>
        <w:t>thus a prohibition</w:t>
      </w:r>
      <w:r w:rsidRPr="00571A8B">
        <w:rPr>
          <w:sz w:val="14"/>
        </w:rPr>
        <w:t>.</w:t>
      </w:r>
    </w:p>
    <w:p w14:paraId="4076B91E" w14:textId="77777777" w:rsidR="001D6B09" w:rsidRDefault="001D6B09" w:rsidP="001D6B09">
      <w:pPr>
        <w:rPr>
          <w:sz w:val="14"/>
        </w:rPr>
      </w:pPr>
      <w:r w:rsidRPr="00571A8B">
        <w:rPr>
          <w:rStyle w:val="StyleUnderline"/>
        </w:rPr>
        <w:t>The more fact-intensive inquiry</w:t>
      </w:r>
      <w:r w:rsidRPr="00B26D6D">
        <w:rPr>
          <w:rStyle w:val="StyleUnderline"/>
        </w:rPr>
        <w:t xml:space="preserve"> </w:t>
      </w:r>
      <w:r w:rsidRPr="00D776A1">
        <w:rPr>
          <w:rStyle w:val="StyleUnderline"/>
          <w:highlight w:val="cyan"/>
        </w:rPr>
        <w:t xml:space="preserve">under the </w:t>
      </w:r>
      <w:r w:rsidRPr="00D776A1">
        <w:rPr>
          <w:rStyle w:val="Emphasis"/>
          <w:highlight w:val="cyan"/>
        </w:rPr>
        <w:t>rule of reason</w:t>
      </w:r>
      <w:r w:rsidRPr="00571A8B">
        <w:rPr>
          <w:sz w:val="14"/>
        </w:rPr>
        <w:t xml:space="preserve"> </w:t>
      </w:r>
      <w:r w:rsidRPr="00380FA0">
        <w:rPr>
          <w:rStyle w:val="StyleUnderline"/>
        </w:rPr>
        <w:t xml:space="preserve">tests "whether the restraint imposed is such as merely </w:t>
      </w:r>
      <w:r w:rsidRPr="00380FA0">
        <w:rPr>
          <w:rStyle w:val="Emphasis"/>
        </w:rPr>
        <w:t>regulates</w:t>
      </w:r>
      <w:r w:rsidRPr="00380FA0">
        <w:rPr>
          <w:rStyle w:val="StyleUnderline"/>
        </w:rPr>
        <w:t xml:space="preserve"> and perhaps thereby </w:t>
      </w:r>
      <w:r w:rsidRPr="00380FA0">
        <w:rPr>
          <w:rStyle w:val="Emphasis"/>
        </w:rPr>
        <w:t>promote</w:t>
      </w:r>
      <w:r w:rsidRPr="00380FA0">
        <w:rPr>
          <w:rStyle w:val="StyleUnderline"/>
        </w:rPr>
        <w:t>s competition</w:t>
      </w:r>
      <w:r w:rsidRPr="00380FA0">
        <w:rPr>
          <w:sz w:val="14"/>
        </w:rPr>
        <w:t xml:space="preserve"> </w:t>
      </w:r>
      <w:r w:rsidRPr="00380FA0">
        <w:rPr>
          <w:rStyle w:val="StyleUnderline"/>
        </w:rPr>
        <w:t xml:space="preserve">or whether it is such as may </w:t>
      </w:r>
      <w:r w:rsidRPr="00380FA0">
        <w:rPr>
          <w:rStyle w:val="Emphasis"/>
        </w:rPr>
        <w:t>suppress</w:t>
      </w:r>
      <w:r w:rsidRPr="00380FA0">
        <w:rPr>
          <w:rStyle w:val="StyleUnderline"/>
        </w:rPr>
        <w:t xml:space="preserve"> or even </w:t>
      </w:r>
      <w:r w:rsidRPr="00380FA0">
        <w:rPr>
          <w:rStyle w:val="Emphasis"/>
        </w:rPr>
        <w:t>destroy</w:t>
      </w:r>
      <w:r w:rsidRPr="00380FA0">
        <w:rPr>
          <w:rStyle w:val="StyleUnderline"/>
        </w:rPr>
        <w:t xml:space="preserve"> competition</w:t>
      </w:r>
      <w:r w:rsidRPr="00380FA0">
        <w:rPr>
          <w:sz w:val="14"/>
        </w:rPr>
        <w:t xml:space="preserve">." 196 </w:t>
      </w:r>
      <w:r w:rsidRPr="00380FA0">
        <w:rPr>
          <w:rStyle w:val="StyleUnderline"/>
        </w:rPr>
        <w:t xml:space="preserve">While this extremely broad statement might suggest that </w:t>
      </w:r>
      <w:r w:rsidRPr="00380FA0">
        <w:rPr>
          <w:rStyle w:val="Emphasis"/>
        </w:rPr>
        <w:t>any fact</w:t>
      </w:r>
      <w:r w:rsidRPr="00380FA0">
        <w:rPr>
          <w:rStyle w:val="StyleUnderline"/>
        </w:rPr>
        <w:t xml:space="preserve"> is relevant to the inquiry, the salient</w:t>
      </w:r>
      <w:r w:rsidRPr="00B26D6D">
        <w:rPr>
          <w:rStyle w:val="StyleUnderline"/>
        </w:rPr>
        <w:t xml:space="preserve"> facts under the rule of reason are "those that tend to establish whether a restraint increases or decreases output, or decreases or increases prices."</w:t>
      </w:r>
      <w:r w:rsidRPr="00B26D6D">
        <w:rPr>
          <w:sz w:val="14"/>
        </w:rPr>
        <w:t xml:space="preserve"> 197 </w:t>
      </w:r>
      <w:r w:rsidRPr="00D776A1">
        <w:rPr>
          <w:rStyle w:val="Emphasis"/>
          <w:highlight w:val="cyan"/>
        </w:rPr>
        <w:t>If</w:t>
      </w:r>
      <w:r w:rsidRPr="00B26D6D">
        <w:rPr>
          <w:rStyle w:val="StyleUnderline"/>
        </w:rPr>
        <w:t xml:space="preserve"> an </w:t>
      </w:r>
      <w:r w:rsidRPr="00D776A1">
        <w:rPr>
          <w:rStyle w:val="Emphasis"/>
          <w:highlight w:val="cyan"/>
        </w:rPr>
        <w:t>anticompetitive effect is found</w:t>
      </w:r>
      <w:r w:rsidRPr="00B26D6D">
        <w:rPr>
          <w:rStyle w:val="StyleUnderline"/>
        </w:rPr>
        <w:t xml:space="preserve">, </w:t>
      </w:r>
      <w:r w:rsidRPr="00B26D6D">
        <w:rPr>
          <w:rStyle w:val="Emphasis"/>
        </w:rPr>
        <w:t xml:space="preserve">then </w:t>
      </w:r>
      <w:r w:rsidRPr="00571A8B">
        <w:rPr>
          <w:rStyle w:val="Emphasis"/>
        </w:rPr>
        <w:t xml:space="preserve">the </w:t>
      </w:r>
      <w:r w:rsidRPr="00D776A1">
        <w:rPr>
          <w:rStyle w:val="Emphasis"/>
          <w:highlight w:val="cyan"/>
        </w:rPr>
        <w:t>action is illegal</w:t>
      </w:r>
      <w:r w:rsidRPr="00D776A1">
        <w:rPr>
          <w:rStyle w:val="StyleUnderline"/>
          <w:highlight w:val="cyan"/>
        </w:rPr>
        <w:t xml:space="preserve"> and</w:t>
      </w:r>
      <w:r w:rsidRPr="00571A8B">
        <w:rPr>
          <w:rStyle w:val="StyleUnderline"/>
        </w:rPr>
        <w:t xml:space="preserve"> the </w:t>
      </w:r>
      <w:r w:rsidRPr="00D776A1">
        <w:rPr>
          <w:rStyle w:val="StyleUnderline"/>
          <w:highlight w:val="cyan"/>
        </w:rPr>
        <w:t xml:space="preserve">rule of reason </w:t>
      </w:r>
      <w:r w:rsidRPr="00D776A1">
        <w:rPr>
          <w:rStyle w:val="Emphasis"/>
          <w:highlight w:val="cyan"/>
        </w:rPr>
        <w:t>operates, like</w:t>
      </w:r>
      <w:r w:rsidRPr="00380FA0">
        <w:rPr>
          <w:rStyle w:val="Emphasis"/>
        </w:rPr>
        <w:t xml:space="preserve"> the </w:t>
      </w:r>
      <w:r w:rsidRPr="00D776A1">
        <w:rPr>
          <w:rStyle w:val="Emphasis"/>
          <w:highlight w:val="cyan"/>
        </w:rPr>
        <w:t xml:space="preserve">per se rule, </w:t>
      </w:r>
      <w:r w:rsidRPr="00571A8B">
        <w:rPr>
          <w:rStyle w:val="Emphasis"/>
          <w:highlight w:val="cyan"/>
        </w:rPr>
        <w:t>as a pr</w:t>
      </w:r>
      <w:r w:rsidRPr="00D776A1">
        <w:rPr>
          <w:rStyle w:val="Emphasis"/>
          <w:highlight w:val="cyan"/>
        </w:rPr>
        <w:t>ohibition</w:t>
      </w:r>
      <w:r w:rsidRPr="00B26D6D">
        <w:rPr>
          <w:sz w:val="14"/>
        </w:rPr>
        <w:t>. 198 The rule of reason can also operate as a disincentive, even if no  [*178]  court finds an anticompetitive effect, as uncertainty and litigation risk may discourage firms from undertaking legally permissible, environmentally positive industry collaborations. 199</w:t>
      </w:r>
    </w:p>
    <w:p w14:paraId="25A897A1" w14:textId="77777777" w:rsidR="001D6B09" w:rsidRDefault="001D6B09" w:rsidP="001D6B09">
      <w:pPr>
        <w:pStyle w:val="Heading3"/>
      </w:pPr>
      <w:r>
        <w:lastRenderedPageBreak/>
        <w:t>T---Subsets---2AC</w:t>
      </w:r>
    </w:p>
    <w:p w14:paraId="4FCDCC43" w14:textId="77777777" w:rsidR="001D6B09" w:rsidRDefault="001D6B09" w:rsidP="001D6B09">
      <w:pPr>
        <w:pStyle w:val="Heading4"/>
      </w:pPr>
      <w:r>
        <w:t>‘Core antitrust’ is prohibition of conduct that reduces economic welfare</w:t>
      </w:r>
    </w:p>
    <w:p w14:paraId="2521F8D6" w14:textId="77777777" w:rsidR="001D6B09" w:rsidRDefault="001D6B09" w:rsidP="001D6B09">
      <w:r>
        <w:t xml:space="preserve">Fiona Scott </w:t>
      </w:r>
      <w:r w:rsidRPr="009274BA">
        <w:rPr>
          <w:rStyle w:val="Style13ptBold"/>
        </w:rPr>
        <w:t>Morton 19</w:t>
      </w:r>
      <w:r>
        <w:t>, Theodore Nierenberg Professor of Economics at the Yale School of Management,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2354030F" w14:textId="77777777" w:rsidR="001D6B09" w:rsidRDefault="001D6B09" w:rsidP="001D6B09">
      <w:r>
        <w:t>i. Basic Principles</w:t>
      </w:r>
    </w:p>
    <w:p w14:paraId="69061DB4" w14:textId="77777777" w:rsidR="001D6B09" w:rsidRPr="00563329" w:rsidRDefault="001D6B09" w:rsidP="001D6B09">
      <w:r w:rsidRPr="00D04734">
        <w:rPr>
          <w:rStyle w:val="Emphasis"/>
          <w:highlight w:val="cyan"/>
        </w:rPr>
        <w:t>Antitrust law</w:t>
      </w:r>
      <w:r w:rsidRPr="00563329">
        <w:rPr>
          <w:rStyle w:val="StyleUnderline"/>
        </w:rPr>
        <w:t xml:space="preserve"> is intended to </w:t>
      </w:r>
      <w:r w:rsidRPr="00D04734">
        <w:rPr>
          <w:rStyle w:val="Emphasis"/>
          <w:highlight w:val="cyan"/>
        </w:rPr>
        <w:t>prohibit</w:t>
      </w:r>
      <w:r w:rsidRPr="00563329">
        <w:rPr>
          <w:rStyle w:val="Emphasis"/>
        </w:rPr>
        <w:t xml:space="preserve"> private </w:t>
      </w:r>
      <w:r w:rsidRPr="00D04734">
        <w:rPr>
          <w:rStyle w:val="Emphasis"/>
          <w:highlight w:val="cyan"/>
        </w:rPr>
        <w:t>conduct</w:t>
      </w:r>
      <w:r w:rsidRPr="00D04734">
        <w:rPr>
          <w:rStyle w:val="StyleUnderline"/>
          <w:highlight w:val="cyan"/>
        </w:rPr>
        <w:t xml:space="preserve"> by firms that </w:t>
      </w:r>
      <w:r w:rsidRPr="00D04734">
        <w:rPr>
          <w:rStyle w:val="Emphasis"/>
          <w:highlight w:val="cyan"/>
        </w:rPr>
        <w:t>reduces economic welfare</w:t>
      </w:r>
      <w:r>
        <w:t xml:space="preserve">. Although application of antitrust principles can be complex and the specific doctrinal embodiments of those principles can seem arcane and arbitrary, </w:t>
      </w:r>
      <w:r w:rsidRPr="00D04734">
        <w:rPr>
          <w:rStyle w:val="StyleUnderline"/>
          <w:highlight w:val="cyan"/>
        </w:rPr>
        <w:t>at its core</w:t>
      </w:r>
      <w:r w:rsidRPr="00563329">
        <w:rPr>
          <w:rStyle w:val="StyleUnderline"/>
        </w:rPr>
        <w:t xml:space="preserve"> US </w:t>
      </w:r>
      <w:r w:rsidRPr="00D04734">
        <w:rPr>
          <w:rStyle w:val="StyleUnderline"/>
          <w:highlight w:val="cyan"/>
        </w:rPr>
        <w:t>antitrust</w:t>
      </w:r>
      <w:r w:rsidRPr="00563329">
        <w:rPr>
          <w:rStyle w:val="StyleUnderline"/>
        </w:rPr>
        <w:t xml:space="preserve"> law </w:t>
      </w:r>
      <w:r w:rsidRPr="00D04734">
        <w:rPr>
          <w:rStyle w:val="StyleUnderline"/>
          <w:highlight w:val="cyan"/>
        </w:rPr>
        <w:t xml:space="preserve">is </w:t>
      </w:r>
      <w:r w:rsidRPr="00D04734">
        <w:rPr>
          <w:rStyle w:val="Emphasis"/>
          <w:highlight w:val="cyan"/>
        </w:rPr>
        <w:t>simple</w:t>
      </w:r>
      <w:r>
        <w:t xml:space="preserve">.128 </w:t>
      </w:r>
      <w:r w:rsidRPr="00563329">
        <w:rPr>
          <w:rStyle w:val="StyleUnderline"/>
        </w:rPr>
        <w:t xml:space="preserve">It can be summarized in a single sentence: </w:t>
      </w:r>
      <w:r w:rsidRPr="00D04734">
        <w:rPr>
          <w:rStyle w:val="StyleUnderline"/>
          <w:i/>
          <w:highlight w:val="cyan"/>
        </w:rPr>
        <w:t>Private conduct that</w:t>
      </w:r>
      <w:r w:rsidRPr="00563329">
        <w:rPr>
          <w:rStyle w:val="StyleUnderline"/>
          <w:i/>
        </w:rPr>
        <w:t xml:space="preserve"> </w:t>
      </w:r>
      <w:r w:rsidRPr="00563329">
        <w:rPr>
          <w:rStyle w:val="Emphasis"/>
          <w:i/>
        </w:rPr>
        <w:t xml:space="preserve">creates or </w:t>
      </w:r>
      <w:r w:rsidRPr="00D04734">
        <w:rPr>
          <w:rStyle w:val="Emphasis"/>
          <w:i/>
          <w:highlight w:val="cyan"/>
        </w:rPr>
        <w:t>increases market power</w:t>
      </w:r>
      <w:r w:rsidRPr="00D04734">
        <w:rPr>
          <w:rStyle w:val="StyleUnderline"/>
          <w:i/>
          <w:highlight w:val="cyan"/>
        </w:rPr>
        <w:t>, other than by</w:t>
      </w:r>
      <w:r w:rsidRPr="00563329">
        <w:rPr>
          <w:rStyle w:val="StyleUnderline"/>
          <w:i/>
        </w:rPr>
        <w:t xml:space="preserve"> </w:t>
      </w:r>
      <w:r w:rsidRPr="00563329">
        <w:rPr>
          <w:rStyle w:val="Emphasis"/>
          <w:i/>
        </w:rPr>
        <w:t xml:space="preserve">efficiency-based </w:t>
      </w:r>
      <w:r w:rsidRPr="00D04734">
        <w:rPr>
          <w:rStyle w:val="Emphasis"/>
          <w:i/>
          <w:highlight w:val="cyan"/>
        </w:rPr>
        <w:t>competition</w:t>
      </w:r>
      <w:r w:rsidRPr="00D04734">
        <w:rPr>
          <w:rStyle w:val="StyleUnderline"/>
          <w:i/>
          <w:highlight w:val="cyan"/>
        </w:rPr>
        <w:t xml:space="preserve"> on the </w:t>
      </w:r>
      <w:r w:rsidRPr="00D04734">
        <w:rPr>
          <w:rStyle w:val="Emphasis"/>
          <w:i/>
          <w:highlight w:val="cyan"/>
        </w:rPr>
        <w:t>merits</w:t>
      </w:r>
      <w:r w:rsidRPr="00D04734">
        <w:rPr>
          <w:rStyle w:val="StyleUnderline"/>
          <w:i/>
          <w:highlight w:val="cyan"/>
        </w:rPr>
        <w:t>, is illegal</w:t>
      </w:r>
      <w:r>
        <w:t>.</w:t>
      </w:r>
    </w:p>
    <w:p w14:paraId="2AAE78A1" w14:textId="77777777" w:rsidR="001D6B09" w:rsidRDefault="001D6B09" w:rsidP="001D6B09">
      <w:pPr>
        <w:pStyle w:val="Heading4"/>
        <w:rPr>
          <w:u w:val="single"/>
        </w:rPr>
      </w:pPr>
      <w:r>
        <w:t xml:space="preserve">It can be </w:t>
      </w:r>
      <w:r>
        <w:rPr>
          <w:u w:val="single"/>
        </w:rPr>
        <w:t>sector-specific</w:t>
      </w:r>
    </w:p>
    <w:p w14:paraId="02568418" w14:textId="77777777" w:rsidR="001D6B09" w:rsidRDefault="001D6B09" w:rsidP="001D6B09">
      <w:r>
        <w:t xml:space="preserve">Dr. Fiona Scott </w:t>
      </w:r>
      <w:r w:rsidRPr="003A6765">
        <w:rPr>
          <w:rStyle w:val="Style13ptBold"/>
        </w:rPr>
        <w:t>Morton 19</w:t>
      </w:r>
      <w:r>
        <w:t>, Theodore Nierenberg Professor of Economics at the Yale School of Management, BA from Yale and PhD from MIT, et al., “Committee for the Study of Digital Platforms Market Structure and Antitrust Subcommittee Report”, George J. Stigler Center for the Study of the Economy and the State The University of Chicago Booth School of Business, 7/1/2019, https://www.chicagobooth.edu/-/media/research/stigler/pdfs/market-structure-report.pdf</w:t>
      </w:r>
    </w:p>
    <w:p w14:paraId="4C164AC2" w14:textId="77777777" w:rsidR="001D6B09" w:rsidRPr="000468DB" w:rsidRDefault="001D6B09" w:rsidP="001D6B09">
      <w:r w:rsidRPr="00D57F96">
        <w:rPr>
          <w:rStyle w:val="StyleUnderline"/>
        </w:rPr>
        <w:t xml:space="preserve">The </w:t>
      </w:r>
      <w:r w:rsidRPr="000468DB">
        <w:rPr>
          <w:rStyle w:val="StyleUnderline"/>
        </w:rPr>
        <w:t>risk</w:t>
      </w:r>
      <w:r w:rsidRPr="000468DB">
        <w:t xml:space="preserve">, of course, </w:t>
      </w:r>
      <w:r w:rsidRPr="000468DB">
        <w:rPr>
          <w:rStyle w:val="StyleUnderline"/>
        </w:rPr>
        <w:t xml:space="preserve">is that new legislation will not be enacted by </w:t>
      </w:r>
      <w:r w:rsidRPr="000468DB">
        <w:rPr>
          <w:rStyle w:val="Emphasis"/>
        </w:rPr>
        <w:t>experts</w:t>
      </w:r>
      <w:r w:rsidRPr="000468DB">
        <w:rPr>
          <w:rStyle w:val="StyleUnderline"/>
        </w:rPr>
        <w:t xml:space="preserve"> committed to </w:t>
      </w:r>
      <w:r w:rsidRPr="000468DB">
        <w:rPr>
          <w:rStyle w:val="Emphasis"/>
        </w:rPr>
        <w:t>sound</w:t>
      </w:r>
      <w:r w:rsidRPr="000468DB">
        <w:rPr>
          <w:rStyle w:val="StyleUnderline"/>
        </w:rPr>
        <w:t xml:space="preserve">, </w:t>
      </w:r>
      <w:r w:rsidRPr="000468DB">
        <w:rPr>
          <w:rStyle w:val="Emphasis"/>
        </w:rPr>
        <w:t>economically-focused</w:t>
      </w:r>
      <w:r w:rsidRPr="000468DB">
        <w:rPr>
          <w:rStyle w:val="StyleUnderline"/>
        </w:rPr>
        <w:t xml:space="preserve"> antitrust. It will be designed by </w:t>
      </w:r>
      <w:r w:rsidRPr="000468DB">
        <w:rPr>
          <w:rStyle w:val="Emphasis"/>
        </w:rPr>
        <w:t>Congress</w:t>
      </w:r>
      <w:r w:rsidRPr="000468DB">
        <w:rPr>
          <w:rStyle w:val="StyleUnderline"/>
        </w:rPr>
        <w:t xml:space="preserve"> in a </w:t>
      </w:r>
      <w:r w:rsidRPr="000468DB">
        <w:rPr>
          <w:rStyle w:val="Emphasis"/>
        </w:rPr>
        <w:t>politically charged environment</w:t>
      </w:r>
      <w:r w:rsidRPr="000468DB">
        <w:rPr>
          <w:rStyle w:val="StyleUnderline"/>
        </w:rPr>
        <w:t xml:space="preserve"> subject to </w:t>
      </w:r>
      <w:r w:rsidRPr="000468DB">
        <w:rPr>
          <w:rStyle w:val="Emphasis"/>
        </w:rPr>
        <w:t>pressure</w:t>
      </w:r>
      <w:r w:rsidRPr="000468DB">
        <w:rPr>
          <w:rStyle w:val="StyleUnderline"/>
        </w:rPr>
        <w:t xml:space="preserve"> from the very companies who stand to lose their market power if subject to increased antitrust oversight, or who benefit if their trading partners are subjected to excessive oversight</w:t>
      </w:r>
      <w:r w:rsidRPr="000468DB">
        <w:t>.</w:t>
      </w:r>
    </w:p>
    <w:p w14:paraId="0E3EDD9B" w14:textId="77777777" w:rsidR="001D6B09" w:rsidRDefault="001D6B09" w:rsidP="001D6B09">
      <w:r w:rsidRPr="000468DB">
        <w:rPr>
          <w:rStyle w:val="StyleUnderline"/>
        </w:rPr>
        <w:t xml:space="preserve">There is more at stake than the risk of flawed legislation. Antitrust law has </w:t>
      </w:r>
      <w:r w:rsidRPr="000468DB">
        <w:rPr>
          <w:rStyle w:val="Emphasis"/>
        </w:rPr>
        <w:t>maintained legitimacy</w:t>
      </w:r>
      <w:r w:rsidRPr="000468DB">
        <w:rPr>
          <w:rStyle w:val="StyleUnderline"/>
        </w:rPr>
        <w:t xml:space="preserve"> and widespread support for nearly 130 years in part because it applies to </w:t>
      </w:r>
      <w:r w:rsidRPr="000468DB">
        <w:rPr>
          <w:rStyle w:val="Emphasis"/>
        </w:rPr>
        <w:t>all forms of commercial activity</w:t>
      </w:r>
      <w:r w:rsidRPr="000468DB">
        <w:rPr>
          <w:rStyle w:val="StyleUnderline"/>
        </w:rPr>
        <w:t xml:space="preserve"> and is </w:t>
      </w:r>
      <w:r w:rsidRPr="000468DB">
        <w:rPr>
          <w:rStyle w:val="Emphasis"/>
          <w:sz w:val="24"/>
          <w:szCs w:val="26"/>
        </w:rPr>
        <w:t>not perceived as special interest</w:t>
      </w:r>
      <w:r w:rsidRPr="000468DB">
        <w:rPr>
          <w:rStyle w:val="StyleUnderline"/>
          <w:sz w:val="24"/>
          <w:szCs w:val="26"/>
        </w:rPr>
        <w:t xml:space="preserve"> </w:t>
      </w:r>
      <w:r w:rsidRPr="000468DB">
        <w:rPr>
          <w:rStyle w:val="StyleUnderline"/>
        </w:rPr>
        <w:t>legislation</w:t>
      </w:r>
      <w:r w:rsidRPr="000468DB">
        <w:t xml:space="preserve">. In our view </w:t>
      </w:r>
      <w:r w:rsidRPr="000468DB">
        <w:rPr>
          <w:rStyle w:val="StyleUnderline"/>
          <w:highlight w:val="cyan"/>
        </w:rPr>
        <w:t>it is</w:t>
      </w:r>
      <w:r w:rsidRPr="000468DB">
        <w:rPr>
          <w:rStyle w:val="StyleUnderline"/>
        </w:rPr>
        <w:t xml:space="preserve"> </w:t>
      </w:r>
      <w:r w:rsidRPr="000468DB">
        <w:rPr>
          <w:rStyle w:val="Emphasis"/>
        </w:rPr>
        <w:t xml:space="preserve">very </w:t>
      </w:r>
      <w:r w:rsidRPr="000468DB">
        <w:rPr>
          <w:rStyle w:val="Emphasis"/>
          <w:highlight w:val="cyan"/>
        </w:rPr>
        <w:t>important</w:t>
      </w:r>
      <w:r w:rsidRPr="000468DB">
        <w:rPr>
          <w:rStyle w:val="StyleUnderline"/>
          <w:highlight w:val="cyan"/>
        </w:rPr>
        <w:t xml:space="preserve"> that antitrust</w:t>
      </w:r>
      <w:r w:rsidRPr="000468DB">
        <w:rPr>
          <w:rStyle w:val="StyleUnderline"/>
        </w:rPr>
        <w:t xml:space="preserve"> law </w:t>
      </w:r>
      <w:r w:rsidRPr="000468DB">
        <w:rPr>
          <w:rStyle w:val="StyleUnderline"/>
          <w:highlight w:val="cyan"/>
        </w:rPr>
        <w:t xml:space="preserve">not have </w:t>
      </w:r>
      <w:r w:rsidRPr="000468DB">
        <w:rPr>
          <w:rStyle w:val="Emphasis"/>
          <w:sz w:val="24"/>
          <w:szCs w:val="26"/>
          <w:highlight w:val="cyan"/>
        </w:rPr>
        <w:t>different rules aimed at different sectors</w:t>
      </w:r>
      <w:r w:rsidRPr="000468DB">
        <w:rPr>
          <w:rStyle w:val="StyleUnderline"/>
        </w:rPr>
        <w:t xml:space="preserve">—such as </w:t>
      </w:r>
      <w:r w:rsidRPr="000468DB">
        <w:rPr>
          <w:rStyle w:val="Emphasis"/>
        </w:rPr>
        <w:t>technology</w:t>
      </w:r>
      <w:r w:rsidRPr="000468DB">
        <w:t xml:space="preserve">151 </w:t>
      </w:r>
      <w:r w:rsidRPr="000468DB">
        <w:rPr>
          <w:rStyle w:val="StyleUnderline"/>
        </w:rPr>
        <w:t xml:space="preserve">or </w:t>
      </w:r>
      <w:r w:rsidRPr="000468DB">
        <w:rPr>
          <w:rStyle w:val="Emphasis"/>
          <w:sz w:val="24"/>
          <w:szCs w:val="26"/>
        </w:rPr>
        <w:t>agriculture</w:t>
      </w:r>
      <w:r w:rsidRPr="000468DB">
        <w:t>152—</w:t>
      </w:r>
      <w:r w:rsidRPr="000468DB">
        <w:rPr>
          <w:rStyle w:val="StyleUnderline"/>
          <w:highlight w:val="cyan"/>
        </w:rPr>
        <w:t>that</w:t>
      </w:r>
      <w:r w:rsidRPr="000468DB">
        <w:rPr>
          <w:rStyle w:val="StyleUnderline"/>
        </w:rPr>
        <w:t xml:space="preserve"> would </w:t>
      </w:r>
      <w:r w:rsidRPr="000468DB">
        <w:rPr>
          <w:rStyle w:val="Emphasis"/>
          <w:highlight w:val="cyan"/>
        </w:rPr>
        <w:t>differentiate industries</w:t>
      </w:r>
      <w:r w:rsidRPr="000468DB">
        <w:rPr>
          <w:rStyle w:val="StyleUnderline"/>
        </w:rPr>
        <w:t xml:space="preserve"> and </w:t>
      </w:r>
      <w:r w:rsidRPr="000468DB">
        <w:rPr>
          <w:rStyle w:val="Emphasis"/>
          <w:sz w:val="24"/>
          <w:szCs w:val="26"/>
        </w:rPr>
        <w:t>undermine political support</w:t>
      </w:r>
      <w:r w:rsidRPr="000468DB">
        <w:rPr>
          <w:rStyle w:val="StyleUnderline"/>
          <w:sz w:val="24"/>
          <w:szCs w:val="26"/>
        </w:rPr>
        <w:t xml:space="preserve"> </w:t>
      </w:r>
      <w:r w:rsidRPr="000468DB">
        <w:rPr>
          <w:rStyle w:val="StyleUnderline"/>
        </w:rPr>
        <w:t xml:space="preserve">for antitrust law in </w:t>
      </w:r>
      <w:r w:rsidRPr="000468DB">
        <w:rPr>
          <w:rStyle w:val="Emphasis"/>
        </w:rPr>
        <w:t>general</w:t>
      </w:r>
      <w:r w:rsidRPr="000468DB">
        <w:t>. For this reason, the report outlines a number of useful digital platform interventions that can be undertaken by a sectoral regulator rather than falling to the task of antitrust enforcement.</w:t>
      </w:r>
    </w:p>
    <w:p w14:paraId="1CC847B8" w14:textId="77777777" w:rsidR="001D6B09" w:rsidRDefault="001D6B09" w:rsidP="001D6B09">
      <w:pPr>
        <w:pStyle w:val="Heading3"/>
      </w:pPr>
      <w:r>
        <w:lastRenderedPageBreak/>
        <w:t>States CP---2AC</w:t>
      </w:r>
    </w:p>
    <w:p w14:paraId="4A743177" w14:textId="77777777" w:rsidR="001D6B09" w:rsidRPr="008D7FCA" w:rsidRDefault="001D6B09" w:rsidP="001D6B09">
      <w:pPr>
        <w:pStyle w:val="Heading4"/>
      </w:pPr>
      <w:r>
        <w:t xml:space="preserve">State control of blockchain will be </w:t>
      </w:r>
      <w:r>
        <w:rPr>
          <w:u w:val="single"/>
        </w:rPr>
        <w:t>preempted</w:t>
      </w:r>
    </w:p>
    <w:p w14:paraId="669A70FA" w14:textId="77777777" w:rsidR="001D6B09" w:rsidRDefault="001D6B09" w:rsidP="001D6B09">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4DED235A" w14:textId="77777777" w:rsidR="001D6B09" w:rsidRPr="00646E16" w:rsidRDefault="001D6B09" w:rsidP="001D6B09">
      <w:pPr>
        <w:rPr>
          <w:sz w:val="16"/>
        </w:rPr>
      </w:pPr>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rsidRPr="00646E16">
        <w:rPr>
          <w:sz w:val="16"/>
        </w:rPr>
        <w:t xml:space="preserve"> or smart contract code </w:t>
      </w:r>
      <w:r w:rsidRPr="000A4EC6">
        <w:rPr>
          <w:rStyle w:val="StyleUnderline"/>
        </w:rPr>
        <w:t>is used</w:t>
      </w:r>
      <w:r w:rsidRPr="00646E16">
        <w:rPr>
          <w:sz w:val="16"/>
        </w:rP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rsidRPr="00646E16">
        <w:rPr>
          <w:sz w:val="16"/>
        </w:rP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1D720931" w14:textId="77777777" w:rsidR="001D6B09" w:rsidRPr="00646E16" w:rsidRDefault="001D6B09" w:rsidP="001D6B09">
      <w:pPr>
        <w:rPr>
          <w:sz w:val="16"/>
        </w:rPr>
      </w:pPr>
      <w:r w:rsidRPr="00646E16">
        <w:rPr>
          <w:sz w:val="16"/>
        </w:rPr>
        <w:t>1. Redundancy. Redundancy is confusing, unnecessary, and potentially harmful if courts determine the legislature intended a different effect.</w:t>
      </w:r>
    </w:p>
    <w:p w14:paraId="3AD759F1" w14:textId="77777777" w:rsidR="001D6B09" w:rsidRPr="00646E16" w:rsidRDefault="001D6B09" w:rsidP="001D6B09">
      <w:pPr>
        <w:rPr>
          <w:sz w:val="16"/>
        </w:rPr>
      </w:pPr>
      <w:r w:rsidRPr="00646E16">
        <w:rPr>
          <w:sz w:val="16"/>
        </w:rP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72A254C7" w14:textId="77777777" w:rsidR="001D6B09" w:rsidRPr="00646E16" w:rsidRDefault="001D6B09" w:rsidP="001D6B09">
      <w:pPr>
        <w:rPr>
          <w:sz w:val="16"/>
        </w:rPr>
      </w:pPr>
      <w:r w:rsidRPr="00646E16">
        <w:rPr>
          <w:sz w:val="16"/>
        </w:rP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rsidRPr="00646E16">
        <w:rPr>
          <w:sz w:val="16"/>
        </w:rP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rsidRPr="00646E16">
        <w:rPr>
          <w:sz w:val="16"/>
        </w:rPr>
        <w:t>.</w:t>
      </w:r>
    </w:p>
    <w:p w14:paraId="589B5B84" w14:textId="77777777" w:rsidR="001D6B09" w:rsidRDefault="001D6B09" w:rsidP="001D6B09">
      <w:pPr>
        <w:pStyle w:val="Heading4"/>
        <w:rPr>
          <w:u w:val="single"/>
        </w:rPr>
      </w:pPr>
      <w:r>
        <w:t xml:space="preserve">3. PATCHWORK---state variation’s </w:t>
      </w:r>
      <w:r>
        <w:rPr>
          <w:u w:val="single"/>
        </w:rPr>
        <w:t>inevitable</w:t>
      </w:r>
      <w:r>
        <w:t xml:space="preserve"> AND lacks </w:t>
      </w:r>
      <w:r>
        <w:rPr>
          <w:u w:val="single"/>
        </w:rPr>
        <w:t>legitimacy</w:t>
      </w:r>
      <w:r>
        <w:t xml:space="preserve"> necessary for market </w:t>
      </w:r>
      <w:r>
        <w:rPr>
          <w:u w:val="single"/>
        </w:rPr>
        <w:t>certainty</w:t>
      </w:r>
    </w:p>
    <w:p w14:paraId="5B12AF4B" w14:textId="77777777" w:rsidR="001D6B09" w:rsidRDefault="001D6B09" w:rsidP="001D6B09">
      <w:r>
        <w:t xml:space="preserve">Alan </w:t>
      </w:r>
      <w:r w:rsidRPr="00962122">
        <w:rPr>
          <w:rStyle w:val="Style13ptBold"/>
        </w:rPr>
        <w:t>McQuinn 19</w:t>
      </w:r>
      <w:r>
        <w:t>, Senior Policy Analyst at the Information Technology and Innovation Foundation, B.S. in Public Relations and Political Communications from the University of Texas, Austin, and Daniel Castro, Vice President at the Information Technology and Innovation Foundation (ITIF) and Director of ITIF's Center for Data Innovation, M.S. in Information Security Technology and Management from Carnegie Mellon University, B.S. in Foreign Service from Georgetown University, “A Policymaker’s Guide to Blockchain”, Information Technology &amp; Innovation Foundation, 4/30/2019, https://itif.org/publications/2019/04/30/policymakers-guide-blockchain</w:t>
      </w:r>
    </w:p>
    <w:p w14:paraId="76DBB000" w14:textId="77777777" w:rsidR="001D6B09" w:rsidRPr="00962122" w:rsidRDefault="001D6B09" w:rsidP="001D6B09">
      <w:pPr>
        <w:rPr>
          <w:sz w:val="16"/>
        </w:rPr>
      </w:pPr>
      <w:r w:rsidRPr="00962122">
        <w:rPr>
          <w:sz w:val="16"/>
        </w:rPr>
        <w:t>Antitrust</w:t>
      </w:r>
    </w:p>
    <w:p w14:paraId="64FBF572" w14:textId="77777777" w:rsidR="001D6B09" w:rsidRPr="00962122" w:rsidRDefault="001D6B09" w:rsidP="001D6B09">
      <w:pPr>
        <w:rPr>
          <w:sz w:val="16"/>
        </w:rPr>
      </w:pPr>
      <w:r w:rsidRPr="00962122">
        <w:rPr>
          <w:sz w:val="16"/>
        </w:rPr>
        <w:t>Competition is alive and well among various types of blockchain platforms. In the public blockchain space, platforms compete for nodes, users, and apps, while individual applications compete with one another for users, investors, and participants. Bitcoin has roughly 50 percent of market share for all cryptocurrencies, with Ethereum following at 10 percent and XRP at 9 percent.204 Private blockchains also compete to offer services to prospective clients. Moreover, blockchain-based business models are competing with traditional business models, especially as they reduce costs and eliminate intermediaries.205</w:t>
      </w:r>
    </w:p>
    <w:p w14:paraId="31040396" w14:textId="77777777" w:rsidR="001D6B09" w:rsidRPr="00962122" w:rsidRDefault="001D6B09" w:rsidP="001D6B09">
      <w:pPr>
        <w:rPr>
          <w:sz w:val="16"/>
        </w:rPr>
      </w:pPr>
      <w:r w:rsidRPr="00962122">
        <w:rPr>
          <w:sz w:val="16"/>
        </w:rPr>
        <w:t xml:space="preserve">However, </w:t>
      </w:r>
      <w:r w:rsidRPr="004311D3">
        <w:rPr>
          <w:rStyle w:val="StyleUnderline"/>
          <w:highlight w:val="cyan"/>
        </w:rPr>
        <w:t>blockchain</w:t>
      </w:r>
      <w:r w:rsidRPr="00962122">
        <w:rPr>
          <w:sz w:val="16"/>
        </w:rPr>
        <w:t xml:space="preserve">-based </w:t>
      </w:r>
      <w:r w:rsidRPr="00962122">
        <w:rPr>
          <w:rStyle w:val="StyleUnderline"/>
        </w:rPr>
        <w:t xml:space="preserve">applications are not immune to </w:t>
      </w:r>
      <w:r w:rsidRPr="004311D3">
        <w:rPr>
          <w:rStyle w:val="Emphasis"/>
          <w:highlight w:val="cyan"/>
        </w:rPr>
        <w:t>antitrust</w:t>
      </w:r>
      <w:r w:rsidRPr="00962122">
        <w:rPr>
          <w:rStyle w:val="Emphasis"/>
        </w:rPr>
        <w:t xml:space="preserve"> concerns</w:t>
      </w:r>
      <w:r w:rsidRPr="00962122">
        <w:rPr>
          <w:rStyle w:val="StyleUnderline"/>
        </w:rPr>
        <w:t>, such as exclusive dealing, predatory pricing, and other exclusionary abuses</w:t>
      </w:r>
      <w:r w:rsidRPr="00962122">
        <w:rPr>
          <w:sz w:val="16"/>
        </w:rPr>
        <w:t xml:space="preserve">.206 </w:t>
      </w:r>
      <w:r w:rsidRPr="00962122">
        <w:rPr>
          <w:rStyle w:val="StyleUnderline"/>
        </w:rPr>
        <w:t>This is especially the case when a consortium of entities can choose to include or exclude other members from a blockchain</w:t>
      </w:r>
      <w:r w:rsidRPr="00962122">
        <w:rPr>
          <w:sz w:val="16"/>
        </w:rPr>
        <w:t>. Standards setting can also elicit antitrust concerns. For example, established standards setting a consensus protocol that favors certain network members over others could be subject to review. Moreover, if nodes on a network gain over 50 percent of computer power in the network, they can steal from other users on the network and set anticompetitive transaction costs. This increase in concentration may one day lead to oversight, either by mining operations themselves or by government to protect against anticompetitive conduct.</w:t>
      </w:r>
    </w:p>
    <w:p w14:paraId="020A5DEC" w14:textId="77777777" w:rsidR="001D6B09" w:rsidRPr="00962122" w:rsidRDefault="001D6B09" w:rsidP="001D6B09">
      <w:pPr>
        <w:rPr>
          <w:sz w:val="16"/>
        </w:rPr>
      </w:pPr>
      <w:r w:rsidRPr="00962122">
        <w:rPr>
          <w:sz w:val="16"/>
        </w:rPr>
        <w:t xml:space="preserve">General </w:t>
      </w:r>
      <w:r w:rsidRPr="00962122">
        <w:rPr>
          <w:rStyle w:val="StyleUnderline"/>
        </w:rPr>
        <w:t xml:space="preserve">antitrust enforcement </w:t>
      </w:r>
      <w:r w:rsidRPr="004311D3">
        <w:rPr>
          <w:rStyle w:val="StyleUnderline"/>
          <w:highlight w:val="cyan"/>
        </w:rPr>
        <w:t xml:space="preserve">is </w:t>
      </w:r>
      <w:r w:rsidRPr="004311D3">
        <w:rPr>
          <w:rStyle w:val="Emphasis"/>
          <w:highlight w:val="cyan"/>
        </w:rPr>
        <w:t>primarily</w:t>
      </w:r>
      <w:r w:rsidRPr="004311D3">
        <w:rPr>
          <w:rStyle w:val="StyleUnderline"/>
          <w:highlight w:val="cyan"/>
        </w:rPr>
        <w:t xml:space="preserve"> the domain of the</w:t>
      </w:r>
      <w:r w:rsidRPr="00962122">
        <w:rPr>
          <w:sz w:val="16"/>
        </w:rPr>
        <w:t xml:space="preserve"> U.S. Department of Justice </w:t>
      </w:r>
      <w:r w:rsidRPr="00962122">
        <w:rPr>
          <w:rStyle w:val="StyleUnderline"/>
        </w:rPr>
        <w:t>(</w:t>
      </w:r>
      <w:r w:rsidRPr="00962122">
        <w:rPr>
          <w:rStyle w:val="Emphasis"/>
        </w:rPr>
        <w:t>DOJ</w:t>
      </w:r>
      <w:r w:rsidRPr="00962122">
        <w:rPr>
          <w:rStyle w:val="StyleUnderline"/>
        </w:rPr>
        <w:t xml:space="preserve">) and </w:t>
      </w:r>
      <w:r w:rsidRPr="004311D3">
        <w:rPr>
          <w:rStyle w:val="Emphasis"/>
          <w:highlight w:val="cyan"/>
        </w:rPr>
        <w:t>FTC</w:t>
      </w:r>
      <w:r w:rsidRPr="00962122">
        <w:rPr>
          <w:sz w:val="16"/>
        </w:rPr>
        <w:t>. However, certain federal regulators and agencies have oversight regarding consolidation in particular sectors (e.g., the Federal Communication Commission oversees certain media consolidations). Sometimes these regulators work in partnership. For example, DOJ reviews mergers of banks with the assistance of the Federal Reserve.</w:t>
      </w:r>
    </w:p>
    <w:p w14:paraId="62C1E4B3" w14:textId="77777777" w:rsidR="001D6B09" w:rsidRPr="00962122" w:rsidRDefault="001D6B09" w:rsidP="001D6B09">
      <w:pPr>
        <w:rPr>
          <w:sz w:val="16"/>
        </w:rPr>
      </w:pPr>
      <w:r w:rsidRPr="00962122">
        <w:rPr>
          <w:sz w:val="16"/>
        </w:rPr>
        <w:t>PRINCIPLES TO ADVANCE BLOCKCHAIN</w:t>
      </w:r>
    </w:p>
    <w:p w14:paraId="436F8930" w14:textId="77777777" w:rsidR="001D6B09" w:rsidRPr="00962122" w:rsidRDefault="001D6B09" w:rsidP="001D6B09">
      <w:pPr>
        <w:rPr>
          <w:sz w:val="16"/>
        </w:rPr>
      </w:pPr>
      <w:r w:rsidRPr="00962122">
        <w:rPr>
          <w:rStyle w:val="StyleUnderline"/>
        </w:rPr>
        <w:t xml:space="preserve">Given the potential of blockchain technology to improve the </w:t>
      </w:r>
      <w:r w:rsidRPr="00962122">
        <w:rPr>
          <w:rStyle w:val="Emphasis"/>
        </w:rPr>
        <w:t>efficiency</w:t>
      </w:r>
      <w:r w:rsidRPr="00962122">
        <w:rPr>
          <w:rStyle w:val="StyleUnderline"/>
        </w:rPr>
        <w:t xml:space="preserve"> and </w:t>
      </w:r>
      <w:r w:rsidRPr="00962122">
        <w:rPr>
          <w:rStyle w:val="Emphasis"/>
        </w:rPr>
        <w:t>effectiveness</w:t>
      </w:r>
      <w:r w:rsidRPr="00962122">
        <w:rPr>
          <w:rStyle w:val="StyleUnderline"/>
        </w:rPr>
        <w:t xml:space="preserve"> of certain processes, </w:t>
      </w:r>
      <w:r w:rsidRPr="004311D3">
        <w:rPr>
          <w:rStyle w:val="StyleUnderline"/>
          <w:highlight w:val="cyan"/>
        </w:rPr>
        <w:t>policy should</w:t>
      </w:r>
      <w:r w:rsidRPr="00962122">
        <w:rPr>
          <w:rStyle w:val="StyleUnderline"/>
        </w:rPr>
        <w:t xml:space="preserve"> tilt toward </w:t>
      </w:r>
      <w:r w:rsidRPr="004311D3">
        <w:rPr>
          <w:rStyle w:val="Emphasis"/>
          <w:highlight w:val="cyan"/>
        </w:rPr>
        <w:t>enabl</w:t>
      </w:r>
      <w:r w:rsidRPr="00962122">
        <w:rPr>
          <w:rStyle w:val="Emphasis"/>
        </w:rPr>
        <w:t>ing</w:t>
      </w:r>
      <w:r w:rsidRPr="00962122">
        <w:rPr>
          <w:rStyle w:val="StyleUnderline"/>
        </w:rPr>
        <w:t xml:space="preserve"> </w:t>
      </w:r>
      <w:r w:rsidRPr="004311D3">
        <w:rPr>
          <w:rStyle w:val="Emphasis"/>
          <w:highlight w:val="cyan"/>
        </w:rPr>
        <w:t>org</w:t>
      </w:r>
      <w:r w:rsidRPr="00962122">
        <w:rPr>
          <w:rStyle w:val="StyleUnderline"/>
        </w:rPr>
        <w:t>anization</w:t>
      </w:r>
      <w:r w:rsidRPr="004311D3">
        <w:rPr>
          <w:rStyle w:val="Emphasis"/>
          <w:highlight w:val="cyan"/>
        </w:rPr>
        <w:t>s</w:t>
      </w:r>
      <w:r w:rsidRPr="004311D3">
        <w:rPr>
          <w:rStyle w:val="StyleUnderline"/>
          <w:highlight w:val="cyan"/>
        </w:rPr>
        <w:t xml:space="preserve"> to </w:t>
      </w:r>
      <w:r w:rsidRPr="004311D3">
        <w:rPr>
          <w:rStyle w:val="Emphasis"/>
          <w:highlight w:val="cyan"/>
        </w:rPr>
        <w:t>experiment</w:t>
      </w:r>
      <w:r w:rsidRPr="00962122">
        <w:rPr>
          <w:rStyle w:val="StyleUnderline"/>
        </w:rPr>
        <w:t xml:space="preserve"> with it</w:t>
      </w:r>
      <w:r w:rsidRPr="00962122">
        <w:rPr>
          <w:sz w:val="16"/>
        </w:rPr>
        <w:t>. The following are 10 principles policymakers should follow as they assess how and when to support and regulate blockchain applications.</w:t>
      </w:r>
    </w:p>
    <w:p w14:paraId="28EEBEF8" w14:textId="77777777" w:rsidR="001D6B09" w:rsidRPr="004E3A51" w:rsidRDefault="001D6B09" w:rsidP="001D6B09">
      <w:pPr>
        <w:rPr>
          <w:sz w:val="8"/>
          <w:szCs w:val="14"/>
        </w:rPr>
      </w:pPr>
      <w:r w:rsidRPr="004E3A51">
        <w:rPr>
          <w:sz w:val="8"/>
          <w:szCs w:val="14"/>
        </w:rPr>
        <w:t>1. Ensure Tech Neutrality</w:t>
      </w:r>
    </w:p>
    <w:p w14:paraId="6A210356" w14:textId="77777777" w:rsidR="001D6B09" w:rsidRPr="004E3A51" w:rsidRDefault="001D6B09" w:rsidP="001D6B09">
      <w:pPr>
        <w:rPr>
          <w:sz w:val="8"/>
          <w:szCs w:val="14"/>
        </w:rPr>
      </w:pPr>
      <w:r w:rsidRPr="004E3A51">
        <w:rPr>
          <w:sz w:val="8"/>
          <w:szCs w:val="14"/>
        </w:rPr>
        <w:t>Policymakers should adopt technology-neutral rules that neither favor nor disadvantage any particular application or business model in order to create a level playing field for innovation.</w:t>
      </w:r>
    </w:p>
    <w:p w14:paraId="0F89F2E1" w14:textId="77777777" w:rsidR="001D6B09" w:rsidRPr="004E3A51" w:rsidRDefault="001D6B09" w:rsidP="001D6B09">
      <w:pPr>
        <w:rPr>
          <w:sz w:val="8"/>
          <w:szCs w:val="14"/>
        </w:rPr>
      </w:pPr>
      <w:r w:rsidRPr="004E3A51">
        <w:rPr>
          <w:sz w:val="8"/>
          <w:szCs w:val="14"/>
        </w:rPr>
        <w:lastRenderedPageBreak/>
        <w:t>Policymakers should strongly support efforts to increase digitization, but be neutral as to what technology is best suited for any particular application.</w:t>
      </w:r>
    </w:p>
    <w:p w14:paraId="3A376626" w14:textId="77777777" w:rsidR="001D6B09" w:rsidRPr="004E3A51" w:rsidRDefault="001D6B09" w:rsidP="001D6B09">
      <w:pPr>
        <w:rPr>
          <w:sz w:val="8"/>
          <w:szCs w:val="14"/>
        </w:rPr>
      </w:pPr>
      <w:r w:rsidRPr="004E3A51">
        <w:rPr>
          <w:sz w:val="8"/>
          <w:szCs w:val="14"/>
        </w:rPr>
        <w:t>Policymakers adopting technologies should ensure they take a tech-neutral approach to different applications. Digitizing processes, for example, offers benefits irrespective of the technology being used. Instead, policymakers should look to the unique benefits of a technology and the particular challenges of a project when deciding what technology to adopt. Some projects will require traditional centralized approaches for efficiency, while others may be better suited for distributed, tamper-resistance blockchains. For example, a digitization project that requires many different entities to provide inputs, without any particular entity controlling those inputs, may call for a blockchain.</w:t>
      </w:r>
    </w:p>
    <w:p w14:paraId="7A56936C" w14:textId="77777777" w:rsidR="001D6B09" w:rsidRPr="004E3A51" w:rsidRDefault="001D6B09" w:rsidP="001D6B09">
      <w:pPr>
        <w:rPr>
          <w:sz w:val="8"/>
          <w:szCs w:val="14"/>
        </w:rPr>
      </w:pPr>
      <w:r w:rsidRPr="004E3A51">
        <w:rPr>
          <w:sz w:val="8"/>
          <w:szCs w:val="14"/>
        </w:rPr>
        <w:t>In addition, regulators should apply the same rules to different technologies used to offer similar products and services. Regulators do not necessarily need regulations simply because blockchain applications are different. When confronting a new technology or business model, regulators should first look to existing rules to see whether they apply to emerging applications, which would create a level playing field between the traditional and emerging technology or business model. Clearly, all technology applications are not the same. The concerns associated with money-laundering abuse from unregulated digital currencies may not be the same as from centralized-database-driven traditional banking. Wherever there are differences in technologies, policymakers should establish rules that recognize the risks that are distinct—or irrelevant—to particular applications.</w:t>
      </w:r>
    </w:p>
    <w:p w14:paraId="66628B58" w14:textId="77777777" w:rsidR="001D6B09" w:rsidRPr="004E3A51" w:rsidRDefault="001D6B09" w:rsidP="001D6B09">
      <w:pPr>
        <w:rPr>
          <w:sz w:val="8"/>
          <w:szCs w:val="14"/>
        </w:rPr>
      </w:pPr>
      <w:r w:rsidRPr="004E3A51">
        <w:rPr>
          <w:sz w:val="8"/>
          <w:szCs w:val="14"/>
        </w:rPr>
        <w:t>Unfortunately, some regulators have failed to act in a tech-neutral way when it comes to blockchain-based applications. For example, virtual-currency businesses often function similarly to mobile-payment businesses and international-transfer services. However, when New York drafted its Virtual Currency License, called BitLicense, it subjected virtual-currency businesses to different requirements than similarly situated money senders, such as by requiring more arduous anti-money laundering reporting requirements.207 Policymakers should avoid arbitrary distinctions such as this.</w:t>
      </w:r>
    </w:p>
    <w:p w14:paraId="6D88AB92" w14:textId="77777777" w:rsidR="001D6B09" w:rsidRPr="004E3A51" w:rsidRDefault="001D6B09" w:rsidP="001D6B09">
      <w:pPr>
        <w:rPr>
          <w:sz w:val="8"/>
          <w:szCs w:val="14"/>
        </w:rPr>
      </w:pPr>
      <w:r w:rsidRPr="004E3A51">
        <w:rPr>
          <w:sz w:val="8"/>
          <w:szCs w:val="14"/>
        </w:rPr>
        <w:t>2. Actively Support Blockchain Adoption and Deployment</w:t>
      </w:r>
    </w:p>
    <w:p w14:paraId="2F2B02DD" w14:textId="77777777" w:rsidR="001D6B09" w:rsidRPr="004E3A51" w:rsidRDefault="001D6B09" w:rsidP="001D6B09">
      <w:pPr>
        <w:rPr>
          <w:sz w:val="8"/>
          <w:szCs w:val="14"/>
        </w:rPr>
      </w:pPr>
      <w:r w:rsidRPr="004E3A51">
        <w:rPr>
          <w:sz w:val="8"/>
          <w:szCs w:val="14"/>
        </w:rPr>
        <w:t>Policymakers should actively support government adoption and deployment of blockchain, primarily in two ways.</w:t>
      </w:r>
    </w:p>
    <w:p w14:paraId="2019B7D2" w14:textId="77777777" w:rsidR="001D6B09" w:rsidRPr="004E3A51" w:rsidRDefault="001D6B09" w:rsidP="001D6B09">
      <w:pPr>
        <w:rPr>
          <w:sz w:val="8"/>
          <w:szCs w:val="14"/>
        </w:rPr>
      </w:pPr>
      <w:r w:rsidRPr="004E3A51">
        <w:rPr>
          <w:sz w:val="8"/>
          <w:szCs w:val="14"/>
        </w:rPr>
        <w:t>One way is by adopting blockchain applications for their own services. By becoming early adopters, national, subnational, and local governments can promote broader adoption of blockchain. This would also help reduce risks associated with blockchain applications and encourage others to adopt and invest in the technology. These efforts should also include adopting solutions from blockchain companies to improve government operational-reporting, transactions, asset-tracking, supply-chain, management, procurement, and budgetary decisions. For example, the U.S. Department of Health and Human Services recently deployed a blockchain tool to help it buy services and modernize its cloud capabilities, saving money in the process.208</w:t>
      </w:r>
    </w:p>
    <w:p w14:paraId="15ADBD79" w14:textId="77777777" w:rsidR="001D6B09" w:rsidRPr="004E3A51" w:rsidRDefault="001D6B09" w:rsidP="001D6B09">
      <w:pPr>
        <w:rPr>
          <w:sz w:val="8"/>
          <w:szCs w:val="14"/>
        </w:rPr>
      </w:pPr>
      <w:r w:rsidRPr="004E3A51">
        <w:rPr>
          <w:sz w:val="8"/>
          <w:szCs w:val="14"/>
        </w:rPr>
        <w:t>To accomplish this, governments may need to reform their procurement processes. Indeed, the U.S. federal government has outdated and burdensome rules and practices governing how federal agencies may purchase technologies. For example, there are a few methods by which the government can make procurements, including contracts—such as the General Services Administration (GSA) Multiple Award Schedule contracts—and open-market acquisitions.209 Using these contracts, federal agencies establish Blanket Purchase Agreements (BPAs) with contractors to fill ongoing needs for supplies and services. Unless federal IT vendors are able to establish a blockchain solution on an existing BPA, federal procurers are restricted from buying it—except through open-market acquisition.210 Open-market acquisition allows agencies to purchase commercial products and services not already under any federal contract. However, open-market acquisition is a slower process that is subject to additional determinations—such as whether a purchase is “fair and reasonable”—before agencies can purchase new goods or services.211 Furthermore, because it can take six months to a year to update BPAs, by the time the procurement process has resulted in the purchase of a particular product, the next generation of that product has typically already hit the market. This is especially true with rapidly developing technologies, such as blockchain. To reform this process, GSA should establish a blockchain service acquisition unit tasked with facilitating agency procurement of blockchain technology. By developing a core team of government procurement experts for blockchain at GSA, who can advise and facilitate blockchain-related procurement at other agencies, the federal government can ensure it effectively uses blockchain and avoids wasting money on projects that are not viable candidates for the technology.</w:t>
      </w:r>
    </w:p>
    <w:p w14:paraId="454A77B0" w14:textId="77777777" w:rsidR="001D6B09" w:rsidRPr="004E3A51" w:rsidRDefault="001D6B09" w:rsidP="001D6B09">
      <w:pPr>
        <w:rPr>
          <w:sz w:val="8"/>
          <w:szCs w:val="14"/>
        </w:rPr>
      </w:pPr>
      <w:r w:rsidRPr="004E3A51">
        <w:rPr>
          <w:sz w:val="8"/>
          <w:szCs w:val="14"/>
        </w:rPr>
        <w:t>Second, agencies should reform their internal processes to be able to gather information, better educate themselves, and work directly with companies offering nascent products or services. Many companies are starting to use technologies such as blockchain for regulatory compliance, often referred to as regtech.212 These solutions not only allow businesses to better comply with regulations, they also improve the quality and efficiency of supervision by giving regulators access to modern reporting and analytics infrastructure they can use to find and correct misuse. For example, CFTC has recommended adopting blockchain technology for swaps markets, hoping it will allow for near-real-time oversight.213</w:t>
      </w:r>
    </w:p>
    <w:p w14:paraId="54DE85A2" w14:textId="77777777" w:rsidR="001D6B09" w:rsidRPr="004E3A51" w:rsidRDefault="001D6B09" w:rsidP="001D6B09">
      <w:pPr>
        <w:rPr>
          <w:sz w:val="8"/>
          <w:szCs w:val="14"/>
        </w:rPr>
      </w:pPr>
      <w:r w:rsidRPr="004E3A51">
        <w:rPr>
          <w:sz w:val="8"/>
          <w:szCs w:val="14"/>
        </w:rPr>
        <w:t>In many cases, policymakers will need to authorize agencies to participate in these projects, enabling them to coordinate with companies to better understand them. For example, under its statute, the CFTC is prevented from participating in innovative fintech projects without first having to pay for them.214 As a result, CFTC needs a legal method of either quickly sharing information between the agency, the businesses introducing new technology, and business models or participating in proof-of-concept blockchain applications. To address this issue, Rep. Scott Austin (R-GA) introduced the CFTC Research and Development Modernization Act in 2018 to give CFTC additional flexibility and authority.215 When coordinating with firms, regulators should ensure these processes do not favor individual firms or types of technology, cause substantial harm to consumers, or operate in a way that increases systemic risk.</w:t>
      </w:r>
    </w:p>
    <w:p w14:paraId="77B98ADD" w14:textId="77777777" w:rsidR="001D6B09" w:rsidRPr="004E3A51" w:rsidRDefault="001D6B09" w:rsidP="001D6B09">
      <w:pPr>
        <w:rPr>
          <w:sz w:val="8"/>
          <w:szCs w:val="14"/>
        </w:rPr>
      </w:pPr>
      <w:r w:rsidRPr="004E3A51">
        <w:rPr>
          <w:sz w:val="8"/>
          <w:szCs w:val="14"/>
        </w:rPr>
        <w:t>3. Support Blockchain Research and Development</w:t>
      </w:r>
    </w:p>
    <w:p w14:paraId="24113985" w14:textId="77777777" w:rsidR="001D6B09" w:rsidRPr="004E3A51" w:rsidRDefault="001D6B09" w:rsidP="001D6B09">
      <w:pPr>
        <w:rPr>
          <w:sz w:val="8"/>
          <w:szCs w:val="14"/>
        </w:rPr>
      </w:pPr>
      <w:r w:rsidRPr="004E3A51">
        <w:rPr>
          <w:sz w:val="8"/>
          <w:szCs w:val="14"/>
        </w:rPr>
        <w:t>Government investment in research and development (R&amp;D) has played a key role in developing various other technologies, such as smartphones and the Internet.216 Because early-phase technology research often proves concepts rather than creates commercially viable products, and can exhibit significant spillovers, firms are likely to underinvest. Therefore, national governments should fund R&amp;D for blockchain applications, focusing on underlying technological challenges, such as creating better and more efficient consensus mechanisms, identifying security threats, improving cryptography, scalability, editability, and more. R&amp;D can also help advance related technologies that could improve blockchain applications, such as quantum computing. Moreover, certain problems, such as intellectual property control management over public blockchains, will require additional research and cooperation from the public and private sectors to ensure enforcement.</w:t>
      </w:r>
    </w:p>
    <w:p w14:paraId="43D87942" w14:textId="77777777" w:rsidR="001D6B09" w:rsidRPr="00962122" w:rsidRDefault="001D6B09" w:rsidP="001D6B09">
      <w:pPr>
        <w:rPr>
          <w:sz w:val="16"/>
        </w:rPr>
      </w:pPr>
      <w:r w:rsidRPr="00962122">
        <w:rPr>
          <w:sz w:val="16"/>
        </w:rPr>
        <w:t xml:space="preserve">4. </w:t>
      </w:r>
      <w:r w:rsidRPr="004311D3">
        <w:rPr>
          <w:rStyle w:val="StyleUnderline"/>
          <w:highlight w:val="cyan"/>
        </w:rPr>
        <w:t xml:space="preserve">Promote </w:t>
      </w:r>
      <w:r w:rsidRPr="004311D3">
        <w:rPr>
          <w:rStyle w:val="Emphasis"/>
          <w:highlight w:val="cyan"/>
        </w:rPr>
        <w:t>Legal Certainty</w:t>
      </w:r>
      <w:r w:rsidRPr="00962122">
        <w:rPr>
          <w:rStyle w:val="StyleUnderline"/>
        </w:rPr>
        <w:t xml:space="preserve"> for Blockchain Applications</w:t>
      </w:r>
    </w:p>
    <w:p w14:paraId="62B0BFED" w14:textId="77777777" w:rsidR="001D6B09" w:rsidRPr="00962122" w:rsidRDefault="001D6B09" w:rsidP="001D6B09">
      <w:pPr>
        <w:rPr>
          <w:sz w:val="16"/>
        </w:rPr>
      </w:pPr>
      <w:r w:rsidRPr="00962122">
        <w:rPr>
          <w:rStyle w:val="StyleUnderline"/>
        </w:rPr>
        <w:t xml:space="preserve">For everyday </w:t>
      </w:r>
      <w:r w:rsidRPr="004114F9">
        <w:rPr>
          <w:rStyle w:val="StyleUnderline"/>
          <w:highlight w:val="cyan"/>
        </w:rPr>
        <w:t>users</w:t>
      </w:r>
      <w:r w:rsidRPr="00962122">
        <w:rPr>
          <w:rStyle w:val="StyleUnderline"/>
        </w:rPr>
        <w:t xml:space="preserve"> to place trust in blockchains, they </w:t>
      </w:r>
      <w:r w:rsidRPr="004114F9">
        <w:rPr>
          <w:rStyle w:val="StyleUnderline"/>
          <w:highlight w:val="cyan"/>
        </w:rPr>
        <w:t xml:space="preserve">must be </w:t>
      </w:r>
      <w:r w:rsidRPr="004114F9">
        <w:rPr>
          <w:rStyle w:val="Emphasis"/>
          <w:highlight w:val="cyan"/>
        </w:rPr>
        <w:t>confident</w:t>
      </w:r>
      <w:r w:rsidRPr="00962122">
        <w:rPr>
          <w:rStyle w:val="StyleUnderline"/>
        </w:rPr>
        <w:t xml:space="preserve"> the information can be used </w:t>
      </w:r>
      <w:r w:rsidRPr="004114F9">
        <w:rPr>
          <w:rStyle w:val="StyleUnderline"/>
          <w:highlight w:val="cyan"/>
        </w:rPr>
        <w:t xml:space="preserve">in </w:t>
      </w:r>
      <w:r w:rsidRPr="004114F9">
        <w:rPr>
          <w:rStyle w:val="Emphasis"/>
          <w:highlight w:val="cyan"/>
        </w:rPr>
        <w:t>legal disputes</w:t>
      </w:r>
      <w:r w:rsidRPr="00962122">
        <w:rPr>
          <w:sz w:val="16"/>
        </w:rPr>
        <w:t xml:space="preserve">. As this report has shown, blockchains offer the potential to record, secure, and share a ledger of transactions in perpetuity. As a result, entities in both the public and private sectors have embraced the technology. However, </w:t>
      </w:r>
      <w:r w:rsidRPr="00962122">
        <w:rPr>
          <w:rStyle w:val="StyleUnderline"/>
        </w:rPr>
        <w:t>whether blockchain transactions</w:t>
      </w:r>
      <w:r w:rsidRPr="00962122">
        <w:rPr>
          <w:sz w:val="16"/>
        </w:rPr>
        <w:t xml:space="preserve"> and user signatures on blockchain-based accounts </w:t>
      </w:r>
      <w:r w:rsidRPr="00962122">
        <w:rPr>
          <w:rStyle w:val="StyleUnderline"/>
        </w:rPr>
        <w:t xml:space="preserve">are legally binding is not </w:t>
      </w:r>
      <w:r w:rsidRPr="00962122">
        <w:rPr>
          <w:rStyle w:val="Emphasis"/>
        </w:rPr>
        <w:t>settled law</w:t>
      </w:r>
      <w:r w:rsidRPr="00962122">
        <w:rPr>
          <w:sz w:val="16"/>
        </w:rPr>
        <w:t>.</w:t>
      </w:r>
    </w:p>
    <w:p w14:paraId="31BFD6F7" w14:textId="77777777" w:rsidR="001D6B09" w:rsidRPr="004E3A51" w:rsidRDefault="001D6B09" w:rsidP="001D6B09">
      <w:pPr>
        <w:rPr>
          <w:sz w:val="10"/>
          <w:szCs w:val="16"/>
        </w:rPr>
      </w:pPr>
      <w:r w:rsidRPr="004E3A51">
        <w:rPr>
          <w:sz w:val="10"/>
          <w:szCs w:val="16"/>
        </w:rPr>
        <w:t>In the late-1990s and early 2000s, users were rapidly starting to use the Internet for commerce. But while U.S. laws gave legal legitimacy to “wet” signatures, they did not do the same for digital ones. To remedy this, U.S. states adopted the Uniform Electronic Transactions Act (UETA) in 1999, which set requirements for electronic signatures to be valid.217 UETA allowed electronic records or signatures to satisfy states’ signature requirements as long as all parties to the transaction agreed to proceed electronically. However, only 47 states adopted UETA. To create a universal framework in the United States, in 2000, Congress passed the Electronic Signatures in Global and National Commerce (ESIGN) Act, which enforced provisions of the UETA in all states.218 The ESIGN Act effectively preempts states from creating additional e-signature laws unless they follow the original version of UETA, or specify “alternative procedures or requirements that are consistent with ESIGN, do not give greater legal status to a specific technology within the parameters of ESIGN, and reference ESIGN if enacted after its adoption.”219</w:t>
      </w:r>
    </w:p>
    <w:p w14:paraId="27A6A2D7" w14:textId="77777777" w:rsidR="001D6B09" w:rsidRPr="004E3A51" w:rsidRDefault="001D6B09" w:rsidP="001D6B09">
      <w:pPr>
        <w:rPr>
          <w:sz w:val="10"/>
          <w:szCs w:val="16"/>
        </w:rPr>
      </w:pPr>
      <w:r w:rsidRPr="004E3A51">
        <w:rPr>
          <w:sz w:val="10"/>
          <w:szCs w:val="16"/>
        </w:rPr>
        <w:t>However, the legal status of electronic signatures on the blockchain was not laid out in ESIGN or UETA. To give this new technology legal certainty, a few states have passed laws legitimizing blockchain-secured records and signatures under their version of UETA.220 For example, Delaware and Arizona have passed these laws.221 However, ESIGN may preempt states from giving blockchain technology legal legitimacy.222</w:t>
      </w:r>
    </w:p>
    <w:p w14:paraId="3EC1D52B" w14:textId="77777777" w:rsidR="001D6B09" w:rsidRPr="00962122" w:rsidRDefault="001D6B09" w:rsidP="001D6B09">
      <w:pPr>
        <w:rPr>
          <w:sz w:val="16"/>
        </w:rPr>
      </w:pPr>
      <w:r w:rsidRPr="00962122">
        <w:rPr>
          <w:sz w:val="16"/>
        </w:rPr>
        <w:t xml:space="preserve">Just as when signatures went from wet to digital, </w:t>
      </w:r>
      <w:r w:rsidRPr="004114F9">
        <w:rPr>
          <w:rStyle w:val="StyleUnderline"/>
          <w:highlight w:val="cyan"/>
        </w:rPr>
        <w:t>there is</w:t>
      </w:r>
      <w:r w:rsidRPr="00962122">
        <w:rPr>
          <w:rStyle w:val="StyleUnderline"/>
        </w:rPr>
        <w:t xml:space="preserve"> currently a </w:t>
      </w:r>
      <w:r w:rsidRPr="004114F9">
        <w:rPr>
          <w:rStyle w:val="StyleUnderline"/>
          <w:highlight w:val="cyan"/>
        </w:rPr>
        <w:t xml:space="preserve">need for </w:t>
      </w:r>
      <w:r w:rsidRPr="004114F9">
        <w:rPr>
          <w:rStyle w:val="Emphasis"/>
          <w:highlight w:val="cyan"/>
        </w:rPr>
        <w:t>standardized</w:t>
      </w:r>
      <w:r w:rsidRPr="004114F9">
        <w:rPr>
          <w:rStyle w:val="StyleUnderline"/>
          <w:highlight w:val="cyan"/>
        </w:rPr>
        <w:t xml:space="preserve"> law that gives</w:t>
      </w:r>
      <w:r w:rsidRPr="00962122">
        <w:rPr>
          <w:rStyle w:val="StyleUnderline"/>
        </w:rPr>
        <w:t xml:space="preserve"> all forms of signatures legal </w:t>
      </w:r>
      <w:r w:rsidRPr="004114F9">
        <w:rPr>
          <w:rStyle w:val="Emphasis"/>
          <w:highlight w:val="cyan"/>
        </w:rPr>
        <w:t>legitimacy</w:t>
      </w:r>
      <w:r w:rsidRPr="00962122">
        <w:rPr>
          <w:sz w:val="16"/>
        </w:rPr>
        <w:t>. In the short term, Congress should pass a resolution affirming its intention with ESIGN was not to preempt states from giving legal certainty to new technologies. However, Congress should go further and create an amendment to ESIGN that establishes all blockchain-secured records and smart contracts as legal e-signatures.</w:t>
      </w:r>
    </w:p>
    <w:p w14:paraId="2D1B9BE7" w14:textId="77777777" w:rsidR="001D6B09" w:rsidRPr="00962122" w:rsidRDefault="001D6B09" w:rsidP="001D6B09">
      <w:pPr>
        <w:rPr>
          <w:sz w:val="16"/>
        </w:rPr>
      </w:pPr>
      <w:r w:rsidRPr="00962122">
        <w:rPr>
          <w:sz w:val="16"/>
        </w:rPr>
        <w:t xml:space="preserve">5. </w:t>
      </w:r>
      <w:r w:rsidRPr="004114F9">
        <w:rPr>
          <w:rStyle w:val="StyleUnderline"/>
          <w:highlight w:val="cyan"/>
        </w:rPr>
        <w:t>Rules for Blockchain</w:t>
      </w:r>
      <w:r w:rsidRPr="00962122">
        <w:rPr>
          <w:rStyle w:val="StyleUnderline"/>
        </w:rPr>
        <w:t xml:space="preserve"> Applications </w:t>
      </w:r>
      <w:r w:rsidRPr="004114F9">
        <w:rPr>
          <w:rStyle w:val="StyleUnderline"/>
          <w:highlight w:val="cyan"/>
        </w:rPr>
        <w:t>Should</w:t>
      </w:r>
      <w:r w:rsidRPr="00962122">
        <w:rPr>
          <w:rStyle w:val="StyleUnderline"/>
        </w:rPr>
        <w:t xml:space="preserve"> Ultimately </w:t>
      </w:r>
      <w:r w:rsidRPr="004114F9">
        <w:rPr>
          <w:rStyle w:val="StyleUnderline"/>
          <w:highlight w:val="cyan"/>
        </w:rPr>
        <w:t xml:space="preserve">Be </w:t>
      </w:r>
      <w:r w:rsidRPr="004114F9">
        <w:rPr>
          <w:rStyle w:val="Emphasis"/>
          <w:highlight w:val="cyan"/>
        </w:rPr>
        <w:t>National, Not Subnational</w:t>
      </w:r>
    </w:p>
    <w:p w14:paraId="1738B91F" w14:textId="77777777" w:rsidR="001D6B09" w:rsidRDefault="001D6B09" w:rsidP="001D6B09">
      <w:pPr>
        <w:rPr>
          <w:sz w:val="16"/>
        </w:rPr>
      </w:pPr>
      <w:r w:rsidRPr="004114F9">
        <w:rPr>
          <w:rStyle w:val="StyleUnderline"/>
          <w:highlight w:val="cyan"/>
        </w:rPr>
        <w:t>One</w:t>
      </w:r>
      <w:r w:rsidRPr="00962122">
        <w:rPr>
          <w:rStyle w:val="StyleUnderline"/>
        </w:rPr>
        <w:t xml:space="preserve"> of the largest </w:t>
      </w:r>
      <w:r w:rsidRPr="004114F9">
        <w:rPr>
          <w:rStyle w:val="Emphasis"/>
          <w:highlight w:val="cyan"/>
        </w:rPr>
        <w:t>challenge</w:t>
      </w:r>
      <w:r w:rsidRPr="00962122">
        <w:rPr>
          <w:rStyle w:val="StyleUnderline"/>
        </w:rPr>
        <w:t xml:space="preserve">s of regulating </w:t>
      </w:r>
      <w:r w:rsidRPr="004114F9">
        <w:rPr>
          <w:rStyle w:val="StyleUnderline"/>
        </w:rPr>
        <w:t xml:space="preserve">Internet-based business models </w:t>
      </w:r>
      <w:r w:rsidRPr="004114F9">
        <w:rPr>
          <w:rStyle w:val="StyleUnderline"/>
          <w:highlight w:val="cyan"/>
        </w:rPr>
        <w:t>is</w:t>
      </w:r>
      <w:r w:rsidRPr="004114F9">
        <w:rPr>
          <w:rStyle w:val="StyleUnderline"/>
        </w:rPr>
        <w:t xml:space="preserve"> they are often subject to the jurisdiction of </w:t>
      </w:r>
      <w:r w:rsidRPr="004114F9">
        <w:rPr>
          <w:rStyle w:val="Emphasis"/>
        </w:rPr>
        <w:t>subnational</w:t>
      </w:r>
      <w:r w:rsidRPr="00962122">
        <w:rPr>
          <w:rStyle w:val="StyleUnderline"/>
        </w:rPr>
        <w:t xml:space="preserve"> governments, such as </w:t>
      </w:r>
      <w:r w:rsidRPr="004114F9">
        <w:rPr>
          <w:rStyle w:val="Emphasis"/>
          <w:highlight w:val="cyan"/>
        </w:rPr>
        <w:t>states</w:t>
      </w:r>
      <w:r w:rsidRPr="00962122">
        <w:rPr>
          <w:rStyle w:val="StyleUnderline"/>
        </w:rPr>
        <w:t xml:space="preserve">, that </w:t>
      </w:r>
      <w:r w:rsidRPr="004114F9">
        <w:rPr>
          <w:rStyle w:val="StyleUnderline"/>
          <w:highlight w:val="cyan"/>
        </w:rPr>
        <w:t xml:space="preserve">create their </w:t>
      </w:r>
      <w:r w:rsidRPr="004114F9">
        <w:rPr>
          <w:rStyle w:val="Emphasis"/>
          <w:highlight w:val="cyan"/>
        </w:rPr>
        <w:t>own</w:t>
      </w:r>
      <w:r w:rsidRPr="00962122">
        <w:rPr>
          <w:rStyle w:val="StyleUnderline"/>
        </w:rPr>
        <w:t xml:space="preserve"> rules and </w:t>
      </w:r>
      <w:r w:rsidRPr="004114F9">
        <w:rPr>
          <w:rStyle w:val="StyleUnderline"/>
          <w:highlight w:val="cyan"/>
        </w:rPr>
        <w:t xml:space="preserve">regulations. When </w:t>
      </w:r>
      <w:r w:rsidRPr="004114F9">
        <w:rPr>
          <w:rStyle w:val="Emphasis"/>
          <w:highlight w:val="cyan"/>
        </w:rPr>
        <w:t>compounded</w:t>
      </w:r>
      <w:r w:rsidRPr="00962122">
        <w:rPr>
          <w:rStyle w:val="StyleUnderline"/>
        </w:rPr>
        <w:t xml:space="preserve">, a company offering </w:t>
      </w:r>
      <w:r w:rsidRPr="004114F9">
        <w:rPr>
          <w:rStyle w:val="StyleUnderline"/>
          <w:highlight w:val="cyan"/>
        </w:rPr>
        <w:t>blockchain</w:t>
      </w:r>
      <w:r w:rsidRPr="00962122">
        <w:rPr>
          <w:rStyle w:val="StyleUnderline"/>
        </w:rPr>
        <w:t xml:space="preserve">-based solutions across the </w:t>
      </w:r>
      <w:r w:rsidRPr="00962122">
        <w:rPr>
          <w:rStyle w:val="Emphasis"/>
        </w:rPr>
        <w:t>U</w:t>
      </w:r>
      <w:r w:rsidRPr="00962122">
        <w:rPr>
          <w:sz w:val="16"/>
        </w:rPr>
        <w:t xml:space="preserve">nited </w:t>
      </w:r>
      <w:r w:rsidRPr="00962122">
        <w:rPr>
          <w:rStyle w:val="Emphasis"/>
        </w:rPr>
        <w:t>S</w:t>
      </w:r>
      <w:r w:rsidRPr="00962122">
        <w:rPr>
          <w:sz w:val="16"/>
        </w:rPr>
        <w:t xml:space="preserve">tates </w:t>
      </w:r>
      <w:r w:rsidRPr="00DC1718">
        <w:rPr>
          <w:rStyle w:val="StyleUnderline"/>
        </w:rPr>
        <w:t xml:space="preserve">could </w:t>
      </w:r>
      <w:r w:rsidRPr="004114F9">
        <w:rPr>
          <w:rStyle w:val="StyleUnderline"/>
          <w:highlight w:val="cyan"/>
        </w:rPr>
        <w:t>face rules from each state</w:t>
      </w:r>
      <w:r w:rsidRPr="00962122">
        <w:rPr>
          <w:rStyle w:val="StyleUnderline"/>
        </w:rPr>
        <w:t xml:space="preserve"> and territory where it operates, </w:t>
      </w:r>
      <w:r w:rsidRPr="004114F9">
        <w:rPr>
          <w:rStyle w:val="StyleUnderline"/>
          <w:highlight w:val="cyan"/>
        </w:rPr>
        <w:t xml:space="preserve">not including </w:t>
      </w:r>
      <w:r w:rsidRPr="00DC1718">
        <w:rPr>
          <w:rStyle w:val="Emphasis"/>
          <w:highlight w:val="cyan"/>
        </w:rPr>
        <w:t>fed</w:t>
      </w:r>
      <w:r w:rsidRPr="00DC1718">
        <w:rPr>
          <w:rStyle w:val="StyleUnderline"/>
        </w:rPr>
        <w:t>eral</w:t>
      </w:r>
      <w:r w:rsidRPr="00962122">
        <w:rPr>
          <w:rStyle w:val="StyleUnderline"/>
        </w:rPr>
        <w:t xml:space="preserve"> requirements. </w:t>
      </w:r>
      <w:r w:rsidRPr="004114F9">
        <w:rPr>
          <w:rStyle w:val="StyleUnderline"/>
          <w:highlight w:val="cyan"/>
        </w:rPr>
        <w:t>This</w:t>
      </w:r>
      <w:r w:rsidRPr="00962122">
        <w:rPr>
          <w:rStyle w:val="StyleUnderline"/>
        </w:rPr>
        <w:t xml:space="preserve"> system </w:t>
      </w:r>
      <w:r w:rsidRPr="004114F9">
        <w:rPr>
          <w:rStyle w:val="StyleUnderline"/>
          <w:highlight w:val="cyan"/>
        </w:rPr>
        <w:t xml:space="preserve">creates </w:t>
      </w:r>
      <w:r w:rsidRPr="004114F9">
        <w:rPr>
          <w:rStyle w:val="Emphasis"/>
          <w:highlight w:val="cyan"/>
        </w:rPr>
        <w:t>unnecessary</w:t>
      </w:r>
      <w:r w:rsidRPr="00962122">
        <w:rPr>
          <w:rStyle w:val="Emphasis"/>
        </w:rPr>
        <w:t xml:space="preserve"> and unreasonable </w:t>
      </w:r>
      <w:r w:rsidRPr="004114F9">
        <w:rPr>
          <w:rStyle w:val="Emphasis"/>
          <w:highlight w:val="cyan"/>
        </w:rPr>
        <w:t>compliance costs</w:t>
      </w:r>
      <w:r w:rsidRPr="00962122">
        <w:rPr>
          <w:rStyle w:val="StyleUnderline"/>
        </w:rPr>
        <w:t xml:space="preserve"> on businesses </w:t>
      </w:r>
      <w:r w:rsidRPr="004114F9">
        <w:rPr>
          <w:rStyle w:val="StyleUnderline"/>
          <w:highlight w:val="cyan"/>
        </w:rPr>
        <w:t xml:space="preserve">and </w:t>
      </w:r>
      <w:r w:rsidRPr="004114F9">
        <w:rPr>
          <w:rStyle w:val="Emphasis"/>
          <w:highlight w:val="cyan"/>
        </w:rPr>
        <w:t>threatens</w:t>
      </w:r>
      <w:r w:rsidRPr="00962122">
        <w:rPr>
          <w:rStyle w:val="Emphasis"/>
        </w:rPr>
        <w:t xml:space="preserve"> the </w:t>
      </w:r>
      <w:r w:rsidRPr="004114F9">
        <w:rPr>
          <w:rStyle w:val="Emphasis"/>
          <w:highlight w:val="cyan"/>
        </w:rPr>
        <w:t>viability</w:t>
      </w:r>
      <w:r w:rsidRPr="00962122">
        <w:rPr>
          <w:rStyle w:val="StyleUnderline"/>
        </w:rPr>
        <w:t xml:space="preserve"> of a </w:t>
      </w:r>
      <w:r w:rsidRPr="00962122">
        <w:rPr>
          <w:rStyle w:val="Emphasis"/>
        </w:rPr>
        <w:t>national</w:t>
      </w:r>
      <w:r w:rsidRPr="00962122">
        <w:rPr>
          <w:rStyle w:val="StyleUnderline"/>
        </w:rPr>
        <w:t xml:space="preserve"> market. This issue is </w:t>
      </w:r>
      <w:r w:rsidRPr="004114F9">
        <w:rPr>
          <w:rStyle w:val="Emphasis"/>
          <w:highlight w:val="cyan"/>
        </w:rPr>
        <w:t>especially</w:t>
      </w:r>
      <w:r w:rsidRPr="00962122">
        <w:rPr>
          <w:rStyle w:val="StyleUnderline"/>
        </w:rPr>
        <w:t xml:space="preserve"> problematic </w:t>
      </w:r>
      <w:r w:rsidRPr="004114F9">
        <w:rPr>
          <w:rStyle w:val="StyleUnderline"/>
          <w:highlight w:val="cyan"/>
        </w:rPr>
        <w:t xml:space="preserve">for </w:t>
      </w:r>
      <w:r w:rsidRPr="004114F9">
        <w:rPr>
          <w:rStyle w:val="Emphasis"/>
          <w:highlight w:val="cyan"/>
        </w:rPr>
        <w:t>blockchain</w:t>
      </w:r>
      <w:r w:rsidRPr="00962122">
        <w:rPr>
          <w:rStyle w:val="StyleUnderline"/>
        </w:rPr>
        <w:t xml:space="preserve">-based payment companies, which must comply with robust </w:t>
      </w:r>
      <w:r w:rsidRPr="00962122">
        <w:rPr>
          <w:rStyle w:val="Emphasis"/>
        </w:rPr>
        <w:t>state-based</w:t>
      </w:r>
      <w:r w:rsidRPr="00962122">
        <w:rPr>
          <w:rStyle w:val="StyleUnderline"/>
        </w:rPr>
        <w:t xml:space="preserve"> compliance regimes</w:t>
      </w:r>
      <w:r w:rsidRPr="00962122">
        <w:rPr>
          <w:sz w:val="16"/>
        </w:rPr>
        <w:t>.223</w:t>
      </w:r>
    </w:p>
    <w:p w14:paraId="7622A9AF" w14:textId="77777777" w:rsidR="001D6B09" w:rsidRDefault="001D6B09" w:rsidP="001D6B09">
      <w:pPr>
        <w:pStyle w:val="Heading4"/>
      </w:pPr>
      <w:r w:rsidRPr="008472D0">
        <w:t>EXPERTISE</w:t>
      </w:r>
      <w:r>
        <w:t>---only the FTC can navigate the digital economy</w:t>
      </w:r>
    </w:p>
    <w:p w14:paraId="2AD48D18" w14:textId="77777777" w:rsidR="001D6B09" w:rsidRDefault="001D6B09" w:rsidP="001D6B09">
      <w:r>
        <w:t xml:space="preserve">David A. </w:t>
      </w:r>
      <w:r w:rsidRPr="00BD6594">
        <w:rPr>
          <w:rStyle w:val="Style13ptBold"/>
        </w:rPr>
        <w:t>Hyman 19</w:t>
      </w:r>
      <w:r>
        <w:t>, Professor at Georgetown University Law Center and Former Special Counsel to the Federal Trade Commission, and William E. Kovacic, Global Competition Professor of Law and Policy at the George Washington University Law School, Former General Counsel at the FTC, “Implementing Privacy Policy: Who Should Do What?”, Fordham Intellectual Property, Media, and Entertainment Law Journal, 29 Fordham Intell. Prop. Media &amp; Ent. L.J. 1117, Lexis</w:t>
      </w:r>
    </w:p>
    <w:p w14:paraId="3735A890" w14:textId="77777777" w:rsidR="001D6B09" w:rsidRPr="00DC1718" w:rsidRDefault="001D6B09" w:rsidP="001D6B09">
      <w:pPr>
        <w:rPr>
          <w:sz w:val="16"/>
        </w:rPr>
      </w:pPr>
      <w:r w:rsidRPr="00DC1718">
        <w:rPr>
          <w:sz w:val="16"/>
        </w:rPr>
        <w:t xml:space="preserve">The case for making an enhanced FTC the national privacy regulator is straightforward. Of all U.S. privacy implementation institutions, </w:t>
      </w:r>
      <w:r w:rsidRPr="00DC1718">
        <w:rPr>
          <w:rStyle w:val="StyleUnderline"/>
        </w:rPr>
        <w:t xml:space="preserve">the </w:t>
      </w:r>
      <w:r w:rsidRPr="0009522D">
        <w:rPr>
          <w:rStyle w:val="StyleUnderline"/>
          <w:highlight w:val="cyan"/>
        </w:rPr>
        <w:t xml:space="preserve">FTC has </w:t>
      </w:r>
      <w:r w:rsidRPr="0009522D">
        <w:rPr>
          <w:rStyle w:val="Emphasis"/>
          <w:highlight w:val="cyan"/>
        </w:rPr>
        <w:t>unequaled capacity</w:t>
      </w:r>
      <w:r w:rsidRPr="0009522D">
        <w:rPr>
          <w:rStyle w:val="StyleUnderline"/>
          <w:highlight w:val="cyan"/>
        </w:rPr>
        <w:t xml:space="preserve"> in</w:t>
      </w:r>
      <w:r w:rsidRPr="00DC1718">
        <w:rPr>
          <w:rStyle w:val="StyleUnderline"/>
        </w:rPr>
        <w:t xml:space="preserve"> the form of </w:t>
      </w:r>
      <w:r w:rsidRPr="0009522D">
        <w:rPr>
          <w:rStyle w:val="Emphasis"/>
          <w:highlight w:val="cyan"/>
        </w:rPr>
        <w:t>expert case handling</w:t>
      </w:r>
      <w:r w:rsidRPr="00DC1718">
        <w:rPr>
          <w:rStyle w:val="StyleUnderline"/>
        </w:rPr>
        <w:t xml:space="preserve"> and </w:t>
      </w:r>
      <w:r w:rsidRPr="00DC1718">
        <w:rPr>
          <w:rStyle w:val="Emphasis"/>
        </w:rPr>
        <w:t>policy teams</w:t>
      </w:r>
      <w:r w:rsidRPr="00DC1718">
        <w:rPr>
          <w:rStyle w:val="StyleUnderline"/>
        </w:rPr>
        <w:t xml:space="preserve"> </w:t>
      </w:r>
      <w:r w:rsidRPr="0009522D">
        <w:rPr>
          <w:rStyle w:val="StyleUnderline"/>
          <w:highlight w:val="cyan"/>
        </w:rPr>
        <w:t xml:space="preserve">and </w:t>
      </w:r>
      <w:r w:rsidRPr="0009522D">
        <w:rPr>
          <w:rStyle w:val="Emphasis"/>
          <w:highlight w:val="cyan"/>
        </w:rPr>
        <w:t>physical resources</w:t>
      </w:r>
      <w:r w:rsidRPr="0009522D">
        <w:rPr>
          <w:rStyle w:val="StyleUnderline"/>
          <w:highlight w:val="cyan"/>
        </w:rPr>
        <w:t xml:space="preserve"> (including</w:t>
      </w:r>
      <w:r w:rsidRPr="00DC1718">
        <w:rPr>
          <w:rStyle w:val="StyleUnderline"/>
        </w:rPr>
        <w:t xml:space="preserve"> the development</w:t>
      </w:r>
      <w:r w:rsidRPr="00DC1718">
        <w:rPr>
          <w:sz w:val="16"/>
        </w:rPr>
        <w:t xml:space="preserve">, over the past decade, </w:t>
      </w:r>
      <w:r w:rsidRPr="00DC1718">
        <w:rPr>
          <w:rStyle w:val="StyleUnderline"/>
        </w:rPr>
        <w:t xml:space="preserve">of </w:t>
      </w:r>
      <w:r w:rsidRPr="0009522D">
        <w:rPr>
          <w:rStyle w:val="StyleUnderline"/>
          <w:highlight w:val="cyan"/>
        </w:rPr>
        <w:t xml:space="preserve">an </w:t>
      </w:r>
      <w:r w:rsidRPr="0009522D">
        <w:rPr>
          <w:rStyle w:val="Emphasis"/>
          <w:highlight w:val="cyan"/>
        </w:rPr>
        <w:t>internet lab</w:t>
      </w:r>
      <w:r w:rsidRPr="00DC1718">
        <w:rPr>
          <w:rStyle w:val="Emphasis"/>
        </w:rPr>
        <w:t>oratory</w:t>
      </w:r>
      <w:r w:rsidRPr="00DC1718">
        <w:rPr>
          <w:rStyle w:val="StyleUnderline"/>
        </w:rPr>
        <w:t xml:space="preserve"> </w:t>
      </w:r>
      <w:r w:rsidRPr="0009522D">
        <w:rPr>
          <w:rStyle w:val="StyleUnderline"/>
          <w:highlight w:val="cyan"/>
        </w:rPr>
        <w:t>to do</w:t>
      </w:r>
      <w:r w:rsidRPr="00DC1718">
        <w:rPr>
          <w:rStyle w:val="StyleUnderline"/>
        </w:rPr>
        <w:t xml:space="preserve"> high-quality </w:t>
      </w:r>
      <w:r w:rsidRPr="0009522D">
        <w:rPr>
          <w:rStyle w:val="Emphasis"/>
          <w:highlight w:val="cyan"/>
        </w:rPr>
        <w:t>forensic work</w:t>
      </w:r>
      <w:r w:rsidRPr="0009522D">
        <w:rPr>
          <w:rStyle w:val="StyleUnderline"/>
          <w:highlight w:val="cyan"/>
        </w:rPr>
        <w:t>, and</w:t>
      </w:r>
      <w:r w:rsidRPr="00DC1718">
        <w:rPr>
          <w:rStyle w:val="StyleUnderline"/>
        </w:rPr>
        <w:t xml:space="preserve"> the </w:t>
      </w:r>
      <w:r w:rsidRPr="00DC1718">
        <w:rPr>
          <w:rStyle w:val="Emphasis"/>
        </w:rPr>
        <w:t>hiring</w:t>
      </w:r>
      <w:r w:rsidRPr="00DC1718">
        <w:rPr>
          <w:rStyle w:val="StyleUnderline"/>
        </w:rPr>
        <w:t xml:space="preserve"> of </w:t>
      </w:r>
      <w:r w:rsidRPr="0009522D">
        <w:rPr>
          <w:rStyle w:val="Emphasis"/>
          <w:highlight w:val="cyan"/>
        </w:rPr>
        <w:t>tech</w:t>
      </w:r>
      <w:r w:rsidRPr="00DC1718">
        <w:rPr>
          <w:rStyle w:val="Emphasis"/>
        </w:rPr>
        <w:t xml:space="preserve">nology </w:t>
      </w:r>
      <w:r w:rsidRPr="0009522D">
        <w:rPr>
          <w:rStyle w:val="Emphasis"/>
          <w:highlight w:val="cyan"/>
        </w:rPr>
        <w:t>experts</w:t>
      </w:r>
      <w:r w:rsidRPr="00DC1718">
        <w:rPr>
          <w:rStyle w:val="StyleUnderline"/>
        </w:rPr>
        <w:t xml:space="preserve"> to assist in that effort)</w:t>
      </w:r>
      <w:r w:rsidRPr="00DC1718">
        <w:rPr>
          <w:sz w:val="16"/>
        </w:rPr>
        <w:t xml:space="preserve">. The agency's capacity also is the product of extensive experience in applying its UDAP authority and enforcing statutes such as the FCRA and COPPA. </w:t>
      </w:r>
      <w:r w:rsidRPr="00DC1718">
        <w:rPr>
          <w:rStyle w:val="StyleUnderline"/>
        </w:rPr>
        <w:t xml:space="preserve">The FTC has a </w:t>
      </w:r>
      <w:r w:rsidRPr="00DC1718">
        <w:rPr>
          <w:rStyle w:val="Emphasis"/>
        </w:rPr>
        <w:t>broad portfolio</w:t>
      </w:r>
      <w:r w:rsidRPr="00DC1718">
        <w:rPr>
          <w:rStyle w:val="StyleUnderline"/>
        </w:rPr>
        <w:t xml:space="preserve"> of </w:t>
      </w:r>
      <w:r w:rsidRPr="00DC1718">
        <w:rPr>
          <w:rStyle w:val="Emphasis"/>
        </w:rPr>
        <w:t>policy instruments</w:t>
      </w:r>
      <w:r w:rsidRPr="00DC1718">
        <w:rPr>
          <w:sz w:val="16"/>
        </w:rPr>
        <w:t xml:space="preserve"> (litigation, rulemaking, consumer and business education, data collection, the preparation of reports, the convening of conferences), </w:t>
      </w:r>
      <w:r w:rsidRPr="00DC1718">
        <w:rPr>
          <w:rStyle w:val="StyleUnderline"/>
        </w:rPr>
        <w:t xml:space="preserve">and it has </w:t>
      </w:r>
      <w:r w:rsidRPr="00DC1718">
        <w:rPr>
          <w:rStyle w:val="Emphasis"/>
        </w:rPr>
        <w:t>demonstrated</w:t>
      </w:r>
      <w:r w:rsidRPr="00DC1718">
        <w:rPr>
          <w:rStyle w:val="StyleUnderline"/>
        </w:rPr>
        <w:t xml:space="preserve"> its </w:t>
      </w:r>
      <w:r w:rsidRPr="00DC1718">
        <w:rPr>
          <w:rStyle w:val="Emphasis"/>
        </w:rPr>
        <w:t>ability</w:t>
      </w:r>
      <w:r w:rsidRPr="00DC1718">
        <w:rPr>
          <w:rStyle w:val="StyleUnderline"/>
        </w:rPr>
        <w:t xml:space="preserve"> to use all of them to </w:t>
      </w:r>
      <w:r w:rsidRPr="00DC1718">
        <w:rPr>
          <w:rStyle w:val="Emphasis"/>
        </w:rPr>
        <w:t>good effect</w:t>
      </w:r>
      <w:r w:rsidRPr="00DC1718">
        <w:rPr>
          <w:sz w:val="16"/>
        </w:rPr>
        <w:t xml:space="preserve"> in the </w:t>
      </w:r>
      <w:r w:rsidRPr="00DC1718">
        <w:rPr>
          <w:sz w:val="16"/>
        </w:rPr>
        <w:lastRenderedPageBreak/>
        <w:t xml:space="preserve">privacy domain. </w:t>
      </w:r>
      <w:r w:rsidRPr="00DC1718">
        <w:rPr>
          <w:rStyle w:val="StyleUnderline"/>
        </w:rPr>
        <w:t xml:space="preserve">The </w:t>
      </w:r>
      <w:r w:rsidRPr="0009522D">
        <w:rPr>
          <w:rStyle w:val="StyleUnderline"/>
          <w:highlight w:val="cyan"/>
        </w:rPr>
        <w:t xml:space="preserve">FTC's </w:t>
      </w:r>
      <w:r w:rsidRPr="0009522D">
        <w:rPr>
          <w:rStyle w:val="Emphasis"/>
          <w:highlight w:val="cyan"/>
        </w:rPr>
        <w:t>stature</w:t>
      </w:r>
      <w:r w:rsidRPr="00DC1718">
        <w:rPr>
          <w:sz w:val="16"/>
        </w:rPr>
        <w:t xml:space="preserve"> as an independent agency </w:t>
      </w:r>
      <w:r w:rsidRPr="0009522D">
        <w:rPr>
          <w:rStyle w:val="StyleUnderline"/>
          <w:highlight w:val="cyan"/>
        </w:rPr>
        <w:t xml:space="preserve">gives it </w:t>
      </w:r>
      <w:r w:rsidRPr="0009522D">
        <w:rPr>
          <w:rStyle w:val="Emphasis"/>
          <w:highlight w:val="cyan"/>
        </w:rPr>
        <w:t>additional cred</w:t>
      </w:r>
      <w:r w:rsidRPr="0009522D">
        <w:rPr>
          <w:rStyle w:val="StyleUnderline"/>
        </w:rPr>
        <w:t xml:space="preserve">ibility </w:t>
      </w:r>
      <w:r w:rsidRPr="0009522D">
        <w:rPr>
          <w:rStyle w:val="StyleUnderline"/>
          <w:highlight w:val="cyan"/>
        </w:rPr>
        <w:t xml:space="preserve">in the </w:t>
      </w:r>
      <w:r w:rsidRPr="0009522D">
        <w:rPr>
          <w:rStyle w:val="Emphasis"/>
          <w:sz w:val="24"/>
          <w:szCs w:val="26"/>
          <w:highlight w:val="cyan"/>
        </w:rPr>
        <w:t>eyes of foreign officials</w:t>
      </w:r>
      <w:r w:rsidRPr="00DC1718">
        <w:rPr>
          <w:sz w:val="16"/>
        </w:rPr>
        <w:t>, who generally distrust the vesting of privacy powers in an executive department.</w:t>
      </w:r>
    </w:p>
    <w:p w14:paraId="209063CC" w14:textId="77777777" w:rsidR="001D6B09" w:rsidRPr="00DC1718" w:rsidRDefault="001D6B09" w:rsidP="001D6B09">
      <w:pPr>
        <w:rPr>
          <w:sz w:val="16"/>
        </w:rPr>
      </w:pPr>
      <w:r w:rsidRPr="00DC1718">
        <w:rPr>
          <w:sz w:val="16"/>
        </w:rPr>
        <w:t>Within an enhanced FTC, privacy policy implementation also would be informed by the Commission's larger experience with consumer protection. The FTC's privacy unit is one part of its Bureau of Consumer Protection, rather than being a self-contained  [*1143]  bureau. This reflected the institution's reasonable view that the effort to safeguard consumer interests in "privacy" was one dimension of "consumer protection," rather than a wholly distinct policy realm. Our impression is that many matters that involve privacy issues also raise problems that fit within other areas of the FTC's consumer protection program. The analysis of the "privacy" issue often benefits from perspectives developed in the course of applying the agency's deception and unfairness authority in other cases. The intertwining of privacy issues with other consumer protection concerns in many scenarios has important implications for how the mandate of a privacy agency should be defined. In whatever setting one ultimately might place a "privacy" mandate, we would expect that the host agency would have a mandate that incorporates powers that traditionally have been associated with the FTC's broader consumer protection program. 83</w:t>
      </w:r>
    </w:p>
    <w:p w14:paraId="5E514786" w14:textId="77777777" w:rsidR="001D6B09" w:rsidRDefault="001D6B09" w:rsidP="001D6B09">
      <w:pPr>
        <w:rPr>
          <w:sz w:val="16"/>
        </w:rPr>
      </w:pPr>
      <w:r w:rsidRPr="00DC1718">
        <w:rPr>
          <w:sz w:val="16"/>
        </w:rPr>
        <w:t xml:space="preserve">The FTC's expertise in antitrust should also help it develop and enforce privacy policy. </w:t>
      </w:r>
      <w:r w:rsidRPr="00DC1718">
        <w:rPr>
          <w:rStyle w:val="StyleUnderline"/>
        </w:rPr>
        <w:t xml:space="preserve">Enforcing </w:t>
      </w:r>
      <w:r w:rsidRPr="0009522D">
        <w:rPr>
          <w:rStyle w:val="Emphasis"/>
          <w:highlight w:val="cyan"/>
        </w:rPr>
        <w:t>antitrust</w:t>
      </w:r>
      <w:r w:rsidRPr="00DC1718">
        <w:rPr>
          <w:rStyle w:val="StyleUnderline"/>
        </w:rPr>
        <w:t xml:space="preserve"> law </w:t>
      </w:r>
      <w:r w:rsidRPr="0009522D">
        <w:rPr>
          <w:rStyle w:val="StyleUnderline"/>
          <w:highlight w:val="cyan"/>
        </w:rPr>
        <w:t>has</w:t>
      </w:r>
      <w:r w:rsidRPr="00DC1718">
        <w:rPr>
          <w:rStyle w:val="StyleUnderline"/>
        </w:rPr>
        <w:t xml:space="preserve"> given the FTC </w:t>
      </w:r>
      <w:r w:rsidRPr="0009522D">
        <w:rPr>
          <w:rStyle w:val="StyleUnderline"/>
          <w:highlight w:val="cyan"/>
        </w:rPr>
        <w:t>ongoing involvement in</w:t>
      </w:r>
      <w:r w:rsidRPr="00DC1718">
        <w:rPr>
          <w:sz w:val="16"/>
        </w:rPr>
        <w:t xml:space="preserve"> multiple </w:t>
      </w:r>
      <w:r w:rsidRPr="0009522D">
        <w:rPr>
          <w:rStyle w:val="Emphasis"/>
          <w:highlight w:val="cyan"/>
        </w:rPr>
        <w:t>high-tech</w:t>
      </w:r>
      <w:r w:rsidRPr="00DC1718">
        <w:rPr>
          <w:rStyle w:val="StyleUnderline"/>
        </w:rPr>
        <w:t xml:space="preserve"> markets--as well as an </w:t>
      </w:r>
      <w:r w:rsidRPr="00DC1718">
        <w:rPr>
          <w:rStyle w:val="Emphasis"/>
        </w:rPr>
        <w:t>understanding</w:t>
      </w:r>
      <w:r w:rsidRPr="00DC1718">
        <w:rPr>
          <w:rStyle w:val="StyleUnderline"/>
        </w:rPr>
        <w:t xml:space="preserve"> of</w:t>
      </w:r>
      <w:r w:rsidRPr="00DC1718">
        <w:rPr>
          <w:sz w:val="16"/>
        </w:rPr>
        <w:t xml:space="preserve"> how </w:t>
      </w:r>
      <w:r w:rsidRPr="00DC1718">
        <w:rPr>
          <w:rStyle w:val="StyleUnderline"/>
        </w:rPr>
        <w:t>competition</w:t>
      </w:r>
      <w:r w:rsidRPr="00DC1718">
        <w:rPr>
          <w:sz w:val="16"/>
        </w:rPr>
        <w:t xml:space="preserve"> can motivate companies to offer better privacy protections. </w:t>
      </w:r>
      <w:r w:rsidRPr="00DC1718">
        <w:rPr>
          <w:rStyle w:val="StyleUnderline"/>
        </w:rPr>
        <w:t xml:space="preserve">The </w:t>
      </w:r>
      <w:r w:rsidRPr="0009522D">
        <w:rPr>
          <w:rStyle w:val="Emphasis"/>
          <w:highlight w:val="cyan"/>
        </w:rPr>
        <w:t>FTC</w:t>
      </w:r>
      <w:r w:rsidRPr="00DC1718">
        <w:rPr>
          <w:rStyle w:val="StyleUnderline"/>
        </w:rPr>
        <w:t>'s work in</w:t>
      </w:r>
      <w:r w:rsidRPr="00DC1718">
        <w:rPr>
          <w:sz w:val="16"/>
        </w:rPr>
        <w:t xml:space="preserve"> both consumer protection and </w:t>
      </w:r>
      <w:r w:rsidRPr="00DC1718">
        <w:rPr>
          <w:rStyle w:val="StyleUnderline"/>
        </w:rPr>
        <w:t xml:space="preserve">antitrust </w:t>
      </w:r>
      <w:r w:rsidRPr="0009522D">
        <w:rPr>
          <w:rStyle w:val="StyleUnderline"/>
          <w:highlight w:val="cyan"/>
        </w:rPr>
        <w:t>draws</w:t>
      </w:r>
      <w:r w:rsidRPr="00DC1718">
        <w:rPr>
          <w:rStyle w:val="StyleUnderline"/>
        </w:rPr>
        <w:t xml:space="preserve"> up</w:t>
      </w:r>
      <w:r w:rsidRPr="0009522D">
        <w:rPr>
          <w:rStyle w:val="Emphasis"/>
          <w:highlight w:val="cyan"/>
        </w:rPr>
        <w:t>on</w:t>
      </w:r>
      <w:r w:rsidRPr="0009522D">
        <w:rPr>
          <w:rStyle w:val="StyleUnderline"/>
          <w:highlight w:val="cyan"/>
        </w:rPr>
        <w:t xml:space="preserve"> a Bureau</w:t>
      </w:r>
      <w:r w:rsidRPr="00DC1718">
        <w:rPr>
          <w:rStyle w:val="StyleUnderline"/>
        </w:rPr>
        <w:t xml:space="preserve"> of Economics </w:t>
      </w:r>
      <w:r w:rsidRPr="0009522D">
        <w:rPr>
          <w:rStyle w:val="StyleUnderline"/>
          <w:highlight w:val="cyan"/>
        </w:rPr>
        <w:t>with</w:t>
      </w:r>
      <w:r w:rsidRPr="00DC1718">
        <w:rPr>
          <w:rStyle w:val="StyleUnderline"/>
        </w:rPr>
        <w:t xml:space="preserve"> </w:t>
      </w:r>
      <w:r w:rsidRPr="00DC1718">
        <w:rPr>
          <w:rStyle w:val="Emphasis"/>
        </w:rPr>
        <w:t xml:space="preserve">over </w:t>
      </w:r>
      <w:r w:rsidRPr="0009522D">
        <w:rPr>
          <w:rStyle w:val="Emphasis"/>
          <w:highlight w:val="cyan"/>
        </w:rPr>
        <w:t>80 PhDs</w:t>
      </w:r>
      <w:r w:rsidRPr="00DC1718">
        <w:rPr>
          <w:rStyle w:val="Emphasis"/>
        </w:rPr>
        <w:t xml:space="preserve"> in economics</w:t>
      </w:r>
      <w:r w:rsidRPr="00DC1718">
        <w:rPr>
          <w:sz w:val="16"/>
        </w:rPr>
        <w:t>. 84 The Bureau of Economics has developed considerable skill in sub-disciplines (including behavioral economics) with special application to privacy issues.</w:t>
      </w:r>
    </w:p>
    <w:p w14:paraId="6F31C548" w14:textId="77777777" w:rsidR="001D6B09" w:rsidRDefault="001D6B09" w:rsidP="001D6B09">
      <w:pPr>
        <w:pStyle w:val="Heading3"/>
      </w:pPr>
      <w:r>
        <w:lastRenderedPageBreak/>
        <w:t>Tax CP---2AC</w:t>
      </w:r>
    </w:p>
    <w:p w14:paraId="539BC640" w14:textId="77777777" w:rsidR="001D6B09" w:rsidRDefault="001D6B09" w:rsidP="001D6B09">
      <w:pPr>
        <w:pStyle w:val="Heading4"/>
      </w:pPr>
      <w:r>
        <w:t xml:space="preserve">Perm: do the CP. ‘By at least’ means </w:t>
      </w:r>
      <w:r>
        <w:rPr>
          <w:u w:val="single"/>
        </w:rPr>
        <w:t>all</w:t>
      </w:r>
      <w:r>
        <w:t xml:space="preserve"> scope expansions are prohibitions AND taxes ‘prohibit’</w:t>
      </w:r>
    </w:p>
    <w:p w14:paraId="1A117964" w14:textId="77777777" w:rsidR="001D6B09" w:rsidRDefault="001D6B09" w:rsidP="001D6B09">
      <w:r>
        <w:t xml:space="preserve">Quentin </w:t>
      </w:r>
      <w:r w:rsidRPr="009E454E">
        <w:rPr>
          <w:rStyle w:val="Style13ptBold"/>
        </w:rPr>
        <w:t>Bryce 5</w:t>
      </w:r>
      <w:r>
        <w:t xml:space="preserve">, Queensland Community Foundation, “Philanthropy’s Future in the Smart State”, August 2005, </w:t>
      </w:r>
    </w:p>
    <w:p w14:paraId="2B6AB9A3" w14:textId="77777777" w:rsidR="001D6B09" w:rsidRDefault="001D6B09" w:rsidP="001D6B09">
      <w:r>
        <w:t>While there are more than 700,000 Australian nonprofit organisations, fewer than 22,000 are endorsed by the Australian Taxation Office (ATO) as DGRs.4 A common misunderstanding is to think that all charities are DGRs. While there are more than 47,000 ATO endorsed charities, fewer than half of these organisations can be endorsed as DGRs.</w:t>
      </w:r>
    </w:p>
    <w:p w14:paraId="3860608E" w14:textId="77777777" w:rsidR="001D6B09" w:rsidRPr="009E454E" w:rsidRDefault="001D6B09" w:rsidP="001D6B09">
      <w:r w:rsidRPr="009E454E">
        <w:rPr>
          <w:rStyle w:val="StyleUnderline"/>
        </w:rPr>
        <w:t xml:space="preserve">The </w:t>
      </w:r>
      <w:r w:rsidRPr="009E454E">
        <w:rPr>
          <w:rStyle w:val="StyleUnderline"/>
          <w:highlight w:val="cyan"/>
        </w:rPr>
        <w:t>QCF is</w:t>
      </w:r>
      <w:r>
        <w:t xml:space="preserve"> also </w:t>
      </w:r>
      <w:r w:rsidRPr="009E454E">
        <w:rPr>
          <w:rStyle w:val="Emphasis"/>
          <w:highlight w:val="cyan"/>
        </w:rPr>
        <w:t>prohibited by taxation law</w:t>
      </w:r>
      <w:r w:rsidRPr="009E454E">
        <w:rPr>
          <w:rStyle w:val="StyleUnderline"/>
          <w:highlight w:val="cyan"/>
        </w:rPr>
        <w:t xml:space="preserve"> from granting to </w:t>
      </w:r>
      <w:r w:rsidRPr="009E454E">
        <w:rPr>
          <w:rStyle w:val="Emphasis"/>
          <w:highlight w:val="cyan"/>
        </w:rPr>
        <w:t>org</w:t>
      </w:r>
      <w:r w:rsidRPr="009E454E">
        <w:rPr>
          <w:rStyle w:val="StyleUnderline"/>
        </w:rPr>
        <w:t>anisation</w:t>
      </w:r>
      <w:r w:rsidRPr="009E454E">
        <w:rPr>
          <w:rStyle w:val="Emphasis"/>
          <w:highlight w:val="cyan"/>
        </w:rPr>
        <w:t>s</w:t>
      </w:r>
      <w:r w:rsidRPr="009E454E">
        <w:rPr>
          <w:rStyle w:val="StyleUnderline"/>
        </w:rPr>
        <w:t xml:space="preserve"> that are </w:t>
      </w:r>
      <w:r w:rsidRPr="009E454E">
        <w:rPr>
          <w:rStyle w:val="StyleUnderline"/>
          <w:highlight w:val="cyan"/>
        </w:rPr>
        <w:t>prescribed</w:t>
      </w:r>
      <w:r>
        <w:t xml:space="preserve"> private funds </w:t>
      </w:r>
      <w:r w:rsidRPr="009E454E">
        <w:rPr>
          <w:rStyle w:val="StyleUnderline"/>
          <w:highlight w:val="cyan"/>
        </w:rPr>
        <w:t>(PPF)</w:t>
      </w:r>
      <w:r w:rsidRPr="009E454E">
        <w:rPr>
          <w:rStyle w:val="StyleUnderline"/>
        </w:rPr>
        <w:t xml:space="preserve"> or other ancillary funds</w:t>
      </w:r>
      <w:r>
        <w:t>. The policy reason for this prohibition is that if funds could make grants to each other, their funds could circulate indefinitely without ever being applied to actual good in the community.</w:t>
      </w:r>
    </w:p>
    <w:p w14:paraId="7EB32B4C" w14:textId="77777777" w:rsidR="001D6B09" w:rsidRPr="005243C0" w:rsidRDefault="001D6B09" w:rsidP="001D6B09">
      <w:pPr>
        <w:pStyle w:val="Heading4"/>
        <w:rPr>
          <w:u w:val="single"/>
        </w:rPr>
      </w:pPr>
      <w:r>
        <w:t xml:space="preserve">Taxation is a </w:t>
      </w:r>
      <w:r w:rsidRPr="00505D8D">
        <w:rPr>
          <w:u w:val="single"/>
        </w:rPr>
        <w:t>weak deterrent</w:t>
      </w:r>
      <w:r>
        <w:t xml:space="preserve"> </w:t>
      </w:r>
      <w:r w:rsidRPr="00505D8D">
        <w:t>and</w:t>
      </w:r>
      <w:r>
        <w:t xml:space="preserve"> embeds </w:t>
      </w:r>
      <w:r>
        <w:rPr>
          <w:u w:val="single"/>
        </w:rPr>
        <w:t>indeterminacy</w:t>
      </w:r>
      <w:r>
        <w:t>---</w:t>
      </w:r>
      <w:r w:rsidRPr="005243C0">
        <w:rPr>
          <w:u w:val="single"/>
        </w:rPr>
        <w:t>independently</w:t>
      </w:r>
      <w:r>
        <w:t xml:space="preserve">, firms will </w:t>
      </w:r>
      <w:r>
        <w:rPr>
          <w:u w:val="single"/>
        </w:rPr>
        <w:t>circumvent</w:t>
      </w:r>
      <w:r>
        <w:t xml:space="preserve"> collection by </w:t>
      </w:r>
      <w:r>
        <w:rPr>
          <w:u w:val="single"/>
        </w:rPr>
        <w:t>manipulating prices</w:t>
      </w:r>
    </w:p>
    <w:p w14:paraId="3A910CED" w14:textId="77777777" w:rsidR="001D6B09" w:rsidRDefault="001D6B09" w:rsidP="001D6B09">
      <w:r>
        <w:t xml:space="preserve">Kellen </w:t>
      </w:r>
      <w:r w:rsidRPr="007F22FD">
        <w:rPr>
          <w:rStyle w:val="Style13ptBold"/>
        </w:rPr>
        <w:t>Yent 21</w:t>
      </w:r>
      <w:r>
        <w:t>, Senior Tax Associate at PwC, LLM in Taxation from the University of Florida, Graduate Tax Program, JD from the University College London (UCL) and BSc in Economics and International Affairs from Florida State University's Honors College, “A Response to “A New Corporate Tax””, 5/10/2021, https://papers.ssrn.com/sol3/papers.cfm?abstract_id=3910848</w:t>
      </w:r>
    </w:p>
    <w:p w14:paraId="69A9C5EC" w14:textId="77777777" w:rsidR="001D6B09" w:rsidRPr="002B0589" w:rsidRDefault="001D6B09" w:rsidP="001D6B09">
      <w:pPr>
        <w:rPr>
          <w:sz w:val="16"/>
        </w:rPr>
      </w:pPr>
      <w:r w:rsidRPr="002B0589">
        <w:rPr>
          <w:sz w:val="16"/>
        </w:rPr>
        <w:t xml:space="preserve">Corporate tax policy has had many, often concurrent, policy justifications over the decades, from distributive justice to market stimulation and regulation. Furthermore, there are major political justifications for this a tax, which makes the finding of this exact goal difficult.1 The US Corporate Income Tax (CIT) is not the only tax policy with indeterminate justification, but the addition of such polarized public views on the topic frustrates this endeavor greatly. Brauner rightly points out that the CIT is one of the more popular taxes, politically speaking. 2 Indeed, around 52% of Americans believe that the corporate tax rate should be increased.3 This indicates that around half of the American populace believe that corporations should be paying their fair share, whatever that may be. What qualifies as a fair share, however, is hard to quantify, especially given concerns that such a tax may not actually felt by corporations. Put another way, the incidence of the CIT is not clearly known, and this statement is acknowledged by both critics and proponents of the CIT, even though both will stress this fact differently in order to make it fit their view point. 4 </w:t>
      </w:r>
      <w:r w:rsidRPr="00462808">
        <w:rPr>
          <w:rStyle w:val="StyleUnderline"/>
          <w:highlight w:val="cyan"/>
        </w:rPr>
        <w:t xml:space="preserve">It has been </w:t>
      </w:r>
      <w:r w:rsidRPr="00462808">
        <w:rPr>
          <w:rStyle w:val="Emphasis"/>
          <w:highlight w:val="cyan"/>
        </w:rPr>
        <w:t>proposed</w:t>
      </w:r>
      <w:r w:rsidRPr="00462808">
        <w:rPr>
          <w:rStyle w:val="StyleUnderline"/>
          <w:highlight w:val="cyan"/>
        </w:rPr>
        <w:t xml:space="preserve"> by</w:t>
      </w:r>
      <w:r w:rsidRPr="00CD44CD">
        <w:rPr>
          <w:rStyle w:val="StyleUnderline"/>
        </w:rPr>
        <w:t xml:space="preserve"> Avi-</w:t>
      </w:r>
      <w:r w:rsidRPr="00462808">
        <w:rPr>
          <w:rStyle w:val="Emphasis"/>
          <w:highlight w:val="cyan"/>
        </w:rPr>
        <w:t>Yonah</w:t>
      </w:r>
      <w:r w:rsidRPr="00CD44CD">
        <w:rPr>
          <w:rStyle w:val="StyleUnderline"/>
        </w:rPr>
        <w:t xml:space="preserve"> that </w:t>
      </w:r>
      <w:r w:rsidRPr="00462808">
        <w:rPr>
          <w:rStyle w:val="StyleUnderline"/>
          <w:highlight w:val="cyan"/>
        </w:rPr>
        <w:t>the</w:t>
      </w:r>
      <w:r w:rsidRPr="00CD44CD">
        <w:rPr>
          <w:rStyle w:val="StyleUnderline"/>
        </w:rPr>
        <w:t xml:space="preserve"> corporate </w:t>
      </w:r>
      <w:r w:rsidRPr="00462808">
        <w:rPr>
          <w:rStyle w:val="StyleUnderline"/>
          <w:highlight w:val="cyan"/>
        </w:rPr>
        <w:t xml:space="preserve">tax should be </w:t>
      </w:r>
      <w:r w:rsidRPr="00462808">
        <w:rPr>
          <w:rStyle w:val="Emphasis"/>
          <w:highlight w:val="cyan"/>
        </w:rPr>
        <w:t>modified</w:t>
      </w:r>
      <w:r w:rsidRPr="00462808">
        <w:rPr>
          <w:rStyle w:val="StyleUnderline"/>
          <w:highlight w:val="cyan"/>
        </w:rPr>
        <w:t xml:space="preserve"> to look</w:t>
      </w:r>
      <w:r w:rsidRPr="00CD44CD">
        <w:rPr>
          <w:rStyle w:val="StyleUnderline"/>
        </w:rPr>
        <w:t xml:space="preserve"> more like</w:t>
      </w:r>
      <w:r w:rsidRPr="002B0589">
        <w:rPr>
          <w:sz w:val="16"/>
        </w:rPr>
        <w:t xml:space="preserve"> the original CIT that was adopted in 1909. This would mean </w:t>
      </w:r>
      <w:r w:rsidRPr="00CD44CD">
        <w:rPr>
          <w:rStyle w:val="StyleUnderline"/>
        </w:rPr>
        <w:t xml:space="preserve">a steeper </w:t>
      </w:r>
      <w:r w:rsidRPr="00462808">
        <w:rPr>
          <w:rStyle w:val="StyleUnderline"/>
          <w:highlight w:val="cyan"/>
        </w:rPr>
        <w:t>progressive</w:t>
      </w:r>
      <w:r w:rsidRPr="00CD44CD">
        <w:rPr>
          <w:rStyle w:val="StyleUnderline"/>
        </w:rPr>
        <w:t xml:space="preserve"> rate</w:t>
      </w:r>
      <w:r w:rsidRPr="002B0589">
        <w:rPr>
          <w:sz w:val="16"/>
        </w:rPr>
        <w:t xml:space="preserve"> system </w:t>
      </w:r>
      <w:r w:rsidRPr="00CD44CD">
        <w:rPr>
          <w:rStyle w:val="StyleUnderline"/>
        </w:rPr>
        <w:t>and the grand aim of disincentivizing monopolistic behavior</w:t>
      </w:r>
      <w:r w:rsidRPr="002B0589">
        <w:rPr>
          <w:sz w:val="16"/>
        </w:rPr>
        <w:t xml:space="preserve">.5 </w:t>
      </w:r>
      <w:r w:rsidRPr="00462808">
        <w:rPr>
          <w:rStyle w:val="StyleUnderline"/>
          <w:highlight w:val="cyan"/>
        </w:rPr>
        <w:t>This paper</w:t>
      </w:r>
      <w:r w:rsidRPr="00CD44CD">
        <w:rPr>
          <w:rStyle w:val="StyleUnderline"/>
        </w:rPr>
        <w:t xml:space="preserve"> seeks to </w:t>
      </w:r>
      <w:r w:rsidRPr="00462808">
        <w:rPr>
          <w:rStyle w:val="Emphasis"/>
          <w:highlight w:val="cyan"/>
        </w:rPr>
        <w:t>reject</w:t>
      </w:r>
      <w:r w:rsidRPr="00462808">
        <w:rPr>
          <w:rStyle w:val="StyleUnderline"/>
          <w:highlight w:val="cyan"/>
        </w:rPr>
        <w:t xml:space="preserve"> this</w:t>
      </w:r>
      <w:r w:rsidRPr="00CD44CD">
        <w:rPr>
          <w:rStyle w:val="StyleUnderline"/>
        </w:rPr>
        <w:t xml:space="preserve"> particular modification of the CIT</w:t>
      </w:r>
      <w:r w:rsidRPr="002B0589">
        <w:rPr>
          <w:sz w:val="16"/>
        </w:rPr>
        <w:t xml:space="preserve">. Though the </w:t>
      </w:r>
      <w:r w:rsidRPr="00462808">
        <w:rPr>
          <w:rStyle w:val="Emphasis"/>
          <w:highlight w:val="cyan"/>
        </w:rPr>
        <w:t>deterrence</w:t>
      </w:r>
      <w:r w:rsidRPr="00462808">
        <w:rPr>
          <w:rStyle w:val="StyleUnderline"/>
          <w:highlight w:val="cyan"/>
        </w:rPr>
        <w:t xml:space="preserve"> of</w:t>
      </w:r>
      <w:r w:rsidRPr="00CD44CD">
        <w:rPr>
          <w:rStyle w:val="StyleUnderline"/>
        </w:rPr>
        <w:t xml:space="preserve"> </w:t>
      </w:r>
      <w:r w:rsidRPr="00CD44CD">
        <w:rPr>
          <w:rStyle w:val="Emphasis"/>
        </w:rPr>
        <w:t xml:space="preserve">monopolistic </w:t>
      </w:r>
      <w:r w:rsidRPr="00462808">
        <w:rPr>
          <w:rStyle w:val="Emphasis"/>
          <w:highlight w:val="cyan"/>
        </w:rPr>
        <w:t>behavior</w:t>
      </w:r>
      <w:r w:rsidRPr="002B0589">
        <w:rPr>
          <w:sz w:val="16"/>
        </w:rPr>
        <w:t xml:space="preserve"> is admirable, it </w:t>
      </w:r>
      <w:r w:rsidRPr="00462808">
        <w:rPr>
          <w:rStyle w:val="StyleUnderline"/>
          <w:highlight w:val="cyan"/>
        </w:rPr>
        <w:t>may be</w:t>
      </w:r>
      <w:r w:rsidRPr="00CD44CD">
        <w:rPr>
          <w:rStyle w:val="StyleUnderline"/>
        </w:rPr>
        <w:t xml:space="preserve"> </w:t>
      </w:r>
      <w:r w:rsidRPr="00CD44CD">
        <w:rPr>
          <w:rStyle w:val="Emphasis"/>
        </w:rPr>
        <w:t xml:space="preserve">done </w:t>
      </w:r>
      <w:r w:rsidRPr="00462808">
        <w:rPr>
          <w:rStyle w:val="Emphasis"/>
          <w:highlight w:val="cyan"/>
        </w:rPr>
        <w:t>better</w:t>
      </w:r>
      <w:r w:rsidRPr="00462808">
        <w:rPr>
          <w:rStyle w:val="StyleUnderline"/>
          <w:highlight w:val="cyan"/>
        </w:rPr>
        <w:t xml:space="preserve"> through</w:t>
      </w:r>
      <w:r w:rsidRPr="00CD44CD">
        <w:rPr>
          <w:rStyle w:val="StyleUnderline"/>
        </w:rPr>
        <w:t xml:space="preserve"> more </w:t>
      </w:r>
      <w:r w:rsidRPr="00462808">
        <w:rPr>
          <w:rStyle w:val="Emphasis"/>
          <w:highlight w:val="cyan"/>
        </w:rPr>
        <w:t>direct</w:t>
      </w:r>
      <w:r w:rsidRPr="00CD44CD">
        <w:rPr>
          <w:rStyle w:val="Emphasis"/>
        </w:rPr>
        <w:t xml:space="preserve"> means</w:t>
      </w:r>
      <w:r w:rsidRPr="00CD44CD">
        <w:rPr>
          <w:rStyle w:val="StyleUnderline"/>
        </w:rPr>
        <w:t xml:space="preserve"> </w:t>
      </w:r>
      <w:r w:rsidRPr="00462808">
        <w:rPr>
          <w:rStyle w:val="StyleUnderline"/>
          <w:highlight w:val="cyan"/>
        </w:rPr>
        <w:t xml:space="preserve">and </w:t>
      </w:r>
      <w:r w:rsidRPr="00462808">
        <w:rPr>
          <w:rStyle w:val="Emphasis"/>
          <w:highlight w:val="cyan"/>
        </w:rPr>
        <w:t>regulatory action</w:t>
      </w:r>
      <w:r w:rsidRPr="002B0589">
        <w:rPr>
          <w:sz w:val="16"/>
        </w:rPr>
        <w:t>. Furthermore, this paper will investigate the other myriad of justifications proposed for the CIT, and then discuss which justifications coincide with the policy aim of taxing wealthy corporate ownership. Taking the view that the actual, correct policy aim of the CIT is to tax corporate shareholders (i.e. the wealthy owners of the corporation), this paper will seek to evaluate all iterations of the CIT (as is and as proposed herein) by such standard.6 Thus the modifications proposed by AviYonah in order to tax monopolies are close to this correct purpose of the CIT, but are a bit too indirect and do not capture all corporate profit. Moreover, this paper will not try to propose a new type of corporate tax; the goal of this paper is to merely discern the best aspects and justifications for the CIT in hopes that it may shed some light on current corporate tax policy and debate.</w:t>
      </w:r>
    </w:p>
    <w:p w14:paraId="311AE92B" w14:textId="77777777" w:rsidR="001D6B09" w:rsidRPr="002B0589" w:rsidRDefault="001D6B09" w:rsidP="001D6B09">
      <w:pPr>
        <w:rPr>
          <w:sz w:val="16"/>
        </w:rPr>
      </w:pPr>
      <w:r w:rsidRPr="002B0589">
        <w:rPr>
          <w:sz w:val="16"/>
        </w:rPr>
        <w:t>I. What are the aims of the CIT?</w:t>
      </w:r>
    </w:p>
    <w:p w14:paraId="706FE8D1" w14:textId="77777777" w:rsidR="001D6B09" w:rsidRPr="002B0589" w:rsidRDefault="001D6B09" w:rsidP="001D6B09">
      <w:pPr>
        <w:rPr>
          <w:sz w:val="16"/>
        </w:rPr>
      </w:pPr>
      <w:r w:rsidRPr="002B0589">
        <w:rPr>
          <w:sz w:val="16"/>
        </w:rPr>
        <w:t xml:space="preserve">There have been many aims, both suggested and officially stated by economists and academics, for the CIT. However, public opinion on the CIT is the single most important policy driver, as close to half of the adults in the US in 2017 agree that the corporate tax rate should be raised.7 This suggests that most people are in favor of a high (or at least higher) US corporate tax rate in order to make sure large corporations are paying their fair share to the IRS. What is so interesting about this general public insistence of increasing the CIT is the fact that </w:t>
      </w:r>
      <w:r w:rsidRPr="00CD44CD">
        <w:rPr>
          <w:rStyle w:val="StyleUnderline"/>
        </w:rPr>
        <w:t xml:space="preserve">most </w:t>
      </w:r>
      <w:r w:rsidRPr="00462808">
        <w:rPr>
          <w:rStyle w:val="StyleUnderline"/>
          <w:highlight w:val="cyan"/>
        </w:rPr>
        <w:t xml:space="preserve">economists are </w:t>
      </w:r>
      <w:r w:rsidRPr="00462808">
        <w:rPr>
          <w:rStyle w:val="Emphasis"/>
          <w:highlight w:val="cyan"/>
        </w:rPr>
        <w:t>not</w:t>
      </w:r>
      <w:r w:rsidRPr="002B0589">
        <w:rPr>
          <w:sz w:val="16"/>
        </w:rPr>
        <w:t xml:space="preserve"> actually </w:t>
      </w:r>
      <w:r w:rsidRPr="00462808">
        <w:rPr>
          <w:rStyle w:val="Emphasis"/>
          <w:highlight w:val="cyan"/>
        </w:rPr>
        <w:t>sure</w:t>
      </w:r>
      <w:r w:rsidRPr="00462808">
        <w:rPr>
          <w:rStyle w:val="StyleUnderline"/>
          <w:highlight w:val="cyan"/>
        </w:rPr>
        <w:t xml:space="preserve"> who</w:t>
      </w:r>
      <w:r w:rsidRPr="00CD44CD">
        <w:rPr>
          <w:rStyle w:val="StyleUnderline"/>
        </w:rPr>
        <w:t xml:space="preserve"> </w:t>
      </w:r>
      <w:r w:rsidRPr="00CD44CD">
        <w:rPr>
          <w:rStyle w:val="Emphasis"/>
        </w:rPr>
        <w:t>actually</w:t>
      </w:r>
      <w:r w:rsidRPr="00CD44CD">
        <w:rPr>
          <w:rStyle w:val="StyleUnderline"/>
        </w:rPr>
        <w:t xml:space="preserve"> </w:t>
      </w:r>
      <w:r w:rsidRPr="00462808">
        <w:rPr>
          <w:rStyle w:val="StyleUnderline"/>
          <w:highlight w:val="cyan"/>
        </w:rPr>
        <w:t>bears the</w:t>
      </w:r>
      <w:r w:rsidRPr="00CD44CD">
        <w:rPr>
          <w:rStyle w:val="StyleUnderline"/>
        </w:rPr>
        <w:t xml:space="preserve"> burden of this </w:t>
      </w:r>
      <w:r w:rsidRPr="00462808">
        <w:rPr>
          <w:rStyle w:val="StyleUnderline"/>
          <w:highlight w:val="cyan"/>
        </w:rPr>
        <w:t>tax</w:t>
      </w:r>
      <w:r w:rsidRPr="002B0589">
        <w:rPr>
          <w:sz w:val="16"/>
        </w:rPr>
        <w:t xml:space="preserve">.8 This fact is important, because, as stated at the outset, this paper will evaluate all justifications, policy aims, and reforms to the CIT against the accepted aim that the CIT’s purpose is to tax wealthy stakeholders in corporations. Gravelle suggest it is not easy to understand who bears the incidence, even with sophisticated modeling; the burden of the tax may fall together on corporate shareholders, the corporate workers, and even the consumers. 9 </w:t>
      </w:r>
      <w:r w:rsidRPr="00462808">
        <w:rPr>
          <w:rStyle w:val="StyleUnderline"/>
          <w:highlight w:val="cyan"/>
        </w:rPr>
        <w:t>This</w:t>
      </w:r>
      <w:r w:rsidRPr="00462808">
        <w:rPr>
          <w:rStyle w:val="StyleUnderline"/>
        </w:rPr>
        <w:t xml:space="preserve"> </w:t>
      </w:r>
      <w:r w:rsidRPr="00462808">
        <w:rPr>
          <w:rStyle w:val="Emphasis"/>
        </w:rPr>
        <w:t>indeterminacy</w:t>
      </w:r>
      <w:r w:rsidRPr="00CD44CD">
        <w:rPr>
          <w:rStyle w:val="StyleUnderline"/>
        </w:rPr>
        <w:t xml:space="preserve"> of the incidence </w:t>
      </w:r>
      <w:r w:rsidRPr="00462808">
        <w:rPr>
          <w:rStyle w:val="StyleUnderline"/>
          <w:highlight w:val="cyan"/>
        </w:rPr>
        <w:t>leads to</w:t>
      </w:r>
      <w:r w:rsidRPr="00CD44CD">
        <w:rPr>
          <w:rStyle w:val="StyleUnderline"/>
        </w:rPr>
        <w:t xml:space="preserve"> a </w:t>
      </w:r>
      <w:r w:rsidRPr="00CD44CD">
        <w:rPr>
          <w:rStyle w:val="Emphasis"/>
        </w:rPr>
        <w:t xml:space="preserve">further </w:t>
      </w:r>
      <w:r w:rsidRPr="00462808">
        <w:rPr>
          <w:rStyle w:val="Emphasis"/>
          <w:highlight w:val="cyan"/>
        </w:rPr>
        <w:t>indeterminacy</w:t>
      </w:r>
      <w:r w:rsidRPr="00462808">
        <w:rPr>
          <w:rStyle w:val="StyleUnderline"/>
          <w:highlight w:val="cyan"/>
        </w:rPr>
        <w:t xml:space="preserve"> of how</w:t>
      </w:r>
      <w:r w:rsidRPr="00CD44CD">
        <w:rPr>
          <w:rStyle w:val="StyleUnderline"/>
        </w:rPr>
        <w:t xml:space="preserve"> the </w:t>
      </w:r>
      <w:r w:rsidRPr="00462808">
        <w:rPr>
          <w:rStyle w:val="StyleUnderline"/>
          <w:highlight w:val="cyan"/>
        </w:rPr>
        <w:t xml:space="preserve">CIT </w:t>
      </w:r>
      <w:r w:rsidRPr="00462808">
        <w:rPr>
          <w:rStyle w:val="Emphasis"/>
          <w:highlight w:val="cyan"/>
        </w:rPr>
        <w:t>actually</w:t>
      </w:r>
      <w:r w:rsidRPr="00462808">
        <w:rPr>
          <w:rStyle w:val="StyleUnderline"/>
          <w:highlight w:val="cyan"/>
        </w:rPr>
        <w:t xml:space="preserve"> functions</w:t>
      </w:r>
      <w:r w:rsidRPr="00CD44CD">
        <w:rPr>
          <w:rStyle w:val="StyleUnderline"/>
        </w:rPr>
        <w:t xml:space="preserve">, let alone how the CIT </w:t>
      </w:r>
      <w:r w:rsidRPr="00CD44CD">
        <w:rPr>
          <w:rStyle w:val="Emphasis"/>
        </w:rPr>
        <w:t>should</w:t>
      </w:r>
      <w:r w:rsidRPr="002B0589">
        <w:rPr>
          <w:sz w:val="16"/>
        </w:rPr>
        <w:t xml:space="preserve"> function.</w:t>
      </w:r>
    </w:p>
    <w:p w14:paraId="10437DBC" w14:textId="77777777" w:rsidR="001D6B09" w:rsidRPr="00462808" w:rsidRDefault="001D6B09" w:rsidP="001D6B09">
      <w:pPr>
        <w:rPr>
          <w:sz w:val="12"/>
          <w:szCs w:val="12"/>
        </w:rPr>
      </w:pPr>
      <w:r w:rsidRPr="00462808">
        <w:rPr>
          <w:sz w:val="12"/>
          <w:szCs w:val="12"/>
        </w:rPr>
        <w:lastRenderedPageBreak/>
        <w:t>Avi-Yonah proposes that the CIT should revert back to its original purpose from when it was proposed in 1909, which was the limitation and regulation of corporate behavior and, in a narrower sense, monopolistic tendencies. 10 This is in contrast with what Avi-Yonah calls the “traditional aim,” which is the indirect taxation of rich shareholders (i.e. the aim in which this paper has chosen to evaluate all other justifications and modifications of the CIT). 11 The current CIT provides a tax when income is earned through the corporation (i.e. the shareholders), and not just when those shareholders earn a dividend.12 The current CIT therefore maintains the idea that the income inside the corporation cannot just be held passively by rich shareholders and deferred until it is earned to them through a distribution of dividends, but that it will be taxed as earned to the corporation (i.e. the controllers of the corporation). Taxation on earnings realized is one of the main pillars of US taxation, and can be best exemplified through I.R.C. §1001 (gain on amounts realized). 13 Avi-Yonah, however, suggests that because of the incidence problem mentioned above, there are better ways to target those wealthy shareholders, thus mitigating the incidence issue.14 In his view, the corporate tax was instituted in the early 20th century in order to regulate monopolistic behavior and the accumulation of wealth, by incentivizing corporations to engage in antimonopolistic behavior. 15 Avi-Yonah proposes a completely new corporate tax with such antitrust incentives in mind: the new tax base will be large corporations, the shareholders will be taxed on a mark to market basis, and there will be a tax on the distribution of dividends.16 Importantly, the tax will be highly progressive so as to restrain such large, mega-corporations corporations from forming (and incentivize them to break up). Avi-Yonah states:</w:t>
      </w:r>
    </w:p>
    <w:p w14:paraId="083B46AE" w14:textId="77777777" w:rsidR="001D6B09" w:rsidRPr="00462808" w:rsidRDefault="001D6B09" w:rsidP="001D6B09">
      <w:pPr>
        <w:ind w:left="720"/>
        <w:rPr>
          <w:sz w:val="12"/>
          <w:szCs w:val="12"/>
        </w:rPr>
      </w:pPr>
      <w:r w:rsidRPr="00462808">
        <w:rPr>
          <w:sz w:val="12"/>
          <w:szCs w:val="12"/>
        </w:rPr>
        <w:t>I would suggest that the effective tax rate on normal corporate profits…be zero. On super-normal returns, since the main concern is monopolies and quasi-monopolies, the tax should be progressive, with a very high tax rate (e.g., 80%) for profits above a very high threshold (e.g., $10 billion). In between, there should be a series of graduated tax rates, similar to the individual rate schedule before 1980.17</w:t>
      </w:r>
    </w:p>
    <w:p w14:paraId="65132939" w14:textId="77777777" w:rsidR="001D6B09" w:rsidRPr="00462808" w:rsidRDefault="001D6B09" w:rsidP="001D6B09">
      <w:pPr>
        <w:rPr>
          <w:sz w:val="12"/>
          <w:szCs w:val="12"/>
        </w:rPr>
      </w:pPr>
      <w:r w:rsidRPr="00462808">
        <w:rPr>
          <w:sz w:val="12"/>
          <w:szCs w:val="12"/>
        </w:rPr>
        <w:t>This rate structure would allow very little tax to be paid by the normal/small corporations, thus effectively eliminating corporate tax on that end of the profits spectrum. However, the highly progressive structure captures those massive corporations (such as Big Tech, Big Pharma, etc.) in such a high tax rate that there is little incentive to get so big (or stay so big). Furthermore, under this structure, only the corporations with “super-normal returns” (rents) will be targeted by such a policy, as it is those major corporations who have super-normal returns. This means that anything that is not a return on capital (i.e. normal return) should be taxed. Though Avi-Yonah’s modification to the CIT would still target wealthy stakeholders, it would only target those wealthy stakeholders of monopolies or near monopolies (or those large enough to generate rents). This means that a wealthy shareholder of a medium to small sized corporation with just returns on capital will go untaxed on corporate profits, thus going against this paper’s accepted justification for the CIT: to tax all wealthy shareholders.</w:t>
      </w:r>
    </w:p>
    <w:p w14:paraId="2B214966" w14:textId="77777777" w:rsidR="001D6B09" w:rsidRPr="00462808" w:rsidRDefault="001D6B09" w:rsidP="001D6B09">
      <w:pPr>
        <w:rPr>
          <w:sz w:val="12"/>
          <w:szCs w:val="12"/>
        </w:rPr>
      </w:pPr>
      <w:r w:rsidRPr="00462808">
        <w:rPr>
          <w:sz w:val="12"/>
          <w:szCs w:val="12"/>
        </w:rPr>
        <w:t>The fact that Avi-Yonah’s new corporate will give effectively zero corporate tax on those smaller corporations, or those who only have normal returns on capital, is not inadmissible. Interestingly, some critics of the current CIT would agree with this part of his proposal, and would go further to suggest a total elimination of the CIT or a replacement with something more direct, in the hopes of curbing the aforementioned incidence problems. 18 Entin argues that the incidence of the CIT falls on labor to a large extent.19 He suggests that the classical modeling of incidence misses the allocation of burden falling onto labor, which suppresses investment, productivity, and wages. He also takes issue with how the traditional models use “super-normal” returns to apportion incidence between labor and capital, suggesting that these models include portions that should not be attributed to such “supernormal” returns and which are actually highly sensitive to tax.20 In light of this data, it may be questioned whether a tax on “super-normal” returns is proper for the CIT.</w:t>
      </w:r>
    </w:p>
    <w:p w14:paraId="370991CA" w14:textId="77777777" w:rsidR="001D6B09" w:rsidRPr="00462808" w:rsidRDefault="001D6B09" w:rsidP="001D6B09">
      <w:pPr>
        <w:rPr>
          <w:sz w:val="12"/>
          <w:szCs w:val="12"/>
        </w:rPr>
      </w:pPr>
      <w:r w:rsidRPr="00462808">
        <w:rPr>
          <w:sz w:val="12"/>
          <w:szCs w:val="12"/>
        </w:rPr>
        <w:t>Gordon and Sarada have analyzed the traditional concept of taxing super normal returns in order to come up with a new and improved CIT which better maintains productive efficiency while better taxing the realization of gains to corporations (i.e. to mitigate the deferral factor), suggesting that the role of the corporate tax is solely to mitigate deferral of corporate earned profits. 21 They propose that, in a fully closed economy, corporate tax should be set at a rate that harmonizes with personal income tax, thus eliminating the benefit of deferral to the corporate shareholders. In an open economy, however, productive efficiency will only be maintained if the overall rate of the firm’s income is the same regardless of the jurisdiction in which it is reported.22 Thus, the anti-deferral regimes, which militate towards a higher percentage of profits brought back into the US jurisdiction for taxation purposes, help to increase the effectiveness of the CIT. Gordon and Sarada argue, though, that the distortion between the CIT and personal income tax has lowered the overall effectiveness of income tax as a source of revenue.23 They are instead in favor of a consumption tax as a replacement to personal taxation, and, therefore, the CIT. This would limit the ability to shift personal income into the corporate sector, where the income gets reduced tax rates or deferral, thus capturing those wealthy shareholders much better. 24 This proposal has its merits, as consumption taxes are said to be more direct and just, taxing people on what they consume, instead of what income is earned. Thus, the wealthy, who spend more on expensive or luxury items will be taxed in proportion to their spending. The consumption tax is outside of the scope of this paper, but it should be noted that this approach does have merit. 25</w:t>
      </w:r>
    </w:p>
    <w:p w14:paraId="052AD405" w14:textId="77777777" w:rsidR="001D6B09" w:rsidRPr="002B0589" w:rsidRDefault="001D6B09" w:rsidP="001D6B09">
      <w:pPr>
        <w:rPr>
          <w:sz w:val="16"/>
        </w:rPr>
      </w:pPr>
      <w:r w:rsidRPr="002B0589">
        <w:rPr>
          <w:sz w:val="16"/>
        </w:rPr>
        <w:t>II. Other Traditional Justifications: Revenue Raising and Distributive Justice?</w:t>
      </w:r>
    </w:p>
    <w:p w14:paraId="57146AEE" w14:textId="77777777" w:rsidR="001D6B09" w:rsidRPr="002B0589" w:rsidRDefault="001D6B09" w:rsidP="001D6B09">
      <w:pPr>
        <w:rPr>
          <w:sz w:val="16"/>
        </w:rPr>
      </w:pPr>
      <w:r w:rsidRPr="002B0589">
        <w:rPr>
          <w:sz w:val="16"/>
        </w:rPr>
        <w:t xml:space="preserve">Other rationales for taxing wealthy shareholders indirectly through the CIT include revenue raising and distributive justice. According the to the Tax Policy Center, the corporate income tax raised $230.2 billion in 2019, which equates to about 6.6% of the total federal revenue raised.26 This equates to anywhere between 4-10% of revenue raised in any given year.27 Furthermore, this only equates to about 1-7% of GDP per annum.28 </w:t>
      </w:r>
      <w:r w:rsidRPr="002B0589">
        <w:rPr>
          <w:rStyle w:val="StyleUnderline"/>
          <w:highlight w:val="cyan"/>
        </w:rPr>
        <w:t>In comparison to</w:t>
      </w:r>
      <w:r w:rsidRPr="00462808">
        <w:rPr>
          <w:rStyle w:val="StyleUnderline"/>
        </w:rPr>
        <w:t xml:space="preserve"> the personal </w:t>
      </w:r>
      <w:r w:rsidRPr="002B0589">
        <w:rPr>
          <w:rStyle w:val="Emphasis"/>
          <w:highlight w:val="cyan"/>
        </w:rPr>
        <w:t>income</w:t>
      </w:r>
      <w:r w:rsidRPr="00462808">
        <w:rPr>
          <w:rStyle w:val="Emphasis"/>
        </w:rPr>
        <w:t xml:space="preserve"> tax</w:t>
      </w:r>
      <w:r w:rsidRPr="00462808">
        <w:rPr>
          <w:rStyle w:val="StyleUnderline"/>
        </w:rPr>
        <w:t xml:space="preserve"> </w:t>
      </w:r>
      <w:r w:rsidRPr="002B0589">
        <w:rPr>
          <w:rStyle w:val="StyleUnderline"/>
          <w:highlight w:val="cyan"/>
        </w:rPr>
        <w:t>and</w:t>
      </w:r>
      <w:r w:rsidRPr="00462808">
        <w:rPr>
          <w:rStyle w:val="StyleUnderline"/>
        </w:rPr>
        <w:t xml:space="preserve"> the </w:t>
      </w:r>
      <w:r w:rsidRPr="002B0589">
        <w:rPr>
          <w:rStyle w:val="Emphasis"/>
          <w:highlight w:val="cyan"/>
        </w:rPr>
        <w:t>payroll</w:t>
      </w:r>
      <w:r w:rsidRPr="00462808">
        <w:rPr>
          <w:rStyle w:val="Emphasis"/>
        </w:rPr>
        <w:t xml:space="preserve"> tax</w:t>
      </w:r>
      <w:r w:rsidRPr="00462808">
        <w:rPr>
          <w:rStyle w:val="StyleUnderline"/>
        </w:rPr>
        <w:t xml:space="preserve">, </w:t>
      </w:r>
      <w:r w:rsidRPr="002B0589">
        <w:rPr>
          <w:rStyle w:val="StyleUnderline"/>
          <w:highlight w:val="cyan"/>
        </w:rPr>
        <w:t>the CIT brings in</w:t>
      </w:r>
      <w:r w:rsidRPr="00462808">
        <w:rPr>
          <w:rStyle w:val="StyleUnderline"/>
        </w:rPr>
        <w:t xml:space="preserve"> </w:t>
      </w:r>
      <w:r w:rsidRPr="00462808">
        <w:rPr>
          <w:rStyle w:val="Emphasis"/>
        </w:rPr>
        <w:t xml:space="preserve">substantially </w:t>
      </w:r>
      <w:r w:rsidRPr="002B0589">
        <w:rPr>
          <w:rStyle w:val="Emphasis"/>
          <w:highlight w:val="cyan"/>
        </w:rPr>
        <w:t>less revenue</w:t>
      </w:r>
      <w:r w:rsidRPr="002B0589">
        <w:rPr>
          <w:sz w:val="16"/>
        </w:rPr>
        <w:t xml:space="preserve">.29 These figures are surprising given its popularity, which Norton suggests may be due to the fact that it does indeed raise revenue, no matter how small in relation to the income tax. However, he suggests that the most compelling reason for the CIT’s popularity is the fact that the incidence, as stated, is not known: because no one political constituency actually sees itself as the primary taxpayer, none are willing to lobby for change.30 This may be a stretch given that 52% of Americans are in favor of high CIT rates, suggesting that the proponents of the CIT may be winning. 31 It should also be noted that the incumbent Biden administration have proposed increase for the CIT rates, solidifying the idea that the CIT is probably here to stay.32 Overall, while there is strong evidence that the CIT is popular, </w:t>
      </w:r>
      <w:r w:rsidRPr="002B0589">
        <w:rPr>
          <w:rStyle w:val="StyleUnderline"/>
          <w:highlight w:val="cyan"/>
        </w:rPr>
        <w:t>there is</w:t>
      </w:r>
      <w:r w:rsidRPr="002B0589">
        <w:rPr>
          <w:sz w:val="16"/>
        </w:rPr>
        <w:t xml:space="preserve"> also equally </w:t>
      </w:r>
      <w:r w:rsidRPr="002B0589">
        <w:rPr>
          <w:rStyle w:val="Emphasis"/>
          <w:highlight w:val="cyan"/>
        </w:rPr>
        <w:t>strong ev</w:t>
      </w:r>
      <w:r w:rsidRPr="00462808">
        <w:rPr>
          <w:rStyle w:val="Emphasis"/>
        </w:rPr>
        <w:t>idence</w:t>
      </w:r>
      <w:r w:rsidRPr="00462808">
        <w:rPr>
          <w:rStyle w:val="StyleUnderline"/>
        </w:rPr>
        <w:t xml:space="preserve"> </w:t>
      </w:r>
      <w:r w:rsidRPr="002B0589">
        <w:rPr>
          <w:rStyle w:val="StyleUnderline"/>
          <w:highlight w:val="cyan"/>
        </w:rPr>
        <w:t>that</w:t>
      </w:r>
      <w:r w:rsidRPr="002B0589">
        <w:rPr>
          <w:sz w:val="16"/>
        </w:rPr>
        <w:t xml:space="preserve"> such </w:t>
      </w:r>
      <w:r w:rsidRPr="002B0589">
        <w:rPr>
          <w:rStyle w:val="StyleUnderline"/>
          <w:highlight w:val="cyan"/>
        </w:rPr>
        <w:t xml:space="preserve">tax does </w:t>
      </w:r>
      <w:r w:rsidRPr="002B0589">
        <w:rPr>
          <w:rStyle w:val="Emphasis"/>
          <w:highlight w:val="cyan"/>
        </w:rPr>
        <w:t>not</w:t>
      </w:r>
      <w:r w:rsidRPr="002B0589">
        <w:rPr>
          <w:sz w:val="16"/>
        </w:rPr>
        <w:t xml:space="preserve"> actually </w:t>
      </w:r>
      <w:r w:rsidRPr="002B0589">
        <w:rPr>
          <w:rStyle w:val="Emphasis"/>
          <w:highlight w:val="cyan"/>
        </w:rPr>
        <w:t>fall</w:t>
      </w:r>
      <w:r w:rsidRPr="002B0589">
        <w:rPr>
          <w:rStyle w:val="StyleUnderline"/>
          <w:highlight w:val="cyan"/>
        </w:rPr>
        <w:t xml:space="preserve"> on the </w:t>
      </w:r>
      <w:r w:rsidRPr="002B0589">
        <w:rPr>
          <w:rStyle w:val="Emphasis"/>
          <w:highlight w:val="cyan"/>
        </w:rPr>
        <w:t>correct target</w:t>
      </w:r>
      <w:r w:rsidRPr="002B0589">
        <w:rPr>
          <w:sz w:val="16"/>
        </w:rPr>
        <w:t xml:space="preserve"> (i.e. the wealthy), </w:t>
      </w:r>
      <w:r w:rsidRPr="00462808">
        <w:rPr>
          <w:rStyle w:val="StyleUnderline"/>
        </w:rPr>
        <w:t>and</w:t>
      </w:r>
      <w:r w:rsidRPr="002B0589">
        <w:rPr>
          <w:sz w:val="16"/>
        </w:rPr>
        <w:t xml:space="preserve"> further </w:t>
      </w:r>
      <w:r w:rsidRPr="00462808">
        <w:rPr>
          <w:rStyle w:val="StyleUnderline"/>
        </w:rPr>
        <w:t xml:space="preserve">that the CIT is </w:t>
      </w:r>
      <w:r w:rsidRPr="00462808">
        <w:rPr>
          <w:rStyle w:val="Emphasis"/>
        </w:rPr>
        <w:t>not</w:t>
      </w:r>
      <w:r w:rsidRPr="002B0589">
        <w:rPr>
          <w:sz w:val="16"/>
        </w:rPr>
        <w:t xml:space="preserve"> as </w:t>
      </w:r>
      <w:r w:rsidRPr="00462808">
        <w:rPr>
          <w:rStyle w:val="Emphasis"/>
        </w:rPr>
        <w:t>strong</w:t>
      </w:r>
      <w:r w:rsidRPr="00462808">
        <w:rPr>
          <w:rStyle w:val="StyleUnderline"/>
        </w:rPr>
        <w:t xml:space="preserve"> of a </w:t>
      </w:r>
      <w:r w:rsidRPr="00462808">
        <w:rPr>
          <w:rStyle w:val="Emphasis"/>
        </w:rPr>
        <w:t>revenue raiser</w:t>
      </w:r>
      <w:r w:rsidRPr="00462808">
        <w:rPr>
          <w:rStyle w:val="StyleUnderline"/>
        </w:rPr>
        <w:t xml:space="preserve"> as most</w:t>
      </w:r>
      <w:r w:rsidRPr="002B0589">
        <w:rPr>
          <w:sz w:val="16"/>
        </w:rPr>
        <w:t xml:space="preserve"> might </w:t>
      </w:r>
      <w:r w:rsidRPr="00462808">
        <w:rPr>
          <w:rStyle w:val="StyleUnderline"/>
        </w:rPr>
        <w:t>believe</w:t>
      </w:r>
      <w:r w:rsidRPr="002B0589">
        <w:rPr>
          <w:sz w:val="16"/>
        </w:rPr>
        <w:t>. Thus, the revenue raising justification might not be particularly on point.</w:t>
      </w:r>
    </w:p>
    <w:p w14:paraId="4556FF42" w14:textId="77777777" w:rsidR="001D6B09" w:rsidRPr="002B0589" w:rsidRDefault="001D6B09" w:rsidP="001D6B09">
      <w:pPr>
        <w:rPr>
          <w:sz w:val="16"/>
        </w:rPr>
      </w:pPr>
      <w:r w:rsidRPr="002B0589">
        <w:rPr>
          <w:sz w:val="16"/>
        </w:rPr>
        <w:t xml:space="preserve">The argument against distributive justice being the primary justification for the CIT is much within the same vein. Distributive justice justifications for the CIT insinuate that such tax is present in order to promote equity and fairness within the tax system. The Tax Justice Network is very concerned with the CIT and states adamantly that the CIT is necessary for a just and democratic society.33 They further suggest </w:t>
      </w:r>
      <w:r w:rsidRPr="00462808">
        <w:rPr>
          <w:rStyle w:val="StyleUnderline"/>
        </w:rPr>
        <w:t>the CIT regime</w:t>
      </w:r>
      <w:r w:rsidRPr="002B0589">
        <w:rPr>
          <w:sz w:val="16"/>
        </w:rPr>
        <w:t xml:space="preserve"> helps to curb political and economic inequalities and rebalance distorted economies.34 These </w:t>
      </w:r>
      <w:r w:rsidRPr="00462808">
        <w:rPr>
          <w:rStyle w:val="StyleUnderline"/>
        </w:rPr>
        <w:t>are</w:t>
      </w:r>
      <w:r w:rsidRPr="002B0589">
        <w:rPr>
          <w:sz w:val="16"/>
        </w:rPr>
        <w:t xml:space="preserve"> large claims and </w:t>
      </w:r>
      <w:r w:rsidRPr="00462808">
        <w:rPr>
          <w:rStyle w:val="StyleUnderline"/>
        </w:rPr>
        <w:t xml:space="preserve">very </w:t>
      </w:r>
      <w:r w:rsidRPr="00462808">
        <w:rPr>
          <w:rStyle w:val="Emphasis"/>
        </w:rPr>
        <w:t>hard to measure</w:t>
      </w:r>
      <w:r w:rsidRPr="002B0589">
        <w:rPr>
          <w:sz w:val="16"/>
        </w:rPr>
        <w:t xml:space="preserve">. However, the evidence provided above on revenue raising indicates that distributive justice (i.e. rebalancing economies) may not be the CIT’s main goal. </w:t>
      </w:r>
      <w:r w:rsidRPr="002B0589">
        <w:rPr>
          <w:rStyle w:val="StyleUnderline"/>
          <w:highlight w:val="cyan"/>
        </w:rPr>
        <w:t>The</w:t>
      </w:r>
      <w:r w:rsidRPr="00462808">
        <w:rPr>
          <w:rStyle w:val="StyleUnderline"/>
        </w:rPr>
        <w:t xml:space="preserve"> </w:t>
      </w:r>
      <w:r w:rsidRPr="002B0589">
        <w:rPr>
          <w:rStyle w:val="StyleUnderline"/>
        </w:rPr>
        <w:t>amount</w:t>
      </w:r>
      <w:r w:rsidRPr="00462808">
        <w:rPr>
          <w:rStyle w:val="StyleUnderline"/>
        </w:rPr>
        <w:t xml:space="preserve"> of </w:t>
      </w:r>
      <w:r w:rsidRPr="002B0589">
        <w:rPr>
          <w:rStyle w:val="StyleUnderline"/>
          <w:highlight w:val="cyan"/>
        </w:rPr>
        <w:t>revenue</w:t>
      </w:r>
      <w:r w:rsidRPr="00462808">
        <w:rPr>
          <w:rStyle w:val="StyleUnderline"/>
        </w:rPr>
        <w:t xml:space="preserve"> raised</w:t>
      </w:r>
      <w:r w:rsidRPr="002B0589">
        <w:rPr>
          <w:sz w:val="16"/>
        </w:rPr>
        <w:t xml:space="preserve"> as a percentage of GDP </w:t>
      </w:r>
      <w:r w:rsidRPr="002B0589">
        <w:rPr>
          <w:rStyle w:val="StyleUnderline"/>
          <w:highlight w:val="cyan"/>
        </w:rPr>
        <w:t>is</w:t>
      </w:r>
      <w:r w:rsidRPr="002B0589">
        <w:rPr>
          <w:sz w:val="16"/>
        </w:rPr>
        <w:t xml:space="preserve"> </w:t>
      </w:r>
      <w:r w:rsidRPr="00462808">
        <w:rPr>
          <w:rStyle w:val="Emphasis"/>
        </w:rPr>
        <w:t xml:space="preserve">incredibly </w:t>
      </w:r>
      <w:r w:rsidRPr="002B0589">
        <w:rPr>
          <w:rStyle w:val="Emphasis"/>
          <w:highlight w:val="cyan"/>
        </w:rPr>
        <w:t>small</w:t>
      </w:r>
      <w:r w:rsidRPr="002B0589">
        <w:rPr>
          <w:rStyle w:val="StyleUnderline"/>
          <w:highlight w:val="cyan"/>
        </w:rPr>
        <w:t>, and</w:t>
      </w:r>
      <w:r w:rsidRPr="002B0589">
        <w:rPr>
          <w:sz w:val="16"/>
        </w:rPr>
        <w:t xml:space="preserve">, as stated, </w:t>
      </w:r>
      <w:r w:rsidRPr="002B0589">
        <w:rPr>
          <w:rStyle w:val="StyleUnderline"/>
          <w:highlight w:val="cyan"/>
        </w:rPr>
        <w:t>the incidence is</w:t>
      </w:r>
      <w:r w:rsidRPr="00462808">
        <w:rPr>
          <w:rStyle w:val="StyleUnderline"/>
        </w:rPr>
        <w:t xml:space="preserve"> </w:t>
      </w:r>
      <w:r w:rsidRPr="00462808">
        <w:rPr>
          <w:rStyle w:val="Emphasis"/>
        </w:rPr>
        <w:t>not</w:t>
      </w:r>
      <w:r w:rsidRPr="00462808">
        <w:rPr>
          <w:rStyle w:val="StyleUnderline"/>
        </w:rPr>
        <w:t xml:space="preserve"> actually </w:t>
      </w:r>
      <w:r w:rsidRPr="00462808">
        <w:rPr>
          <w:rStyle w:val="Emphasis"/>
        </w:rPr>
        <w:t>known</w:t>
      </w:r>
      <w:r w:rsidRPr="00462808">
        <w:rPr>
          <w:rStyle w:val="StyleUnderline"/>
        </w:rPr>
        <w:t>, suggesting that</w:t>
      </w:r>
      <w:r w:rsidRPr="002B0589">
        <w:rPr>
          <w:sz w:val="16"/>
        </w:rPr>
        <w:t xml:space="preserve"> fairness </w:t>
      </w:r>
      <w:r w:rsidRPr="00462808">
        <w:rPr>
          <w:rStyle w:val="StyleUnderline"/>
        </w:rPr>
        <w:t xml:space="preserve">considerations are not presently shown, or are at least </w:t>
      </w:r>
      <w:r w:rsidRPr="002B0589">
        <w:rPr>
          <w:rStyle w:val="Emphasis"/>
          <w:highlight w:val="cyan"/>
        </w:rPr>
        <w:t>very muddled</w:t>
      </w:r>
      <w:r w:rsidRPr="002B0589">
        <w:rPr>
          <w:sz w:val="16"/>
        </w:rPr>
        <w:t>.35</w:t>
      </w:r>
    </w:p>
    <w:p w14:paraId="358B55CD" w14:textId="77777777" w:rsidR="001D6B09" w:rsidRPr="002B0589" w:rsidRDefault="001D6B09" w:rsidP="001D6B09">
      <w:pPr>
        <w:rPr>
          <w:sz w:val="16"/>
        </w:rPr>
      </w:pPr>
      <w:r w:rsidRPr="002B0589">
        <w:rPr>
          <w:sz w:val="16"/>
        </w:rPr>
        <w:t>III. Is there a correct justification for corporate tax policy aims?</w:t>
      </w:r>
    </w:p>
    <w:p w14:paraId="3D67769C" w14:textId="77777777" w:rsidR="001D6B09" w:rsidRPr="002B0589" w:rsidRDefault="001D6B09" w:rsidP="001D6B09">
      <w:pPr>
        <w:rPr>
          <w:sz w:val="16"/>
        </w:rPr>
      </w:pPr>
      <w:r w:rsidRPr="002B0589">
        <w:rPr>
          <w:sz w:val="16"/>
        </w:rPr>
        <w:t xml:space="preserve">As discussed, it is very hard to find cohesive justifications for the CIT, signifying that there may not be one specific justification for the CIT, or that the CIT may be based on a multitude of rationale. Brauner agrees with the former, stating that any justifications for the current CIT are not convincing given the stated incidence problems and the low percentage of revenue raised. 36 While some are completely against the corporate tax altogether, others like Brauner advocate for a corporate tax in a different form.37 He suggests a “tax on the appreciation of stakes (shares) in publicly traded corporations” with a mirroring look-though tax for shareholders of non-publicly traded corporations.38 This would eliminate the double layer of tax, and put all of the corporate tax liability on the wealthy shareholders, thus eliminating the stated incidence problems. While this system might have the advantage of clearly allocating the burden of the tax to those who should be the target of the CIT (i.e. the wealthy shareholders), </w:t>
      </w:r>
      <w:r w:rsidRPr="00462808">
        <w:rPr>
          <w:rStyle w:val="StyleUnderline"/>
        </w:rPr>
        <w:t>there are</w:t>
      </w:r>
      <w:r w:rsidRPr="002B0589">
        <w:rPr>
          <w:sz w:val="16"/>
        </w:rPr>
        <w:t xml:space="preserve"> certain </w:t>
      </w:r>
      <w:r w:rsidRPr="00462808">
        <w:rPr>
          <w:rStyle w:val="Emphasis"/>
        </w:rPr>
        <w:t>practical problems</w:t>
      </w:r>
      <w:r w:rsidRPr="00462808">
        <w:rPr>
          <w:rStyle w:val="StyleUnderline"/>
        </w:rPr>
        <w:t xml:space="preserve"> that</w:t>
      </w:r>
      <w:r w:rsidRPr="002B0589">
        <w:rPr>
          <w:sz w:val="16"/>
        </w:rPr>
        <w:t xml:space="preserve"> might </w:t>
      </w:r>
      <w:r w:rsidRPr="00462808">
        <w:rPr>
          <w:rStyle w:val="StyleUnderline"/>
        </w:rPr>
        <w:t>stand in the way</w:t>
      </w:r>
      <w:r w:rsidRPr="002B0589">
        <w:rPr>
          <w:sz w:val="16"/>
        </w:rPr>
        <w:t xml:space="preserve">. </w:t>
      </w:r>
    </w:p>
    <w:p w14:paraId="453E100B" w14:textId="77777777" w:rsidR="001D6B09" w:rsidRDefault="001D6B09" w:rsidP="001D6B09">
      <w:pPr>
        <w:rPr>
          <w:sz w:val="16"/>
        </w:rPr>
      </w:pPr>
      <w:r w:rsidRPr="002B0589">
        <w:rPr>
          <w:sz w:val="16"/>
        </w:rPr>
        <w:t xml:space="preserve">Looking past the fact that that </w:t>
      </w:r>
      <w:r w:rsidRPr="002B0589">
        <w:rPr>
          <w:rStyle w:val="StyleUnderline"/>
        </w:rPr>
        <w:t xml:space="preserve">this would mean a </w:t>
      </w:r>
      <w:r w:rsidRPr="002B0589">
        <w:rPr>
          <w:rStyle w:val="Emphasis"/>
        </w:rPr>
        <w:t>total overhaul</w:t>
      </w:r>
      <w:r w:rsidRPr="002B0589">
        <w:rPr>
          <w:rStyle w:val="StyleUnderline"/>
        </w:rPr>
        <w:t xml:space="preserve"> of the CIT regime as it stands</w:t>
      </w:r>
      <w:r w:rsidRPr="002B0589">
        <w:rPr>
          <w:sz w:val="16"/>
        </w:rPr>
        <w:t xml:space="preserve"> presently, </w:t>
      </w:r>
      <w:r w:rsidRPr="002B0589">
        <w:rPr>
          <w:rStyle w:val="StyleUnderline"/>
        </w:rPr>
        <w:t xml:space="preserve">there may be a </w:t>
      </w:r>
      <w:r w:rsidRPr="002B0589">
        <w:rPr>
          <w:rStyle w:val="Emphasis"/>
        </w:rPr>
        <w:t>conflict</w:t>
      </w:r>
      <w:r w:rsidRPr="002B0589">
        <w:rPr>
          <w:rStyle w:val="StyleUnderline"/>
        </w:rPr>
        <w:t xml:space="preserve"> with the</w:t>
      </w:r>
      <w:r w:rsidRPr="00462808">
        <w:rPr>
          <w:rStyle w:val="StyleUnderline"/>
        </w:rPr>
        <w:t xml:space="preserve"> traditional </w:t>
      </w:r>
      <w:r w:rsidRPr="00462808">
        <w:rPr>
          <w:rStyle w:val="Emphasis"/>
        </w:rPr>
        <w:t>principles</w:t>
      </w:r>
      <w:r w:rsidRPr="00462808">
        <w:rPr>
          <w:rStyle w:val="StyleUnderline"/>
        </w:rPr>
        <w:t xml:space="preserve"> of </w:t>
      </w:r>
      <w:r w:rsidRPr="00462808">
        <w:rPr>
          <w:rStyle w:val="Emphasis"/>
        </w:rPr>
        <w:t>tax law</w:t>
      </w:r>
      <w:r w:rsidRPr="002B0589">
        <w:rPr>
          <w:sz w:val="16"/>
        </w:rPr>
        <w:t xml:space="preserve">, namely the concept of taxation upon realized gain (i.e. income earned). 39 This tax would be placed on the appreciation of shares held by an investor or corporate owner. Appreciation on shares is not earned, it is just passive growth of a share price. The income becomes earned when there is an event in which such appreciation can be realized </w:t>
      </w:r>
      <w:r w:rsidRPr="002B0589">
        <w:rPr>
          <w:sz w:val="16"/>
        </w:rPr>
        <w:lastRenderedPageBreak/>
        <w:t xml:space="preserve">(i.e. sale or other disposition).40 Moreover, even if timing issues are solved (i.e. when such gain on appreciation is to be “realized”), there may be issues with valuation, as publicly traded corporations have volatile market valuations. Closely held corporations might have an even more difficult time in valuing their shares, as there is not a general public valuations index like seen with publicly traded corporations in the stock market; though these private business could be valued at their asset basis potentially. These two issues can be easily solved with conventions,41 but it may be more difficult to deal with issues of depreciation. </w:t>
      </w:r>
      <w:r w:rsidRPr="002B0589">
        <w:rPr>
          <w:rStyle w:val="Emphasis"/>
          <w:highlight w:val="cyan"/>
        </w:rPr>
        <w:t>Manipulating</w:t>
      </w:r>
      <w:r w:rsidRPr="002B0589">
        <w:rPr>
          <w:rStyle w:val="StyleUnderline"/>
          <w:highlight w:val="cyan"/>
        </w:rPr>
        <w:t xml:space="preserve"> the price of</w:t>
      </w:r>
      <w:r w:rsidRPr="002B0589">
        <w:rPr>
          <w:rStyle w:val="StyleUnderline"/>
        </w:rPr>
        <w:t xml:space="preserve"> a </w:t>
      </w:r>
      <w:r w:rsidRPr="002B0589">
        <w:rPr>
          <w:rStyle w:val="Emphasis"/>
        </w:rPr>
        <w:t xml:space="preserve">corporate </w:t>
      </w:r>
      <w:r w:rsidRPr="002B0589">
        <w:rPr>
          <w:rStyle w:val="Emphasis"/>
          <w:highlight w:val="cyan"/>
        </w:rPr>
        <w:t>stock</w:t>
      </w:r>
      <w:r w:rsidRPr="002B0589">
        <w:rPr>
          <w:rStyle w:val="StyleUnderline"/>
        </w:rPr>
        <w:t xml:space="preserve"> in order </w:t>
      </w:r>
      <w:r w:rsidRPr="002B0589">
        <w:rPr>
          <w:rStyle w:val="StyleUnderline"/>
          <w:highlight w:val="cyan"/>
        </w:rPr>
        <w:t xml:space="preserve">to </w:t>
      </w:r>
      <w:r w:rsidRPr="002B0589">
        <w:rPr>
          <w:rStyle w:val="Emphasis"/>
          <w:highlight w:val="cyan"/>
        </w:rPr>
        <w:t>evade tax</w:t>
      </w:r>
      <w:r w:rsidRPr="002B0589">
        <w:rPr>
          <w:rStyle w:val="StyleUnderline"/>
        </w:rPr>
        <w:t xml:space="preserve"> in certain years </w:t>
      </w:r>
      <w:r w:rsidRPr="002B0589">
        <w:rPr>
          <w:rStyle w:val="StyleUnderline"/>
          <w:highlight w:val="cyan"/>
        </w:rPr>
        <w:t xml:space="preserve">may be </w:t>
      </w:r>
      <w:r w:rsidRPr="002B0589">
        <w:rPr>
          <w:rStyle w:val="Emphasis"/>
          <w:highlight w:val="cyan"/>
        </w:rPr>
        <w:t>difficult to regulate</w:t>
      </w:r>
      <w:r w:rsidRPr="002B0589">
        <w:rPr>
          <w:rStyle w:val="StyleUnderline"/>
          <w:highlight w:val="cyan"/>
        </w:rPr>
        <w:t xml:space="preserve"> and </w:t>
      </w:r>
      <w:r w:rsidRPr="002B0589">
        <w:rPr>
          <w:rStyle w:val="Emphasis"/>
          <w:highlight w:val="cyan"/>
        </w:rPr>
        <w:t>enforce</w:t>
      </w:r>
      <w:r w:rsidRPr="002B0589">
        <w:rPr>
          <w:rStyle w:val="Emphasis"/>
        </w:rPr>
        <w:t xml:space="preserve"> against</w:t>
      </w:r>
      <w:r w:rsidRPr="002B0589">
        <w:rPr>
          <w:sz w:val="16"/>
        </w:rPr>
        <w:t>. Overall, this method of taxation could be implemented with conventions and regulation on the shareholders, which is compelling, given its advantages in fixing the incidence problem. Therefore, this could be a better tool for the taxation of rich shareholders than the current CIT.</w:t>
      </w:r>
    </w:p>
    <w:p w14:paraId="08BF51DC" w14:textId="77777777" w:rsidR="001D6B09" w:rsidRPr="006805DE" w:rsidRDefault="001D6B09" w:rsidP="001D6B09">
      <w:pPr>
        <w:pStyle w:val="Heading4"/>
        <w:rPr>
          <w:u w:val="single"/>
        </w:rPr>
      </w:pPr>
      <w:r>
        <w:t xml:space="preserve">Blockchain is </w:t>
      </w:r>
      <w:r>
        <w:rPr>
          <w:u w:val="single"/>
        </w:rPr>
        <w:t>functionally untaxable</w:t>
      </w:r>
      <w:r>
        <w:t xml:space="preserve"> AND enables </w:t>
      </w:r>
      <w:r>
        <w:rPr>
          <w:u w:val="single"/>
        </w:rPr>
        <w:t>mass evasion</w:t>
      </w:r>
    </w:p>
    <w:p w14:paraId="2EB40B96" w14:textId="77777777" w:rsidR="001D6B09" w:rsidRDefault="001D6B09" w:rsidP="001D6B09">
      <w:r w:rsidRPr="006805DE">
        <w:t xml:space="preserve">Greg </w:t>
      </w:r>
      <w:r w:rsidRPr="006805DE">
        <w:rPr>
          <w:rStyle w:val="Style13ptBold"/>
        </w:rPr>
        <w:t>Iacurci 21</w:t>
      </w:r>
      <w:r w:rsidRPr="006805DE">
        <w:t xml:space="preserve">, personal finance reporter, “Cryptocurrency poses a significant risk of tax evasion,” CNBC, 5/31/2021, </w:t>
      </w:r>
      <w:hyperlink r:id="rId9" w:history="1">
        <w:r w:rsidRPr="008F0A3D">
          <w:rPr>
            <w:rStyle w:val="Hyperlink"/>
          </w:rPr>
          <w:t>https://www.cnbc.com/2021/05/31/cryptocurrency-poses-a-significant-risk-of-tax-evasion.html</w:t>
        </w:r>
      </w:hyperlink>
    </w:p>
    <w:p w14:paraId="4C2D48D7" w14:textId="77777777" w:rsidR="001D6B09" w:rsidRPr="005243C0" w:rsidRDefault="001D6B09" w:rsidP="001D6B09">
      <w:pPr>
        <w:rPr>
          <w:sz w:val="16"/>
        </w:rPr>
      </w:pPr>
      <w:r w:rsidRPr="006805DE">
        <w:rPr>
          <w:rStyle w:val="StyleUnderline"/>
        </w:rPr>
        <w:t xml:space="preserve">Virtual currencies like </w:t>
      </w:r>
      <w:r w:rsidRPr="006805DE">
        <w:rPr>
          <w:rStyle w:val="Emphasis"/>
          <w:highlight w:val="cyan"/>
        </w:rPr>
        <w:t>bitcoin</w:t>
      </w:r>
      <w:r w:rsidRPr="005243C0">
        <w:rPr>
          <w:sz w:val="16"/>
        </w:rPr>
        <w:t xml:space="preserve"> and ethereum, which are collectively valued around $2 trillion, </w:t>
      </w:r>
      <w:r w:rsidRPr="006805DE">
        <w:rPr>
          <w:rStyle w:val="StyleUnderline"/>
          <w:highlight w:val="cyan"/>
        </w:rPr>
        <w:t>offer</w:t>
      </w:r>
      <w:r w:rsidRPr="006805DE">
        <w:rPr>
          <w:rStyle w:val="StyleUnderline"/>
        </w:rPr>
        <w:t xml:space="preserve"> investor</w:t>
      </w:r>
      <w:r w:rsidRPr="006805DE">
        <w:rPr>
          <w:rStyle w:val="StyleUnderline"/>
          <w:highlight w:val="cyan"/>
        </w:rPr>
        <w:t xml:space="preserve">s a way to </w:t>
      </w:r>
      <w:r w:rsidRPr="006805DE">
        <w:rPr>
          <w:rStyle w:val="Emphasis"/>
          <w:highlight w:val="cyan"/>
        </w:rPr>
        <w:t>shield</w:t>
      </w:r>
      <w:r w:rsidRPr="006805DE">
        <w:rPr>
          <w:rStyle w:val="Emphasis"/>
        </w:rPr>
        <w:t xml:space="preserve"> income</w:t>
      </w:r>
      <w:r w:rsidRPr="006805DE">
        <w:rPr>
          <w:rStyle w:val="StyleUnderline"/>
        </w:rPr>
        <w:t xml:space="preserve"> </w:t>
      </w:r>
      <w:r w:rsidRPr="006805DE">
        <w:rPr>
          <w:rStyle w:val="StyleUnderline"/>
          <w:highlight w:val="cyan"/>
        </w:rPr>
        <w:t>from tax</w:t>
      </w:r>
      <w:r w:rsidRPr="006805DE">
        <w:rPr>
          <w:rStyle w:val="StyleUnderline"/>
        </w:rPr>
        <w:t xml:space="preserve"> authorities</w:t>
      </w:r>
      <w:r w:rsidRPr="005243C0">
        <w:rPr>
          <w:sz w:val="16"/>
        </w:rPr>
        <w:t>.</w:t>
      </w:r>
    </w:p>
    <w:p w14:paraId="005047A9" w14:textId="77777777" w:rsidR="001D6B09" w:rsidRPr="005243C0" w:rsidRDefault="001D6B09" w:rsidP="001D6B09">
      <w:pPr>
        <w:rPr>
          <w:sz w:val="16"/>
        </w:rPr>
      </w:pPr>
      <w:r w:rsidRPr="005243C0">
        <w:rPr>
          <w:sz w:val="16"/>
        </w:rPr>
        <w:t xml:space="preserve">In that way, </w:t>
      </w:r>
      <w:r w:rsidRPr="006805DE">
        <w:rPr>
          <w:rStyle w:val="StyleUnderline"/>
        </w:rPr>
        <w:t>the crypto economy contributes to the U.S. “</w:t>
      </w:r>
      <w:r w:rsidRPr="006805DE">
        <w:rPr>
          <w:rStyle w:val="Emphasis"/>
        </w:rPr>
        <w:t>tax gap</w:t>
      </w:r>
      <w:r w:rsidRPr="006805DE">
        <w:rPr>
          <w:rStyle w:val="StyleUnderline"/>
        </w:rPr>
        <w:t>”</w:t>
      </w:r>
      <w:r w:rsidRPr="005243C0">
        <w:rPr>
          <w:sz w:val="16"/>
        </w:rPr>
        <w:t xml:space="preserve"> — the difference between tax paid and tax owed, according to the Treasury Department. The White House estimates a $7 trillion gap over the next decade.</w:t>
      </w:r>
    </w:p>
    <w:p w14:paraId="22D9D2EC" w14:textId="77777777" w:rsidR="001D6B09" w:rsidRPr="005243C0" w:rsidRDefault="001D6B09" w:rsidP="001D6B09">
      <w:pPr>
        <w:rPr>
          <w:sz w:val="16"/>
        </w:rPr>
      </w:pPr>
      <w:r w:rsidRPr="005243C0">
        <w:rPr>
          <w:sz w:val="16"/>
        </w:rPr>
        <w:t xml:space="preserve">The Treasury seems particularly concerned about wealthy </w:t>
      </w:r>
      <w:r w:rsidRPr="006805DE">
        <w:rPr>
          <w:rStyle w:val="StyleUnderline"/>
          <w:highlight w:val="cyan"/>
        </w:rPr>
        <w:t>Americans</w:t>
      </w:r>
      <w:r w:rsidRPr="005243C0">
        <w:rPr>
          <w:sz w:val="16"/>
        </w:rPr>
        <w:t xml:space="preserve"> who </w:t>
      </w:r>
      <w:r w:rsidRPr="006805DE">
        <w:rPr>
          <w:rStyle w:val="Emphasis"/>
          <w:highlight w:val="cyan"/>
        </w:rPr>
        <w:t>shift</w:t>
      </w:r>
      <w:r w:rsidRPr="006805DE">
        <w:rPr>
          <w:rStyle w:val="StyleUnderline"/>
        </w:rPr>
        <w:t xml:space="preserve"> taxable </w:t>
      </w:r>
      <w:r w:rsidRPr="006805DE">
        <w:rPr>
          <w:rStyle w:val="StyleUnderline"/>
          <w:highlight w:val="cyan"/>
        </w:rPr>
        <w:t>assets into</w:t>
      </w:r>
      <w:r w:rsidRPr="006805DE">
        <w:rPr>
          <w:rStyle w:val="StyleUnderline"/>
        </w:rPr>
        <w:t xml:space="preserve"> the </w:t>
      </w:r>
      <w:r w:rsidRPr="006805DE">
        <w:rPr>
          <w:rStyle w:val="Emphasis"/>
          <w:highlight w:val="cyan"/>
        </w:rPr>
        <w:t>crypto</w:t>
      </w:r>
      <w:r w:rsidRPr="006805DE">
        <w:rPr>
          <w:rStyle w:val="Emphasis"/>
        </w:rPr>
        <w:t xml:space="preserve"> economy</w:t>
      </w:r>
      <w:r w:rsidRPr="006805DE">
        <w:rPr>
          <w:rStyle w:val="StyleUnderline"/>
        </w:rPr>
        <w:t xml:space="preserve"> to </w:t>
      </w:r>
      <w:r w:rsidRPr="006805DE">
        <w:rPr>
          <w:rStyle w:val="Emphasis"/>
        </w:rPr>
        <w:t>avoid tax</w:t>
      </w:r>
      <w:r w:rsidRPr="005243C0">
        <w:rPr>
          <w:sz w:val="16"/>
        </w:rPr>
        <w:t>.</w:t>
      </w:r>
    </w:p>
    <w:p w14:paraId="197D67E1" w14:textId="77777777" w:rsidR="001D6B09" w:rsidRPr="005243C0" w:rsidRDefault="001D6B09" w:rsidP="001D6B09">
      <w:pPr>
        <w:rPr>
          <w:sz w:val="16"/>
        </w:rPr>
      </w:pPr>
      <w:r w:rsidRPr="006805DE">
        <w:rPr>
          <w:rStyle w:val="StyleUnderline"/>
        </w:rPr>
        <w:t xml:space="preserve">“Cryptocurrency </w:t>
      </w:r>
      <w:r w:rsidRPr="006805DE">
        <w:rPr>
          <w:rStyle w:val="Emphasis"/>
          <w:highlight w:val="cyan"/>
        </w:rPr>
        <w:t>already</w:t>
      </w:r>
      <w:r w:rsidRPr="006805DE">
        <w:rPr>
          <w:rStyle w:val="StyleUnderline"/>
        </w:rPr>
        <w:t xml:space="preserve"> poses </w:t>
      </w:r>
      <w:r w:rsidRPr="006805DE">
        <w:rPr>
          <w:rStyle w:val="StyleUnderline"/>
          <w:highlight w:val="cyan"/>
        </w:rPr>
        <w:t xml:space="preserve">a </w:t>
      </w:r>
      <w:r w:rsidRPr="006805DE">
        <w:rPr>
          <w:rStyle w:val="Emphasis"/>
          <w:highlight w:val="cyan"/>
        </w:rPr>
        <w:t>significant</w:t>
      </w:r>
      <w:r w:rsidRPr="006805DE">
        <w:rPr>
          <w:rStyle w:val="Emphasis"/>
        </w:rPr>
        <w:t xml:space="preserve"> detection </w:t>
      </w:r>
      <w:r w:rsidRPr="006805DE">
        <w:rPr>
          <w:rStyle w:val="Emphasis"/>
          <w:highlight w:val="cyan"/>
        </w:rPr>
        <w:t>problem</w:t>
      </w:r>
      <w:r w:rsidRPr="006805DE">
        <w:rPr>
          <w:rStyle w:val="StyleUnderline"/>
          <w:highlight w:val="cyan"/>
        </w:rPr>
        <w:t xml:space="preserve"> by </w:t>
      </w:r>
      <w:r w:rsidRPr="006805DE">
        <w:rPr>
          <w:rStyle w:val="Emphasis"/>
          <w:highlight w:val="cyan"/>
        </w:rPr>
        <w:t>facilitating</w:t>
      </w:r>
      <w:r w:rsidRPr="006805DE">
        <w:rPr>
          <w:rStyle w:val="Emphasis"/>
        </w:rPr>
        <w:t xml:space="preserve"> illegal activity</w:t>
      </w:r>
      <w:r w:rsidRPr="006805DE">
        <w:rPr>
          <w:rStyle w:val="StyleUnderline"/>
        </w:rPr>
        <w:t xml:space="preserve"> broadly including </w:t>
      </w:r>
      <w:r w:rsidRPr="006805DE">
        <w:rPr>
          <w:rStyle w:val="Emphasis"/>
        </w:rPr>
        <w:t xml:space="preserve">tax </w:t>
      </w:r>
      <w:r w:rsidRPr="006805DE">
        <w:rPr>
          <w:rStyle w:val="Emphasis"/>
          <w:highlight w:val="cyan"/>
        </w:rPr>
        <w:t>evasion</w:t>
      </w:r>
      <w:r w:rsidRPr="006805DE">
        <w:rPr>
          <w:rStyle w:val="StyleUnderline"/>
          <w:highlight w:val="cyan"/>
        </w:rPr>
        <w:t>,”</w:t>
      </w:r>
      <w:r w:rsidRPr="005243C0">
        <w:rPr>
          <w:sz w:val="16"/>
        </w:rPr>
        <w:t xml:space="preserve"> according to a Treasury report issued last week, which </w:t>
      </w:r>
      <w:hyperlink r:id="rId10" w:history="1">
        <w:r w:rsidRPr="005243C0">
          <w:rPr>
            <w:rStyle w:val="Hyperlink"/>
            <w:sz w:val="16"/>
          </w:rPr>
          <w:t>outlined the Biden administration’s tax-compliance agenda</w:t>
        </w:r>
      </w:hyperlink>
      <w:r w:rsidRPr="005243C0">
        <w:rPr>
          <w:sz w:val="16"/>
        </w:rPr>
        <w:t>.</w:t>
      </w:r>
    </w:p>
    <w:p w14:paraId="7B06D0D1" w14:textId="77777777" w:rsidR="001D6B09" w:rsidRPr="005243C0" w:rsidRDefault="001D6B09" w:rsidP="001D6B09">
      <w:pPr>
        <w:rPr>
          <w:sz w:val="16"/>
        </w:rPr>
      </w:pPr>
      <w:r w:rsidRPr="005243C0">
        <w:rPr>
          <w:sz w:val="16"/>
        </w:rPr>
        <w:t>Crypto tax evasion</w:t>
      </w:r>
    </w:p>
    <w:p w14:paraId="4F85D6F7" w14:textId="77777777" w:rsidR="001D6B09" w:rsidRPr="005243C0" w:rsidRDefault="001D6B09" w:rsidP="001D6B09">
      <w:pPr>
        <w:rPr>
          <w:sz w:val="16"/>
        </w:rPr>
      </w:pPr>
      <w:r w:rsidRPr="005243C0">
        <w:rPr>
          <w:sz w:val="16"/>
        </w:rPr>
        <w:t>But just how does cryptocurrency lead to tax evasion?</w:t>
      </w:r>
    </w:p>
    <w:p w14:paraId="5C949114" w14:textId="77777777" w:rsidR="001D6B09" w:rsidRPr="005243C0" w:rsidRDefault="001D6B09" w:rsidP="001D6B09">
      <w:pPr>
        <w:rPr>
          <w:sz w:val="16"/>
        </w:rPr>
      </w:pPr>
      <w:r w:rsidRPr="006805DE">
        <w:rPr>
          <w:rStyle w:val="StyleUnderline"/>
        </w:rPr>
        <w:t xml:space="preserve">It largely comes down to lax </w:t>
      </w:r>
      <w:r w:rsidRPr="005243C0">
        <w:rPr>
          <w:rStyle w:val="StyleUnderline"/>
        </w:rPr>
        <w:t>reporting requirements</w:t>
      </w:r>
      <w:r w:rsidRPr="005243C0">
        <w:rPr>
          <w:sz w:val="16"/>
        </w:rPr>
        <w:t>, according to tax experts.</w:t>
      </w:r>
    </w:p>
    <w:p w14:paraId="4A8E93D1" w14:textId="77777777" w:rsidR="001D6B09" w:rsidRPr="005243C0" w:rsidRDefault="001D6B09" w:rsidP="001D6B09">
      <w:pPr>
        <w:rPr>
          <w:sz w:val="16"/>
        </w:rPr>
      </w:pPr>
      <w:r w:rsidRPr="006805DE">
        <w:rPr>
          <w:rStyle w:val="StyleUnderline"/>
          <w:highlight w:val="cyan"/>
        </w:rPr>
        <w:t xml:space="preserve">The IRS may </w:t>
      </w:r>
      <w:r w:rsidRPr="005243C0">
        <w:rPr>
          <w:rStyle w:val="Emphasis"/>
          <w:highlight w:val="cyan"/>
        </w:rPr>
        <w:t>not</w:t>
      </w:r>
      <w:r w:rsidRPr="005243C0">
        <w:rPr>
          <w:rStyle w:val="Emphasis"/>
        </w:rPr>
        <w:t xml:space="preserve"> be able</w:t>
      </w:r>
      <w:r w:rsidRPr="006805DE">
        <w:rPr>
          <w:rStyle w:val="StyleUnderline"/>
        </w:rPr>
        <w:t xml:space="preserve"> to </w:t>
      </w:r>
      <w:r w:rsidRPr="006805DE">
        <w:rPr>
          <w:rStyle w:val="Emphasis"/>
          <w:highlight w:val="cyan"/>
        </w:rPr>
        <w:t>trac</w:t>
      </w:r>
      <w:r w:rsidRPr="005243C0">
        <w:rPr>
          <w:rStyle w:val="Emphasis"/>
          <w:highlight w:val="cyan"/>
        </w:rPr>
        <w:t>e</w:t>
      </w:r>
      <w:r w:rsidRPr="005243C0">
        <w:rPr>
          <w:rStyle w:val="StyleUnderline"/>
          <w:highlight w:val="cyan"/>
        </w:rPr>
        <w:t xml:space="preserve"> crypto</w:t>
      </w:r>
      <w:r w:rsidRPr="005243C0">
        <w:t xml:space="preserve"> </w:t>
      </w:r>
      <w:r w:rsidRPr="005243C0">
        <w:rPr>
          <w:sz w:val="16"/>
        </w:rPr>
        <w:t xml:space="preserve">income or </w:t>
      </w:r>
      <w:r w:rsidRPr="005243C0">
        <w:rPr>
          <w:rStyle w:val="StyleUnderline"/>
          <w:highlight w:val="cyan"/>
        </w:rPr>
        <w:t xml:space="preserve">transactions </w:t>
      </w:r>
      <w:r w:rsidRPr="006805DE">
        <w:rPr>
          <w:rStyle w:val="StyleUnderline"/>
          <w:highlight w:val="cyan"/>
        </w:rPr>
        <w:t xml:space="preserve">if they go </w:t>
      </w:r>
      <w:r w:rsidRPr="006805DE">
        <w:rPr>
          <w:rStyle w:val="Emphasis"/>
          <w:highlight w:val="cyan"/>
        </w:rPr>
        <w:t>unreported</w:t>
      </w:r>
      <w:r w:rsidRPr="006805DE">
        <w:rPr>
          <w:rStyle w:val="StyleUnderline"/>
        </w:rPr>
        <w:t xml:space="preserve"> by exchanges, businesses and</w:t>
      </w:r>
      <w:r w:rsidRPr="005243C0">
        <w:rPr>
          <w:sz w:val="16"/>
        </w:rPr>
        <w:t xml:space="preserve"> other </w:t>
      </w:r>
      <w:r w:rsidRPr="006805DE">
        <w:rPr>
          <w:rStyle w:val="StyleUnderline"/>
        </w:rPr>
        <w:t>third parties</w:t>
      </w:r>
      <w:r w:rsidRPr="005243C0">
        <w:rPr>
          <w:sz w:val="16"/>
        </w:rPr>
        <w:t xml:space="preserve">. And </w:t>
      </w:r>
      <w:r w:rsidRPr="006805DE">
        <w:rPr>
          <w:rStyle w:val="StyleUnderline"/>
          <w:highlight w:val="cyan"/>
        </w:rPr>
        <w:t>that means</w:t>
      </w:r>
      <w:r w:rsidRPr="006805DE">
        <w:rPr>
          <w:rStyle w:val="StyleUnderline"/>
        </w:rPr>
        <w:t xml:space="preserve"> the </w:t>
      </w:r>
      <w:r w:rsidRPr="006805DE">
        <w:rPr>
          <w:rStyle w:val="Emphasis"/>
          <w:highlight w:val="cyan"/>
        </w:rPr>
        <w:t>income may not be taxed</w:t>
      </w:r>
      <w:r w:rsidRPr="005243C0">
        <w:rPr>
          <w:sz w:val="16"/>
        </w:rPr>
        <w:t>.</w:t>
      </w:r>
    </w:p>
    <w:p w14:paraId="5AC993D0" w14:textId="77777777" w:rsidR="001D6B09" w:rsidRPr="005243C0" w:rsidRDefault="001D6B09" w:rsidP="001D6B09">
      <w:pPr>
        <w:rPr>
          <w:sz w:val="16"/>
        </w:rPr>
      </w:pPr>
      <w:r w:rsidRPr="006805DE">
        <w:rPr>
          <w:rStyle w:val="StyleUnderline"/>
          <w:highlight w:val="cyan"/>
        </w:rPr>
        <w:t>“No one has</w:t>
      </w:r>
      <w:r w:rsidRPr="006805DE">
        <w:rPr>
          <w:rStyle w:val="StyleUnderline"/>
        </w:rPr>
        <w:t xml:space="preserve"> put out </w:t>
      </w:r>
      <w:r w:rsidRPr="006805DE">
        <w:rPr>
          <w:rStyle w:val="Emphasis"/>
        </w:rPr>
        <w:t xml:space="preserve">clear </w:t>
      </w:r>
      <w:r w:rsidRPr="006805DE">
        <w:rPr>
          <w:rStyle w:val="Emphasis"/>
          <w:highlight w:val="cyan"/>
        </w:rPr>
        <w:t>rules</w:t>
      </w:r>
      <w:r w:rsidRPr="006805DE">
        <w:rPr>
          <w:rStyle w:val="StyleUnderline"/>
        </w:rPr>
        <w:t xml:space="preserve"> on it, </w:t>
      </w:r>
      <w:r w:rsidRPr="006805DE">
        <w:rPr>
          <w:rStyle w:val="StyleUnderline"/>
          <w:highlight w:val="cyan"/>
        </w:rPr>
        <w:t>so there’s</w:t>
      </w:r>
      <w:r w:rsidRPr="006805DE">
        <w:rPr>
          <w:rStyle w:val="StyleUnderline"/>
        </w:rPr>
        <w:t xml:space="preserve"> a lot of </w:t>
      </w:r>
      <w:r w:rsidRPr="006805DE">
        <w:rPr>
          <w:rStyle w:val="Emphasis"/>
          <w:highlight w:val="cyan"/>
        </w:rPr>
        <w:t>non-reporting</w:t>
      </w:r>
      <w:r w:rsidRPr="005243C0">
        <w:rPr>
          <w:sz w:val="16"/>
        </w:rPr>
        <w:t xml:space="preserve"> going on,” according to </w:t>
      </w:r>
      <w:hyperlink r:id="rId11" w:tgtFrame="_blank" w:history="1">
        <w:r w:rsidRPr="005243C0">
          <w:rPr>
            <w:rStyle w:val="Hyperlink"/>
            <w:sz w:val="16"/>
          </w:rPr>
          <w:t>Jon Feldhammer</w:t>
        </w:r>
      </w:hyperlink>
      <w:r w:rsidRPr="005243C0">
        <w:rPr>
          <w:sz w:val="16"/>
        </w:rPr>
        <w:t>, a partner at law firm Baker Botts and a former IRS senior litigator.</w:t>
      </w:r>
    </w:p>
    <w:p w14:paraId="02387912" w14:textId="77777777" w:rsidR="001D6B09" w:rsidRPr="005243C0" w:rsidRDefault="001D6B09" w:rsidP="001D6B09">
      <w:pPr>
        <w:rPr>
          <w:sz w:val="16"/>
        </w:rPr>
      </w:pPr>
      <w:r w:rsidRPr="005243C0">
        <w:rPr>
          <w:rStyle w:val="StyleUnderline"/>
        </w:rPr>
        <w:t xml:space="preserve">“Any time you create a path of </w:t>
      </w:r>
      <w:r w:rsidRPr="005243C0">
        <w:rPr>
          <w:rStyle w:val="Emphasis"/>
          <w:highlight w:val="cyan"/>
        </w:rPr>
        <w:t>non-reporting</w:t>
      </w:r>
      <w:r w:rsidRPr="005243C0">
        <w:rPr>
          <w:rStyle w:val="StyleUnderline"/>
        </w:rPr>
        <w:t xml:space="preserve">, you </w:t>
      </w:r>
      <w:r w:rsidRPr="005243C0">
        <w:rPr>
          <w:rStyle w:val="StyleUnderline"/>
          <w:highlight w:val="cyan"/>
        </w:rPr>
        <w:t>create</w:t>
      </w:r>
      <w:r w:rsidRPr="005243C0">
        <w:rPr>
          <w:rStyle w:val="StyleUnderline"/>
        </w:rPr>
        <w:t xml:space="preserve"> a way to </w:t>
      </w:r>
      <w:r w:rsidRPr="005243C0">
        <w:rPr>
          <w:rStyle w:val="Emphasis"/>
        </w:rPr>
        <w:t xml:space="preserve">benefit from </w:t>
      </w:r>
      <w:r w:rsidRPr="005243C0">
        <w:rPr>
          <w:rStyle w:val="Emphasis"/>
          <w:highlight w:val="cyan"/>
        </w:rPr>
        <w:t>tax fraud</w:t>
      </w:r>
      <w:r w:rsidRPr="005243C0">
        <w:rPr>
          <w:sz w:val="16"/>
          <w:highlight w:val="cyan"/>
        </w:rPr>
        <w:t xml:space="preserve"> </w:t>
      </w:r>
      <w:r w:rsidRPr="005243C0">
        <w:rPr>
          <w:rStyle w:val="StyleUnderline"/>
          <w:highlight w:val="cyan"/>
        </w:rPr>
        <w:t xml:space="preserve">in an </w:t>
      </w:r>
      <w:r w:rsidRPr="005243C0">
        <w:rPr>
          <w:rStyle w:val="Emphasis"/>
          <w:sz w:val="28"/>
          <w:szCs w:val="28"/>
          <w:highlight w:val="cyan"/>
        </w:rPr>
        <w:t>untraceable</w:t>
      </w:r>
      <w:r w:rsidRPr="005243C0">
        <w:rPr>
          <w:sz w:val="16"/>
        </w:rPr>
        <w:t xml:space="preserve"> or a much-harder-to-trace </w:t>
      </w:r>
      <w:r w:rsidRPr="005243C0">
        <w:rPr>
          <w:rStyle w:val="StyleUnderline"/>
          <w:highlight w:val="cyan"/>
        </w:rPr>
        <w:t>way,”</w:t>
      </w:r>
      <w:r w:rsidRPr="005243C0">
        <w:rPr>
          <w:sz w:val="16"/>
        </w:rPr>
        <w:t xml:space="preserve"> he said.</w:t>
      </w:r>
    </w:p>
    <w:p w14:paraId="4B89473C" w14:textId="77777777" w:rsidR="001D6B09" w:rsidRPr="005243C0" w:rsidRDefault="001D6B09" w:rsidP="001D6B09">
      <w:pPr>
        <w:rPr>
          <w:sz w:val="16"/>
        </w:rPr>
      </w:pPr>
      <w:r w:rsidRPr="005243C0">
        <w:rPr>
          <w:sz w:val="16"/>
        </w:rPr>
        <w:t>Crypto is fast becoming an alternative to cash as more merchants accept bitcoin and other virtual currencies as payment. But cash is more heavily regulated.</w:t>
      </w:r>
    </w:p>
    <w:p w14:paraId="6C7E9C44" w14:textId="77777777" w:rsidR="001D6B09" w:rsidRPr="005243C0" w:rsidRDefault="001D6B09" w:rsidP="001D6B09">
      <w:pPr>
        <w:rPr>
          <w:sz w:val="16"/>
        </w:rPr>
      </w:pPr>
      <w:r w:rsidRPr="005243C0">
        <w:rPr>
          <w:sz w:val="16"/>
        </w:rPr>
        <w:t>For example, a business that receives more than $10,000 in cash from a customer must file a currency transaction report. This may happen if a consumer buys a car for more than $10,000 in cash, if someone wins big at the casino or if a bank receives a hefty cash deposit.</w:t>
      </w:r>
    </w:p>
    <w:p w14:paraId="503DDAE2" w14:textId="77777777" w:rsidR="001D6B09" w:rsidRPr="005243C0" w:rsidRDefault="001D6B09" w:rsidP="001D6B09">
      <w:pPr>
        <w:rPr>
          <w:sz w:val="16"/>
        </w:rPr>
      </w:pPr>
      <w:r w:rsidRPr="005243C0">
        <w:rPr>
          <w:sz w:val="16"/>
        </w:rPr>
        <w:t>These reports tell the government that a buyer has lots of money that may or may not be reported on a tax return.</w:t>
      </w:r>
    </w:p>
    <w:p w14:paraId="7002E571" w14:textId="77777777" w:rsidR="001D6B09" w:rsidRPr="005243C0" w:rsidRDefault="001D6B09" w:rsidP="001D6B09">
      <w:pPr>
        <w:rPr>
          <w:sz w:val="16"/>
        </w:rPr>
      </w:pPr>
      <w:r w:rsidRPr="005243C0">
        <w:rPr>
          <w:sz w:val="16"/>
        </w:rPr>
        <w:t xml:space="preserve">But </w:t>
      </w:r>
      <w:r w:rsidRPr="005243C0">
        <w:rPr>
          <w:rStyle w:val="StyleUnderline"/>
          <w:highlight w:val="cyan"/>
        </w:rPr>
        <w:t>the</w:t>
      </w:r>
      <w:r w:rsidRPr="005243C0">
        <w:rPr>
          <w:rStyle w:val="StyleUnderline"/>
        </w:rPr>
        <w:t xml:space="preserve"> same </w:t>
      </w:r>
      <w:r w:rsidRPr="005243C0">
        <w:rPr>
          <w:rStyle w:val="StyleUnderline"/>
          <w:highlight w:val="cyan"/>
        </w:rPr>
        <w:t xml:space="preserve">rules </w:t>
      </w:r>
      <w:r w:rsidRPr="005243C0">
        <w:rPr>
          <w:rStyle w:val="Emphasis"/>
          <w:highlight w:val="cyan"/>
        </w:rPr>
        <w:t>don’t apply</w:t>
      </w:r>
      <w:r w:rsidRPr="005243C0">
        <w:rPr>
          <w:rStyle w:val="StyleUnderline"/>
          <w:highlight w:val="cyan"/>
        </w:rPr>
        <w:t xml:space="preserve"> to </w:t>
      </w:r>
      <w:r w:rsidRPr="005243C0">
        <w:rPr>
          <w:rStyle w:val="Emphasis"/>
          <w:highlight w:val="cyan"/>
        </w:rPr>
        <w:t>crypto</w:t>
      </w:r>
      <w:r w:rsidRPr="005243C0">
        <w:rPr>
          <w:sz w:val="16"/>
        </w:rPr>
        <w:t>. A used-car business that receives $20,000 of bitcoin from a customer doesn’t have to file a currency transaction report; that income may also go untaxed if it’s unreported on the business owner’s tax return, Feldhammer said.</w:t>
      </w:r>
    </w:p>
    <w:p w14:paraId="3A291BFC" w14:textId="77777777" w:rsidR="001D6B09" w:rsidRPr="005243C0" w:rsidRDefault="001D6B09" w:rsidP="001D6B09">
      <w:pPr>
        <w:rPr>
          <w:sz w:val="16"/>
        </w:rPr>
      </w:pPr>
      <w:r w:rsidRPr="005243C0">
        <w:rPr>
          <w:rStyle w:val="StyleUnderline"/>
        </w:rPr>
        <w:t>“Despite constituting a</w:t>
      </w:r>
      <w:r w:rsidRPr="005243C0">
        <w:rPr>
          <w:sz w:val="16"/>
        </w:rPr>
        <w:t xml:space="preserve"> relatively </w:t>
      </w:r>
      <w:r w:rsidRPr="005243C0">
        <w:rPr>
          <w:rStyle w:val="StyleUnderline"/>
        </w:rPr>
        <w:t xml:space="preserve">small portion of business income today, </w:t>
      </w:r>
      <w:r w:rsidRPr="005243C0">
        <w:rPr>
          <w:rStyle w:val="Emphasis"/>
        </w:rPr>
        <w:t>crypto</w:t>
      </w:r>
      <w:r w:rsidRPr="005243C0">
        <w:rPr>
          <w:rStyle w:val="StyleUnderline"/>
        </w:rPr>
        <w:t xml:space="preserve">currency transactions are likely to </w:t>
      </w:r>
      <w:r w:rsidRPr="005243C0">
        <w:rPr>
          <w:rStyle w:val="Emphasis"/>
        </w:rPr>
        <w:t>rise in importance</w:t>
      </w:r>
      <w:r w:rsidRPr="005243C0">
        <w:rPr>
          <w:sz w:val="16"/>
        </w:rPr>
        <w:t xml:space="preserve"> in the next decade, </w:t>
      </w:r>
      <w:r w:rsidRPr="005243C0">
        <w:rPr>
          <w:rStyle w:val="StyleUnderline"/>
        </w:rPr>
        <w:t>especially in the presence of a</w:t>
      </w:r>
      <w:r w:rsidRPr="005243C0">
        <w:rPr>
          <w:sz w:val="16"/>
        </w:rPr>
        <w:t xml:space="preserve"> broad-based </w:t>
      </w:r>
      <w:r w:rsidRPr="005243C0">
        <w:rPr>
          <w:rStyle w:val="StyleUnderline"/>
        </w:rPr>
        <w:t>financial account</w:t>
      </w:r>
      <w:r w:rsidRPr="005243C0">
        <w:rPr>
          <w:sz w:val="16"/>
        </w:rPr>
        <w:t xml:space="preserve"> reporting </w:t>
      </w:r>
      <w:r w:rsidRPr="005243C0">
        <w:rPr>
          <w:rStyle w:val="StyleUnderline"/>
        </w:rPr>
        <w:t>regime,”</w:t>
      </w:r>
      <w:r w:rsidRPr="005243C0">
        <w:rPr>
          <w:sz w:val="16"/>
        </w:rPr>
        <w:t xml:space="preserve"> the Treasury report said.</w:t>
      </w:r>
    </w:p>
    <w:p w14:paraId="562356CE" w14:textId="77777777" w:rsidR="001D6B09" w:rsidRPr="005243C0" w:rsidRDefault="001D6B09" w:rsidP="001D6B09">
      <w:pPr>
        <w:rPr>
          <w:sz w:val="16"/>
        </w:rPr>
      </w:pPr>
      <w:r w:rsidRPr="005243C0">
        <w:rPr>
          <w:sz w:val="16"/>
        </w:rPr>
        <w:t xml:space="preserve">Plus, </w:t>
      </w:r>
      <w:r w:rsidRPr="005243C0">
        <w:rPr>
          <w:rStyle w:val="StyleUnderline"/>
        </w:rPr>
        <w:t xml:space="preserve">virtual </w:t>
      </w:r>
      <w:r w:rsidRPr="005243C0">
        <w:rPr>
          <w:rStyle w:val="StyleUnderline"/>
          <w:highlight w:val="cyan"/>
        </w:rPr>
        <w:t xml:space="preserve">currencies </w:t>
      </w:r>
      <w:r w:rsidRPr="005243C0">
        <w:rPr>
          <w:rStyle w:val="Emphasis"/>
          <w:highlight w:val="cyan"/>
        </w:rPr>
        <w:t>don’t</w:t>
      </w:r>
      <w:r w:rsidRPr="005243C0">
        <w:rPr>
          <w:rStyle w:val="StyleUnderline"/>
          <w:highlight w:val="cyan"/>
        </w:rPr>
        <w:t xml:space="preserve"> have to be</w:t>
      </w:r>
      <w:r w:rsidRPr="005243C0">
        <w:rPr>
          <w:rStyle w:val="StyleUnderline"/>
        </w:rPr>
        <w:t xml:space="preserve"> </w:t>
      </w:r>
      <w:r w:rsidRPr="005243C0">
        <w:rPr>
          <w:rStyle w:val="Emphasis"/>
        </w:rPr>
        <w:t>bought</w:t>
      </w:r>
      <w:r w:rsidRPr="005243C0">
        <w:rPr>
          <w:rStyle w:val="StyleUnderline"/>
        </w:rPr>
        <w:t xml:space="preserve"> or </w:t>
      </w:r>
      <w:r w:rsidRPr="005243C0">
        <w:rPr>
          <w:rStyle w:val="Emphasis"/>
          <w:highlight w:val="cyan"/>
        </w:rPr>
        <w:t>sold</w:t>
      </w:r>
      <w:r w:rsidRPr="005243C0">
        <w:rPr>
          <w:rStyle w:val="StyleUnderline"/>
          <w:highlight w:val="cyan"/>
        </w:rPr>
        <w:t xml:space="preserve"> through</w:t>
      </w:r>
      <w:r w:rsidRPr="005243C0">
        <w:rPr>
          <w:rStyle w:val="StyleUnderline"/>
        </w:rPr>
        <w:t xml:space="preserve"> </w:t>
      </w:r>
      <w:r w:rsidRPr="005243C0">
        <w:rPr>
          <w:sz w:val="16"/>
        </w:rPr>
        <w:t xml:space="preserve">an </w:t>
      </w:r>
      <w:r w:rsidRPr="005243C0">
        <w:rPr>
          <w:rStyle w:val="StyleUnderline"/>
          <w:highlight w:val="cyan"/>
        </w:rPr>
        <w:t>exchange, making</w:t>
      </w:r>
      <w:r w:rsidRPr="005243C0">
        <w:rPr>
          <w:sz w:val="16"/>
        </w:rPr>
        <w:t xml:space="preserve"> those </w:t>
      </w:r>
      <w:r w:rsidRPr="005243C0">
        <w:rPr>
          <w:rStyle w:val="StyleUnderline"/>
          <w:highlight w:val="cyan"/>
        </w:rPr>
        <w:t>transactions</w:t>
      </w:r>
      <w:r w:rsidRPr="005243C0">
        <w:rPr>
          <w:sz w:val="16"/>
        </w:rPr>
        <w:t xml:space="preserve"> more </w:t>
      </w:r>
      <w:r w:rsidRPr="005243C0">
        <w:rPr>
          <w:rStyle w:val="Emphasis"/>
          <w:highlight w:val="cyan"/>
        </w:rPr>
        <w:t>opaque</w:t>
      </w:r>
      <w:r w:rsidRPr="005243C0">
        <w:rPr>
          <w:rStyle w:val="StyleUnderline"/>
        </w:rPr>
        <w:t xml:space="preserve"> to government officials</w:t>
      </w:r>
      <w:r w:rsidRPr="005243C0">
        <w:rPr>
          <w:sz w:val="16"/>
        </w:rPr>
        <w:t>.</w:t>
      </w:r>
    </w:p>
    <w:p w14:paraId="00B6E47E" w14:textId="77777777" w:rsidR="001D6B09" w:rsidRPr="002E05B7" w:rsidRDefault="001D6B09" w:rsidP="001D6B09">
      <w:pPr>
        <w:pStyle w:val="Heading4"/>
      </w:pPr>
      <w:r>
        <w:t xml:space="preserve">Standalone regulatory taxes are </w:t>
      </w:r>
      <w:r>
        <w:rPr>
          <w:u w:val="single"/>
        </w:rPr>
        <w:t>unsustainable</w:t>
      </w:r>
      <w:r>
        <w:t>---</w:t>
      </w:r>
      <w:r>
        <w:rPr>
          <w:u w:val="single"/>
        </w:rPr>
        <w:t>only</w:t>
      </w:r>
      <w:r>
        <w:t xml:space="preserve"> the perm solves</w:t>
      </w:r>
    </w:p>
    <w:p w14:paraId="0368777D" w14:textId="77777777" w:rsidR="001D6B09" w:rsidRDefault="001D6B09" w:rsidP="001D6B09">
      <w:r>
        <w:t xml:space="preserve">Dr. Kris </w:t>
      </w:r>
      <w:r w:rsidRPr="007A6535">
        <w:rPr>
          <w:rStyle w:val="Style13ptBold"/>
        </w:rPr>
        <w:t>Bachus 18</w:t>
      </w:r>
      <w:r>
        <w:t xml:space="preserve">, Research Manager Climate and Sustainability at the Research Institute for Work and Society, University of Leuven, PhD in Social Science from KU Lueven, MA in Applied Economic Science from KU Leuven, European Master’s in Labor Science from the University College, London, and Frederic Vanswijgenhoven, Research Institute for Work and Society, University of Leuven, Master’s Degree in Comparative and International Politics from KU Leuven, Master’s Degree in Applied Economic Sciences from Universiteit Hasselt, “The Use of Regulatory Taxation as a Policy Instrument for </w:t>
      </w:r>
      <w:r>
        <w:lastRenderedPageBreak/>
        <w:t>Sustainability Transitions: Old Wine in New Bottles or Unexplored Potential?”, Journal of Environmental Planning and Management, Volume 61, Issue 9, Taylor &amp; Francis</w:t>
      </w:r>
    </w:p>
    <w:p w14:paraId="59BCB55A" w14:textId="77777777" w:rsidR="001D6B09" w:rsidRPr="002E05B7" w:rsidRDefault="001D6B09" w:rsidP="001D6B09">
      <w:pPr>
        <w:rPr>
          <w:rStyle w:val="StyleUnderline"/>
        </w:rPr>
      </w:pPr>
      <w:r w:rsidRPr="002E05B7">
        <w:rPr>
          <w:sz w:val="16"/>
        </w:rPr>
        <w:t xml:space="preserve">5. </w:t>
      </w:r>
      <w:r w:rsidRPr="0056262F">
        <w:rPr>
          <w:rStyle w:val="Emphasis"/>
          <w:highlight w:val="cyan"/>
        </w:rPr>
        <w:t>Limitations</w:t>
      </w:r>
      <w:r w:rsidRPr="002E05B7">
        <w:rPr>
          <w:rStyle w:val="StyleUnderline"/>
        </w:rPr>
        <w:t xml:space="preserve"> for and </w:t>
      </w:r>
      <w:r w:rsidRPr="002E05B7">
        <w:rPr>
          <w:rStyle w:val="Emphasis"/>
        </w:rPr>
        <w:t>barriers</w:t>
      </w:r>
      <w:r w:rsidRPr="002E05B7">
        <w:rPr>
          <w:rStyle w:val="StyleUnderline"/>
        </w:rPr>
        <w:t xml:space="preserve"> to the potential of environmental taxes</w:t>
      </w:r>
    </w:p>
    <w:p w14:paraId="378612D9" w14:textId="77777777" w:rsidR="001D6B09" w:rsidRDefault="001D6B09" w:rsidP="001D6B09">
      <w:pPr>
        <w:rPr>
          <w:sz w:val="16"/>
        </w:rPr>
      </w:pPr>
      <w:r w:rsidRPr="002E05B7">
        <w:rPr>
          <w:rStyle w:val="Emphasis"/>
        </w:rPr>
        <w:t>Notwithstanding</w:t>
      </w:r>
      <w:r w:rsidRPr="002E05B7">
        <w:rPr>
          <w:rStyle w:val="StyleUnderline"/>
        </w:rPr>
        <w:t xml:space="preserve"> the moderately positive conclusions on the potential of environmental taxation for enhancing transitions, we identify </w:t>
      </w:r>
      <w:r w:rsidRPr="002E05B7">
        <w:rPr>
          <w:rStyle w:val="Emphasis"/>
        </w:rPr>
        <w:t>six</w:t>
      </w:r>
      <w:r w:rsidRPr="002E05B7">
        <w:rPr>
          <w:rStyle w:val="StyleUnderline"/>
        </w:rPr>
        <w:t xml:space="preserve"> </w:t>
      </w:r>
      <w:r w:rsidRPr="0056262F">
        <w:rPr>
          <w:rStyle w:val="StyleUnderline"/>
          <w:highlight w:val="cyan"/>
        </w:rPr>
        <w:t>barriers</w:t>
      </w:r>
      <w:r w:rsidRPr="002E05B7">
        <w:rPr>
          <w:rStyle w:val="StyleUnderline"/>
        </w:rPr>
        <w:t xml:space="preserve"> and </w:t>
      </w:r>
      <w:r w:rsidRPr="002E05B7">
        <w:rPr>
          <w:rStyle w:val="Emphasis"/>
        </w:rPr>
        <w:t>limitations</w:t>
      </w:r>
      <w:r w:rsidRPr="002E05B7">
        <w:rPr>
          <w:rStyle w:val="StyleUnderline"/>
        </w:rPr>
        <w:t xml:space="preserve"> that </w:t>
      </w:r>
      <w:r w:rsidRPr="0056262F">
        <w:rPr>
          <w:rStyle w:val="StyleUnderline"/>
          <w:highlight w:val="cyan"/>
        </w:rPr>
        <w:t>should not be overlooked. First</w:t>
      </w:r>
      <w:r w:rsidRPr="002E05B7">
        <w:rPr>
          <w:rStyle w:val="StyleUnderline"/>
        </w:rPr>
        <w:t xml:space="preserve">, </w:t>
      </w:r>
      <w:r w:rsidRPr="002E05B7">
        <w:rPr>
          <w:rStyle w:val="Emphasis"/>
        </w:rPr>
        <w:t xml:space="preserve">public and </w:t>
      </w:r>
      <w:r w:rsidRPr="0056262F">
        <w:rPr>
          <w:rStyle w:val="Emphasis"/>
          <w:highlight w:val="cyan"/>
        </w:rPr>
        <w:t>political support</w:t>
      </w:r>
      <w:r w:rsidRPr="0056262F">
        <w:rPr>
          <w:rStyle w:val="StyleUnderline"/>
          <w:highlight w:val="cyan"/>
        </w:rPr>
        <w:t xml:space="preserve"> for</w:t>
      </w:r>
      <w:r w:rsidRPr="002E05B7">
        <w:rPr>
          <w:rStyle w:val="StyleUnderline"/>
        </w:rPr>
        <w:t xml:space="preserve"> environmental </w:t>
      </w:r>
      <w:r w:rsidRPr="0056262F">
        <w:rPr>
          <w:rStyle w:val="StyleUnderline"/>
          <w:highlight w:val="cyan"/>
        </w:rPr>
        <w:t xml:space="preserve">taxation is </w:t>
      </w:r>
      <w:r w:rsidRPr="0056262F">
        <w:rPr>
          <w:rStyle w:val="Emphasis"/>
          <w:highlight w:val="cyan"/>
        </w:rPr>
        <w:t>limited</w:t>
      </w:r>
      <w:r w:rsidRPr="0056262F">
        <w:rPr>
          <w:rStyle w:val="StyleUnderline"/>
          <w:highlight w:val="cyan"/>
        </w:rPr>
        <w:t xml:space="preserve">. People </w:t>
      </w:r>
      <w:r w:rsidRPr="0056262F">
        <w:rPr>
          <w:rStyle w:val="Emphasis"/>
          <w:highlight w:val="cyan"/>
        </w:rPr>
        <w:t>dislike</w:t>
      </w:r>
      <w:r w:rsidRPr="0056262F">
        <w:rPr>
          <w:rStyle w:val="StyleUnderline"/>
          <w:highlight w:val="cyan"/>
        </w:rPr>
        <w:t xml:space="preserve"> taxes</w:t>
      </w:r>
      <w:r w:rsidRPr="002E05B7">
        <w:rPr>
          <w:rStyle w:val="StyleUnderline"/>
        </w:rPr>
        <w:t xml:space="preserve"> in </w:t>
      </w:r>
      <w:r w:rsidRPr="002E05B7">
        <w:rPr>
          <w:rStyle w:val="Emphasis"/>
        </w:rPr>
        <w:t>general</w:t>
      </w:r>
      <w:r w:rsidRPr="002E05B7">
        <w:rPr>
          <w:sz w:val="16"/>
        </w:rPr>
        <w:t xml:space="preserve"> (Avi-</w:t>
      </w:r>
      <w:r w:rsidRPr="0056262F">
        <w:rPr>
          <w:rStyle w:val="Emphasis"/>
          <w:highlight w:val="cyan"/>
        </w:rPr>
        <w:t>Yonah</w:t>
      </w:r>
      <w:r w:rsidRPr="002E05B7">
        <w:rPr>
          <w:sz w:val="16"/>
        </w:rPr>
        <w:t xml:space="preserve"> and Uhlmann 2009), and environmental taxation in particular, </w:t>
      </w:r>
      <w:r w:rsidRPr="002E05B7">
        <w:rPr>
          <w:rStyle w:val="StyleUnderline"/>
        </w:rPr>
        <w:t xml:space="preserve">because </w:t>
      </w:r>
      <w:r w:rsidRPr="0056262F">
        <w:rPr>
          <w:rStyle w:val="StyleUnderline"/>
          <w:highlight w:val="cyan"/>
        </w:rPr>
        <w:t>they see it as</w:t>
      </w:r>
      <w:r w:rsidRPr="002E05B7">
        <w:rPr>
          <w:rStyle w:val="StyleUnderline"/>
        </w:rPr>
        <w:t xml:space="preserve"> an </w:t>
      </w:r>
      <w:r w:rsidRPr="0056262F">
        <w:rPr>
          <w:rStyle w:val="Emphasis"/>
          <w:highlight w:val="cyan"/>
        </w:rPr>
        <w:t>illegit</w:t>
      </w:r>
      <w:r w:rsidRPr="002E05B7">
        <w:rPr>
          <w:rStyle w:val="Emphasis"/>
        </w:rPr>
        <w:t>imate source</w:t>
      </w:r>
      <w:r w:rsidRPr="002E05B7">
        <w:rPr>
          <w:rStyle w:val="StyleUnderline"/>
        </w:rPr>
        <w:t xml:space="preserve"> of </w:t>
      </w:r>
      <w:r w:rsidRPr="0056262F">
        <w:rPr>
          <w:rStyle w:val="StyleUnderline"/>
          <w:highlight w:val="cyan"/>
        </w:rPr>
        <w:t>revenue</w:t>
      </w:r>
      <w:r w:rsidRPr="002E05B7">
        <w:rPr>
          <w:rStyle w:val="StyleUnderline"/>
        </w:rPr>
        <w:t xml:space="preserve"> for the government</w:t>
      </w:r>
      <w:r w:rsidRPr="002E05B7">
        <w:rPr>
          <w:sz w:val="16"/>
        </w:rPr>
        <w:t xml:space="preserve"> (Green Fiscal Commission 2009). One way of making environmental taxation and green tax reform more acceptable is using insights from behavioural economics. For example, to make people accept a budget-neutral tax reform, the value of what they receive should be higher than the value of what they sacrifice. This phenomenon is called the endowment effect (Kahneman, Knetsch, and Thaler 1991). </w:t>
      </w:r>
      <w:r w:rsidRPr="002E05B7">
        <w:rPr>
          <w:rStyle w:val="StyleUnderline"/>
        </w:rPr>
        <w:t xml:space="preserve">Second, </w:t>
      </w:r>
      <w:r w:rsidRPr="0056262F">
        <w:rPr>
          <w:rStyle w:val="Emphasis"/>
          <w:highlight w:val="cyan"/>
        </w:rPr>
        <w:t>a</w:t>
      </w:r>
      <w:r w:rsidRPr="002E05B7">
        <w:rPr>
          <w:rStyle w:val="StyleUnderline"/>
        </w:rPr>
        <w:t xml:space="preserve">n environmental </w:t>
      </w:r>
      <w:r w:rsidRPr="0056262F">
        <w:rPr>
          <w:rStyle w:val="StyleUnderline"/>
          <w:highlight w:val="cyan"/>
        </w:rPr>
        <w:t>tax in</w:t>
      </w:r>
      <w:r w:rsidRPr="002E05B7">
        <w:rPr>
          <w:rStyle w:val="StyleUnderline"/>
        </w:rPr>
        <w:t xml:space="preserve"> a socio-technical system such as the </w:t>
      </w:r>
      <w:r w:rsidRPr="0056262F">
        <w:rPr>
          <w:rStyle w:val="StyleUnderline"/>
          <w:highlight w:val="cyan"/>
        </w:rPr>
        <w:t>energy</w:t>
      </w:r>
      <w:r w:rsidRPr="002E05B7">
        <w:rPr>
          <w:rStyle w:val="StyleUnderline"/>
        </w:rPr>
        <w:t xml:space="preserve"> system will </w:t>
      </w:r>
      <w:r w:rsidRPr="0056262F">
        <w:rPr>
          <w:rStyle w:val="StyleUnderline"/>
          <w:highlight w:val="cyan"/>
        </w:rPr>
        <w:t>need</w:t>
      </w:r>
      <w:r w:rsidRPr="002E05B7">
        <w:rPr>
          <w:rStyle w:val="StyleUnderline"/>
        </w:rPr>
        <w:t xml:space="preserve"> to be implemented for </w:t>
      </w:r>
      <w:r w:rsidRPr="0056262F">
        <w:rPr>
          <w:rStyle w:val="StyleUnderline"/>
          <w:highlight w:val="cyan"/>
        </w:rPr>
        <w:t xml:space="preserve">a </w:t>
      </w:r>
      <w:r w:rsidRPr="0056262F">
        <w:rPr>
          <w:rStyle w:val="Emphasis"/>
          <w:highlight w:val="cyan"/>
        </w:rPr>
        <w:t>long period</w:t>
      </w:r>
      <w:r w:rsidRPr="002E05B7">
        <w:rPr>
          <w:sz w:val="16"/>
        </w:rPr>
        <w:t xml:space="preserve"> (more than 10 years) </w:t>
      </w:r>
      <w:r w:rsidRPr="002E05B7">
        <w:rPr>
          <w:rStyle w:val="StyleUnderline"/>
        </w:rPr>
        <w:t xml:space="preserve">before it starts </w:t>
      </w:r>
      <w:r w:rsidRPr="002E05B7">
        <w:rPr>
          <w:rStyle w:val="Emphasis"/>
        </w:rPr>
        <w:t>living up to its potential</w:t>
      </w:r>
      <w:r w:rsidRPr="002E05B7">
        <w:rPr>
          <w:sz w:val="16"/>
        </w:rPr>
        <w:t xml:space="preserve">, for both technology and practices. </w:t>
      </w:r>
      <w:r w:rsidRPr="002E05B7">
        <w:rPr>
          <w:rStyle w:val="StyleUnderline"/>
        </w:rPr>
        <w:t xml:space="preserve">However, </w:t>
      </w:r>
      <w:r w:rsidRPr="0056262F">
        <w:rPr>
          <w:rStyle w:val="Emphasis"/>
          <w:highlight w:val="cyan"/>
        </w:rPr>
        <w:t>politically</w:t>
      </w:r>
      <w:r w:rsidRPr="002E05B7">
        <w:rPr>
          <w:rStyle w:val="StyleUnderline"/>
        </w:rPr>
        <w:t xml:space="preserve"> this is a </w:t>
      </w:r>
      <w:r w:rsidRPr="002E05B7">
        <w:rPr>
          <w:rStyle w:val="Emphasis"/>
        </w:rPr>
        <w:t>long period</w:t>
      </w:r>
      <w:r w:rsidRPr="002E05B7">
        <w:rPr>
          <w:rStyle w:val="StyleUnderline"/>
        </w:rPr>
        <w:t xml:space="preserve">, and the environmental tax </w:t>
      </w:r>
      <w:r w:rsidRPr="0056262F">
        <w:rPr>
          <w:rStyle w:val="StyleUnderline"/>
          <w:highlight w:val="cyan"/>
        </w:rPr>
        <w:t>reforms</w:t>
      </w:r>
      <w:r w:rsidRPr="002E05B7">
        <w:rPr>
          <w:rStyle w:val="StyleUnderline"/>
        </w:rPr>
        <w:t xml:space="preserve"> that survive the first political decision process, </w:t>
      </w:r>
      <w:r w:rsidRPr="0056262F">
        <w:rPr>
          <w:rStyle w:val="StyleUnderline"/>
          <w:highlight w:val="cyan"/>
        </w:rPr>
        <w:t xml:space="preserve">are often </w:t>
      </w:r>
      <w:r w:rsidRPr="0056262F">
        <w:rPr>
          <w:rStyle w:val="Emphasis"/>
          <w:highlight w:val="cyan"/>
        </w:rPr>
        <w:t>reversed</w:t>
      </w:r>
      <w:r w:rsidRPr="002E05B7">
        <w:rPr>
          <w:rStyle w:val="StyleUnderline"/>
        </w:rPr>
        <w:t xml:space="preserve"> when a new government takes office. This happened to the </w:t>
      </w:r>
      <w:r w:rsidRPr="002E05B7">
        <w:rPr>
          <w:rStyle w:val="Emphasis"/>
        </w:rPr>
        <w:t>Australian carbon tax</w:t>
      </w:r>
      <w:r w:rsidRPr="002E05B7">
        <w:rPr>
          <w:sz w:val="16"/>
        </w:rPr>
        <w:t xml:space="preserve"> in 2013 (Carl and Fedor 2016). A rare counterexample is the Swedish carbon tax, which has been in place since 1991 (Daugbjerg and Svendsen 2003). Third, choices made for or against a certain technology or practice will influence policy options in the future (path dependencies) (Rotmans 2003). Misalignment of a tax with the transition vision could result in a lock-in or even system breakdown (van der Brugge and Rotmans 2007; Kemp and Pontoglio 2011), although a subsidy poses a larger risk of a lock-in than a tax. Fourth, the lack of sufficient, appropriate or promising niches is a barrier, because </w:t>
      </w:r>
      <w:r w:rsidRPr="0056262F">
        <w:rPr>
          <w:rStyle w:val="StyleUnderline"/>
          <w:highlight w:val="cyan"/>
        </w:rPr>
        <w:t>niches</w:t>
      </w:r>
      <w:r w:rsidRPr="002E05B7">
        <w:rPr>
          <w:rStyle w:val="StyleUnderline"/>
        </w:rPr>
        <w:t xml:space="preserve"> that do not perform </w:t>
      </w:r>
      <w:r w:rsidRPr="002E05B7">
        <w:rPr>
          <w:rStyle w:val="Emphasis"/>
        </w:rPr>
        <w:t>consistently</w:t>
      </w:r>
      <w:r w:rsidRPr="002E05B7">
        <w:rPr>
          <w:rStyle w:val="StyleUnderline"/>
        </w:rPr>
        <w:t xml:space="preserve"> </w:t>
      </w:r>
      <w:r w:rsidRPr="0056262F">
        <w:rPr>
          <w:rStyle w:val="StyleUnderline"/>
          <w:highlight w:val="cyan"/>
        </w:rPr>
        <w:t xml:space="preserve">will </w:t>
      </w:r>
      <w:r w:rsidRPr="0056262F">
        <w:rPr>
          <w:rStyle w:val="Emphasis"/>
          <w:highlight w:val="cyan"/>
        </w:rPr>
        <w:t>not provide</w:t>
      </w:r>
      <w:r w:rsidRPr="002E05B7">
        <w:rPr>
          <w:rStyle w:val="Emphasis"/>
        </w:rPr>
        <w:t xml:space="preserve"> any </w:t>
      </w:r>
      <w:r w:rsidRPr="0056262F">
        <w:rPr>
          <w:rStyle w:val="Emphasis"/>
          <w:highlight w:val="cyan"/>
        </w:rPr>
        <w:t>benefits</w:t>
      </w:r>
      <w:r w:rsidRPr="002E05B7">
        <w:rPr>
          <w:sz w:val="16"/>
        </w:rPr>
        <w:t xml:space="preserve"> (Sopha, Klöckner, and Hertwich 2013). Fifth, environmental taxes could have some undesired side effects, such as a negative competitiveness impact and a regressive impact. However, those deficiencies can be largely redressed by careful design and compensating measures as part of a green tax reform (Andersen and Ekins 2009; Klenert and Mattauch 2016). Finally, sixth, </w:t>
      </w:r>
      <w:r w:rsidRPr="0056262F">
        <w:rPr>
          <w:rStyle w:val="StyleUnderline"/>
          <w:highlight w:val="cyan"/>
        </w:rPr>
        <w:t xml:space="preserve">a </w:t>
      </w:r>
      <w:r w:rsidRPr="0056262F">
        <w:rPr>
          <w:rStyle w:val="Emphasis"/>
          <w:highlight w:val="cyan"/>
        </w:rPr>
        <w:t>stand-alone</w:t>
      </w:r>
      <w:r w:rsidRPr="002E05B7">
        <w:rPr>
          <w:rStyle w:val="StyleUnderline"/>
        </w:rPr>
        <w:t xml:space="preserve"> policy </w:t>
      </w:r>
      <w:r w:rsidRPr="0056262F">
        <w:rPr>
          <w:rStyle w:val="StyleUnderline"/>
          <w:highlight w:val="cyan"/>
        </w:rPr>
        <w:t>instrument</w:t>
      </w:r>
      <w:r w:rsidRPr="002E05B7">
        <w:rPr>
          <w:rStyle w:val="StyleUnderline"/>
        </w:rPr>
        <w:t xml:space="preserve">, taxation or other, </w:t>
      </w:r>
      <w:r w:rsidRPr="0056262F">
        <w:rPr>
          <w:rStyle w:val="StyleUnderline"/>
          <w:highlight w:val="cyan"/>
        </w:rPr>
        <w:t>will</w:t>
      </w:r>
      <w:r w:rsidRPr="002E05B7">
        <w:rPr>
          <w:rStyle w:val="StyleUnderline"/>
        </w:rPr>
        <w:t xml:space="preserve"> always </w:t>
      </w:r>
      <w:r w:rsidRPr="0056262F">
        <w:rPr>
          <w:rStyle w:val="StyleUnderline"/>
          <w:highlight w:val="cyan"/>
        </w:rPr>
        <w:t>have</w:t>
      </w:r>
      <w:r w:rsidRPr="002E05B7">
        <w:rPr>
          <w:rStyle w:val="StyleUnderline"/>
        </w:rPr>
        <w:t xml:space="preserve"> a number of </w:t>
      </w:r>
      <w:r w:rsidRPr="0056262F">
        <w:rPr>
          <w:rStyle w:val="Emphasis"/>
          <w:highlight w:val="cyan"/>
        </w:rPr>
        <w:t>downsides</w:t>
      </w:r>
      <w:r w:rsidRPr="002E05B7">
        <w:rPr>
          <w:rStyle w:val="StyleUnderline"/>
        </w:rPr>
        <w:t xml:space="preserve">, part of which can be </w:t>
      </w:r>
      <w:r w:rsidRPr="0056262F">
        <w:rPr>
          <w:rStyle w:val="Emphasis"/>
          <w:highlight w:val="cyan"/>
        </w:rPr>
        <w:t>overcome</w:t>
      </w:r>
      <w:r w:rsidRPr="0056262F">
        <w:rPr>
          <w:rStyle w:val="StyleUnderline"/>
          <w:highlight w:val="cyan"/>
        </w:rPr>
        <w:t xml:space="preserve"> by using</w:t>
      </w:r>
      <w:r w:rsidRPr="002E05B7">
        <w:rPr>
          <w:rStyle w:val="StyleUnderline"/>
        </w:rPr>
        <w:t xml:space="preserve"> </w:t>
      </w:r>
      <w:r w:rsidRPr="002E05B7">
        <w:rPr>
          <w:rStyle w:val="Emphasis"/>
        </w:rPr>
        <w:t>smart instrument</w:t>
      </w:r>
      <w:r w:rsidRPr="002E05B7">
        <w:rPr>
          <w:rStyle w:val="StyleUnderline"/>
        </w:rPr>
        <w:t xml:space="preserve"> and </w:t>
      </w:r>
      <w:r w:rsidRPr="002E05B7">
        <w:rPr>
          <w:rStyle w:val="Emphasis"/>
        </w:rPr>
        <w:t xml:space="preserve">policy </w:t>
      </w:r>
      <w:r w:rsidRPr="0056262F">
        <w:rPr>
          <w:rStyle w:val="Emphasis"/>
          <w:highlight w:val="cyan"/>
        </w:rPr>
        <w:t>mixes</w:t>
      </w:r>
      <w:r w:rsidRPr="002E05B7">
        <w:rPr>
          <w:sz w:val="16"/>
        </w:rPr>
        <w:t xml:space="preserve"> (Oikonomou, Flamos, and Grafakos 2014), such as an environmental tax in combination with a large communication campaign explaining the benefits of the tax to citizens, and with revenue recycling, for example, a subsidy, to increase social support.</w:t>
      </w:r>
    </w:p>
    <w:p w14:paraId="39BE8F25" w14:textId="04C28B74" w:rsidR="001D6B09" w:rsidRDefault="001D6B09" w:rsidP="001D6B09">
      <w:pPr>
        <w:pStyle w:val="Heading3"/>
      </w:pPr>
      <w:r>
        <w:lastRenderedPageBreak/>
        <w:t>Capitalism K---2AC</w:t>
      </w:r>
    </w:p>
    <w:p w14:paraId="5E866218" w14:textId="77777777" w:rsidR="001D6B09" w:rsidRDefault="001D6B09" w:rsidP="001D6B09">
      <w:pPr>
        <w:pStyle w:val="Heading4"/>
      </w:pPr>
      <w:r>
        <w:t xml:space="preserve">It’s </w:t>
      </w:r>
      <w:r>
        <w:rPr>
          <w:u w:val="single"/>
        </w:rPr>
        <w:t>strategic duplicity</w:t>
      </w:r>
      <w:r>
        <w:t xml:space="preserve"> that implodes capitalism from </w:t>
      </w:r>
      <w:r>
        <w:rPr>
          <w:u w:val="single"/>
        </w:rPr>
        <w:t>within</w:t>
      </w:r>
      <w:r>
        <w:t>. Direct rejection fails.</w:t>
      </w:r>
    </w:p>
    <w:p w14:paraId="646E22E2" w14:textId="77777777" w:rsidR="001D6B09" w:rsidRDefault="001D6B09" w:rsidP="001D6B09">
      <w:r>
        <w:t xml:space="preserve">Dr. Brian </w:t>
      </w:r>
      <w:r w:rsidRPr="00BC2CF9">
        <w:rPr>
          <w:rStyle w:val="Style13ptBold"/>
        </w:rPr>
        <w:t>Massumi 18</w:t>
      </w:r>
      <w:r>
        <w:t>, Professor in the Department of Communication Sciences at the University of Montréal, Ph.D. in French Literature from Yale University, and Dr. Erin Manning, Professor of Philosophy and Cinema at Concordia University, Ph.D. in Political Philosophy from University of Hawaii, “A Cryptoeconomy of Affect”, The New Inquiry, 5/14/2018, https://thenewinquiry.com/a-cryptoeconomy-of-affect/</w:t>
      </w:r>
    </w:p>
    <w:p w14:paraId="703D3514" w14:textId="77777777" w:rsidR="001D6B09" w:rsidRPr="00423074" w:rsidRDefault="001D6B09" w:rsidP="001D6B09">
      <w:pPr>
        <w:rPr>
          <w:sz w:val="16"/>
        </w:rPr>
      </w:pPr>
      <w:r w:rsidRPr="0030252B">
        <w:rPr>
          <w:rStyle w:val="StyleUnderline"/>
          <w:highlight w:val="cyan"/>
        </w:rPr>
        <w:t xml:space="preserve">It would be </w:t>
      </w:r>
      <w:r w:rsidRPr="0030252B">
        <w:rPr>
          <w:rStyle w:val="Emphasis"/>
          <w:highlight w:val="cyan"/>
        </w:rPr>
        <w:t>very naive</w:t>
      </w:r>
      <w:r w:rsidRPr="00423074">
        <w:rPr>
          <w:sz w:val="16"/>
        </w:rPr>
        <w:t xml:space="preserve"> of us </w:t>
      </w:r>
      <w:r w:rsidRPr="0030252B">
        <w:rPr>
          <w:rStyle w:val="StyleUnderline"/>
          <w:highlight w:val="cyan"/>
        </w:rPr>
        <w:t xml:space="preserve">to think you could </w:t>
      </w:r>
      <w:r w:rsidRPr="0030252B">
        <w:rPr>
          <w:rStyle w:val="Emphasis"/>
          <w:highlight w:val="cyan"/>
        </w:rPr>
        <w:t>just walk out</w:t>
      </w:r>
      <w:r w:rsidRPr="0030252B">
        <w:rPr>
          <w:rStyle w:val="StyleUnderline"/>
          <w:highlight w:val="cyan"/>
        </w:rPr>
        <w:t xml:space="preserve"> of </w:t>
      </w:r>
      <w:r w:rsidRPr="0030252B">
        <w:rPr>
          <w:rStyle w:val="Emphasis"/>
          <w:highlight w:val="cyan"/>
        </w:rPr>
        <w:t>cap</w:t>
      </w:r>
      <w:r w:rsidRPr="00314D83">
        <w:rPr>
          <w:rStyle w:val="StyleUnderline"/>
        </w:rPr>
        <w:t xml:space="preserve">italism. We’re not that naive. </w:t>
      </w:r>
      <w:r w:rsidRPr="0030252B">
        <w:rPr>
          <w:rStyle w:val="Emphasis"/>
          <w:highlight w:val="cyan"/>
        </w:rPr>
        <w:t>Neolib</w:t>
      </w:r>
      <w:r w:rsidRPr="00314D83">
        <w:rPr>
          <w:rStyle w:val="StyleUnderline"/>
        </w:rPr>
        <w:t xml:space="preserve">eralism </w:t>
      </w:r>
      <w:r w:rsidRPr="0030252B">
        <w:rPr>
          <w:rStyle w:val="StyleUnderline"/>
          <w:highlight w:val="cyan"/>
        </w:rPr>
        <w:t>is our</w:t>
      </w:r>
      <w:r w:rsidRPr="00314D83">
        <w:rPr>
          <w:rStyle w:val="StyleUnderline"/>
        </w:rPr>
        <w:t xml:space="preserve"> natural </w:t>
      </w:r>
      <w:r w:rsidRPr="0030252B">
        <w:rPr>
          <w:rStyle w:val="StyleUnderline"/>
          <w:highlight w:val="cyan"/>
        </w:rPr>
        <w:t>environment. We</w:t>
      </w:r>
      <w:r w:rsidRPr="00423074">
        <w:rPr>
          <w:sz w:val="16"/>
        </w:rPr>
        <w:t xml:space="preserve"> therefore </w:t>
      </w:r>
      <w:r w:rsidRPr="0030252B">
        <w:rPr>
          <w:rStyle w:val="StyleUnderline"/>
          <w:highlight w:val="cyan"/>
        </w:rPr>
        <w:t>operate with</w:t>
      </w:r>
      <w:r w:rsidRPr="00423074">
        <w:rPr>
          <w:sz w:val="16"/>
        </w:rPr>
        <w:t xml:space="preserve"> what we call </w:t>
      </w:r>
      <w:r w:rsidRPr="0030252B">
        <w:rPr>
          <w:rStyle w:val="Emphasis"/>
          <w:highlight w:val="cyan"/>
        </w:rPr>
        <w:t>strategic duplicity</w:t>
      </w:r>
      <w:r w:rsidRPr="00314D83">
        <w:rPr>
          <w:rStyle w:val="StyleUnderline"/>
        </w:rPr>
        <w:t xml:space="preserve">. This involves </w:t>
      </w:r>
      <w:r w:rsidRPr="0030252B">
        <w:rPr>
          <w:rStyle w:val="StyleUnderline"/>
          <w:highlight w:val="cyan"/>
        </w:rPr>
        <w:t xml:space="preserve">recognizing what works </w:t>
      </w:r>
      <w:r w:rsidRPr="0030252B">
        <w:rPr>
          <w:rStyle w:val="Emphasis"/>
          <w:highlight w:val="cyan"/>
        </w:rPr>
        <w:t>in</w:t>
      </w:r>
      <w:r w:rsidRPr="00314D83">
        <w:rPr>
          <w:rStyle w:val="StyleUnderline"/>
        </w:rPr>
        <w:t xml:space="preserve"> the </w:t>
      </w:r>
      <w:r w:rsidRPr="0030252B">
        <w:rPr>
          <w:rStyle w:val="StyleUnderline"/>
          <w:highlight w:val="cyan"/>
        </w:rPr>
        <w:t xml:space="preserve">systems we work </w:t>
      </w:r>
      <w:r w:rsidRPr="0030252B">
        <w:rPr>
          <w:rStyle w:val="Emphasis"/>
          <w:highlight w:val="cyan"/>
        </w:rPr>
        <w:t>against</w:t>
      </w:r>
      <w:r w:rsidRPr="00314D83">
        <w:rPr>
          <w:rStyle w:val="StyleUnderline"/>
        </w:rPr>
        <w:t xml:space="preserve">. Which means: </w:t>
      </w:r>
      <w:r w:rsidRPr="0030252B">
        <w:rPr>
          <w:rStyle w:val="Emphasis"/>
          <w:highlight w:val="cyan"/>
        </w:rPr>
        <w:t>We don’t just oppose</w:t>
      </w:r>
      <w:r w:rsidRPr="00314D83">
        <w:rPr>
          <w:rStyle w:val="Emphasis"/>
        </w:rPr>
        <w:t xml:space="preserve"> them </w:t>
      </w:r>
      <w:r w:rsidRPr="0030252B">
        <w:rPr>
          <w:rStyle w:val="Emphasis"/>
          <w:highlight w:val="cyan"/>
        </w:rPr>
        <w:t>head on</w:t>
      </w:r>
      <w:r w:rsidRPr="0030252B">
        <w:rPr>
          <w:rStyle w:val="StyleUnderline"/>
          <w:highlight w:val="cyan"/>
        </w:rPr>
        <w:t xml:space="preserve">. We work </w:t>
      </w:r>
      <w:r w:rsidRPr="0030252B">
        <w:rPr>
          <w:rStyle w:val="Emphasis"/>
          <w:highlight w:val="cyan"/>
        </w:rPr>
        <w:t>with them, strategically</w:t>
      </w:r>
      <w:r w:rsidRPr="0030252B">
        <w:rPr>
          <w:rStyle w:val="StyleUnderline"/>
          <w:highlight w:val="cyan"/>
        </w:rPr>
        <w:t xml:space="preserve">, while </w:t>
      </w:r>
      <w:r w:rsidRPr="0030252B">
        <w:rPr>
          <w:rStyle w:val="Emphasis"/>
          <w:highlight w:val="cyan"/>
        </w:rPr>
        <w:t>nurturing</w:t>
      </w:r>
      <w:r w:rsidRPr="00314D83">
        <w:rPr>
          <w:rStyle w:val="StyleUnderline"/>
        </w:rPr>
        <w:t xml:space="preserve"> an </w:t>
      </w:r>
      <w:r w:rsidRPr="0030252B">
        <w:rPr>
          <w:rStyle w:val="Emphasis"/>
          <w:highlight w:val="cyan"/>
        </w:rPr>
        <w:t>alien logic</w:t>
      </w:r>
      <w:r w:rsidRPr="00314D83">
        <w:rPr>
          <w:rStyle w:val="StyleUnderline"/>
        </w:rPr>
        <w:t xml:space="preserve"> that moves in </w:t>
      </w:r>
      <w:r w:rsidRPr="00314D83">
        <w:rPr>
          <w:rStyle w:val="Emphasis"/>
        </w:rPr>
        <w:t>very different</w:t>
      </w:r>
      <w:r w:rsidRPr="00314D83">
        <w:rPr>
          <w:rStyle w:val="StyleUnderline"/>
        </w:rPr>
        <w:t xml:space="preserve"> directions</w:t>
      </w:r>
      <w:r w:rsidRPr="00423074">
        <w:rPr>
          <w:sz w:val="16"/>
        </w:rPr>
        <w:t>. One of the things we know that the university does well is that it attracts really interesting people. The university can facilitate meetings that can change lives. But systemically, it fails. And the systemic failure is getting more and more acute. And so what we imagine is that the Institute, assisted by the 3E Process Seed Bank, will create a new space that might overlap with some of the things the university does well, without being a part of it (or being subsumed by its logic).</w:t>
      </w:r>
    </w:p>
    <w:p w14:paraId="772A3F91" w14:textId="77777777" w:rsidR="001D6B09" w:rsidRPr="00423074" w:rsidRDefault="001D6B09" w:rsidP="001D6B09">
      <w:pPr>
        <w:rPr>
          <w:sz w:val="16"/>
        </w:rPr>
      </w:pPr>
      <w:r w:rsidRPr="00423074">
        <w:rPr>
          <w:sz w:val="16"/>
        </w:rPr>
        <w:t xml:space="preserve">MASSUMI.— Going back to the question of value, </w:t>
      </w:r>
      <w:r w:rsidRPr="00314D83">
        <w:rPr>
          <w:rStyle w:val="StyleUnderline"/>
        </w:rPr>
        <w:t>we want to create an economy around the platform that does not follow</w:t>
      </w:r>
      <w:r w:rsidRPr="00423074">
        <w:rPr>
          <w:sz w:val="16"/>
        </w:rPr>
        <w:t xml:space="preserve"> any of the </w:t>
      </w:r>
      <w:r w:rsidRPr="00314D83">
        <w:rPr>
          <w:rStyle w:val="StyleUnderline"/>
        </w:rPr>
        <w:t>usual economic principles. There will be no individual ownership or shares</w:t>
      </w:r>
      <w:r w:rsidRPr="00423074">
        <w:rPr>
          <w:sz w:val="16"/>
        </w:rPr>
        <w:t>. There will be no units of account, no currency or tokens used internally. The model of activity will not be transactional. Individual interest will not be used as an incentivizer. What there will be is a complex space of relation for people to create intensities of experience together, in emergent excess over what they could have created working separately, or in traditional teams. It’s meant to be self-organizing, with no separate administrative structure or hierarchy, and even no formal decision-making rules. It’s anarchistic in that sense, but through mobilizing a surplus of organizing potential, rather than lacking organization. You could also call it communistic, in the sense that there is no individual value holding. Everything is common.</w:t>
      </w:r>
    </w:p>
    <w:p w14:paraId="2AD58EE5" w14:textId="77777777" w:rsidR="001D6B09" w:rsidRPr="00423074" w:rsidRDefault="001D6B09" w:rsidP="001D6B09">
      <w:pPr>
        <w:rPr>
          <w:sz w:val="16"/>
        </w:rPr>
      </w:pPr>
      <w:r w:rsidRPr="00423074">
        <w:rPr>
          <w:sz w:val="16"/>
        </w:rPr>
        <w:t>MANNING.— Undercommon.</w:t>
      </w:r>
    </w:p>
    <w:p w14:paraId="5DD7AC59" w14:textId="77777777" w:rsidR="001D6B09" w:rsidRPr="00423074" w:rsidRDefault="001D6B09" w:rsidP="001D6B09">
      <w:pPr>
        <w:rPr>
          <w:sz w:val="16"/>
        </w:rPr>
      </w:pPr>
      <w:r w:rsidRPr="00423074">
        <w:rPr>
          <w:sz w:val="16"/>
        </w:rPr>
        <w:t xml:space="preserve">MASSUMI.— Yes, undercommonly. </w:t>
      </w:r>
      <w:r w:rsidRPr="00A916E9">
        <w:rPr>
          <w:rStyle w:val="StyleUnderline"/>
        </w:rPr>
        <w:t xml:space="preserve">The </w:t>
      </w:r>
      <w:r w:rsidRPr="00A916E9">
        <w:rPr>
          <w:rStyle w:val="Emphasis"/>
        </w:rPr>
        <w:t>undercommons</w:t>
      </w:r>
      <w:r w:rsidRPr="00A916E9">
        <w:rPr>
          <w:rStyle w:val="StyleUnderline"/>
        </w:rPr>
        <w:t xml:space="preserve"> is</w:t>
      </w:r>
      <w:r w:rsidRPr="00423074">
        <w:rPr>
          <w:sz w:val="16"/>
        </w:rPr>
        <w:t xml:space="preserve"> Fred </w:t>
      </w:r>
      <w:r w:rsidRPr="00A916E9">
        <w:rPr>
          <w:rStyle w:val="StyleUnderline"/>
        </w:rPr>
        <w:t>Moten and</w:t>
      </w:r>
      <w:r w:rsidRPr="00423074">
        <w:rPr>
          <w:sz w:val="16"/>
        </w:rPr>
        <w:t xml:space="preserve"> Stefano </w:t>
      </w:r>
      <w:r w:rsidRPr="00A916E9">
        <w:rPr>
          <w:rStyle w:val="StyleUnderline"/>
        </w:rPr>
        <w:t xml:space="preserve">Harney’s word for </w:t>
      </w:r>
      <w:r w:rsidRPr="00A916E9">
        <w:rPr>
          <w:rStyle w:val="Emphasis"/>
        </w:rPr>
        <w:t>emergent collectivity</w:t>
      </w:r>
      <w:r w:rsidRPr="00423074">
        <w:rPr>
          <w:sz w:val="16"/>
        </w:rPr>
        <w:t xml:space="preserve">, which is one of our inspirations. </w:t>
      </w:r>
      <w:r w:rsidRPr="0030252B">
        <w:rPr>
          <w:rStyle w:val="StyleUnderline"/>
          <w:highlight w:val="cyan"/>
        </w:rPr>
        <w:t>We want</w:t>
      </w:r>
      <w:r w:rsidRPr="00A916E9">
        <w:rPr>
          <w:rStyle w:val="StyleUnderline"/>
        </w:rPr>
        <w:t xml:space="preserve"> to foster emergence and process, but at the same time find </w:t>
      </w:r>
      <w:r w:rsidRPr="0030252B">
        <w:rPr>
          <w:rStyle w:val="StyleUnderline"/>
          <w:highlight w:val="cyan"/>
        </w:rPr>
        <w:t xml:space="preserve">ways of making it </w:t>
      </w:r>
      <w:r w:rsidRPr="0030252B">
        <w:rPr>
          <w:rStyle w:val="Emphasis"/>
          <w:highlight w:val="cyan"/>
        </w:rPr>
        <w:t>sustainable</w:t>
      </w:r>
      <w:r w:rsidRPr="0030252B">
        <w:rPr>
          <w:rStyle w:val="StyleUnderline"/>
          <w:highlight w:val="cyan"/>
        </w:rPr>
        <w:t>. That</w:t>
      </w:r>
      <w:r w:rsidRPr="00A916E9">
        <w:rPr>
          <w:rStyle w:val="StyleUnderline"/>
        </w:rPr>
        <w:t xml:space="preserve"> means that the strategic </w:t>
      </w:r>
      <w:r w:rsidRPr="0030252B">
        <w:rPr>
          <w:rStyle w:val="StyleUnderline"/>
          <w:highlight w:val="cyan"/>
        </w:rPr>
        <w:t xml:space="preserve">duplicity </w:t>
      </w:r>
      <w:r w:rsidRPr="0030252B">
        <w:rPr>
          <w:rStyle w:val="Emphasis"/>
          <w:highlight w:val="cyan"/>
        </w:rPr>
        <w:t>has to</w:t>
      </w:r>
      <w:r w:rsidRPr="0030252B">
        <w:rPr>
          <w:rStyle w:val="StyleUnderline"/>
          <w:highlight w:val="cyan"/>
        </w:rPr>
        <w:t xml:space="preserve"> extend to the </w:t>
      </w:r>
      <w:r w:rsidRPr="0030252B">
        <w:rPr>
          <w:rStyle w:val="Emphasis"/>
          <w:highlight w:val="cyan"/>
        </w:rPr>
        <w:t>econ</w:t>
      </w:r>
      <w:r w:rsidRPr="00A916E9">
        <w:rPr>
          <w:rStyle w:val="StyleUnderline"/>
        </w:rPr>
        <w:t xml:space="preserve">omy </w:t>
      </w:r>
      <w:r w:rsidRPr="0030252B">
        <w:rPr>
          <w:rStyle w:val="Emphasis"/>
          <w:highlight w:val="cyan"/>
        </w:rPr>
        <w:t>as we</w:t>
      </w:r>
      <w:r w:rsidRPr="00A916E9">
        <w:rPr>
          <w:rStyle w:val="Emphasis"/>
        </w:rPr>
        <w:t xml:space="preserve"> currently </w:t>
      </w:r>
      <w:r w:rsidRPr="0030252B">
        <w:rPr>
          <w:rStyle w:val="Emphasis"/>
          <w:highlight w:val="cyan"/>
        </w:rPr>
        <w:t>know it</w:t>
      </w:r>
      <w:r w:rsidRPr="00A916E9">
        <w:rPr>
          <w:rStyle w:val="StyleUnderline"/>
        </w:rPr>
        <w:t xml:space="preserve">. We </w:t>
      </w:r>
      <w:r w:rsidRPr="00A916E9">
        <w:rPr>
          <w:rStyle w:val="Emphasis"/>
        </w:rPr>
        <w:t>have to be parasitical</w:t>
      </w:r>
      <w:r w:rsidRPr="00A916E9">
        <w:rPr>
          <w:rStyle w:val="StyleUnderline"/>
        </w:rPr>
        <w:t xml:space="preserve"> to the capitalist economy, while operating according to a logic that is totally alien to it</w:t>
      </w:r>
      <w:r w:rsidRPr="00423074">
        <w:rPr>
          <w:sz w:val="16"/>
        </w:rPr>
        <w:t>.</w:t>
      </w:r>
    </w:p>
    <w:p w14:paraId="35FBC546" w14:textId="77777777" w:rsidR="001D6B09" w:rsidRPr="00423074" w:rsidRDefault="001D6B09" w:rsidP="001D6B09">
      <w:pPr>
        <w:rPr>
          <w:sz w:val="16"/>
        </w:rPr>
      </w:pPr>
      <w:r w:rsidRPr="00423074">
        <w:rPr>
          <w:sz w:val="16"/>
        </w:rPr>
        <w:t>What we’re thinking of is making the collaborative process moving through the platform function according to the radically anti-capitalist principles we were just talking about, centering on the collective production of surplus values of life, and separating that from the dominant economy by a membrane. A membrane creates a separation, but at the same time allows for movements across. It has a certain porosity. The idea is that we would find ways, associated with the affect-o-meter we were describing earlier, to register qualitative shifts in the creative process as it moves over its formative thresholds, and moves back and forth between online operations and offline events. What would be registered is the affective intensity of the production of surplus value of life, its ebbs and flows. The membrane would consist in a translation of those qualitative flows into a numerical expression, which would feed into a cryptocurrency. Basically, we’d be mining crypto with collaborative creative energies—monetizing emergent collectivity. The currency would be “backed” by the confidence we could build in our ability to keep the creative process going and spin it off into other projects, as evidenced by the activities of the Three Ecologies Institute as an experiment in alter-education.</w:t>
      </w:r>
    </w:p>
    <w:p w14:paraId="16CBDA56" w14:textId="77777777" w:rsidR="001D6B09" w:rsidRPr="00423074" w:rsidRDefault="001D6B09" w:rsidP="001D6B09">
      <w:pPr>
        <w:rPr>
          <w:sz w:val="16"/>
        </w:rPr>
      </w:pPr>
      <w:r w:rsidRPr="00A916E9">
        <w:rPr>
          <w:rStyle w:val="StyleUnderline"/>
        </w:rPr>
        <w:t>On the side</w:t>
      </w:r>
      <w:r w:rsidRPr="00423074">
        <w:rPr>
          <w:sz w:val="16"/>
        </w:rPr>
        <w:t xml:space="preserve"> of the membrane </w:t>
      </w:r>
      <w:r w:rsidRPr="00A916E9">
        <w:rPr>
          <w:rStyle w:val="StyleUnderline"/>
        </w:rPr>
        <w:t>facing the</w:t>
      </w:r>
      <w:r w:rsidRPr="00423074">
        <w:rPr>
          <w:sz w:val="16"/>
        </w:rPr>
        <w:t xml:space="preserve"> monetary </w:t>
      </w:r>
      <w:r w:rsidRPr="00A916E9">
        <w:rPr>
          <w:rStyle w:val="StyleUnderline"/>
        </w:rPr>
        <w:t xml:space="preserve">economy, we would be producing a </w:t>
      </w:r>
      <w:r w:rsidRPr="0030252B">
        <w:rPr>
          <w:rStyle w:val="Emphasis"/>
          <w:highlight w:val="cyan"/>
        </w:rPr>
        <w:t>recognizable</w:t>
      </w:r>
      <w:r w:rsidRPr="00423074">
        <w:rPr>
          <w:sz w:val="16"/>
        </w:rPr>
        <w:t xml:space="preserve">, quantifiable </w:t>
      </w:r>
      <w:r w:rsidRPr="00A916E9">
        <w:rPr>
          <w:rStyle w:val="StyleUnderline"/>
        </w:rPr>
        <w:t xml:space="preserve">movement of </w:t>
      </w:r>
      <w:r w:rsidRPr="0030252B">
        <w:rPr>
          <w:rStyle w:val="Emphasis"/>
          <w:highlight w:val="cyan"/>
        </w:rPr>
        <w:t>value</w:t>
      </w:r>
      <w:r w:rsidRPr="00A916E9">
        <w:rPr>
          <w:rStyle w:val="StyleUnderline"/>
        </w:rPr>
        <w:t xml:space="preserve">. But the membrane </w:t>
      </w:r>
      <w:r w:rsidRPr="0030252B">
        <w:rPr>
          <w:rStyle w:val="StyleUnderline"/>
          <w:highlight w:val="cyan"/>
        </w:rPr>
        <w:t xml:space="preserve">would </w:t>
      </w:r>
      <w:r w:rsidRPr="0030252B">
        <w:rPr>
          <w:rStyle w:val="Emphasis"/>
          <w:highlight w:val="cyan"/>
        </w:rPr>
        <w:t>shelter</w:t>
      </w:r>
      <w:r w:rsidRPr="0030252B">
        <w:rPr>
          <w:rStyle w:val="StyleUnderline"/>
          <w:highlight w:val="cyan"/>
        </w:rPr>
        <w:t xml:space="preserve"> the</w:t>
      </w:r>
      <w:r w:rsidRPr="00A916E9">
        <w:rPr>
          <w:rStyle w:val="StyleUnderline"/>
        </w:rPr>
        <w:t xml:space="preserve"> </w:t>
      </w:r>
      <w:r w:rsidRPr="00A916E9">
        <w:rPr>
          <w:rStyle w:val="Emphasis"/>
        </w:rPr>
        <w:t xml:space="preserve">creative </w:t>
      </w:r>
      <w:r w:rsidRPr="0030252B">
        <w:rPr>
          <w:rStyle w:val="Emphasis"/>
          <w:highlight w:val="cyan"/>
        </w:rPr>
        <w:t>process</w:t>
      </w:r>
      <w:r w:rsidRPr="00A916E9">
        <w:rPr>
          <w:rStyle w:val="StyleUnderline"/>
        </w:rPr>
        <w:t xml:space="preserve"> going on </w:t>
      </w:r>
      <w:r w:rsidRPr="0030252B">
        <w:rPr>
          <w:rStyle w:val="Emphasis"/>
          <w:highlight w:val="cyan"/>
        </w:rPr>
        <w:t>inside</w:t>
      </w:r>
      <w:r w:rsidRPr="00A916E9">
        <w:rPr>
          <w:rStyle w:val="StyleUnderline"/>
        </w:rPr>
        <w:t xml:space="preserve"> the platform from being </w:t>
      </w:r>
      <w:r w:rsidRPr="00A916E9">
        <w:rPr>
          <w:rStyle w:val="Emphasis"/>
        </w:rPr>
        <w:t>colonized</w:t>
      </w:r>
      <w:r w:rsidRPr="00A916E9">
        <w:rPr>
          <w:rStyle w:val="StyleUnderline"/>
        </w:rPr>
        <w:t xml:space="preserve"> by that logic</w:t>
      </w:r>
      <w:r w:rsidRPr="00423074">
        <w:rPr>
          <w:sz w:val="16"/>
        </w:rPr>
        <w:t xml:space="preserve">. We’d try to have </w:t>
      </w:r>
      <w:r w:rsidRPr="0030252B">
        <w:rPr>
          <w:rStyle w:val="StyleUnderline"/>
          <w:highlight w:val="cyan"/>
        </w:rPr>
        <w:t xml:space="preserve">the </w:t>
      </w:r>
      <w:r w:rsidRPr="0030252B">
        <w:rPr>
          <w:rStyle w:val="Emphasis"/>
          <w:highlight w:val="cyan"/>
        </w:rPr>
        <w:t>best of both worlds</w:t>
      </w:r>
      <w:r w:rsidRPr="00423074">
        <w:rPr>
          <w:sz w:val="16"/>
        </w:rPr>
        <w:t xml:space="preserve">. It would be essential that the currency not be just a speculative vehicle that joins the crowd of coins. Our economic space would have to inhabit an ecology of other economic spaces </w:t>
      </w:r>
      <w:r w:rsidRPr="00A916E9">
        <w:rPr>
          <w:rStyle w:val="StyleUnderline"/>
        </w:rPr>
        <w:t xml:space="preserve">experimenting with </w:t>
      </w:r>
      <w:r w:rsidRPr="00A916E9">
        <w:rPr>
          <w:rStyle w:val="Emphasis"/>
        </w:rPr>
        <w:t>adapting blockchain</w:t>
      </w:r>
      <w:r w:rsidRPr="00423074">
        <w:rPr>
          <w:sz w:val="16"/>
        </w:rPr>
        <w:t xml:space="preserve"> and post-blockchain autonomous organization </w:t>
      </w:r>
      <w:r w:rsidRPr="00A916E9">
        <w:rPr>
          <w:rStyle w:val="StyleUnderline"/>
        </w:rPr>
        <w:t>to cooperative endeavors</w:t>
      </w:r>
      <w:r w:rsidRPr="00423074">
        <w:rPr>
          <w:sz w:val="16"/>
        </w:rPr>
        <w:t>. The key, once again, is finding workable solutions to the problem of how to use qualitative analysis to register movements of creative intensity—how to coax numbers into an alliance with qualities of experience. There is a new concept being developed by Nora Bateson that she calls “warm data” that has a similar goal, in relation to basic science, that we’d like to hook into.</w:t>
      </w:r>
    </w:p>
    <w:p w14:paraId="2583C8CB" w14:textId="77777777" w:rsidR="001D6B09" w:rsidRPr="00423074" w:rsidRDefault="001D6B09" w:rsidP="001D6B09">
      <w:pPr>
        <w:rPr>
          <w:sz w:val="16"/>
        </w:rPr>
      </w:pPr>
      <w:r w:rsidRPr="00423074">
        <w:rPr>
          <w:sz w:val="16"/>
        </w:rPr>
        <w:t xml:space="preserve">MARC.— You want </w:t>
      </w:r>
      <w:r w:rsidRPr="0030252B">
        <w:rPr>
          <w:rStyle w:val="StyleUnderline"/>
          <w:highlight w:val="cyan"/>
        </w:rPr>
        <w:t xml:space="preserve">to use </w:t>
      </w:r>
      <w:r w:rsidRPr="0030252B">
        <w:rPr>
          <w:rStyle w:val="Emphasis"/>
          <w:highlight w:val="cyan"/>
        </w:rPr>
        <w:t>blockchain</w:t>
      </w:r>
      <w:r w:rsidRPr="0030252B">
        <w:rPr>
          <w:rStyle w:val="StyleUnderline"/>
          <w:highlight w:val="cyan"/>
        </w:rPr>
        <w:t xml:space="preserve"> to create a </w:t>
      </w:r>
      <w:r w:rsidRPr="0030252B">
        <w:rPr>
          <w:rStyle w:val="Emphasis"/>
          <w:highlight w:val="cyan"/>
        </w:rPr>
        <w:t>parasitic economy</w:t>
      </w:r>
      <w:r w:rsidRPr="0030252B">
        <w:rPr>
          <w:rStyle w:val="StyleUnderline"/>
          <w:highlight w:val="cyan"/>
        </w:rPr>
        <w:t xml:space="preserve"> that </w:t>
      </w:r>
      <w:r w:rsidRPr="0030252B">
        <w:rPr>
          <w:rStyle w:val="Emphasis"/>
          <w:highlight w:val="cyan"/>
        </w:rPr>
        <w:t>reappropriates</w:t>
      </w:r>
      <w:r w:rsidRPr="00A916E9">
        <w:rPr>
          <w:rStyle w:val="Emphasis"/>
        </w:rPr>
        <w:t xml:space="preserve"> speculative </w:t>
      </w:r>
      <w:r w:rsidRPr="0030252B">
        <w:rPr>
          <w:rStyle w:val="Emphasis"/>
          <w:highlight w:val="cyan"/>
        </w:rPr>
        <w:t>finance</w:t>
      </w:r>
      <w:r w:rsidRPr="00A916E9">
        <w:rPr>
          <w:rStyle w:val="StyleUnderline"/>
        </w:rPr>
        <w:t xml:space="preserve"> to generate profit from collaborative events</w:t>
      </w:r>
      <w:r w:rsidRPr="00423074">
        <w:rPr>
          <w:sz w:val="16"/>
        </w:rPr>
        <w:t>. You are working within the immaterial level that the movement to occupy public spaces only gestured at, and uses the collaborative spirit common to any movement. Do you consider yourself to be “occupying” the abstract?</w:t>
      </w:r>
    </w:p>
    <w:p w14:paraId="4BBAEC63" w14:textId="77777777" w:rsidR="001D6B09" w:rsidRPr="00423074" w:rsidRDefault="001D6B09" w:rsidP="001D6B09">
      <w:pPr>
        <w:rPr>
          <w:sz w:val="16"/>
        </w:rPr>
      </w:pPr>
      <w:r w:rsidRPr="00423074">
        <w:rPr>
          <w:sz w:val="16"/>
        </w:rPr>
        <w:t xml:space="preserve">MANNING.— If we’re “occupying an abstraction,” we’re doing it in a way that is extraterritorial. All of this is a thought experiment that we want to help sow, but needs to be continued by others, and with others. It will be interesting if it manages to produce process seeds that get away </w:t>
      </w:r>
      <w:r w:rsidRPr="00423074">
        <w:rPr>
          <w:sz w:val="16"/>
        </w:rPr>
        <w:lastRenderedPageBreak/>
        <w:t>from us and end up going beyond anything that we could have imagined. I’m not sure what Brian would say, but my feeling is that if we’re occupying anything, it’s the imagination. The postcapitalist imagination.</w:t>
      </w:r>
    </w:p>
    <w:p w14:paraId="5D0B673B" w14:textId="77777777" w:rsidR="001D6B09" w:rsidRPr="00423074" w:rsidRDefault="001D6B09" w:rsidP="001D6B09">
      <w:pPr>
        <w:rPr>
          <w:sz w:val="16"/>
        </w:rPr>
      </w:pPr>
      <w:r w:rsidRPr="00423074">
        <w:rPr>
          <w:sz w:val="16"/>
        </w:rPr>
        <w:t xml:space="preserve">MASSUMI.— Another way of saying it is that </w:t>
      </w:r>
      <w:r w:rsidRPr="00A916E9">
        <w:rPr>
          <w:rStyle w:val="StyleUnderline"/>
        </w:rPr>
        <w:t>we are talking about creating</w:t>
      </w:r>
      <w:r w:rsidRPr="00423074">
        <w:rPr>
          <w:sz w:val="16"/>
        </w:rPr>
        <w:t xml:space="preserve"> what’s often been called </w:t>
      </w:r>
      <w:r w:rsidRPr="00A916E9">
        <w:rPr>
          <w:rStyle w:val="StyleUnderline"/>
        </w:rPr>
        <w:t xml:space="preserve">a </w:t>
      </w:r>
      <w:r w:rsidRPr="00A916E9">
        <w:rPr>
          <w:rStyle w:val="Emphasis"/>
        </w:rPr>
        <w:t>temporary autonomous zone</w:t>
      </w:r>
      <w:r w:rsidRPr="00A916E9">
        <w:rPr>
          <w:rStyle w:val="StyleUnderline"/>
        </w:rPr>
        <w:t xml:space="preserve">, but </w:t>
      </w:r>
      <w:r w:rsidRPr="0030252B">
        <w:rPr>
          <w:rStyle w:val="Emphasis"/>
          <w:highlight w:val="cyan"/>
        </w:rPr>
        <w:t>recognizing</w:t>
      </w:r>
      <w:r w:rsidRPr="00A916E9">
        <w:rPr>
          <w:rStyle w:val="StyleUnderline"/>
        </w:rPr>
        <w:t xml:space="preserve"> that </w:t>
      </w:r>
      <w:r w:rsidRPr="0030252B">
        <w:rPr>
          <w:rStyle w:val="Emphasis"/>
          <w:highlight w:val="cyan"/>
        </w:rPr>
        <w:t>we’re all complicit</w:t>
      </w:r>
      <w:r w:rsidRPr="00A916E9">
        <w:rPr>
          <w:rStyle w:val="Emphasis"/>
        </w:rPr>
        <w:t xml:space="preserve"> with capital</w:t>
      </w:r>
      <w:r w:rsidRPr="00A916E9">
        <w:rPr>
          <w:rStyle w:val="StyleUnderline"/>
        </w:rPr>
        <w:t xml:space="preserve">, and </w:t>
      </w:r>
      <w:r w:rsidRPr="0030252B">
        <w:rPr>
          <w:rStyle w:val="StyleUnderline"/>
          <w:highlight w:val="cyan"/>
        </w:rPr>
        <w:t xml:space="preserve">not </w:t>
      </w:r>
      <w:r w:rsidRPr="0030252B">
        <w:rPr>
          <w:rStyle w:val="Emphasis"/>
          <w:highlight w:val="cyan"/>
        </w:rPr>
        <w:t>pretending</w:t>
      </w:r>
      <w:r w:rsidRPr="0030252B">
        <w:rPr>
          <w:rStyle w:val="StyleUnderline"/>
          <w:highlight w:val="cyan"/>
        </w:rPr>
        <w:t xml:space="preserve"> we can</w:t>
      </w:r>
      <w:r w:rsidRPr="00A916E9">
        <w:rPr>
          <w:rStyle w:val="StyleUnderline"/>
        </w:rPr>
        <w:t xml:space="preserve"> </w:t>
      </w:r>
      <w:r w:rsidRPr="00A916E9">
        <w:rPr>
          <w:rStyle w:val="Emphasis"/>
        </w:rPr>
        <w:t xml:space="preserve">just </w:t>
      </w:r>
      <w:r w:rsidRPr="0030252B">
        <w:rPr>
          <w:rStyle w:val="Emphasis"/>
          <w:highlight w:val="cyan"/>
        </w:rPr>
        <w:t>step outside</w:t>
      </w:r>
      <w:r w:rsidRPr="00A916E9">
        <w:rPr>
          <w:rStyle w:val="StyleUnderline"/>
        </w:rPr>
        <w:t xml:space="preserve"> that and </w:t>
      </w:r>
      <w:r w:rsidRPr="00A916E9">
        <w:rPr>
          <w:rStyle w:val="Emphasis"/>
        </w:rPr>
        <w:t>go our merry way</w:t>
      </w:r>
      <w:r w:rsidRPr="00A916E9">
        <w:rPr>
          <w:rStyle w:val="StyleUnderline"/>
        </w:rPr>
        <w:t xml:space="preserve">. </w:t>
      </w:r>
      <w:r w:rsidRPr="00345A58">
        <w:rPr>
          <w:rStyle w:val="StyleUnderline"/>
          <w:highlight w:val="cyan"/>
        </w:rPr>
        <w:t>If you do that</w:t>
      </w:r>
      <w:r w:rsidRPr="00A916E9">
        <w:rPr>
          <w:rStyle w:val="StyleUnderline"/>
        </w:rPr>
        <w:t xml:space="preserve">, you only end up carrying </w:t>
      </w:r>
      <w:r w:rsidRPr="00A916E9">
        <w:rPr>
          <w:rStyle w:val="Emphasis"/>
        </w:rPr>
        <w:t>unexamined presuppositions</w:t>
      </w:r>
      <w:r w:rsidRPr="00A916E9">
        <w:rPr>
          <w:rStyle w:val="StyleUnderline"/>
        </w:rPr>
        <w:t xml:space="preserve"> with you, and </w:t>
      </w:r>
      <w:r w:rsidRPr="00345A58">
        <w:rPr>
          <w:rStyle w:val="Emphasis"/>
          <w:highlight w:val="cyan"/>
        </w:rPr>
        <w:t>everything breaks down</w:t>
      </w:r>
      <w:r w:rsidRPr="00A916E9">
        <w:rPr>
          <w:rStyle w:val="StyleUnderline"/>
        </w:rPr>
        <w:t xml:space="preserve">. We want to work </w:t>
      </w:r>
      <w:r w:rsidRPr="00A916E9">
        <w:rPr>
          <w:rStyle w:val="Emphasis"/>
        </w:rPr>
        <w:t>from</w:t>
      </w:r>
      <w:r w:rsidRPr="00A916E9">
        <w:rPr>
          <w:rStyle w:val="StyleUnderline"/>
        </w:rPr>
        <w:t xml:space="preserve"> and </w:t>
      </w:r>
      <w:r w:rsidRPr="00A916E9">
        <w:rPr>
          <w:rStyle w:val="Emphasis"/>
        </w:rPr>
        <w:t>with</w:t>
      </w:r>
      <w:r w:rsidRPr="00A916E9">
        <w:rPr>
          <w:rStyle w:val="StyleUnderline"/>
        </w:rPr>
        <w:t xml:space="preserve"> that </w:t>
      </w:r>
      <w:r w:rsidRPr="00A916E9">
        <w:rPr>
          <w:rStyle w:val="Emphasis"/>
        </w:rPr>
        <w:t>complicity</w:t>
      </w:r>
      <w:r w:rsidRPr="00A916E9">
        <w:rPr>
          <w:rStyle w:val="StyleUnderline"/>
        </w:rPr>
        <w:t xml:space="preserve">, using </w:t>
      </w:r>
      <w:r w:rsidRPr="00A916E9">
        <w:rPr>
          <w:rStyle w:val="Emphasis"/>
        </w:rPr>
        <w:t xml:space="preserve">strategic </w:t>
      </w:r>
      <w:r w:rsidRPr="00345A58">
        <w:rPr>
          <w:rStyle w:val="Emphasis"/>
          <w:highlight w:val="cyan"/>
        </w:rPr>
        <w:t>duplicity</w:t>
      </w:r>
      <w:r w:rsidRPr="00423074">
        <w:rPr>
          <w:sz w:val="16"/>
        </w:rPr>
        <w:t xml:space="preserve">. That doesn’t mean being deceptive. </w:t>
      </w:r>
      <w:r w:rsidRPr="00A916E9">
        <w:rPr>
          <w:rStyle w:val="StyleUnderline"/>
        </w:rPr>
        <w:t xml:space="preserve">It </w:t>
      </w:r>
      <w:r w:rsidRPr="00345A58">
        <w:rPr>
          <w:rStyle w:val="StyleUnderline"/>
          <w:highlight w:val="cyan"/>
        </w:rPr>
        <w:t>means</w:t>
      </w:r>
      <w:r w:rsidRPr="00A916E9">
        <w:rPr>
          <w:rStyle w:val="StyleUnderline"/>
        </w:rPr>
        <w:t xml:space="preserve"> working in </w:t>
      </w:r>
      <w:r w:rsidRPr="00345A58">
        <w:rPr>
          <w:rStyle w:val="Emphasis"/>
          <w:highlight w:val="cyan"/>
        </w:rPr>
        <w:t>two registers at once</w:t>
      </w:r>
      <w:r w:rsidRPr="00423074">
        <w:rPr>
          <w:sz w:val="16"/>
        </w:rPr>
        <w:t>.</w:t>
      </w:r>
    </w:p>
    <w:p w14:paraId="19843766" w14:textId="77777777" w:rsidR="001D6B09" w:rsidRDefault="001D6B09" w:rsidP="001D6B09">
      <w:pPr>
        <w:rPr>
          <w:sz w:val="16"/>
        </w:rPr>
      </w:pPr>
      <w:r w:rsidRPr="00A916E9">
        <w:rPr>
          <w:rStyle w:val="StyleUnderline"/>
        </w:rPr>
        <w:t xml:space="preserve">We want </w:t>
      </w:r>
      <w:r w:rsidRPr="00345A58">
        <w:rPr>
          <w:rStyle w:val="StyleUnderline"/>
          <w:highlight w:val="cyan"/>
        </w:rPr>
        <w:t>to create a</w:t>
      </w:r>
      <w:r w:rsidRPr="00423074">
        <w:rPr>
          <w:sz w:val="16"/>
        </w:rPr>
        <w:t xml:space="preserve"> temporary autonomous zone </w:t>
      </w:r>
      <w:r w:rsidRPr="00345A58">
        <w:rPr>
          <w:rStyle w:val="StyleUnderline"/>
          <w:highlight w:val="cyan"/>
        </w:rPr>
        <w:t>(TAZ)</w:t>
      </w:r>
      <w:r w:rsidRPr="00A916E9">
        <w:rPr>
          <w:rStyle w:val="StyleUnderline"/>
        </w:rPr>
        <w:t xml:space="preserve">, following anarcho-communist logic, </w:t>
      </w:r>
      <w:r w:rsidRPr="00345A58">
        <w:rPr>
          <w:rStyle w:val="StyleUnderline"/>
          <w:highlight w:val="cyan"/>
        </w:rPr>
        <w:t>while</w:t>
      </w:r>
      <w:r w:rsidRPr="00A916E9">
        <w:rPr>
          <w:rStyle w:val="StyleUnderline"/>
        </w:rPr>
        <w:t xml:space="preserve"> at the </w:t>
      </w:r>
      <w:r w:rsidRPr="00A916E9">
        <w:rPr>
          <w:rStyle w:val="Emphasis"/>
        </w:rPr>
        <w:t>same time</w:t>
      </w:r>
      <w:r w:rsidRPr="00A916E9">
        <w:rPr>
          <w:rStyle w:val="StyleUnderline"/>
        </w:rPr>
        <w:t xml:space="preserve"> </w:t>
      </w:r>
      <w:r w:rsidRPr="00345A58">
        <w:rPr>
          <w:rStyle w:val="StyleUnderline"/>
          <w:highlight w:val="cyan"/>
        </w:rPr>
        <w:t xml:space="preserve">being able to </w:t>
      </w:r>
      <w:r w:rsidRPr="00345A58">
        <w:rPr>
          <w:rStyle w:val="Emphasis"/>
          <w:highlight w:val="cyan"/>
        </w:rPr>
        <w:t>articulate it</w:t>
      </w:r>
      <w:r w:rsidRPr="00345A58">
        <w:rPr>
          <w:rStyle w:val="StyleUnderline"/>
          <w:highlight w:val="cyan"/>
        </w:rPr>
        <w:t xml:space="preserve"> to the </w:t>
      </w:r>
      <w:r w:rsidRPr="00345A58">
        <w:rPr>
          <w:rStyle w:val="Emphasis"/>
          <w:highlight w:val="cyan"/>
        </w:rPr>
        <w:t>existing</w:t>
      </w:r>
      <w:r w:rsidRPr="00A916E9">
        <w:rPr>
          <w:rStyle w:val="Emphasis"/>
        </w:rPr>
        <w:t xml:space="preserve"> neoliberal </w:t>
      </w:r>
      <w:r w:rsidRPr="00345A58">
        <w:rPr>
          <w:rStyle w:val="Emphasis"/>
          <w:highlight w:val="cyan"/>
        </w:rPr>
        <w:t>economy</w:t>
      </w:r>
      <w:r w:rsidRPr="00345A58">
        <w:rPr>
          <w:rStyle w:val="StyleUnderline"/>
          <w:highlight w:val="cyan"/>
        </w:rPr>
        <w:t xml:space="preserve">, because </w:t>
      </w:r>
      <w:r w:rsidRPr="00345A58">
        <w:rPr>
          <w:rStyle w:val="Emphasis"/>
          <w:highlight w:val="cyan"/>
        </w:rPr>
        <w:t>like it or not</w:t>
      </w:r>
      <w:r w:rsidRPr="00345A58">
        <w:rPr>
          <w:rStyle w:val="StyleUnderline"/>
          <w:highlight w:val="cyan"/>
        </w:rPr>
        <w:t xml:space="preserve">, </w:t>
      </w:r>
      <w:r w:rsidRPr="00345A58">
        <w:rPr>
          <w:rStyle w:val="Emphasis"/>
          <w:highlight w:val="cyan"/>
        </w:rPr>
        <w:t>those are</w:t>
      </w:r>
      <w:r w:rsidRPr="00A916E9">
        <w:rPr>
          <w:rStyle w:val="Emphasis"/>
        </w:rPr>
        <w:t xml:space="preserve"> the </w:t>
      </w:r>
      <w:r w:rsidRPr="00345A58">
        <w:rPr>
          <w:rStyle w:val="Emphasis"/>
          <w:highlight w:val="cyan"/>
        </w:rPr>
        <w:t>conditions under which we live</w:t>
      </w:r>
      <w:r w:rsidRPr="00345A58">
        <w:rPr>
          <w:rStyle w:val="StyleUnderline"/>
          <w:highlight w:val="cyan"/>
        </w:rPr>
        <w:t>, and its grip is</w:t>
      </w:r>
      <w:r w:rsidRPr="00A916E9">
        <w:rPr>
          <w:rStyle w:val="StyleUnderline"/>
        </w:rPr>
        <w:t xml:space="preserve"> so </w:t>
      </w:r>
      <w:r w:rsidRPr="00345A58">
        <w:rPr>
          <w:rStyle w:val="Emphasis"/>
          <w:highlight w:val="cyan"/>
        </w:rPr>
        <w:t>tentacular</w:t>
      </w:r>
      <w:r w:rsidRPr="00A916E9">
        <w:rPr>
          <w:rStyle w:val="StyleUnderline"/>
        </w:rPr>
        <w:t xml:space="preserve">, reaching not only all around us but inside of us, that you have to work hard and with great technique to start loosening the grip. </w:t>
      </w:r>
      <w:r w:rsidRPr="00345A58">
        <w:rPr>
          <w:rStyle w:val="StyleUnderline"/>
          <w:highlight w:val="cyan"/>
        </w:rPr>
        <w:t>You have</w:t>
      </w:r>
      <w:r w:rsidRPr="00A916E9">
        <w:rPr>
          <w:rStyle w:val="StyleUnderline"/>
        </w:rPr>
        <w:t xml:space="preserve"> to find ways of </w:t>
      </w:r>
      <w:r w:rsidRPr="00345A58">
        <w:rPr>
          <w:rStyle w:val="Emphasis"/>
          <w:highlight w:val="cyan"/>
        </w:rPr>
        <w:t>inhabit</w:t>
      </w:r>
      <w:r w:rsidRPr="00345A58">
        <w:rPr>
          <w:rStyle w:val="StyleUnderline"/>
        </w:rPr>
        <w:t>ing</w:t>
      </w:r>
      <w:r w:rsidRPr="00A916E9">
        <w:rPr>
          <w:rStyle w:val="StyleUnderline"/>
        </w:rPr>
        <w:t xml:space="preserve"> </w:t>
      </w:r>
      <w:r w:rsidRPr="00345A58">
        <w:rPr>
          <w:rStyle w:val="StyleUnderline"/>
          <w:highlight w:val="cyan"/>
        </w:rPr>
        <w:t xml:space="preserve">the </w:t>
      </w:r>
      <w:r w:rsidRPr="00345A58">
        <w:rPr>
          <w:rStyle w:val="Emphasis"/>
          <w:highlight w:val="cyan"/>
        </w:rPr>
        <w:t>present</w:t>
      </w:r>
      <w:r w:rsidRPr="00345A58">
        <w:rPr>
          <w:rStyle w:val="StyleUnderline"/>
          <w:highlight w:val="cyan"/>
        </w:rPr>
        <w:t>, while setting</w:t>
      </w:r>
      <w:r w:rsidRPr="00A916E9">
        <w:rPr>
          <w:rStyle w:val="StyleUnderline"/>
        </w:rPr>
        <w:t xml:space="preserve"> off </w:t>
      </w:r>
      <w:r w:rsidRPr="00345A58">
        <w:rPr>
          <w:rStyle w:val="Emphasis"/>
          <w:highlight w:val="cyan"/>
        </w:rPr>
        <w:t>sparks of futurity</w:t>
      </w:r>
      <w:r w:rsidRPr="00A916E9">
        <w:rPr>
          <w:rStyle w:val="StyleUnderline"/>
        </w:rPr>
        <w:t xml:space="preserve"> that </w:t>
      </w:r>
      <w:r w:rsidRPr="00A916E9">
        <w:rPr>
          <w:rStyle w:val="Emphasis"/>
        </w:rPr>
        <w:t>prefigure</w:t>
      </w:r>
      <w:r w:rsidRPr="00A916E9">
        <w:rPr>
          <w:rStyle w:val="StyleUnderline"/>
        </w:rPr>
        <w:t xml:space="preserve"> a postcapitalist world to come.</w:t>
      </w:r>
      <w:r w:rsidRPr="00423074">
        <w:rPr>
          <w:sz w:val="16"/>
        </w:rPr>
        <w:t xml:space="preserve"> So it’s an occupation in the sense that </w:t>
      </w:r>
      <w:r w:rsidRPr="00A916E9">
        <w:rPr>
          <w:rStyle w:val="StyleUnderline"/>
        </w:rPr>
        <w:t xml:space="preserve">it’s a </w:t>
      </w:r>
      <w:r w:rsidRPr="00A916E9">
        <w:rPr>
          <w:rStyle w:val="Emphasis"/>
        </w:rPr>
        <w:t>cohabitation</w:t>
      </w:r>
      <w:r w:rsidRPr="00423074">
        <w:rPr>
          <w:sz w:val="16"/>
        </w:rPr>
        <w:t xml:space="preserve">. The TAZ isn’t a world apart. </w:t>
      </w:r>
      <w:r w:rsidRPr="00A916E9">
        <w:rPr>
          <w:rStyle w:val="StyleUnderline"/>
        </w:rPr>
        <w:t xml:space="preserve">It’s a </w:t>
      </w:r>
      <w:r w:rsidRPr="00A916E9">
        <w:rPr>
          <w:rStyle w:val="Emphasis"/>
        </w:rPr>
        <w:t>pore</w:t>
      </w:r>
      <w:r w:rsidRPr="00A916E9">
        <w:rPr>
          <w:rStyle w:val="StyleUnderline"/>
        </w:rPr>
        <w:t xml:space="preserve"> in the </w:t>
      </w:r>
      <w:r w:rsidRPr="00A916E9">
        <w:rPr>
          <w:rStyle w:val="Emphasis"/>
        </w:rPr>
        <w:t>world</w:t>
      </w:r>
      <w:r w:rsidRPr="00A916E9">
        <w:rPr>
          <w:rStyle w:val="StyleUnderline"/>
        </w:rPr>
        <w:t xml:space="preserve"> </w:t>
      </w:r>
      <w:r w:rsidRPr="00A916E9">
        <w:rPr>
          <w:rStyle w:val="Emphasis"/>
        </w:rPr>
        <w:t>as it is</w:t>
      </w:r>
      <w:r w:rsidRPr="00A916E9">
        <w:rPr>
          <w:rStyle w:val="StyleUnderline"/>
        </w:rPr>
        <w:t xml:space="preserve">, in which </w:t>
      </w:r>
      <w:r w:rsidRPr="00A916E9">
        <w:rPr>
          <w:rStyle w:val="Emphasis"/>
        </w:rPr>
        <w:t>something else can grow</w:t>
      </w:r>
      <w:r w:rsidRPr="00A916E9">
        <w:rPr>
          <w:rStyle w:val="StyleUnderline"/>
        </w:rPr>
        <w:t xml:space="preserve">. It’s a relational space that you can enter </w:t>
      </w:r>
      <w:r w:rsidRPr="00A916E9">
        <w:rPr>
          <w:rStyle w:val="Emphasis"/>
        </w:rPr>
        <w:t>without the conceit that you’re leaving the existing world</w:t>
      </w:r>
      <w:r w:rsidRPr="00423074">
        <w:rPr>
          <w:rStyle w:val="StyleUnderline"/>
        </w:rPr>
        <w:t xml:space="preserve">. </w:t>
      </w:r>
      <w:r w:rsidRPr="00345A58">
        <w:rPr>
          <w:rStyle w:val="StyleUnderline"/>
          <w:highlight w:val="cyan"/>
        </w:rPr>
        <w:t xml:space="preserve">It starts by </w:t>
      </w:r>
      <w:r w:rsidRPr="00345A58">
        <w:rPr>
          <w:rStyle w:val="Emphasis"/>
          <w:highlight w:val="cyan"/>
        </w:rPr>
        <w:t>supplementing</w:t>
      </w:r>
      <w:r w:rsidRPr="00345A58">
        <w:rPr>
          <w:rStyle w:val="StyleUnderline"/>
          <w:highlight w:val="cyan"/>
        </w:rPr>
        <w:t xml:space="preserve">, rather than </w:t>
      </w:r>
      <w:r w:rsidRPr="00345A58">
        <w:rPr>
          <w:rStyle w:val="Emphasis"/>
          <w:highlight w:val="cyan"/>
        </w:rPr>
        <w:t>purporting</w:t>
      </w:r>
      <w:r w:rsidRPr="00345A58">
        <w:rPr>
          <w:rStyle w:val="StyleUnderline"/>
          <w:highlight w:val="cyan"/>
        </w:rPr>
        <w:t xml:space="preserve"> to </w:t>
      </w:r>
      <w:r w:rsidRPr="00345A58">
        <w:rPr>
          <w:rStyle w:val="Emphasis"/>
          <w:highlight w:val="cyan"/>
        </w:rPr>
        <w:t>replace</w:t>
      </w:r>
      <w:r w:rsidRPr="00345A58">
        <w:rPr>
          <w:rStyle w:val="StyleUnderline"/>
          <w:highlight w:val="cyan"/>
        </w:rPr>
        <w:t xml:space="preserve"> right away</w:t>
      </w:r>
      <w:r w:rsidRPr="00423074">
        <w:rPr>
          <w:sz w:val="16"/>
        </w:rPr>
        <w:t xml:space="preserve">. Hopefully </w:t>
      </w:r>
      <w:r w:rsidRPr="00345A58">
        <w:rPr>
          <w:rStyle w:val="StyleUnderline"/>
          <w:highlight w:val="cyan"/>
        </w:rPr>
        <w:t>that</w:t>
      </w:r>
      <w:r w:rsidRPr="00423074">
        <w:rPr>
          <w:rStyle w:val="StyleUnderline"/>
        </w:rPr>
        <w:t xml:space="preserve"> supplementation </w:t>
      </w:r>
      <w:r w:rsidRPr="00345A58">
        <w:rPr>
          <w:rStyle w:val="Emphasis"/>
          <w:highlight w:val="cyan"/>
        </w:rPr>
        <w:t>grows</w:t>
      </w:r>
      <w:r w:rsidRPr="00423074">
        <w:rPr>
          <w:sz w:val="16"/>
        </w:rPr>
        <w:t xml:space="preserve"> and takes more and more of our cohabitation in, </w:t>
      </w:r>
      <w:r w:rsidRPr="00423074">
        <w:rPr>
          <w:rStyle w:val="StyleUnderline"/>
        </w:rPr>
        <w:t xml:space="preserve">to the point that it can </w:t>
      </w:r>
      <w:r w:rsidRPr="00423074">
        <w:rPr>
          <w:rStyle w:val="Emphasis"/>
        </w:rPr>
        <w:t>rival</w:t>
      </w:r>
      <w:r w:rsidRPr="00423074">
        <w:rPr>
          <w:rStyle w:val="StyleUnderline"/>
        </w:rPr>
        <w:t xml:space="preserve"> the dominant economy</w:t>
      </w:r>
      <w:r w:rsidRPr="00423074">
        <w:rPr>
          <w:sz w:val="16"/>
        </w:rPr>
        <w:t>.</w:t>
      </w:r>
    </w:p>
    <w:p w14:paraId="004E0C4A" w14:textId="77777777" w:rsidR="001D6B09" w:rsidRPr="0008351C" w:rsidRDefault="001D6B09" w:rsidP="001D6B09">
      <w:pPr>
        <w:pStyle w:val="Heading4"/>
      </w:pPr>
      <w:r>
        <w:t xml:space="preserve">The link is </w:t>
      </w:r>
      <w:r w:rsidRPr="00565A0A">
        <w:rPr>
          <w:u w:val="single"/>
        </w:rPr>
        <w:t>reductive</w:t>
      </w:r>
      <w:r>
        <w:t xml:space="preserve">---Antitrust mobilizes </w:t>
      </w:r>
      <w:r>
        <w:rPr>
          <w:u w:val="single"/>
        </w:rPr>
        <w:t>social community building</w:t>
      </w:r>
      <w:r>
        <w:t xml:space="preserve">---the alt </w:t>
      </w:r>
      <w:r>
        <w:rPr>
          <w:u w:val="single"/>
        </w:rPr>
        <w:t>alone</w:t>
      </w:r>
      <w:r>
        <w:t xml:space="preserve"> fails to attract </w:t>
      </w:r>
      <w:r>
        <w:rPr>
          <w:u w:val="single"/>
        </w:rPr>
        <w:t>popular support</w:t>
      </w:r>
      <w:r>
        <w:t xml:space="preserve">. </w:t>
      </w:r>
    </w:p>
    <w:p w14:paraId="4D3A2A41" w14:textId="77777777" w:rsidR="001D6B09" w:rsidRDefault="001D6B09" w:rsidP="001D6B09">
      <w:r>
        <w:t xml:space="preserve">Gerald </w:t>
      </w:r>
      <w:r w:rsidRPr="00F17AE7">
        <w:rPr>
          <w:rStyle w:val="Style13ptBold"/>
        </w:rPr>
        <w:t>Berk 19</w:t>
      </w:r>
      <w:r>
        <w:t xml:space="preserve">, Professor Emeritus of Political Science at the University of Oregon, Ph.D. in Political Science from the Massachusetts Institute of Technology, “Antimonopoly and the Democrats,” Dissent, 11-25-2019, </w:t>
      </w:r>
      <w:hyperlink r:id="rId12" w:history="1">
        <w:r w:rsidRPr="007257CD">
          <w:rPr>
            <w:rStyle w:val="Hyperlink"/>
          </w:rPr>
          <w:t>https://www.dissentmagazine.org/online_articles/antimonopoly-and-the-democrats</w:t>
        </w:r>
      </w:hyperlink>
    </w:p>
    <w:p w14:paraId="4B73E25F" w14:textId="77777777" w:rsidR="001D6B09" w:rsidRPr="0008351C" w:rsidRDefault="001D6B09" w:rsidP="001D6B09">
      <w:pPr>
        <w:rPr>
          <w:sz w:val="16"/>
        </w:rPr>
      </w:pPr>
      <w:r w:rsidRPr="0008351C">
        <w:rPr>
          <w:sz w:val="16"/>
        </w:rPr>
        <w:t>Democrats are waking up to the realities of economic power. Less than a decade ago, the subject was taboo. Even with the economy in ruins, Democratic leadership saw no option beyond neoliberalism. But since the 2016 primaries, a split has opened up in the party. With it has come a resurgence of antimonopoly politics that neoliberal leaders can no longer ignore.</w:t>
      </w:r>
    </w:p>
    <w:p w14:paraId="37C027CF" w14:textId="77777777" w:rsidR="001D6B09" w:rsidRPr="0008351C" w:rsidRDefault="001D6B09" w:rsidP="001D6B09">
      <w:pPr>
        <w:rPr>
          <w:sz w:val="16"/>
        </w:rPr>
      </w:pPr>
      <w:r w:rsidRPr="0008351C">
        <w:rPr>
          <w:sz w:val="16"/>
        </w:rPr>
        <w:t xml:space="preserve">At first blush, it looks like antimonopoly heightens the conflict between socialists committed to overcoming capitalism and establishment centrists seeking to save it from populist attacks on the left and right. But </w:t>
      </w:r>
      <w:r w:rsidRPr="0008351C">
        <w:rPr>
          <w:rStyle w:val="StyleUnderline"/>
          <w:highlight w:val="cyan"/>
        </w:rPr>
        <w:t>antimonopoly</w:t>
      </w:r>
      <w:r w:rsidRPr="0008351C">
        <w:rPr>
          <w:sz w:val="16"/>
        </w:rPr>
        <w:t xml:space="preserve"> once </w:t>
      </w:r>
      <w:r w:rsidRPr="0008351C">
        <w:rPr>
          <w:rStyle w:val="StyleUnderline"/>
          <w:highlight w:val="cyan"/>
        </w:rPr>
        <w:t xml:space="preserve">contributed to </w:t>
      </w:r>
      <w:r w:rsidRPr="0008351C">
        <w:rPr>
          <w:rStyle w:val="Emphasis"/>
          <w:highlight w:val="cyan"/>
        </w:rPr>
        <w:t>mobilization, coalition building</w:t>
      </w:r>
      <w:r w:rsidRPr="0008351C">
        <w:rPr>
          <w:rStyle w:val="StyleUnderline"/>
          <w:highlight w:val="cyan"/>
        </w:rPr>
        <w:t xml:space="preserve">, and </w:t>
      </w:r>
      <w:r w:rsidRPr="0008351C">
        <w:rPr>
          <w:rStyle w:val="Emphasis"/>
          <w:highlight w:val="cyan"/>
        </w:rPr>
        <w:t>sustained reform</w:t>
      </w:r>
      <w:r w:rsidRPr="0008351C">
        <w:rPr>
          <w:sz w:val="16"/>
        </w:rPr>
        <w:t xml:space="preserve"> </w:t>
      </w:r>
      <w:r w:rsidRPr="0008351C">
        <w:rPr>
          <w:rStyle w:val="StyleUnderline"/>
        </w:rPr>
        <w:t>across the liberal-left spectrum</w:t>
      </w:r>
      <w:r w:rsidRPr="0008351C">
        <w:rPr>
          <w:sz w:val="16"/>
        </w:rPr>
        <w:t>, and it might do so again today.</w:t>
      </w:r>
    </w:p>
    <w:p w14:paraId="61C40D1C" w14:textId="77777777" w:rsidR="001D6B09" w:rsidRPr="0008351C" w:rsidRDefault="001D6B09" w:rsidP="001D6B09">
      <w:pPr>
        <w:rPr>
          <w:sz w:val="16"/>
        </w:rPr>
      </w:pPr>
      <w:r w:rsidRPr="0008351C">
        <w:rPr>
          <w:sz w:val="16"/>
        </w:rPr>
        <w:t>The Antimonopoly Tradition</w:t>
      </w:r>
    </w:p>
    <w:p w14:paraId="3937CE01" w14:textId="77777777" w:rsidR="001D6B09" w:rsidRPr="0008351C" w:rsidRDefault="001D6B09" w:rsidP="001D6B09">
      <w:pPr>
        <w:rPr>
          <w:sz w:val="16"/>
        </w:rPr>
      </w:pPr>
      <w:r w:rsidRPr="0008351C">
        <w:rPr>
          <w:sz w:val="16"/>
        </w:rPr>
        <w:t xml:space="preserve">Democracy and markets are fragile and demanding systems, easily corrupted by formidable concentrations of power. The antimonopoly tradition recognizes this fragility, and it makes no sharp distinction between economic and political power. Excessive concentrations of political power undermine economic prosperity no less than excessive concentrations of economic power corrupt democracy. The problem for law and public policy in a democracy with markets seems simple: how to check the constant tendency to concentrated power. There’s no clear-cut way to do that, because those who seek to attain power and lock in privilege are endlessly inventive. Under the right conditions, institutions designed to check power can be used to opposite ends. As a result, </w:t>
      </w:r>
      <w:r w:rsidRPr="0008351C">
        <w:rPr>
          <w:rStyle w:val="StyleUnderline"/>
        </w:rPr>
        <w:t>antimonopoly is</w:t>
      </w:r>
      <w:r w:rsidRPr="0008351C">
        <w:rPr>
          <w:sz w:val="16"/>
        </w:rPr>
        <w:t xml:space="preserve"> far more than an ideology. It is </w:t>
      </w:r>
      <w:r w:rsidRPr="0008351C">
        <w:rPr>
          <w:rStyle w:val="StyleUnderline"/>
        </w:rPr>
        <w:t xml:space="preserve">a political project that </w:t>
      </w:r>
      <w:r w:rsidRPr="0008351C">
        <w:rPr>
          <w:rStyle w:val="StyleUnderline"/>
          <w:highlight w:val="cyan"/>
        </w:rPr>
        <w:t>requires</w:t>
      </w:r>
      <w:r w:rsidRPr="0008351C">
        <w:rPr>
          <w:rStyle w:val="StyleUnderline"/>
        </w:rPr>
        <w:t xml:space="preserve"> vigilance, action, and </w:t>
      </w:r>
      <w:r w:rsidRPr="0008351C">
        <w:rPr>
          <w:rStyle w:val="StyleUnderline"/>
          <w:highlight w:val="cyan"/>
        </w:rPr>
        <w:t>constant adaptation</w:t>
      </w:r>
      <w:r w:rsidRPr="0008351C">
        <w:rPr>
          <w:sz w:val="16"/>
          <w:highlight w:val="cyan"/>
        </w:rPr>
        <w:t>.</w:t>
      </w:r>
    </w:p>
    <w:p w14:paraId="2CE6C63E" w14:textId="77777777" w:rsidR="001D6B09" w:rsidRPr="0008351C" w:rsidRDefault="001D6B09" w:rsidP="001D6B09">
      <w:pPr>
        <w:rPr>
          <w:sz w:val="16"/>
        </w:rPr>
      </w:pPr>
      <w:r w:rsidRPr="0008351C">
        <w:rPr>
          <w:sz w:val="16"/>
        </w:rPr>
        <w:t xml:space="preserve">Reformers have drawn on the antimonopoly tradition—which is far more wide-ranging than just antitrust, a set of policies designed to prevent predatory competition and break up concentrations of economic power—throughout U.S. history. In the 1830s, Jacksonians used it to authorize privatization, dismantling the Second Bank of the United States because it locked in the privilege of an overweening aristocracy. </w:t>
      </w:r>
      <w:r w:rsidRPr="0008351C">
        <w:rPr>
          <w:rStyle w:val="StyleUnderline"/>
          <w:highlight w:val="cyan"/>
        </w:rPr>
        <w:t>Abolitionists</w:t>
      </w:r>
      <w:r w:rsidRPr="0008351C">
        <w:rPr>
          <w:sz w:val="16"/>
        </w:rPr>
        <w:t xml:space="preserve"> in the 1840s and 1850s </w:t>
      </w:r>
      <w:r w:rsidRPr="0008351C">
        <w:rPr>
          <w:rStyle w:val="StyleUnderline"/>
          <w:highlight w:val="cyan"/>
        </w:rPr>
        <w:t>drew on</w:t>
      </w:r>
      <w:r w:rsidRPr="0008351C">
        <w:rPr>
          <w:sz w:val="16"/>
        </w:rPr>
        <w:t xml:space="preserve"> the </w:t>
      </w:r>
      <w:r w:rsidRPr="0008351C">
        <w:rPr>
          <w:rStyle w:val="StyleUnderline"/>
          <w:highlight w:val="cyan"/>
        </w:rPr>
        <w:t>antimonopoly</w:t>
      </w:r>
      <w:r w:rsidRPr="0008351C">
        <w:rPr>
          <w:sz w:val="16"/>
        </w:rPr>
        <w:t xml:space="preserve"> tradition </w:t>
      </w:r>
      <w:r w:rsidRPr="0008351C">
        <w:rPr>
          <w:rStyle w:val="StyleUnderline"/>
          <w:highlight w:val="cyan"/>
        </w:rPr>
        <w:t>to dismantle</w:t>
      </w:r>
      <w:r w:rsidRPr="0008351C">
        <w:rPr>
          <w:rStyle w:val="StyleUnderline"/>
        </w:rPr>
        <w:t xml:space="preserve"> the </w:t>
      </w:r>
      <w:r w:rsidRPr="0008351C">
        <w:rPr>
          <w:rStyle w:val="StyleUnderline"/>
          <w:highlight w:val="cyan"/>
        </w:rPr>
        <w:t>slave power</w:t>
      </w:r>
      <w:r w:rsidRPr="0008351C">
        <w:rPr>
          <w:sz w:val="16"/>
        </w:rPr>
        <w:t xml:space="preserve">. In the 1880s, </w:t>
      </w:r>
      <w:r w:rsidRPr="0008351C">
        <w:rPr>
          <w:rStyle w:val="StyleUnderline"/>
        </w:rPr>
        <w:t xml:space="preserve">populists enacted state antitrust laws to </w:t>
      </w:r>
      <w:r w:rsidRPr="0008351C">
        <w:rPr>
          <w:rStyle w:val="StyleUnderline"/>
          <w:highlight w:val="cyan"/>
        </w:rPr>
        <w:t>check</w:t>
      </w:r>
      <w:r w:rsidRPr="0008351C">
        <w:rPr>
          <w:rStyle w:val="StyleUnderline"/>
        </w:rPr>
        <w:t xml:space="preserve"> the growth of </w:t>
      </w:r>
      <w:r w:rsidRPr="0008351C">
        <w:rPr>
          <w:rStyle w:val="StyleUnderline"/>
          <w:highlight w:val="cyan"/>
        </w:rPr>
        <w:t>corporate power</w:t>
      </w:r>
      <w:r w:rsidRPr="0008351C">
        <w:rPr>
          <w:sz w:val="16"/>
        </w:rPr>
        <w:t xml:space="preserve">. In the first decades of the twentieth century, Progressives went further, breaking up corporate power and boosting countervailing forces in government, unions, and proprietary enterprise. In the New Deal, the antimonopoly tradition broke the power of banks and industrial corporations and paved the way for regulation, collective bargaining, and welfare provision. In the 1940s, </w:t>
      </w:r>
      <w:r w:rsidRPr="0008351C">
        <w:rPr>
          <w:rStyle w:val="StyleUnderline"/>
        </w:rPr>
        <w:t xml:space="preserve">liberals drew on it to </w:t>
      </w:r>
      <w:r w:rsidRPr="0008351C">
        <w:rPr>
          <w:rStyle w:val="StyleUnderline"/>
          <w:highlight w:val="cyan"/>
        </w:rPr>
        <w:t>outlaw discriminatory pricing</w:t>
      </w:r>
      <w:r w:rsidRPr="0008351C">
        <w:rPr>
          <w:rStyle w:val="StyleUnderline"/>
        </w:rPr>
        <w:t xml:space="preserve"> and check </w:t>
      </w:r>
      <w:r w:rsidRPr="0008351C">
        <w:rPr>
          <w:sz w:val="16"/>
        </w:rPr>
        <w:t xml:space="preserve">the </w:t>
      </w:r>
      <w:r w:rsidRPr="0008351C">
        <w:rPr>
          <w:rStyle w:val="StyleUnderline"/>
        </w:rPr>
        <w:t>predatory power of chain stores</w:t>
      </w:r>
      <w:r w:rsidRPr="0008351C">
        <w:rPr>
          <w:sz w:val="16"/>
        </w:rPr>
        <w:t>. In the 1950s and 1960s, antitrust administrators broke up patent monopolies, opening the way to high technology.</w:t>
      </w:r>
    </w:p>
    <w:p w14:paraId="2C50161C" w14:textId="77777777" w:rsidR="001D6B09" w:rsidRPr="0008351C" w:rsidRDefault="001D6B09" w:rsidP="001D6B09">
      <w:pPr>
        <w:rPr>
          <w:sz w:val="16"/>
        </w:rPr>
      </w:pPr>
      <w:r w:rsidRPr="0008351C">
        <w:rPr>
          <w:sz w:val="16"/>
        </w:rPr>
        <w:t xml:space="preserve">The </w:t>
      </w:r>
      <w:r w:rsidRPr="0008351C">
        <w:rPr>
          <w:rStyle w:val="StyleUnderline"/>
        </w:rPr>
        <w:t>antimonopoly tradition</w:t>
      </w:r>
      <w:r w:rsidRPr="0008351C">
        <w:rPr>
          <w:sz w:val="16"/>
        </w:rPr>
        <w:t xml:space="preserve">, as this sketch demonstrates, has </w:t>
      </w:r>
      <w:r w:rsidRPr="0008351C">
        <w:rPr>
          <w:rStyle w:val="StyleUnderline"/>
        </w:rPr>
        <w:t xml:space="preserve">enabled </w:t>
      </w:r>
      <w:r w:rsidRPr="0008351C">
        <w:rPr>
          <w:rStyle w:val="Emphasis"/>
        </w:rPr>
        <w:t>diverse political projects</w:t>
      </w:r>
      <w:r w:rsidRPr="0008351C">
        <w:rPr>
          <w:sz w:val="16"/>
        </w:rPr>
        <w:t xml:space="preserve">. In the first Gilded Age, </w:t>
      </w:r>
      <w:r w:rsidRPr="0008351C">
        <w:rPr>
          <w:rStyle w:val="StyleUnderline"/>
        </w:rPr>
        <w:t xml:space="preserve">it provided a </w:t>
      </w:r>
      <w:r w:rsidRPr="0008351C">
        <w:rPr>
          <w:rStyle w:val="StyleUnderline"/>
          <w:highlight w:val="cyan"/>
        </w:rPr>
        <w:t>challenge</w:t>
      </w:r>
      <w:r w:rsidRPr="0008351C">
        <w:rPr>
          <w:rStyle w:val="StyleUnderline"/>
        </w:rPr>
        <w:t xml:space="preserve"> to </w:t>
      </w:r>
      <w:r w:rsidRPr="0008351C">
        <w:rPr>
          <w:rStyle w:val="StyleUnderline"/>
          <w:highlight w:val="cyan"/>
        </w:rPr>
        <w:t>laissez-faire constitutionalism</w:t>
      </w:r>
      <w:r w:rsidRPr="0008351C">
        <w:rPr>
          <w:sz w:val="16"/>
        </w:rPr>
        <w:t xml:space="preserve">—the legal doctrine that markets were autonomous from politics, and that property and contracts always protected individual liberty. In today’s Gilded Age, the antimonopoly tradition </w:t>
      </w:r>
      <w:r w:rsidRPr="0008351C">
        <w:rPr>
          <w:rStyle w:val="StyleUnderline"/>
        </w:rPr>
        <w:t>confronts market fundamentalism</w:t>
      </w:r>
      <w:r w:rsidRPr="0008351C">
        <w:rPr>
          <w:sz w:val="16"/>
        </w:rPr>
        <w:t xml:space="preserve">: the belief that liberty is best realized in market transactions insulated from democratic interference; that it is possible </w:t>
      </w:r>
      <w:r w:rsidRPr="0008351C">
        <w:rPr>
          <w:sz w:val="16"/>
        </w:rPr>
        <w:lastRenderedPageBreak/>
        <w:t>to organize markets effectively without government supervision; and that we ought not worry about concentrations of economic power, either because they are efficient or temporary.</w:t>
      </w:r>
    </w:p>
    <w:p w14:paraId="176D04FE" w14:textId="77777777" w:rsidR="001D6B09" w:rsidRPr="0008351C" w:rsidRDefault="001D6B09" w:rsidP="001D6B09">
      <w:pPr>
        <w:rPr>
          <w:sz w:val="16"/>
        </w:rPr>
      </w:pPr>
      <w:r w:rsidRPr="0008351C">
        <w:rPr>
          <w:sz w:val="16"/>
        </w:rPr>
        <w:t>The turn to market fundamentalism had a major impact on the practice of antitrust, severing it from its roots in the antimonopoly tradition. The University of Chicago–trained lawyer Robert Bork, who published The Antitrust Paradox in 1978, convinced Reagan’s Justice Department that antitrust blocked efficient forms of business organization. Left alone, corporations and capital markets could decide better than government regulators whether mergers, hostile takeovers, outsourcing, or breaking up and selling off corporate assets would serve consumers. If the result was concentrated power, so be it. In time, the Democrats agreed that the only goal of antitrust was to protect consumers. By 1992, antitrust had disappeared from their platform for the first time in a century.</w:t>
      </w:r>
    </w:p>
    <w:p w14:paraId="4C654F6D" w14:textId="77777777" w:rsidR="001D6B09" w:rsidRPr="0008351C" w:rsidRDefault="001D6B09" w:rsidP="001D6B09">
      <w:pPr>
        <w:rPr>
          <w:sz w:val="16"/>
        </w:rPr>
      </w:pPr>
      <w:r w:rsidRPr="0008351C">
        <w:rPr>
          <w:sz w:val="16"/>
        </w:rPr>
        <w:t xml:space="preserve">The resurgence of the antimonopoly tradition among Democrats indicates a sea change in how they approach economic governance. </w:t>
      </w:r>
      <w:r w:rsidRPr="0008351C">
        <w:rPr>
          <w:rStyle w:val="StyleUnderline"/>
        </w:rPr>
        <w:t>Rather than limiting debate to after-the-fact redistribution, they have begun to ask how markets and business organizations can</w:t>
      </w:r>
      <w:r w:rsidRPr="0008351C">
        <w:rPr>
          <w:sz w:val="16"/>
        </w:rPr>
        <w:t xml:space="preserve"> be structured to </w:t>
      </w:r>
      <w:r w:rsidRPr="0008351C">
        <w:rPr>
          <w:rStyle w:val="StyleUnderline"/>
        </w:rPr>
        <w:t>check concentrations of power</w:t>
      </w:r>
      <w:r w:rsidRPr="0008351C">
        <w:rPr>
          <w:sz w:val="16"/>
        </w:rPr>
        <w:t xml:space="preserve">. Many Democrats are converging on a platform to rebuild a more democratic economy, even as they disagree in fundamental ways over what that means, who should benefit, and how to achieve it. Still, </w:t>
      </w:r>
      <w:r w:rsidRPr="0008351C">
        <w:rPr>
          <w:rStyle w:val="StyleUnderline"/>
        </w:rPr>
        <w:t xml:space="preserve">the antimonopoly tradition’s shared </w:t>
      </w:r>
      <w:r w:rsidRPr="0008351C">
        <w:rPr>
          <w:rStyle w:val="StyleUnderline"/>
          <w:highlight w:val="cyan"/>
        </w:rPr>
        <w:t>appeal</w:t>
      </w:r>
      <w:r w:rsidRPr="0008351C">
        <w:rPr>
          <w:rStyle w:val="StyleUnderline"/>
        </w:rPr>
        <w:t xml:space="preserve"> could </w:t>
      </w:r>
      <w:r w:rsidRPr="0008351C">
        <w:rPr>
          <w:rStyle w:val="StyleUnderline"/>
          <w:highlight w:val="cyan"/>
        </w:rPr>
        <w:t xml:space="preserve">open </w:t>
      </w:r>
      <w:r w:rsidRPr="0008351C">
        <w:rPr>
          <w:rStyle w:val="Emphasis"/>
          <w:highlight w:val="cyan"/>
        </w:rPr>
        <w:t>new possibilities</w:t>
      </w:r>
      <w:r w:rsidRPr="0008351C">
        <w:rPr>
          <w:rStyle w:val="StyleUnderline"/>
          <w:highlight w:val="cyan"/>
        </w:rPr>
        <w:t xml:space="preserve"> for party politics</w:t>
      </w:r>
      <w:r w:rsidRPr="0008351C">
        <w:rPr>
          <w:rStyle w:val="StyleUnderline"/>
        </w:rPr>
        <w:t xml:space="preserve"> and reform</w:t>
      </w:r>
      <w:r w:rsidRPr="0008351C">
        <w:rPr>
          <w:sz w:val="16"/>
        </w:rPr>
        <w:t xml:space="preserve">. This might seem overly optimistic, but a closer look at how the </w:t>
      </w:r>
      <w:r w:rsidRPr="0008351C">
        <w:rPr>
          <w:rStyle w:val="StyleUnderline"/>
        </w:rPr>
        <w:t>antimonopoly</w:t>
      </w:r>
      <w:r w:rsidRPr="0008351C">
        <w:rPr>
          <w:sz w:val="16"/>
        </w:rPr>
        <w:t xml:space="preserve"> tradition has </w:t>
      </w:r>
      <w:r w:rsidRPr="0008351C">
        <w:rPr>
          <w:rStyle w:val="StyleUnderline"/>
          <w:highlight w:val="cyan"/>
        </w:rPr>
        <w:t>informed</w:t>
      </w:r>
      <w:r w:rsidRPr="0008351C">
        <w:rPr>
          <w:rStyle w:val="StyleUnderline"/>
        </w:rPr>
        <w:t xml:space="preserve"> three ideological factions</w:t>
      </w:r>
      <w:r w:rsidRPr="0008351C">
        <w:rPr>
          <w:sz w:val="16"/>
        </w:rPr>
        <w:t xml:space="preserve"> within the Democratic Party—</w:t>
      </w:r>
      <w:r w:rsidRPr="0008351C">
        <w:rPr>
          <w:rStyle w:val="StyleUnderline"/>
          <w:highlight w:val="cyan"/>
        </w:rPr>
        <w:t>democratic socialists,</w:t>
      </w:r>
      <w:r w:rsidRPr="0008351C">
        <w:rPr>
          <w:rStyle w:val="StyleUnderline"/>
        </w:rPr>
        <w:t xml:space="preserve"> (</w:t>
      </w:r>
      <w:r w:rsidRPr="0008351C">
        <w:rPr>
          <w:rStyle w:val="StyleUnderline"/>
          <w:highlight w:val="cyan"/>
        </w:rPr>
        <w:t>neo)liberals, and antimonopolists</w:t>
      </w:r>
      <w:r w:rsidRPr="0008351C">
        <w:rPr>
          <w:rStyle w:val="StyleUnderline"/>
        </w:rPr>
        <w:t xml:space="preserve"> proper</w:t>
      </w:r>
      <w:r w:rsidRPr="0008351C">
        <w:rPr>
          <w:sz w:val="16"/>
        </w:rPr>
        <w:t>—illustrates the potential for a broader politics focused on challenging concentrated power and building a more democratic economy.</w:t>
      </w:r>
    </w:p>
    <w:p w14:paraId="65A4E98E" w14:textId="77777777" w:rsidR="001D6B09" w:rsidRPr="0008351C" w:rsidRDefault="001D6B09" w:rsidP="001D6B09">
      <w:pPr>
        <w:rPr>
          <w:sz w:val="16"/>
        </w:rPr>
      </w:pPr>
      <w:r w:rsidRPr="0008351C">
        <w:rPr>
          <w:sz w:val="16"/>
        </w:rPr>
        <w:t>Democratic Socialists</w:t>
      </w:r>
    </w:p>
    <w:p w14:paraId="02A0C814" w14:textId="77777777" w:rsidR="001D6B09" w:rsidRPr="0008351C" w:rsidRDefault="001D6B09" w:rsidP="001D6B09">
      <w:pPr>
        <w:rPr>
          <w:sz w:val="16"/>
        </w:rPr>
      </w:pPr>
      <w:r w:rsidRPr="0008351C">
        <w:rPr>
          <w:sz w:val="16"/>
        </w:rPr>
        <w:t>The antimonopoly tradition has already seeped into contemporary democratic socialist politics. From Bernie Sanders’s presidential campaign to the Movement for Black Lives and the Green New Deal, socialists have combined the antimonopoly tradition with class analysis in a mixture fertile for reform.</w:t>
      </w:r>
    </w:p>
    <w:p w14:paraId="6D28526C" w14:textId="77777777" w:rsidR="001D6B09" w:rsidRPr="0008351C" w:rsidRDefault="001D6B09" w:rsidP="001D6B09">
      <w:pPr>
        <w:rPr>
          <w:sz w:val="16"/>
        </w:rPr>
      </w:pPr>
      <w:r w:rsidRPr="0008351C">
        <w:rPr>
          <w:sz w:val="16"/>
        </w:rPr>
        <w:t xml:space="preserve">On its face, the antimonopoly tradition seems at odds with socialism. Why improve markets when they are the site of labor exploitation? Why promote competition when it drives down labor and environmental standards worldwide? Isn’t the resurgence of antitrust yet another effort to save capitalism and coopt the socialist left? All of this might be true, if contemporary socialists conceived of socialism as a uniform system of public ownership of the means of production. But although they seek to decommodify critical areas of economic life (healthcare, education, and housing), many </w:t>
      </w:r>
      <w:r w:rsidRPr="0008351C">
        <w:rPr>
          <w:rStyle w:val="StyleUnderline"/>
          <w:highlight w:val="cyan"/>
        </w:rPr>
        <w:t>socialists advocate a mixture of economic forms</w:t>
      </w:r>
      <w:r w:rsidRPr="0008351C">
        <w:rPr>
          <w:rStyle w:val="StyleUnderline"/>
        </w:rPr>
        <w:t>: strong unions, co-determination, labor councils, employee stock ownership plans, cooperatives, credit unions, family farms, and community land trusts</w:t>
      </w:r>
      <w:r w:rsidRPr="0008351C">
        <w:rPr>
          <w:sz w:val="16"/>
        </w:rPr>
        <w:t xml:space="preserve">. </w:t>
      </w:r>
      <w:r w:rsidRPr="0008351C">
        <w:rPr>
          <w:rStyle w:val="StyleUnderline"/>
          <w:highlight w:val="cyan"/>
        </w:rPr>
        <w:t>Where public ownership is not a clear substitute</w:t>
      </w:r>
      <w:r w:rsidRPr="0008351C">
        <w:rPr>
          <w:sz w:val="16"/>
        </w:rPr>
        <w:t xml:space="preserve"> for private economic power, many </w:t>
      </w:r>
      <w:r w:rsidRPr="0008351C">
        <w:rPr>
          <w:rStyle w:val="Emphasis"/>
          <w:highlight w:val="cyan"/>
        </w:rPr>
        <w:t>socialists</w:t>
      </w:r>
      <w:r w:rsidRPr="0008351C">
        <w:rPr>
          <w:sz w:val="16"/>
        </w:rPr>
        <w:t xml:space="preserve"> have </w:t>
      </w:r>
      <w:r w:rsidRPr="0008351C">
        <w:rPr>
          <w:rStyle w:val="Emphasis"/>
          <w:highlight w:val="cyan"/>
        </w:rPr>
        <w:t>turned to</w:t>
      </w:r>
      <w:r w:rsidRPr="0008351C">
        <w:rPr>
          <w:rStyle w:val="Emphasis"/>
        </w:rPr>
        <w:t xml:space="preserve"> the </w:t>
      </w:r>
      <w:r w:rsidRPr="0008351C">
        <w:rPr>
          <w:rStyle w:val="Emphasis"/>
          <w:highlight w:val="cyan"/>
        </w:rPr>
        <w:t>antimonopoly</w:t>
      </w:r>
      <w:r w:rsidRPr="0008351C">
        <w:rPr>
          <w:rStyle w:val="Emphasis"/>
        </w:rPr>
        <w:t xml:space="preserve"> tradition </w:t>
      </w:r>
      <w:r w:rsidRPr="0008351C">
        <w:rPr>
          <w:rStyle w:val="Emphasis"/>
          <w:highlight w:val="cyan"/>
        </w:rPr>
        <w:t>to destabilize and prevent</w:t>
      </w:r>
      <w:r w:rsidRPr="0008351C">
        <w:rPr>
          <w:rStyle w:val="Emphasis"/>
        </w:rPr>
        <w:t xml:space="preserve"> that </w:t>
      </w:r>
      <w:r w:rsidRPr="0008351C">
        <w:rPr>
          <w:rStyle w:val="Emphasis"/>
          <w:highlight w:val="cyan"/>
        </w:rPr>
        <w:t>power</w:t>
      </w:r>
      <w:r w:rsidRPr="0008351C">
        <w:rPr>
          <w:rStyle w:val="Emphasis"/>
        </w:rPr>
        <w:t xml:space="preserve"> from </w:t>
      </w:r>
      <w:r w:rsidRPr="0008351C">
        <w:rPr>
          <w:rStyle w:val="Emphasis"/>
          <w:highlight w:val="cyan"/>
        </w:rPr>
        <w:t>accumulating</w:t>
      </w:r>
      <w:r w:rsidRPr="0008351C">
        <w:rPr>
          <w:sz w:val="16"/>
        </w:rPr>
        <w:t>.</w:t>
      </w:r>
    </w:p>
    <w:p w14:paraId="3EEEEB0E" w14:textId="77777777" w:rsidR="001D6B09" w:rsidRPr="0008351C" w:rsidRDefault="001D6B09" w:rsidP="001D6B09">
      <w:pPr>
        <w:rPr>
          <w:sz w:val="16"/>
        </w:rPr>
      </w:pPr>
      <w:r w:rsidRPr="0008351C">
        <w:rPr>
          <w:sz w:val="16"/>
        </w:rPr>
        <w:t>Consider socialist proposals for banking. Many prominent democratic socialists support a return to Glass–Steagall, a classically antimonopoly solution to corporate power, rather than public ownership of banking. As Supreme Court Justice Louis Brandeis wrote in Other People’s Money and How Bankers Use It in 1914, allowing bankers to speculate on the savings of depositors was a conflict of interest. It fostered excessive risk-tasking, turned banking into a casino, enriched a small elite, and divided the interests of Wall Street from Main Street. The framers of Glass–Steagall hoped to check these tendencies. In the aftermath of the financial crisis, Sanders called not to nationalize banks that were too-big-to-fail but to break them up. The opposite, he argues, has occurred. The bailouts and the Dodd–Frank Act made banks bigger, fewer, and more powerful.</w:t>
      </w:r>
    </w:p>
    <w:p w14:paraId="6EBC3F31" w14:textId="77777777" w:rsidR="001D6B09" w:rsidRPr="00687561" w:rsidRDefault="001D6B09" w:rsidP="001D6B09">
      <w:pPr>
        <w:rPr>
          <w:sz w:val="16"/>
        </w:rPr>
      </w:pPr>
      <w:r w:rsidRPr="0008351C">
        <w:rPr>
          <w:rStyle w:val="StyleUnderline"/>
        </w:rPr>
        <w:t xml:space="preserve">Socialists </w:t>
      </w:r>
      <w:r w:rsidRPr="00687561">
        <w:rPr>
          <w:rStyle w:val="StyleUnderline"/>
        </w:rPr>
        <w:t>combine antimonopoly</w:t>
      </w:r>
      <w:r w:rsidRPr="00687561">
        <w:rPr>
          <w:sz w:val="16"/>
        </w:rPr>
        <w:t xml:space="preserve"> analysis of banking </w:t>
      </w:r>
      <w:r w:rsidRPr="00687561">
        <w:rPr>
          <w:rStyle w:val="StyleUnderline"/>
        </w:rPr>
        <w:t>with class-based, anti-racist, and communitarian action</w:t>
      </w:r>
      <w:r w:rsidRPr="00687561">
        <w:rPr>
          <w:sz w:val="16"/>
        </w:rPr>
        <w:t>. Black communities, for example, cannot be revitalized without a national credit fund and policies to support locally owned and run black banks. Worker-owned enterprise, cooperatives, and geographically rooted enterprise cannot thrive without renewed attention to community development and rural banks, local credit unions, and revolving credit funds. Socialists acknowledge that none of these alternatives are possible or sustainable without checking the power of the largest financial institutions in the first instance.</w:t>
      </w:r>
    </w:p>
    <w:p w14:paraId="46D1231A" w14:textId="77777777" w:rsidR="001D6B09" w:rsidRPr="0008351C" w:rsidRDefault="001D6B09" w:rsidP="001D6B09">
      <w:pPr>
        <w:rPr>
          <w:sz w:val="16"/>
        </w:rPr>
      </w:pPr>
      <w:r w:rsidRPr="00687561">
        <w:rPr>
          <w:sz w:val="16"/>
        </w:rPr>
        <w:t xml:space="preserve">Socialists have a similar approach to agricultural policy. Sanders’s plan to revitalize rural America combines class and antimonopoly analysis. The </w:t>
      </w:r>
      <w:r w:rsidRPr="00687561">
        <w:rPr>
          <w:rStyle w:val="StyleUnderline"/>
        </w:rPr>
        <w:t xml:space="preserve">monopolization of </w:t>
      </w:r>
      <w:r w:rsidRPr="00687561">
        <w:rPr>
          <w:rStyle w:val="Emphasis"/>
        </w:rPr>
        <w:t>ag</w:t>
      </w:r>
      <w:r w:rsidRPr="00687561">
        <w:rPr>
          <w:rStyle w:val="StyleUnderline"/>
        </w:rPr>
        <w:t>riculture</w:t>
      </w:r>
      <w:r w:rsidRPr="00687561">
        <w:rPr>
          <w:sz w:val="16"/>
        </w:rPr>
        <w:t xml:space="preserve">, reads his plan, has </w:t>
      </w:r>
      <w:r w:rsidRPr="00687561">
        <w:rPr>
          <w:rStyle w:val="StyleUnderline"/>
        </w:rPr>
        <w:t>devastated family farms and rural communities</w:t>
      </w:r>
      <w:r w:rsidRPr="00687561">
        <w:rPr>
          <w:sz w:val="16"/>
        </w:rPr>
        <w:t xml:space="preserve">. In pork production alone, consolidation resulted in an 82 percent decline in the number of hog farms in Iowa between 1982 and 2007. Worse still, </w:t>
      </w:r>
      <w:r w:rsidRPr="00687561">
        <w:rPr>
          <w:rStyle w:val="StyleUnderline"/>
        </w:rPr>
        <w:t>corporate agriculture</w:t>
      </w:r>
      <w:r w:rsidRPr="00687561">
        <w:rPr>
          <w:sz w:val="16"/>
        </w:rPr>
        <w:t xml:space="preserve"> has </w:t>
      </w:r>
      <w:r w:rsidRPr="00687561">
        <w:rPr>
          <w:rStyle w:val="StyleUnderline"/>
        </w:rPr>
        <w:t xml:space="preserve">turned formerly independent farmers into a </w:t>
      </w:r>
      <w:r w:rsidRPr="00687561">
        <w:rPr>
          <w:rStyle w:val="Emphasis"/>
        </w:rPr>
        <w:t>dependent class</w:t>
      </w:r>
      <w:r w:rsidRPr="00687561">
        <w:rPr>
          <w:sz w:val="16"/>
        </w:rPr>
        <w:t xml:space="preserve"> </w:t>
      </w:r>
      <w:r w:rsidRPr="00687561">
        <w:rPr>
          <w:rStyle w:val="StyleUnderline"/>
        </w:rPr>
        <w:t xml:space="preserve">through an </w:t>
      </w:r>
      <w:r w:rsidRPr="00687561">
        <w:rPr>
          <w:rStyle w:val="Emphasis"/>
        </w:rPr>
        <w:t>exploitative system</w:t>
      </w:r>
      <w:r w:rsidRPr="00687561">
        <w:rPr>
          <w:rStyle w:val="StyleUnderline"/>
        </w:rPr>
        <w:t xml:space="preserve"> of vertical integration</w:t>
      </w:r>
      <w:r w:rsidRPr="00687561">
        <w:rPr>
          <w:sz w:val="16"/>
        </w:rPr>
        <w:t xml:space="preserve">. Dominant </w:t>
      </w:r>
      <w:r w:rsidRPr="00687561">
        <w:rPr>
          <w:rStyle w:val="StyleUnderline"/>
        </w:rPr>
        <w:t>meatpackers and chicken processors</w:t>
      </w:r>
      <w:r w:rsidRPr="00687561">
        <w:rPr>
          <w:sz w:val="16"/>
        </w:rPr>
        <w:t xml:space="preserve"> have taken ownership of livestock. They </w:t>
      </w:r>
      <w:r w:rsidRPr="00687561">
        <w:rPr>
          <w:rStyle w:val="StyleUnderline"/>
        </w:rPr>
        <w:t>let out contracts</w:t>
      </w:r>
      <w:r w:rsidRPr="00687561">
        <w:rPr>
          <w:sz w:val="16"/>
        </w:rPr>
        <w:t xml:space="preserve"> to ranchers and farmers to raise it </w:t>
      </w:r>
      <w:r w:rsidRPr="00687561">
        <w:rPr>
          <w:rStyle w:val="StyleUnderline"/>
        </w:rPr>
        <w:t>for cut-rate prices</w:t>
      </w:r>
      <w:r w:rsidRPr="00687561">
        <w:rPr>
          <w:sz w:val="16"/>
        </w:rPr>
        <w:t xml:space="preserve">, under rules that foist cost and risk onto the producer. </w:t>
      </w:r>
      <w:r w:rsidRPr="00687561">
        <w:rPr>
          <w:rStyle w:val="StyleUnderline"/>
        </w:rPr>
        <w:t xml:space="preserve">Machinery monopolies make it illegal to </w:t>
      </w:r>
      <w:r w:rsidRPr="00687561">
        <w:rPr>
          <w:sz w:val="16"/>
        </w:rPr>
        <w:t xml:space="preserve">for farmers to </w:t>
      </w:r>
      <w:r w:rsidRPr="00687561">
        <w:rPr>
          <w:rStyle w:val="StyleUnderline"/>
        </w:rPr>
        <w:t>repair their own equipment</w:t>
      </w:r>
      <w:r w:rsidRPr="00687561">
        <w:rPr>
          <w:sz w:val="16"/>
        </w:rPr>
        <w:t xml:space="preserve">. </w:t>
      </w:r>
      <w:r w:rsidRPr="00687561">
        <w:rPr>
          <w:rStyle w:val="StyleUnderline"/>
        </w:rPr>
        <w:t>Chemical giants</w:t>
      </w:r>
      <w:r w:rsidRPr="00687561">
        <w:rPr>
          <w:sz w:val="16"/>
        </w:rPr>
        <w:t xml:space="preserve"> routinely </w:t>
      </w:r>
      <w:r w:rsidRPr="00687561">
        <w:rPr>
          <w:rStyle w:val="StyleUnderline"/>
        </w:rPr>
        <w:t>sue</w:t>
      </w:r>
      <w:r w:rsidRPr="0008351C">
        <w:rPr>
          <w:rStyle w:val="StyleUnderline"/>
        </w:rPr>
        <w:t xml:space="preserve"> farmers</w:t>
      </w:r>
      <w:r w:rsidRPr="0008351C">
        <w:rPr>
          <w:sz w:val="16"/>
        </w:rPr>
        <w:t xml:space="preserve"> for breach of patents.</w:t>
      </w:r>
    </w:p>
    <w:p w14:paraId="603C704A" w14:textId="77777777" w:rsidR="001D6B09" w:rsidRPr="0008351C" w:rsidRDefault="001D6B09" w:rsidP="001D6B09">
      <w:pPr>
        <w:rPr>
          <w:sz w:val="16"/>
        </w:rPr>
      </w:pPr>
      <w:r w:rsidRPr="0008351C">
        <w:rPr>
          <w:rStyle w:val="StyleUnderline"/>
        </w:rPr>
        <w:t xml:space="preserve">The </w:t>
      </w:r>
      <w:r w:rsidRPr="0008351C">
        <w:rPr>
          <w:rStyle w:val="StyleUnderline"/>
          <w:highlight w:val="cyan"/>
        </w:rPr>
        <w:t>first line of defense</w:t>
      </w:r>
      <w:r w:rsidRPr="0008351C">
        <w:rPr>
          <w:sz w:val="16"/>
        </w:rPr>
        <w:t xml:space="preserve"> in Sanders’s plan </w:t>
      </w:r>
      <w:r w:rsidRPr="0008351C">
        <w:rPr>
          <w:rStyle w:val="StyleUnderline"/>
        </w:rPr>
        <w:t>is</w:t>
      </w:r>
      <w:r w:rsidRPr="0008351C">
        <w:rPr>
          <w:sz w:val="16"/>
        </w:rPr>
        <w:t xml:space="preserve"> not public or collective ownership but to “Enact and enforce [Teddy] Roosevelt-style </w:t>
      </w:r>
      <w:r w:rsidRPr="0008351C">
        <w:rPr>
          <w:rStyle w:val="Emphasis"/>
          <w:highlight w:val="cyan"/>
        </w:rPr>
        <w:t xml:space="preserve">trust-busting </w:t>
      </w:r>
      <w:r w:rsidRPr="0008351C">
        <w:rPr>
          <w:rStyle w:val="Emphasis"/>
        </w:rPr>
        <w:t>laws to stop monopolization</w:t>
      </w:r>
      <w:r w:rsidRPr="0008351C">
        <w:rPr>
          <w:sz w:val="16"/>
        </w:rPr>
        <w:t xml:space="preserve"> of markets </w:t>
      </w:r>
      <w:r w:rsidRPr="0008351C">
        <w:rPr>
          <w:rStyle w:val="StyleUnderline"/>
        </w:rPr>
        <w:t xml:space="preserve">and </w:t>
      </w:r>
      <w:r w:rsidRPr="0008351C">
        <w:rPr>
          <w:rStyle w:val="Emphasis"/>
        </w:rPr>
        <w:t>break-up</w:t>
      </w:r>
      <w:r w:rsidRPr="0008351C">
        <w:rPr>
          <w:rStyle w:val="StyleUnderline"/>
        </w:rPr>
        <w:t xml:space="preserve"> existing massive </w:t>
      </w:r>
      <w:r w:rsidRPr="0008351C">
        <w:rPr>
          <w:rStyle w:val="Emphasis"/>
        </w:rPr>
        <w:t>ag</w:t>
      </w:r>
      <w:r w:rsidRPr="0008351C">
        <w:rPr>
          <w:rStyle w:val="StyleUnderline"/>
        </w:rPr>
        <w:t>ribusiness</w:t>
      </w:r>
      <w:r w:rsidRPr="0008351C">
        <w:rPr>
          <w:sz w:val="16"/>
        </w:rPr>
        <w:t>; Place a moratorium on future mergers of large agribusiness corporations and break-up existing massive agribusinesses;” and enforce rules against exploitive vertical contracts.</w:t>
      </w:r>
    </w:p>
    <w:p w14:paraId="09ACAA8B" w14:textId="77777777" w:rsidR="001D6B09" w:rsidRPr="0008351C" w:rsidRDefault="001D6B09" w:rsidP="001D6B09">
      <w:pPr>
        <w:rPr>
          <w:sz w:val="16"/>
        </w:rPr>
      </w:pPr>
      <w:r w:rsidRPr="0008351C">
        <w:rPr>
          <w:sz w:val="16"/>
        </w:rPr>
        <w:t xml:space="preserve">The </w:t>
      </w:r>
      <w:r w:rsidRPr="0008351C">
        <w:rPr>
          <w:rStyle w:val="StyleUnderline"/>
        </w:rPr>
        <w:t>goal of t</w:t>
      </w:r>
      <w:r w:rsidRPr="0008351C">
        <w:rPr>
          <w:sz w:val="16"/>
        </w:rPr>
        <w:t xml:space="preserve">hese </w:t>
      </w:r>
      <w:r w:rsidRPr="0008351C">
        <w:rPr>
          <w:rStyle w:val="StyleUnderline"/>
        </w:rPr>
        <w:t>antitrust</w:t>
      </w:r>
      <w:r w:rsidRPr="0008351C">
        <w:rPr>
          <w:sz w:val="16"/>
        </w:rPr>
        <w:t xml:space="preserve"> policies </w:t>
      </w:r>
      <w:r w:rsidRPr="0008351C">
        <w:rPr>
          <w:rStyle w:val="StyleUnderline"/>
        </w:rPr>
        <w:t xml:space="preserve">is </w:t>
      </w:r>
      <w:r w:rsidRPr="0008351C">
        <w:rPr>
          <w:rStyle w:val="Emphasis"/>
          <w:highlight w:val="cyan"/>
        </w:rPr>
        <w:t>not to unleash</w:t>
      </w:r>
      <w:r w:rsidRPr="0008351C">
        <w:rPr>
          <w:rStyle w:val="Emphasis"/>
        </w:rPr>
        <w:t xml:space="preserve"> the free </w:t>
      </w:r>
      <w:r w:rsidRPr="0008351C">
        <w:rPr>
          <w:rStyle w:val="Emphasis"/>
          <w:highlight w:val="cyan"/>
        </w:rPr>
        <w:t>market</w:t>
      </w:r>
      <w:r w:rsidRPr="0008351C">
        <w:rPr>
          <w:sz w:val="16"/>
          <w:highlight w:val="cyan"/>
        </w:rPr>
        <w:t xml:space="preserve">, </w:t>
      </w:r>
      <w:r w:rsidRPr="0008351C">
        <w:rPr>
          <w:rStyle w:val="StyleUnderline"/>
          <w:highlight w:val="cyan"/>
        </w:rPr>
        <w:t>but</w:t>
      </w:r>
      <w:r w:rsidRPr="0008351C">
        <w:rPr>
          <w:rStyle w:val="StyleUnderline"/>
        </w:rPr>
        <w:t xml:space="preserve"> to </w:t>
      </w:r>
      <w:r w:rsidRPr="0008351C">
        <w:rPr>
          <w:rStyle w:val="StyleUnderline"/>
          <w:highlight w:val="cyan"/>
        </w:rPr>
        <w:t>ensure</w:t>
      </w:r>
      <w:r w:rsidRPr="0008351C">
        <w:rPr>
          <w:sz w:val="16"/>
        </w:rPr>
        <w:t xml:space="preserve"> that </w:t>
      </w:r>
      <w:r w:rsidRPr="00687561">
        <w:rPr>
          <w:rStyle w:val="StyleUnderline"/>
        </w:rPr>
        <w:t xml:space="preserve">farmers receive </w:t>
      </w:r>
      <w:r w:rsidRPr="0008351C">
        <w:rPr>
          <w:rStyle w:val="Emphasis"/>
          <w:highlight w:val="cyan"/>
        </w:rPr>
        <w:t>fair prices</w:t>
      </w:r>
      <w:r w:rsidRPr="0008351C">
        <w:rPr>
          <w:sz w:val="16"/>
          <w:highlight w:val="cyan"/>
        </w:rPr>
        <w:t xml:space="preserve"> </w:t>
      </w:r>
      <w:r w:rsidRPr="0008351C">
        <w:rPr>
          <w:rStyle w:val="StyleUnderline"/>
          <w:highlight w:val="cyan"/>
        </w:rPr>
        <w:t xml:space="preserve">and </w:t>
      </w:r>
      <w:r w:rsidRPr="0008351C">
        <w:rPr>
          <w:rStyle w:val="Emphasis"/>
          <w:highlight w:val="cyan"/>
        </w:rPr>
        <w:t>share risks</w:t>
      </w:r>
      <w:r w:rsidRPr="0008351C">
        <w:rPr>
          <w:rStyle w:val="StyleUnderline"/>
        </w:rPr>
        <w:t xml:space="preserve"> with packers, processors, wholesalers, retailers, and consumers</w:t>
      </w:r>
      <w:r w:rsidRPr="0008351C">
        <w:rPr>
          <w:sz w:val="16"/>
        </w:rPr>
        <w:t xml:space="preserve">. This mixture of checks on the power of corporations and fair pricing among smaller producers is what Brandeis called “regulated competition.” </w:t>
      </w:r>
      <w:r w:rsidRPr="0008351C">
        <w:rPr>
          <w:rStyle w:val="StyleUnderline"/>
        </w:rPr>
        <w:t xml:space="preserve">The goal is </w:t>
      </w:r>
      <w:r w:rsidRPr="0008351C">
        <w:rPr>
          <w:rStyle w:val="StyleUnderline"/>
          <w:highlight w:val="cyan"/>
        </w:rPr>
        <w:t xml:space="preserve">to </w:t>
      </w:r>
      <w:r w:rsidRPr="0008351C">
        <w:rPr>
          <w:rStyle w:val="Emphasis"/>
          <w:highlight w:val="cyan"/>
        </w:rPr>
        <w:t>channel rivalry away</w:t>
      </w:r>
      <w:r w:rsidRPr="0008351C">
        <w:rPr>
          <w:rStyle w:val="Emphasis"/>
        </w:rPr>
        <w:t xml:space="preserve"> </w:t>
      </w:r>
      <w:r w:rsidRPr="0008351C">
        <w:rPr>
          <w:rStyle w:val="Emphasis"/>
          <w:highlight w:val="cyan"/>
        </w:rPr>
        <w:t>from</w:t>
      </w:r>
      <w:r w:rsidRPr="0008351C">
        <w:rPr>
          <w:sz w:val="16"/>
        </w:rPr>
        <w:t xml:space="preserve"> the sorts of </w:t>
      </w:r>
      <w:r w:rsidRPr="0008351C">
        <w:rPr>
          <w:rStyle w:val="Emphasis"/>
          <w:highlight w:val="cyan"/>
        </w:rPr>
        <w:t>predatory tactics</w:t>
      </w:r>
      <w:r w:rsidRPr="0008351C">
        <w:rPr>
          <w:rStyle w:val="StyleUnderline"/>
        </w:rPr>
        <w:t xml:space="preserve"> enacted by big meatpackers into improvements in production processes and products</w:t>
      </w:r>
      <w:r w:rsidRPr="0008351C">
        <w:rPr>
          <w:sz w:val="16"/>
        </w:rPr>
        <w:t xml:space="preserve">. Like the Green New Deal, which promises to ensure “a commercial environment where every </w:t>
      </w:r>
      <w:r w:rsidRPr="0008351C">
        <w:rPr>
          <w:sz w:val="16"/>
        </w:rPr>
        <w:lastRenderedPageBreak/>
        <w:t xml:space="preserve">businessperson is free from unfair competition and domination by domestic or international monopolies,” Sanders’s plan </w:t>
      </w:r>
      <w:r w:rsidRPr="0008351C">
        <w:rPr>
          <w:rStyle w:val="StyleUnderline"/>
        </w:rPr>
        <w:t>promises to improve production by working with farmers and ranchers to remove</w:t>
      </w:r>
      <w:r w:rsidRPr="0008351C">
        <w:rPr>
          <w:sz w:val="16"/>
        </w:rPr>
        <w:t xml:space="preserve"> greenhouse gas </w:t>
      </w:r>
      <w:r w:rsidRPr="0008351C">
        <w:rPr>
          <w:rStyle w:val="StyleUnderline"/>
        </w:rPr>
        <w:t xml:space="preserve">emissions from </w:t>
      </w:r>
      <w:r w:rsidRPr="0008351C">
        <w:rPr>
          <w:rStyle w:val="Emphasis"/>
        </w:rPr>
        <w:t>ag</w:t>
      </w:r>
      <w:r w:rsidRPr="0008351C">
        <w:rPr>
          <w:rStyle w:val="StyleUnderline"/>
        </w:rPr>
        <w:t>riculture</w:t>
      </w:r>
      <w:r w:rsidRPr="0008351C">
        <w:rPr>
          <w:sz w:val="16"/>
        </w:rPr>
        <w:t>.</w:t>
      </w:r>
    </w:p>
    <w:p w14:paraId="401739F0" w14:textId="77777777" w:rsidR="001D6B09" w:rsidRPr="0008351C" w:rsidRDefault="001D6B09" w:rsidP="001D6B09">
      <w:pPr>
        <w:rPr>
          <w:sz w:val="16"/>
        </w:rPr>
      </w:pPr>
      <w:r w:rsidRPr="0008351C">
        <w:rPr>
          <w:sz w:val="16"/>
        </w:rPr>
        <w:t>Liberals</w:t>
      </w:r>
    </w:p>
    <w:p w14:paraId="561682CE" w14:textId="77777777" w:rsidR="001D6B09" w:rsidRPr="0008351C" w:rsidRDefault="001D6B09" w:rsidP="001D6B09">
      <w:pPr>
        <w:rPr>
          <w:sz w:val="16"/>
        </w:rPr>
      </w:pPr>
      <w:r w:rsidRPr="0008351C">
        <w:rPr>
          <w:sz w:val="16"/>
        </w:rPr>
        <w:t>Liberals have also begun to draw on the antimonopoly tradition. Among the current Democratic presidential candidates, Amy Klobuchar is the best example of this tendency. A proud student of Robert Bork, Klobuchar is the ranking member of the Subcommittee on Antitrust, Competition Policy and Consumer Rights of the Senate Judiciary Committee.</w:t>
      </w:r>
    </w:p>
    <w:p w14:paraId="38A4F1C7" w14:textId="77777777" w:rsidR="001D6B09" w:rsidRPr="0008351C" w:rsidRDefault="001D6B09" w:rsidP="001D6B09">
      <w:pPr>
        <w:rPr>
          <w:sz w:val="16"/>
        </w:rPr>
      </w:pPr>
      <w:r w:rsidRPr="0008351C">
        <w:rPr>
          <w:sz w:val="16"/>
        </w:rPr>
        <w:t>For all Klobuchar’s commitment to “make antitrust cool again,” she worked hard to keep it walled off from the antimonopoly tradition until very recently. In 2016, Klobuchar introduced two bills to improve antitrust administration. The first made it easier to block mergers that increased consumer prices, lowered product quality, excluded competitors, undermined innovation, or unfairly lowered prices, and shifted the burden of proof from the state to corporations proposing mergers. The second bill, co-sponsored by nine Democrats, was designed to improve Federal Trade Commission (FTC) and Department of Justice (DOJ) capacities to serve consumers.</w:t>
      </w:r>
    </w:p>
    <w:p w14:paraId="2ADC2A13" w14:textId="77777777" w:rsidR="001D6B09" w:rsidRPr="0008351C" w:rsidRDefault="001D6B09" w:rsidP="001D6B09">
      <w:pPr>
        <w:rPr>
          <w:sz w:val="16"/>
        </w:rPr>
      </w:pPr>
      <w:r w:rsidRPr="0008351C">
        <w:rPr>
          <w:sz w:val="16"/>
        </w:rPr>
        <w:t>At the Open Markets Institute, where Barry Lynn and his colleagues have sounded the siren on monopoly power for more than a decade, Klobuchar’s proposals were met with appreciative skepticism: they raised consciousness but perpetuated the failed 1980s idea that the purpose of antimonopoly law is to protect consumers. Antitrust law, they insisted, was written to serve a variety of “political economic goals, primary among these being the defense of democratic institutions from consolidations of power and the defense of the market structures that promote the distribution of opportunity and wealth.”</w:t>
      </w:r>
    </w:p>
    <w:p w14:paraId="5B46D904" w14:textId="77777777" w:rsidR="001D6B09" w:rsidRPr="0008351C" w:rsidRDefault="001D6B09" w:rsidP="001D6B09">
      <w:pPr>
        <w:rPr>
          <w:sz w:val="16"/>
        </w:rPr>
      </w:pPr>
      <w:r w:rsidRPr="0008351C">
        <w:rPr>
          <w:sz w:val="16"/>
        </w:rPr>
        <w:t xml:space="preserve">More recently, Klobuchar has rekindled the antimonopoly tradition. </w:t>
      </w:r>
      <w:r w:rsidRPr="0008351C">
        <w:rPr>
          <w:rStyle w:val="StyleUnderline"/>
        </w:rPr>
        <w:t>Monopoly power</w:t>
      </w:r>
      <w:r w:rsidRPr="0008351C">
        <w:rPr>
          <w:sz w:val="16"/>
        </w:rPr>
        <w:t>, she now admits</w:t>
      </w:r>
      <w:r w:rsidRPr="0008351C">
        <w:rPr>
          <w:rStyle w:val="StyleUnderline"/>
        </w:rPr>
        <w:t xml:space="preserve">, can oppress workers and subcontractors even if consumers are served </w:t>
      </w:r>
      <w:r w:rsidRPr="0008351C">
        <w:rPr>
          <w:sz w:val="16"/>
        </w:rPr>
        <w:t>by low prices. Liberals call this sort of economic domination “monopsony” (or buying power). Klobuchar has promised to scrutinize it as much as consumer domination and to press for antitrust action in two industries where a small number of powerful corporations have suppressed wages and labor unions: airlines and rails.</w:t>
      </w:r>
    </w:p>
    <w:p w14:paraId="48005E8C" w14:textId="77777777" w:rsidR="001D6B09" w:rsidRPr="0008351C" w:rsidRDefault="001D6B09" w:rsidP="001D6B09">
      <w:pPr>
        <w:rPr>
          <w:sz w:val="16"/>
        </w:rPr>
      </w:pPr>
      <w:r w:rsidRPr="0008351C">
        <w:rPr>
          <w:sz w:val="16"/>
        </w:rPr>
        <w:t>Klobuchar is not the only Democratic liberal cautiously revisiting the antimonopoly tradition. Neoliberals like Hillary Clinton and Virginia Senator Mark Warner have begun to see monopoly power as an obstacle to their cherished motors of economic growth: entrepreneurship and technological innovation. Where they once blamed democracy and regulation for economic stagnation, they have begun to ask how monopolists use their deep pockets and political power to suppress entrepreneurship, competition, and technological responses to pressing problems like poverty and climate change. During the 2016 campaign, Clinton complained not only that monopolists exacted excessively high prices on pharmaceuticals, air travel, and internet access; she highlighted how they suppressed wages, blocked start-ups, and killed innovative small competitors. She promised to stop corporate concentration anywhere it unfairly limits competition, to close loopholes in the law that protect incumbent businesses, to direct the DOJ and the FTC to study the relationship between market consolidation and stagnating incomes, and to beef up antitrust enforcement. Even Joe Biden, no critic of economic power in the Senate, has expressed his support for more aggressive antitrust enforcement. Like Sanders, his “Plan for Rural America” promises to protect small- and medium-sized farmers and ranchers from the power of chemical, packing, and seed monopolies. Though Biden has yet to fulfill his promise to roll out an antitrust plan, it is hard to imagine he will produce one weaker than Clinton’s in the current political climate.</w:t>
      </w:r>
    </w:p>
    <w:p w14:paraId="5137F082" w14:textId="77777777" w:rsidR="001D6B09" w:rsidRPr="0008351C" w:rsidRDefault="001D6B09" w:rsidP="001D6B09">
      <w:pPr>
        <w:rPr>
          <w:sz w:val="16"/>
        </w:rPr>
      </w:pPr>
      <w:r w:rsidRPr="0008351C">
        <w:rPr>
          <w:sz w:val="16"/>
        </w:rPr>
        <w:t>Antimonopolists</w:t>
      </w:r>
    </w:p>
    <w:p w14:paraId="6A128849" w14:textId="77777777" w:rsidR="001D6B09" w:rsidRPr="0008351C" w:rsidRDefault="001D6B09" w:rsidP="001D6B09">
      <w:pPr>
        <w:rPr>
          <w:sz w:val="16"/>
        </w:rPr>
      </w:pPr>
      <w:r w:rsidRPr="0008351C">
        <w:rPr>
          <w:sz w:val="16"/>
        </w:rPr>
        <w:t>For some Democrats, like Elizabeth Warren and her allies in the Open Markets Institute, the antimonopoly tradition is so central to their politics that they may be thought of as antimonopolists. They have led the drive to bring antimonopoly tradition back into Democratic Party politics. At the time of the bank bailout and the passage of the Dodd–Frank Act, it was Warren who first said that if the nine largest banks were too big to fail, they should be broken up. And, among party leaders, it was Warren who argued most forcefully that the repeal of Glass–Steagall under Clinton had contributed to the financial crisis.</w:t>
      </w:r>
    </w:p>
    <w:p w14:paraId="64034949" w14:textId="77777777" w:rsidR="001D6B09" w:rsidRPr="0008351C" w:rsidRDefault="001D6B09" w:rsidP="001D6B09">
      <w:pPr>
        <w:rPr>
          <w:sz w:val="16"/>
        </w:rPr>
      </w:pPr>
      <w:r w:rsidRPr="0008351C">
        <w:rPr>
          <w:sz w:val="16"/>
        </w:rPr>
        <w:t>Warren is an antimonopolist who loves markets. She is a is a lawyer who, unlike the Clintons and Klobuchar, resisted indoctrination by Bork’s law-and-economics movement. Although she flirted with these ideas early in her career, studying bankruptcy convinced her that “reality is a lot messier than these theories.” The majority of people who declared bankruptcy, she learned, were thrown into turmoil by health issues, unemployment, or personal crisis, not because they were reckless borrowers. Studying bankruptcy, moreover, revealed the larger problem of the vast expansion of consumer credit to compensate for stagnant wages. Just as progressive legal realists developed a critique of labor contracts a century before, Warren came to view credit contracts as corrupted by structural inequalities. Lenders exploited their power to deceive and manipulate borrowers, collude among themselves, and threaten delinquents.</w:t>
      </w:r>
    </w:p>
    <w:p w14:paraId="6D1F5D84" w14:textId="77777777" w:rsidR="001D6B09" w:rsidRPr="0008351C" w:rsidRDefault="001D6B09" w:rsidP="001D6B09">
      <w:pPr>
        <w:rPr>
          <w:sz w:val="16"/>
        </w:rPr>
      </w:pPr>
      <w:r w:rsidRPr="0008351C">
        <w:rPr>
          <w:sz w:val="16"/>
        </w:rPr>
        <w:t>Warren’s conclusions placed her in opposition to the powerful alliance of conservative legal scholars, foundations, and the financial services industry. She debated bankruptcy law with the dean of the Chicago Law School and fought the credit card industry’s efforts to tighten bankruptcy restrictions. Appointed by Congress to monitor the bank bailout in 2008, Warren saw political corruption, predatory business behavior, and monopoly power everywhere she looked.</w:t>
      </w:r>
    </w:p>
    <w:p w14:paraId="675395A6" w14:textId="77777777" w:rsidR="001D6B09" w:rsidRPr="0008351C" w:rsidRDefault="001D6B09" w:rsidP="001D6B09">
      <w:pPr>
        <w:rPr>
          <w:sz w:val="16"/>
        </w:rPr>
      </w:pPr>
      <w:r w:rsidRPr="0008351C">
        <w:rPr>
          <w:sz w:val="16"/>
        </w:rPr>
        <w:t xml:space="preserve">Like Progressive Era antimonopolists before her, Warren insists that markets are not self-regulating entities autonomous from law and politics. </w:t>
      </w:r>
      <w:r w:rsidRPr="0008351C">
        <w:rPr>
          <w:rStyle w:val="StyleUnderline"/>
          <w:highlight w:val="cyan"/>
        </w:rPr>
        <w:t>Markets</w:t>
      </w:r>
      <w:r w:rsidRPr="0008351C">
        <w:rPr>
          <w:rStyle w:val="StyleUnderline"/>
        </w:rPr>
        <w:t xml:space="preserve"> either </w:t>
      </w:r>
      <w:r w:rsidRPr="0008351C">
        <w:rPr>
          <w:rStyle w:val="StyleUnderline"/>
          <w:highlight w:val="cyan"/>
        </w:rPr>
        <w:t>have good</w:t>
      </w:r>
      <w:r w:rsidRPr="0008351C">
        <w:rPr>
          <w:rStyle w:val="StyleUnderline"/>
        </w:rPr>
        <w:t xml:space="preserve"> rules </w:t>
      </w:r>
      <w:r w:rsidRPr="0008351C">
        <w:rPr>
          <w:rStyle w:val="StyleUnderline"/>
          <w:highlight w:val="cyan"/>
        </w:rPr>
        <w:t>or bad rules</w:t>
      </w:r>
      <w:r w:rsidRPr="0008351C">
        <w:rPr>
          <w:rStyle w:val="StyleUnderline"/>
        </w:rPr>
        <w:t>, either enforced or unenforced</w:t>
      </w:r>
      <w:r w:rsidRPr="0008351C">
        <w:rPr>
          <w:sz w:val="16"/>
        </w:rPr>
        <w:t xml:space="preserve">. The </w:t>
      </w:r>
      <w:r w:rsidRPr="0008351C">
        <w:rPr>
          <w:rStyle w:val="StyleUnderline"/>
        </w:rPr>
        <w:t xml:space="preserve">design and enforcement of </w:t>
      </w:r>
      <w:r w:rsidRPr="0008351C">
        <w:rPr>
          <w:rStyle w:val="StyleUnderline"/>
          <w:highlight w:val="cyan"/>
        </w:rPr>
        <w:t>these</w:t>
      </w:r>
      <w:r w:rsidRPr="0008351C">
        <w:rPr>
          <w:sz w:val="16"/>
        </w:rPr>
        <w:t xml:space="preserve"> rules </w:t>
      </w:r>
      <w:r w:rsidRPr="0008351C">
        <w:rPr>
          <w:rStyle w:val="StyleUnderline"/>
          <w:highlight w:val="cyan"/>
        </w:rPr>
        <w:t>make markets</w:t>
      </w:r>
      <w:r w:rsidRPr="0008351C">
        <w:rPr>
          <w:rStyle w:val="StyleUnderline"/>
        </w:rPr>
        <w:t xml:space="preserve"> more or less </w:t>
      </w:r>
      <w:r w:rsidRPr="0008351C">
        <w:rPr>
          <w:rStyle w:val="StyleUnderline"/>
          <w:highlight w:val="cyan"/>
        </w:rPr>
        <w:t>egalitarian</w:t>
      </w:r>
      <w:r w:rsidRPr="0008351C">
        <w:rPr>
          <w:sz w:val="16"/>
        </w:rPr>
        <w:t>. In more egalitarian markets, people are likely to make bargains that made them better off; power is more likely to be temporary and less likely to corrupt politics. In autocratic markets, theft becomes legitimate and might makes right.</w:t>
      </w:r>
    </w:p>
    <w:p w14:paraId="0CA0F586" w14:textId="77777777" w:rsidR="001D6B09" w:rsidRPr="0008351C" w:rsidRDefault="001D6B09" w:rsidP="001D6B09">
      <w:pPr>
        <w:rPr>
          <w:sz w:val="16"/>
        </w:rPr>
      </w:pPr>
      <w:r w:rsidRPr="0008351C">
        <w:rPr>
          <w:sz w:val="16"/>
        </w:rPr>
        <w:t>If structural inequalities undermine the good markets can do and corrupts politics, then it is not enough, say, to improve the FTC’s capacity to monitor Amazon, as liberal technocrats suggest. Amazon amassed and locks in its power by serving as a platform for its vendors and as a competitor to them. It monitors their successes, copies them, and then favors its own subsidiaries until it drives competitors into the ground. When Warren says break up Amazon, she means it should not be allowed to be a platform for other businesses and a competitor against them simultaneously.</w:t>
      </w:r>
    </w:p>
    <w:p w14:paraId="15F7BE98" w14:textId="77777777" w:rsidR="001D6B09" w:rsidRPr="0008351C" w:rsidRDefault="001D6B09" w:rsidP="001D6B09">
      <w:pPr>
        <w:rPr>
          <w:sz w:val="16"/>
        </w:rPr>
      </w:pPr>
      <w:r w:rsidRPr="0008351C">
        <w:rPr>
          <w:sz w:val="16"/>
        </w:rPr>
        <w:t>The antimonopoly tradition acknowledges the inventiveness of the powerful. That means it is necessary to build countervailing power in the state and civil society. If Congress outlaws mortgages or credit cards whose interest rates can be raised without notice, lenders will invent new predatory instruments—hence the need for a Consumer Finance Agency to monitor fraudulent behavior.</w:t>
      </w:r>
    </w:p>
    <w:p w14:paraId="5C578770" w14:textId="77777777" w:rsidR="001D6B09" w:rsidRPr="0008351C" w:rsidRDefault="001D6B09" w:rsidP="001D6B09">
      <w:pPr>
        <w:rPr>
          <w:sz w:val="16"/>
        </w:rPr>
      </w:pPr>
      <w:r w:rsidRPr="0008351C">
        <w:rPr>
          <w:sz w:val="16"/>
        </w:rPr>
        <w:lastRenderedPageBreak/>
        <w:t>Cory Booker, a child of the black petit bourgeoisie, has also expressed antimonopolist convictions. He watched his parents’ funeral home get driven out of business by predatory competition from corporate chains. The same story, he notes, can be told for black banks, insurance companies, and retailers. Unlike Warren, who came to antimonpolism through professional conviction, Booker came to it the way many Americans have historically: through concrete experiences of predatory competition, which threatened livelihoods, communities, independence, and, in his case, racial self-determination.</w:t>
      </w:r>
    </w:p>
    <w:p w14:paraId="24F3B2B3" w14:textId="77777777" w:rsidR="001D6B09" w:rsidRPr="0008351C" w:rsidRDefault="001D6B09" w:rsidP="001D6B09">
      <w:pPr>
        <w:rPr>
          <w:sz w:val="16"/>
        </w:rPr>
      </w:pPr>
      <w:r w:rsidRPr="0008351C">
        <w:rPr>
          <w:sz w:val="16"/>
        </w:rPr>
        <w:t>Common Ground?</w:t>
      </w:r>
    </w:p>
    <w:p w14:paraId="341B3CCB" w14:textId="77777777" w:rsidR="001D6B09" w:rsidRPr="0008351C" w:rsidRDefault="001D6B09" w:rsidP="001D6B09">
      <w:pPr>
        <w:rPr>
          <w:sz w:val="16"/>
        </w:rPr>
      </w:pPr>
      <w:r w:rsidRPr="0008351C">
        <w:rPr>
          <w:sz w:val="16"/>
        </w:rPr>
        <w:t xml:space="preserve">While history has convinced me that antimonopolists better understand the development of U.S. political economy than either Marxists or liberals, it has also convinced me that </w:t>
      </w:r>
      <w:r w:rsidRPr="0008351C">
        <w:rPr>
          <w:rStyle w:val="StyleUnderline"/>
          <w:highlight w:val="cyan"/>
        </w:rPr>
        <w:t>every political project has</w:t>
      </w:r>
      <w:r w:rsidRPr="0008351C">
        <w:rPr>
          <w:sz w:val="16"/>
        </w:rPr>
        <w:t xml:space="preserve"> its </w:t>
      </w:r>
      <w:r w:rsidRPr="0008351C">
        <w:rPr>
          <w:rStyle w:val="StyleUnderline"/>
          <w:highlight w:val="cyan"/>
        </w:rPr>
        <w:t>blind spots</w:t>
      </w:r>
      <w:r w:rsidRPr="0008351C">
        <w:rPr>
          <w:sz w:val="16"/>
          <w:highlight w:val="cyan"/>
        </w:rPr>
        <w:t>.</w:t>
      </w:r>
      <w:r w:rsidRPr="0008351C">
        <w:rPr>
          <w:sz w:val="16"/>
        </w:rPr>
        <w:t xml:space="preserve"> </w:t>
      </w:r>
      <w:r w:rsidRPr="0008351C">
        <w:rPr>
          <w:rStyle w:val="StyleUnderline"/>
        </w:rPr>
        <w:t xml:space="preserve">Antimonopoly and liberal politics do not address class </w:t>
      </w:r>
      <w:r w:rsidRPr="0008351C">
        <w:rPr>
          <w:sz w:val="16"/>
        </w:rPr>
        <w:t xml:space="preserve">sufficiently. </w:t>
      </w:r>
      <w:r w:rsidRPr="0008351C">
        <w:rPr>
          <w:rStyle w:val="StyleUnderline"/>
        </w:rPr>
        <w:t>Socialist proposals are</w:t>
      </w:r>
      <w:r w:rsidRPr="0008351C">
        <w:rPr>
          <w:sz w:val="16"/>
        </w:rPr>
        <w:t xml:space="preserve"> mostly </w:t>
      </w:r>
      <w:r w:rsidRPr="0008351C">
        <w:rPr>
          <w:rStyle w:val="StyleUnderline"/>
        </w:rPr>
        <w:t>unconcerned about innovation</w:t>
      </w:r>
      <w:r w:rsidRPr="0008351C">
        <w:rPr>
          <w:sz w:val="16"/>
        </w:rPr>
        <w:t xml:space="preserve">. </w:t>
      </w:r>
      <w:r w:rsidRPr="0008351C">
        <w:rPr>
          <w:rStyle w:val="StyleUnderline"/>
        </w:rPr>
        <w:t>Liberals are</w:t>
      </w:r>
      <w:r w:rsidRPr="0008351C">
        <w:rPr>
          <w:sz w:val="16"/>
        </w:rPr>
        <w:t xml:space="preserve"> far </w:t>
      </w:r>
      <w:r w:rsidRPr="0008351C">
        <w:rPr>
          <w:rStyle w:val="StyleUnderline"/>
        </w:rPr>
        <w:t>too complacent about power</w:t>
      </w:r>
      <w:r w:rsidRPr="0008351C">
        <w:rPr>
          <w:sz w:val="16"/>
        </w:rPr>
        <w:t xml:space="preserve">. Each also has its strengths. </w:t>
      </w:r>
      <w:r w:rsidRPr="0008351C">
        <w:rPr>
          <w:rStyle w:val="StyleUnderline"/>
          <w:highlight w:val="cyan"/>
        </w:rPr>
        <w:t>Socialists show</w:t>
      </w:r>
      <w:r w:rsidRPr="0008351C">
        <w:rPr>
          <w:rStyle w:val="StyleUnderline"/>
        </w:rPr>
        <w:t xml:space="preserve"> us how </w:t>
      </w:r>
      <w:r w:rsidRPr="0008351C">
        <w:rPr>
          <w:rStyle w:val="Emphasis"/>
          <w:highlight w:val="cyan"/>
        </w:rPr>
        <w:t>monopoly power oppresses</w:t>
      </w:r>
      <w:r w:rsidRPr="0008351C">
        <w:rPr>
          <w:rStyle w:val="Emphasis"/>
        </w:rPr>
        <w:t xml:space="preserve"> labor</w:t>
      </w:r>
      <w:r w:rsidRPr="0008351C">
        <w:rPr>
          <w:sz w:val="16"/>
        </w:rPr>
        <w:t xml:space="preserve">, </w:t>
      </w:r>
      <w:r w:rsidRPr="00687561">
        <w:rPr>
          <w:rStyle w:val="StyleUnderline"/>
        </w:rPr>
        <w:t>liberals how it impedes innovation</w:t>
      </w:r>
      <w:r w:rsidRPr="0008351C">
        <w:rPr>
          <w:rStyle w:val="StyleUnderline"/>
        </w:rPr>
        <w:t xml:space="preserve"> and public problem solving, </w:t>
      </w:r>
      <w:r w:rsidRPr="0008351C">
        <w:rPr>
          <w:rStyle w:val="StyleUnderline"/>
          <w:highlight w:val="cyan"/>
        </w:rPr>
        <w:t>and antimonopolists how we</w:t>
      </w:r>
      <w:r w:rsidRPr="0008351C">
        <w:rPr>
          <w:rStyle w:val="StyleUnderline"/>
        </w:rPr>
        <w:t xml:space="preserve"> can use existing</w:t>
      </w:r>
      <w:r w:rsidRPr="0008351C">
        <w:rPr>
          <w:sz w:val="16"/>
        </w:rPr>
        <w:t xml:space="preserve"> legal and cultural </w:t>
      </w:r>
      <w:r w:rsidRPr="0008351C">
        <w:rPr>
          <w:rStyle w:val="StyleUnderline"/>
        </w:rPr>
        <w:t xml:space="preserve">resources to </w:t>
      </w:r>
      <w:r w:rsidRPr="0008351C">
        <w:rPr>
          <w:rStyle w:val="StyleUnderline"/>
          <w:highlight w:val="cyan"/>
        </w:rPr>
        <w:t>counter</w:t>
      </w:r>
      <w:r w:rsidRPr="0008351C">
        <w:rPr>
          <w:rStyle w:val="StyleUnderline"/>
        </w:rPr>
        <w:t xml:space="preserve"> concentrated </w:t>
      </w:r>
      <w:r w:rsidRPr="0008351C">
        <w:rPr>
          <w:rStyle w:val="StyleUnderline"/>
          <w:highlight w:val="cyan"/>
        </w:rPr>
        <w:t>power and build a</w:t>
      </w:r>
      <w:r w:rsidRPr="0008351C">
        <w:rPr>
          <w:rStyle w:val="StyleUnderline"/>
        </w:rPr>
        <w:t xml:space="preserve"> more </w:t>
      </w:r>
      <w:r w:rsidRPr="0008351C">
        <w:rPr>
          <w:rStyle w:val="StyleUnderline"/>
          <w:highlight w:val="cyan"/>
        </w:rPr>
        <w:t>democratic economy.</w:t>
      </w:r>
    </w:p>
    <w:p w14:paraId="13F80154" w14:textId="77777777" w:rsidR="001D6B09" w:rsidRPr="0008351C" w:rsidRDefault="001D6B09" w:rsidP="001D6B09">
      <w:pPr>
        <w:rPr>
          <w:sz w:val="16"/>
        </w:rPr>
      </w:pPr>
      <w:r w:rsidRPr="0008351C">
        <w:rPr>
          <w:sz w:val="16"/>
        </w:rPr>
        <w:t xml:space="preserve">The </w:t>
      </w:r>
      <w:r w:rsidRPr="00687561">
        <w:rPr>
          <w:rStyle w:val="StyleUnderline"/>
        </w:rPr>
        <w:t>antimonopoly</w:t>
      </w:r>
      <w:r w:rsidRPr="0008351C">
        <w:rPr>
          <w:rStyle w:val="StyleUnderline"/>
        </w:rPr>
        <w:t xml:space="preserve"> tradition has </w:t>
      </w:r>
      <w:r w:rsidRPr="0008351C">
        <w:rPr>
          <w:rStyle w:val="StyleUnderline"/>
          <w:highlight w:val="cyan"/>
        </w:rPr>
        <w:t xml:space="preserve">energized a </w:t>
      </w:r>
      <w:r w:rsidRPr="0008351C">
        <w:rPr>
          <w:rStyle w:val="Emphasis"/>
          <w:highlight w:val="cyan"/>
        </w:rPr>
        <w:t>wide spectrum</w:t>
      </w:r>
      <w:r w:rsidRPr="0008351C">
        <w:rPr>
          <w:rStyle w:val="Emphasis"/>
        </w:rPr>
        <w:t xml:space="preserve"> of people</w:t>
      </w:r>
      <w:r w:rsidRPr="0008351C">
        <w:rPr>
          <w:sz w:val="16"/>
        </w:rPr>
        <w:t xml:space="preserve"> in the orbit of the Democratic Party. </w:t>
      </w:r>
      <w:r w:rsidRPr="00687561">
        <w:rPr>
          <w:rStyle w:val="Emphasis"/>
        </w:rPr>
        <w:t>Combined with other</w:t>
      </w:r>
      <w:r w:rsidRPr="0008351C">
        <w:rPr>
          <w:rStyle w:val="Emphasis"/>
        </w:rPr>
        <w:t xml:space="preserve"> political </w:t>
      </w:r>
      <w:r w:rsidRPr="00687561">
        <w:rPr>
          <w:rStyle w:val="Emphasis"/>
        </w:rPr>
        <w:t>projects</w:t>
      </w:r>
      <w:r w:rsidRPr="00687561">
        <w:rPr>
          <w:rStyle w:val="StyleUnderline"/>
        </w:rPr>
        <w:t xml:space="preserve">, </w:t>
      </w:r>
      <w:r w:rsidRPr="0008351C">
        <w:rPr>
          <w:rStyle w:val="StyleUnderline"/>
          <w:highlight w:val="cyan"/>
        </w:rPr>
        <w:t>it can</w:t>
      </w:r>
      <w:r w:rsidRPr="0008351C">
        <w:rPr>
          <w:rStyle w:val="StyleUnderline"/>
        </w:rPr>
        <w:t xml:space="preserve"> </w:t>
      </w:r>
      <w:r w:rsidRPr="0008351C">
        <w:rPr>
          <w:sz w:val="16"/>
        </w:rPr>
        <w:t xml:space="preserve">help </w:t>
      </w:r>
      <w:r w:rsidRPr="0008351C">
        <w:rPr>
          <w:rStyle w:val="StyleUnderline"/>
          <w:highlight w:val="cyan"/>
        </w:rPr>
        <w:t>mobilize young people, small business, minority voters, non-college whites</w:t>
      </w:r>
      <w:r w:rsidRPr="0008351C">
        <w:rPr>
          <w:sz w:val="16"/>
        </w:rPr>
        <w:t xml:space="preserve"> in the Midwest, </w:t>
      </w:r>
      <w:r w:rsidRPr="0008351C">
        <w:rPr>
          <w:rStyle w:val="StyleUnderline"/>
          <w:highlight w:val="cyan"/>
        </w:rPr>
        <w:t>and rural voters</w:t>
      </w:r>
      <w:r w:rsidRPr="0008351C">
        <w:rPr>
          <w:sz w:val="16"/>
        </w:rPr>
        <w:t xml:space="preserve">. </w:t>
      </w:r>
      <w:r w:rsidRPr="0008351C">
        <w:rPr>
          <w:rStyle w:val="StyleUnderline"/>
        </w:rPr>
        <w:t xml:space="preserve">It is </w:t>
      </w:r>
      <w:r w:rsidRPr="0008351C">
        <w:rPr>
          <w:rStyle w:val="Emphasis"/>
        </w:rPr>
        <w:t>a mistake</w:t>
      </w:r>
      <w:r w:rsidRPr="0008351C">
        <w:rPr>
          <w:rStyle w:val="Emphasis"/>
          <w:highlight w:val="cyan"/>
        </w:rPr>
        <w:t xml:space="preserve"> to gag any version</w:t>
      </w:r>
      <w:r w:rsidRPr="0008351C">
        <w:rPr>
          <w:rStyle w:val="Emphasis"/>
        </w:rPr>
        <w:t xml:space="preserve"> of it</w:t>
      </w:r>
      <w:r w:rsidRPr="0008351C">
        <w:rPr>
          <w:sz w:val="16"/>
        </w:rPr>
        <w:t xml:space="preserve">, because </w:t>
      </w:r>
      <w:r w:rsidRPr="0008351C">
        <w:rPr>
          <w:rStyle w:val="StyleUnderline"/>
        </w:rPr>
        <w:t xml:space="preserve">doing so has the potential to </w:t>
      </w:r>
      <w:r w:rsidRPr="0008351C">
        <w:rPr>
          <w:rStyle w:val="Emphasis"/>
          <w:highlight w:val="cyan"/>
        </w:rPr>
        <w:t>suppress</w:t>
      </w:r>
      <w:r w:rsidRPr="0008351C">
        <w:rPr>
          <w:rStyle w:val="Emphasis"/>
        </w:rPr>
        <w:t xml:space="preserve"> mobilization</w:t>
      </w:r>
      <w:r w:rsidRPr="0008351C">
        <w:rPr>
          <w:sz w:val="16"/>
        </w:rPr>
        <w:t xml:space="preserve"> </w:t>
      </w:r>
      <w:r w:rsidRPr="0008351C">
        <w:rPr>
          <w:rStyle w:val="StyleUnderline"/>
        </w:rPr>
        <w:t xml:space="preserve">across </w:t>
      </w:r>
      <w:r w:rsidRPr="0008351C">
        <w:rPr>
          <w:rStyle w:val="StyleUnderline"/>
          <w:highlight w:val="cyan"/>
        </w:rPr>
        <w:t>the diverse coalition</w:t>
      </w:r>
      <w:r w:rsidRPr="0008351C">
        <w:rPr>
          <w:rStyle w:val="StyleUnderline"/>
        </w:rPr>
        <w:t xml:space="preserve"> that is the only weapon </w:t>
      </w:r>
      <w:r w:rsidRPr="0008351C">
        <w:rPr>
          <w:rStyle w:val="Emphasis"/>
        </w:rPr>
        <w:t>Dem</w:t>
      </w:r>
      <w:r w:rsidRPr="0008351C">
        <w:rPr>
          <w:rStyle w:val="StyleUnderline"/>
        </w:rPr>
        <w:t>ocrat</w:t>
      </w:r>
      <w:r w:rsidRPr="0008351C">
        <w:rPr>
          <w:rStyle w:val="Emphasis"/>
        </w:rPr>
        <w:t>s</w:t>
      </w:r>
      <w:r w:rsidRPr="0008351C">
        <w:rPr>
          <w:rStyle w:val="StyleUnderline"/>
        </w:rPr>
        <w:t xml:space="preserve"> have</w:t>
      </w:r>
      <w:r w:rsidRPr="0008351C">
        <w:rPr>
          <w:sz w:val="16"/>
        </w:rPr>
        <w:t xml:space="preserve"> against the Republican Party.</w:t>
      </w:r>
    </w:p>
    <w:p w14:paraId="2C57B53B" w14:textId="77777777" w:rsidR="001D6B09" w:rsidRPr="0008351C" w:rsidRDefault="001D6B09" w:rsidP="001D6B09">
      <w:pPr>
        <w:rPr>
          <w:sz w:val="16"/>
        </w:rPr>
      </w:pPr>
      <w:r w:rsidRPr="0008351C">
        <w:rPr>
          <w:sz w:val="16"/>
        </w:rPr>
        <w:t xml:space="preserve">Democrats at war with themselves would do well to keep the antimonopoly tradition’s focus on power and building a more democratic economy in mind, independently and together. </w:t>
      </w:r>
      <w:r w:rsidRPr="0008351C">
        <w:rPr>
          <w:rStyle w:val="StyleUnderline"/>
        </w:rPr>
        <w:t xml:space="preserve">Sometimes </w:t>
      </w:r>
      <w:r w:rsidRPr="00687561">
        <w:rPr>
          <w:rStyle w:val="StyleUnderline"/>
        </w:rPr>
        <w:t xml:space="preserve">this will necessitate </w:t>
      </w:r>
      <w:r w:rsidRPr="00687561">
        <w:rPr>
          <w:rStyle w:val="Emphasis"/>
        </w:rPr>
        <w:t>vigorous debate</w:t>
      </w:r>
      <w:r w:rsidRPr="00687561">
        <w:rPr>
          <w:sz w:val="16"/>
        </w:rPr>
        <w:t xml:space="preserve">. </w:t>
      </w:r>
      <w:r w:rsidRPr="00687561">
        <w:rPr>
          <w:rStyle w:val="StyleUnderline"/>
        </w:rPr>
        <w:t xml:space="preserve">At other times, it will </w:t>
      </w:r>
      <w:r w:rsidRPr="00687561">
        <w:rPr>
          <w:rStyle w:val="Emphasis"/>
        </w:rPr>
        <w:t>necessitate tolerance</w:t>
      </w:r>
      <w:r w:rsidRPr="00687561">
        <w:rPr>
          <w:sz w:val="16"/>
        </w:rPr>
        <w:t xml:space="preserve">. Sometimes </w:t>
      </w:r>
      <w:r w:rsidRPr="00687561">
        <w:rPr>
          <w:rStyle w:val="StyleUnderline"/>
        </w:rPr>
        <w:t>it will mean the same reforms</w:t>
      </w:r>
      <w:r w:rsidRPr="00687561">
        <w:rPr>
          <w:sz w:val="16"/>
        </w:rPr>
        <w:t xml:space="preserve">, such as reinvigorating Glass–Steagall, </w:t>
      </w:r>
      <w:r w:rsidRPr="00687561">
        <w:rPr>
          <w:rStyle w:val="StyleUnderline"/>
        </w:rPr>
        <w:t>will be interpreted differently by factions</w:t>
      </w:r>
      <w:r w:rsidRPr="00687561">
        <w:rPr>
          <w:sz w:val="16"/>
        </w:rPr>
        <w:t xml:space="preserve"> engaged </w:t>
      </w:r>
      <w:r w:rsidRPr="00687561">
        <w:rPr>
          <w:rStyle w:val="StyleUnderline"/>
        </w:rPr>
        <w:t>in different</w:t>
      </w:r>
      <w:r w:rsidRPr="00687561">
        <w:rPr>
          <w:sz w:val="16"/>
        </w:rPr>
        <w:t xml:space="preserve"> political </w:t>
      </w:r>
      <w:r w:rsidRPr="00687561">
        <w:rPr>
          <w:rStyle w:val="StyleUnderline"/>
        </w:rPr>
        <w:t>projects</w:t>
      </w:r>
      <w:r w:rsidRPr="00687561">
        <w:rPr>
          <w:sz w:val="16"/>
        </w:rPr>
        <w:t xml:space="preserve">. And sometimes, </w:t>
      </w:r>
      <w:r w:rsidRPr="00687561">
        <w:rPr>
          <w:rStyle w:val="StyleUnderline"/>
        </w:rPr>
        <w:t xml:space="preserve">it will mean </w:t>
      </w:r>
      <w:r w:rsidRPr="00687561">
        <w:rPr>
          <w:rStyle w:val="Emphasis"/>
          <w:highlight w:val="cyan"/>
        </w:rPr>
        <w:t>surprising collab</w:t>
      </w:r>
      <w:r w:rsidRPr="00687561">
        <w:rPr>
          <w:rStyle w:val="Emphasis"/>
        </w:rPr>
        <w:t>oration</w:t>
      </w:r>
      <w:r w:rsidRPr="00687561">
        <w:rPr>
          <w:rStyle w:val="Emphasis"/>
          <w:highlight w:val="cyan"/>
        </w:rPr>
        <w:t>s</w:t>
      </w:r>
      <w:r w:rsidRPr="0008351C">
        <w:rPr>
          <w:sz w:val="16"/>
        </w:rPr>
        <w:t>, like the one between Bernie Sanders and Chuck Schumer to regulate corporate stock buybacks.</w:t>
      </w:r>
    </w:p>
    <w:p w14:paraId="3BD05760" w14:textId="77777777" w:rsidR="001D6B09" w:rsidRDefault="001D6B09" w:rsidP="001D6B09">
      <w:pPr>
        <w:rPr>
          <w:sz w:val="16"/>
        </w:rPr>
      </w:pPr>
      <w:r w:rsidRPr="0008351C">
        <w:rPr>
          <w:sz w:val="16"/>
        </w:rPr>
        <w:t xml:space="preserve">For socialists, liberals, and antimonopolists alike, </w:t>
      </w:r>
      <w:r w:rsidRPr="0008351C">
        <w:rPr>
          <w:rStyle w:val="StyleUnderline"/>
        </w:rPr>
        <w:t>reinvigorating the antimonopoly tradition will require more than just words</w:t>
      </w:r>
      <w:r w:rsidRPr="0008351C">
        <w:rPr>
          <w:sz w:val="16"/>
        </w:rPr>
        <w:t xml:space="preserve">. Otherwise mistrust will fester. </w:t>
      </w:r>
      <w:r w:rsidRPr="0008351C">
        <w:rPr>
          <w:rStyle w:val="Emphasis"/>
          <w:highlight w:val="cyan"/>
        </w:rPr>
        <w:t>Socialists</w:t>
      </w:r>
      <w:r w:rsidRPr="0008351C">
        <w:rPr>
          <w:sz w:val="16"/>
        </w:rPr>
        <w:t xml:space="preserve"> will </w:t>
      </w:r>
      <w:r w:rsidRPr="0008351C">
        <w:rPr>
          <w:rStyle w:val="Emphasis"/>
          <w:highlight w:val="cyan"/>
        </w:rPr>
        <w:t>have to support</w:t>
      </w:r>
      <w:r w:rsidRPr="0008351C">
        <w:rPr>
          <w:rStyle w:val="StyleUnderline"/>
        </w:rPr>
        <w:t xml:space="preserve"> </w:t>
      </w:r>
      <w:r w:rsidRPr="0008351C">
        <w:rPr>
          <w:sz w:val="16"/>
        </w:rPr>
        <w:t>some</w:t>
      </w:r>
      <w:r w:rsidRPr="0008351C">
        <w:rPr>
          <w:rStyle w:val="StyleUnderline"/>
        </w:rPr>
        <w:t xml:space="preserve"> </w:t>
      </w:r>
      <w:r w:rsidRPr="0008351C">
        <w:rPr>
          <w:rStyle w:val="Emphasis"/>
        </w:rPr>
        <w:t xml:space="preserve">policies that favor </w:t>
      </w:r>
      <w:r w:rsidRPr="0008351C">
        <w:rPr>
          <w:rStyle w:val="Emphasis"/>
          <w:highlight w:val="cyan"/>
        </w:rPr>
        <w:t>entrepreneurship</w:t>
      </w:r>
      <w:r w:rsidRPr="0008351C">
        <w:rPr>
          <w:sz w:val="16"/>
        </w:rPr>
        <w:t xml:space="preserve">. </w:t>
      </w:r>
      <w:r w:rsidRPr="00687561">
        <w:rPr>
          <w:rStyle w:val="StyleUnderline"/>
        </w:rPr>
        <w:t>Liberals will have to stand up to powerful donors</w:t>
      </w:r>
      <w:r w:rsidRPr="00687561">
        <w:rPr>
          <w:sz w:val="16"/>
        </w:rPr>
        <w:t xml:space="preserve"> who will be </w:t>
      </w:r>
      <w:r w:rsidRPr="00687561">
        <w:rPr>
          <w:rStyle w:val="StyleUnderline"/>
        </w:rPr>
        <w:t>subject to antitrust</w:t>
      </w:r>
      <w:r w:rsidRPr="00687561">
        <w:rPr>
          <w:sz w:val="16"/>
        </w:rPr>
        <w:t xml:space="preserve"> action. </w:t>
      </w:r>
      <w:r w:rsidRPr="00687561">
        <w:rPr>
          <w:rStyle w:val="StyleUnderline"/>
        </w:rPr>
        <w:t>Antimonopolists</w:t>
      </w:r>
      <w:r w:rsidRPr="00687561">
        <w:rPr>
          <w:sz w:val="16"/>
        </w:rPr>
        <w:t xml:space="preserve"> will </w:t>
      </w:r>
      <w:r w:rsidRPr="00687561">
        <w:rPr>
          <w:rStyle w:val="StyleUnderline"/>
        </w:rPr>
        <w:t>have to accept some solutions to monopoly power besides antitrust</w:t>
      </w:r>
      <w:r w:rsidRPr="0008351C">
        <w:rPr>
          <w:sz w:val="16"/>
        </w:rPr>
        <w:t>, such as public ownership or utility regulation. A Democratic Party that figures out how to use the antimonopoly tradition to forge a durable coalition for a more democratic economy may have a bright future.</w:t>
      </w:r>
    </w:p>
    <w:p w14:paraId="42B4C788" w14:textId="77777777" w:rsidR="001D6B09" w:rsidRPr="0056482C" w:rsidRDefault="001D6B09" w:rsidP="001D6B09">
      <w:pPr>
        <w:pStyle w:val="Heading4"/>
      </w:pPr>
      <w:r>
        <w:rPr>
          <w:u w:val="single"/>
        </w:rPr>
        <w:t>Organizing</w:t>
      </w:r>
      <w:r>
        <w:t xml:space="preserve"> failure and </w:t>
      </w:r>
      <w:r>
        <w:rPr>
          <w:u w:val="single"/>
        </w:rPr>
        <w:t>bureaucracy</w:t>
      </w:r>
      <w:r>
        <w:t xml:space="preserve"> make the alt </w:t>
      </w:r>
      <w:r>
        <w:rPr>
          <w:u w:val="single"/>
        </w:rPr>
        <w:t>unsustainable</w:t>
      </w:r>
      <w:r>
        <w:t xml:space="preserve">---but, blockchain </w:t>
      </w:r>
      <w:r>
        <w:rPr>
          <w:u w:val="single"/>
        </w:rPr>
        <w:t>unlocks</w:t>
      </w:r>
      <w:r>
        <w:t xml:space="preserve"> it</w:t>
      </w:r>
    </w:p>
    <w:p w14:paraId="2C577517" w14:textId="77777777" w:rsidR="001D6B09" w:rsidRDefault="001D6B09" w:rsidP="001D6B09">
      <w:r>
        <w:t xml:space="preserve">Tom </w:t>
      </w:r>
      <w:r w:rsidRPr="007C2EEB">
        <w:rPr>
          <w:rStyle w:val="Style13ptBold"/>
        </w:rPr>
        <w:t>Cassauwers 20</w:t>
      </w:r>
      <w:r>
        <w:t>, Writer for Ozy, Freelance Journalist from Belgium, Currently Writes About Startups, Technology, Social Movements and Latin America, “Who Really Loves Blockchain? Socialists”, Ozy, 12/6/2020, https://www.ozy.com/the-new-and-the-next/who-really-loves-blockchain-socialists/397843/</w:t>
      </w:r>
    </w:p>
    <w:p w14:paraId="3233AE2D" w14:textId="77777777" w:rsidR="001D6B09" w:rsidRPr="00D405C3" w:rsidRDefault="001D6B09" w:rsidP="001D6B09">
      <w:pPr>
        <w:rPr>
          <w:sz w:val="16"/>
        </w:rPr>
      </w:pPr>
      <w:r w:rsidRPr="00D405C3">
        <w:rPr>
          <w:sz w:val="16"/>
        </w:rPr>
        <w:t>WHY YOU SHOULD CARE</w:t>
      </w:r>
    </w:p>
    <w:p w14:paraId="03ADBE61" w14:textId="77777777" w:rsidR="001D6B09" w:rsidRPr="00D405C3" w:rsidRDefault="001D6B09" w:rsidP="001D6B09">
      <w:pPr>
        <w:rPr>
          <w:sz w:val="16"/>
        </w:rPr>
      </w:pPr>
      <w:r w:rsidRPr="00D405C3">
        <w:rPr>
          <w:sz w:val="16"/>
        </w:rPr>
        <w:t xml:space="preserve">Cryptocurrencies have traditionally been driven by libertarians. Now </w:t>
      </w:r>
      <w:r w:rsidRPr="00301560">
        <w:rPr>
          <w:rStyle w:val="StyleUnderline"/>
          <w:highlight w:val="cyan"/>
        </w:rPr>
        <w:t>socialists</w:t>
      </w:r>
      <w:r w:rsidRPr="00675768">
        <w:rPr>
          <w:rStyle w:val="StyleUnderline"/>
        </w:rPr>
        <w:t xml:space="preserve"> are </w:t>
      </w:r>
      <w:r w:rsidRPr="00301560">
        <w:rPr>
          <w:rStyle w:val="Emphasis"/>
          <w:highlight w:val="cyan"/>
        </w:rPr>
        <w:t>embrac</w:t>
      </w:r>
      <w:r w:rsidRPr="00675768">
        <w:rPr>
          <w:rStyle w:val="StyleUnderline"/>
        </w:rPr>
        <w:t xml:space="preserve">ing </w:t>
      </w:r>
      <w:r w:rsidRPr="00301560">
        <w:rPr>
          <w:rStyle w:val="StyleUnderline"/>
          <w:highlight w:val="cyan"/>
        </w:rPr>
        <w:t xml:space="preserve">blockchain as a </w:t>
      </w:r>
      <w:r w:rsidRPr="00301560">
        <w:rPr>
          <w:rStyle w:val="Emphasis"/>
          <w:highlight w:val="cyan"/>
        </w:rPr>
        <w:t>weapon</w:t>
      </w:r>
      <w:r w:rsidRPr="00675768">
        <w:rPr>
          <w:rStyle w:val="StyleUnderline"/>
        </w:rPr>
        <w:t xml:space="preserve"> against capitalist states</w:t>
      </w:r>
      <w:r w:rsidRPr="00D405C3">
        <w:rPr>
          <w:sz w:val="16"/>
        </w:rPr>
        <w:t>.</w:t>
      </w:r>
    </w:p>
    <w:p w14:paraId="3B6D5466" w14:textId="77777777" w:rsidR="001D6B09" w:rsidRPr="00D405C3" w:rsidRDefault="001D6B09" w:rsidP="001D6B09">
      <w:pPr>
        <w:rPr>
          <w:sz w:val="16"/>
        </w:rPr>
      </w:pPr>
      <w:r w:rsidRPr="00D405C3">
        <w:rPr>
          <w:sz w:val="16"/>
        </w:rPr>
        <w:t>Cryptocurrencies and blockchain have traditionally been the preserve of the libertarian right.</w:t>
      </w:r>
    </w:p>
    <w:p w14:paraId="6C4B99A1" w14:textId="77777777" w:rsidR="001D6B09" w:rsidRPr="00D405C3" w:rsidRDefault="001D6B09" w:rsidP="001D6B09">
      <w:pPr>
        <w:rPr>
          <w:sz w:val="16"/>
        </w:rPr>
      </w:pPr>
      <w:r w:rsidRPr="00D405C3">
        <w:rPr>
          <w:sz w:val="16"/>
        </w:rPr>
        <w:t xml:space="preserve">A growing number of socialists see blockchain as the weapon their political movement needs, </w:t>
      </w:r>
      <w:r w:rsidRPr="00675768">
        <w:rPr>
          <w:rStyle w:val="StyleUnderline"/>
        </w:rPr>
        <w:t xml:space="preserve">from </w:t>
      </w:r>
      <w:r w:rsidRPr="00301560">
        <w:rPr>
          <w:rStyle w:val="StyleUnderline"/>
          <w:highlight w:val="cyan"/>
        </w:rPr>
        <w:t xml:space="preserve">helping </w:t>
      </w:r>
      <w:r w:rsidRPr="00301560">
        <w:rPr>
          <w:rStyle w:val="Emphasis"/>
          <w:highlight w:val="cyan"/>
        </w:rPr>
        <w:t>fund</w:t>
      </w:r>
      <w:r w:rsidRPr="00675768">
        <w:rPr>
          <w:rStyle w:val="StyleUnderline"/>
        </w:rPr>
        <w:t xml:space="preserve"> protest </w:t>
      </w:r>
      <w:r w:rsidRPr="00301560">
        <w:rPr>
          <w:rStyle w:val="StyleUnderline"/>
          <w:highlight w:val="cyan"/>
        </w:rPr>
        <w:t>movements</w:t>
      </w:r>
      <w:r w:rsidRPr="00675768">
        <w:rPr>
          <w:rStyle w:val="StyleUnderline"/>
        </w:rPr>
        <w:t xml:space="preserve"> to </w:t>
      </w:r>
      <w:r w:rsidRPr="00301560">
        <w:rPr>
          <w:rStyle w:val="Emphasis"/>
          <w:highlight w:val="cyan"/>
        </w:rPr>
        <w:t>avoid</w:t>
      </w:r>
      <w:r w:rsidRPr="00675768">
        <w:rPr>
          <w:rStyle w:val="Emphasis"/>
        </w:rPr>
        <w:t xml:space="preserve">ing </w:t>
      </w:r>
      <w:r w:rsidRPr="00301560">
        <w:rPr>
          <w:rStyle w:val="Emphasis"/>
          <w:highlight w:val="cyan"/>
        </w:rPr>
        <w:t>sanctions</w:t>
      </w:r>
      <w:r w:rsidRPr="00301560">
        <w:rPr>
          <w:rStyle w:val="StyleUnderline"/>
          <w:highlight w:val="cyan"/>
        </w:rPr>
        <w:t xml:space="preserve"> and increasing</w:t>
      </w:r>
      <w:r w:rsidRPr="00675768">
        <w:rPr>
          <w:rStyle w:val="StyleUnderline"/>
        </w:rPr>
        <w:t xml:space="preserve"> government </w:t>
      </w:r>
      <w:r w:rsidRPr="00301560">
        <w:rPr>
          <w:rStyle w:val="Emphasis"/>
          <w:highlight w:val="cyan"/>
        </w:rPr>
        <w:t>accountability</w:t>
      </w:r>
      <w:r w:rsidRPr="00D405C3">
        <w:rPr>
          <w:sz w:val="16"/>
        </w:rPr>
        <w:t>.</w:t>
      </w:r>
    </w:p>
    <w:p w14:paraId="2B51A7C1" w14:textId="77777777" w:rsidR="001D6B09" w:rsidRPr="00D405C3" w:rsidRDefault="001D6B09" w:rsidP="001D6B09">
      <w:pPr>
        <w:rPr>
          <w:sz w:val="16"/>
        </w:rPr>
      </w:pPr>
      <w:r w:rsidRPr="00D405C3">
        <w:rPr>
          <w:sz w:val="16"/>
        </w:rPr>
        <w:t>To many millennials, Adrian’s sharp turn to the left is recognizable.</w:t>
      </w:r>
    </w:p>
    <w:p w14:paraId="769D7119" w14:textId="77777777" w:rsidR="001D6B09" w:rsidRPr="00D405C3" w:rsidRDefault="001D6B09" w:rsidP="001D6B09">
      <w:pPr>
        <w:rPr>
          <w:sz w:val="16"/>
        </w:rPr>
      </w:pPr>
      <w:r w:rsidRPr="00D405C3">
        <w:rPr>
          <w:sz w:val="16"/>
        </w:rPr>
        <w:t>After graduating from college, he had student debt and a job he describes as shitty, in addition to working as an Uber driver. “I went deeper into left-wing theory during this period,” says Adrian (because Adrian doesn’t want his radical politics to interfere with his life, he asked that we not use his real name). “But I was also searching for ways to make rent. Which made me have a closer look at stocks and eventually cryptocurrencies.”</w:t>
      </w:r>
    </w:p>
    <w:p w14:paraId="1108D20F" w14:textId="77777777" w:rsidR="001D6B09" w:rsidRPr="00D405C3" w:rsidRDefault="001D6B09" w:rsidP="001D6B09">
      <w:pPr>
        <w:rPr>
          <w:sz w:val="16"/>
        </w:rPr>
      </w:pPr>
      <w:r w:rsidRPr="00D405C3">
        <w:rPr>
          <w:sz w:val="16"/>
        </w:rPr>
        <w:t xml:space="preserve">As Adrian got hooked on blockchain, a whole new world opened up. “It was a wormhole from there,” he says. “I realized </w:t>
      </w:r>
      <w:r w:rsidRPr="00301560">
        <w:rPr>
          <w:rStyle w:val="StyleUnderline"/>
          <w:highlight w:val="cyan"/>
        </w:rPr>
        <w:t xml:space="preserve">we could </w:t>
      </w:r>
      <w:r w:rsidRPr="00301560">
        <w:rPr>
          <w:rStyle w:val="Emphasis"/>
          <w:sz w:val="24"/>
          <w:szCs w:val="26"/>
          <w:highlight w:val="cyan"/>
        </w:rPr>
        <w:t>automate away</w:t>
      </w:r>
      <w:r w:rsidRPr="00301560">
        <w:rPr>
          <w:rStyle w:val="Emphasis"/>
          <w:sz w:val="24"/>
          <w:szCs w:val="26"/>
        </w:rPr>
        <w:t xml:space="preserve"> the </w:t>
      </w:r>
      <w:r w:rsidRPr="00301560">
        <w:rPr>
          <w:rStyle w:val="Emphasis"/>
          <w:sz w:val="24"/>
          <w:szCs w:val="26"/>
          <w:highlight w:val="cyan"/>
        </w:rPr>
        <w:t>capitalists</w:t>
      </w:r>
      <w:r w:rsidRPr="00D405C3">
        <w:rPr>
          <w:sz w:val="16"/>
        </w:rPr>
        <w:t>.”</w:t>
      </w:r>
    </w:p>
    <w:p w14:paraId="1A6F343C" w14:textId="77777777" w:rsidR="001D6B09" w:rsidRPr="00D405C3" w:rsidRDefault="001D6B09" w:rsidP="001D6B09">
      <w:pPr>
        <w:rPr>
          <w:sz w:val="16"/>
        </w:rPr>
      </w:pPr>
      <w:r w:rsidRPr="00D405C3">
        <w:rPr>
          <w:sz w:val="16"/>
        </w:rPr>
        <w:t xml:space="preserve">It’s an idea that a small but growing set of left-wingers are exploring. </w:t>
      </w:r>
      <w:r w:rsidRPr="00D405C3">
        <w:rPr>
          <w:rStyle w:val="StyleUnderline"/>
        </w:rPr>
        <w:t>Cryptocurrencies</w:t>
      </w:r>
      <w:r w:rsidRPr="00D405C3">
        <w:rPr>
          <w:sz w:val="16"/>
        </w:rPr>
        <w:t xml:space="preserve"> like Bitcoin, blockchain and the underlying technology </w:t>
      </w:r>
      <w:r w:rsidRPr="00D405C3">
        <w:rPr>
          <w:rStyle w:val="StyleUnderline"/>
        </w:rPr>
        <w:t xml:space="preserve">have </w:t>
      </w:r>
      <w:r w:rsidRPr="00D405C3">
        <w:rPr>
          <w:rStyle w:val="Emphasis"/>
        </w:rPr>
        <w:t>traditionally</w:t>
      </w:r>
      <w:r w:rsidRPr="00D405C3">
        <w:rPr>
          <w:rStyle w:val="StyleUnderline"/>
        </w:rPr>
        <w:t xml:space="preserve"> been the preserve of the </w:t>
      </w:r>
      <w:r w:rsidRPr="00D405C3">
        <w:rPr>
          <w:rStyle w:val="Emphasis"/>
        </w:rPr>
        <w:t>libertarian right</w:t>
      </w:r>
      <w:r w:rsidRPr="00D405C3">
        <w:rPr>
          <w:sz w:val="16"/>
        </w:rPr>
        <w:t>. Many of the field’s leading figures are libertarians, and some of their economic beliefs are foundational for the community.</w:t>
      </w:r>
    </w:p>
    <w:p w14:paraId="3733B0C6" w14:textId="77777777" w:rsidR="001D6B09" w:rsidRPr="00D405C3" w:rsidRDefault="001D6B09" w:rsidP="001D6B09">
      <w:pPr>
        <w:rPr>
          <w:sz w:val="16"/>
        </w:rPr>
      </w:pPr>
      <w:r w:rsidRPr="00D405C3">
        <w:rPr>
          <w:rStyle w:val="StyleUnderline"/>
        </w:rPr>
        <w:t xml:space="preserve">Socialists, though, are </w:t>
      </w:r>
      <w:r w:rsidRPr="00D405C3">
        <w:rPr>
          <w:rStyle w:val="Emphasis"/>
        </w:rPr>
        <w:t>increasingly embracing</w:t>
      </w:r>
      <w:r w:rsidRPr="00D405C3">
        <w:rPr>
          <w:rStyle w:val="StyleUnderline"/>
        </w:rPr>
        <w:t xml:space="preserve"> the </w:t>
      </w:r>
      <w:r w:rsidRPr="00D405C3">
        <w:rPr>
          <w:rStyle w:val="Emphasis"/>
        </w:rPr>
        <w:t>potential</w:t>
      </w:r>
      <w:r w:rsidRPr="00D405C3">
        <w:rPr>
          <w:rStyle w:val="StyleUnderline"/>
        </w:rPr>
        <w:t xml:space="preserve"> of blockchain to </w:t>
      </w:r>
      <w:r w:rsidRPr="00D405C3">
        <w:rPr>
          <w:rStyle w:val="Emphasis"/>
        </w:rPr>
        <w:t>assist</w:t>
      </w:r>
      <w:r w:rsidRPr="00D405C3">
        <w:rPr>
          <w:rStyle w:val="StyleUnderline"/>
        </w:rPr>
        <w:t xml:space="preserve"> their political plans</w:t>
      </w:r>
      <w:r w:rsidRPr="00D405C3">
        <w:rPr>
          <w:sz w:val="16"/>
        </w:rPr>
        <w:t xml:space="preserve">. This year Cryptocommunism, a book by French philosopher Mark Alizart, was translated into English. Yanis Varoufakis, the former finance </w:t>
      </w:r>
      <w:r w:rsidRPr="00D405C3">
        <w:rPr>
          <w:sz w:val="16"/>
        </w:rPr>
        <w:lastRenderedPageBreak/>
        <w:t>minister of Greece and a left-wing icon, has repeatedly mused about the uses of Bitcoin for the left. The socialist government of Venezuelan President Nicolás Maduro started a botched cryptocurrency experiment in 2018 to evade U.S. sanctions. Adrian himself hosts a podcast about cryptocurrencies and has founded a Reddit community called r/CryptoLeftists.</w:t>
      </w:r>
    </w:p>
    <w:p w14:paraId="551160A3" w14:textId="77777777" w:rsidR="001D6B09" w:rsidRPr="00D405C3" w:rsidRDefault="001D6B09" w:rsidP="001D6B09">
      <w:pPr>
        <w:rPr>
          <w:sz w:val="16"/>
        </w:rPr>
      </w:pPr>
      <w:r w:rsidRPr="00D405C3">
        <w:rPr>
          <w:sz w:val="16"/>
        </w:rPr>
        <w:t xml:space="preserve">“Leftists often see blockchain as a libertarian toy that’s only good for buying drugs, which I think is wrong,” says Matthew McKeever, executive associate editor of the academic journal Inquiry and a research assistant at the University of Hong Kong. McKeever doesn’t consider himself a socialist, but he has written about the relation between socialism and </w:t>
      </w:r>
      <w:r w:rsidRPr="00D405C3">
        <w:rPr>
          <w:rStyle w:val="StyleUnderline"/>
        </w:rPr>
        <w:t>blockchain</w:t>
      </w:r>
      <w:r w:rsidRPr="00D405C3">
        <w:rPr>
          <w:sz w:val="16"/>
        </w:rPr>
        <w:t xml:space="preserve">. “The technology </w:t>
      </w:r>
      <w:r w:rsidRPr="00D405C3">
        <w:rPr>
          <w:rStyle w:val="StyleUnderline"/>
        </w:rPr>
        <w:t xml:space="preserve">has elements that </w:t>
      </w:r>
      <w:r w:rsidRPr="00D405C3">
        <w:rPr>
          <w:rStyle w:val="Emphasis"/>
        </w:rPr>
        <w:t>deserve attention</w:t>
      </w:r>
      <w:r w:rsidRPr="00D405C3">
        <w:rPr>
          <w:rStyle w:val="StyleUnderline"/>
        </w:rPr>
        <w:t xml:space="preserve"> from the left</w:t>
      </w:r>
      <w:r w:rsidRPr="00D405C3">
        <w:rPr>
          <w:sz w:val="16"/>
        </w:rPr>
        <w:t>,” he says.</w:t>
      </w:r>
    </w:p>
    <w:p w14:paraId="16B53CB6" w14:textId="77777777" w:rsidR="001D6B09" w:rsidRPr="00D405C3" w:rsidRDefault="001D6B09" w:rsidP="001D6B09">
      <w:pPr>
        <w:rPr>
          <w:sz w:val="16"/>
        </w:rPr>
      </w:pPr>
      <w:r w:rsidRPr="00D405C3">
        <w:rPr>
          <w:sz w:val="16"/>
        </w:rPr>
        <w:t>WITH BLOCKCHAIN, YOU DON’T NEED TO DEPEND ON A CENTRALIZED AUTHORITY.</w:t>
      </w:r>
    </w:p>
    <w:p w14:paraId="41E6D062" w14:textId="77777777" w:rsidR="001D6B09" w:rsidRPr="00D405C3" w:rsidRDefault="001D6B09" w:rsidP="001D6B09">
      <w:pPr>
        <w:rPr>
          <w:sz w:val="16"/>
        </w:rPr>
      </w:pPr>
      <w:r w:rsidRPr="00D405C3">
        <w:rPr>
          <w:sz w:val="16"/>
        </w:rPr>
        <w:t xml:space="preserve">Broadly speaking, </w:t>
      </w:r>
      <w:r w:rsidRPr="00301560">
        <w:rPr>
          <w:rStyle w:val="StyleUnderline"/>
          <w:highlight w:val="cyan"/>
        </w:rPr>
        <w:t>blockchain could serve socialists</w:t>
      </w:r>
      <w:r w:rsidRPr="00D405C3">
        <w:rPr>
          <w:rStyle w:val="StyleUnderline"/>
        </w:rPr>
        <w:t xml:space="preserve"> in two ways. The narrow option is to use blockchain technologies to </w:t>
      </w:r>
      <w:r w:rsidRPr="00301560">
        <w:rPr>
          <w:rStyle w:val="Emphasis"/>
          <w:highlight w:val="cyan"/>
        </w:rPr>
        <w:t>better organize</w:t>
      </w:r>
      <w:r w:rsidRPr="00D405C3">
        <w:rPr>
          <w:rStyle w:val="StyleUnderline"/>
        </w:rPr>
        <w:t xml:space="preserve">. A cryptocurrency might be used to </w:t>
      </w:r>
      <w:r w:rsidRPr="00301560">
        <w:rPr>
          <w:rStyle w:val="StyleUnderline"/>
          <w:highlight w:val="cyan"/>
        </w:rPr>
        <w:t>allow</w:t>
      </w:r>
      <w:r w:rsidRPr="00D405C3">
        <w:rPr>
          <w:rStyle w:val="StyleUnderline"/>
        </w:rPr>
        <w:t xml:space="preserve"> </w:t>
      </w:r>
      <w:r w:rsidRPr="00D405C3">
        <w:rPr>
          <w:rStyle w:val="Emphasis"/>
        </w:rPr>
        <w:t xml:space="preserve">money </w:t>
      </w:r>
      <w:r w:rsidRPr="00301560">
        <w:rPr>
          <w:rStyle w:val="Emphasis"/>
          <w:highlight w:val="cyan"/>
        </w:rPr>
        <w:t>transfers</w:t>
      </w:r>
      <w:r w:rsidRPr="00301560">
        <w:rPr>
          <w:rStyle w:val="StyleUnderline"/>
          <w:highlight w:val="cyan"/>
        </w:rPr>
        <w:t xml:space="preserve"> to</w:t>
      </w:r>
      <w:r w:rsidRPr="00D405C3">
        <w:rPr>
          <w:rStyle w:val="StyleUnderline"/>
        </w:rPr>
        <w:t xml:space="preserve"> </w:t>
      </w:r>
      <w:r w:rsidRPr="00D405C3">
        <w:rPr>
          <w:rStyle w:val="Emphasis"/>
        </w:rPr>
        <w:t xml:space="preserve">persecuted </w:t>
      </w:r>
      <w:r w:rsidRPr="00301560">
        <w:rPr>
          <w:rStyle w:val="Emphasis"/>
          <w:highlight w:val="cyan"/>
        </w:rPr>
        <w:t>activists</w:t>
      </w:r>
      <w:r w:rsidRPr="00D405C3">
        <w:rPr>
          <w:sz w:val="16"/>
        </w:rPr>
        <w:t xml:space="preserve">, similar to how Wikileaks received donations in bitcoin after its accounts were blocked for leaking classified information. Nigerian activists have used cryptocurrencies to raise funds for their recent protests against police brutality, after traditional banking channels were shut off. “For socialists, </w:t>
      </w:r>
      <w:r w:rsidRPr="00D405C3">
        <w:rPr>
          <w:rStyle w:val="StyleUnderline"/>
        </w:rPr>
        <w:t xml:space="preserve">it could be good to organize </w:t>
      </w:r>
      <w:r w:rsidRPr="00301560">
        <w:rPr>
          <w:rStyle w:val="Emphasis"/>
          <w:highlight w:val="cyan"/>
        </w:rPr>
        <w:t>without</w:t>
      </w:r>
      <w:r w:rsidRPr="00D405C3">
        <w:rPr>
          <w:rStyle w:val="StyleUnderline"/>
        </w:rPr>
        <w:t xml:space="preserve"> taking </w:t>
      </w:r>
      <w:r w:rsidRPr="00301560">
        <w:rPr>
          <w:rStyle w:val="StyleUnderline"/>
          <w:highlight w:val="cyan"/>
        </w:rPr>
        <w:t xml:space="preserve">a </w:t>
      </w:r>
      <w:r w:rsidRPr="00301560">
        <w:rPr>
          <w:rStyle w:val="Emphasis"/>
          <w:highlight w:val="cyan"/>
        </w:rPr>
        <w:t>detour</w:t>
      </w:r>
      <w:r w:rsidRPr="00301560">
        <w:rPr>
          <w:rStyle w:val="StyleUnderline"/>
          <w:highlight w:val="cyan"/>
        </w:rPr>
        <w:t xml:space="preserve"> through </w:t>
      </w:r>
      <w:r w:rsidRPr="00301560">
        <w:rPr>
          <w:rStyle w:val="Emphasis"/>
          <w:highlight w:val="cyan"/>
        </w:rPr>
        <w:t>large</w:t>
      </w:r>
      <w:r w:rsidRPr="00D405C3">
        <w:rPr>
          <w:rStyle w:val="Emphasis"/>
        </w:rPr>
        <w:t xml:space="preserve"> capitalist </w:t>
      </w:r>
      <w:r w:rsidRPr="00301560">
        <w:rPr>
          <w:rStyle w:val="Emphasis"/>
          <w:highlight w:val="cyan"/>
        </w:rPr>
        <w:t>companies</w:t>
      </w:r>
      <w:r w:rsidRPr="00D405C3">
        <w:rPr>
          <w:rStyle w:val="StyleUnderline"/>
        </w:rPr>
        <w:t xml:space="preserve">, whose </w:t>
      </w:r>
      <w:r w:rsidRPr="00D405C3">
        <w:rPr>
          <w:rStyle w:val="Emphasis"/>
        </w:rPr>
        <w:t>interests</w:t>
      </w:r>
      <w:r w:rsidRPr="00D405C3">
        <w:rPr>
          <w:rStyle w:val="StyleUnderline"/>
        </w:rPr>
        <w:t xml:space="preserve"> are </w:t>
      </w:r>
      <w:r w:rsidRPr="00D405C3">
        <w:rPr>
          <w:rStyle w:val="Emphasis"/>
        </w:rPr>
        <w:t>anti-aligned</w:t>
      </w:r>
      <w:r w:rsidRPr="00D405C3">
        <w:rPr>
          <w:rStyle w:val="StyleUnderline"/>
        </w:rPr>
        <w:t xml:space="preserve"> with yours</w:t>
      </w:r>
      <w:r w:rsidRPr="00D405C3">
        <w:rPr>
          <w:sz w:val="16"/>
        </w:rPr>
        <w:t>,” says McKeever.</w:t>
      </w:r>
    </w:p>
    <w:p w14:paraId="4ED51744" w14:textId="77777777" w:rsidR="001D6B09" w:rsidRPr="00D405C3" w:rsidRDefault="001D6B09" w:rsidP="001D6B09">
      <w:pPr>
        <w:rPr>
          <w:sz w:val="16"/>
        </w:rPr>
      </w:pPr>
      <w:r w:rsidRPr="00D405C3">
        <w:rPr>
          <w:sz w:val="16"/>
        </w:rPr>
        <w:t xml:space="preserve">But </w:t>
      </w:r>
      <w:r w:rsidRPr="00D405C3">
        <w:rPr>
          <w:rStyle w:val="StyleUnderline"/>
        </w:rPr>
        <w:t xml:space="preserve">beyond that, </w:t>
      </w:r>
      <w:r w:rsidRPr="00301560">
        <w:rPr>
          <w:rStyle w:val="StyleUnderline"/>
          <w:highlight w:val="cyan"/>
        </w:rPr>
        <w:t>blockchain might</w:t>
      </w:r>
      <w:r w:rsidRPr="00D405C3">
        <w:rPr>
          <w:rStyle w:val="StyleUnderline"/>
        </w:rPr>
        <w:t xml:space="preserve"> also be </w:t>
      </w:r>
      <w:r w:rsidRPr="00D405C3">
        <w:rPr>
          <w:rStyle w:val="Emphasis"/>
        </w:rPr>
        <w:t>useful</w:t>
      </w:r>
      <w:r w:rsidRPr="00D405C3">
        <w:rPr>
          <w:rStyle w:val="StyleUnderline"/>
        </w:rPr>
        <w:t xml:space="preserve"> to </w:t>
      </w:r>
      <w:r w:rsidRPr="00301560">
        <w:rPr>
          <w:rStyle w:val="Emphasis"/>
          <w:highlight w:val="cyan"/>
        </w:rPr>
        <w:t>build a socialist economy</w:t>
      </w:r>
      <w:r w:rsidRPr="00D405C3">
        <w:rPr>
          <w:sz w:val="16"/>
        </w:rPr>
        <w:t xml:space="preserve">. Adrian mentions a hypothetical case in which </w:t>
      </w:r>
      <w:r w:rsidRPr="00D405C3">
        <w:rPr>
          <w:rStyle w:val="StyleUnderline"/>
        </w:rPr>
        <w:t xml:space="preserve">the government might be able </w:t>
      </w:r>
      <w:r w:rsidRPr="00301560">
        <w:rPr>
          <w:rStyle w:val="StyleUnderline"/>
          <w:highlight w:val="cyan"/>
        </w:rPr>
        <w:t xml:space="preserve">to </w:t>
      </w:r>
      <w:r w:rsidRPr="00301560">
        <w:rPr>
          <w:rStyle w:val="Emphasis"/>
          <w:highlight w:val="cyan"/>
        </w:rPr>
        <w:t>distribute</w:t>
      </w:r>
      <w:r w:rsidRPr="00D405C3">
        <w:rPr>
          <w:rStyle w:val="StyleUnderline"/>
        </w:rPr>
        <w:t xml:space="preserve"> housing </w:t>
      </w:r>
      <w:r w:rsidRPr="00301560">
        <w:rPr>
          <w:rStyle w:val="StyleUnderline"/>
          <w:highlight w:val="cyan"/>
        </w:rPr>
        <w:t>through</w:t>
      </w:r>
      <w:r w:rsidRPr="00D405C3">
        <w:rPr>
          <w:rStyle w:val="StyleUnderline"/>
        </w:rPr>
        <w:t xml:space="preserve"> blockchain and </w:t>
      </w:r>
      <w:r w:rsidRPr="00301560">
        <w:rPr>
          <w:rStyle w:val="Emphasis"/>
          <w:highlight w:val="cyan"/>
        </w:rPr>
        <w:t>crypto</w:t>
      </w:r>
      <w:r w:rsidRPr="00D405C3">
        <w:rPr>
          <w:rStyle w:val="StyleUnderline"/>
        </w:rPr>
        <w:t>currencies</w:t>
      </w:r>
      <w:r w:rsidRPr="00D405C3">
        <w:rPr>
          <w:sz w:val="16"/>
        </w:rPr>
        <w:t>.</w:t>
      </w:r>
    </w:p>
    <w:p w14:paraId="5FEA7979" w14:textId="77777777" w:rsidR="001D6B09" w:rsidRPr="00D405C3" w:rsidRDefault="001D6B09" w:rsidP="001D6B09">
      <w:pPr>
        <w:rPr>
          <w:sz w:val="16"/>
        </w:rPr>
      </w:pPr>
      <w:r w:rsidRPr="00D405C3">
        <w:rPr>
          <w:sz w:val="16"/>
        </w:rPr>
        <w:t>Capitalism, says Adrian, allows individuals to accumulate infinite amounts of capital, and in turn buy up houses as investments. To transition this to a system based on need, a token, or coin, which gives every citizen the right to a house, could be used. The community would then decide which categories of people are eligible for which houses. A single person, for example, might get a different token, and in turn access to a different selection of houses, than a couple with three children. In this way, blockchain would allow socialists to distribute goods and services without a market. “We need to distribute housing based on need, instead of through the market,” Adrian says.</w:t>
      </w:r>
    </w:p>
    <w:p w14:paraId="4142F4C4" w14:textId="77777777" w:rsidR="001D6B09" w:rsidRPr="00D405C3" w:rsidRDefault="001D6B09" w:rsidP="001D6B09">
      <w:pPr>
        <w:rPr>
          <w:sz w:val="16"/>
        </w:rPr>
      </w:pPr>
      <w:r w:rsidRPr="00D405C3">
        <w:rPr>
          <w:sz w:val="16"/>
        </w:rPr>
        <w:t>The Venezuelan experiment with the petro, a cryptocurrency backed up by oil, is the odd one out. The attempt had more to do with evading U.S. sanctions than moving to socialism.</w:t>
      </w:r>
    </w:p>
    <w:p w14:paraId="40B4ECED" w14:textId="77777777" w:rsidR="001D6B09" w:rsidRPr="00D405C3" w:rsidRDefault="001D6B09" w:rsidP="001D6B09">
      <w:pPr>
        <w:rPr>
          <w:sz w:val="16"/>
        </w:rPr>
      </w:pPr>
      <w:r w:rsidRPr="00D405C3">
        <w:rPr>
          <w:sz w:val="16"/>
        </w:rPr>
        <w:t>But even beyond Venezuela, traditional libertarians don’t agree with the cryptosocialists’ views. “Cryptocurrency technology is fundamentally libertarian,” says Diego Zuluaga, associate director of financial regulation studies at the libertarian think tank Cato Institute.</w:t>
      </w:r>
    </w:p>
    <w:p w14:paraId="77F2253F" w14:textId="77777777" w:rsidR="001D6B09" w:rsidRPr="00D405C3" w:rsidRDefault="001D6B09" w:rsidP="001D6B09">
      <w:pPr>
        <w:rPr>
          <w:sz w:val="16"/>
        </w:rPr>
      </w:pPr>
      <w:r w:rsidRPr="00D405C3">
        <w:rPr>
          <w:sz w:val="16"/>
        </w:rPr>
        <w:t>For him, libertarianism doesn’t just mean free markets. He argues that cryptocurrencies preserve the ability of individuals to do with their money as they please, instead of centralizing that power. And for Zuluaga, the plans of leftists like Adrian run counter to that fundamental libertarian belief about cryprocurrencies. “Most socialists like hierarchies,” he says. “They just want to replace private sector hierarchies with public sector ones.”</w:t>
      </w:r>
    </w:p>
    <w:p w14:paraId="1F8BEA55" w14:textId="77777777" w:rsidR="001D6B09" w:rsidRPr="00D405C3" w:rsidRDefault="001D6B09" w:rsidP="001D6B09">
      <w:pPr>
        <w:rPr>
          <w:sz w:val="16"/>
        </w:rPr>
      </w:pPr>
      <w:r w:rsidRPr="00D405C3">
        <w:rPr>
          <w:sz w:val="16"/>
        </w:rPr>
        <w:t>“They don’t know what they’re talking about,” responds Adrian, noting how capitalist economies are still highly centralized. Cryptosocialists argue that turning to blockchain could eliminate bureaucrats from the equation. “With blockchain, you don’t need to depend on a centralized authority,” Adrian says, returning to his housing example. “The alternative is for a socialist government to organize the housing supply, which creates technocratic dependencies.”</w:t>
      </w:r>
    </w:p>
    <w:p w14:paraId="55A98FE0" w14:textId="77777777" w:rsidR="001D6B09" w:rsidRPr="00A52026" w:rsidRDefault="001D6B09" w:rsidP="001D6B09">
      <w:pPr>
        <w:rPr>
          <w:sz w:val="16"/>
        </w:rPr>
      </w:pPr>
      <w:r w:rsidRPr="00D405C3">
        <w:rPr>
          <w:rStyle w:val="StyleUnderline"/>
        </w:rPr>
        <w:t>Block</w:t>
      </w:r>
      <w:r w:rsidRPr="00301560">
        <w:rPr>
          <w:rStyle w:val="Emphasis"/>
          <w:highlight w:val="cyan"/>
        </w:rPr>
        <w:t>chain</w:t>
      </w:r>
      <w:r w:rsidRPr="00D405C3">
        <w:rPr>
          <w:rStyle w:val="StyleUnderline"/>
        </w:rPr>
        <w:t xml:space="preserve"> would</w:t>
      </w:r>
      <w:r w:rsidRPr="00D405C3">
        <w:rPr>
          <w:sz w:val="16"/>
        </w:rPr>
        <w:t xml:space="preserve"> also </w:t>
      </w:r>
      <w:r w:rsidRPr="00D405C3">
        <w:rPr>
          <w:rStyle w:val="StyleUnderline"/>
        </w:rPr>
        <w:t xml:space="preserve">be </w:t>
      </w:r>
      <w:r w:rsidRPr="00301560">
        <w:rPr>
          <w:rStyle w:val="Emphasis"/>
          <w:highlight w:val="cyan"/>
        </w:rPr>
        <w:t>open source</w:t>
      </w:r>
      <w:r w:rsidRPr="00301560">
        <w:rPr>
          <w:rStyle w:val="StyleUnderline"/>
          <w:highlight w:val="cyan"/>
        </w:rPr>
        <w:t xml:space="preserve">, </w:t>
      </w:r>
      <w:r w:rsidRPr="00301560">
        <w:rPr>
          <w:rStyle w:val="Emphasis"/>
          <w:highlight w:val="cyan"/>
        </w:rPr>
        <w:t>allow</w:t>
      </w:r>
      <w:r w:rsidRPr="00D405C3">
        <w:rPr>
          <w:rStyle w:val="StyleUnderline"/>
        </w:rPr>
        <w:t xml:space="preserve">ing </w:t>
      </w:r>
      <w:r w:rsidRPr="00301560">
        <w:rPr>
          <w:rStyle w:val="StyleUnderline"/>
          <w:highlight w:val="cyan"/>
        </w:rPr>
        <w:t xml:space="preserve">citizens to </w:t>
      </w:r>
      <w:r w:rsidRPr="00301560">
        <w:rPr>
          <w:rStyle w:val="Emphasis"/>
          <w:highlight w:val="cyan"/>
        </w:rPr>
        <w:t>review</w:t>
      </w:r>
      <w:r w:rsidRPr="00D405C3">
        <w:rPr>
          <w:rStyle w:val="StyleUnderline"/>
        </w:rPr>
        <w:t xml:space="preserve"> the software underlying government </w:t>
      </w:r>
      <w:r w:rsidRPr="00301560">
        <w:rPr>
          <w:rStyle w:val="StyleUnderline"/>
          <w:highlight w:val="cyan"/>
        </w:rPr>
        <w:t>decisions</w:t>
      </w:r>
      <w:r w:rsidRPr="00D405C3">
        <w:rPr>
          <w:rStyle w:val="StyleUnderline"/>
        </w:rPr>
        <w:t xml:space="preserve">. In a sense, </w:t>
      </w:r>
      <w:r w:rsidRPr="00301560">
        <w:rPr>
          <w:rStyle w:val="StyleUnderline"/>
          <w:highlight w:val="cyan"/>
        </w:rPr>
        <w:t>it would</w:t>
      </w:r>
      <w:r w:rsidRPr="00D405C3">
        <w:rPr>
          <w:rStyle w:val="StyleUnderline"/>
        </w:rPr>
        <w:t xml:space="preserve"> help </w:t>
      </w:r>
      <w:r w:rsidRPr="00301560">
        <w:rPr>
          <w:rStyle w:val="Emphasis"/>
          <w:highlight w:val="cyan"/>
        </w:rPr>
        <w:t>avoid</w:t>
      </w:r>
      <w:r w:rsidRPr="00301560">
        <w:rPr>
          <w:rStyle w:val="StyleUnderline"/>
          <w:highlight w:val="cyan"/>
        </w:rPr>
        <w:t xml:space="preserve"> an </w:t>
      </w:r>
      <w:r w:rsidRPr="00301560">
        <w:rPr>
          <w:rStyle w:val="Emphasis"/>
          <w:highlight w:val="cyan"/>
        </w:rPr>
        <w:t>age-old problem</w:t>
      </w:r>
      <w:r w:rsidRPr="00D405C3">
        <w:rPr>
          <w:rStyle w:val="StyleUnderline"/>
        </w:rPr>
        <w:t xml:space="preserve"> for socialism: </w:t>
      </w:r>
      <w:r w:rsidRPr="00301560">
        <w:rPr>
          <w:rStyle w:val="StyleUnderline"/>
          <w:highlight w:val="cyan"/>
        </w:rPr>
        <w:t>that</w:t>
      </w:r>
      <w:r w:rsidRPr="00D405C3">
        <w:rPr>
          <w:rStyle w:val="StyleUnderline"/>
        </w:rPr>
        <w:t xml:space="preserve"> its </w:t>
      </w:r>
      <w:r w:rsidRPr="00301560">
        <w:rPr>
          <w:rStyle w:val="Emphasis"/>
          <w:highlight w:val="cyan"/>
        </w:rPr>
        <w:t>utopian</w:t>
      </w:r>
      <w:r w:rsidRPr="00301560">
        <w:rPr>
          <w:rStyle w:val="StyleUnderline"/>
          <w:highlight w:val="cyan"/>
        </w:rPr>
        <w:t xml:space="preserve"> sentiments</w:t>
      </w:r>
      <w:r w:rsidRPr="00D405C3">
        <w:rPr>
          <w:rStyle w:val="StyleUnderline"/>
        </w:rPr>
        <w:t xml:space="preserve"> tend to get </w:t>
      </w:r>
      <w:r w:rsidRPr="00301560">
        <w:rPr>
          <w:rStyle w:val="Emphasis"/>
          <w:highlight w:val="cyan"/>
        </w:rPr>
        <w:t>bog</w:t>
      </w:r>
      <w:r w:rsidRPr="00D405C3">
        <w:rPr>
          <w:rStyle w:val="Emphasis"/>
        </w:rPr>
        <w:t xml:space="preserve">ged </w:t>
      </w:r>
      <w:r w:rsidRPr="00301560">
        <w:rPr>
          <w:rStyle w:val="Emphasis"/>
          <w:highlight w:val="cyan"/>
        </w:rPr>
        <w:t>down</w:t>
      </w:r>
      <w:r w:rsidRPr="00301560">
        <w:rPr>
          <w:rStyle w:val="StyleUnderline"/>
          <w:highlight w:val="cyan"/>
        </w:rPr>
        <w:t xml:space="preserve"> in</w:t>
      </w:r>
      <w:r w:rsidRPr="00D405C3">
        <w:rPr>
          <w:rStyle w:val="StyleUnderline"/>
        </w:rPr>
        <w:t xml:space="preserve"> stale </w:t>
      </w:r>
      <w:r w:rsidRPr="00301560">
        <w:rPr>
          <w:rStyle w:val="Emphasis"/>
          <w:highlight w:val="cyan"/>
        </w:rPr>
        <w:t>bureaucracies</w:t>
      </w:r>
      <w:r w:rsidRPr="00D405C3">
        <w:rPr>
          <w:sz w:val="16"/>
        </w:rPr>
        <w:t xml:space="preserve">. To back this up, Adrian references socialist philosopher Friedrich Engels: “He said that we need to transition the state from a government of people, to the administration of things.” Perhaps </w:t>
      </w:r>
      <w:r w:rsidRPr="00301560">
        <w:rPr>
          <w:rStyle w:val="Emphasis"/>
          <w:szCs w:val="28"/>
          <w:highlight w:val="cyan"/>
        </w:rPr>
        <w:t>blockchain is the revolution</w:t>
      </w:r>
      <w:r w:rsidRPr="00D405C3">
        <w:rPr>
          <w:rStyle w:val="Emphasis"/>
          <w:szCs w:val="28"/>
        </w:rPr>
        <w:t xml:space="preserve"> that </w:t>
      </w:r>
      <w:r w:rsidRPr="00301560">
        <w:rPr>
          <w:rStyle w:val="Emphasis"/>
          <w:szCs w:val="28"/>
          <w:highlight w:val="cyan"/>
        </w:rPr>
        <w:t>socialism needs</w:t>
      </w:r>
      <w:r w:rsidRPr="00D405C3">
        <w:rPr>
          <w:sz w:val="16"/>
        </w:rPr>
        <w:t>.</w:t>
      </w:r>
    </w:p>
    <w:p w14:paraId="65016BC6" w14:textId="77777777" w:rsidR="001D6B09" w:rsidRDefault="001D6B09" w:rsidP="001D6B09">
      <w:pPr>
        <w:pStyle w:val="Heading3"/>
      </w:pPr>
      <w:r>
        <w:lastRenderedPageBreak/>
        <w:t>Court Clog DA---2AC</w:t>
      </w:r>
    </w:p>
    <w:p w14:paraId="02907E40" w14:textId="77777777" w:rsidR="001D6B09" w:rsidRPr="00A53DF2" w:rsidRDefault="001D6B09" w:rsidP="001D6B09">
      <w:pPr>
        <w:pStyle w:val="Heading4"/>
      </w:pPr>
      <w:r>
        <w:rPr>
          <w:u w:val="single"/>
        </w:rPr>
        <w:t>Tons</w:t>
      </w:r>
      <w:r>
        <w:t xml:space="preserve"> of antitrust now</w:t>
      </w:r>
    </w:p>
    <w:p w14:paraId="7C47FF44" w14:textId="77777777" w:rsidR="001D6B09" w:rsidRDefault="001D6B09" w:rsidP="001D6B09">
      <w:r>
        <w:t xml:space="preserve">Jon </w:t>
      </w:r>
      <w:r w:rsidRPr="006A2D07">
        <w:rPr>
          <w:rStyle w:val="Style13ptBold"/>
        </w:rPr>
        <w:t>Swartz 12</w:t>
      </w:r>
      <w:r>
        <w:rPr>
          <w:rStyle w:val="Style13ptBold"/>
        </w:rPr>
        <w:t>/</w:t>
      </w:r>
      <w:r w:rsidRPr="006A2D07">
        <w:rPr>
          <w:rStyle w:val="Style13ptBold"/>
        </w:rPr>
        <w:t>28</w:t>
      </w:r>
      <w:r>
        <w:t>, Senior Reporter for MarketWatch, “Big Tech Heads for ‘A Year of Thousands of Tiny Tech Papercuts,’ But What Antitrust Efforts Could Make Them Bleed?”, MarketWatch, 12/28/2021, https://www.marketwatch.com/story/big-tech-heads-for-a-year-of-thousands-of-tiny-tech-papercuts-but-what-antitrust-efforts-could-make-them-bleed-11640640776</w:t>
      </w:r>
    </w:p>
    <w:p w14:paraId="7118BF60" w14:textId="77777777" w:rsidR="001D6B09" w:rsidRPr="009679FF" w:rsidRDefault="001D6B09" w:rsidP="001D6B09">
      <w:pPr>
        <w:rPr>
          <w:sz w:val="16"/>
        </w:rPr>
      </w:pPr>
      <w:r w:rsidRPr="00F331AB">
        <w:rPr>
          <w:rStyle w:val="StyleUnderline"/>
          <w:highlight w:val="cyan"/>
        </w:rPr>
        <w:t>Antitrust enforcement</w:t>
      </w:r>
      <w:r w:rsidRPr="009679FF">
        <w:rPr>
          <w:sz w:val="16"/>
        </w:rPr>
        <w:t xml:space="preserve"> of Big Tech </w:t>
      </w:r>
      <w:r w:rsidRPr="00F331AB">
        <w:rPr>
          <w:rStyle w:val="StyleUnderline"/>
          <w:highlight w:val="cyan"/>
        </w:rPr>
        <w:t>is expected</w:t>
      </w:r>
      <w:r w:rsidRPr="009679FF">
        <w:rPr>
          <w:rStyle w:val="StyleUnderline"/>
        </w:rPr>
        <w:t xml:space="preserve"> to take place </w:t>
      </w:r>
      <w:r w:rsidRPr="00F331AB">
        <w:rPr>
          <w:rStyle w:val="StyleUnderline"/>
          <w:highlight w:val="cyan"/>
        </w:rPr>
        <w:t xml:space="preserve">on a </w:t>
      </w:r>
      <w:r w:rsidRPr="00F331AB">
        <w:rPr>
          <w:rStyle w:val="Emphasis"/>
          <w:sz w:val="24"/>
          <w:szCs w:val="26"/>
          <w:highlight w:val="cyan"/>
        </w:rPr>
        <w:t>scale never before seen</w:t>
      </w:r>
      <w:r w:rsidRPr="00F331AB">
        <w:rPr>
          <w:rStyle w:val="StyleUnderline"/>
          <w:sz w:val="24"/>
          <w:szCs w:val="26"/>
          <w:highlight w:val="cyan"/>
        </w:rPr>
        <w:t xml:space="preserve"> </w:t>
      </w:r>
      <w:r w:rsidRPr="00F331AB">
        <w:rPr>
          <w:rStyle w:val="StyleUnderline"/>
          <w:highlight w:val="cyan"/>
        </w:rPr>
        <w:t>in</w:t>
      </w:r>
      <w:r w:rsidRPr="009679FF">
        <w:rPr>
          <w:rStyle w:val="StyleUnderline"/>
        </w:rPr>
        <w:t xml:space="preserve"> 20</w:t>
      </w:r>
      <w:r w:rsidRPr="00F331AB">
        <w:rPr>
          <w:rStyle w:val="Emphasis"/>
          <w:highlight w:val="cyan"/>
        </w:rPr>
        <w:t>22</w:t>
      </w:r>
      <w:r w:rsidRPr="009679FF">
        <w:rPr>
          <w:rStyle w:val="StyleUnderline"/>
        </w:rPr>
        <w:t xml:space="preserve">, following years of escalating </w:t>
      </w:r>
      <w:r w:rsidRPr="009679FF">
        <w:rPr>
          <w:rStyle w:val="Emphasis"/>
        </w:rPr>
        <w:t>rhetoric</w:t>
      </w:r>
      <w:r w:rsidRPr="009679FF">
        <w:rPr>
          <w:rStyle w:val="StyleUnderline"/>
        </w:rPr>
        <w:t xml:space="preserve"> from Washington</w:t>
      </w:r>
      <w:r w:rsidRPr="009679FF">
        <w:rPr>
          <w:sz w:val="16"/>
        </w:rPr>
        <w:t>.</w:t>
      </w:r>
    </w:p>
    <w:p w14:paraId="5D72B764" w14:textId="77777777" w:rsidR="001D6B09" w:rsidRPr="009679FF" w:rsidRDefault="001D6B09" w:rsidP="001D6B09">
      <w:pPr>
        <w:rPr>
          <w:sz w:val="16"/>
        </w:rPr>
      </w:pPr>
      <w:r w:rsidRPr="009679FF">
        <w:rPr>
          <w:sz w:val="16"/>
        </w:rPr>
        <w:t>So far, Wall Street has shrugged as the five companies under the microscope — Google parent Alphabet Inc. GOOGL, -0.92% GOOG, -0.91%, Facebook parent Meta Platforms Inc. FB, -2.33%, Apple Inc. AAPL, -0.35%, Amazon.com Inc. AMZN, -1.14%, and, yes, Microsoft Corp. MSFT, -0.88% — have been targeted by governments and rivals across the globe. Despite a steady drumbeat of negative headlines, tech’s quintet of heavy hitters boasted a cumulative market value of nearly $10 trillion as 2021 neared an end, after producing a collective $2.4 trillion in revenue over the past two years of pandemic misery.</w:t>
      </w:r>
    </w:p>
    <w:p w14:paraId="14F2585D" w14:textId="77777777" w:rsidR="001D6B09" w:rsidRPr="009679FF" w:rsidRDefault="001D6B09" w:rsidP="001D6B09">
      <w:pPr>
        <w:rPr>
          <w:sz w:val="16"/>
        </w:rPr>
      </w:pPr>
      <w:r w:rsidRPr="009679FF">
        <w:rPr>
          <w:sz w:val="16"/>
        </w:rPr>
        <w:t>The stock prices of tech companies have only been “minorly impacted because investors do not tend to make decisions based on the mere possibility of legislation,” Ashley Baker, director of public policy at the Committee for Justice, told MarketWatch.</w:t>
      </w:r>
    </w:p>
    <w:p w14:paraId="3034A3E1" w14:textId="77777777" w:rsidR="001D6B09" w:rsidRPr="009679FF" w:rsidRDefault="001D6B09" w:rsidP="001D6B09">
      <w:pPr>
        <w:rPr>
          <w:sz w:val="16"/>
        </w:rPr>
      </w:pPr>
      <w:r w:rsidRPr="009679FF">
        <w:rPr>
          <w:sz w:val="16"/>
        </w:rPr>
        <w:t>Many investors have simply looked back on history and shrugged, according to one Silicon Valley venture capitalist.</w:t>
      </w:r>
    </w:p>
    <w:p w14:paraId="6E7FBC23" w14:textId="77777777" w:rsidR="001D6B09" w:rsidRPr="009679FF" w:rsidRDefault="001D6B09" w:rsidP="001D6B09">
      <w:pPr>
        <w:rPr>
          <w:sz w:val="16"/>
        </w:rPr>
      </w:pPr>
      <w:r w:rsidRPr="009679FF">
        <w:rPr>
          <w:sz w:val="16"/>
        </w:rPr>
        <w:t xml:space="preserve">“There is more antitrust </w:t>
      </w:r>
      <w:r w:rsidRPr="00F331AB">
        <w:rPr>
          <w:rStyle w:val="Emphasis"/>
          <w:highlight w:val="cyan"/>
        </w:rPr>
        <w:t>noise</w:t>
      </w:r>
      <w:r w:rsidRPr="009679FF">
        <w:rPr>
          <w:sz w:val="16"/>
        </w:rPr>
        <w:t>, but investment people remember the Microsoft and IBM IBM, -0.19% [antitrust investigations] in which waves of innovation followed those investigations and proved they did not own the industry,” Alexandra Sasha Johnson, president of Global Tech Symposium, a Silicon Valley investment conference, told MarketWatch. “Until the Big Tech companies buy each other, this is not a problem.”</w:t>
      </w:r>
    </w:p>
    <w:p w14:paraId="35617CE8" w14:textId="77777777" w:rsidR="001D6B09" w:rsidRPr="009679FF" w:rsidRDefault="001D6B09" w:rsidP="001D6B09">
      <w:pPr>
        <w:rPr>
          <w:sz w:val="16"/>
        </w:rPr>
      </w:pPr>
      <w:r w:rsidRPr="009679FF">
        <w:rPr>
          <w:sz w:val="16"/>
        </w:rPr>
        <w:t>For more: Big Tech was built by the same type of antitrust actions that could now tear it down</w:t>
      </w:r>
    </w:p>
    <w:p w14:paraId="7801A339" w14:textId="77777777" w:rsidR="001D6B09" w:rsidRPr="009679FF" w:rsidRDefault="001D6B09" w:rsidP="001D6B09">
      <w:pPr>
        <w:rPr>
          <w:sz w:val="16"/>
        </w:rPr>
      </w:pPr>
      <w:r w:rsidRPr="009679FF">
        <w:rPr>
          <w:sz w:val="16"/>
        </w:rPr>
        <w:t xml:space="preserve">NOW PLAYING: </w:t>
      </w:r>
    </w:p>
    <w:p w14:paraId="71DFC4D4" w14:textId="77777777" w:rsidR="001D6B09" w:rsidRPr="009679FF" w:rsidRDefault="001D6B09" w:rsidP="001D6B09">
      <w:pPr>
        <w:rPr>
          <w:sz w:val="16"/>
        </w:rPr>
      </w:pPr>
      <w:r w:rsidRPr="009679FF">
        <w:rPr>
          <w:sz w:val="16"/>
        </w:rPr>
        <w:t>‘Absolutely Devastating’: Colorado Wildfire Destroys Hundreds of Homes, Businesses</w:t>
      </w:r>
    </w:p>
    <w:p w14:paraId="308EF46C" w14:textId="77777777" w:rsidR="001D6B09" w:rsidRPr="009679FF" w:rsidRDefault="001D6B09" w:rsidP="001D6B09">
      <w:pPr>
        <w:rPr>
          <w:sz w:val="16"/>
        </w:rPr>
      </w:pPr>
      <w:r w:rsidRPr="009679FF">
        <w:rPr>
          <w:sz w:val="16"/>
        </w:rPr>
        <w:t>Visit our Video Center</w:t>
      </w:r>
    </w:p>
    <w:p w14:paraId="7743B35D" w14:textId="77777777" w:rsidR="001D6B09" w:rsidRPr="009679FF" w:rsidRDefault="001D6B09" w:rsidP="001D6B09">
      <w:pPr>
        <w:rPr>
          <w:sz w:val="16"/>
        </w:rPr>
      </w:pPr>
      <w:r w:rsidRPr="009679FF">
        <w:rPr>
          <w:sz w:val="16"/>
        </w:rPr>
        <w:t xml:space="preserve">This </w:t>
      </w:r>
      <w:r w:rsidRPr="00F331AB">
        <w:rPr>
          <w:rStyle w:val="StyleUnderline"/>
          <w:highlight w:val="cyan"/>
        </w:rPr>
        <w:t>could</w:t>
      </w:r>
      <w:r w:rsidRPr="009679FF">
        <w:rPr>
          <w:rStyle w:val="StyleUnderline"/>
        </w:rPr>
        <w:t xml:space="preserve"> finally </w:t>
      </w:r>
      <w:r w:rsidRPr="00F331AB">
        <w:rPr>
          <w:rStyle w:val="Emphasis"/>
          <w:highlight w:val="cyan"/>
        </w:rPr>
        <w:t>change</w:t>
      </w:r>
      <w:r w:rsidRPr="009679FF">
        <w:rPr>
          <w:rStyle w:val="StyleUnderline"/>
        </w:rPr>
        <w:t xml:space="preserve"> in</w:t>
      </w:r>
      <w:r w:rsidRPr="009679FF">
        <w:rPr>
          <w:sz w:val="16"/>
        </w:rPr>
        <w:t xml:space="preserve"> 20</w:t>
      </w:r>
      <w:r w:rsidRPr="009679FF">
        <w:rPr>
          <w:rStyle w:val="Emphasis"/>
        </w:rPr>
        <w:t>22</w:t>
      </w:r>
      <w:r w:rsidRPr="009679FF">
        <w:rPr>
          <w:rStyle w:val="StyleUnderline"/>
        </w:rPr>
        <w:t xml:space="preserve"> </w:t>
      </w:r>
      <w:r w:rsidRPr="00F331AB">
        <w:rPr>
          <w:rStyle w:val="StyleUnderline"/>
          <w:highlight w:val="cyan"/>
        </w:rPr>
        <w:t>as</w:t>
      </w:r>
      <w:r w:rsidRPr="009679FF">
        <w:rPr>
          <w:rStyle w:val="StyleUnderline"/>
        </w:rPr>
        <w:t xml:space="preserve"> it did </w:t>
      </w:r>
      <w:r w:rsidRPr="00F331AB">
        <w:rPr>
          <w:rStyle w:val="StyleUnderline"/>
          <w:highlight w:val="cyan"/>
        </w:rPr>
        <w:t>in the</w:t>
      </w:r>
      <w:r w:rsidRPr="009679FF">
        <w:rPr>
          <w:rStyle w:val="StyleUnderline"/>
        </w:rPr>
        <w:t xml:space="preserve"> late </w:t>
      </w:r>
      <w:r w:rsidRPr="009679FF">
        <w:rPr>
          <w:sz w:val="16"/>
        </w:rPr>
        <w:t>19</w:t>
      </w:r>
      <w:r w:rsidRPr="00F331AB">
        <w:rPr>
          <w:rStyle w:val="Emphasis"/>
          <w:highlight w:val="cyan"/>
        </w:rPr>
        <w:t>90s</w:t>
      </w:r>
      <w:r w:rsidRPr="009679FF">
        <w:rPr>
          <w:rStyle w:val="StyleUnderline"/>
        </w:rPr>
        <w:t xml:space="preserve">, when some tech companies struck a cautious stance </w:t>
      </w:r>
      <w:r w:rsidRPr="00F331AB">
        <w:rPr>
          <w:rStyle w:val="StyleUnderline"/>
          <w:highlight w:val="cyan"/>
        </w:rPr>
        <w:t>during</w:t>
      </w:r>
      <w:r w:rsidRPr="009679FF">
        <w:rPr>
          <w:rStyle w:val="StyleUnderline"/>
        </w:rPr>
        <w:t xml:space="preserve"> the Justice</w:t>
      </w:r>
      <w:r w:rsidRPr="009679FF">
        <w:rPr>
          <w:sz w:val="16"/>
        </w:rPr>
        <w:t xml:space="preserve"> Department’s </w:t>
      </w:r>
      <w:r w:rsidRPr="009679FF">
        <w:rPr>
          <w:rStyle w:val="StyleUnderline"/>
        </w:rPr>
        <w:t xml:space="preserve">investigation of </w:t>
      </w:r>
      <w:r w:rsidRPr="00F331AB">
        <w:rPr>
          <w:rStyle w:val="Emphasis"/>
          <w:highlight w:val="cyan"/>
        </w:rPr>
        <w:t>Microsoft</w:t>
      </w:r>
      <w:r w:rsidRPr="009679FF">
        <w:rPr>
          <w:sz w:val="16"/>
        </w:rPr>
        <w:t xml:space="preserve"> for monopolistic practices, Syed said.</w:t>
      </w:r>
    </w:p>
    <w:p w14:paraId="7B44F8B5" w14:textId="77777777" w:rsidR="001D6B09" w:rsidRPr="009679FF" w:rsidRDefault="001D6B09" w:rsidP="001D6B09">
      <w:pPr>
        <w:rPr>
          <w:sz w:val="16"/>
        </w:rPr>
      </w:pPr>
      <w:r w:rsidRPr="009679FF">
        <w:rPr>
          <w:sz w:val="16"/>
        </w:rPr>
        <w:t xml:space="preserve">“The difference is that we’re talking about interconnected companies that own an industry versus just one company [with Microsoft],” she said. “And </w:t>
      </w:r>
      <w:r w:rsidRPr="00F331AB">
        <w:rPr>
          <w:rStyle w:val="StyleUnderline"/>
          <w:highlight w:val="cyan"/>
        </w:rPr>
        <w:t xml:space="preserve">there is </w:t>
      </w:r>
      <w:r w:rsidRPr="00F331AB">
        <w:rPr>
          <w:rStyle w:val="Emphasis"/>
          <w:highlight w:val="cyan"/>
        </w:rPr>
        <w:t>bipart</w:t>
      </w:r>
      <w:r w:rsidRPr="009679FF">
        <w:rPr>
          <w:rStyle w:val="Emphasis"/>
        </w:rPr>
        <w:t xml:space="preserve">isan </w:t>
      </w:r>
      <w:r w:rsidRPr="00F331AB">
        <w:rPr>
          <w:rStyle w:val="Emphasis"/>
          <w:highlight w:val="cyan"/>
        </w:rPr>
        <w:t>support</w:t>
      </w:r>
      <w:r w:rsidRPr="009679FF">
        <w:rPr>
          <w:rStyle w:val="StyleUnderline"/>
        </w:rPr>
        <w:t xml:space="preserve">, which makes it </w:t>
      </w:r>
      <w:r w:rsidRPr="009679FF">
        <w:rPr>
          <w:rStyle w:val="Emphasis"/>
        </w:rPr>
        <w:t>easier politically</w:t>
      </w:r>
      <w:r w:rsidRPr="009679FF">
        <w:rPr>
          <w:sz w:val="16"/>
        </w:rPr>
        <w:t>.”</w:t>
      </w:r>
    </w:p>
    <w:p w14:paraId="200636C2" w14:textId="77777777" w:rsidR="001D6B09" w:rsidRPr="009679FF" w:rsidRDefault="001D6B09" w:rsidP="001D6B09">
      <w:pPr>
        <w:rPr>
          <w:sz w:val="16"/>
        </w:rPr>
      </w:pPr>
      <w:r w:rsidRPr="009679FF">
        <w:rPr>
          <w:sz w:val="16"/>
        </w:rPr>
        <w:t>More on the antitrust challenges facing Big Tech in 2022</w:t>
      </w:r>
    </w:p>
    <w:p w14:paraId="296F85D2" w14:textId="77777777" w:rsidR="001D6B09" w:rsidRPr="009679FF" w:rsidRDefault="001D6B09" w:rsidP="001D6B09">
      <w:pPr>
        <w:rPr>
          <w:rStyle w:val="StyleUnderline"/>
        </w:rPr>
      </w:pPr>
      <w:r w:rsidRPr="00F331AB">
        <w:rPr>
          <w:rStyle w:val="Emphasis"/>
          <w:highlight w:val="cyan"/>
        </w:rPr>
        <w:t>Amazon</w:t>
      </w:r>
      <w:r w:rsidRPr="009679FF">
        <w:rPr>
          <w:rStyle w:val="StyleUnderline"/>
        </w:rPr>
        <w:t xml:space="preserve"> has mostly </w:t>
      </w:r>
      <w:r w:rsidRPr="00F331AB">
        <w:rPr>
          <w:rStyle w:val="StyleUnderline"/>
          <w:highlight w:val="cyan"/>
        </w:rPr>
        <w:t>avoided</w:t>
      </w:r>
      <w:r w:rsidRPr="009679FF">
        <w:rPr>
          <w:rStyle w:val="StyleUnderline"/>
        </w:rPr>
        <w:t xml:space="preserve"> antitrust </w:t>
      </w:r>
      <w:r w:rsidRPr="00F331AB">
        <w:rPr>
          <w:rStyle w:val="StyleUnderline"/>
          <w:highlight w:val="cyan"/>
        </w:rPr>
        <w:t>scrutiny</w:t>
      </w:r>
      <w:r w:rsidRPr="009679FF">
        <w:rPr>
          <w:rStyle w:val="StyleUnderline"/>
        </w:rPr>
        <w:t xml:space="preserve">, but </w:t>
      </w:r>
      <w:r w:rsidRPr="00F331AB">
        <w:rPr>
          <w:rStyle w:val="StyleUnderline"/>
          <w:highlight w:val="cyan"/>
        </w:rPr>
        <w:t xml:space="preserve">that </w:t>
      </w:r>
      <w:r w:rsidRPr="00F331AB">
        <w:rPr>
          <w:rStyle w:val="Emphasis"/>
          <w:highlight w:val="cyan"/>
        </w:rPr>
        <w:t>may change</w:t>
      </w:r>
      <w:r w:rsidRPr="009679FF">
        <w:rPr>
          <w:rStyle w:val="StyleUnderline"/>
        </w:rPr>
        <w:t xml:space="preserve"> in 2022</w:t>
      </w:r>
    </w:p>
    <w:p w14:paraId="366D9EDC" w14:textId="77777777" w:rsidR="001D6B09" w:rsidRPr="009679FF" w:rsidRDefault="001D6B09" w:rsidP="001D6B09">
      <w:pPr>
        <w:rPr>
          <w:sz w:val="16"/>
        </w:rPr>
      </w:pPr>
      <w:r w:rsidRPr="009679FF">
        <w:rPr>
          <w:sz w:val="16"/>
        </w:rPr>
        <w:t xml:space="preserve">Possible </w:t>
      </w:r>
      <w:r w:rsidRPr="00F331AB">
        <w:rPr>
          <w:rStyle w:val="StyleUnderline"/>
          <w:highlight w:val="cyan"/>
        </w:rPr>
        <w:t>Justice</w:t>
      </w:r>
      <w:r w:rsidRPr="009679FF">
        <w:rPr>
          <w:sz w:val="16"/>
        </w:rPr>
        <w:t xml:space="preserve"> Department </w:t>
      </w:r>
      <w:r w:rsidRPr="009679FF">
        <w:rPr>
          <w:rStyle w:val="StyleUnderline"/>
        </w:rPr>
        <w:t xml:space="preserve">lawsuit </w:t>
      </w:r>
      <w:r w:rsidRPr="00F331AB">
        <w:rPr>
          <w:rStyle w:val="StyleUnderline"/>
          <w:highlight w:val="cyan"/>
        </w:rPr>
        <w:t xml:space="preserve">looms over </w:t>
      </w:r>
      <w:r w:rsidRPr="00F331AB">
        <w:rPr>
          <w:rStyle w:val="Emphasis"/>
          <w:highlight w:val="cyan"/>
        </w:rPr>
        <w:t>Apple</w:t>
      </w:r>
      <w:r w:rsidRPr="009679FF">
        <w:rPr>
          <w:sz w:val="16"/>
        </w:rPr>
        <w:t>, which is facing scrutiny worldwide</w:t>
      </w:r>
    </w:p>
    <w:p w14:paraId="26742209" w14:textId="77777777" w:rsidR="001D6B09" w:rsidRPr="009679FF" w:rsidRDefault="001D6B09" w:rsidP="001D6B09">
      <w:pPr>
        <w:rPr>
          <w:sz w:val="16"/>
        </w:rPr>
      </w:pPr>
      <w:r w:rsidRPr="00F331AB">
        <w:rPr>
          <w:rStyle w:val="Emphasis"/>
          <w:highlight w:val="cyan"/>
        </w:rPr>
        <w:t>Google</w:t>
      </w:r>
      <w:r w:rsidRPr="009679FF">
        <w:rPr>
          <w:rStyle w:val="StyleUnderline"/>
        </w:rPr>
        <w:t xml:space="preserve"> enters 2022 </w:t>
      </w:r>
      <w:r w:rsidRPr="00F331AB">
        <w:rPr>
          <w:rStyle w:val="StyleUnderline"/>
          <w:highlight w:val="cyan"/>
        </w:rPr>
        <w:t>battling</w:t>
      </w:r>
      <w:r w:rsidRPr="009679FF">
        <w:rPr>
          <w:rStyle w:val="StyleUnderline"/>
        </w:rPr>
        <w:t xml:space="preserve"> antitrust actions on </w:t>
      </w:r>
      <w:r w:rsidRPr="00F331AB">
        <w:rPr>
          <w:rStyle w:val="Emphasis"/>
          <w:highlight w:val="cyan"/>
        </w:rPr>
        <w:t>multiple fronts</w:t>
      </w:r>
      <w:r w:rsidRPr="00F331AB">
        <w:rPr>
          <w:rStyle w:val="StyleUnderline"/>
          <w:highlight w:val="cyan"/>
        </w:rPr>
        <w:t xml:space="preserve"> — with </w:t>
      </w:r>
      <w:r w:rsidRPr="00F331AB">
        <w:rPr>
          <w:rStyle w:val="Emphasis"/>
          <w:highlight w:val="cyan"/>
        </w:rPr>
        <w:t>more likely</w:t>
      </w:r>
      <w:r w:rsidRPr="009679FF">
        <w:rPr>
          <w:rStyle w:val="Emphasis"/>
        </w:rPr>
        <w:t xml:space="preserve"> to come</w:t>
      </w:r>
    </w:p>
    <w:p w14:paraId="504A6B04" w14:textId="77777777" w:rsidR="001D6B09" w:rsidRPr="009679FF" w:rsidRDefault="001D6B09" w:rsidP="001D6B09">
      <w:pPr>
        <w:rPr>
          <w:sz w:val="16"/>
        </w:rPr>
      </w:pPr>
      <w:r w:rsidRPr="009679FF">
        <w:rPr>
          <w:rStyle w:val="StyleUnderline"/>
        </w:rPr>
        <w:t xml:space="preserve">Facebook’s acquisitions of </w:t>
      </w:r>
      <w:r w:rsidRPr="00F331AB">
        <w:rPr>
          <w:rStyle w:val="Emphasis"/>
          <w:highlight w:val="cyan"/>
        </w:rPr>
        <w:t>Instagram</w:t>
      </w:r>
      <w:r w:rsidRPr="00F331AB">
        <w:rPr>
          <w:rStyle w:val="StyleUnderline"/>
          <w:highlight w:val="cyan"/>
        </w:rPr>
        <w:t xml:space="preserve"> and </w:t>
      </w:r>
      <w:r w:rsidRPr="00F331AB">
        <w:rPr>
          <w:rStyle w:val="Emphasis"/>
          <w:highlight w:val="cyan"/>
        </w:rPr>
        <w:t>WhatsApp</w:t>
      </w:r>
      <w:r w:rsidRPr="00F331AB">
        <w:rPr>
          <w:rStyle w:val="StyleUnderline"/>
          <w:highlight w:val="cyan"/>
        </w:rPr>
        <w:t xml:space="preserve"> are</w:t>
      </w:r>
      <w:r w:rsidRPr="009679FF">
        <w:rPr>
          <w:rStyle w:val="StyleUnderline"/>
        </w:rPr>
        <w:t xml:space="preserve"> antitrust </w:t>
      </w:r>
      <w:r w:rsidRPr="00F331AB">
        <w:rPr>
          <w:rStyle w:val="Emphasis"/>
          <w:highlight w:val="cyan"/>
        </w:rPr>
        <w:t>targets</w:t>
      </w:r>
      <w:r w:rsidRPr="009679FF">
        <w:rPr>
          <w:sz w:val="16"/>
        </w:rPr>
        <w:t>, but its metaverse mergers may be the victims</w:t>
      </w:r>
    </w:p>
    <w:p w14:paraId="51F857B0" w14:textId="77777777" w:rsidR="001D6B09" w:rsidRPr="009679FF" w:rsidRDefault="001D6B09" w:rsidP="001D6B09">
      <w:pPr>
        <w:rPr>
          <w:sz w:val="16"/>
        </w:rPr>
      </w:pPr>
      <w:r w:rsidRPr="009679FF">
        <w:rPr>
          <w:sz w:val="16"/>
        </w:rPr>
        <w:t>Microsoft has avoided U.S. antitrust scrutiny, but Europe is a different matter</w:t>
      </w:r>
    </w:p>
    <w:p w14:paraId="3F48CF9B" w14:textId="77777777" w:rsidR="001D6B09" w:rsidRPr="009679FF" w:rsidRDefault="001D6B09" w:rsidP="001D6B09">
      <w:pPr>
        <w:rPr>
          <w:sz w:val="16"/>
        </w:rPr>
      </w:pPr>
      <w:r w:rsidRPr="00F331AB">
        <w:rPr>
          <w:rStyle w:val="StyleUnderline"/>
          <w:highlight w:val="cyan"/>
        </w:rPr>
        <w:t>With</w:t>
      </w:r>
      <w:r w:rsidRPr="009679FF">
        <w:rPr>
          <w:rStyle w:val="StyleUnderline"/>
        </w:rPr>
        <w:t xml:space="preserve"> </w:t>
      </w:r>
      <w:r w:rsidRPr="009679FF">
        <w:rPr>
          <w:rStyle w:val="Emphasis"/>
        </w:rPr>
        <w:t xml:space="preserve">more than </w:t>
      </w:r>
      <w:r w:rsidRPr="00F331AB">
        <w:rPr>
          <w:rStyle w:val="Emphasis"/>
          <w:highlight w:val="cyan"/>
        </w:rPr>
        <w:t>a dozen</w:t>
      </w:r>
      <w:r w:rsidRPr="00F331AB">
        <w:rPr>
          <w:rStyle w:val="StyleUnderline"/>
          <w:highlight w:val="cyan"/>
        </w:rPr>
        <w:t xml:space="preserve"> pieces of</w:t>
      </w:r>
      <w:r w:rsidRPr="009679FF">
        <w:rPr>
          <w:rStyle w:val="StyleUnderline"/>
        </w:rPr>
        <w:t xml:space="preserve"> anti-tech </w:t>
      </w:r>
      <w:r w:rsidRPr="00F331AB">
        <w:rPr>
          <w:rStyle w:val="StyleUnderline"/>
          <w:highlight w:val="cyan"/>
        </w:rPr>
        <w:t xml:space="preserve">legislation, a </w:t>
      </w:r>
      <w:r w:rsidRPr="00F331AB">
        <w:rPr>
          <w:rStyle w:val="Emphasis"/>
          <w:highlight w:val="cyan"/>
        </w:rPr>
        <w:t>plethora of lawsuits</w:t>
      </w:r>
      <w:r w:rsidRPr="00F331AB">
        <w:rPr>
          <w:rStyle w:val="StyleUnderline"/>
          <w:highlight w:val="cyan"/>
        </w:rPr>
        <w:t xml:space="preserve"> and</w:t>
      </w:r>
      <w:r w:rsidRPr="009679FF">
        <w:rPr>
          <w:rStyle w:val="StyleUnderline"/>
        </w:rPr>
        <w:t xml:space="preserve"> regulatory </w:t>
      </w:r>
      <w:r w:rsidRPr="00F331AB">
        <w:rPr>
          <w:rStyle w:val="Emphasis"/>
          <w:highlight w:val="cyan"/>
        </w:rPr>
        <w:t>fines</w:t>
      </w:r>
      <w:r w:rsidRPr="00F331AB">
        <w:rPr>
          <w:rStyle w:val="StyleUnderline"/>
          <w:highlight w:val="cyan"/>
        </w:rPr>
        <w:t xml:space="preserve"> </w:t>
      </w:r>
      <w:r w:rsidRPr="00F331AB">
        <w:rPr>
          <w:rStyle w:val="Emphasis"/>
          <w:highlight w:val="cyan"/>
        </w:rPr>
        <w:t>escalating</w:t>
      </w:r>
      <w:r w:rsidRPr="009679FF">
        <w:rPr>
          <w:rStyle w:val="StyleUnderline"/>
        </w:rPr>
        <w:t xml:space="preserve"> in the </w:t>
      </w:r>
      <w:r w:rsidRPr="009679FF">
        <w:rPr>
          <w:rStyle w:val="Emphasis"/>
        </w:rPr>
        <w:t>U.S.</w:t>
      </w:r>
      <w:r w:rsidRPr="009679FF">
        <w:rPr>
          <w:rStyle w:val="StyleUnderline"/>
        </w:rPr>
        <w:t xml:space="preserve"> and </w:t>
      </w:r>
      <w:r w:rsidRPr="009679FF">
        <w:rPr>
          <w:rStyle w:val="Emphasis"/>
        </w:rPr>
        <w:t>abroad</w:t>
      </w:r>
      <w:r w:rsidRPr="009679FF">
        <w:rPr>
          <w:rStyle w:val="StyleUnderline"/>
        </w:rPr>
        <w:t>, as well as</w:t>
      </w:r>
      <w:r w:rsidRPr="009679FF">
        <w:rPr>
          <w:sz w:val="16"/>
        </w:rPr>
        <w:t xml:space="preserve"> the </w:t>
      </w:r>
      <w:r w:rsidRPr="009679FF">
        <w:rPr>
          <w:rStyle w:val="StyleUnderline"/>
        </w:rPr>
        <w:t>Biden</w:t>
      </w:r>
      <w:r w:rsidRPr="009679FF">
        <w:rPr>
          <w:sz w:val="16"/>
        </w:rPr>
        <w:t xml:space="preserve"> administration </w:t>
      </w:r>
      <w:r w:rsidRPr="009679FF">
        <w:rPr>
          <w:rStyle w:val="StyleUnderline"/>
        </w:rPr>
        <w:t xml:space="preserve">rounding out Big Tech’s </w:t>
      </w:r>
      <w:r w:rsidRPr="009679FF">
        <w:rPr>
          <w:rStyle w:val="Emphasis"/>
        </w:rPr>
        <w:t>nightmare team</w:t>
      </w:r>
      <w:r w:rsidRPr="009679FF">
        <w:rPr>
          <w:rStyle w:val="StyleUnderline"/>
        </w:rPr>
        <w:t xml:space="preserve"> of government agency heads, 20</w:t>
      </w:r>
      <w:r w:rsidRPr="00F331AB">
        <w:rPr>
          <w:rStyle w:val="Emphasis"/>
          <w:highlight w:val="cyan"/>
        </w:rPr>
        <w:t>22</w:t>
      </w:r>
      <w:r w:rsidRPr="00F331AB">
        <w:rPr>
          <w:rStyle w:val="StyleUnderline"/>
          <w:highlight w:val="cyan"/>
        </w:rPr>
        <w:t xml:space="preserve"> is</w:t>
      </w:r>
      <w:r w:rsidRPr="009679FF">
        <w:rPr>
          <w:rStyle w:val="StyleUnderline"/>
        </w:rPr>
        <w:t xml:space="preserve"> shaping up as a </w:t>
      </w:r>
      <w:r w:rsidRPr="00F331AB">
        <w:rPr>
          <w:rStyle w:val="Emphasis"/>
          <w:highlight w:val="cyan"/>
        </w:rPr>
        <w:t>seminal</w:t>
      </w:r>
      <w:r w:rsidRPr="009679FF">
        <w:rPr>
          <w:rStyle w:val="Emphasis"/>
        </w:rPr>
        <w:t xml:space="preserve"> year</w:t>
      </w:r>
      <w:r w:rsidRPr="009679FF">
        <w:rPr>
          <w:sz w:val="16"/>
        </w:rPr>
        <w:t xml:space="preserve"> for tech regulation after decades of inaction.</w:t>
      </w:r>
    </w:p>
    <w:p w14:paraId="675150E3" w14:textId="77777777" w:rsidR="001D6B09" w:rsidRPr="009679FF" w:rsidRDefault="001D6B09" w:rsidP="001D6B09">
      <w:pPr>
        <w:rPr>
          <w:sz w:val="16"/>
        </w:rPr>
      </w:pPr>
      <w:r w:rsidRPr="009679FF">
        <w:rPr>
          <w:sz w:val="16"/>
        </w:rPr>
        <w:t>In rapid succession this year, Biden named and nominated an antitrust team of Tim Wu (to the newly created position of head of competition policy at the National Economic Council), Lina Khan (chair of the Federal Trade Commission) and Jonathan Kanter (head of the antitrust division of the Justice Department). Each is a heralded anti-monopolist advocate who has written extensively on the topic or represented companies making antitrust claims against Big Tech.</w:t>
      </w:r>
    </w:p>
    <w:p w14:paraId="3598FDAA" w14:textId="77777777" w:rsidR="001D6B09" w:rsidRPr="009679FF" w:rsidRDefault="001D6B09" w:rsidP="001D6B09">
      <w:pPr>
        <w:rPr>
          <w:sz w:val="16"/>
        </w:rPr>
      </w:pPr>
      <w:r w:rsidRPr="009679FF">
        <w:rPr>
          <w:sz w:val="16"/>
        </w:rPr>
        <w:t>The trio have been referred to as members of a “New Brandeis movement,” named after Supreme Court Justice Louis Brandeis, whose decisions limited the power of big business in the early 20th century. With the New Brandeis trifecta in place, and Congress evaluating more than dozen possible anti-tech bills, next year is “shaping up to be the year of Tech Takedown,” Bhaskar Chakravorti, dean of global business at the Fletcher School at Tufts University, told MarketWatch.</w:t>
      </w:r>
    </w:p>
    <w:p w14:paraId="49483D7F" w14:textId="77777777" w:rsidR="001D6B09" w:rsidRPr="009679FF" w:rsidRDefault="001D6B09" w:rsidP="001D6B09">
      <w:pPr>
        <w:rPr>
          <w:sz w:val="16"/>
        </w:rPr>
      </w:pPr>
      <w:r w:rsidRPr="009679FF">
        <w:rPr>
          <w:sz w:val="16"/>
        </w:rPr>
        <w:t>More troubling for tech CEOs, he said, are the “many tiny actions at the FTC, Justice Department and Congress that will continue to keep feeding the news cycles with a steady stream of actions” that add up to a “a year of thousands of tiny tech papercuts.”</w:t>
      </w:r>
    </w:p>
    <w:p w14:paraId="736C09B3" w14:textId="77777777" w:rsidR="001D6B09" w:rsidRPr="009679FF" w:rsidRDefault="001D6B09" w:rsidP="001D6B09">
      <w:pPr>
        <w:rPr>
          <w:sz w:val="16"/>
        </w:rPr>
      </w:pPr>
      <w:r w:rsidRPr="009679FF">
        <w:rPr>
          <w:sz w:val="16"/>
        </w:rPr>
        <w:t>Big Tech’s treacherous path to antitrust enforcement has three potentially damaging roads: federal agencies challenging acquisitions and mergers; legislation tailored to stimulate competition and curtail the influence of tech’s dominant platforms; and federal and state lawsuits.</w:t>
      </w:r>
    </w:p>
    <w:p w14:paraId="12BD0CB2" w14:textId="77777777" w:rsidR="001D6B09" w:rsidRPr="009679FF" w:rsidRDefault="001D6B09" w:rsidP="001D6B09">
      <w:pPr>
        <w:rPr>
          <w:sz w:val="16"/>
        </w:rPr>
      </w:pPr>
      <w:r w:rsidRPr="009679FF">
        <w:rPr>
          <w:sz w:val="16"/>
        </w:rPr>
        <w:t>Closer scrutiny of M&amp;A activity</w:t>
      </w:r>
    </w:p>
    <w:p w14:paraId="799CB518" w14:textId="77777777" w:rsidR="001D6B09" w:rsidRPr="009679FF" w:rsidRDefault="001D6B09" w:rsidP="001D6B09">
      <w:pPr>
        <w:rPr>
          <w:sz w:val="16"/>
        </w:rPr>
      </w:pPr>
      <w:r w:rsidRPr="009679FF">
        <w:rPr>
          <w:sz w:val="16"/>
        </w:rPr>
        <w:t>The biggest immediate impact from the Biden administration’s all-out assault could be a cooling-off period of frenzied mergers and acquisitions by the biggest players. Regulators have been empowered with examining past deals and more strenuously inspecting tech’s latest purchases.</w:t>
      </w:r>
    </w:p>
    <w:p w14:paraId="0BDC4EE9" w14:textId="77777777" w:rsidR="001D6B09" w:rsidRPr="009679FF" w:rsidRDefault="001D6B09" w:rsidP="001D6B09">
      <w:pPr>
        <w:rPr>
          <w:sz w:val="16"/>
        </w:rPr>
      </w:pPr>
      <w:r w:rsidRPr="009679FF">
        <w:rPr>
          <w:sz w:val="16"/>
        </w:rPr>
        <w:t xml:space="preserve">Major movement is already happening on the M&amp;A front because, as lawyers and executives told MarketWatch, the FTC and Justice Department have new leadership empowered to more closely review and approve mergers while they await legislation and court actions. A </w:t>
      </w:r>
      <w:r w:rsidRPr="009679FF">
        <w:rPr>
          <w:sz w:val="16"/>
        </w:rPr>
        <w:lastRenderedPageBreak/>
        <w:t>non-binding presidential executive order largely seen as aimed at Big Tech announced a policy of greater scrutiny of mergers over the summer, and the FTC and Justice Department each would receive $500 million in new funding to boost staff working on antitrust enforcement as part of the House-passed reconciliation bill awaiting Senate action.</w:t>
      </w:r>
    </w:p>
    <w:p w14:paraId="1DCBF76B" w14:textId="77777777" w:rsidR="001D6B09" w:rsidRPr="009679FF" w:rsidRDefault="001D6B09" w:rsidP="001D6B09">
      <w:pPr>
        <w:rPr>
          <w:sz w:val="16"/>
        </w:rPr>
      </w:pPr>
      <w:r w:rsidRPr="009679FF">
        <w:rPr>
          <w:sz w:val="16"/>
        </w:rPr>
        <w:t xml:space="preserve">The </w:t>
      </w:r>
      <w:r w:rsidRPr="00F331AB">
        <w:rPr>
          <w:rStyle w:val="StyleUnderline"/>
          <w:highlight w:val="cyan"/>
        </w:rPr>
        <w:t>FTC is signaling</w:t>
      </w:r>
      <w:r w:rsidRPr="009679FF">
        <w:rPr>
          <w:rStyle w:val="StyleUnderline"/>
        </w:rPr>
        <w:t xml:space="preserve"> </w:t>
      </w:r>
      <w:r w:rsidRPr="009679FF">
        <w:rPr>
          <w:rStyle w:val="Emphasis"/>
        </w:rPr>
        <w:t xml:space="preserve">greater </w:t>
      </w:r>
      <w:r w:rsidRPr="00F331AB">
        <w:rPr>
          <w:rStyle w:val="Emphasis"/>
          <w:highlight w:val="cyan"/>
        </w:rPr>
        <w:t>oversight</w:t>
      </w:r>
      <w:r w:rsidRPr="009679FF">
        <w:rPr>
          <w:sz w:val="16"/>
        </w:rPr>
        <w:t xml:space="preserve"> over deals, </w:t>
      </w:r>
      <w:r w:rsidRPr="00F331AB">
        <w:rPr>
          <w:rStyle w:val="StyleUnderline"/>
          <w:highlight w:val="cyan"/>
        </w:rPr>
        <w:t xml:space="preserve">requiring </w:t>
      </w:r>
      <w:r w:rsidRPr="00F331AB">
        <w:rPr>
          <w:rStyle w:val="Emphasis"/>
          <w:highlight w:val="cyan"/>
        </w:rPr>
        <w:t>aff</w:t>
      </w:r>
      <w:r w:rsidRPr="009679FF">
        <w:rPr>
          <w:rStyle w:val="Emphasis"/>
        </w:rPr>
        <w:t xml:space="preserve">irmative </w:t>
      </w:r>
      <w:r w:rsidRPr="00F331AB">
        <w:rPr>
          <w:rStyle w:val="Emphasis"/>
          <w:highlight w:val="cyan"/>
        </w:rPr>
        <w:t>consent</w:t>
      </w:r>
      <w:r w:rsidRPr="009679FF">
        <w:rPr>
          <w:sz w:val="16"/>
        </w:rPr>
        <w:t xml:space="preserve"> on certain transactions, </w:t>
      </w:r>
      <w:r w:rsidRPr="009679FF">
        <w:rPr>
          <w:rStyle w:val="StyleUnderline"/>
        </w:rPr>
        <w:t xml:space="preserve">which may </w:t>
      </w:r>
      <w:r w:rsidRPr="009679FF">
        <w:rPr>
          <w:rStyle w:val="Emphasis"/>
        </w:rPr>
        <w:t>prolong uncertainty</w:t>
      </w:r>
      <w:r w:rsidRPr="009679FF">
        <w:rPr>
          <w:sz w:val="16"/>
        </w:rPr>
        <w:t xml:space="preserve"> </w:t>
      </w:r>
      <w:r w:rsidRPr="009679FF">
        <w:rPr>
          <w:rStyle w:val="StyleUnderline"/>
        </w:rPr>
        <w:t>on merger agreements</w:t>
      </w:r>
      <w:r w:rsidRPr="009679FF">
        <w:rPr>
          <w:sz w:val="16"/>
        </w:rPr>
        <w:t>. The agency has already sued to block the largest semiconductor deal ever — Nvidia Corp.’s NVDA, -0.59% proposed $40 billion acquisition of U.K.-based chip-design provider Arm Ltd., saying the deal would “distort Arm’s incentives in chip markets and allow the combined firm to unfairly undermine Nvidia’s rivals.”</w:t>
      </w:r>
    </w:p>
    <w:p w14:paraId="34DF953F" w14:textId="77777777" w:rsidR="001D6B09" w:rsidRPr="009679FF" w:rsidRDefault="001D6B09" w:rsidP="001D6B09">
      <w:pPr>
        <w:rPr>
          <w:sz w:val="16"/>
        </w:rPr>
      </w:pPr>
      <w:r w:rsidRPr="009679FF">
        <w:rPr>
          <w:rStyle w:val="StyleUnderline"/>
        </w:rPr>
        <w:t xml:space="preserve">Another FTC antitrust probe, into </w:t>
      </w:r>
      <w:r w:rsidRPr="009679FF">
        <w:rPr>
          <w:rStyle w:val="Emphasis"/>
        </w:rPr>
        <w:t>Meta</w:t>
      </w:r>
      <w:r w:rsidRPr="009679FF">
        <w:rPr>
          <w:sz w:val="16"/>
        </w:rPr>
        <w:t xml:space="preserve">’s plan to acquire VR fitness app Supernatural for $400 million, </w:t>
      </w:r>
      <w:r w:rsidRPr="009679FF">
        <w:rPr>
          <w:rStyle w:val="StyleUnderline"/>
        </w:rPr>
        <w:t xml:space="preserve">is </w:t>
      </w:r>
      <w:r w:rsidRPr="009679FF">
        <w:rPr>
          <w:rStyle w:val="Emphasis"/>
        </w:rPr>
        <w:t>underway</w:t>
      </w:r>
      <w:r w:rsidRPr="009679FF">
        <w:rPr>
          <w:sz w:val="16"/>
        </w:rPr>
        <w:t>, according to a report by The Information.</w:t>
      </w:r>
    </w:p>
    <w:p w14:paraId="006D4F68" w14:textId="77777777" w:rsidR="001D6B09" w:rsidRPr="009679FF" w:rsidRDefault="001D6B09" w:rsidP="001D6B09">
      <w:pPr>
        <w:rPr>
          <w:sz w:val="16"/>
        </w:rPr>
      </w:pPr>
      <w:r w:rsidRPr="009679FF">
        <w:rPr>
          <w:sz w:val="16"/>
        </w:rPr>
        <w:t xml:space="preserve">The Justice Department’s direction is less clear at this point, but </w:t>
      </w:r>
      <w:r w:rsidRPr="00F331AB">
        <w:rPr>
          <w:rStyle w:val="Emphasis"/>
          <w:highlight w:val="cyan"/>
        </w:rPr>
        <w:t>signals</w:t>
      </w:r>
      <w:r w:rsidRPr="00F331AB">
        <w:rPr>
          <w:rStyle w:val="StyleUnderline"/>
          <w:highlight w:val="cyan"/>
        </w:rPr>
        <w:t xml:space="preserve"> from </w:t>
      </w:r>
      <w:r w:rsidRPr="00F331AB">
        <w:rPr>
          <w:rStyle w:val="Emphasis"/>
          <w:highlight w:val="cyan"/>
        </w:rPr>
        <w:t>Kanter</w:t>
      </w:r>
      <w:r w:rsidRPr="009679FF">
        <w:rPr>
          <w:rStyle w:val="StyleUnderline"/>
        </w:rPr>
        <w:t xml:space="preserve">’s confirmation hearing </w:t>
      </w:r>
      <w:r w:rsidRPr="00F331AB">
        <w:rPr>
          <w:rStyle w:val="StyleUnderline"/>
          <w:highlight w:val="cyan"/>
        </w:rPr>
        <w:t>point to “</w:t>
      </w:r>
      <w:r w:rsidRPr="00F331AB">
        <w:rPr>
          <w:rStyle w:val="Emphasis"/>
          <w:highlight w:val="cyan"/>
        </w:rPr>
        <w:t>vigorous enforcement”</w:t>
      </w:r>
      <w:r w:rsidRPr="009679FF">
        <w:rPr>
          <w:rStyle w:val="StyleUnderline"/>
        </w:rPr>
        <w:t xml:space="preserve"> of antitrust laws</w:t>
      </w:r>
      <w:r w:rsidRPr="009679FF">
        <w:rPr>
          <w:sz w:val="16"/>
        </w:rPr>
        <w:t>.</w:t>
      </w:r>
    </w:p>
    <w:p w14:paraId="7C8C0120" w14:textId="77777777" w:rsidR="001D6B09" w:rsidRDefault="001D6B09" w:rsidP="001D6B09">
      <w:pPr>
        <w:rPr>
          <w:sz w:val="16"/>
        </w:rPr>
      </w:pPr>
      <w:r w:rsidRPr="009679FF">
        <w:rPr>
          <w:sz w:val="16"/>
        </w:rPr>
        <w:t xml:space="preserve">“Personnel is policy. With the trifecta of Khan, Kanter and Wu, </w:t>
      </w:r>
      <w:r w:rsidRPr="009679FF">
        <w:rPr>
          <w:rStyle w:val="StyleUnderline"/>
        </w:rPr>
        <w:t xml:space="preserve">there is </w:t>
      </w:r>
      <w:r w:rsidRPr="00F331AB">
        <w:rPr>
          <w:rStyle w:val="StyleUnderline"/>
          <w:highlight w:val="cyan"/>
        </w:rPr>
        <w:t xml:space="preserve">a </w:t>
      </w:r>
      <w:r w:rsidRPr="00F331AB">
        <w:rPr>
          <w:rStyle w:val="Emphasis"/>
          <w:highlight w:val="cyan"/>
        </w:rPr>
        <w:t>new sheriff</w:t>
      </w:r>
      <w:r w:rsidRPr="00F331AB">
        <w:rPr>
          <w:rStyle w:val="StyleUnderline"/>
          <w:highlight w:val="cyan"/>
        </w:rPr>
        <w:t xml:space="preserve"> in town</w:t>
      </w:r>
      <w:r w:rsidRPr="009679FF">
        <w:rPr>
          <w:sz w:val="16"/>
        </w:rPr>
        <w:t>,” Luther Lowe, senior vice president of public policy at Yelp Inc. YELP, -0.66%, told MarketWatch. “Efforts by Amazon and Facebook to recuse Khan, and Google’s attempt to recuse Kanter, is like arsonists asking for firefighters to be removed from a fire.”</w:t>
      </w:r>
    </w:p>
    <w:p w14:paraId="2214193F" w14:textId="77777777" w:rsidR="001D6B09" w:rsidRDefault="001D6B09" w:rsidP="001D6B09">
      <w:pPr>
        <w:pStyle w:val="Heading4"/>
      </w:pPr>
      <w:r>
        <w:t xml:space="preserve">Litigation’s </w:t>
      </w:r>
      <w:r>
        <w:rPr>
          <w:u w:val="single"/>
        </w:rPr>
        <w:t>increasing</w:t>
      </w:r>
      <w:r>
        <w:t xml:space="preserve"> and </w:t>
      </w:r>
      <w:r>
        <w:rPr>
          <w:u w:val="single"/>
        </w:rPr>
        <w:t>inevitable</w:t>
      </w:r>
    </w:p>
    <w:p w14:paraId="78194533" w14:textId="77777777" w:rsidR="001D6B09" w:rsidRPr="00E763E3" w:rsidRDefault="001D6B09" w:rsidP="001D6B09">
      <w:pPr>
        <w:rPr>
          <w:rStyle w:val="StyleUnderline"/>
        </w:rPr>
      </w:pPr>
      <w:r w:rsidRPr="00E763E3">
        <w:rPr>
          <w:rStyle w:val="Style13ptBold"/>
        </w:rPr>
        <w:t>Seyfarth 21</w:t>
      </w:r>
      <w:r>
        <w:t xml:space="preserve"> – Seyfarth Shaw LLP, </w:t>
      </w:r>
      <w:r w:rsidRPr="00E763E3">
        <w:t xml:space="preserve">Approximately 900 Lawyers Across 17 Offices, Seyfarth Shaw LLP Provides Advisory, Litigation, and Transactional Legal Services To Clients Worldwide. “Commercial Litigation Outlook.” </w:t>
      </w:r>
      <w:r>
        <w:t>3/31/</w:t>
      </w:r>
      <w:r w:rsidRPr="00E763E3">
        <w:t>2021. https://www.seyfarth.com/news-insights/commercial-litigation-outlook.html</w:t>
      </w:r>
    </w:p>
    <w:p w14:paraId="7C80A205" w14:textId="77777777" w:rsidR="001D6B09" w:rsidRDefault="001D6B09" w:rsidP="001D6B09">
      <w:pPr>
        <w:rPr>
          <w:sz w:val="14"/>
          <w:szCs w:val="16"/>
        </w:rPr>
      </w:pPr>
      <w:r w:rsidRPr="00E763E3">
        <w:rPr>
          <w:u w:val="single"/>
        </w:rPr>
        <w:t xml:space="preserve">The </w:t>
      </w:r>
      <w:r w:rsidRPr="00E763E3">
        <w:rPr>
          <w:highlight w:val="cyan"/>
          <w:u w:val="single"/>
        </w:rPr>
        <w:t xml:space="preserve">upcoming year promises to be </w:t>
      </w:r>
      <w:r w:rsidRPr="00E763E3">
        <w:rPr>
          <w:rStyle w:val="Emphasis"/>
          <w:highlight w:val="cyan"/>
        </w:rPr>
        <w:t>hectic</w:t>
      </w:r>
      <w:r w:rsidRPr="00E763E3">
        <w:rPr>
          <w:highlight w:val="cyan"/>
          <w:u w:val="single"/>
        </w:rPr>
        <w:t xml:space="preserve"> and </w:t>
      </w:r>
      <w:r w:rsidRPr="00E763E3">
        <w:rPr>
          <w:rStyle w:val="Emphasis"/>
          <w:highlight w:val="cyan"/>
        </w:rPr>
        <w:t>active</w:t>
      </w:r>
      <w:r w:rsidRPr="00E763E3">
        <w:rPr>
          <w:highlight w:val="cyan"/>
          <w:u w:val="single"/>
        </w:rPr>
        <w:t xml:space="preserve"> on the </w:t>
      </w:r>
      <w:r w:rsidRPr="00E763E3">
        <w:rPr>
          <w:rStyle w:val="Emphasis"/>
          <w:highlight w:val="cyan"/>
        </w:rPr>
        <w:t>litigation front</w:t>
      </w:r>
      <w:r w:rsidRPr="00E763E3">
        <w:rPr>
          <w:u w:val="single"/>
        </w:rPr>
        <w:t xml:space="preserve">. To help our clients anticipate and navigate what’s to come, our subject-matter experts provide insights and analysis on what you can expect. </w:t>
      </w:r>
      <w:r w:rsidRPr="00E763E3">
        <w:rPr>
          <w:highlight w:val="cyan"/>
          <w:u w:val="single"/>
        </w:rPr>
        <w:t>As</w:t>
      </w:r>
      <w:r w:rsidRPr="00E763E3">
        <w:rPr>
          <w:u w:val="single"/>
        </w:rPr>
        <w:t xml:space="preserve"> the </w:t>
      </w:r>
      <w:r w:rsidRPr="00E763E3">
        <w:rPr>
          <w:highlight w:val="cyan"/>
          <w:u w:val="single"/>
        </w:rPr>
        <w:t>nation emerges from</w:t>
      </w:r>
      <w:r w:rsidRPr="00E763E3">
        <w:rPr>
          <w:u w:val="single"/>
        </w:rPr>
        <w:t xml:space="preserve"> the </w:t>
      </w:r>
      <w:r w:rsidRPr="00E763E3">
        <w:rPr>
          <w:highlight w:val="cyan"/>
          <w:u w:val="single"/>
        </w:rPr>
        <w:t>pandemic, clients face</w:t>
      </w:r>
      <w:r w:rsidRPr="00E763E3">
        <w:rPr>
          <w:u w:val="single"/>
        </w:rPr>
        <w:t xml:space="preserve"> the double-whammy of delayed resolution of existing disputes (thanks to court shutdowns) and </w:t>
      </w:r>
      <w:r w:rsidRPr="00E763E3">
        <w:rPr>
          <w:rStyle w:val="Emphasis"/>
          <w:highlight w:val="cyan"/>
        </w:rPr>
        <w:t>increased</w:t>
      </w:r>
      <w:r w:rsidRPr="00E763E3">
        <w:rPr>
          <w:rStyle w:val="Emphasis"/>
        </w:rPr>
        <w:t xml:space="preserve"> litigation </w:t>
      </w:r>
      <w:r w:rsidRPr="00E763E3">
        <w:rPr>
          <w:rStyle w:val="Emphasis"/>
          <w:highlight w:val="cyan"/>
        </w:rPr>
        <w:t>activity across the board</w:t>
      </w:r>
      <w:r w:rsidRPr="00E763E3">
        <w:rPr>
          <w:u w:val="single"/>
        </w:rPr>
        <w:t xml:space="preserve">. The </w:t>
      </w:r>
      <w:r w:rsidRPr="00E763E3">
        <w:rPr>
          <w:highlight w:val="cyan"/>
          <w:u w:val="single"/>
        </w:rPr>
        <w:t>third quarter of</w:t>
      </w:r>
      <w:r w:rsidRPr="00E763E3">
        <w:rPr>
          <w:u w:val="single"/>
        </w:rPr>
        <w:t xml:space="preserve"> 20</w:t>
      </w:r>
      <w:r w:rsidRPr="00E763E3">
        <w:rPr>
          <w:rStyle w:val="Emphasis"/>
          <w:highlight w:val="cyan"/>
        </w:rPr>
        <w:t>2</w:t>
      </w:r>
      <w:r w:rsidRPr="001E1F3B">
        <w:rPr>
          <w:rStyle w:val="Emphasis"/>
          <w:highlight w:val="cyan"/>
        </w:rPr>
        <w:t>0</w:t>
      </w:r>
      <w:r w:rsidRPr="001E1F3B">
        <w:rPr>
          <w:highlight w:val="cyan"/>
          <w:u w:val="single"/>
        </w:rPr>
        <w:t xml:space="preserve"> s</w:t>
      </w:r>
      <w:r w:rsidRPr="00E763E3">
        <w:rPr>
          <w:highlight w:val="cyan"/>
          <w:u w:val="single"/>
        </w:rPr>
        <w:t>aw significantly increased</w:t>
      </w:r>
      <w:r w:rsidRPr="00E763E3">
        <w:rPr>
          <w:u w:val="single"/>
        </w:rPr>
        <w:t xml:space="preserve"> lawsuit </w:t>
      </w:r>
      <w:r w:rsidRPr="00E763E3">
        <w:rPr>
          <w:highlight w:val="cyan"/>
          <w:u w:val="single"/>
        </w:rPr>
        <w:t>activity, particularly</w:t>
      </w:r>
      <w:r w:rsidRPr="00E763E3">
        <w:rPr>
          <w:u w:val="single"/>
        </w:rPr>
        <w:t xml:space="preserve"> in the area of </w:t>
      </w:r>
      <w:r w:rsidRPr="00E763E3">
        <w:rPr>
          <w:highlight w:val="cyan"/>
          <w:u w:val="single"/>
        </w:rPr>
        <w:t>real estate</w:t>
      </w:r>
      <w:r w:rsidRPr="00E763E3">
        <w:rPr>
          <w:u w:val="single"/>
        </w:rPr>
        <w:t xml:space="preserve"> litigation. The remainder of 2020 had slightly below average lawsuit filings, which we think was attributable more to delayed filing rather than avoided disputes. Indeed, prognostications from a variety of legalwatchers all agree that lawsuits will be on the rise. The burning question for many is, </w:t>
      </w:r>
      <w:r w:rsidRPr="00E763E3">
        <w:rPr>
          <w:rStyle w:val="Emphasis"/>
        </w:rPr>
        <w:t>“when will the courts unclog?”</w:t>
      </w:r>
      <w:r w:rsidRPr="00E763E3">
        <w:rPr>
          <w:u w:val="single"/>
        </w:rPr>
        <w:t xml:space="preserve"> With criminal matters taking precedence, </w:t>
      </w:r>
      <w:r w:rsidRPr="00E763E3">
        <w:rPr>
          <w:rStyle w:val="Emphasis"/>
          <w:highlight w:val="cyan"/>
        </w:rPr>
        <w:t>many jurisdictions</w:t>
      </w:r>
      <w:r w:rsidRPr="00E763E3">
        <w:rPr>
          <w:rStyle w:val="Emphasis"/>
        </w:rPr>
        <w:t xml:space="preserve"> will </w:t>
      </w:r>
      <w:r w:rsidRPr="00E763E3">
        <w:rPr>
          <w:rStyle w:val="Emphasis"/>
          <w:highlight w:val="cyan"/>
        </w:rPr>
        <w:t>remain bogged down</w:t>
      </w:r>
      <w:r w:rsidRPr="00E763E3">
        <w:rPr>
          <w:u w:val="single"/>
        </w:rPr>
        <w:t xml:space="preserve"> with civil suits taking a back seat through the rest of the year. But some jurisdictions are already rebooting jury trials, some remote and, with full vaccine distribution possible by summer, civil trials in unclogged jurisdictions are likely by the third quarter of 2021. As you can read in the full Outlook linked below, electric vehicles are shaking up the automotive franchise world, </w:t>
      </w:r>
      <w:r w:rsidRPr="00E763E3">
        <w:rPr>
          <w:highlight w:val="cyan"/>
          <w:u w:val="single"/>
        </w:rPr>
        <w:t xml:space="preserve">the </w:t>
      </w:r>
      <w:r w:rsidRPr="00E763E3">
        <w:rPr>
          <w:rStyle w:val="Emphasis"/>
          <w:highlight w:val="cyan"/>
        </w:rPr>
        <w:t>flood</w:t>
      </w:r>
      <w:r w:rsidRPr="00E763E3">
        <w:rPr>
          <w:highlight w:val="cyan"/>
          <w:u w:val="single"/>
        </w:rPr>
        <w:t xml:space="preserve"> of</w:t>
      </w:r>
      <w:r w:rsidRPr="00E763E3">
        <w:rPr>
          <w:u w:val="single"/>
        </w:rPr>
        <w:t xml:space="preserve"> real estate </w:t>
      </w:r>
      <w:r w:rsidRPr="00E763E3">
        <w:rPr>
          <w:highlight w:val="cyan"/>
          <w:u w:val="single"/>
        </w:rPr>
        <w:t xml:space="preserve">disputes will </w:t>
      </w:r>
      <w:r w:rsidRPr="00E763E3">
        <w:rPr>
          <w:rStyle w:val="Emphasis"/>
          <w:highlight w:val="cyan"/>
        </w:rPr>
        <w:t>continue</w:t>
      </w:r>
      <w:r w:rsidRPr="00E763E3">
        <w:rPr>
          <w:highlight w:val="cyan"/>
          <w:u w:val="single"/>
        </w:rPr>
        <w:t xml:space="preserve"> past</w:t>
      </w:r>
      <w:r w:rsidRPr="00E763E3">
        <w:rPr>
          <w:u w:val="single"/>
        </w:rPr>
        <w:t xml:space="preserve"> 20</w:t>
      </w:r>
      <w:r w:rsidRPr="00E763E3">
        <w:rPr>
          <w:rStyle w:val="Emphasis"/>
          <w:highlight w:val="cyan"/>
        </w:rPr>
        <w:t>21</w:t>
      </w:r>
      <w:r w:rsidRPr="00E763E3">
        <w:t xml:space="preserve">, </w:t>
      </w:r>
      <w:r w:rsidRPr="00E763E3">
        <w:rPr>
          <w:sz w:val="14"/>
          <w:szCs w:val="16"/>
        </w:rPr>
        <w:t>and regulatory framework will trigger heightened compliance obligations for financial services companies. Other key trends in the commercial litigation space addressed in this issue are:</w:t>
      </w:r>
      <w:r w:rsidRPr="00E763E3">
        <w:rPr>
          <w:u w:val="single"/>
        </w:rPr>
        <w:t xml:space="preserve"> </w:t>
      </w:r>
      <w:r w:rsidRPr="00E763E3">
        <w:rPr>
          <w:sz w:val="14"/>
          <w:szCs w:val="16"/>
        </w:rPr>
        <w:t>Antitrust Biometric Privacy Laws Cybersecurity Data Protection eDiscovery Health Care Litigation Insurance We hope you find this publication informative. Please contact any of the authors for assistance with any of the issues outlined in this publication.</w:t>
      </w:r>
    </w:p>
    <w:p w14:paraId="6DD49A9E" w14:textId="77777777" w:rsidR="001D6B09" w:rsidRPr="00EF0703" w:rsidRDefault="001D6B09" w:rsidP="001D6B09">
      <w:pPr>
        <w:pStyle w:val="Heading4"/>
      </w:pPr>
      <w:r>
        <w:t xml:space="preserve">‘Floodgates’ are </w:t>
      </w:r>
      <w:r>
        <w:rPr>
          <w:u w:val="single"/>
        </w:rPr>
        <w:t>fake</w:t>
      </w:r>
      <w:r>
        <w:t>---</w:t>
      </w:r>
      <w:r>
        <w:rPr>
          <w:u w:val="single"/>
        </w:rPr>
        <w:t>established</w:t>
      </w:r>
      <w:r>
        <w:t xml:space="preserve"> docket control </w:t>
      </w:r>
      <w:r>
        <w:rPr>
          <w:u w:val="single"/>
        </w:rPr>
        <w:t>works</w:t>
      </w:r>
    </w:p>
    <w:p w14:paraId="103C8288" w14:textId="77777777" w:rsidR="001D6B09" w:rsidRDefault="001D6B09" w:rsidP="001D6B09">
      <w:r>
        <w:t xml:space="preserve">Meredith M. </w:t>
      </w:r>
      <w:r w:rsidRPr="000F2B4D">
        <w:rPr>
          <w:rStyle w:val="Style13ptBold"/>
        </w:rPr>
        <w:t>Render 20</w:t>
      </w:r>
      <w:r>
        <w:t>, Professor of Law at the University of Alabama School of Law, JD from the Georgetown University Law Center, BA from Boston College, “Fiduciary Injury and Citizen Enforcement of the Emoluments Clause”, Notre Dame Law Review, 95 Notre Dame L. Rev. 953, January 2020, Lexis</w:t>
      </w:r>
    </w:p>
    <w:p w14:paraId="7C685ADE" w14:textId="77777777" w:rsidR="001D6B09" w:rsidRPr="000F2B4D" w:rsidRDefault="001D6B09" w:rsidP="001D6B09">
      <w:pPr>
        <w:rPr>
          <w:sz w:val="16"/>
        </w:rPr>
      </w:pPr>
      <w:r w:rsidRPr="000F2B4D">
        <w:rPr>
          <w:sz w:val="16"/>
        </w:rPr>
        <w:t xml:space="preserve">First, as previously discussed, </w:t>
      </w:r>
      <w:r w:rsidRPr="000F2B4D">
        <w:rPr>
          <w:rStyle w:val="StyleUnderline"/>
        </w:rPr>
        <w:t>there is reason to be skeptical about the efficacy of the</w:t>
      </w:r>
      <w:r w:rsidRPr="000F2B4D">
        <w:rPr>
          <w:sz w:val="16"/>
        </w:rPr>
        <w:t xml:space="preserve"> CAP </w:t>
      </w:r>
      <w:r w:rsidRPr="000F2B4D">
        <w:rPr>
          <w:rStyle w:val="StyleUnderline"/>
        </w:rPr>
        <w:t>rule in terms of reducing the overall number of cases in the federal courts</w:t>
      </w:r>
      <w:r w:rsidRPr="000F2B4D">
        <w:rPr>
          <w:sz w:val="16"/>
        </w:rPr>
        <w:t xml:space="preserve">. 315 Moreover, in addition to the fact that the CAP rule likely does little to reduce the overall number of opportunities for federal courts to judge the behavior of coordinate branches, there is reason to  [*1007] believe that </w:t>
      </w:r>
      <w:r w:rsidRPr="000F2B4D">
        <w:rPr>
          <w:rStyle w:val="StyleUnderline"/>
        </w:rPr>
        <w:t xml:space="preserve">the </w:t>
      </w:r>
      <w:r w:rsidRPr="000F2B4D">
        <w:rPr>
          <w:rStyle w:val="Emphasis"/>
        </w:rPr>
        <w:t>opening-the-</w:t>
      </w:r>
      <w:r w:rsidRPr="00EF0703">
        <w:rPr>
          <w:rStyle w:val="Emphasis"/>
          <w:highlight w:val="cyan"/>
        </w:rPr>
        <w:t>floodgates</w:t>
      </w:r>
      <w:r w:rsidRPr="000F2B4D">
        <w:rPr>
          <w:rStyle w:val="StyleUnderline"/>
        </w:rPr>
        <w:t xml:space="preserve"> worry itself </w:t>
      </w:r>
      <w:r w:rsidRPr="00EF0703">
        <w:rPr>
          <w:rStyle w:val="StyleUnderline"/>
          <w:highlight w:val="cyan"/>
        </w:rPr>
        <w:t xml:space="preserve">is </w:t>
      </w:r>
      <w:r w:rsidRPr="00EF0703">
        <w:rPr>
          <w:rStyle w:val="Emphasis"/>
          <w:highlight w:val="cyan"/>
        </w:rPr>
        <w:t>overblown</w:t>
      </w:r>
      <w:r w:rsidRPr="000F2B4D">
        <w:rPr>
          <w:sz w:val="16"/>
        </w:rPr>
        <w:t xml:space="preserve">. 316 </w:t>
      </w:r>
      <w:r w:rsidRPr="000F2B4D">
        <w:rPr>
          <w:rStyle w:val="StyleUnderline"/>
        </w:rPr>
        <w:t>Not only is the floodgates argument</w:t>
      </w:r>
      <w:r w:rsidRPr="000F2B4D">
        <w:rPr>
          <w:sz w:val="16"/>
        </w:rPr>
        <w:t xml:space="preserve"> in support of the CAP rule </w:t>
      </w:r>
      <w:r w:rsidRPr="00EF0703">
        <w:rPr>
          <w:rStyle w:val="StyleUnderline"/>
          <w:highlight w:val="cyan"/>
        </w:rPr>
        <w:t>lacking</w:t>
      </w:r>
      <w:r w:rsidRPr="000F2B4D">
        <w:rPr>
          <w:rStyle w:val="StyleUnderline"/>
        </w:rPr>
        <w:t xml:space="preserve"> in </w:t>
      </w:r>
      <w:r w:rsidRPr="00EF0703">
        <w:rPr>
          <w:rStyle w:val="Emphasis"/>
          <w:highlight w:val="cyan"/>
        </w:rPr>
        <w:t>empirical support</w:t>
      </w:r>
      <w:r w:rsidRPr="000F2B4D">
        <w:rPr>
          <w:sz w:val="16"/>
        </w:rPr>
        <w:t xml:space="preserve">, 317 </w:t>
      </w:r>
      <w:r w:rsidRPr="000F2B4D">
        <w:rPr>
          <w:rStyle w:val="StyleUnderline"/>
        </w:rPr>
        <w:t>but it may also be lacking in a clear, germane, and substantive content</w:t>
      </w:r>
      <w:r w:rsidRPr="000F2B4D">
        <w:rPr>
          <w:sz w:val="16"/>
        </w:rPr>
        <w:t xml:space="preserve"> when used by various members of the Court. 318F or example, Professor Marin Levy has observed that "recent cases show the justices vacillating between providing assurances that their decision will not result in a deluge of new claims, and accusing each other of being driven by an improper desire to stave off such a deluge." 319 </w:t>
      </w:r>
      <w:r w:rsidRPr="000F2B4D">
        <w:rPr>
          <w:rStyle w:val="StyleUnderline"/>
        </w:rPr>
        <w:t xml:space="preserve">The floodgate alarm has been used in diverse and </w:t>
      </w:r>
      <w:r w:rsidRPr="000F2B4D">
        <w:rPr>
          <w:rStyle w:val="Emphasis"/>
        </w:rPr>
        <w:t>internally inconsistent</w:t>
      </w:r>
      <w:r w:rsidRPr="000F2B4D">
        <w:rPr>
          <w:rStyle w:val="StyleUnderline"/>
        </w:rPr>
        <w:t xml:space="preserve"> contexts without the </w:t>
      </w:r>
      <w:r w:rsidRPr="000F2B4D">
        <w:rPr>
          <w:rStyle w:val="Emphasis"/>
        </w:rPr>
        <w:t>mooring</w:t>
      </w:r>
      <w:r w:rsidRPr="000F2B4D">
        <w:rPr>
          <w:rStyle w:val="StyleUnderline"/>
        </w:rPr>
        <w:t xml:space="preserve"> benefit of </w:t>
      </w:r>
      <w:r w:rsidRPr="000F2B4D">
        <w:rPr>
          <w:rStyle w:val="Emphasis"/>
        </w:rPr>
        <w:t xml:space="preserve">evidentiary </w:t>
      </w:r>
      <w:r w:rsidRPr="000F2B4D">
        <w:rPr>
          <w:rStyle w:val="Emphasis"/>
        </w:rPr>
        <w:lastRenderedPageBreak/>
        <w:t>support</w:t>
      </w:r>
      <w:r w:rsidRPr="000F2B4D">
        <w:rPr>
          <w:rStyle w:val="StyleUnderline"/>
        </w:rPr>
        <w:t xml:space="preserve">, such that it has taken on </w:t>
      </w:r>
      <w:r w:rsidRPr="00EF0703">
        <w:rPr>
          <w:rStyle w:val="StyleUnderline"/>
          <w:highlight w:val="cyan"/>
        </w:rPr>
        <w:t>more</w:t>
      </w:r>
      <w:r w:rsidRPr="000F2B4D">
        <w:rPr>
          <w:rStyle w:val="StyleUnderline"/>
        </w:rPr>
        <w:t xml:space="preserve"> the character of </w:t>
      </w:r>
      <w:r w:rsidRPr="00EF0703">
        <w:rPr>
          <w:rStyle w:val="Emphasis"/>
          <w:highlight w:val="cyan"/>
        </w:rPr>
        <w:t>epithet</w:t>
      </w:r>
      <w:r w:rsidRPr="00EF0703">
        <w:rPr>
          <w:rStyle w:val="StyleUnderline"/>
          <w:highlight w:val="cyan"/>
        </w:rPr>
        <w:t xml:space="preserve"> than</w:t>
      </w:r>
      <w:r w:rsidRPr="000F2B4D">
        <w:rPr>
          <w:rStyle w:val="StyleUnderline"/>
        </w:rPr>
        <w:t xml:space="preserve"> of a </w:t>
      </w:r>
      <w:r w:rsidRPr="000F2B4D">
        <w:rPr>
          <w:rStyle w:val="Emphasis"/>
        </w:rPr>
        <w:t xml:space="preserve">serious constitutional </w:t>
      </w:r>
      <w:r w:rsidRPr="00EF0703">
        <w:rPr>
          <w:rStyle w:val="Emphasis"/>
          <w:highlight w:val="cyan"/>
        </w:rPr>
        <w:t>obstacle</w:t>
      </w:r>
      <w:r w:rsidRPr="000F2B4D">
        <w:rPr>
          <w:sz w:val="16"/>
        </w:rPr>
        <w:t xml:space="preserve">. 320Justice Ginsburg, writing in dissent, has succinctly summarized this development, stating: </w:t>
      </w:r>
      <w:r w:rsidRPr="000F2B4D">
        <w:rPr>
          <w:rStyle w:val="StyleUnderline"/>
        </w:rPr>
        <w:t xml:space="preserve">"The 'floodgates' argument the Court today embraces has been </w:t>
      </w:r>
      <w:r w:rsidRPr="000F2B4D">
        <w:rPr>
          <w:rStyle w:val="Emphasis"/>
        </w:rPr>
        <w:t>rehearsed</w:t>
      </w:r>
      <w:r w:rsidRPr="000F2B4D">
        <w:rPr>
          <w:rStyle w:val="StyleUnderline"/>
        </w:rPr>
        <w:t xml:space="preserve"> and </w:t>
      </w:r>
      <w:r w:rsidRPr="000F2B4D">
        <w:rPr>
          <w:rStyle w:val="Emphasis"/>
        </w:rPr>
        <w:t>rejected</w:t>
      </w:r>
      <w:r w:rsidRPr="000F2B4D">
        <w:rPr>
          <w:rStyle w:val="StyleUnderline"/>
        </w:rPr>
        <w:t xml:space="preserve"> before."</w:t>
      </w:r>
      <w:r w:rsidRPr="000F2B4D">
        <w:rPr>
          <w:sz w:val="16"/>
        </w:rPr>
        <w:t xml:space="preserve"> 321</w:t>
      </w:r>
    </w:p>
    <w:p w14:paraId="4A72F115" w14:textId="77777777" w:rsidR="001D6B09" w:rsidRPr="000F2B4D" w:rsidRDefault="001D6B09" w:rsidP="001D6B09">
      <w:pPr>
        <w:rPr>
          <w:sz w:val="16"/>
        </w:rPr>
      </w:pPr>
      <w:r w:rsidRPr="000F2B4D">
        <w:rPr>
          <w:sz w:val="16"/>
        </w:rPr>
        <w:t xml:space="preserve">The fact that the floodgate rationale is frequently used to support both sides of a contested determination by the Court suggests that it may lack a stable normative content. 322 </w:t>
      </w:r>
      <w:r w:rsidRPr="000F2B4D">
        <w:rPr>
          <w:rStyle w:val="StyleUnderline"/>
        </w:rPr>
        <w:t xml:space="preserve">The floodgate rationale is, at heart, a prediction about how future litigants will behave if the Court adopts a new rule. Yet the ordinary </w:t>
      </w:r>
      <w:r w:rsidRPr="000F2B4D">
        <w:rPr>
          <w:rStyle w:val="Emphasis"/>
        </w:rPr>
        <w:t>norms of prediction</w:t>
      </w:r>
      <w:r w:rsidRPr="000F2B4D">
        <w:rPr>
          <w:rStyle w:val="StyleUnderline"/>
        </w:rPr>
        <w:t xml:space="preserve"> with their attendant empirical safeguards seem </w:t>
      </w:r>
      <w:r w:rsidRPr="000F2B4D">
        <w:rPr>
          <w:rStyle w:val="Emphasis"/>
        </w:rPr>
        <w:t>not</w:t>
      </w:r>
      <w:r w:rsidRPr="000F2B4D">
        <w:rPr>
          <w:rStyle w:val="StyleUnderline"/>
        </w:rPr>
        <w:t xml:space="preserve"> to obtain</w:t>
      </w:r>
      <w:r w:rsidRPr="000F2B4D">
        <w:rPr>
          <w:sz w:val="16"/>
        </w:rPr>
        <w:t xml:space="preserve">. 323 </w:t>
      </w:r>
      <w:r w:rsidRPr="000F2B4D">
        <w:rPr>
          <w:rStyle w:val="StyleUnderline"/>
        </w:rPr>
        <w:t>Those invoking the floodgate alarm have not felt</w:t>
      </w:r>
      <w:r w:rsidRPr="000F2B4D">
        <w:rPr>
          <w:sz w:val="16"/>
        </w:rPr>
        <w:t xml:space="preserve">  [*1008] </w:t>
      </w:r>
      <w:r w:rsidRPr="000F2B4D">
        <w:rPr>
          <w:rStyle w:val="StyleUnderline"/>
        </w:rPr>
        <w:t>obliged to supply evidence of past instances in which the federal courts were in fact "flooded" as the result of similar rule changes, and that the Federal Rules of Civil Procedure were inadequate to address the "flood."</w:t>
      </w:r>
      <w:r w:rsidRPr="000F2B4D">
        <w:rPr>
          <w:sz w:val="16"/>
        </w:rPr>
        <w:t xml:space="preserve"> 324 </w:t>
      </w:r>
      <w:r w:rsidRPr="00EF0703">
        <w:rPr>
          <w:rStyle w:val="StyleUnderline"/>
        </w:rPr>
        <w:t>Given</w:t>
      </w:r>
      <w:r w:rsidRPr="000F2B4D">
        <w:rPr>
          <w:rStyle w:val="StyleUnderline"/>
        </w:rPr>
        <w:t xml:space="preserve"> that members of the </w:t>
      </w:r>
      <w:r w:rsidRPr="00EF0703">
        <w:rPr>
          <w:rStyle w:val="StyleUnderline"/>
          <w:highlight w:val="cyan"/>
        </w:rPr>
        <w:t>Court</w:t>
      </w:r>
      <w:r w:rsidRPr="000F2B4D">
        <w:rPr>
          <w:rStyle w:val="StyleUnderline"/>
        </w:rPr>
        <w:t xml:space="preserve"> have </w:t>
      </w:r>
      <w:r w:rsidRPr="000F2B4D">
        <w:rPr>
          <w:rStyle w:val="Emphasis"/>
        </w:rPr>
        <w:t xml:space="preserve">so </w:t>
      </w:r>
      <w:r w:rsidRPr="00EF0703">
        <w:rPr>
          <w:rStyle w:val="Emphasis"/>
          <w:highlight w:val="cyan"/>
        </w:rPr>
        <w:t>frequently predicted</w:t>
      </w:r>
      <w:r w:rsidRPr="00EF0703">
        <w:rPr>
          <w:rStyle w:val="StyleUnderline"/>
          <w:highlight w:val="cyan"/>
        </w:rPr>
        <w:t xml:space="preserve"> a</w:t>
      </w:r>
      <w:r w:rsidRPr="000F2B4D">
        <w:rPr>
          <w:rStyle w:val="StyleUnderline"/>
        </w:rPr>
        <w:t xml:space="preserve"> litigatory </w:t>
      </w:r>
      <w:r w:rsidRPr="00EF0703">
        <w:rPr>
          <w:rStyle w:val="StyleUnderline"/>
          <w:highlight w:val="cyan"/>
        </w:rPr>
        <w:t>deluge</w:t>
      </w:r>
      <w:r w:rsidRPr="000F2B4D">
        <w:rPr>
          <w:rStyle w:val="StyleUnderline"/>
        </w:rPr>
        <w:t xml:space="preserve"> as a consequence of a rule change, it would seem a </w:t>
      </w:r>
      <w:r w:rsidRPr="000F2B4D">
        <w:rPr>
          <w:rStyle w:val="Emphasis"/>
        </w:rPr>
        <w:t>simple matter</w:t>
      </w:r>
      <w:r w:rsidRPr="000F2B4D">
        <w:rPr>
          <w:rStyle w:val="StyleUnderline"/>
        </w:rPr>
        <w:t xml:space="preserve"> to </w:t>
      </w:r>
      <w:r w:rsidRPr="000F2B4D">
        <w:rPr>
          <w:rStyle w:val="Emphasis"/>
        </w:rPr>
        <w:t>confirm</w:t>
      </w:r>
      <w:r w:rsidRPr="000F2B4D">
        <w:rPr>
          <w:rStyle w:val="StyleUnderline"/>
        </w:rPr>
        <w:t xml:space="preserve"> that a deluge has, in fact, occurred</w:t>
      </w:r>
      <w:r w:rsidRPr="000F2B4D">
        <w:rPr>
          <w:sz w:val="16"/>
        </w:rPr>
        <w:t xml:space="preserve">. 325 </w:t>
      </w:r>
      <w:r w:rsidRPr="00EF0703">
        <w:rPr>
          <w:rStyle w:val="StyleUnderline"/>
          <w:highlight w:val="cyan"/>
        </w:rPr>
        <w:t xml:space="preserve">However, </w:t>
      </w:r>
      <w:r w:rsidRPr="00EF0703">
        <w:rPr>
          <w:rStyle w:val="Emphasis"/>
          <w:highlight w:val="cyan"/>
        </w:rPr>
        <w:t>ev</w:t>
      </w:r>
      <w:r w:rsidRPr="000F2B4D">
        <w:rPr>
          <w:rStyle w:val="Emphasis"/>
        </w:rPr>
        <w:t>idence</w:t>
      </w:r>
      <w:r w:rsidRPr="000F2B4D">
        <w:rPr>
          <w:rStyle w:val="StyleUnderline"/>
        </w:rPr>
        <w:t xml:space="preserve"> </w:t>
      </w:r>
      <w:r w:rsidRPr="00EF0703">
        <w:rPr>
          <w:rStyle w:val="StyleUnderline"/>
          <w:highlight w:val="cyan"/>
        </w:rPr>
        <w:t>of</w:t>
      </w:r>
      <w:r w:rsidRPr="000F2B4D">
        <w:rPr>
          <w:rStyle w:val="StyleUnderline"/>
        </w:rPr>
        <w:t xml:space="preserve"> past </w:t>
      </w:r>
      <w:r w:rsidRPr="00EF0703">
        <w:rPr>
          <w:rStyle w:val="StyleUnderline"/>
          <w:highlight w:val="cyan"/>
        </w:rPr>
        <w:t xml:space="preserve">flooding has </w:t>
      </w:r>
      <w:r w:rsidRPr="00EF0703">
        <w:rPr>
          <w:rStyle w:val="Emphasis"/>
          <w:highlight w:val="cyan"/>
        </w:rPr>
        <w:t>yet to emerge</w:t>
      </w:r>
      <w:r w:rsidRPr="000F2B4D">
        <w:rPr>
          <w:rStyle w:val="StyleUnderline"/>
        </w:rPr>
        <w:t xml:space="preserve"> within the floodgate discourse</w:t>
      </w:r>
      <w:r w:rsidRPr="000F2B4D">
        <w:rPr>
          <w:sz w:val="16"/>
        </w:rPr>
        <w:t>. 326</w:t>
      </w:r>
    </w:p>
    <w:p w14:paraId="369784FA" w14:textId="77777777" w:rsidR="001D6B09" w:rsidRDefault="001D6B09" w:rsidP="001D6B09">
      <w:pPr>
        <w:rPr>
          <w:sz w:val="16"/>
        </w:rPr>
      </w:pPr>
      <w:r w:rsidRPr="000F2B4D">
        <w:rPr>
          <w:sz w:val="16"/>
        </w:rPr>
        <w:t xml:space="preserve">It is possible that the reason that </w:t>
      </w:r>
      <w:r w:rsidRPr="000F2B4D">
        <w:rPr>
          <w:rStyle w:val="StyleUnderline"/>
        </w:rPr>
        <w:t xml:space="preserve">the floodgate worry has not been documented may be </w:t>
      </w:r>
      <w:r w:rsidRPr="00EF0703">
        <w:rPr>
          <w:rStyle w:val="StyleUnderline"/>
          <w:highlight w:val="cyan"/>
        </w:rPr>
        <w:t xml:space="preserve">because it has </w:t>
      </w:r>
      <w:r w:rsidRPr="00EF0703">
        <w:rPr>
          <w:rStyle w:val="Emphasis"/>
          <w:highlight w:val="cyan"/>
        </w:rPr>
        <w:t>yet to</w:t>
      </w:r>
      <w:r w:rsidRPr="000F2B4D">
        <w:rPr>
          <w:rStyle w:val="Emphasis"/>
        </w:rPr>
        <w:t xml:space="preserve"> come to </w:t>
      </w:r>
      <w:r w:rsidRPr="00EF0703">
        <w:rPr>
          <w:rStyle w:val="Emphasis"/>
          <w:highlight w:val="cyan"/>
        </w:rPr>
        <w:t>pass</w:t>
      </w:r>
      <w:r w:rsidRPr="000F2B4D">
        <w:rPr>
          <w:rStyle w:val="StyleUnderline"/>
        </w:rPr>
        <w:t xml:space="preserve">. There is </w:t>
      </w:r>
      <w:r w:rsidRPr="000F2B4D">
        <w:rPr>
          <w:rStyle w:val="Emphasis"/>
        </w:rPr>
        <w:t>ample reason</w:t>
      </w:r>
      <w:r w:rsidRPr="000F2B4D">
        <w:rPr>
          <w:rStyle w:val="StyleUnderline"/>
        </w:rPr>
        <w:t xml:space="preserve"> to believe that the </w:t>
      </w:r>
      <w:r w:rsidRPr="000F2B4D">
        <w:rPr>
          <w:rStyle w:val="Emphasis"/>
        </w:rPr>
        <w:t xml:space="preserve">Federal </w:t>
      </w:r>
      <w:r w:rsidRPr="00EF0703">
        <w:rPr>
          <w:rStyle w:val="Emphasis"/>
          <w:highlight w:val="cyan"/>
        </w:rPr>
        <w:t>Rules of</w:t>
      </w:r>
      <w:r w:rsidRPr="000F2B4D">
        <w:rPr>
          <w:rStyle w:val="Emphasis"/>
        </w:rPr>
        <w:t xml:space="preserve"> Civil </w:t>
      </w:r>
      <w:r w:rsidRPr="00EF0703">
        <w:rPr>
          <w:rStyle w:val="Emphasis"/>
          <w:highlight w:val="cyan"/>
        </w:rPr>
        <w:t>Procedure</w:t>
      </w:r>
      <w:r w:rsidRPr="000F2B4D">
        <w:rPr>
          <w:rStyle w:val="StyleUnderline"/>
        </w:rPr>
        <w:t xml:space="preserve"> are </w:t>
      </w:r>
      <w:r w:rsidRPr="000F2B4D">
        <w:rPr>
          <w:rStyle w:val="Emphasis"/>
        </w:rPr>
        <w:t>generally commensurate</w:t>
      </w:r>
      <w:r w:rsidRPr="000F2B4D">
        <w:rPr>
          <w:rStyle w:val="StyleUnderline"/>
        </w:rPr>
        <w:t xml:space="preserve"> to the task of qualitatively </w:t>
      </w:r>
      <w:r w:rsidRPr="00EF0703">
        <w:rPr>
          <w:rStyle w:val="Emphasis"/>
          <w:highlight w:val="cyan"/>
        </w:rPr>
        <w:t>stem</w:t>
      </w:r>
      <w:r w:rsidRPr="000F2B4D">
        <w:rPr>
          <w:rStyle w:val="StyleUnderline"/>
        </w:rPr>
        <w:t xml:space="preserve">ming </w:t>
      </w:r>
      <w:r w:rsidRPr="00EF0703">
        <w:rPr>
          <w:rStyle w:val="StyleUnderline"/>
          <w:highlight w:val="cyan"/>
        </w:rPr>
        <w:t>the tide</w:t>
      </w:r>
      <w:r w:rsidRPr="000F2B4D">
        <w:rPr>
          <w:rStyle w:val="StyleUnderline"/>
        </w:rPr>
        <w:t xml:space="preserve"> of litigation</w:t>
      </w:r>
      <w:r w:rsidRPr="000F2B4D">
        <w:rPr>
          <w:sz w:val="16"/>
        </w:rPr>
        <w:t xml:space="preserve">. 327 </w:t>
      </w:r>
      <w:r w:rsidRPr="000F2B4D">
        <w:rPr>
          <w:rStyle w:val="StyleUnderline"/>
        </w:rPr>
        <w:t xml:space="preserve">The Federal Rules of Civil Procedure are designed </w:t>
      </w:r>
      <w:r w:rsidRPr="00EF0703">
        <w:rPr>
          <w:rStyle w:val="StyleUnderline"/>
          <w:highlight w:val="cyan"/>
        </w:rPr>
        <w:t xml:space="preserve">to </w:t>
      </w:r>
      <w:r w:rsidRPr="00EF0703">
        <w:rPr>
          <w:rStyle w:val="Emphasis"/>
          <w:highlight w:val="cyan"/>
        </w:rPr>
        <w:t>weed out</w:t>
      </w:r>
      <w:r w:rsidRPr="000F2B4D">
        <w:rPr>
          <w:rStyle w:val="StyleUnderline"/>
        </w:rPr>
        <w:t xml:space="preserve"> duplicative, harassing, frivolous, and meritless </w:t>
      </w:r>
      <w:r w:rsidRPr="00EF0703">
        <w:rPr>
          <w:rStyle w:val="StyleUnderline"/>
          <w:highlight w:val="cyan"/>
        </w:rPr>
        <w:t>cases</w:t>
      </w:r>
      <w:r w:rsidRPr="000F2B4D">
        <w:rPr>
          <w:sz w:val="16"/>
        </w:rPr>
        <w:t xml:space="preserve">. 328While no standing rule - including the CAP rule - prevents </w:t>
      </w:r>
      <w:r w:rsidRPr="000F2B4D">
        <w:rPr>
          <w:rStyle w:val="StyleUnderline"/>
        </w:rPr>
        <w:t>nonmeritorious cases</w:t>
      </w:r>
      <w:r w:rsidRPr="000F2B4D">
        <w:rPr>
          <w:sz w:val="16"/>
        </w:rPr>
        <w:t xml:space="preserve"> from being filed in federal court, such cases </w:t>
      </w:r>
      <w:r w:rsidRPr="000F2B4D">
        <w:rPr>
          <w:rStyle w:val="StyleUnderline"/>
        </w:rPr>
        <w:t>are generally resolved on a</w:t>
      </w:r>
      <w:r w:rsidRPr="000F2B4D">
        <w:rPr>
          <w:sz w:val="16"/>
        </w:rPr>
        <w:t xml:space="preserve"> Rule 12(b)(1) </w:t>
      </w:r>
      <w:r w:rsidRPr="000F2B4D">
        <w:rPr>
          <w:rStyle w:val="StyleUnderline"/>
        </w:rPr>
        <w:t>motion to dismiss</w:t>
      </w:r>
      <w:r w:rsidRPr="000F2B4D">
        <w:rPr>
          <w:sz w:val="16"/>
        </w:rPr>
        <w:t xml:space="preserve">. 329The Rule 12(b)(1) motion to dismiss is also the first opportunity during which a defendant can challenge standing. 330There is no strategic advantage to  [*1009] defendants - in terms of the expenditure of resources - to having a case dismissed for want of standing as compared to any other grounds for dismissal under Rule 12(b)(1). 331Likewise, </w:t>
      </w:r>
      <w:r w:rsidRPr="00EF0703">
        <w:rPr>
          <w:rStyle w:val="Emphasis"/>
          <w:highlight w:val="cyan"/>
        </w:rPr>
        <w:t>doctrines</w:t>
      </w:r>
      <w:r w:rsidRPr="000F2B4D">
        <w:rPr>
          <w:rStyle w:val="StyleUnderline"/>
        </w:rPr>
        <w:t xml:space="preserve"> and </w:t>
      </w:r>
      <w:r w:rsidRPr="000F2B4D">
        <w:rPr>
          <w:rStyle w:val="Emphasis"/>
        </w:rPr>
        <w:t>mechanisms</w:t>
      </w:r>
      <w:r w:rsidRPr="000F2B4D">
        <w:rPr>
          <w:rStyle w:val="StyleUnderline"/>
        </w:rPr>
        <w:t xml:space="preserve"> designed </w:t>
      </w:r>
      <w:r w:rsidRPr="00EF0703">
        <w:rPr>
          <w:rStyle w:val="StyleUnderline"/>
          <w:highlight w:val="cyan"/>
        </w:rPr>
        <w:t xml:space="preserve">to </w:t>
      </w:r>
      <w:r w:rsidRPr="00EF0703">
        <w:rPr>
          <w:rStyle w:val="Emphasis"/>
          <w:highlight w:val="cyan"/>
        </w:rPr>
        <w:t>conserve</w:t>
      </w:r>
      <w:r w:rsidRPr="000F2B4D">
        <w:rPr>
          <w:rStyle w:val="Emphasis"/>
        </w:rPr>
        <w:t xml:space="preserve"> both </w:t>
      </w:r>
      <w:r w:rsidRPr="00EF0703">
        <w:rPr>
          <w:rStyle w:val="Emphasis"/>
          <w:highlight w:val="cyan"/>
        </w:rPr>
        <w:t>judicial</w:t>
      </w:r>
      <w:r w:rsidRPr="000F2B4D">
        <w:rPr>
          <w:rStyle w:val="Emphasis"/>
        </w:rPr>
        <w:t xml:space="preserve"> and defendant </w:t>
      </w:r>
      <w:r w:rsidRPr="00EF0703">
        <w:rPr>
          <w:rStyle w:val="Emphasis"/>
          <w:highlight w:val="cyan"/>
        </w:rPr>
        <w:t>resources</w:t>
      </w:r>
      <w:r w:rsidRPr="00EF0703">
        <w:rPr>
          <w:rStyle w:val="StyleUnderline"/>
          <w:highlight w:val="cyan"/>
        </w:rPr>
        <w:t xml:space="preserve">, such as </w:t>
      </w:r>
      <w:r w:rsidRPr="00EF0703">
        <w:rPr>
          <w:rStyle w:val="Emphasis"/>
          <w:highlight w:val="cyan"/>
        </w:rPr>
        <w:t>claim preclusion</w:t>
      </w:r>
      <w:r w:rsidRPr="00EF0703">
        <w:rPr>
          <w:rStyle w:val="StyleUnderline"/>
          <w:highlight w:val="cyan"/>
        </w:rPr>
        <w:t xml:space="preserve">, </w:t>
      </w:r>
      <w:r w:rsidRPr="00EF0703">
        <w:rPr>
          <w:rStyle w:val="Emphasis"/>
          <w:highlight w:val="cyan"/>
        </w:rPr>
        <w:t>issue preclusion</w:t>
      </w:r>
      <w:r w:rsidRPr="00EF0703">
        <w:rPr>
          <w:rStyle w:val="StyleUnderline"/>
          <w:highlight w:val="cyan"/>
        </w:rPr>
        <w:t xml:space="preserve">, </w:t>
      </w:r>
      <w:r w:rsidRPr="00EF0703">
        <w:rPr>
          <w:rStyle w:val="Emphasis"/>
          <w:highlight w:val="cyan"/>
        </w:rPr>
        <w:t>abstention</w:t>
      </w:r>
      <w:r w:rsidRPr="00EF0703">
        <w:rPr>
          <w:rStyle w:val="StyleUnderline"/>
          <w:highlight w:val="cyan"/>
        </w:rPr>
        <w:t xml:space="preserve">, </w:t>
      </w:r>
      <w:r w:rsidRPr="00EF0703">
        <w:rPr>
          <w:rStyle w:val="Emphasis"/>
          <w:highlight w:val="cyan"/>
        </w:rPr>
        <w:t>joinder</w:t>
      </w:r>
      <w:r w:rsidRPr="00EF0703">
        <w:rPr>
          <w:rStyle w:val="StyleUnderline"/>
          <w:highlight w:val="cyan"/>
        </w:rPr>
        <w:t xml:space="preserve">, and </w:t>
      </w:r>
      <w:r w:rsidRPr="00EF0703">
        <w:rPr>
          <w:rStyle w:val="Emphasis"/>
          <w:highlight w:val="cyan"/>
        </w:rPr>
        <w:t>case consolidation</w:t>
      </w:r>
      <w:r w:rsidRPr="000F2B4D">
        <w:rPr>
          <w:rStyle w:val="StyleUnderline"/>
        </w:rPr>
        <w:t xml:space="preserve">, all operate to </w:t>
      </w:r>
      <w:r w:rsidRPr="00EF0703">
        <w:rPr>
          <w:rStyle w:val="StyleUnderline"/>
          <w:highlight w:val="cyan"/>
        </w:rPr>
        <w:t>prevent</w:t>
      </w:r>
      <w:r w:rsidRPr="000F2B4D">
        <w:rPr>
          <w:rStyle w:val="StyleUnderline"/>
        </w:rPr>
        <w:t xml:space="preserve"> </w:t>
      </w:r>
      <w:r w:rsidRPr="000F2B4D">
        <w:rPr>
          <w:rStyle w:val="Emphasis"/>
        </w:rPr>
        <w:t xml:space="preserve">horizonal </w:t>
      </w:r>
      <w:r w:rsidRPr="00EF0703">
        <w:rPr>
          <w:rStyle w:val="Emphasis"/>
          <w:highlight w:val="cyan"/>
        </w:rPr>
        <w:t>lawsuits</w:t>
      </w:r>
      <w:r w:rsidRPr="000F2B4D">
        <w:rPr>
          <w:rStyle w:val="StyleUnderline"/>
        </w:rPr>
        <w:t xml:space="preserve"> alleging the same nexus of operative facts from going forward </w:t>
      </w:r>
      <w:r w:rsidRPr="00EF0703">
        <w:rPr>
          <w:rStyle w:val="Emphasis"/>
          <w:highlight w:val="cyan"/>
        </w:rPr>
        <w:t>simultaneously</w:t>
      </w:r>
      <w:r w:rsidRPr="00EF0703">
        <w:rPr>
          <w:rStyle w:val="StyleUnderline"/>
          <w:highlight w:val="cyan"/>
        </w:rPr>
        <w:t xml:space="preserve"> in multiple</w:t>
      </w:r>
      <w:r w:rsidRPr="000F2B4D">
        <w:rPr>
          <w:rStyle w:val="StyleUnderline"/>
        </w:rPr>
        <w:t xml:space="preserve"> district </w:t>
      </w:r>
      <w:r w:rsidRPr="00EF0703">
        <w:rPr>
          <w:rStyle w:val="StyleUnderline"/>
          <w:highlight w:val="cyan"/>
        </w:rPr>
        <w:t>courts</w:t>
      </w:r>
      <w:r w:rsidRPr="000F2B4D">
        <w:rPr>
          <w:sz w:val="16"/>
        </w:rPr>
        <w:t xml:space="preserve"> - a point that is especially important in the emoluments context where presumably any citizen suit would allege the same operative facts. 332</w:t>
      </w:r>
    </w:p>
    <w:p w14:paraId="4AB56758" w14:textId="77777777" w:rsidR="001D6B09" w:rsidRDefault="001D6B09" w:rsidP="001D6B09">
      <w:pPr>
        <w:pStyle w:val="Heading4"/>
      </w:pPr>
      <w:r>
        <w:t>No water wars</w:t>
      </w:r>
    </w:p>
    <w:p w14:paraId="2C4A80B9" w14:textId="77777777" w:rsidR="001D6B09" w:rsidRPr="00070C38" w:rsidRDefault="001D6B09" w:rsidP="001D6B09">
      <w:r w:rsidRPr="00070C38">
        <w:t xml:space="preserve">Dr. Asit K. </w:t>
      </w:r>
      <w:r w:rsidRPr="00070C38">
        <w:rPr>
          <w:rStyle w:val="Style13ptBold"/>
        </w:rPr>
        <w:t>Biswas 19</w:t>
      </w:r>
      <w:r w:rsidRPr="00070C38">
        <w:t xml:space="preserve">, Distinguished Visiting Professor of Engineering at the University of Glasgow, and Dr. Cecilia Tortajada, Senior Research Fellow at the Institute of Water Policy at the Lee Kuan Yew School of Public Policy, Singapore, “Water Crisis and Water Wars: Myths and Realities”, International Journal of Water Resources Development, Volume 35, Issue 5 </w:t>
      </w:r>
    </w:p>
    <w:p w14:paraId="4139064F" w14:textId="77777777" w:rsidR="001D6B09" w:rsidRPr="00070C38" w:rsidRDefault="001D6B09" w:rsidP="001D6B09">
      <w:pPr>
        <w:rPr>
          <w:rStyle w:val="StyleUnderline"/>
        </w:rPr>
      </w:pPr>
      <w:r w:rsidRPr="00070C38">
        <w:rPr>
          <w:sz w:val="16"/>
        </w:rPr>
        <w:t xml:space="preserve">A direct by-product of the current limited thinking has been the increasing focus on </w:t>
      </w:r>
      <w:r w:rsidRPr="00070C38">
        <w:rPr>
          <w:rStyle w:val="Emphasis"/>
          <w:highlight w:val="cyan"/>
        </w:rPr>
        <w:t>‘water wars’</w:t>
      </w:r>
      <w:r w:rsidRPr="00070C38">
        <w:rPr>
          <w:sz w:val="16"/>
        </w:rPr>
        <w:t xml:space="preserve"> between countries because of lack of water. This </w:t>
      </w:r>
      <w:r w:rsidRPr="00070C38">
        <w:rPr>
          <w:rStyle w:val="StyleUnderline"/>
        </w:rPr>
        <w:t xml:space="preserve">thinking </w:t>
      </w:r>
      <w:r w:rsidRPr="00070C38">
        <w:rPr>
          <w:rStyle w:val="StyleUnderline"/>
          <w:highlight w:val="cyan"/>
        </w:rPr>
        <w:t>is</w:t>
      </w:r>
      <w:r w:rsidRPr="00070C38">
        <w:rPr>
          <w:rStyle w:val="StyleUnderline"/>
        </w:rPr>
        <w:t xml:space="preserve"> both </w:t>
      </w:r>
      <w:r w:rsidRPr="00070C38">
        <w:rPr>
          <w:rStyle w:val="Emphasis"/>
        </w:rPr>
        <w:t>linear</w:t>
      </w:r>
      <w:r w:rsidRPr="00070C38">
        <w:rPr>
          <w:rStyle w:val="StyleUnderline"/>
        </w:rPr>
        <w:t xml:space="preserve"> and </w:t>
      </w:r>
      <w:r w:rsidRPr="00070C38">
        <w:rPr>
          <w:rStyle w:val="Emphasis"/>
          <w:highlight w:val="cyan"/>
        </w:rPr>
        <w:t>wrong</w:t>
      </w:r>
      <w:r w:rsidRPr="00070C38">
        <w:rPr>
          <w:rStyle w:val="StyleUnderline"/>
        </w:rPr>
        <w:t>. Simply put, the thinking goes that as countries run out of water</w:t>
      </w:r>
      <w:r w:rsidRPr="00070C38">
        <w:rPr>
          <w:sz w:val="16"/>
        </w:rPr>
        <w:t xml:space="preserve"> because of steadily increasing demand, </w:t>
      </w:r>
      <w:r w:rsidRPr="00070C38">
        <w:rPr>
          <w:rStyle w:val="StyleUnderline"/>
        </w:rPr>
        <w:t>they may go to war</w:t>
      </w:r>
      <w:r w:rsidRPr="00070C38">
        <w:rPr>
          <w:sz w:val="16"/>
        </w:rPr>
        <w:t xml:space="preserve"> over water </w:t>
      </w:r>
      <w:r w:rsidRPr="00070C38">
        <w:rPr>
          <w:rStyle w:val="StyleUnderline"/>
        </w:rPr>
        <w:t>over</w:t>
      </w:r>
      <w:r w:rsidRPr="00070C38">
        <w:rPr>
          <w:sz w:val="16"/>
        </w:rPr>
        <w:t xml:space="preserve"> the </w:t>
      </w:r>
      <w:r w:rsidRPr="00070C38">
        <w:rPr>
          <w:rStyle w:val="StyleUnderline"/>
        </w:rPr>
        <w:t>uses</w:t>
      </w:r>
      <w:r w:rsidRPr="00070C38">
        <w:rPr>
          <w:sz w:val="16"/>
        </w:rPr>
        <w:t xml:space="preserve"> and allocations </w:t>
      </w:r>
      <w:r w:rsidRPr="00070C38">
        <w:rPr>
          <w:rStyle w:val="StyleUnderline"/>
        </w:rPr>
        <w:t>of transboundary</w:t>
      </w:r>
      <w:r w:rsidRPr="00070C38">
        <w:rPr>
          <w:sz w:val="16"/>
        </w:rPr>
        <w:t xml:space="preserve"> river </w:t>
      </w:r>
      <w:r w:rsidRPr="00070C38">
        <w:rPr>
          <w:rStyle w:val="StyleUnderline"/>
        </w:rPr>
        <w:t xml:space="preserve">waters. This </w:t>
      </w:r>
      <w:r w:rsidRPr="00070C38">
        <w:rPr>
          <w:rStyle w:val="Emphasis"/>
        </w:rPr>
        <w:t>unwarranted</w:t>
      </w:r>
      <w:r w:rsidRPr="00070C38">
        <w:rPr>
          <w:rStyle w:val="StyleUnderline"/>
        </w:rPr>
        <w:t xml:space="preserve"> preoccupation</w:t>
      </w:r>
      <w:r w:rsidRPr="00070C38">
        <w:rPr>
          <w:sz w:val="16"/>
        </w:rPr>
        <w:t xml:space="preserve"> with water wars </w:t>
      </w:r>
      <w:r w:rsidRPr="00070C38">
        <w:rPr>
          <w:rStyle w:val="StyleUnderline"/>
        </w:rPr>
        <w:t>can be seen by</w:t>
      </w:r>
      <w:r w:rsidRPr="00070C38">
        <w:rPr>
          <w:sz w:val="16"/>
        </w:rPr>
        <w:t xml:space="preserve"> simply </w:t>
      </w:r>
      <w:r w:rsidRPr="00070C38">
        <w:rPr>
          <w:rStyle w:val="StyleUnderline"/>
        </w:rPr>
        <w:t>referring to Google</w:t>
      </w:r>
      <w:r w:rsidRPr="00070C38">
        <w:rPr>
          <w:sz w:val="16"/>
        </w:rPr>
        <w:t xml:space="preserve">. As of 20 June, </w:t>
      </w:r>
      <w:r w:rsidRPr="00070C38">
        <w:rPr>
          <w:rStyle w:val="StyleUnderline"/>
        </w:rPr>
        <w:t>‘water scarcity’ produces 34.2 million results, and ‘water wars’, 654 million – almost 20 times as many</w:t>
      </w:r>
      <w:r w:rsidRPr="00070C38">
        <w:rPr>
          <w:sz w:val="16"/>
        </w:rPr>
        <w:t xml:space="preserve">. In fact, an eminent development expert, Ismail </w:t>
      </w:r>
      <w:r w:rsidRPr="00070C38">
        <w:rPr>
          <w:rStyle w:val="StyleUnderline"/>
        </w:rPr>
        <w:t>Serageldin</w:t>
      </w:r>
      <w:r w:rsidRPr="00070C38">
        <w:rPr>
          <w:sz w:val="16"/>
        </w:rPr>
        <w:t xml:space="preserve"> (2009/2010), former vice president of the World Bank and chairman of the Global Water Partnership, </w:t>
      </w:r>
      <w:r w:rsidRPr="00070C38">
        <w:rPr>
          <w:rStyle w:val="StyleUnderline"/>
        </w:rPr>
        <w:t>predicted in 1995 that ‘the wars of the next century will be about water.’</w:t>
      </w:r>
    </w:p>
    <w:p w14:paraId="43B3DB04" w14:textId="77777777" w:rsidR="001D6B09" w:rsidRPr="00E76B40" w:rsidRDefault="001D6B09" w:rsidP="001D6B09">
      <w:pPr>
        <w:rPr>
          <w:sz w:val="16"/>
        </w:rPr>
      </w:pPr>
      <w:r w:rsidRPr="00070C38">
        <w:rPr>
          <w:rStyle w:val="StyleUnderline"/>
        </w:rPr>
        <w:t xml:space="preserve">The </w:t>
      </w:r>
      <w:r w:rsidRPr="00070C38">
        <w:rPr>
          <w:rStyle w:val="Emphasis"/>
        </w:rPr>
        <w:t>fact</w:t>
      </w:r>
      <w:r w:rsidRPr="00070C38">
        <w:rPr>
          <w:rStyle w:val="StyleUnderline"/>
        </w:rPr>
        <w:t xml:space="preserve"> is that </w:t>
      </w:r>
      <w:r w:rsidRPr="00070C38">
        <w:rPr>
          <w:rStyle w:val="Emphasis"/>
          <w:highlight w:val="cyan"/>
        </w:rPr>
        <w:t>in the entirety of</w:t>
      </w:r>
      <w:r w:rsidRPr="00070C38">
        <w:rPr>
          <w:rStyle w:val="Emphasis"/>
        </w:rPr>
        <w:t xml:space="preserve"> human </w:t>
      </w:r>
      <w:r w:rsidRPr="00070C38">
        <w:rPr>
          <w:rStyle w:val="Emphasis"/>
          <w:highlight w:val="cyan"/>
        </w:rPr>
        <w:t>history</w:t>
      </w:r>
      <w:r w:rsidRPr="00070C38">
        <w:rPr>
          <w:rStyle w:val="StyleUnderline"/>
          <w:highlight w:val="cyan"/>
        </w:rPr>
        <w:t xml:space="preserve">, </w:t>
      </w:r>
      <w:r w:rsidRPr="00070C38">
        <w:rPr>
          <w:rStyle w:val="Emphasis"/>
          <w:szCs w:val="26"/>
          <w:highlight w:val="cyan"/>
        </w:rPr>
        <w:t>no two countries have ever gone to war over water</w:t>
      </w:r>
      <w:r w:rsidRPr="00070C38">
        <w:rPr>
          <w:rStyle w:val="StyleUnderline"/>
        </w:rPr>
        <w:t xml:space="preserve">. The </w:t>
      </w:r>
      <w:r w:rsidRPr="00070C38">
        <w:rPr>
          <w:rStyle w:val="StyleUnderline"/>
          <w:highlight w:val="cyan"/>
        </w:rPr>
        <w:t>price</w:t>
      </w:r>
      <w:r w:rsidRPr="00070C38">
        <w:rPr>
          <w:rStyle w:val="StyleUnderline"/>
        </w:rPr>
        <w:t xml:space="preserve"> of water all over the world </w:t>
      </w:r>
      <w:r w:rsidRPr="00070C38">
        <w:rPr>
          <w:rStyle w:val="StyleUnderline"/>
          <w:highlight w:val="cyan"/>
        </w:rPr>
        <w:t xml:space="preserve">is </w:t>
      </w:r>
      <w:r w:rsidRPr="00070C38">
        <w:rPr>
          <w:rStyle w:val="Emphasis"/>
          <w:highlight w:val="cyan"/>
        </w:rPr>
        <w:t>very low</w:t>
      </w:r>
      <w:r w:rsidRPr="00070C38">
        <w:rPr>
          <w:rStyle w:val="StyleUnderline"/>
        </w:rPr>
        <w:t xml:space="preserve">, and there is </w:t>
      </w:r>
      <w:r w:rsidRPr="00070C38">
        <w:rPr>
          <w:rStyle w:val="Emphasis"/>
        </w:rPr>
        <w:t>no global market or trade</w:t>
      </w:r>
      <w:r w:rsidRPr="00070C38">
        <w:rPr>
          <w:rStyle w:val="StyleUnderline"/>
        </w:rPr>
        <w:t xml:space="preserve"> for water, unless one considers bottled water, which represents a </w:t>
      </w:r>
      <w:r w:rsidRPr="00070C38">
        <w:rPr>
          <w:rStyle w:val="Emphasis"/>
        </w:rPr>
        <w:t>miniscule fraction</w:t>
      </w:r>
      <w:r w:rsidRPr="00070C38">
        <w:rPr>
          <w:rStyle w:val="StyleUnderline"/>
        </w:rPr>
        <w:t xml:space="preserve"> of global water use. </w:t>
      </w:r>
      <w:r w:rsidRPr="00070C38">
        <w:rPr>
          <w:rStyle w:val="Emphasis"/>
          <w:highlight w:val="cyan"/>
        </w:rPr>
        <w:t>All countries</w:t>
      </w:r>
      <w:r w:rsidRPr="00070C38">
        <w:rPr>
          <w:rStyle w:val="StyleUnderline"/>
        </w:rPr>
        <w:t xml:space="preserve"> are </w:t>
      </w:r>
      <w:r w:rsidRPr="00070C38">
        <w:rPr>
          <w:rStyle w:val="Emphasis"/>
        </w:rPr>
        <w:t xml:space="preserve">steadily </w:t>
      </w:r>
      <w:r w:rsidRPr="00070C38">
        <w:rPr>
          <w:rStyle w:val="Emphasis"/>
          <w:highlight w:val="cyan"/>
        </w:rPr>
        <w:t>realiz</w:t>
      </w:r>
      <w:r w:rsidRPr="00070C38">
        <w:rPr>
          <w:rStyle w:val="Emphasis"/>
        </w:rPr>
        <w:t>ing</w:t>
      </w:r>
      <w:r w:rsidRPr="00070C38">
        <w:rPr>
          <w:rStyle w:val="StyleUnderline"/>
        </w:rPr>
        <w:t xml:space="preserve"> that </w:t>
      </w:r>
      <w:r w:rsidRPr="00070C38">
        <w:rPr>
          <w:rStyle w:val="StyleUnderline"/>
          <w:highlight w:val="cyan"/>
        </w:rPr>
        <w:t>they have to</w:t>
      </w:r>
      <w:r w:rsidRPr="00070C38">
        <w:rPr>
          <w:rStyle w:val="StyleUnderline"/>
        </w:rPr>
        <w:t xml:space="preserve"> </w:t>
      </w:r>
      <w:r w:rsidRPr="00070C38">
        <w:rPr>
          <w:rStyle w:val="Emphasis"/>
        </w:rPr>
        <w:t xml:space="preserve">significantly </w:t>
      </w:r>
      <w:r w:rsidRPr="00070C38">
        <w:rPr>
          <w:rStyle w:val="Emphasis"/>
          <w:highlight w:val="cyan"/>
        </w:rPr>
        <w:t>improve</w:t>
      </w:r>
      <w:r w:rsidRPr="00070C38">
        <w:rPr>
          <w:rStyle w:val="Emphasis"/>
        </w:rPr>
        <w:t xml:space="preserve"> their </w:t>
      </w:r>
      <w:r w:rsidRPr="00070C38">
        <w:rPr>
          <w:rStyle w:val="Emphasis"/>
          <w:highlight w:val="cyan"/>
        </w:rPr>
        <w:t>management</w:t>
      </w:r>
      <w:r w:rsidRPr="00070C38">
        <w:rPr>
          <w:rStyle w:val="Emphasis"/>
        </w:rPr>
        <w:t xml:space="preserve"> practices</w:t>
      </w:r>
      <w:r w:rsidRPr="00070C38">
        <w:rPr>
          <w:rStyle w:val="StyleUnderline"/>
        </w:rPr>
        <w:t xml:space="preserve"> to reduce the demand for all types of water uses and to control water contamination.</w:t>
      </w:r>
      <w:r w:rsidRPr="00070C38">
        <w:rPr>
          <w:sz w:val="16"/>
        </w:rPr>
        <w:t xml:space="preserve"> No country can increase water availability progressively, constantly and cost-effectively ad infinitum. </w:t>
      </w:r>
      <w:r w:rsidRPr="00070C38">
        <w:rPr>
          <w:rStyle w:val="StyleUnderline"/>
          <w:highlight w:val="cyan"/>
        </w:rPr>
        <w:t>If countries make</w:t>
      </w:r>
      <w:r w:rsidRPr="00070C38">
        <w:rPr>
          <w:rStyle w:val="StyleUnderline"/>
        </w:rPr>
        <w:t xml:space="preserve"> determined</w:t>
      </w:r>
      <w:r w:rsidRPr="00070C38">
        <w:rPr>
          <w:sz w:val="16"/>
        </w:rPr>
        <w:t xml:space="preserve"> and </w:t>
      </w:r>
      <w:r w:rsidRPr="00070C38">
        <w:rPr>
          <w:rStyle w:val="StyleUnderline"/>
        </w:rPr>
        <w:t xml:space="preserve">sustained </w:t>
      </w:r>
      <w:r w:rsidRPr="00070C38">
        <w:rPr>
          <w:rStyle w:val="StyleUnderline"/>
          <w:highlight w:val="cyan"/>
        </w:rPr>
        <w:t>efforts to improve</w:t>
      </w:r>
      <w:r w:rsidRPr="00070C38">
        <w:rPr>
          <w:sz w:val="16"/>
        </w:rPr>
        <w:t xml:space="preserve"> water </w:t>
      </w:r>
      <w:r w:rsidRPr="00070C38">
        <w:rPr>
          <w:rStyle w:val="StyleUnderline"/>
        </w:rPr>
        <w:t>management</w:t>
      </w:r>
      <w:r w:rsidRPr="00070C38">
        <w:rPr>
          <w:sz w:val="16"/>
        </w:rPr>
        <w:t xml:space="preserve"> practices, </w:t>
      </w:r>
      <w:r w:rsidRPr="00070C38">
        <w:rPr>
          <w:rStyle w:val="StyleUnderline"/>
          <w:highlight w:val="cyan"/>
        </w:rPr>
        <w:t xml:space="preserve">and there are </w:t>
      </w:r>
      <w:r w:rsidRPr="00070C38">
        <w:rPr>
          <w:rStyle w:val="Emphasis"/>
          <w:highlight w:val="cyan"/>
        </w:rPr>
        <w:t>signs</w:t>
      </w:r>
      <w:r w:rsidRPr="00070C38">
        <w:rPr>
          <w:rStyle w:val="Emphasis"/>
        </w:rPr>
        <w:t xml:space="preserve"> that </w:t>
      </w:r>
      <w:r w:rsidRPr="00070C38">
        <w:rPr>
          <w:rStyle w:val="Emphasis"/>
          <w:highlight w:val="cyan"/>
        </w:rPr>
        <w:t>some are</w:t>
      </w:r>
      <w:r w:rsidRPr="00070C38">
        <w:rPr>
          <w:rStyle w:val="Emphasis"/>
        </w:rPr>
        <w:t xml:space="preserve"> gradually </w:t>
      </w:r>
      <w:r w:rsidRPr="00070C38">
        <w:rPr>
          <w:rStyle w:val="Emphasis"/>
          <w:highlight w:val="cyan"/>
        </w:rPr>
        <w:t>doing so</w:t>
      </w:r>
      <w:r w:rsidRPr="00070C38">
        <w:rPr>
          <w:sz w:val="16"/>
        </w:rPr>
        <w:t xml:space="preserve">, their </w:t>
      </w:r>
      <w:r w:rsidRPr="00070C38">
        <w:rPr>
          <w:rStyle w:val="StyleUnderline"/>
        </w:rPr>
        <w:t xml:space="preserve">water </w:t>
      </w:r>
      <w:r w:rsidRPr="00070C38">
        <w:rPr>
          <w:rStyle w:val="StyleUnderline"/>
          <w:highlight w:val="cyan"/>
        </w:rPr>
        <w:t xml:space="preserve">problems can be </w:t>
      </w:r>
      <w:r w:rsidRPr="00070C38">
        <w:rPr>
          <w:rStyle w:val="Emphasis"/>
          <w:highlight w:val="cyan"/>
        </w:rPr>
        <w:t>solved</w:t>
      </w:r>
      <w:r w:rsidRPr="00070C38">
        <w:rPr>
          <w:sz w:val="16"/>
        </w:rPr>
        <w:t xml:space="preserve">. As Biswas (2006) noted in his Stockholm Water Prize Lecture, </w:t>
      </w:r>
      <w:r w:rsidRPr="00070C38">
        <w:rPr>
          <w:rStyle w:val="StyleUnderline"/>
        </w:rPr>
        <w:t xml:space="preserve">‘if ever there is a </w:t>
      </w:r>
      <w:r w:rsidRPr="00070C38">
        <w:rPr>
          <w:rStyle w:val="StyleUnderline"/>
          <w:highlight w:val="cyan"/>
        </w:rPr>
        <w:t>war</w:t>
      </w:r>
      <w:r w:rsidRPr="00070C38">
        <w:rPr>
          <w:rStyle w:val="StyleUnderline"/>
        </w:rPr>
        <w:t xml:space="preserve"> between two countries, it </w:t>
      </w:r>
      <w:r w:rsidRPr="00070C38">
        <w:rPr>
          <w:rStyle w:val="StyleUnderline"/>
          <w:highlight w:val="cyan"/>
        </w:rPr>
        <w:t xml:space="preserve">will </w:t>
      </w:r>
      <w:r w:rsidRPr="00070C38">
        <w:rPr>
          <w:rStyle w:val="Emphasis"/>
          <w:szCs w:val="26"/>
          <w:highlight w:val="cyan"/>
        </w:rPr>
        <w:t>never</w:t>
      </w:r>
      <w:r w:rsidRPr="00070C38">
        <w:rPr>
          <w:rStyle w:val="StyleUnderline"/>
          <w:szCs w:val="26"/>
          <w:highlight w:val="cyan"/>
        </w:rPr>
        <w:t xml:space="preserve"> </w:t>
      </w:r>
      <w:r w:rsidRPr="00070C38">
        <w:rPr>
          <w:rStyle w:val="StyleUnderline"/>
          <w:highlight w:val="cyan"/>
        </w:rPr>
        <w:t>be because of water. Perhaps the</w:t>
      </w:r>
      <w:r w:rsidRPr="00070C38">
        <w:rPr>
          <w:rStyle w:val="StyleUnderline"/>
        </w:rPr>
        <w:t xml:space="preserve"> 10th or </w:t>
      </w:r>
      <w:r w:rsidRPr="00070C38">
        <w:rPr>
          <w:rStyle w:val="Emphasis"/>
          <w:szCs w:val="26"/>
          <w:highlight w:val="cyan"/>
        </w:rPr>
        <w:t>15th reason</w:t>
      </w:r>
      <w:r w:rsidRPr="00070C38">
        <w:rPr>
          <w:rStyle w:val="Emphasis"/>
          <w:szCs w:val="26"/>
        </w:rPr>
        <w:t xml:space="preserve"> for the war could be water</w:t>
      </w:r>
      <w:r w:rsidRPr="00070C38">
        <w:rPr>
          <w:rStyle w:val="StyleUnderline"/>
        </w:rPr>
        <w:t xml:space="preserve">, </w:t>
      </w:r>
      <w:r w:rsidRPr="00070C38">
        <w:rPr>
          <w:rStyle w:val="StyleUnderline"/>
          <w:highlight w:val="cyan"/>
        </w:rPr>
        <w:t xml:space="preserve">but </w:t>
      </w:r>
      <w:r w:rsidRPr="00070C38">
        <w:rPr>
          <w:rStyle w:val="Emphasis"/>
          <w:highlight w:val="cyan"/>
        </w:rPr>
        <w:t>not</w:t>
      </w:r>
      <w:r w:rsidRPr="00070C38">
        <w:rPr>
          <w:rStyle w:val="StyleUnderline"/>
        </w:rPr>
        <w:t xml:space="preserve"> the </w:t>
      </w:r>
      <w:r w:rsidRPr="00070C38">
        <w:rPr>
          <w:rStyle w:val="StyleUnderline"/>
          <w:highlight w:val="cyan"/>
        </w:rPr>
        <w:t>first</w:t>
      </w:r>
      <w:r w:rsidRPr="00070C38">
        <w:rPr>
          <w:rStyle w:val="StyleUnderline"/>
        </w:rPr>
        <w:t xml:space="preserve"> three’</w:t>
      </w:r>
      <w:r w:rsidRPr="00070C38">
        <w:rPr>
          <w:sz w:val="16"/>
        </w:rPr>
        <w:t xml:space="preserve">. In the future, countries will have to manage their water significantly better, because they </w:t>
      </w:r>
      <w:r w:rsidRPr="00070C38">
        <w:rPr>
          <w:sz w:val="16"/>
        </w:rPr>
        <w:lastRenderedPageBreak/>
        <w:t xml:space="preserve">will have no other choice. </w:t>
      </w:r>
      <w:r w:rsidRPr="00070C38">
        <w:rPr>
          <w:rStyle w:val="StyleUnderline"/>
        </w:rPr>
        <w:t xml:space="preserve">‘Water wars’ is </w:t>
      </w:r>
      <w:r w:rsidRPr="00070C38">
        <w:rPr>
          <w:rStyle w:val="StyleUnderline"/>
          <w:highlight w:val="cyan"/>
        </w:rPr>
        <w:t xml:space="preserve">a </w:t>
      </w:r>
      <w:r w:rsidRPr="00070C38">
        <w:rPr>
          <w:rStyle w:val="Emphasis"/>
          <w:highlight w:val="cyan"/>
        </w:rPr>
        <w:t>myth</w:t>
      </w:r>
      <w:r w:rsidRPr="00070C38">
        <w:rPr>
          <w:rStyle w:val="StyleUnderline"/>
        </w:rPr>
        <w:t xml:space="preserve"> that has been around for at least four decades. </w:t>
      </w:r>
      <w:r w:rsidRPr="00070C38">
        <w:rPr>
          <w:rStyle w:val="StyleUnderline"/>
          <w:highlight w:val="cyan"/>
        </w:rPr>
        <w:t xml:space="preserve">There are </w:t>
      </w:r>
      <w:r w:rsidRPr="00070C38">
        <w:rPr>
          <w:rStyle w:val="Emphasis"/>
          <w:highlight w:val="cyan"/>
        </w:rPr>
        <w:t>no signs</w:t>
      </w:r>
      <w:r w:rsidRPr="00070C38">
        <w:rPr>
          <w:rStyle w:val="StyleUnderline"/>
        </w:rPr>
        <w:t xml:space="preserve"> that </w:t>
      </w:r>
      <w:r w:rsidRPr="00070C38">
        <w:rPr>
          <w:rStyle w:val="StyleUnderline"/>
          <w:highlight w:val="cyan"/>
        </w:rPr>
        <w:t>they will occur in the</w:t>
      </w:r>
      <w:r w:rsidRPr="00070C38">
        <w:rPr>
          <w:rStyle w:val="StyleUnderline"/>
        </w:rPr>
        <w:t xml:space="preserve"> </w:t>
      </w:r>
      <w:r w:rsidRPr="00070C38">
        <w:rPr>
          <w:rStyle w:val="Emphasis"/>
        </w:rPr>
        <w:t xml:space="preserve">foreseeable </w:t>
      </w:r>
      <w:r w:rsidRPr="00070C38">
        <w:rPr>
          <w:rStyle w:val="Emphasis"/>
          <w:highlight w:val="cyan"/>
        </w:rPr>
        <w:t>future</w:t>
      </w:r>
      <w:r w:rsidRPr="00070C38">
        <w:rPr>
          <w:rStyle w:val="StyleUnderline"/>
          <w:highlight w:val="cyan"/>
        </w:rPr>
        <w:t xml:space="preserve"> </w:t>
      </w:r>
      <w:r w:rsidRPr="00070C38">
        <w:rPr>
          <w:rStyle w:val="Emphasis"/>
          <w:szCs w:val="26"/>
          <w:highlight w:val="cyan"/>
        </w:rPr>
        <w:t>anywhere</w:t>
      </w:r>
      <w:r w:rsidRPr="00070C38">
        <w:rPr>
          <w:rStyle w:val="StyleUnderline"/>
          <w:szCs w:val="26"/>
        </w:rPr>
        <w:t xml:space="preserve"> </w:t>
      </w:r>
      <w:r w:rsidRPr="00070C38">
        <w:rPr>
          <w:rStyle w:val="StyleUnderline"/>
        </w:rPr>
        <w:t>in the world</w:t>
      </w:r>
      <w:r w:rsidRPr="00070C38">
        <w:rPr>
          <w:sz w:val="16"/>
        </w:rPr>
        <w:t>.</w:t>
      </w:r>
    </w:p>
    <w:p w14:paraId="65E60BE2" w14:textId="77777777" w:rsidR="001D6B09" w:rsidRDefault="001D6B09" w:rsidP="001D6B09">
      <w:pPr>
        <w:pStyle w:val="Heading3"/>
      </w:pPr>
      <w:r>
        <w:lastRenderedPageBreak/>
        <w:t>BBB DA---2AC</w:t>
      </w:r>
    </w:p>
    <w:p w14:paraId="4562B85D" w14:textId="77777777" w:rsidR="001D6B09" w:rsidRDefault="001D6B09" w:rsidP="001D6B09">
      <w:pPr>
        <w:pStyle w:val="Heading4"/>
      </w:pPr>
      <w:r>
        <w:t xml:space="preserve">It </w:t>
      </w:r>
      <w:r w:rsidRPr="00E76B40">
        <w:rPr>
          <w:u w:val="single"/>
        </w:rPr>
        <w:t>won’t pass</w:t>
      </w:r>
      <w:r>
        <w:t xml:space="preserve"> AND </w:t>
      </w:r>
      <w:r w:rsidRPr="00E76B40">
        <w:rPr>
          <w:u w:val="single"/>
        </w:rPr>
        <w:t>thumpers</w:t>
      </w:r>
      <w:r>
        <w:t>.</w:t>
      </w:r>
    </w:p>
    <w:p w14:paraId="7747AAC3" w14:textId="77777777" w:rsidR="001D6B09" w:rsidRPr="00767538" w:rsidRDefault="001D6B09" w:rsidP="001D6B09">
      <w:r>
        <w:t xml:space="preserve">Sean </w:t>
      </w:r>
      <w:r w:rsidRPr="00767538">
        <w:rPr>
          <w:rStyle w:val="Style13ptBold"/>
        </w:rPr>
        <w:t>Sullivan 2/18</w:t>
      </w:r>
      <w:r>
        <w:t xml:space="preserve">, Reporter Covering the White House for The Washington Post, B.A. from Hamilton College; Seung Min Kim, </w:t>
      </w:r>
      <w:r w:rsidRPr="00767538">
        <w:t>White House reporter for The Washington Post</w:t>
      </w:r>
      <w:r>
        <w:t>, M.A. in Journalism from American University, B.S. in Journalism and Political Science from the University of Iowa, “</w:t>
      </w:r>
      <w:r w:rsidRPr="00767538">
        <w:t>Biden still touts Build Back Better, but what does that mean?</w:t>
      </w:r>
      <w:r>
        <w:t xml:space="preserve">,” The Washington Post, 2/18/2022, </w:t>
      </w:r>
      <w:r w:rsidRPr="00767538">
        <w:t>https://www.washingtonpost.com/politics/2022/02/18/biden-build-back-better-where/</w:t>
      </w:r>
    </w:p>
    <w:p w14:paraId="136EF906" w14:textId="77777777" w:rsidR="001D6B09" w:rsidRPr="00F47A8E" w:rsidRDefault="001D6B09" w:rsidP="001D6B09">
      <w:pPr>
        <w:rPr>
          <w:sz w:val="16"/>
        </w:rPr>
      </w:pPr>
      <w:r w:rsidRPr="00460086">
        <w:rPr>
          <w:rStyle w:val="StyleUnderline"/>
        </w:rPr>
        <w:t xml:space="preserve">To </w:t>
      </w:r>
      <w:r w:rsidRPr="00460086">
        <w:rPr>
          <w:rStyle w:val="StyleUnderline"/>
          <w:highlight w:val="cyan"/>
        </w:rPr>
        <w:t>hear</w:t>
      </w:r>
      <w:r w:rsidRPr="00F47A8E">
        <w:rPr>
          <w:sz w:val="16"/>
        </w:rPr>
        <w:t xml:space="preserve"> President </w:t>
      </w:r>
      <w:r w:rsidRPr="00460086">
        <w:rPr>
          <w:rStyle w:val="StyleUnderline"/>
          <w:highlight w:val="cyan"/>
        </w:rPr>
        <w:t>Biden</w:t>
      </w:r>
      <w:r w:rsidRPr="006C6A5C">
        <w:rPr>
          <w:rStyle w:val="StyleUnderline"/>
        </w:rPr>
        <w:t xml:space="preserve"> tell it,</w:t>
      </w:r>
      <w:r w:rsidRPr="00F47A8E">
        <w:rPr>
          <w:sz w:val="16"/>
        </w:rPr>
        <w:t xml:space="preserve"> his </w:t>
      </w:r>
      <w:r w:rsidRPr="00460086">
        <w:rPr>
          <w:rStyle w:val="StyleUnderline"/>
          <w:highlight w:val="cyan"/>
        </w:rPr>
        <w:t>B</w:t>
      </w:r>
      <w:r w:rsidRPr="00F47A8E">
        <w:rPr>
          <w:sz w:val="16"/>
        </w:rPr>
        <w:t xml:space="preserve">uild </w:t>
      </w:r>
      <w:r w:rsidRPr="00460086">
        <w:rPr>
          <w:rStyle w:val="StyleUnderline"/>
          <w:highlight w:val="cyan"/>
        </w:rPr>
        <w:t>B</w:t>
      </w:r>
      <w:r w:rsidRPr="00F47A8E">
        <w:rPr>
          <w:sz w:val="16"/>
        </w:rPr>
        <w:t xml:space="preserve">ack </w:t>
      </w:r>
      <w:r w:rsidRPr="00460086">
        <w:rPr>
          <w:rStyle w:val="StyleUnderline"/>
          <w:highlight w:val="cyan"/>
        </w:rPr>
        <w:t>B</w:t>
      </w:r>
      <w:r w:rsidRPr="00F47A8E">
        <w:rPr>
          <w:sz w:val="16"/>
        </w:rPr>
        <w:t xml:space="preserve">etter plan </w:t>
      </w:r>
      <w:r w:rsidRPr="00460086">
        <w:rPr>
          <w:rStyle w:val="StyleUnderline"/>
          <w:highlight w:val="cyan"/>
        </w:rPr>
        <w:t>is “close” to passing</w:t>
      </w:r>
      <w:r w:rsidRPr="006C6A5C">
        <w:rPr>
          <w:rStyle w:val="StyleUnderline"/>
        </w:rPr>
        <w:t xml:space="preserve"> the Senate</w:t>
      </w:r>
      <w:r w:rsidRPr="00F47A8E">
        <w:rPr>
          <w:sz w:val="16"/>
        </w:rPr>
        <w:t xml:space="preserve"> and delivering relief to Americans struggling with the cost of prescription drugs. He has talked this month of how it would cap child-care costs for many Americans and how utility companies are embracing its climate and energy initiatives.</w:t>
      </w:r>
    </w:p>
    <w:p w14:paraId="23540A29" w14:textId="77777777" w:rsidR="001D6B09" w:rsidRPr="00F47A8E" w:rsidRDefault="001D6B09" w:rsidP="001D6B09">
      <w:pPr>
        <w:rPr>
          <w:sz w:val="16"/>
        </w:rPr>
      </w:pPr>
      <w:r w:rsidRPr="006C6A5C">
        <w:rPr>
          <w:rStyle w:val="StyleUnderline"/>
        </w:rPr>
        <w:t>But</w:t>
      </w:r>
      <w:r w:rsidRPr="00F47A8E">
        <w:rPr>
          <w:sz w:val="16"/>
        </w:rPr>
        <w:t xml:space="preserve"> it’s </w:t>
      </w:r>
      <w:r w:rsidRPr="00460086">
        <w:rPr>
          <w:rStyle w:val="Emphasis"/>
          <w:highlight w:val="cyan"/>
        </w:rPr>
        <w:t>no</w:t>
      </w:r>
      <w:r w:rsidRPr="00F47A8E">
        <w:rPr>
          <w:sz w:val="16"/>
        </w:rPr>
        <w:t xml:space="preserve">t clear such a </w:t>
      </w:r>
      <w:r w:rsidRPr="00460086">
        <w:rPr>
          <w:rStyle w:val="Emphasis"/>
          <w:highlight w:val="cyan"/>
        </w:rPr>
        <w:t>plan exists</w:t>
      </w:r>
      <w:r w:rsidRPr="00F47A8E">
        <w:rPr>
          <w:sz w:val="16"/>
        </w:rPr>
        <w:t xml:space="preserve"> anymore, at least </w:t>
      </w:r>
      <w:r w:rsidRPr="006C6A5C">
        <w:rPr>
          <w:rStyle w:val="StyleUnderline"/>
        </w:rPr>
        <w:t>in any recognizable form</w:t>
      </w:r>
      <w:r w:rsidRPr="00F47A8E">
        <w:rPr>
          <w:sz w:val="16"/>
        </w:rPr>
        <w:t xml:space="preserve">. Behind the scenes, </w:t>
      </w:r>
      <w:r w:rsidRPr="00460086">
        <w:rPr>
          <w:rStyle w:val="StyleUnderline"/>
          <w:highlight w:val="cyan"/>
        </w:rPr>
        <w:t>discussions</w:t>
      </w:r>
      <w:r w:rsidRPr="006C6A5C">
        <w:rPr>
          <w:rStyle w:val="StyleUnderline"/>
        </w:rPr>
        <w:t xml:space="preserve"> between the White House and</w:t>
      </w:r>
      <w:r w:rsidRPr="00F47A8E">
        <w:rPr>
          <w:sz w:val="16"/>
        </w:rPr>
        <w:t xml:space="preserve"> key </w:t>
      </w:r>
      <w:r w:rsidRPr="006C6A5C">
        <w:rPr>
          <w:rStyle w:val="StyleUnderline"/>
        </w:rPr>
        <w:t>senators</w:t>
      </w:r>
      <w:r w:rsidRPr="00F47A8E">
        <w:rPr>
          <w:sz w:val="16"/>
        </w:rPr>
        <w:t xml:space="preserve"> on what was once a massive climate and social spending package </w:t>
      </w:r>
      <w:r w:rsidRPr="00460086">
        <w:rPr>
          <w:rStyle w:val="StyleUnderline"/>
          <w:highlight w:val="cyan"/>
        </w:rPr>
        <w:t>have</w:t>
      </w:r>
      <w:r w:rsidRPr="00F47A8E">
        <w:rPr>
          <w:sz w:val="16"/>
        </w:rPr>
        <w:t xml:space="preserve"> virtually </w:t>
      </w:r>
      <w:r w:rsidRPr="00460086">
        <w:rPr>
          <w:rStyle w:val="Emphasis"/>
          <w:highlight w:val="cyan"/>
        </w:rPr>
        <w:t>evaporated</w:t>
      </w:r>
      <w:r w:rsidRPr="00F47A8E">
        <w:rPr>
          <w:sz w:val="16"/>
        </w:rPr>
        <w:t xml:space="preserve">. It’s </w:t>
      </w:r>
      <w:r w:rsidRPr="00460086">
        <w:rPr>
          <w:rStyle w:val="StyleUnderline"/>
          <w:highlight w:val="cyan"/>
        </w:rPr>
        <w:t>far from evident</w:t>
      </w:r>
      <w:r w:rsidRPr="00F47A8E">
        <w:rPr>
          <w:sz w:val="16"/>
        </w:rPr>
        <w:t xml:space="preserve"> what, if </w:t>
      </w:r>
      <w:r w:rsidRPr="00460086">
        <w:rPr>
          <w:rStyle w:val="StyleUnderline"/>
          <w:highlight w:val="cyan"/>
        </w:rPr>
        <w:t>any</w:t>
      </w:r>
      <w:r w:rsidRPr="00F47A8E">
        <w:rPr>
          <w:sz w:val="16"/>
        </w:rPr>
        <w:t xml:space="preserve">, </w:t>
      </w:r>
      <w:r w:rsidRPr="00460086">
        <w:rPr>
          <w:rStyle w:val="StyleUnderline"/>
          <w:highlight w:val="cyan"/>
        </w:rPr>
        <w:t>version</w:t>
      </w:r>
      <w:r w:rsidRPr="00F47A8E">
        <w:rPr>
          <w:sz w:val="16"/>
        </w:rPr>
        <w:t xml:space="preserve"> of Biden’s once-sweeping proposal </w:t>
      </w:r>
      <w:r w:rsidRPr="00460086">
        <w:rPr>
          <w:rStyle w:val="StyleUnderline"/>
          <w:highlight w:val="cyan"/>
        </w:rPr>
        <w:t>could pass</w:t>
      </w:r>
      <w:r w:rsidRPr="00F47A8E">
        <w:rPr>
          <w:sz w:val="16"/>
        </w:rPr>
        <w:t xml:space="preserve"> this year and what it would include. Would it be a climate plan? A prescription drug initiative? A health-care bill?</w:t>
      </w:r>
    </w:p>
    <w:p w14:paraId="6A169C76" w14:textId="77777777" w:rsidR="001D6B09" w:rsidRPr="00F47A8E" w:rsidRDefault="001D6B09" w:rsidP="001D6B09">
      <w:pPr>
        <w:rPr>
          <w:sz w:val="16"/>
        </w:rPr>
      </w:pPr>
      <w:r w:rsidRPr="00F47A8E">
        <w:rPr>
          <w:sz w:val="16"/>
        </w:rPr>
        <w:t xml:space="preserve">According to Biden’s descriptions, it’s all of the above. Yet </w:t>
      </w:r>
      <w:r w:rsidRPr="006C6A5C">
        <w:rPr>
          <w:rStyle w:val="StyleUnderline"/>
        </w:rPr>
        <w:t>Biden</w:t>
      </w:r>
      <w:r w:rsidRPr="00F47A8E">
        <w:rPr>
          <w:sz w:val="16"/>
        </w:rPr>
        <w:t xml:space="preserve"> has also </w:t>
      </w:r>
      <w:r w:rsidRPr="006C6A5C">
        <w:rPr>
          <w:rStyle w:val="StyleUnderline"/>
        </w:rPr>
        <w:t>conceded</w:t>
      </w:r>
      <w:r w:rsidRPr="00F47A8E">
        <w:rPr>
          <w:sz w:val="16"/>
        </w:rPr>
        <w:t xml:space="preserve"> that </w:t>
      </w:r>
      <w:r w:rsidRPr="006C6A5C">
        <w:rPr>
          <w:rStyle w:val="StyleUnderline"/>
        </w:rPr>
        <w:t>the</w:t>
      </w:r>
      <w:r w:rsidRPr="00460086">
        <w:rPr>
          <w:rStyle w:val="StyleUnderline"/>
        </w:rPr>
        <w:t xml:space="preserve"> </w:t>
      </w:r>
      <w:r w:rsidRPr="006C6A5C">
        <w:rPr>
          <w:rStyle w:val="StyleUnderline"/>
        </w:rPr>
        <w:t>proposal will</w:t>
      </w:r>
      <w:r w:rsidRPr="00F47A8E">
        <w:rPr>
          <w:sz w:val="16"/>
        </w:rPr>
        <w:t xml:space="preserve"> need to </w:t>
      </w:r>
      <w:r w:rsidRPr="006C6A5C">
        <w:rPr>
          <w:rStyle w:val="StyleUnderline"/>
        </w:rPr>
        <w:t>be broken into chunks after talks collapsed</w:t>
      </w:r>
      <w:r w:rsidRPr="00F47A8E">
        <w:rPr>
          <w:sz w:val="16"/>
        </w:rPr>
        <w:t xml:space="preserve"> late last year, and that it is unlikely to include an extension of an expanded child-care tax credit. First lady Jill Biden recently acknowledged that two years of tuition-free community college is no longer part of it — a reality that congressional negotiators have understood for months.</w:t>
      </w:r>
    </w:p>
    <w:p w14:paraId="007D4558" w14:textId="77777777" w:rsidR="001D6B09" w:rsidRPr="00F47A8E" w:rsidRDefault="001D6B09" w:rsidP="001D6B09">
      <w:pPr>
        <w:rPr>
          <w:sz w:val="16"/>
        </w:rPr>
      </w:pPr>
      <w:r w:rsidRPr="00460086">
        <w:rPr>
          <w:rStyle w:val="StyleUnderline"/>
          <w:highlight w:val="cyan"/>
        </w:rPr>
        <w:t>Congress</w:t>
      </w:r>
      <w:r w:rsidRPr="006C6A5C">
        <w:rPr>
          <w:rStyle w:val="StyleUnderline"/>
        </w:rPr>
        <w:t xml:space="preserve"> has</w:t>
      </w:r>
      <w:r w:rsidRPr="00F47A8E">
        <w:rPr>
          <w:sz w:val="16"/>
        </w:rPr>
        <w:t xml:space="preserve"> in many ways </w:t>
      </w:r>
      <w:r w:rsidRPr="00460086">
        <w:rPr>
          <w:rStyle w:val="StyleUnderline"/>
          <w:highlight w:val="cyan"/>
        </w:rPr>
        <w:t xml:space="preserve">moved on to </w:t>
      </w:r>
      <w:r w:rsidRPr="00460086">
        <w:rPr>
          <w:rStyle w:val="Emphasis"/>
          <w:highlight w:val="cyan"/>
        </w:rPr>
        <w:t>other priorities</w:t>
      </w:r>
      <w:r w:rsidRPr="00F47A8E">
        <w:rPr>
          <w:sz w:val="16"/>
        </w:rPr>
        <w:t xml:space="preserve">, and Biden’s forthcoming </w:t>
      </w:r>
      <w:r w:rsidRPr="00460086">
        <w:rPr>
          <w:rStyle w:val="StyleUnderline"/>
          <w:highlight w:val="cyan"/>
        </w:rPr>
        <w:t>S</w:t>
      </w:r>
      <w:r w:rsidRPr="00F47A8E">
        <w:rPr>
          <w:sz w:val="16"/>
        </w:rPr>
        <w:t xml:space="preserve">upreme </w:t>
      </w:r>
      <w:r w:rsidRPr="00460086">
        <w:rPr>
          <w:rStyle w:val="StyleUnderline"/>
          <w:highlight w:val="cyan"/>
        </w:rPr>
        <w:t>C</w:t>
      </w:r>
      <w:r w:rsidRPr="00F47A8E">
        <w:rPr>
          <w:sz w:val="16"/>
        </w:rPr>
        <w:t xml:space="preserve">ourt </w:t>
      </w:r>
      <w:r w:rsidRPr="00460086">
        <w:rPr>
          <w:rStyle w:val="StyleUnderline"/>
          <w:highlight w:val="cyan"/>
        </w:rPr>
        <w:t>nom</w:t>
      </w:r>
      <w:r w:rsidRPr="00F47A8E">
        <w:rPr>
          <w:sz w:val="16"/>
        </w:rPr>
        <w:t xml:space="preserve">ination is expected to </w:t>
      </w:r>
      <w:r w:rsidRPr="00460086">
        <w:rPr>
          <w:rStyle w:val="StyleUnderline"/>
          <w:highlight w:val="cyan"/>
        </w:rPr>
        <w:t>occupy</w:t>
      </w:r>
      <w:r w:rsidRPr="006C6A5C">
        <w:rPr>
          <w:rStyle w:val="StyleUnderline"/>
        </w:rPr>
        <w:t xml:space="preserve"> the </w:t>
      </w:r>
      <w:r w:rsidRPr="00460086">
        <w:rPr>
          <w:rStyle w:val="StyleUnderline"/>
          <w:highlight w:val="cyan"/>
        </w:rPr>
        <w:t>Senate’s attention</w:t>
      </w:r>
      <w:r w:rsidRPr="006C6A5C">
        <w:rPr>
          <w:rStyle w:val="StyleUnderline"/>
        </w:rPr>
        <w:t xml:space="preserve"> for much of</w:t>
      </w:r>
      <w:r w:rsidRPr="00F47A8E">
        <w:rPr>
          <w:sz w:val="16"/>
        </w:rPr>
        <w:t xml:space="preserve"> this </w:t>
      </w:r>
      <w:r w:rsidRPr="006C6A5C">
        <w:rPr>
          <w:rStyle w:val="StyleUnderline"/>
        </w:rPr>
        <w:t>spring</w:t>
      </w:r>
      <w:r w:rsidRPr="00F47A8E">
        <w:rPr>
          <w:sz w:val="16"/>
        </w:rPr>
        <w:t xml:space="preserve">. Yet </w:t>
      </w:r>
      <w:r w:rsidRPr="006C6A5C">
        <w:rPr>
          <w:rStyle w:val="StyleUnderline"/>
        </w:rPr>
        <w:t>Biden</w:t>
      </w:r>
      <w:r w:rsidRPr="00F47A8E">
        <w:rPr>
          <w:sz w:val="16"/>
        </w:rPr>
        <w:t xml:space="preserve"> sometimes </w:t>
      </w:r>
      <w:r w:rsidRPr="006C6A5C">
        <w:rPr>
          <w:rStyle w:val="StyleUnderline"/>
        </w:rPr>
        <w:t>makes it sound as though B</w:t>
      </w:r>
      <w:r w:rsidRPr="00F47A8E">
        <w:rPr>
          <w:sz w:val="16"/>
        </w:rPr>
        <w:t xml:space="preserve">uild </w:t>
      </w:r>
      <w:r w:rsidRPr="006C6A5C">
        <w:rPr>
          <w:rStyle w:val="StyleUnderline"/>
        </w:rPr>
        <w:t>B</w:t>
      </w:r>
      <w:r w:rsidRPr="00F47A8E">
        <w:rPr>
          <w:sz w:val="16"/>
        </w:rPr>
        <w:t xml:space="preserve">ack </w:t>
      </w:r>
      <w:r w:rsidRPr="006C6A5C">
        <w:rPr>
          <w:rStyle w:val="StyleUnderline"/>
        </w:rPr>
        <w:t>B</w:t>
      </w:r>
      <w:r w:rsidRPr="00F47A8E">
        <w:rPr>
          <w:sz w:val="16"/>
        </w:rPr>
        <w:t xml:space="preserve">etter </w:t>
      </w:r>
      <w:r w:rsidRPr="006C6A5C">
        <w:rPr>
          <w:rStyle w:val="StyleUnderline"/>
        </w:rPr>
        <w:t>is on the cusp of passage</w:t>
      </w:r>
      <w:r w:rsidRPr="00F47A8E">
        <w:rPr>
          <w:sz w:val="16"/>
        </w:rPr>
        <w:t>.</w:t>
      </w:r>
    </w:p>
    <w:p w14:paraId="60D9F8B7" w14:textId="77777777" w:rsidR="001D6B09" w:rsidRPr="00F47A8E" w:rsidRDefault="001D6B09" w:rsidP="001D6B09">
      <w:pPr>
        <w:rPr>
          <w:sz w:val="16"/>
        </w:rPr>
      </w:pPr>
      <w:r w:rsidRPr="00F47A8E">
        <w:rPr>
          <w:sz w:val="16"/>
        </w:rPr>
        <w:t>In Culpeper, Va., last week, Biden appeared with Rep. Abigail Spanberger (D-Va.) to speak of cutting prescription drug costs. “In my Build Back Better legislation that, with Abigail’s leadership, passed in the House of Representatives, we can do that,” he said, adding, “Now we just have to get through the United States Senate — and we’re close.”</w:t>
      </w:r>
    </w:p>
    <w:p w14:paraId="252763B8" w14:textId="77777777" w:rsidR="001D6B09" w:rsidRPr="00F47A8E" w:rsidRDefault="001D6B09" w:rsidP="001D6B09">
      <w:pPr>
        <w:rPr>
          <w:rStyle w:val="Emphasis"/>
        </w:rPr>
      </w:pPr>
      <w:r w:rsidRPr="00F47A8E">
        <w:rPr>
          <w:sz w:val="16"/>
        </w:rPr>
        <w:t xml:space="preserve">Democrats' </w:t>
      </w:r>
      <w:r w:rsidRPr="00460086">
        <w:rPr>
          <w:rStyle w:val="Emphasis"/>
          <w:highlight w:val="cyan"/>
        </w:rPr>
        <w:t>climate plan languishes</w:t>
      </w:r>
    </w:p>
    <w:p w14:paraId="7329439C" w14:textId="77777777" w:rsidR="001D6B09" w:rsidRPr="00F47A8E" w:rsidRDefault="001D6B09" w:rsidP="001D6B09">
      <w:pPr>
        <w:rPr>
          <w:sz w:val="16"/>
        </w:rPr>
      </w:pPr>
      <w:r w:rsidRPr="00F47A8E">
        <w:rPr>
          <w:rStyle w:val="StyleUnderline"/>
        </w:rPr>
        <w:t>During Thursday’s lunch</w:t>
      </w:r>
      <w:r w:rsidRPr="00F47A8E">
        <w:rPr>
          <w:sz w:val="16"/>
        </w:rPr>
        <w:t xml:space="preserve"> of Senate Democrats attended by White House chief of staff Ron Klain and other top administration officials, the topic of </w:t>
      </w:r>
      <w:r w:rsidRPr="00F47A8E">
        <w:rPr>
          <w:rStyle w:val="StyleUnderline"/>
        </w:rPr>
        <w:t>B</w:t>
      </w:r>
      <w:r w:rsidRPr="00F47A8E">
        <w:rPr>
          <w:sz w:val="16"/>
        </w:rPr>
        <w:t xml:space="preserve">uild </w:t>
      </w:r>
      <w:r w:rsidRPr="00F47A8E">
        <w:rPr>
          <w:rStyle w:val="StyleUnderline"/>
        </w:rPr>
        <w:t>B</w:t>
      </w:r>
      <w:r w:rsidRPr="00F47A8E">
        <w:rPr>
          <w:sz w:val="16"/>
        </w:rPr>
        <w:t xml:space="preserve">ack </w:t>
      </w:r>
      <w:r w:rsidRPr="00F47A8E">
        <w:rPr>
          <w:rStyle w:val="StyleUnderline"/>
        </w:rPr>
        <w:t>B</w:t>
      </w:r>
      <w:r w:rsidRPr="00F47A8E">
        <w:rPr>
          <w:sz w:val="16"/>
        </w:rPr>
        <w:t xml:space="preserve">etter </w:t>
      </w:r>
      <w:r w:rsidRPr="00F47A8E">
        <w:rPr>
          <w:rStyle w:val="StyleUnderline"/>
        </w:rPr>
        <w:t>barely surfaced</w:t>
      </w:r>
      <w:r w:rsidRPr="00F47A8E">
        <w:rPr>
          <w:sz w:val="16"/>
        </w:rPr>
        <w:t>, according to senators in attendance. Rather, the group focused on broad measures to help Americans cut costs, such as a temporary suspension of the gas tax.</w:t>
      </w:r>
    </w:p>
    <w:p w14:paraId="1113B99A" w14:textId="77777777" w:rsidR="001D6B09" w:rsidRPr="00F47A8E" w:rsidRDefault="001D6B09" w:rsidP="001D6B09">
      <w:pPr>
        <w:rPr>
          <w:sz w:val="16"/>
        </w:rPr>
      </w:pPr>
      <w:r w:rsidRPr="00F47A8E">
        <w:rPr>
          <w:sz w:val="16"/>
        </w:rPr>
        <w:t>A month after the House passed a version of Build Back Better last fall, Sen. Joe Manchin III (D-W.Va.) came out against the package. With the Senate divided 50-50 between Democrats and Republicans and the GOP united against the package, Manchin’s support was, and remains, critical to any deal.</w:t>
      </w:r>
    </w:p>
    <w:p w14:paraId="3CC3FB39" w14:textId="77777777" w:rsidR="001D6B09" w:rsidRPr="00F47A8E" w:rsidRDefault="001D6B09" w:rsidP="001D6B09">
      <w:pPr>
        <w:rPr>
          <w:sz w:val="16"/>
        </w:rPr>
      </w:pPr>
      <w:r w:rsidRPr="00460086">
        <w:rPr>
          <w:rStyle w:val="StyleUnderline"/>
          <w:highlight w:val="cyan"/>
        </w:rPr>
        <w:t>Manchin</w:t>
      </w:r>
      <w:r w:rsidRPr="00F47A8E">
        <w:rPr>
          <w:rStyle w:val="StyleUnderline"/>
        </w:rPr>
        <w:t xml:space="preserve"> said</w:t>
      </w:r>
      <w:r w:rsidRPr="00F47A8E">
        <w:rPr>
          <w:sz w:val="16"/>
        </w:rPr>
        <w:t xml:space="preserve"> this week that “</w:t>
      </w:r>
      <w:r w:rsidRPr="00460086">
        <w:rPr>
          <w:rStyle w:val="StyleUnderline"/>
          <w:highlight w:val="cyan"/>
        </w:rPr>
        <w:t xml:space="preserve">there have been </w:t>
      </w:r>
      <w:r w:rsidRPr="00460086">
        <w:rPr>
          <w:rStyle w:val="Emphasis"/>
          <w:highlight w:val="cyan"/>
        </w:rPr>
        <w:t>no formal talks</w:t>
      </w:r>
      <w:r w:rsidRPr="00F47A8E">
        <w:rPr>
          <w:rStyle w:val="StyleUnderline"/>
        </w:rPr>
        <w:t xml:space="preserve"> for quite a while</w:t>
      </w:r>
      <w:r w:rsidRPr="00F47A8E">
        <w:rPr>
          <w:sz w:val="16"/>
        </w:rPr>
        <w:t>” on the proposal.</w:t>
      </w:r>
    </w:p>
    <w:p w14:paraId="45898EFA" w14:textId="77777777" w:rsidR="001D6B09" w:rsidRPr="00F47A8E" w:rsidRDefault="001D6B09" w:rsidP="001D6B09">
      <w:pPr>
        <w:rPr>
          <w:sz w:val="16"/>
        </w:rPr>
      </w:pPr>
      <w:r w:rsidRPr="00F47A8E">
        <w:rPr>
          <w:sz w:val="16"/>
        </w:rPr>
        <w:t xml:space="preserve">Another centrist senator whose vote is far from certain is Sen. Kyrsten Sinema (D-Ariz.). One official familiar with the situation said </w:t>
      </w:r>
      <w:r w:rsidRPr="00F47A8E">
        <w:rPr>
          <w:rStyle w:val="StyleUnderline"/>
        </w:rPr>
        <w:t xml:space="preserve">there has been </w:t>
      </w:r>
      <w:r w:rsidRPr="00460086">
        <w:rPr>
          <w:rStyle w:val="StyleUnderline"/>
          <w:highlight w:val="cyan"/>
        </w:rPr>
        <w:t>no</w:t>
      </w:r>
      <w:r w:rsidRPr="00F47A8E">
        <w:rPr>
          <w:sz w:val="16"/>
        </w:rPr>
        <w:t xml:space="preserve"> substantive </w:t>
      </w:r>
      <w:r w:rsidRPr="00460086">
        <w:rPr>
          <w:rStyle w:val="StyleUnderline"/>
          <w:highlight w:val="cyan"/>
        </w:rPr>
        <w:t>outreach</w:t>
      </w:r>
      <w:r w:rsidRPr="00F47A8E">
        <w:rPr>
          <w:sz w:val="16"/>
        </w:rPr>
        <w:t xml:space="preserve"> from the administration </w:t>
      </w:r>
      <w:r w:rsidRPr="00460086">
        <w:rPr>
          <w:rStyle w:val="StyleUnderline"/>
          <w:highlight w:val="cyan"/>
        </w:rPr>
        <w:t xml:space="preserve">to </w:t>
      </w:r>
      <w:r w:rsidRPr="00460086">
        <w:rPr>
          <w:rStyle w:val="Emphasis"/>
          <w:highlight w:val="cyan"/>
        </w:rPr>
        <w:t>Sinema</w:t>
      </w:r>
      <w:r w:rsidRPr="00F47A8E">
        <w:rPr>
          <w:rStyle w:val="StyleUnderline"/>
        </w:rPr>
        <w:t xml:space="preserve"> about resuscitating any</w:t>
      </w:r>
      <w:r w:rsidRPr="00F47A8E">
        <w:rPr>
          <w:sz w:val="16"/>
        </w:rPr>
        <w:t xml:space="preserve"> version </w:t>
      </w:r>
      <w:r w:rsidRPr="00F47A8E">
        <w:rPr>
          <w:rStyle w:val="StyleUnderline"/>
        </w:rPr>
        <w:t>of the package</w:t>
      </w:r>
      <w:r w:rsidRPr="00F47A8E">
        <w:rPr>
          <w:sz w:val="16"/>
        </w:rPr>
        <w:t>, which once stood around $2 trillion. The person spoke on the condition of anonymity to discuss private dynamics.</w:t>
      </w:r>
    </w:p>
    <w:p w14:paraId="493EDB6B" w14:textId="77777777" w:rsidR="001D6B09" w:rsidRPr="00F47A8E" w:rsidRDefault="001D6B09" w:rsidP="001D6B09">
      <w:pPr>
        <w:rPr>
          <w:sz w:val="16"/>
        </w:rPr>
      </w:pPr>
      <w:r w:rsidRPr="00F47A8E">
        <w:rPr>
          <w:sz w:val="16"/>
        </w:rPr>
        <w:t xml:space="preserve">To some, the </w:t>
      </w:r>
      <w:r w:rsidRPr="00460086">
        <w:rPr>
          <w:rStyle w:val="StyleUnderline"/>
          <w:highlight w:val="cyan"/>
        </w:rPr>
        <w:t>president</w:t>
      </w:r>
      <w:r w:rsidRPr="00F47A8E">
        <w:rPr>
          <w:sz w:val="16"/>
        </w:rPr>
        <w:t xml:space="preserve"> risks sounding like </w:t>
      </w:r>
      <w:r w:rsidRPr="00460086">
        <w:rPr>
          <w:rStyle w:val="Emphasis"/>
          <w:highlight w:val="cyan"/>
        </w:rPr>
        <w:t>a salesman without a product</w:t>
      </w:r>
      <w:r w:rsidRPr="00F47A8E">
        <w:rPr>
          <w:sz w:val="16"/>
        </w:rPr>
        <w:t>.</w:t>
      </w:r>
    </w:p>
    <w:p w14:paraId="0B748678" w14:textId="77777777" w:rsidR="001D6B09" w:rsidRPr="00F47A8E" w:rsidRDefault="001D6B09" w:rsidP="001D6B09">
      <w:pPr>
        <w:rPr>
          <w:sz w:val="16"/>
        </w:rPr>
      </w:pPr>
      <w:r w:rsidRPr="00F47A8E">
        <w:rPr>
          <w:sz w:val="16"/>
        </w:rPr>
        <w:t xml:space="preserve">“There’s been a </w:t>
      </w:r>
      <w:r w:rsidRPr="00F47A8E">
        <w:rPr>
          <w:rStyle w:val="StyleUnderline"/>
        </w:rPr>
        <w:t>risk</w:t>
      </w:r>
      <w:r w:rsidRPr="00F47A8E">
        <w:rPr>
          <w:sz w:val="16"/>
        </w:rPr>
        <w:t xml:space="preserve"> from the beginning </w:t>
      </w:r>
      <w:r w:rsidRPr="00F47A8E">
        <w:rPr>
          <w:rStyle w:val="StyleUnderline"/>
        </w:rPr>
        <w:t>in setting our sights so high</w:t>
      </w:r>
      <w:r w:rsidRPr="00F47A8E">
        <w:rPr>
          <w:sz w:val="16"/>
        </w:rPr>
        <w:t>,” Sen. Chris Murphy (D-Conn.) said. “That’s been a built-in risk from the beginning that we decided not to play small ball, that the president decided that this was a moment of crisis for democracy and that required him to go big for American families. That does present the risk of appearing like you got much less than you asked for.”</w:t>
      </w:r>
    </w:p>
    <w:p w14:paraId="105760F8" w14:textId="77777777" w:rsidR="001D6B09" w:rsidRPr="00F47A8E" w:rsidRDefault="001D6B09" w:rsidP="001D6B09">
      <w:pPr>
        <w:rPr>
          <w:sz w:val="16"/>
        </w:rPr>
      </w:pPr>
      <w:r w:rsidRPr="00F47A8E">
        <w:rPr>
          <w:sz w:val="16"/>
        </w:rPr>
        <w:t>But, Murphy added: “I think the president needs to continue to talk about this. I think it’d be a mistake to pivot off of a theme that he’s been talking about for a year — putting money into the hands of American families — just because it’s hard to get it done here.”</w:t>
      </w:r>
    </w:p>
    <w:p w14:paraId="032FC67D" w14:textId="77777777" w:rsidR="001D6B09" w:rsidRPr="00F47A8E" w:rsidRDefault="001D6B09" w:rsidP="001D6B09">
      <w:pPr>
        <w:rPr>
          <w:sz w:val="16"/>
        </w:rPr>
      </w:pPr>
      <w:r w:rsidRPr="00F47A8E">
        <w:rPr>
          <w:sz w:val="16"/>
        </w:rPr>
        <w:t>At times, Biden and the White House use the phrase “Build Back Better agenda” to promote his plans in a larger sense, similar to the way “New Deal” captured the sweep of Franklin D. Roosevelt’s legislative program. At other moments, it is clear Biden is talking specifically about the plan that once totaled $1.9 trillion.</w:t>
      </w:r>
    </w:p>
    <w:p w14:paraId="5ADE6C52" w14:textId="77777777" w:rsidR="001D6B09" w:rsidRPr="00F47A8E" w:rsidRDefault="001D6B09" w:rsidP="001D6B09">
      <w:pPr>
        <w:rPr>
          <w:sz w:val="16"/>
        </w:rPr>
      </w:pPr>
      <w:r w:rsidRPr="00F47A8E">
        <w:rPr>
          <w:sz w:val="16"/>
        </w:rPr>
        <w:t>Asked this week about Biden’s intent in repeatedly bringing up Build Back Better, White House press secretary Jen Psaki pointed to the rising costs of goods and services. Inflation threatens to hurt Democrats in this year’s midterm elections, and after initially calling it a “transitory” problem, the Biden administration is now acknowledging more directly the toll high prices are taking on families.</w:t>
      </w:r>
    </w:p>
    <w:p w14:paraId="21EE6780" w14:textId="77777777" w:rsidR="001D6B09" w:rsidRPr="00F47A8E" w:rsidRDefault="001D6B09" w:rsidP="001D6B09">
      <w:pPr>
        <w:rPr>
          <w:sz w:val="16"/>
        </w:rPr>
      </w:pPr>
      <w:r w:rsidRPr="00F47A8E">
        <w:rPr>
          <w:sz w:val="16"/>
        </w:rPr>
        <w:t>Sometimes the White House appears to be rebranding Build Back Better as an inflation-fighting plan.</w:t>
      </w:r>
    </w:p>
    <w:p w14:paraId="52055E95" w14:textId="77777777" w:rsidR="001D6B09" w:rsidRPr="00F47A8E" w:rsidRDefault="001D6B09" w:rsidP="001D6B09">
      <w:pPr>
        <w:rPr>
          <w:sz w:val="16"/>
        </w:rPr>
      </w:pPr>
      <w:r w:rsidRPr="00F47A8E">
        <w:rPr>
          <w:sz w:val="16"/>
        </w:rPr>
        <w:t>“The president continues to bring it up, because, as we talk about the impact of inflation, which most people experience in their daily lives as rising costs, one of the ways that we can address that is by passing legislation that will help lower costs for Americans, whether it’s child care or health care or the cost of prescription drugs,” Psaki said.</w:t>
      </w:r>
    </w:p>
    <w:p w14:paraId="330A661A" w14:textId="77777777" w:rsidR="001D6B09" w:rsidRPr="00F47A8E" w:rsidRDefault="001D6B09" w:rsidP="001D6B09">
      <w:pPr>
        <w:rPr>
          <w:sz w:val="16"/>
        </w:rPr>
      </w:pPr>
      <w:r w:rsidRPr="00F47A8E">
        <w:rPr>
          <w:sz w:val="16"/>
        </w:rPr>
        <w:t>As for the prospects of resurrecting Build Back Better, Psaki said that the White House is “continuing to work in lockstep and in partnership with a range of senators. And they’re having their own discussions about moving these efforts forward.”</w:t>
      </w:r>
    </w:p>
    <w:p w14:paraId="30FBC378" w14:textId="77777777" w:rsidR="001D6B09" w:rsidRPr="00F47A8E" w:rsidRDefault="001D6B09" w:rsidP="001D6B09">
      <w:pPr>
        <w:rPr>
          <w:sz w:val="16"/>
        </w:rPr>
      </w:pPr>
      <w:r w:rsidRPr="00F47A8E">
        <w:rPr>
          <w:sz w:val="16"/>
        </w:rPr>
        <w:lastRenderedPageBreak/>
        <w:t>White House spokesman Andrew Bates said in a statement that “the president and his team are working hard with a wide range of lawmakers on cutting costs for American families, including with regard to prescription drugs and energy,” echoing Biden’s recent focus on climate and drug costs as two major elements of any plan. Bates also stressed that the plan would “reduce the deficit.”</w:t>
      </w:r>
    </w:p>
    <w:p w14:paraId="4586AC22" w14:textId="77777777" w:rsidR="001D6B09" w:rsidRPr="00F47A8E" w:rsidRDefault="001D6B09" w:rsidP="001D6B09">
      <w:pPr>
        <w:rPr>
          <w:sz w:val="16"/>
        </w:rPr>
      </w:pPr>
      <w:r w:rsidRPr="00F47A8E">
        <w:rPr>
          <w:sz w:val="16"/>
        </w:rPr>
        <w:t>In the absence of direct talks between the White House and pivotal senators, a handful of committee chairmen have stepped in at the behest of Senate Majority Leader Charles E. Schumer (D-N.Y.) to engage directly with Manchin on what type of scaled-back package he might support, according to people familiar with the discussions.</w:t>
      </w:r>
    </w:p>
    <w:p w14:paraId="5A867083" w14:textId="77777777" w:rsidR="001D6B09" w:rsidRPr="00F47A8E" w:rsidRDefault="001D6B09" w:rsidP="001D6B09">
      <w:pPr>
        <w:rPr>
          <w:sz w:val="16"/>
        </w:rPr>
      </w:pPr>
      <w:r w:rsidRPr="00460086">
        <w:rPr>
          <w:rStyle w:val="StyleUnderline"/>
          <w:highlight w:val="cyan"/>
        </w:rPr>
        <w:t>Manchin</w:t>
      </w:r>
      <w:r w:rsidRPr="00F47A8E">
        <w:rPr>
          <w:sz w:val="16"/>
        </w:rPr>
        <w:t xml:space="preserve"> has signaled that he </w:t>
      </w:r>
      <w:r w:rsidRPr="00460086">
        <w:rPr>
          <w:rStyle w:val="StyleUnderline"/>
          <w:highlight w:val="cyan"/>
        </w:rPr>
        <w:t>does not want to negotiate</w:t>
      </w:r>
      <w:r w:rsidRPr="00F47A8E">
        <w:rPr>
          <w:rStyle w:val="StyleUnderline"/>
        </w:rPr>
        <w:t xml:space="preserve"> such a bill</w:t>
      </w:r>
      <w:r w:rsidRPr="00F47A8E">
        <w:rPr>
          <w:sz w:val="16"/>
        </w:rPr>
        <w:t xml:space="preserve"> in earnest </w:t>
      </w:r>
      <w:r w:rsidRPr="00460086">
        <w:rPr>
          <w:rStyle w:val="StyleUnderline"/>
          <w:highlight w:val="cyan"/>
        </w:rPr>
        <w:t>until</w:t>
      </w:r>
      <w:r w:rsidRPr="00F47A8E">
        <w:rPr>
          <w:rStyle w:val="StyleUnderline"/>
        </w:rPr>
        <w:t xml:space="preserve"> </w:t>
      </w:r>
      <w:r w:rsidRPr="00F47A8E">
        <w:rPr>
          <w:rStyle w:val="Emphasis"/>
        </w:rPr>
        <w:t xml:space="preserve">at least </w:t>
      </w:r>
      <w:r w:rsidRPr="00460086">
        <w:rPr>
          <w:rStyle w:val="Emphasis"/>
          <w:highlight w:val="cyan"/>
        </w:rPr>
        <w:t>March</w:t>
      </w:r>
      <w:r w:rsidRPr="00F47A8E">
        <w:rPr>
          <w:sz w:val="16"/>
        </w:rPr>
        <w:t xml:space="preserve">. To appease </w:t>
      </w:r>
      <w:r w:rsidRPr="00F47A8E">
        <w:rPr>
          <w:rStyle w:val="StyleUnderline"/>
        </w:rPr>
        <w:t>one of his demands</w:t>
      </w:r>
      <w:r w:rsidRPr="00F47A8E">
        <w:rPr>
          <w:sz w:val="16"/>
        </w:rPr>
        <w:t xml:space="preserve"> — that any </w:t>
      </w:r>
      <w:r w:rsidRPr="00F47A8E">
        <w:rPr>
          <w:rStyle w:val="StyleUnderline"/>
        </w:rPr>
        <w:t>package should move through</w:t>
      </w:r>
      <w:r w:rsidRPr="00F47A8E">
        <w:rPr>
          <w:sz w:val="16"/>
        </w:rPr>
        <w:t xml:space="preserve"> the </w:t>
      </w:r>
      <w:r w:rsidRPr="00F47A8E">
        <w:rPr>
          <w:rStyle w:val="StyleUnderline"/>
        </w:rPr>
        <w:t>regular legislative process</w:t>
      </w:r>
      <w:r w:rsidRPr="00F47A8E">
        <w:rPr>
          <w:sz w:val="16"/>
        </w:rPr>
        <w:t xml:space="preserve"> — the chairmen are tentatively planning hearings in coming weeks on different parts of a new social spending package, the people said.</w:t>
      </w:r>
    </w:p>
    <w:p w14:paraId="72973B76" w14:textId="77777777" w:rsidR="001D6B09" w:rsidRPr="00F47A8E" w:rsidRDefault="001D6B09" w:rsidP="001D6B09">
      <w:pPr>
        <w:rPr>
          <w:sz w:val="16"/>
        </w:rPr>
      </w:pPr>
      <w:r w:rsidRPr="00F47A8E">
        <w:rPr>
          <w:sz w:val="16"/>
        </w:rPr>
        <w:t>The group includes Sen. Ron Wyden (D-Ore.), chairman of the Finance Committee; Sen. Patty Murray (D-Wash.), head of the Health, Education, Labor and Pensions (HELP) Committee; and Sen. Thomas R. Carper (D-Del.), who leads the Committee on Environment and Public Works.</w:t>
      </w:r>
    </w:p>
    <w:p w14:paraId="2ED110F5" w14:textId="77777777" w:rsidR="001D6B09" w:rsidRPr="00F47A8E" w:rsidRDefault="001D6B09" w:rsidP="001D6B09">
      <w:pPr>
        <w:rPr>
          <w:sz w:val="16"/>
        </w:rPr>
      </w:pPr>
      <w:r w:rsidRPr="00F47A8E">
        <w:rPr>
          <w:sz w:val="16"/>
        </w:rPr>
        <w:t>Wyden said that, for the moment, he is not caught up in the exact timing of a bill. “What I’m telling everybody is: 'Look, I’d like to have this done sooner or later,’ ” Wyden said. “So I’m just going to be focused on building the case.”</w:t>
      </w:r>
    </w:p>
    <w:p w14:paraId="258460D8" w14:textId="77777777" w:rsidR="001D6B09" w:rsidRPr="00F47A8E" w:rsidRDefault="001D6B09" w:rsidP="001D6B09">
      <w:pPr>
        <w:rPr>
          <w:sz w:val="16"/>
        </w:rPr>
      </w:pPr>
      <w:r w:rsidRPr="00F47A8E">
        <w:rPr>
          <w:sz w:val="16"/>
        </w:rPr>
        <w:t>The House-passed version of Build Back Better would make record investments in combating climate change, and its collapse has unnerved environmental activists and put pressure on Biden to find other ways to demonstrate that he is taking action to protect the environment and fight global warming.</w:t>
      </w:r>
    </w:p>
    <w:p w14:paraId="62841024" w14:textId="77777777" w:rsidR="001D6B09" w:rsidRPr="00F47A8E" w:rsidRDefault="001D6B09" w:rsidP="001D6B09">
      <w:pPr>
        <w:rPr>
          <w:sz w:val="16"/>
        </w:rPr>
      </w:pPr>
      <w:r w:rsidRPr="00F47A8E">
        <w:rPr>
          <w:sz w:val="16"/>
        </w:rPr>
        <w:t>Biden traveled to Ohio on Thursday to promote the bipartisan infrastructure law he signed last year, and during his speech, he highlighted the $1 billion in funding from the law that will go toward cleaning and restoring environmentally degraded sites around the Great Lakes.</w:t>
      </w:r>
    </w:p>
    <w:p w14:paraId="7F6C0E77" w14:textId="77777777" w:rsidR="001D6B09" w:rsidRPr="00F47A8E" w:rsidRDefault="001D6B09" w:rsidP="001D6B09">
      <w:pPr>
        <w:rPr>
          <w:sz w:val="16"/>
        </w:rPr>
      </w:pPr>
      <w:r w:rsidRPr="00F47A8E">
        <w:rPr>
          <w:rStyle w:val="StyleUnderline"/>
        </w:rPr>
        <w:t>Manchin</w:t>
      </w:r>
      <w:r w:rsidRPr="00F47A8E">
        <w:rPr>
          <w:sz w:val="16"/>
        </w:rPr>
        <w:t xml:space="preserve">, when he pulled out of negotiations with the White House on Build Back Better last year, </w:t>
      </w:r>
      <w:r w:rsidRPr="00460086">
        <w:rPr>
          <w:rStyle w:val="StyleUnderline"/>
          <w:highlight w:val="cyan"/>
        </w:rPr>
        <w:t>voiced concerns about</w:t>
      </w:r>
      <w:r w:rsidRPr="00F47A8E">
        <w:rPr>
          <w:sz w:val="16"/>
        </w:rPr>
        <w:t xml:space="preserve"> the cost of the package, its </w:t>
      </w:r>
      <w:r w:rsidRPr="00460086">
        <w:rPr>
          <w:rStyle w:val="Emphasis"/>
          <w:highlight w:val="cyan"/>
        </w:rPr>
        <w:t>climate provisions</w:t>
      </w:r>
      <w:r w:rsidRPr="00F47A8E">
        <w:rPr>
          <w:sz w:val="16"/>
        </w:rPr>
        <w:t xml:space="preserve">, its impact on the deficit and its effect on rising inflation. This week, he said he still sees </w:t>
      </w:r>
      <w:r w:rsidRPr="00F47A8E">
        <w:rPr>
          <w:rStyle w:val="StyleUnderline"/>
        </w:rPr>
        <w:t>factors</w:t>
      </w:r>
      <w:r w:rsidRPr="00F47A8E">
        <w:rPr>
          <w:sz w:val="16"/>
        </w:rPr>
        <w:t xml:space="preserve"> that </w:t>
      </w:r>
      <w:r w:rsidRPr="00F47A8E">
        <w:rPr>
          <w:rStyle w:val="StyleUnderline"/>
        </w:rPr>
        <w:t>give him pause</w:t>
      </w:r>
      <w:r w:rsidRPr="00F47A8E">
        <w:rPr>
          <w:sz w:val="16"/>
        </w:rPr>
        <w:t>.</w:t>
      </w:r>
    </w:p>
    <w:p w14:paraId="6F73DFD1" w14:textId="77777777" w:rsidR="001D6B09" w:rsidRPr="00F47A8E" w:rsidRDefault="001D6B09" w:rsidP="001D6B09">
      <w:pPr>
        <w:rPr>
          <w:sz w:val="16"/>
        </w:rPr>
      </w:pPr>
      <w:r w:rsidRPr="00F47A8E">
        <w:rPr>
          <w:sz w:val="16"/>
        </w:rPr>
        <w:t xml:space="preserve">“I saw </w:t>
      </w:r>
      <w:r w:rsidRPr="00460086">
        <w:rPr>
          <w:rStyle w:val="Emphasis"/>
          <w:highlight w:val="cyan"/>
        </w:rPr>
        <w:t>inflation</w:t>
      </w:r>
      <w:r w:rsidRPr="00F47A8E">
        <w:rPr>
          <w:sz w:val="16"/>
        </w:rPr>
        <w:t xml:space="preserve"> come a long time ago. I knew the </w:t>
      </w:r>
      <w:r w:rsidRPr="00460086">
        <w:rPr>
          <w:rStyle w:val="Emphasis"/>
          <w:highlight w:val="cyan"/>
        </w:rPr>
        <w:t>geopolitical unrest</w:t>
      </w:r>
      <w:r w:rsidRPr="00F47A8E">
        <w:rPr>
          <w:sz w:val="16"/>
        </w:rPr>
        <w:t xml:space="preserve"> was there, and it’s </w:t>
      </w:r>
      <w:r w:rsidRPr="00F47A8E">
        <w:rPr>
          <w:rStyle w:val="StyleUnderline"/>
        </w:rPr>
        <w:t xml:space="preserve">now heightened more than ever, </w:t>
      </w:r>
      <w:r w:rsidRPr="00460086">
        <w:rPr>
          <w:rStyle w:val="StyleUnderline"/>
          <w:highlight w:val="cyan"/>
        </w:rPr>
        <w:t xml:space="preserve">and </w:t>
      </w:r>
      <w:r w:rsidRPr="00460086">
        <w:rPr>
          <w:rStyle w:val="Emphasis"/>
          <w:highlight w:val="cyan"/>
        </w:rPr>
        <w:t>covid</w:t>
      </w:r>
      <w:r w:rsidRPr="00F47A8E">
        <w:rPr>
          <w:sz w:val="16"/>
        </w:rPr>
        <w:t xml:space="preserve"> was uncertain,” Manchin said. “So all these </w:t>
      </w:r>
      <w:r w:rsidRPr="00F47A8E">
        <w:rPr>
          <w:rStyle w:val="StyleUnderline"/>
        </w:rPr>
        <w:t>uncertainties</w:t>
      </w:r>
      <w:r w:rsidRPr="00F47A8E">
        <w:rPr>
          <w:sz w:val="16"/>
        </w:rPr>
        <w:t xml:space="preserve">, we’re saying, wait a minute. This is </w:t>
      </w:r>
      <w:r w:rsidRPr="00F47A8E">
        <w:rPr>
          <w:rStyle w:val="StyleUnderline"/>
        </w:rPr>
        <w:t>too much</w:t>
      </w:r>
      <w:r w:rsidRPr="00F47A8E">
        <w:rPr>
          <w:sz w:val="16"/>
        </w:rPr>
        <w:t>.”</w:t>
      </w:r>
    </w:p>
    <w:p w14:paraId="4B5E470B" w14:textId="77777777" w:rsidR="001D6B09" w:rsidRPr="00F47A8E" w:rsidRDefault="001D6B09" w:rsidP="001D6B09">
      <w:pPr>
        <w:rPr>
          <w:sz w:val="16"/>
        </w:rPr>
      </w:pPr>
      <w:r w:rsidRPr="00F47A8E">
        <w:rPr>
          <w:sz w:val="16"/>
        </w:rPr>
        <w:t>“</w:t>
      </w:r>
      <w:r w:rsidRPr="00460086">
        <w:rPr>
          <w:rStyle w:val="StyleUnderline"/>
          <w:highlight w:val="cyan"/>
        </w:rPr>
        <w:t>No</w:t>
      </w:r>
      <w:r w:rsidRPr="00F47A8E">
        <w:rPr>
          <w:rStyle w:val="StyleUnderline"/>
        </w:rPr>
        <w:t xml:space="preserve"> one</w:t>
      </w:r>
      <w:r w:rsidRPr="00F47A8E">
        <w:rPr>
          <w:sz w:val="16"/>
        </w:rPr>
        <w:t xml:space="preserve"> seems to </w:t>
      </w:r>
      <w:r w:rsidRPr="00F47A8E">
        <w:rPr>
          <w:rStyle w:val="StyleUnderline"/>
        </w:rPr>
        <w:t xml:space="preserve">have a </w:t>
      </w:r>
      <w:r w:rsidRPr="00460086">
        <w:rPr>
          <w:rStyle w:val="StyleUnderline"/>
          <w:highlight w:val="cyan"/>
        </w:rPr>
        <w:t>timetable</w:t>
      </w:r>
      <w:r w:rsidRPr="00F47A8E">
        <w:rPr>
          <w:sz w:val="16"/>
        </w:rPr>
        <w:t xml:space="preserve">, really,” he added, pointing to </w:t>
      </w:r>
      <w:r w:rsidRPr="00460086">
        <w:rPr>
          <w:rStyle w:val="StyleUnderline"/>
          <w:highlight w:val="cyan"/>
        </w:rPr>
        <w:t>other</w:t>
      </w:r>
      <w:r w:rsidRPr="00F47A8E">
        <w:rPr>
          <w:rStyle w:val="StyleUnderline"/>
        </w:rPr>
        <w:t xml:space="preserve"> congressional </w:t>
      </w:r>
      <w:r w:rsidRPr="00460086">
        <w:rPr>
          <w:rStyle w:val="StyleUnderline"/>
          <w:highlight w:val="cyan"/>
        </w:rPr>
        <w:t>priorities</w:t>
      </w:r>
      <w:r w:rsidRPr="00F47A8E">
        <w:rPr>
          <w:rStyle w:val="StyleUnderline"/>
        </w:rPr>
        <w:t>, such as</w:t>
      </w:r>
      <w:r w:rsidRPr="00F47A8E">
        <w:rPr>
          <w:sz w:val="16"/>
        </w:rPr>
        <w:t xml:space="preserve"> a </w:t>
      </w:r>
      <w:r w:rsidRPr="00F47A8E">
        <w:rPr>
          <w:rStyle w:val="StyleUnderline"/>
        </w:rPr>
        <w:t xml:space="preserve">government </w:t>
      </w:r>
      <w:r w:rsidRPr="00460086">
        <w:rPr>
          <w:rStyle w:val="StyleUnderline"/>
          <w:highlight w:val="cyan"/>
        </w:rPr>
        <w:t>funding</w:t>
      </w:r>
      <w:r w:rsidRPr="00F47A8E">
        <w:rPr>
          <w:sz w:val="16"/>
        </w:rPr>
        <w:t xml:space="preserve"> bill, as </w:t>
      </w:r>
      <w:r w:rsidRPr="00460086">
        <w:rPr>
          <w:rStyle w:val="Emphasis"/>
          <w:highlight w:val="cyan"/>
        </w:rPr>
        <w:t>more urgent</w:t>
      </w:r>
      <w:r w:rsidRPr="00F47A8E">
        <w:rPr>
          <w:sz w:val="16"/>
        </w:rPr>
        <w:t>.</w:t>
      </w:r>
    </w:p>
    <w:p w14:paraId="7AD83D0C" w14:textId="77777777" w:rsidR="001D6B09" w:rsidRPr="00943DDE" w:rsidRDefault="001D6B09" w:rsidP="001D6B09">
      <w:pPr>
        <w:rPr>
          <w:sz w:val="16"/>
        </w:rPr>
      </w:pPr>
      <w:r w:rsidRPr="00F47A8E">
        <w:rPr>
          <w:sz w:val="16"/>
        </w:rPr>
        <w:t xml:space="preserve">Beyond the </w:t>
      </w:r>
      <w:r w:rsidRPr="00F47A8E">
        <w:rPr>
          <w:rStyle w:val="StyleUnderline"/>
        </w:rPr>
        <w:t>challenges of passing a bill in a midterm</w:t>
      </w:r>
      <w:r w:rsidRPr="00F47A8E">
        <w:rPr>
          <w:sz w:val="16"/>
        </w:rPr>
        <w:t xml:space="preserve"> election </w:t>
      </w:r>
      <w:r w:rsidRPr="00F47A8E">
        <w:rPr>
          <w:rStyle w:val="StyleUnderline"/>
        </w:rPr>
        <w:t>year</w:t>
      </w:r>
      <w:r w:rsidRPr="00F47A8E">
        <w:rPr>
          <w:sz w:val="16"/>
        </w:rPr>
        <w:t xml:space="preserve"> — </w:t>
      </w:r>
      <w:r w:rsidRPr="00F47A8E">
        <w:rPr>
          <w:rStyle w:val="StyleUnderline"/>
        </w:rPr>
        <w:t>and</w:t>
      </w:r>
      <w:r w:rsidRPr="00F47A8E">
        <w:rPr>
          <w:sz w:val="16"/>
        </w:rPr>
        <w:t xml:space="preserve"> doing so </w:t>
      </w:r>
      <w:r w:rsidRPr="00F47A8E">
        <w:rPr>
          <w:rStyle w:val="StyleUnderline"/>
        </w:rPr>
        <w:t>under strict Senate rules</w:t>
      </w:r>
      <w:r w:rsidRPr="00F47A8E">
        <w:rPr>
          <w:sz w:val="16"/>
        </w:rPr>
        <w:t xml:space="preserve"> limiting what can be passed with a simple majority — looms another question: What should Democrats call the plan now?</w:t>
      </w:r>
    </w:p>
    <w:p w14:paraId="54AADD36" w14:textId="77777777" w:rsidR="001D6B09" w:rsidRDefault="001D6B09" w:rsidP="001D6B09">
      <w:pPr>
        <w:pStyle w:val="Heading4"/>
      </w:pPr>
      <w:r>
        <w:t xml:space="preserve">The plan has </w:t>
      </w:r>
      <w:r>
        <w:rPr>
          <w:u w:val="single"/>
        </w:rPr>
        <w:t>unique</w:t>
      </w:r>
      <w:r>
        <w:t xml:space="preserve"> political support</w:t>
      </w:r>
    </w:p>
    <w:p w14:paraId="39F5312A" w14:textId="77777777" w:rsidR="001D6B09" w:rsidRDefault="001D6B09" w:rsidP="001D6B09">
      <w:r>
        <w:t xml:space="preserve">Riley </w:t>
      </w:r>
      <w:r w:rsidRPr="0031633E">
        <w:rPr>
          <w:rStyle w:val="Style13ptBold"/>
        </w:rPr>
        <w:t>Adams 21</w:t>
      </w:r>
      <w:r>
        <w:t>, Senior Financial Analyst at Google, CPA, Contributing Writer at Kiplinger, Masters of Science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0E6BFC37" w14:textId="77777777" w:rsidR="001D6B09" w:rsidRPr="00943DDE" w:rsidRDefault="001D6B09" w:rsidP="001D6B09">
      <w:pPr>
        <w:rPr>
          <w:sz w:val="16"/>
        </w:rPr>
      </w:pPr>
      <w:r w:rsidRPr="00943DDE">
        <w:rPr>
          <w:sz w:val="16"/>
        </w:rP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rsidRPr="00943DDE">
        <w:rPr>
          <w:sz w:val="16"/>
        </w:rPr>
        <w:t xml:space="preserve">nited </w:t>
      </w:r>
      <w:r w:rsidRPr="0031633E">
        <w:rPr>
          <w:rStyle w:val="Emphasis"/>
        </w:rPr>
        <w:t>S</w:t>
      </w:r>
      <w:r w:rsidRPr="00943DDE">
        <w:rPr>
          <w:sz w:val="16"/>
        </w:rP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rsidRPr="00943DDE">
        <w:rPr>
          <w:sz w:val="16"/>
        </w:rPr>
        <w:t>."</w:t>
      </w:r>
    </w:p>
    <w:p w14:paraId="5FB7894B" w14:textId="77777777" w:rsidR="001D6B09" w:rsidRPr="00943DDE" w:rsidRDefault="001D6B09" w:rsidP="001D6B09">
      <w:pPr>
        <w:rPr>
          <w:sz w:val="16"/>
        </w:rPr>
      </w:pPr>
      <w:r w:rsidRPr="00943DDE">
        <w:rPr>
          <w:sz w:val="16"/>
        </w:rPr>
        <w:t xml:space="preserve">This </w:t>
      </w:r>
      <w:r w:rsidRPr="001D380B">
        <w:rPr>
          <w:rStyle w:val="Emphasis"/>
          <w:highlight w:val="cyan"/>
        </w:rPr>
        <w:t>overly broad</w:t>
      </w:r>
      <w:r w:rsidRPr="00943DDE">
        <w:rPr>
          <w:sz w:val="16"/>
        </w:rP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rsidRPr="00943DDE">
        <w:rPr>
          <w:sz w:val="16"/>
        </w:rP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rsidRPr="00943DDE">
        <w:rPr>
          <w:sz w:val="16"/>
        </w:rPr>
        <w:t xml:space="preserve"> that it needs to be fixed.</w:t>
      </w:r>
    </w:p>
    <w:p w14:paraId="1F1AEEBF" w14:textId="77777777" w:rsidR="001D6B09" w:rsidRPr="00943DDE" w:rsidRDefault="001D6B09" w:rsidP="001D6B09">
      <w:pPr>
        <w:rPr>
          <w:sz w:val="16"/>
        </w:rPr>
      </w:pPr>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rsidRPr="00943DDE">
        <w:rPr>
          <w:sz w:val="16"/>
        </w:rPr>
        <w:t xml:space="preserve"> if an amendment could be allowed to proceed, </w:t>
      </w:r>
      <w:r w:rsidRPr="001D380B">
        <w:rPr>
          <w:rStyle w:val="StyleUnderline"/>
          <w:highlight w:val="cyan"/>
        </w:rPr>
        <w:t xml:space="preserve">it would </w:t>
      </w:r>
      <w:r w:rsidRPr="001D380B">
        <w:rPr>
          <w:rStyle w:val="Emphasis"/>
          <w:highlight w:val="cyan"/>
        </w:rPr>
        <w:t>likely pass</w:t>
      </w:r>
      <w:r w:rsidRPr="00943DDE">
        <w:rPr>
          <w:sz w:val="16"/>
        </w:rPr>
        <w:t>, fixing the issue.</w:t>
      </w:r>
    </w:p>
    <w:p w14:paraId="479A8757" w14:textId="77777777" w:rsidR="001D6B09" w:rsidRDefault="001D6B09" w:rsidP="001D6B09">
      <w:pPr>
        <w:pStyle w:val="Heading4"/>
      </w:pPr>
      <w:r>
        <w:t xml:space="preserve">That </w:t>
      </w:r>
      <w:r>
        <w:rPr>
          <w:u w:val="single"/>
        </w:rPr>
        <w:t>shields</w:t>
      </w:r>
    </w:p>
    <w:p w14:paraId="0E46F92A" w14:textId="77777777" w:rsidR="001D6B09" w:rsidRPr="00AE786F" w:rsidRDefault="001D6B09" w:rsidP="001D6B09">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53D16A97" w14:textId="77777777" w:rsidR="001D6B09" w:rsidRPr="0095223B" w:rsidRDefault="001D6B09" w:rsidP="001D6B09">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xml:space="preserve">. Perhaps, instead, members of Congress do not consider such measures appropriate in our constitutional system. In either case, modesty on the part of Congress is the result, even in an era when a single party </w:t>
      </w:r>
      <w:r w:rsidRPr="0095223B">
        <w:rPr>
          <w:sz w:val="16"/>
        </w:rPr>
        <w:lastRenderedPageBreak/>
        <w:t xml:space="preserve">controls both the Congress and the White House. The lesson for the Court is that so long as it continues doing—more or less—what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23F314C0" w14:textId="77777777" w:rsidR="001D6B09" w:rsidRPr="0095223B" w:rsidRDefault="001D6B09" w:rsidP="001D6B09">
      <w:pPr>
        <w:rPr>
          <w:sz w:val="16"/>
        </w:rPr>
      </w:pPr>
      <w:r w:rsidRPr="0095223B">
        <w:rPr>
          <w:sz w:val="16"/>
        </w:rPr>
        <w:t xml:space="preserve">Conclusion </w:t>
      </w:r>
    </w:p>
    <w:p w14:paraId="3F6FC0D3" w14:textId="77777777" w:rsidR="001D6B09" w:rsidRPr="00AE786F" w:rsidRDefault="001D6B09" w:rsidP="001D6B09">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7B8ECC31" w14:textId="77777777" w:rsidR="001D6B09" w:rsidRDefault="001D6B09" w:rsidP="001D6B09">
      <w:pPr>
        <w:pStyle w:val="Heading4"/>
      </w:pPr>
      <w:r>
        <w:t xml:space="preserve">Warming </w:t>
      </w:r>
      <w:r>
        <w:rPr>
          <w:u w:val="single"/>
        </w:rPr>
        <w:t>won’t</w:t>
      </w:r>
      <w:r>
        <w:t xml:space="preserve"> be catastrophic.</w:t>
      </w:r>
    </w:p>
    <w:p w14:paraId="303C80D1" w14:textId="77777777" w:rsidR="001D6B09" w:rsidRDefault="001D6B09" w:rsidP="001D6B09">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1C26A613" w14:textId="77777777" w:rsidR="001D6B09" w:rsidRPr="000039C3" w:rsidRDefault="001D6B09" w:rsidP="001D6B09">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695590">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695590">
        <w:rPr>
          <w:rStyle w:val="StyleUnderline"/>
          <w:highlight w:val="cyan"/>
        </w:rPr>
        <w:t>are</w:t>
      </w:r>
      <w:r w:rsidRPr="000039C3">
        <w:rPr>
          <w:rStyle w:val="StyleUnderline"/>
        </w:rPr>
        <w:t xml:space="preserve"> almost always </w:t>
      </w:r>
      <w:r w:rsidRPr="00695590">
        <w:rPr>
          <w:rStyle w:val="StyleUnderline"/>
          <w:highlight w:val="cyan"/>
        </w:rPr>
        <w:t>generated by</w:t>
      </w:r>
      <w:r w:rsidRPr="000039C3">
        <w:rPr>
          <w:rStyle w:val="StyleUnderline"/>
        </w:rPr>
        <w:t xml:space="preserve"> climate </w:t>
      </w:r>
      <w:r w:rsidRPr="00695590">
        <w:rPr>
          <w:rStyle w:val="StyleUnderline"/>
          <w:highlight w:val="cyan"/>
        </w:rPr>
        <w:t xml:space="preserve">models driven by </w:t>
      </w:r>
      <w:r w:rsidRPr="00695590">
        <w:rPr>
          <w:rStyle w:val="Emphasis"/>
          <w:highlight w:val="cyan"/>
        </w:rPr>
        <w:t>highly complex</w:t>
      </w:r>
      <w:r w:rsidRPr="000039C3">
        <w:rPr>
          <w:rStyle w:val="Emphasis"/>
        </w:rPr>
        <w:t xml:space="preserve"> sets of </w:t>
      </w:r>
      <w:r w:rsidRPr="00695590">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695590">
        <w:rPr>
          <w:rStyle w:val="Emphasis"/>
          <w:highlight w:val="cyan"/>
        </w:rPr>
        <w:t>notorious</w:t>
      </w:r>
      <w:r w:rsidRPr="00695590">
        <w:rPr>
          <w:rStyle w:val="StyleUnderline"/>
          <w:highlight w:val="cyan"/>
        </w:rPr>
        <w:t xml:space="preserve"> for </w:t>
      </w:r>
      <w:r w:rsidRPr="00695590">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11BDD9B5" w14:textId="77777777" w:rsidR="001D6B09" w:rsidRPr="000039C3" w:rsidRDefault="001D6B09" w:rsidP="001D6B09">
      <w:pPr>
        <w:rPr>
          <w:sz w:val="14"/>
        </w:rPr>
      </w:pPr>
      <w:r w:rsidRPr="00695590">
        <w:rPr>
          <w:rStyle w:val="StyleUnderline"/>
          <w:highlight w:val="cyan"/>
        </w:rPr>
        <w:t xml:space="preserve">During </w:t>
      </w:r>
      <w:r w:rsidRPr="00695590">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695590">
        <w:rPr>
          <w:rStyle w:val="StyleUnderline"/>
          <w:highlight w:val="cyan"/>
        </w:rPr>
        <w:t xml:space="preserve">observed </w:t>
      </w:r>
      <w:r w:rsidRPr="00695590">
        <w:rPr>
          <w:rStyle w:val="Emphasis"/>
          <w:highlight w:val="cyan"/>
        </w:rPr>
        <w:t>temp</w:t>
      </w:r>
      <w:r w:rsidRPr="000039C3">
        <w:rPr>
          <w:rStyle w:val="StyleUnderline"/>
        </w:rPr>
        <w:t xml:space="preserve">erature trend </w:t>
      </w:r>
      <w:r w:rsidRPr="00695590">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695590">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3B55AE13" w14:textId="77777777" w:rsidR="001D6B09" w:rsidRPr="000039C3" w:rsidRDefault="001D6B09" w:rsidP="001D6B09">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r w:rsidRPr="00695590">
        <w:rPr>
          <w:rStyle w:val="StyleUnderline"/>
          <w:highlight w:val="cyan"/>
        </w:rPr>
        <w:t>all</w:t>
      </w:r>
      <w:r w:rsidRPr="000039C3">
        <w:rPr>
          <w:rStyle w:val="StyleUnderline"/>
        </w:rPr>
        <w:t xml:space="preserve"> of the 102 climate </w:t>
      </w:r>
      <w:r w:rsidRPr="00695590">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695590">
        <w:rPr>
          <w:rStyle w:val="Emphasis"/>
          <w:highlight w:val="cyan"/>
        </w:rPr>
        <w:t>overstate</w:t>
      </w:r>
      <w:r w:rsidRPr="000039C3">
        <w:rPr>
          <w:rStyle w:val="StyleUnderline"/>
        </w:rPr>
        <w:t xml:space="preserve"> past and current temperature </w:t>
      </w:r>
      <w:r w:rsidRPr="00695590">
        <w:rPr>
          <w:rStyle w:val="StyleUnderline"/>
          <w:highlight w:val="cyan"/>
        </w:rPr>
        <w:t xml:space="preserve">trends by a </w:t>
      </w:r>
      <w:r w:rsidRPr="00695590">
        <w:rPr>
          <w:rStyle w:val="Emphasis"/>
          <w:highlight w:val="cyan"/>
        </w:rPr>
        <w:t>factor of</w:t>
      </w:r>
      <w:r w:rsidRPr="000039C3">
        <w:rPr>
          <w:rStyle w:val="Emphasis"/>
        </w:rPr>
        <w:t xml:space="preserve"> two to </w:t>
      </w:r>
      <w:r w:rsidRPr="00695590">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6103E704" w14:textId="77777777" w:rsidR="001D6B09" w:rsidRPr="000039C3" w:rsidRDefault="001D6B09" w:rsidP="001D6B09">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6DC275AB" w14:textId="77777777" w:rsidR="001D6B09" w:rsidRPr="000039C3" w:rsidRDefault="001D6B09" w:rsidP="001D6B09">
      <w:pPr>
        <w:rPr>
          <w:sz w:val="16"/>
        </w:rPr>
      </w:pPr>
      <w:r w:rsidRPr="000039C3">
        <w:rPr>
          <w:rStyle w:val="StyleUnderline"/>
        </w:rPr>
        <w:t xml:space="preserve">The </w:t>
      </w:r>
      <w:r w:rsidRPr="00695590">
        <w:rPr>
          <w:rStyle w:val="Emphasis"/>
          <w:highlight w:val="cyan"/>
        </w:rPr>
        <w:t>poor</w:t>
      </w:r>
      <w:r w:rsidRPr="000039C3">
        <w:rPr>
          <w:rStyle w:val="Emphasis"/>
        </w:rPr>
        <w:t xml:space="preserve"> predictive </w:t>
      </w:r>
      <w:r w:rsidRPr="00695590">
        <w:rPr>
          <w:rStyle w:val="Emphasis"/>
          <w:highlight w:val="cyan"/>
        </w:rPr>
        <w:t>record</w:t>
      </w:r>
      <w:r w:rsidRPr="000039C3">
        <w:rPr>
          <w:rStyle w:val="StyleUnderline"/>
        </w:rPr>
        <w:t xml:space="preserve"> of mainstream climate models </w:t>
      </w:r>
      <w:r w:rsidRPr="00695590">
        <w:rPr>
          <w:rStyle w:val="StyleUnderline"/>
          <w:highlight w:val="cyan"/>
        </w:rPr>
        <w:t xml:space="preserve">is </w:t>
      </w:r>
      <w:r w:rsidRPr="00695590">
        <w:rPr>
          <w:rStyle w:val="Emphasis"/>
          <w:highlight w:val="cyan"/>
        </w:rPr>
        <w:t>exacerbated</w:t>
      </w:r>
      <w:r w:rsidRPr="00695590">
        <w:rPr>
          <w:rStyle w:val="StyleUnderline"/>
          <w:highlight w:val="cyan"/>
        </w:rPr>
        <w:t xml:space="preserve"> by</w:t>
      </w:r>
      <w:r w:rsidRPr="000039C3">
        <w:rPr>
          <w:rStyle w:val="StyleUnderline"/>
        </w:rPr>
        <w:t xml:space="preserve"> the </w:t>
      </w:r>
      <w:r w:rsidRPr="00695590">
        <w:rPr>
          <w:rStyle w:val="StyleUnderline"/>
          <w:highlight w:val="cyan"/>
        </w:rPr>
        <w:t>tendency</w:t>
      </w:r>
      <w:r w:rsidRPr="000039C3">
        <w:rPr>
          <w:rStyle w:val="StyleUnderline"/>
        </w:rPr>
        <w:t xml:space="preserve"> of the IPCC and U.S. government agencies </w:t>
      </w:r>
      <w:r w:rsidRPr="00695590">
        <w:rPr>
          <w:rStyle w:val="StyleUnderline"/>
          <w:highlight w:val="cyan"/>
        </w:rPr>
        <w:t>to assume</w:t>
      </w:r>
      <w:r w:rsidRPr="000039C3">
        <w:rPr>
          <w:rStyle w:val="StyleUnderline"/>
        </w:rPr>
        <w:t xml:space="preserve"> </w:t>
      </w:r>
      <w:r w:rsidRPr="000039C3">
        <w:rPr>
          <w:rStyle w:val="Emphasis"/>
        </w:rPr>
        <w:t xml:space="preserve">highly </w:t>
      </w:r>
      <w:r w:rsidRPr="00695590">
        <w:rPr>
          <w:rStyle w:val="Emphasis"/>
          <w:highlight w:val="cyan"/>
        </w:rPr>
        <w:t>unrealistic</w:t>
      </w:r>
      <w:r w:rsidRPr="000039C3">
        <w:rPr>
          <w:rStyle w:val="Emphasis"/>
        </w:rPr>
        <w:t xml:space="preserve"> future </w:t>
      </w:r>
      <w:r w:rsidRPr="00695590">
        <w:rPr>
          <w:rStyle w:val="Emphasis"/>
          <w:highlight w:val="cyan"/>
        </w:rPr>
        <w:t>increases</w:t>
      </w:r>
      <w:r w:rsidRPr="000039C3">
        <w:rPr>
          <w:rStyle w:val="StyleUnderline"/>
        </w:rPr>
        <w:t xml:space="preserve"> in greenhouse-gas concentrations</w:t>
      </w:r>
      <w:r w:rsidRPr="000039C3">
        <w:rPr>
          <w:sz w:val="16"/>
        </w:rPr>
        <w:t xml:space="preserve">.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w:t>
      </w:r>
      <w:r w:rsidRPr="000039C3">
        <w:rPr>
          <w:sz w:val="16"/>
        </w:rPr>
        <w:lastRenderedPageBreak/>
        <w:t>increase that occurred was about 3.4 parts per million in 2016. But the assumed average annual increases in greenhouse-gas concentrations through 2100 under the four RCPs are 1.1, 3.0, 5.5, and an astounding 11.9 parts per million, respectively.</w:t>
      </w:r>
    </w:p>
    <w:p w14:paraId="58290C91" w14:textId="77777777" w:rsidR="001D6B09" w:rsidRPr="000039C3" w:rsidRDefault="001D6B09" w:rsidP="001D6B09">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695590">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695590">
        <w:rPr>
          <w:rStyle w:val="StyleUnderline"/>
          <w:highlight w:val="cyan"/>
        </w:rPr>
        <w:t>increase</w:t>
      </w:r>
      <w:r w:rsidRPr="000039C3">
        <w:rPr>
          <w:sz w:val="16"/>
        </w:rPr>
        <w:t xml:space="preserve"> under RCP8.5 </w:t>
      </w:r>
      <w:r w:rsidRPr="00695590">
        <w:rPr>
          <w:rStyle w:val="StyleUnderline"/>
          <w:highlight w:val="cyan"/>
        </w:rPr>
        <w:t>is</w:t>
      </w:r>
      <w:r w:rsidRPr="000039C3">
        <w:rPr>
          <w:rStyle w:val="StyleUnderline"/>
        </w:rPr>
        <w:t xml:space="preserve"> over </w:t>
      </w:r>
      <w:r w:rsidRPr="00695590">
        <w:rPr>
          <w:rStyle w:val="StyleUnderline"/>
          <w:highlight w:val="cyan"/>
        </w:rPr>
        <w:t>five times</w:t>
      </w:r>
      <w:r w:rsidRPr="000039C3">
        <w:rPr>
          <w:rStyle w:val="StyleUnderline"/>
        </w:rPr>
        <w:t xml:space="preserve"> the </w:t>
      </w:r>
      <w:r w:rsidRPr="00695590">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695590">
        <w:rPr>
          <w:rStyle w:val="Emphasis"/>
          <w:highlight w:val="cyan"/>
        </w:rPr>
        <w:t>“borderline impossible.”</w:t>
      </w:r>
    </w:p>
    <w:p w14:paraId="39D402CC" w14:textId="77777777" w:rsidR="001D6B09" w:rsidRPr="00FE0F38" w:rsidRDefault="001D6B09" w:rsidP="001D6B09">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157C2A13" w14:textId="77777777" w:rsidR="001D6B09" w:rsidRPr="00610D84" w:rsidRDefault="001D6B09" w:rsidP="001D6B09">
      <w:pPr>
        <w:rPr>
          <w:sz w:val="16"/>
        </w:rPr>
      </w:pPr>
    </w:p>
    <w:p w14:paraId="62AE4193" w14:textId="77777777" w:rsidR="001D6B09" w:rsidRPr="001D6B09" w:rsidRDefault="001D6B09" w:rsidP="001D6B09"/>
    <w:p w14:paraId="705A9267" w14:textId="5B75E8BF" w:rsidR="001D6B09" w:rsidRDefault="001D6B09" w:rsidP="001D6B09">
      <w:pPr>
        <w:pStyle w:val="Heading2"/>
      </w:pPr>
      <w:r>
        <w:lastRenderedPageBreak/>
        <w:t>1AR</w:t>
      </w:r>
    </w:p>
    <w:p w14:paraId="5FD0F732" w14:textId="47465D35" w:rsidR="001D6B09" w:rsidRDefault="001D6B09" w:rsidP="001D6B09">
      <w:pPr>
        <w:pStyle w:val="Heading3"/>
      </w:pPr>
      <w:r>
        <w:lastRenderedPageBreak/>
        <w:t>Blockchain ADV---1AR</w:t>
      </w:r>
    </w:p>
    <w:p w14:paraId="51D5EF61" w14:textId="77777777" w:rsidR="001D6B09" w:rsidRDefault="001D6B09" w:rsidP="001D6B09">
      <w:pPr>
        <w:pStyle w:val="Heading4"/>
      </w:pPr>
      <w:r>
        <w:t>Violators won’t remain anonymous</w:t>
      </w:r>
    </w:p>
    <w:p w14:paraId="174D3BC6" w14:textId="77777777" w:rsidR="001D6B09" w:rsidRDefault="001D6B09" w:rsidP="001D6B09">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“Is Blockchain the Death of Antitrust Law? The Blockchain Antitrust Paradox”, Georgetown Law and Technology Law Review, 3 Geo. L. Tech. Rev. 281, Spring 2019, Lexis</w:t>
      </w:r>
    </w:p>
    <w:p w14:paraId="08FAE51D" w14:textId="77777777" w:rsidR="001D6B09" w:rsidRPr="00DE5DC8" w:rsidRDefault="001D6B09" w:rsidP="001D6B09">
      <w:pPr>
        <w:rPr>
          <w:sz w:val="16"/>
        </w:rPr>
      </w:pPr>
      <w:r w:rsidRPr="00DE5DC8">
        <w:rPr>
          <w:sz w:val="16"/>
        </w:rPr>
        <w:t>2. What Remains Possible: Law is Code in Practice</w:t>
      </w:r>
    </w:p>
    <w:p w14:paraId="1C343645" w14:textId="77777777" w:rsidR="001D6B09" w:rsidRPr="00DE5DC8" w:rsidRDefault="001D6B09" w:rsidP="001D6B09">
      <w:pPr>
        <w:rPr>
          <w:sz w:val="16"/>
        </w:rPr>
      </w:pPr>
      <w:r w:rsidRPr="00DE5DC8">
        <w:rPr>
          <w:rStyle w:val="StyleUnderline"/>
        </w:rPr>
        <w:t xml:space="preserve">Allowing </w:t>
      </w:r>
      <w:r w:rsidRPr="005C6ABD">
        <w:rPr>
          <w:rStyle w:val="StyleUnderline"/>
          <w:highlight w:val="cyan"/>
        </w:rPr>
        <w:t>blockchain</w:t>
      </w:r>
      <w:r w:rsidRPr="00DE5DC8">
        <w:rPr>
          <w:rStyle w:val="StyleUnderline"/>
        </w:rPr>
        <w:t xml:space="preserve"> technology to emerge </w:t>
      </w:r>
      <w:r w:rsidRPr="005C6ABD">
        <w:rPr>
          <w:rStyle w:val="StyleUnderline"/>
          <w:highlight w:val="cyan"/>
        </w:rPr>
        <w:t>does not mean</w:t>
      </w:r>
      <w:r w:rsidRPr="00DE5DC8">
        <w:rPr>
          <w:rStyle w:val="StyleUnderline"/>
        </w:rPr>
        <w:t xml:space="preserve"> that </w:t>
      </w:r>
      <w:r w:rsidRPr="005C6ABD">
        <w:rPr>
          <w:rStyle w:val="StyleUnderline"/>
          <w:highlight w:val="cyan"/>
        </w:rPr>
        <w:t>nothing should be done</w:t>
      </w:r>
      <w:r w:rsidRPr="00DE5DC8">
        <w:rPr>
          <w:rStyle w:val="StyleUnderline"/>
        </w:rPr>
        <w:t xml:space="preserve"> about the illegal practices implemented on it</w:t>
      </w:r>
      <w:r w:rsidRPr="00DE5DC8">
        <w:rPr>
          <w:sz w:val="16"/>
        </w:rPr>
        <w:t>.</w:t>
      </w:r>
    </w:p>
    <w:p w14:paraId="169874B4" w14:textId="5B5F7111" w:rsidR="001D6B09" w:rsidRPr="001D6B09" w:rsidRDefault="001D6B09" w:rsidP="001D6B09">
      <w:pPr>
        <w:rPr>
          <w:sz w:val="16"/>
        </w:rPr>
      </w:pPr>
      <w:r w:rsidRPr="00DE5DC8">
        <w:rPr>
          <w:sz w:val="16"/>
        </w:rPr>
        <w:t xml:space="preserve">First, it should be stressed that </w:t>
      </w:r>
      <w:r w:rsidRPr="00DE5DC8">
        <w:rPr>
          <w:rStyle w:val="StyleUnderline"/>
        </w:rPr>
        <w:t xml:space="preserve">in some situations, the </w:t>
      </w:r>
      <w:r w:rsidRPr="005C6ABD">
        <w:rPr>
          <w:rStyle w:val="StyleUnderline"/>
          <w:highlight w:val="cyan"/>
        </w:rPr>
        <w:t>identities</w:t>
      </w:r>
      <w:r w:rsidRPr="00DE5DC8">
        <w:rPr>
          <w:rStyle w:val="StyleUnderline"/>
        </w:rPr>
        <w:t xml:space="preserve"> of users engaged in anticompetitive practices </w:t>
      </w:r>
      <w:r w:rsidRPr="005C6ABD">
        <w:rPr>
          <w:rStyle w:val="Emphasis"/>
          <w:highlight w:val="cyan"/>
        </w:rPr>
        <w:t>will be reported</w:t>
      </w:r>
      <w:r w:rsidRPr="005C6ABD">
        <w:rPr>
          <w:rStyle w:val="StyleUnderline"/>
          <w:highlight w:val="cyan"/>
        </w:rPr>
        <w:t xml:space="preserve"> to</w:t>
      </w:r>
      <w:r w:rsidRPr="00DE5DC8">
        <w:rPr>
          <w:rStyle w:val="StyleUnderline"/>
        </w:rPr>
        <w:t xml:space="preserve"> antitrust </w:t>
      </w:r>
      <w:r w:rsidRPr="005C6ABD">
        <w:rPr>
          <w:rStyle w:val="StyleUnderline"/>
          <w:highlight w:val="cyan"/>
        </w:rPr>
        <w:t xml:space="preserve">authorities, </w:t>
      </w:r>
      <w:r w:rsidRPr="005C6ABD">
        <w:rPr>
          <w:rStyle w:val="Emphasis"/>
          <w:highlight w:val="cyan"/>
        </w:rPr>
        <w:t>despite</w:t>
      </w:r>
      <w:r w:rsidRPr="00DE5DC8">
        <w:rPr>
          <w:rStyle w:val="Emphasis"/>
        </w:rPr>
        <w:t xml:space="preserve"> the </w:t>
      </w:r>
      <w:r w:rsidRPr="005C6ABD">
        <w:rPr>
          <w:rStyle w:val="Emphasis"/>
          <w:highlight w:val="cyan"/>
        </w:rPr>
        <w:t>pseudonymity</w:t>
      </w:r>
      <w:r w:rsidRPr="00DE5DC8">
        <w:rPr>
          <w:rStyle w:val="Emphasis"/>
        </w:rPr>
        <w:t xml:space="preserve"> principle</w:t>
      </w:r>
      <w:r w:rsidRPr="00DE5DC8">
        <w:rPr>
          <w:rStyle w:val="StyleUnderline"/>
        </w:rPr>
        <w:t xml:space="preserve"> of blockchain. Such a situation arises </w:t>
      </w:r>
      <w:r w:rsidRPr="005C6ABD">
        <w:rPr>
          <w:rStyle w:val="StyleUnderline"/>
          <w:highlight w:val="cyan"/>
        </w:rPr>
        <w:t>when</w:t>
      </w:r>
      <w:r w:rsidRPr="00DE5DC8">
        <w:rPr>
          <w:rStyle w:val="StyleUnderline"/>
        </w:rPr>
        <w:t xml:space="preserve"> the real-life </w:t>
      </w:r>
      <w:r w:rsidRPr="005C6ABD">
        <w:rPr>
          <w:rStyle w:val="Emphasis"/>
          <w:highlight w:val="cyan"/>
        </w:rPr>
        <w:t>id</w:t>
      </w:r>
      <w:r w:rsidRPr="00DE5DC8">
        <w:rPr>
          <w:rStyle w:val="StyleUnderline"/>
        </w:rPr>
        <w:t xml:space="preserve">entity of that user </w:t>
      </w:r>
      <w:r w:rsidRPr="005C6ABD">
        <w:rPr>
          <w:rStyle w:val="StyleUnderline"/>
          <w:highlight w:val="cyan"/>
        </w:rPr>
        <w:t xml:space="preserve">is </w:t>
      </w:r>
      <w:r w:rsidRPr="005C6ABD">
        <w:rPr>
          <w:rStyle w:val="Emphasis"/>
          <w:highlight w:val="cyan"/>
        </w:rPr>
        <w:t>known</w:t>
      </w:r>
      <w:r w:rsidRPr="005C6ABD">
        <w:rPr>
          <w:rStyle w:val="StyleUnderline"/>
          <w:highlight w:val="cyan"/>
        </w:rPr>
        <w:t xml:space="preserve"> to </w:t>
      </w:r>
      <w:r w:rsidRPr="005C6ABD">
        <w:rPr>
          <w:rStyle w:val="Emphasis"/>
          <w:highlight w:val="cyan"/>
        </w:rPr>
        <w:t>other</w:t>
      </w:r>
      <w:r w:rsidRPr="00DE5DC8">
        <w:rPr>
          <w:rStyle w:val="Emphasis"/>
        </w:rPr>
        <w:t xml:space="preserve"> blockchain </w:t>
      </w:r>
      <w:r w:rsidRPr="005C6ABD">
        <w:rPr>
          <w:rStyle w:val="Emphasis"/>
          <w:highlight w:val="cyan"/>
        </w:rPr>
        <w:t>users</w:t>
      </w:r>
      <w:r w:rsidRPr="00DE5DC8">
        <w:rPr>
          <w:sz w:val="16"/>
        </w:rPr>
        <w:t xml:space="preserve">. Accordingly, one might imagine a situation in which a company that is part of the production chain where an anti-competitive practice took place, or even an end-consumer, introduces an antitrust complaint. Thus, </w:t>
      </w:r>
      <w:r w:rsidRPr="005C6ABD">
        <w:rPr>
          <w:rStyle w:val="StyleUnderline"/>
          <w:highlight w:val="cyan"/>
        </w:rPr>
        <w:t>blockchain</w:t>
      </w:r>
      <w:r w:rsidRPr="00DE5DC8">
        <w:rPr>
          <w:rStyle w:val="StyleUnderline"/>
        </w:rPr>
        <w:t xml:space="preserve"> and pseudonymity </w:t>
      </w:r>
      <w:r w:rsidRPr="005C6ABD">
        <w:rPr>
          <w:rStyle w:val="StyleUnderline"/>
          <w:highlight w:val="cyan"/>
        </w:rPr>
        <w:t xml:space="preserve">do </w:t>
      </w:r>
      <w:r w:rsidRPr="005C6ABD">
        <w:rPr>
          <w:rStyle w:val="Emphasis"/>
          <w:highlight w:val="cyan"/>
        </w:rPr>
        <w:t>not</w:t>
      </w:r>
      <w:r w:rsidRPr="005C6ABD">
        <w:rPr>
          <w:rStyle w:val="StyleUnderline"/>
          <w:highlight w:val="cyan"/>
        </w:rPr>
        <w:t xml:space="preserve"> protect</w:t>
      </w:r>
      <w:r w:rsidRPr="00DE5DC8">
        <w:rPr>
          <w:rStyle w:val="StyleUnderline"/>
        </w:rPr>
        <w:t xml:space="preserve"> blockchain users </w:t>
      </w:r>
      <w:r w:rsidRPr="005C6ABD">
        <w:rPr>
          <w:rStyle w:val="StyleUnderline"/>
          <w:highlight w:val="cyan"/>
        </w:rPr>
        <w:t xml:space="preserve">against </w:t>
      </w:r>
      <w:r w:rsidRPr="005C6ABD">
        <w:rPr>
          <w:rStyle w:val="Emphasis"/>
          <w:highlight w:val="cyan"/>
        </w:rPr>
        <w:t>all</w:t>
      </w:r>
      <w:r w:rsidRPr="00DE5DC8">
        <w:rPr>
          <w:rStyle w:val="StyleUnderline"/>
        </w:rPr>
        <w:t xml:space="preserve"> types of </w:t>
      </w:r>
      <w:r w:rsidRPr="005C6ABD">
        <w:rPr>
          <w:rStyle w:val="StyleUnderline"/>
          <w:highlight w:val="cyan"/>
        </w:rPr>
        <w:t>detection</w:t>
      </w:r>
      <w:r w:rsidRPr="00DE5DC8">
        <w:rPr>
          <w:rStyle w:val="StyleUnderline"/>
        </w:rPr>
        <w:t xml:space="preserve"> and identification. In fact, the anticompetitive effects caused by one practice on the market may</w:t>
      </w:r>
      <w:r w:rsidRPr="00DE5DC8">
        <w:rPr>
          <w:sz w:val="16"/>
        </w:rPr>
        <w:t xml:space="preserve"> also </w:t>
      </w:r>
      <w:r w:rsidRPr="00DE5DC8">
        <w:rPr>
          <w:rStyle w:val="StyleUnderline"/>
        </w:rPr>
        <w:t>lead</w:t>
      </w:r>
      <w:r w:rsidRPr="00DE5DC8">
        <w:rPr>
          <w:sz w:val="16"/>
        </w:rPr>
        <w:t xml:space="preserve">  [*332]  </w:t>
      </w:r>
      <w:r w:rsidRPr="00DE5DC8">
        <w:rPr>
          <w:rStyle w:val="StyleUnderline"/>
        </w:rPr>
        <w:t>an antitrust authority to launch an investigation</w:t>
      </w:r>
      <w:r w:rsidRPr="00DE5DC8">
        <w:rPr>
          <w:sz w:val="16"/>
        </w:rPr>
        <w:t>. 224 Here, a "law is code" approach is not necessary.</w:t>
      </w:r>
    </w:p>
    <w:p w14:paraId="5B7CDDFA" w14:textId="0B01D18E" w:rsidR="001D6B09" w:rsidRPr="004960D5" w:rsidRDefault="001D6B09" w:rsidP="001D6B09">
      <w:pPr>
        <w:pStyle w:val="Heading3"/>
      </w:pPr>
      <w:r>
        <w:lastRenderedPageBreak/>
        <w:t>Capitalism K</w:t>
      </w:r>
      <w:r>
        <w:t>---1AR</w:t>
      </w:r>
    </w:p>
    <w:p w14:paraId="605CA379" w14:textId="77777777" w:rsidR="001D6B09" w:rsidRPr="00BC167D" w:rsidRDefault="001D6B09" w:rsidP="001D6B09">
      <w:pPr>
        <w:pStyle w:val="Heading4"/>
      </w:pPr>
      <w:r>
        <w:t xml:space="preserve">Any remaining link is </w:t>
      </w:r>
      <w:r>
        <w:rPr>
          <w:u w:val="single"/>
        </w:rPr>
        <w:t>offense</w:t>
      </w:r>
      <w:r>
        <w:t xml:space="preserve">---the </w:t>
      </w:r>
      <w:r>
        <w:rPr>
          <w:u w:val="single"/>
        </w:rPr>
        <w:t>cover</w:t>
      </w:r>
      <w:r>
        <w:t xml:space="preserve"> of capitalist mechanics creates the </w:t>
      </w:r>
      <w:r>
        <w:rPr>
          <w:u w:val="single"/>
        </w:rPr>
        <w:t>space</w:t>
      </w:r>
      <w:r>
        <w:t xml:space="preserve"> for </w:t>
      </w:r>
      <w:r>
        <w:rPr>
          <w:u w:val="single"/>
        </w:rPr>
        <w:t>transformational</w:t>
      </w:r>
      <w:r>
        <w:t xml:space="preserve"> experiments AND </w:t>
      </w:r>
      <w:r>
        <w:rPr>
          <w:u w:val="single"/>
        </w:rPr>
        <w:t>purity</w:t>
      </w:r>
      <w:r>
        <w:t xml:space="preserve"> is </w:t>
      </w:r>
      <w:r>
        <w:rPr>
          <w:u w:val="single"/>
        </w:rPr>
        <w:t>impossible</w:t>
      </w:r>
      <w:r>
        <w:t xml:space="preserve"> and precludes </w:t>
      </w:r>
      <w:r>
        <w:rPr>
          <w:u w:val="single"/>
        </w:rPr>
        <w:t>tangible</w:t>
      </w:r>
      <w:r>
        <w:t xml:space="preserve"> material gains in the </w:t>
      </w:r>
      <w:r>
        <w:rPr>
          <w:u w:val="single"/>
        </w:rPr>
        <w:t>short term</w:t>
      </w:r>
    </w:p>
    <w:p w14:paraId="5CF84920" w14:textId="77777777" w:rsidR="001D6B09" w:rsidRPr="00237535" w:rsidRDefault="001D6B09" w:rsidP="001D6B09">
      <w:r>
        <w:t xml:space="preserve">Dr. Brian </w:t>
      </w:r>
      <w:r w:rsidRPr="00BC2CF9">
        <w:rPr>
          <w:rStyle w:val="Style13ptBold"/>
        </w:rPr>
        <w:t>Massumi 18</w:t>
      </w:r>
      <w:r>
        <w:t>, Professor in the Department of Communication Sciences at the University of Montréal, Ph.D. in French Literature from Yale University, “99 Theses on the Revaluation of Value: A Postcapitalist Manifesto”, https://manifold.umn.edu/read/99-theses-on-the-revaluation-of-value/section/04cddab4-08cc-40e5-b505-02c26eabd368</w:t>
      </w:r>
    </w:p>
    <w:p w14:paraId="3C1A273E" w14:textId="77777777" w:rsidR="001D6B09" w:rsidRPr="00C34080" w:rsidRDefault="001D6B09" w:rsidP="001D6B09">
      <w:pPr>
        <w:rPr>
          <w:sz w:val="16"/>
        </w:rPr>
      </w:pPr>
      <w:r w:rsidRPr="00C34080">
        <w:rPr>
          <w:sz w:val="16"/>
        </w:rPr>
        <w:t>T75</w:t>
      </w:r>
    </w:p>
    <w:p w14:paraId="52604E76" w14:textId="77777777" w:rsidR="001D6B09" w:rsidRPr="00C34080" w:rsidRDefault="001D6B09" w:rsidP="001D6B09">
      <w:pPr>
        <w:rPr>
          <w:sz w:val="16"/>
        </w:rPr>
      </w:pPr>
      <w:r w:rsidRPr="0098355A">
        <w:rPr>
          <w:rStyle w:val="StyleUnderline"/>
          <w:highlight w:val="cyan"/>
        </w:rPr>
        <w:t>To be</w:t>
      </w:r>
      <w:r w:rsidRPr="00C34080">
        <w:rPr>
          <w:sz w:val="16"/>
        </w:rPr>
        <w:t xml:space="preserve"> at all </w:t>
      </w:r>
      <w:r w:rsidRPr="0098355A">
        <w:rPr>
          <w:rStyle w:val="Emphasis"/>
          <w:highlight w:val="cyan"/>
        </w:rPr>
        <w:t>sustainable</w:t>
      </w:r>
      <w:r w:rsidRPr="00C34080">
        <w:rPr>
          <w:sz w:val="16"/>
        </w:rPr>
        <w:t xml:space="preserve">, even temporarily, the autonomous </w:t>
      </w:r>
      <w:r w:rsidRPr="0098355A">
        <w:rPr>
          <w:rStyle w:val="StyleUnderline"/>
          <w:highlight w:val="cyan"/>
        </w:rPr>
        <w:t>zones must</w:t>
      </w:r>
      <w:r w:rsidRPr="00754216">
        <w:rPr>
          <w:rStyle w:val="StyleUnderline"/>
        </w:rPr>
        <w:t xml:space="preserve"> be able to </w:t>
      </w:r>
      <w:r w:rsidRPr="0098355A">
        <w:rPr>
          <w:rStyle w:val="Emphasis"/>
          <w:highlight w:val="cyan"/>
        </w:rPr>
        <w:t>interface</w:t>
      </w:r>
      <w:r w:rsidRPr="0098355A">
        <w:rPr>
          <w:rStyle w:val="StyleUnderline"/>
          <w:highlight w:val="cyan"/>
        </w:rPr>
        <w:t xml:space="preserve"> with</w:t>
      </w:r>
      <w:r w:rsidRPr="00754216">
        <w:rPr>
          <w:rStyle w:val="StyleUnderline"/>
        </w:rPr>
        <w:t xml:space="preserve"> the </w:t>
      </w:r>
      <w:r w:rsidRPr="0098355A">
        <w:rPr>
          <w:rStyle w:val="Emphasis"/>
          <w:highlight w:val="cyan"/>
        </w:rPr>
        <w:t>existing</w:t>
      </w:r>
      <w:r w:rsidRPr="0098355A">
        <w:rPr>
          <w:rStyle w:val="StyleUnderline"/>
          <w:highlight w:val="cyan"/>
        </w:rPr>
        <w:t xml:space="preserve"> economy</w:t>
      </w:r>
      <w:r w:rsidRPr="00754216">
        <w:rPr>
          <w:rStyle w:val="StyleUnderline"/>
        </w:rPr>
        <w:t xml:space="preserve">. To do so, they must practice </w:t>
      </w:r>
      <w:r w:rsidRPr="00754216">
        <w:rPr>
          <w:rStyle w:val="Emphasis"/>
        </w:rPr>
        <w:t>creative duplicity</w:t>
      </w:r>
      <w:r w:rsidRPr="00754216">
        <w:rPr>
          <w:rStyle w:val="StyleUnderline"/>
        </w:rPr>
        <w:t xml:space="preserve"> in relation to quantification and economization</w:t>
      </w:r>
      <w:r w:rsidRPr="00C34080">
        <w:rPr>
          <w:sz w:val="16"/>
        </w:rPr>
        <w:t>.</w:t>
      </w:r>
    </w:p>
    <w:p w14:paraId="53AEF602" w14:textId="77777777" w:rsidR="001D6B09" w:rsidRPr="00C34080" w:rsidRDefault="001D6B09" w:rsidP="001D6B09">
      <w:pPr>
        <w:rPr>
          <w:sz w:val="16"/>
        </w:rPr>
      </w:pPr>
      <w:r w:rsidRPr="00C34080">
        <w:rPr>
          <w:sz w:val="16"/>
        </w:rPr>
        <w:t xml:space="preserve">Scholium. </w:t>
      </w:r>
      <w:r w:rsidRPr="0098355A">
        <w:rPr>
          <w:rStyle w:val="Emphasis"/>
          <w:highlight w:val="cyan"/>
        </w:rPr>
        <w:t>Otherwise</w:t>
      </w:r>
      <w:r w:rsidRPr="005C40BD">
        <w:rPr>
          <w:rStyle w:val="StyleUnderline"/>
        </w:rPr>
        <w:t xml:space="preserve"> they will be </w:t>
      </w:r>
      <w:r w:rsidRPr="0098355A">
        <w:rPr>
          <w:rStyle w:val="Emphasis"/>
          <w:highlight w:val="cyan"/>
        </w:rPr>
        <w:t>crushed</w:t>
      </w:r>
      <w:r w:rsidRPr="00C34080">
        <w:rPr>
          <w:sz w:val="16"/>
        </w:rPr>
        <w:t>.</w:t>
      </w:r>
    </w:p>
    <w:p w14:paraId="7A208F34" w14:textId="77777777" w:rsidR="001D6B09" w:rsidRPr="00C34080" w:rsidRDefault="001D6B09" w:rsidP="001D6B09">
      <w:pPr>
        <w:rPr>
          <w:sz w:val="16"/>
        </w:rPr>
      </w:pPr>
      <w:r w:rsidRPr="00C34080">
        <w:rPr>
          <w:sz w:val="16"/>
        </w:rPr>
        <w:t>T76</w:t>
      </w:r>
    </w:p>
    <w:p w14:paraId="4E22ADFC" w14:textId="77777777" w:rsidR="001D6B09" w:rsidRPr="00C34080" w:rsidRDefault="001D6B09" w:rsidP="001D6B09">
      <w:pPr>
        <w:rPr>
          <w:sz w:val="16"/>
        </w:rPr>
      </w:pPr>
      <w:r w:rsidRPr="00E0306F">
        <w:rPr>
          <w:rStyle w:val="StyleUnderline"/>
        </w:rPr>
        <w:t>This means that they must</w:t>
      </w:r>
      <w:r w:rsidRPr="00C34080">
        <w:rPr>
          <w:sz w:val="16"/>
        </w:rPr>
        <w:t xml:space="preserve"> play their own differential with capitalist economization. </w:t>
      </w:r>
      <w:r w:rsidRPr="0098355A">
        <w:rPr>
          <w:rStyle w:val="StyleUnderline"/>
          <w:highlight w:val="cyan"/>
        </w:rPr>
        <w:t>They must be</w:t>
      </w:r>
      <w:r w:rsidRPr="00E0306F">
        <w:rPr>
          <w:rStyle w:val="StyleUnderline"/>
        </w:rPr>
        <w:t xml:space="preserve"> </w:t>
      </w:r>
      <w:r w:rsidRPr="00E0306F">
        <w:rPr>
          <w:rStyle w:val="Emphasis"/>
        </w:rPr>
        <w:t xml:space="preserve">relationally </w:t>
      </w:r>
      <w:r w:rsidRPr="0098355A">
        <w:rPr>
          <w:rStyle w:val="Emphasis"/>
          <w:highlight w:val="cyan"/>
        </w:rPr>
        <w:t>autonomous</w:t>
      </w:r>
      <w:r w:rsidRPr="00C34080">
        <w:rPr>
          <w:sz w:val="16"/>
        </w:rPr>
        <w:t xml:space="preserve"> with regards to it: carving out their own eddy of processual singularity, </w:t>
      </w:r>
      <w:r w:rsidRPr="0098355A">
        <w:rPr>
          <w:rStyle w:val="StyleUnderline"/>
          <w:highlight w:val="cyan"/>
        </w:rPr>
        <w:t xml:space="preserve">while </w:t>
      </w:r>
      <w:r w:rsidRPr="0098355A">
        <w:rPr>
          <w:rStyle w:val="Emphasis"/>
          <w:highlight w:val="cyan"/>
        </w:rPr>
        <w:t>at the same time</w:t>
      </w:r>
      <w:r w:rsidRPr="0098355A">
        <w:rPr>
          <w:rStyle w:val="StyleUnderline"/>
          <w:highlight w:val="cyan"/>
        </w:rPr>
        <w:t xml:space="preserve"> </w:t>
      </w:r>
      <w:r w:rsidRPr="0098355A">
        <w:rPr>
          <w:rStyle w:val="Emphasis"/>
          <w:highlight w:val="cyan"/>
        </w:rPr>
        <w:t>coupling</w:t>
      </w:r>
      <w:r w:rsidRPr="00C34080">
        <w:rPr>
          <w:sz w:val="16"/>
        </w:rPr>
        <w:t xml:space="preserve"> processually </w:t>
      </w:r>
      <w:r w:rsidRPr="00E0306F">
        <w:rPr>
          <w:rStyle w:val="StyleUnderline"/>
        </w:rPr>
        <w:t xml:space="preserve">with capitalism </w:t>
      </w:r>
      <w:r w:rsidRPr="0098355A">
        <w:rPr>
          <w:rStyle w:val="StyleUnderline"/>
          <w:highlight w:val="cyan"/>
        </w:rPr>
        <w:t xml:space="preserve">for the </w:t>
      </w:r>
      <w:r w:rsidRPr="0098355A">
        <w:rPr>
          <w:rStyle w:val="Emphasis"/>
          <w:highlight w:val="cyan"/>
        </w:rPr>
        <w:t>time being</w:t>
      </w:r>
      <w:r w:rsidRPr="00C34080">
        <w:rPr>
          <w:sz w:val="16"/>
        </w:rPr>
        <w:t xml:space="preserve"> (until a tipping point is reached).</w:t>
      </w:r>
    </w:p>
    <w:p w14:paraId="23796C33" w14:textId="77777777" w:rsidR="001D6B09" w:rsidRPr="00C34080" w:rsidRDefault="001D6B09" w:rsidP="001D6B09">
      <w:pPr>
        <w:rPr>
          <w:sz w:val="16"/>
        </w:rPr>
      </w:pPr>
      <w:r w:rsidRPr="00C34080">
        <w:rPr>
          <w:sz w:val="16"/>
        </w:rPr>
        <w:t xml:space="preserve">Scholium a. </w:t>
      </w:r>
      <w:r w:rsidRPr="0098355A">
        <w:rPr>
          <w:rStyle w:val="StyleUnderline"/>
          <w:highlight w:val="cyan"/>
        </w:rPr>
        <w:t>Otherwise they</w:t>
      </w:r>
      <w:r w:rsidRPr="00E0306F">
        <w:rPr>
          <w:rStyle w:val="StyleUnderline"/>
        </w:rPr>
        <w:t xml:space="preserve"> will </w:t>
      </w:r>
      <w:r w:rsidRPr="0098355A">
        <w:rPr>
          <w:rStyle w:val="Emphasis"/>
          <w:highlight w:val="cyan"/>
        </w:rPr>
        <w:t>starve</w:t>
      </w:r>
      <w:r w:rsidRPr="00C34080">
        <w:rPr>
          <w:sz w:val="16"/>
        </w:rPr>
        <w:t>.</w:t>
      </w:r>
    </w:p>
    <w:p w14:paraId="0438973B" w14:textId="77777777" w:rsidR="001D6B09" w:rsidRPr="00C34080" w:rsidRDefault="001D6B09" w:rsidP="001D6B09">
      <w:pPr>
        <w:rPr>
          <w:sz w:val="16"/>
        </w:rPr>
      </w:pPr>
      <w:r w:rsidRPr="00C34080">
        <w:rPr>
          <w:sz w:val="16"/>
        </w:rPr>
        <w:t xml:space="preserve">Scholium b. In any case, </w:t>
      </w:r>
      <w:r w:rsidRPr="00E0306F">
        <w:rPr>
          <w:rStyle w:val="StyleUnderline"/>
        </w:rPr>
        <w:t xml:space="preserve">they have </w:t>
      </w:r>
      <w:r w:rsidRPr="00E0306F">
        <w:rPr>
          <w:rStyle w:val="Emphasis"/>
        </w:rPr>
        <w:t>no choice</w:t>
      </w:r>
      <w:r w:rsidRPr="00E0306F">
        <w:rPr>
          <w:rStyle w:val="StyleUnderline"/>
        </w:rPr>
        <w:t xml:space="preserve"> in this matter, given that </w:t>
      </w:r>
      <w:r w:rsidRPr="0098355A">
        <w:rPr>
          <w:rStyle w:val="Emphasis"/>
          <w:highlight w:val="cyan"/>
        </w:rPr>
        <w:t>complicity</w:t>
      </w:r>
      <w:r w:rsidRPr="0098355A">
        <w:rPr>
          <w:rStyle w:val="StyleUnderline"/>
          <w:highlight w:val="cyan"/>
        </w:rPr>
        <w:t xml:space="preserve"> is </w:t>
      </w:r>
      <w:r w:rsidRPr="0098355A">
        <w:rPr>
          <w:rStyle w:val="Emphasis"/>
          <w:highlight w:val="cyan"/>
        </w:rPr>
        <w:t>a</w:t>
      </w:r>
      <w:r w:rsidRPr="00E0306F">
        <w:rPr>
          <w:rStyle w:val="StyleUnderline"/>
        </w:rPr>
        <w:t xml:space="preserve">n </w:t>
      </w:r>
      <w:r w:rsidRPr="00E0306F">
        <w:rPr>
          <w:rStyle w:val="Emphasis"/>
        </w:rPr>
        <w:t xml:space="preserve">ontological </w:t>
      </w:r>
      <w:r w:rsidRPr="0098355A">
        <w:rPr>
          <w:rStyle w:val="Emphasis"/>
          <w:highlight w:val="cyan"/>
        </w:rPr>
        <w:t>condition</w:t>
      </w:r>
      <w:r w:rsidRPr="0098355A">
        <w:rPr>
          <w:rStyle w:val="StyleUnderline"/>
          <w:highlight w:val="cyan"/>
        </w:rPr>
        <w:t xml:space="preserve"> under</w:t>
      </w:r>
      <w:r w:rsidRPr="00E0306F">
        <w:rPr>
          <w:rStyle w:val="StyleUnderline"/>
        </w:rPr>
        <w:t xml:space="preserve"> neoliberal </w:t>
      </w:r>
      <w:r w:rsidRPr="0098355A">
        <w:rPr>
          <w:rStyle w:val="Emphasis"/>
          <w:highlight w:val="cyan"/>
        </w:rPr>
        <w:t>cap</w:t>
      </w:r>
      <w:r w:rsidRPr="00E0306F">
        <w:rPr>
          <w:rStyle w:val="StyleUnderline"/>
        </w:rPr>
        <w:t>italism</w:t>
      </w:r>
      <w:r w:rsidRPr="00C34080">
        <w:rPr>
          <w:sz w:val="16"/>
        </w:rPr>
        <w:t xml:space="preserve"> (T34 Schol. c, T60). </w:t>
      </w:r>
      <w:r w:rsidRPr="00E0306F">
        <w:rPr>
          <w:rStyle w:val="StyleUnderline"/>
        </w:rPr>
        <w:t xml:space="preserve">They cannot stake out a </w:t>
      </w:r>
      <w:r w:rsidRPr="00E0306F">
        <w:rPr>
          <w:rStyle w:val="Emphasis"/>
        </w:rPr>
        <w:t>position</w:t>
      </w:r>
      <w:r w:rsidRPr="00E0306F">
        <w:rPr>
          <w:rStyle w:val="StyleUnderline"/>
        </w:rPr>
        <w:t xml:space="preserve"> outside the capitalist field, because it </w:t>
      </w:r>
      <w:r w:rsidRPr="00E0306F">
        <w:rPr>
          <w:rStyle w:val="Emphasis"/>
        </w:rPr>
        <w:t>only</w:t>
      </w:r>
      <w:r w:rsidRPr="00E0306F">
        <w:rPr>
          <w:rStyle w:val="StyleUnderline"/>
        </w:rPr>
        <w:t xml:space="preserve"> has an </w:t>
      </w:r>
      <w:r w:rsidRPr="00E0306F">
        <w:rPr>
          <w:rStyle w:val="Emphasis"/>
        </w:rPr>
        <w:t>immanent</w:t>
      </w:r>
      <w:r w:rsidRPr="00E0306F">
        <w:rPr>
          <w:rStyle w:val="StyleUnderline"/>
        </w:rPr>
        <w:t xml:space="preserve"> outside</w:t>
      </w:r>
      <w:r w:rsidRPr="00C34080">
        <w:rPr>
          <w:sz w:val="16"/>
        </w:rPr>
        <w:t xml:space="preserve">. This in no way means that they will be “all in” it. </w:t>
      </w:r>
      <w:r w:rsidRPr="0098355A">
        <w:rPr>
          <w:rStyle w:val="StyleUnderline"/>
          <w:highlight w:val="cyan"/>
        </w:rPr>
        <w:t xml:space="preserve">There is </w:t>
      </w:r>
      <w:r w:rsidRPr="0098355A">
        <w:rPr>
          <w:rStyle w:val="Emphasis"/>
          <w:highlight w:val="cyan"/>
        </w:rPr>
        <w:t>no</w:t>
      </w:r>
      <w:r w:rsidRPr="00E0306F">
        <w:rPr>
          <w:rStyle w:val="Emphasis"/>
        </w:rPr>
        <w:t xml:space="preserve"> position</w:t>
      </w:r>
      <w:r w:rsidRPr="00E0306F">
        <w:rPr>
          <w:rStyle w:val="StyleUnderline"/>
        </w:rPr>
        <w:t xml:space="preserve"> of </w:t>
      </w:r>
      <w:r w:rsidRPr="0098355A">
        <w:rPr>
          <w:rStyle w:val="Emphasis"/>
          <w:highlight w:val="cyan"/>
        </w:rPr>
        <w:t>purity</w:t>
      </w:r>
      <w:r w:rsidRPr="00E0306F">
        <w:rPr>
          <w:rStyle w:val="StyleUnderline"/>
        </w:rPr>
        <w:t xml:space="preserve"> from which </w:t>
      </w:r>
      <w:r w:rsidRPr="0098355A">
        <w:rPr>
          <w:rStyle w:val="StyleUnderline"/>
          <w:highlight w:val="cyan"/>
        </w:rPr>
        <w:t xml:space="preserve">to </w:t>
      </w:r>
      <w:r w:rsidRPr="0098355A">
        <w:rPr>
          <w:rStyle w:val="Emphasis"/>
          <w:highlight w:val="cyan"/>
        </w:rPr>
        <w:t>oppose</w:t>
      </w:r>
      <w:r w:rsidRPr="00E0306F">
        <w:rPr>
          <w:rStyle w:val="StyleUnderline"/>
        </w:rPr>
        <w:t xml:space="preserve"> capitalism</w:t>
      </w:r>
      <w:r w:rsidRPr="00C34080">
        <w:rPr>
          <w:sz w:val="16"/>
        </w:rPr>
        <w:t xml:space="preserve">. But by the same token, there is no being all in it (T60 Schol. a). </w:t>
      </w:r>
      <w:r w:rsidRPr="00E0306F">
        <w:rPr>
          <w:rStyle w:val="StyleUnderline"/>
        </w:rPr>
        <w:t xml:space="preserve">There is </w:t>
      </w:r>
      <w:r w:rsidRPr="00E0306F">
        <w:rPr>
          <w:rStyle w:val="Emphasis"/>
        </w:rPr>
        <w:t>power</w:t>
      </w:r>
      <w:r w:rsidRPr="00E0306F">
        <w:rPr>
          <w:rStyle w:val="StyleUnderline"/>
        </w:rPr>
        <w:t xml:space="preserve"> in the </w:t>
      </w:r>
      <w:r w:rsidRPr="0098355A">
        <w:rPr>
          <w:rStyle w:val="Emphasis"/>
        </w:rPr>
        <w:t>duplicitous positioning</w:t>
      </w:r>
      <w:r w:rsidRPr="0098355A">
        <w:rPr>
          <w:rStyle w:val="StyleUnderline"/>
        </w:rPr>
        <w:t xml:space="preserve"> that is</w:t>
      </w:r>
      <w:r w:rsidRPr="00E0306F">
        <w:rPr>
          <w:rStyle w:val="StyleUnderline"/>
        </w:rPr>
        <w:t xml:space="preserve"> potentially </w:t>
      </w:r>
      <w:r w:rsidRPr="00E0306F">
        <w:rPr>
          <w:rStyle w:val="Emphasis"/>
        </w:rPr>
        <w:t>creative</w:t>
      </w:r>
      <w:r w:rsidRPr="00C34080">
        <w:rPr>
          <w:sz w:val="16"/>
        </w:rPr>
        <w:t xml:space="preserve">. There is no reason in principle </w:t>
      </w:r>
      <w:r w:rsidRPr="005C40BD">
        <w:rPr>
          <w:rStyle w:val="Emphasis"/>
          <w:highlight w:val="cyan"/>
        </w:rPr>
        <w:t>creative duplicity</w:t>
      </w:r>
      <w:r w:rsidRPr="0098355A">
        <w:rPr>
          <w:rStyle w:val="StyleUnderline"/>
          <w:highlight w:val="cyan"/>
        </w:rPr>
        <w:t xml:space="preserve"> </w:t>
      </w:r>
      <w:r w:rsidRPr="0098355A">
        <w:rPr>
          <w:rStyle w:val="Emphasis"/>
          <w:highlight w:val="cyan"/>
        </w:rPr>
        <w:t>can</w:t>
      </w:r>
      <w:r w:rsidRPr="00C34080">
        <w:rPr>
          <w:sz w:val="16"/>
        </w:rPr>
        <w:t xml:space="preserve">not </w:t>
      </w:r>
      <w:r w:rsidRPr="00E0306F">
        <w:rPr>
          <w:rStyle w:val="StyleUnderline"/>
        </w:rPr>
        <w:t xml:space="preserve">immanently </w:t>
      </w:r>
      <w:r w:rsidRPr="0098355A">
        <w:rPr>
          <w:rStyle w:val="Emphasis"/>
          <w:highlight w:val="cyan"/>
        </w:rPr>
        <w:t>leverage</w:t>
      </w:r>
      <w:r w:rsidRPr="00E0306F">
        <w:rPr>
          <w:rStyle w:val="StyleUnderline"/>
        </w:rPr>
        <w:t xml:space="preserve"> postcapitalist </w:t>
      </w:r>
      <w:r w:rsidRPr="0098355A">
        <w:rPr>
          <w:rStyle w:val="StyleUnderline"/>
          <w:highlight w:val="cyan"/>
        </w:rPr>
        <w:t>difference</w:t>
      </w:r>
      <w:r w:rsidRPr="00C34080">
        <w:rPr>
          <w:sz w:val="16"/>
        </w:rPr>
        <w:t>.</w:t>
      </w:r>
    </w:p>
    <w:p w14:paraId="0A0E567A" w14:textId="77777777" w:rsidR="001D6B09" w:rsidRPr="00C34080" w:rsidRDefault="001D6B09" w:rsidP="001D6B09">
      <w:pPr>
        <w:rPr>
          <w:sz w:val="16"/>
        </w:rPr>
      </w:pPr>
      <w:r w:rsidRPr="00C34080">
        <w:rPr>
          <w:sz w:val="16"/>
        </w:rPr>
        <w:t xml:space="preserve">Scholium c. It is not as if not exploring an alter-economy interested in, and in creative tension with, the model of financial capital will avoid complicity. </w:t>
      </w:r>
      <w:r w:rsidRPr="0098355A">
        <w:rPr>
          <w:rStyle w:val="Emphasis"/>
          <w:highlight w:val="cyan"/>
        </w:rPr>
        <w:t>All</w:t>
      </w:r>
      <w:r w:rsidRPr="00C4203D">
        <w:rPr>
          <w:rStyle w:val="StyleUnderline"/>
        </w:rPr>
        <w:t xml:space="preserve"> existing </w:t>
      </w:r>
      <w:r w:rsidRPr="0098355A">
        <w:rPr>
          <w:rStyle w:val="StyleUnderline"/>
          <w:highlight w:val="cyan"/>
        </w:rPr>
        <w:t xml:space="preserve">alter-economies </w:t>
      </w:r>
      <w:r w:rsidRPr="0098355A">
        <w:rPr>
          <w:rStyle w:val="Emphasis"/>
          <w:highlight w:val="cyan"/>
        </w:rPr>
        <w:t>interface</w:t>
      </w:r>
      <w:r w:rsidRPr="0098355A">
        <w:rPr>
          <w:rStyle w:val="StyleUnderline"/>
          <w:highlight w:val="cyan"/>
        </w:rPr>
        <w:t xml:space="preserve"> with</w:t>
      </w:r>
      <w:r w:rsidRPr="00C4203D">
        <w:rPr>
          <w:rStyle w:val="StyleUnderline"/>
        </w:rPr>
        <w:t xml:space="preserve"> the </w:t>
      </w:r>
      <w:r w:rsidRPr="0098355A">
        <w:rPr>
          <w:rStyle w:val="StyleUnderline"/>
          <w:highlight w:val="cyan"/>
        </w:rPr>
        <w:t>dominant</w:t>
      </w:r>
      <w:r w:rsidRPr="00C4203D">
        <w:rPr>
          <w:rStyle w:val="StyleUnderline"/>
        </w:rPr>
        <w:t xml:space="preserve"> economy in </w:t>
      </w:r>
      <w:r w:rsidRPr="0098355A">
        <w:rPr>
          <w:rStyle w:val="Emphasis"/>
          <w:highlight w:val="cyan"/>
        </w:rPr>
        <w:t>one way or another</w:t>
      </w:r>
      <w:r w:rsidRPr="0098355A">
        <w:rPr>
          <w:rStyle w:val="StyleUnderline"/>
          <w:highlight w:val="cyan"/>
        </w:rPr>
        <w:t xml:space="preserve">, of </w:t>
      </w:r>
      <w:r w:rsidRPr="0098355A">
        <w:rPr>
          <w:rStyle w:val="Emphasis"/>
          <w:highlight w:val="cyan"/>
        </w:rPr>
        <w:t>necessity</w:t>
      </w:r>
      <w:r w:rsidRPr="00C4203D">
        <w:rPr>
          <w:rStyle w:val="StyleUnderline"/>
        </w:rPr>
        <w:t xml:space="preserve">, as does every individual involved in them who has ever </w:t>
      </w:r>
      <w:r w:rsidRPr="0098355A">
        <w:rPr>
          <w:rStyle w:val="Emphasis"/>
          <w:highlight w:val="cyan"/>
        </w:rPr>
        <w:t>earn</w:t>
      </w:r>
      <w:r w:rsidRPr="00C4203D">
        <w:rPr>
          <w:rStyle w:val="Emphasis"/>
        </w:rPr>
        <w:t xml:space="preserve">ed </w:t>
      </w:r>
      <w:r w:rsidRPr="0098355A">
        <w:rPr>
          <w:rStyle w:val="Emphasis"/>
          <w:highlight w:val="cyan"/>
        </w:rPr>
        <w:t>a wage</w:t>
      </w:r>
      <w:r w:rsidRPr="0098355A">
        <w:rPr>
          <w:rStyle w:val="StyleUnderline"/>
          <w:highlight w:val="cyan"/>
        </w:rPr>
        <w:t xml:space="preserve">, </w:t>
      </w:r>
      <w:r w:rsidRPr="0098355A">
        <w:rPr>
          <w:rStyle w:val="Emphasis"/>
          <w:highlight w:val="cyan"/>
        </w:rPr>
        <w:t>bought</w:t>
      </w:r>
      <w:r w:rsidRPr="00C4203D">
        <w:rPr>
          <w:rStyle w:val="Emphasis"/>
        </w:rPr>
        <w:t xml:space="preserve"> a </w:t>
      </w:r>
      <w:r w:rsidRPr="0098355A">
        <w:rPr>
          <w:rStyle w:val="Emphasis"/>
          <w:highlight w:val="cyan"/>
        </w:rPr>
        <w:t>product</w:t>
      </w:r>
      <w:r w:rsidRPr="0098355A">
        <w:rPr>
          <w:rStyle w:val="StyleUnderline"/>
          <w:highlight w:val="cyan"/>
        </w:rPr>
        <w:t xml:space="preserve">, </w:t>
      </w:r>
      <w:r w:rsidRPr="0098355A">
        <w:rPr>
          <w:rStyle w:val="Emphasis"/>
          <w:highlight w:val="cyan"/>
        </w:rPr>
        <w:t>opened a</w:t>
      </w:r>
      <w:r w:rsidRPr="00C4203D">
        <w:rPr>
          <w:rStyle w:val="Emphasis"/>
        </w:rPr>
        <w:t xml:space="preserve"> bank </w:t>
      </w:r>
      <w:r w:rsidRPr="0098355A">
        <w:rPr>
          <w:rStyle w:val="Emphasis"/>
          <w:highlight w:val="cyan"/>
        </w:rPr>
        <w:t>account</w:t>
      </w:r>
      <w:r w:rsidRPr="00C4203D">
        <w:rPr>
          <w:rStyle w:val="StyleUnderline"/>
        </w:rPr>
        <w:t xml:space="preserve">, or </w:t>
      </w:r>
      <w:r w:rsidRPr="00C4203D">
        <w:rPr>
          <w:rStyle w:val="Emphasis"/>
        </w:rPr>
        <w:t>benefited from a pension</w:t>
      </w:r>
      <w:r w:rsidRPr="00C4203D">
        <w:rPr>
          <w:rStyle w:val="StyleUnderline"/>
        </w:rPr>
        <w:t xml:space="preserve">. The ways in which </w:t>
      </w:r>
      <w:r w:rsidRPr="0098355A">
        <w:rPr>
          <w:rStyle w:val="Emphasis"/>
          <w:highlight w:val="cyan"/>
        </w:rPr>
        <w:t>funding</w:t>
      </w:r>
      <w:r w:rsidRPr="00C4203D">
        <w:rPr>
          <w:rStyle w:val="StyleUnderline"/>
        </w:rPr>
        <w:t xml:space="preserve"> is conventionally </w:t>
      </w:r>
      <w:r w:rsidRPr="00C4203D">
        <w:rPr>
          <w:rStyle w:val="Emphasis"/>
        </w:rPr>
        <w:t>obtained</w:t>
      </w:r>
      <w:r w:rsidRPr="00C4203D">
        <w:rPr>
          <w:rStyle w:val="StyleUnderline"/>
        </w:rPr>
        <w:t xml:space="preserve"> for collective </w:t>
      </w:r>
      <w:r w:rsidRPr="0098355A">
        <w:rPr>
          <w:rStyle w:val="StyleUnderline"/>
          <w:highlight w:val="cyan"/>
        </w:rPr>
        <w:t>projects</w:t>
      </w:r>
      <w:r w:rsidRPr="00C34080">
        <w:rPr>
          <w:sz w:val="16"/>
        </w:rPr>
        <w:t xml:space="preserve"> (government grants, foundation grants, crowdfunding) </w:t>
      </w:r>
      <w:r w:rsidRPr="0098355A">
        <w:rPr>
          <w:rStyle w:val="StyleUnderline"/>
          <w:highlight w:val="cyan"/>
        </w:rPr>
        <w:t>are</w:t>
      </w:r>
      <w:r w:rsidRPr="00C4203D">
        <w:rPr>
          <w:rStyle w:val="StyleUnderline"/>
        </w:rPr>
        <w:t xml:space="preserve"> all </w:t>
      </w:r>
      <w:r w:rsidRPr="00C4203D">
        <w:rPr>
          <w:rStyle w:val="Emphasis"/>
        </w:rPr>
        <w:t xml:space="preserve">deeply </w:t>
      </w:r>
      <w:r w:rsidRPr="0098355A">
        <w:rPr>
          <w:rStyle w:val="Emphasis"/>
          <w:highlight w:val="cyan"/>
        </w:rPr>
        <w:t>complicit</w:t>
      </w:r>
      <w:r w:rsidRPr="00C4203D">
        <w:rPr>
          <w:rStyle w:val="StyleUnderline"/>
        </w:rPr>
        <w:t xml:space="preserve"> with neoliberalism</w:t>
      </w:r>
      <w:r w:rsidRPr="00C34080">
        <w:rPr>
          <w:sz w:val="16"/>
        </w:rPr>
        <w:t xml:space="preserve"> in their own ways, and come with the added disadvantage that the nonprofit status often involved in those efforts requires a legal organizational structure that repeats the basic characteristics of the corporate model (officers, board of directors, membership conceived as shareholding or stakeholding, annual meetings, etc.) and a day-to-day management structure reproducing the conventional hierarchy (at least on paper). </w:t>
      </w:r>
      <w:r w:rsidRPr="00C4203D">
        <w:rPr>
          <w:rStyle w:val="StyleUnderline"/>
        </w:rPr>
        <w:t xml:space="preserve">Everyone is </w:t>
      </w:r>
      <w:r w:rsidRPr="00C4203D">
        <w:rPr>
          <w:rStyle w:val="Emphasis"/>
        </w:rPr>
        <w:t>already</w:t>
      </w:r>
      <w:r w:rsidRPr="00C4203D">
        <w:rPr>
          <w:rStyle w:val="StyleUnderline"/>
        </w:rPr>
        <w:t xml:space="preserve"> practicing creative duplicity</w:t>
      </w:r>
      <w:r w:rsidRPr="00C34080">
        <w:rPr>
          <w:sz w:val="16"/>
        </w:rPr>
        <w:t xml:space="preserve">, and short of a global revolution will continue to do so. </w:t>
      </w:r>
      <w:r w:rsidRPr="00C4203D">
        <w:rPr>
          <w:rStyle w:val="StyleUnderline"/>
        </w:rPr>
        <w:t xml:space="preserve">Historically, </w:t>
      </w:r>
      <w:r w:rsidRPr="0098355A">
        <w:rPr>
          <w:rStyle w:val="Emphasis"/>
          <w:highlight w:val="cyan"/>
        </w:rPr>
        <w:t>even</w:t>
      </w:r>
      <w:r w:rsidRPr="00C4203D">
        <w:rPr>
          <w:rStyle w:val="Emphasis"/>
        </w:rPr>
        <w:t xml:space="preserve"> the most </w:t>
      </w:r>
      <w:r w:rsidRPr="0098355A">
        <w:rPr>
          <w:rStyle w:val="Emphasis"/>
          <w:highlight w:val="cyan"/>
        </w:rPr>
        <w:t>radical</w:t>
      </w:r>
      <w:r w:rsidRPr="00C4203D">
        <w:rPr>
          <w:rStyle w:val="Emphasis"/>
        </w:rPr>
        <w:t xml:space="preserve"> of </w:t>
      </w:r>
      <w:r w:rsidRPr="0098355A">
        <w:rPr>
          <w:rStyle w:val="Emphasis"/>
          <w:highlight w:val="cyan"/>
        </w:rPr>
        <w:t>revolutions</w:t>
      </w:r>
      <w:r w:rsidRPr="0098355A">
        <w:rPr>
          <w:rStyle w:val="StyleUnderline"/>
          <w:highlight w:val="cyan"/>
        </w:rPr>
        <w:t xml:space="preserve"> have been </w:t>
      </w:r>
      <w:r w:rsidRPr="0098355A">
        <w:rPr>
          <w:rStyle w:val="Emphasis"/>
          <w:highlight w:val="cyan"/>
        </w:rPr>
        <w:t>recuperated</w:t>
      </w:r>
      <w:r w:rsidRPr="00C4203D">
        <w:rPr>
          <w:rStyle w:val="StyleUnderline"/>
        </w:rPr>
        <w:t xml:space="preserve"> by capital. </w:t>
      </w:r>
      <w:r w:rsidRPr="0098355A">
        <w:rPr>
          <w:rStyle w:val="StyleUnderline"/>
          <w:highlight w:val="cyan"/>
        </w:rPr>
        <w:t xml:space="preserve">It </w:t>
      </w:r>
      <w:r w:rsidRPr="0098355A">
        <w:rPr>
          <w:rStyle w:val="Emphasis"/>
          <w:highlight w:val="cyan"/>
        </w:rPr>
        <w:t>cannot be assumed</w:t>
      </w:r>
      <w:r w:rsidRPr="00C4203D">
        <w:rPr>
          <w:rStyle w:val="StyleUnderline"/>
        </w:rPr>
        <w:t xml:space="preserve"> that </w:t>
      </w:r>
      <w:r w:rsidRPr="0098355A">
        <w:rPr>
          <w:rStyle w:val="StyleUnderline"/>
          <w:highlight w:val="cyan"/>
        </w:rPr>
        <w:t xml:space="preserve">it will be </w:t>
      </w:r>
      <w:r w:rsidRPr="0098355A">
        <w:rPr>
          <w:rStyle w:val="Emphasis"/>
          <w:highlight w:val="cyan"/>
        </w:rPr>
        <w:t>different</w:t>
      </w:r>
      <w:r w:rsidRPr="00C4203D">
        <w:rPr>
          <w:rStyle w:val="StyleUnderline"/>
        </w:rPr>
        <w:t xml:space="preserve"> the </w:t>
      </w:r>
      <w:r w:rsidRPr="0098355A">
        <w:rPr>
          <w:rStyle w:val="Emphasis"/>
          <w:highlight w:val="cyan"/>
        </w:rPr>
        <w:t>next time</w:t>
      </w:r>
      <w:r w:rsidRPr="00C4203D">
        <w:rPr>
          <w:rStyle w:val="StyleUnderline"/>
        </w:rPr>
        <w:t xml:space="preserve"> around</w:t>
      </w:r>
      <w:r w:rsidRPr="00C34080">
        <w:rPr>
          <w:sz w:val="16"/>
        </w:rPr>
        <w:t xml:space="preserve">—unless the postcapitalist future is already availably prefigured in the interim. </w:t>
      </w:r>
      <w:r w:rsidRPr="00C4203D">
        <w:rPr>
          <w:rStyle w:val="StyleUnderline"/>
        </w:rPr>
        <w:t xml:space="preserve">So the issue is </w:t>
      </w:r>
      <w:r w:rsidRPr="00C4203D">
        <w:rPr>
          <w:rStyle w:val="Emphasis"/>
        </w:rPr>
        <w:t>not whether</w:t>
      </w:r>
      <w:r w:rsidRPr="00C4203D">
        <w:rPr>
          <w:rStyle w:val="StyleUnderline"/>
        </w:rPr>
        <w:t xml:space="preserve"> to practice creative duplicity, but </w:t>
      </w:r>
      <w:r w:rsidRPr="00C4203D">
        <w:rPr>
          <w:rStyle w:val="Emphasis"/>
        </w:rPr>
        <w:t>which</w:t>
      </w:r>
      <w:r w:rsidRPr="00C4203D">
        <w:rPr>
          <w:rStyle w:val="StyleUnderline"/>
        </w:rPr>
        <w:t xml:space="preserve"> complicit duplicities and in </w:t>
      </w:r>
      <w:r w:rsidRPr="00C4203D">
        <w:rPr>
          <w:rStyle w:val="Emphasis"/>
        </w:rPr>
        <w:t>what way</w:t>
      </w:r>
      <w:r w:rsidRPr="00C4203D">
        <w:rPr>
          <w:rStyle w:val="StyleUnderline"/>
        </w:rPr>
        <w:t xml:space="preserve">. </w:t>
      </w:r>
      <w:r w:rsidRPr="0098355A">
        <w:rPr>
          <w:rStyle w:val="StyleUnderline"/>
          <w:highlight w:val="cyan"/>
        </w:rPr>
        <w:t>There is no</w:t>
      </w:r>
      <w:r w:rsidRPr="00C4203D">
        <w:rPr>
          <w:rStyle w:val="StyleUnderline"/>
        </w:rPr>
        <w:t xml:space="preserve"> a priori </w:t>
      </w:r>
      <w:r w:rsidRPr="0098355A">
        <w:rPr>
          <w:rStyle w:val="StyleUnderline"/>
          <w:highlight w:val="cyan"/>
        </w:rPr>
        <w:t xml:space="preserve">reason not to </w:t>
      </w:r>
      <w:r w:rsidRPr="0098355A">
        <w:rPr>
          <w:rStyle w:val="Emphasis"/>
          <w:highlight w:val="cyan"/>
        </w:rPr>
        <w:t>explore</w:t>
      </w:r>
      <w:r w:rsidRPr="0098355A">
        <w:rPr>
          <w:rStyle w:val="StyleUnderline"/>
          <w:highlight w:val="cyan"/>
        </w:rPr>
        <w:t xml:space="preserve"> all avenues, </w:t>
      </w:r>
      <w:r w:rsidRPr="0098355A">
        <w:rPr>
          <w:rStyle w:val="Emphasis"/>
          <w:highlight w:val="cyan"/>
        </w:rPr>
        <w:t>even</w:t>
      </w:r>
      <w:r w:rsidRPr="00C4203D">
        <w:rPr>
          <w:rStyle w:val="Emphasis"/>
        </w:rPr>
        <w:t xml:space="preserve"> the </w:t>
      </w:r>
      <w:r w:rsidRPr="0098355A">
        <w:rPr>
          <w:rStyle w:val="Emphasis"/>
          <w:highlight w:val="cyan"/>
        </w:rPr>
        <w:t>ones</w:t>
      </w:r>
      <w:r w:rsidRPr="00C4203D">
        <w:rPr>
          <w:rStyle w:val="Emphasis"/>
        </w:rPr>
        <w:t xml:space="preserve"> that </w:t>
      </w:r>
      <w:r w:rsidRPr="0098355A">
        <w:rPr>
          <w:rStyle w:val="Emphasis"/>
          <w:highlight w:val="cyan"/>
        </w:rPr>
        <w:t>the left</w:t>
      </w:r>
      <w:r w:rsidRPr="00C4203D">
        <w:rPr>
          <w:rStyle w:val="Emphasis"/>
        </w:rPr>
        <w:t xml:space="preserve"> traditionally </w:t>
      </w:r>
      <w:r w:rsidRPr="0098355A">
        <w:rPr>
          <w:rStyle w:val="Emphasis"/>
          <w:highlight w:val="cyan"/>
        </w:rPr>
        <w:t>holds under</w:t>
      </w:r>
      <w:r w:rsidRPr="00C4203D">
        <w:rPr>
          <w:rStyle w:val="Emphasis"/>
        </w:rPr>
        <w:t xml:space="preserve"> the </w:t>
      </w:r>
      <w:r w:rsidRPr="0098355A">
        <w:rPr>
          <w:rStyle w:val="Emphasis"/>
          <w:highlight w:val="cyan"/>
        </w:rPr>
        <w:t>highest suspicion</w:t>
      </w:r>
      <w:r w:rsidRPr="00C4203D">
        <w:rPr>
          <w:rStyle w:val="StyleUnderline"/>
        </w:rPr>
        <w:t xml:space="preserve">. </w:t>
      </w:r>
      <w:r w:rsidRPr="00C4203D">
        <w:rPr>
          <w:rStyle w:val="Emphasis"/>
          <w:sz w:val="24"/>
          <w:szCs w:val="26"/>
        </w:rPr>
        <w:t xml:space="preserve">Striking a posture of </w:t>
      </w:r>
      <w:r w:rsidRPr="0098355A">
        <w:rPr>
          <w:rStyle w:val="Emphasis"/>
          <w:sz w:val="24"/>
          <w:szCs w:val="26"/>
          <w:highlight w:val="cyan"/>
        </w:rPr>
        <w:t>purity</w:t>
      </w:r>
      <w:r w:rsidRPr="00C4203D">
        <w:rPr>
          <w:rStyle w:val="Emphasis"/>
          <w:sz w:val="24"/>
          <w:szCs w:val="26"/>
        </w:rPr>
        <w:t xml:space="preserve"> will </w:t>
      </w:r>
      <w:r w:rsidRPr="005C40BD">
        <w:rPr>
          <w:rStyle w:val="Emphasis"/>
          <w:sz w:val="24"/>
          <w:szCs w:val="26"/>
          <w:highlight w:val="cyan"/>
        </w:rPr>
        <w:t>get nowhere</w:t>
      </w:r>
      <w:r w:rsidRPr="005C40BD">
        <w:rPr>
          <w:rStyle w:val="StyleUnderline"/>
          <w:highlight w:val="cyan"/>
        </w:rPr>
        <w:t>. It</w:t>
      </w:r>
      <w:r w:rsidRPr="00C4203D">
        <w:rPr>
          <w:rStyle w:val="StyleUnderline"/>
        </w:rPr>
        <w:t xml:space="preserve"> too easily </w:t>
      </w:r>
      <w:r w:rsidRPr="0098355A">
        <w:rPr>
          <w:rStyle w:val="Emphasis"/>
          <w:highlight w:val="cyan"/>
        </w:rPr>
        <w:t>absolves</w:t>
      </w:r>
      <w:r w:rsidRPr="00C4203D">
        <w:rPr>
          <w:rStyle w:val="StyleUnderline"/>
        </w:rPr>
        <w:t xml:space="preserve"> one </w:t>
      </w:r>
      <w:r w:rsidRPr="0098355A">
        <w:rPr>
          <w:rStyle w:val="StyleUnderline"/>
          <w:highlight w:val="cyan"/>
        </w:rPr>
        <w:t xml:space="preserve">of </w:t>
      </w:r>
      <w:r w:rsidRPr="0098355A">
        <w:rPr>
          <w:rStyle w:val="Emphasis"/>
          <w:highlight w:val="cyan"/>
        </w:rPr>
        <w:t>engaging</w:t>
      </w:r>
      <w:r w:rsidRPr="00C34080">
        <w:rPr>
          <w:sz w:val="16"/>
        </w:rPr>
        <w:t xml:space="preserve">, day to day, hour by hour, </w:t>
      </w:r>
      <w:r w:rsidRPr="0098355A">
        <w:rPr>
          <w:rStyle w:val="StyleUnderline"/>
          <w:highlight w:val="cyan"/>
        </w:rPr>
        <w:t>with</w:t>
      </w:r>
      <w:r w:rsidRPr="00C4203D">
        <w:rPr>
          <w:rStyle w:val="StyleUnderline"/>
        </w:rPr>
        <w:t xml:space="preserve"> the </w:t>
      </w:r>
      <w:r w:rsidRPr="0098355A">
        <w:rPr>
          <w:rStyle w:val="Emphasis"/>
          <w:highlight w:val="cyan"/>
        </w:rPr>
        <w:t>real conditions</w:t>
      </w:r>
      <w:r w:rsidRPr="00C4203D">
        <w:rPr>
          <w:rStyle w:val="StyleUnderline"/>
        </w:rPr>
        <w:t xml:space="preserve"> of life, as part of an ongoing struggle reaching down to the microlevels of existence. </w:t>
      </w:r>
      <w:r w:rsidRPr="00C4203D">
        <w:rPr>
          <w:rStyle w:val="Emphasis"/>
        </w:rPr>
        <w:t>Sustained engagement</w:t>
      </w:r>
      <w:r w:rsidRPr="00C4203D">
        <w:rPr>
          <w:rStyle w:val="StyleUnderline"/>
        </w:rPr>
        <w:t xml:space="preserve"> of that kind is </w:t>
      </w:r>
      <w:r w:rsidRPr="0098355A">
        <w:rPr>
          <w:rStyle w:val="Emphasis"/>
          <w:highlight w:val="cyan"/>
        </w:rPr>
        <w:t>necessary</w:t>
      </w:r>
      <w:r w:rsidRPr="00C4203D">
        <w:rPr>
          <w:rStyle w:val="StyleUnderline"/>
        </w:rPr>
        <w:t xml:space="preserve"> if those conditions are </w:t>
      </w:r>
      <w:r w:rsidRPr="0098355A">
        <w:rPr>
          <w:rStyle w:val="StyleUnderline"/>
          <w:highlight w:val="cyan"/>
        </w:rPr>
        <w:t>to be sustainably</w:t>
      </w:r>
      <w:r w:rsidRPr="00C4203D">
        <w:rPr>
          <w:rStyle w:val="StyleUnderline"/>
        </w:rPr>
        <w:t xml:space="preserve"> </w:t>
      </w:r>
      <w:r w:rsidRPr="00C4203D">
        <w:rPr>
          <w:rStyle w:val="Emphasis"/>
        </w:rPr>
        <w:t>changed</w:t>
      </w:r>
      <w:r w:rsidRPr="00C34080">
        <w:rPr>
          <w:sz w:val="16"/>
        </w:rPr>
        <w:t xml:space="preserve">. “Certainly </w:t>
      </w:r>
      <w:r w:rsidRPr="0098355A">
        <w:rPr>
          <w:rStyle w:val="StyleUnderline"/>
          <w:highlight w:val="cyan"/>
        </w:rPr>
        <w:t xml:space="preserve">now is the time to </w:t>
      </w:r>
      <w:r w:rsidRPr="0098355A">
        <w:rPr>
          <w:rStyle w:val="Emphasis"/>
          <w:highlight w:val="cyan"/>
        </w:rPr>
        <w:t>create</w:t>
      </w:r>
      <w:r w:rsidRPr="00C4203D">
        <w:rPr>
          <w:rStyle w:val="Emphasis"/>
        </w:rPr>
        <w:t xml:space="preserve"> money</w:t>
      </w:r>
      <w:r w:rsidRPr="00C4203D">
        <w:rPr>
          <w:rStyle w:val="StyleUnderline"/>
        </w:rPr>
        <w:t xml:space="preserve"> designed to stoke demand for </w:t>
      </w:r>
      <w:r w:rsidRPr="00176850">
        <w:rPr>
          <w:rStyle w:val="StyleUnderline"/>
          <w:highlight w:val="cyan"/>
        </w:rPr>
        <w:t xml:space="preserve">new </w:t>
      </w:r>
      <w:r w:rsidRPr="00176850">
        <w:rPr>
          <w:rStyle w:val="Emphasis"/>
          <w:highlight w:val="cyan"/>
        </w:rPr>
        <w:t>financial to</w:t>
      </w:r>
      <w:r w:rsidRPr="0098355A">
        <w:rPr>
          <w:rStyle w:val="Emphasis"/>
          <w:highlight w:val="cyan"/>
        </w:rPr>
        <w:t>ols</w:t>
      </w:r>
      <w:r w:rsidRPr="00C34080">
        <w:rPr>
          <w:sz w:val="16"/>
        </w:rPr>
        <w:t xml:space="preserve"> for activists, collectives, social movements, artists, refugees, and all who struggle for a life worth living so that they might catch and keep their own value for themselves” (Beller 2017, 10).</w:t>
      </w:r>
    </w:p>
    <w:p w14:paraId="631847F5" w14:textId="77777777" w:rsidR="001D6B09" w:rsidRPr="00F601E6" w:rsidRDefault="001D6B09" w:rsidP="001D6B09"/>
    <w:p w14:paraId="0BB5B762" w14:textId="77777777" w:rsidR="001D6B09" w:rsidRPr="00DF35BA" w:rsidRDefault="001D6B09" w:rsidP="001D6B09">
      <w:pPr>
        <w:pStyle w:val="Heading4"/>
      </w:pPr>
      <w:r w:rsidRPr="00DF35BA">
        <w:lastRenderedPageBreak/>
        <w:t>BC solves oceans, phosphorus and nitrogen cycles, and pollution</w:t>
      </w:r>
    </w:p>
    <w:p w14:paraId="5548F2E8" w14:textId="77777777" w:rsidR="001D6B09" w:rsidRPr="00A74A24" w:rsidRDefault="001D6B09" w:rsidP="001D6B09">
      <w:r>
        <w:t xml:space="preserve">Hannah </w:t>
      </w:r>
      <w:r w:rsidRPr="00536886">
        <w:rPr>
          <w:rStyle w:val="Style13ptBold"/>
        </w:rPr>
        <w:t>Kulmatycki 21</w:t>
      </w:r>
      <w:r>
        <w:t xml:space="preserve">, marine climate biologist who completed her Bachelors from The University of Alberta in Canada and has just completed her Masters in Climate Change with a marine focus from Heriot-Watt University in Scotland. Hannah is a part of the partnerships team for Cyan Planet and runs the ambassador program, “Blockchain in the maritime sector”, </w:t>
      </w:r>
      <w:hyperlink r:id="rId13" w:history="1">
        <w:r w:rsidRPr="00055625">
          <w:rPr>
            <w:rStyle w:val="Hyperlink"/>
          </w:rPr>
          <w:t>https://blockchainclimate.org/blockchain-in-the-maritime-sector/</w:t>
        </w:r>
      </w:hyperlink>
      <w:r>
        <w:t>, July 19, 2021</w:t>
      </w:r>
    </w:p>
    <w:p w14:paraId="6A9B92FC" w14:textId="77777777" w:rsidR="001D6B09" w:rsidRPr="00FF66CA" w:rsidRDefault="001D6B09" w:rsidP="001D6B09">
      <w:pPr>
        <w:rPr>
          <w:sz w:val="16"/>
        </w:rPr>
      </w:pPr>
      <w:r w:rsidRPr="00FA3FD6">
        <w:rPr>
          <w:rStyle w:val="StyleUnderline"/>
        </w:rPr>
        <w:t>Climate change is</w:t>
      </w:r>
      <w:r w:rsidRPr="00FF66CA">
        <w:rPr>
          <w:sz w:val="16"/>
        </w:rPr>
        <w:t xml:space="preserve"> often </w:t>
      </w:r>
      <w:r w:rsidRPr="00FA3FD6">
        <w:rPr>
          <w:rStyle w:val="Emphasis"/>
        </w:rPr>
        <w:t>associated</w:t>
      </w:r>
      <w:r w:rsidRPr="00536886">
        <w:rPr>
          <w:rStyle w:val="StyleUnderline"/>
        </w:rPr>
        <w:t xml:space="preserve"> </w:t>
      </w:r>
      <w:r w:rsidRPr="00FA3FD6">
        <w:rPr>
          <w:rStyle w:val="StyleUnderline"/>
        </w:rPr>
        <w:t>with rising temperatures</w:t>
      </w:r>
      <w:r w:rsidRPr="00FF66CA">
        <w:rPr>
          <w:sz w:val="16"/>
        </w:rPr>
        <w:t xml:space="preserve"> and </w:t>
      </w:r>
      <w:r w:rsidRPr="00536886">
        <w:rPr>
          <w:rStyle w:val="StyleUnderline"/>
        </w:rPr>
        <w:t>carbon emissions</w:t>
      </w:r>
      <w:r w:rsidRPr="00FF66CA">
        <w:rPr>
          <w:sz w:val="16"/>
        </w:rPr>
        <w:t xml:space="preserve">. And to combat it, our intuitive action is to plant trees and take public transport. </w:t>
      </w:r>
      <w:r w:rsidRPr="00536886">
        <w:rPr>
          <w:rStyle w:val="StyleUnderline"/>
        </w:rPr>
        <w:t xml:space="preserve">We should </w:t>
      </w:r>
      <w:r w:rsidRPr="002232A2">
        <w:rPr>
          <w:rStyle w:val="Emphasis"/>
        </w:rPr>
        <w:t>rethink</w:t>
      </w:r>
      <w:r w:rsidRPr="00FF66CA">
        <w:rPr>
          <w:sz w:val="16"/>
        </w:rPr>
        <w:t xml:space="preserve"> </w:t>
      </w:r>
      <w:r w:rsidRPr="00536886">
        <w:rPr>
          <w:rStyle w:val="StyleUnderline"/>
        </w:rPr>
        <w:t>those instincts</w:t>
      </w:r>
      <w:r w:rsidRPr="00FF66CA">
        <w:rPr>
          <w:sz w:val="16"/>
        </w:rPr>
        <w:t>.</w:t>
      </w:r>
    </w:p>
    <w:p w14:paraId="6D62AC2E" w14:textId="77777777" w:rsidR="001D6B09" w:rsidRPr="00FF66CA" w:rsidRDefault="001D6B09" w:rsidP="001D6B09">
      <w:pPr>
        <w:rPr>
          <w:sz w:val="16"/>
        </w:rPr>
      </w:pPr>
      <w:r w:rsidRPr="002232A2">
        <w:rPr>
          <w:rStyle w:val="Emphasis"/>
        </w:rPr>
        <w:t>Research</w:t>
      </w:r>
      <w:r w:rsidRPr="00536886">
        <w:rPr>
          <w:rStyle w:val="StyleUnderline"/>
        </w:rPr>
        <w:t xml:space="preserve"> tells us </w:t>
      </w:r>
      <w:r w:rsidRPr="00DF35BA">
        <w:rPr>
          <w:rStyle w:val="StyleUnderline"/>
        </w:rPr>
        <w:t xml:space="preserve">that it would be more </w:t>
      </w:r>
      <w:r w:rsidRPr="00DF35BA">
        <w:rPr>
          <w:rStyle w:val="Emphasis"/>
        </w:rPr>
        <w:t>impactful</w:t>
      </w:r>
      <w:r w:rsidRPr="00DF35BA">
        <w:rPr>
          <w:rStyle w:val="StyleUnderline"/>
        </w:rPr>
        <w:t xml:space="preserve"> to focus our attention on the </w:t>
      </w:r>
      <w:r w:rsidRPr="00DF35BA">
        <w:rPr>
          <w:rStyle w:val="Emphasis"/>
        </w:rPr>
        <w:t>oceans</w:t>
      </w:r>
      <w:r w:rsidRPr="00DF35BA">
        <w:rPr>
          <w:sz w:val="16"/>
        </w:rPr>
        <w:t>. The Intergovernmental Panel on Climate Change (IPCC</w:t>
      </w:r>
      <w:r w:rsidRPr="00DF35BA">
        <w:rPr>
          <w:rStyle w:val="StyleUnderline"/>
        </w:rPr>
        <w:t>): Special report</w:t>
      </w:r>
      <w:r w:rsidRPr="00536886">
        <w:rPr>
          <w:rStyle w:val="StyleUnderline"/>
        </w:rPr>
        <w:t xml:space="preserve"> on the ocean</w:t>
      </w:r>
      <w:r w:rsidRPr="00FF66CA">
        <w:rPr>
          <w:sz w:val="16"/>
        </w:rPr>
        <w:t xml:space="preserve"> and cryosphere in a changing climate (2019) </w:t>
      </w:r>
      <w:r w:rsidRPr="00536886">
        <w:rPr>
          <w:rStyle w:val="StyleUnderline"/>
        </w:rPr>
        <w:t xml:space="preserve">highlights that the oceans cover </w:t>
      </w:r>
      <w:r w:rsidRPr="002232A2">
        <w:rPr>
          <w:rStyle w:val="Emphasis"/>
        </w:rPr>
        <w:t>71% of the Earth’s surface</w:t>
      </w:r>
      <w:r w:rsidRPr="00536886">
        <w:rPr>
          <w:rStyle w:val="StyleUnderline"/>
        </w:rPr>
        <w:t xml:space="preserve"> and contain 97% of the total water</w:t>
      </w:r>
      <w:r w:rsidRPr="00FF66CA">
        <w:rPr>
          <w:sz w:val="16"/>
        </w:rPr>
        <w:t xml:space="preserve"> on Earth. The </w:t>
      </w:r>
      <w:r w:rsidRPr="007E4A10">
        <w:rPr>
          <w:rStyle w:val="StyleUnderline"/>
          <w:highlight w:val="cyan"/>
        </w:rPr>
        <w:t xml:space="preserve">oceans are </w:t>
      </w:r>
      <w:r w:rsidRPr="007E4A10">
        <w:rPr>
          <w:rStyle w:val="Emphasis"/>
          <w:highlight w:val="cyan"/>
        </w:rPr>
        <w:t>integral</w:t>
      </w:r>
      <w:r w:rsidRPr="007E4A10">
        <w:rPr>
          <w:rStyle w:val="StyleUnderline"/>
          <w:highlight w:val="cyan"/>
        </w:rPr>
        <w:t xml:space="preserve"> for the cycling</w:t>
      </w:r>
      <w:r w:rsidRPr="00536886">
        <w:rPr>
          <w:rStyle w:val="StyleUnderline"/>
        </w:rPr>
        <w:t xml:space="preserve"> </w:t>
      </w:r>
      <w:r w:rsidRPr="007E4A10">
        <w:rPr>
          <w:rStyle w:val="StyleUnderline"/>
          <w:highlight w:val="cyan"/>
        </w:rPr>
        <w:t>of</w:t>
      </w:r>
      <w:r w:rsidRPr="00536886">
        <w:rPr>
          <w:rStyle w:val="StyleUnderline"/>
        </w:rPr>
        <w:t xml:space="preserve"> </w:t>
      </w:r>
      <w:r w:rsidRPr="002232A2">
        <w:rPr>
          <w:rStyle w:val="Emphasis"/>
        </w:rPr>
        <w:t xml:space="preserve">essential </w:t>
      </w:r>
      <w:r w:rsidRPr="007E4A10">
        <w:rPr>
          <w:rStyle w:val="Emphasis"/>
          <w:highlight w:val="cyan"/>
        </w:rPr>
        <w:t>nutrients</w:t>
      </w:r>
      <w:r w:rsidRPr="00536886">
        <w:rPr>
          <w:rStyle w:val="StyleUnderline"/>
        </w:rPr>
        <w:t xml:space="preserve"> </w:t>
      </w:r>
      <w:r w:rsidRPr="007E4A10">
        <w:rPr>
          <w:rStyle w:val="StyleUnderline"/>
          <w:highlight w:val="cyan"/>
        </w:rPr>
        <w:t>like</w:t>
      </w:r>
      <w:r w:rsidRPr="00536886">
        <w:rPr>
          <w:rStyle w:val="StyleUnderline"/>
        </w:rPr>
        <w:t xml:space="preserve"> </w:t>
      </w:r>
      <w:r w:rsidRPr="007E4A10">
        <w:rPr>
          <w:rStyle w:val="Emphasis"/>
          <w:highlight w:val="cyan"/>
        </w:rPr>
        <w:t>carbon</w:t>
      </w:r>
      <w:r w:rsidRPr="00FF66CA">
        <w:rPr>
          <w:sz w:val="16"/>
        </w:rPr>
        <w:t xml:space="preserve">, </w:t>
      </w:r>
      <w:r w:rsidRPr="002232A2">
        <w:rPr>
          <w:rStyle w:val="Emphasis"/>
        </w:rPr>
        <w:t>nitrogen</w:t>
      </w:r>
      <w:r w:rsidRPr="00536886">
        <w:rPr>
          <w:rStyle w:val="StyleUnderline"/>
        </w:rPr>
        <w:t xml:space="preserve">, </w:t>
      </w:r>
      <w:r w:rsidRPr="007E4A10">
        <w:rPr>
          <w:rStyle w:val="StyleUnderline"/>
          <w:highlight w:val="cyan"/>
        </w:rPr>
        <w:t>and</w:t>
      </w:r>
      <w:r w:rsidRPr="00536886">
        <w:rPr>
          <w:rStyle w:val="StyleUnderline"/>
        </w:rPr>
        <w:t xml:space="preserve"> </w:t>
      </w:r>
      <w:r w:rsidRPr="007E4A10">
        <w:rPr>
          <w:rStyle w:val="Emphasis"/>
          <w:highlight w:val="cyan"/>
        </w:rPr>
        <w:t>phosphorous</w:t>
      </w:r>
      <w:r w:rsidRPr="00FF66CA">
        <w:rPr>
          <w:sz w:val="16"/>
        </w:rPr>
        <w:t xml:space="preserve">. And </w:t>
      </w:r>
      <w:r w:rsidRPr="00536886">
        <w:rPr>
          <w:rStyle w:val="StyleUnderline"/>
        </w:rPr>
        <w:t xml:space="preserve">account for </w:t>
      </w:r>
      <w:r w:rsidRPr="00DF35BA">
        <w:rPr>
          <w:rStyle w:val="StyleUnderline"/>
        </w:rPr>
        <w:t xml:space="preserve">over </w:t>
      </w:r>
      <w:r w:rsidRPr="00DF35BA">
        <w:rPr>
          <w:rStyle w:val="Emphasis"/>
        </w:rPr>
        <w:t>eight times</w:t>
      </w:r>
      <w:r w:rsidRPr="00DF35BA">
        <w:rPr>
          <w:rStyle w:val="StyleUnderline"/>
        </w:rPr>
        <w:t xml:space="preserve"> the amount of primary productivity than land does</w:t>
      </w:r>
      <w:r w:rsidRPr="00DF35BA">
        <w:rPr>
          <w:sz w:val="16"/>
        </w:rPr>
        <w:t xml:space="preserve"> (16 x 1010 tonnes) (Encyclopedia Britannica, 2021, IPCC 2019).</w:t>
      </w:r>
    </w:p>
    <w:p w14:paraId="7D744A5B" w14:textId="77777777" w:rsidR="001D6B09" w:rsidRPr="00FF66CA" w:rsidRDefault="001D6B09" w:rsidP="001D6B09">
      <w:pPr>
        <w:rPr>
          <w:sz w:val="16"/>
        </w:rPr>
      </w:pPr>
      <w:r w:rsidRPr="00FF66CA">
        <w:rPr>
          <w:sz w:val="16"/>
        </w:rPr>
        <w:t xml:space="preserve">The </w:t>
      </w:r>
      <w:r w:rsidRPr="00536886">
        <w:rPr>
          <w:rStyle w:val="StyleUnderline"/>
        </w:rPr>
        <w:t xml:space="preserve">Earth’s </w:t>
      </w:r>
      <w:r w:rsidRPr="00DF35BA">
        <w:rPr>
          <w:rStyle w:val="Emphasis"/>
        </w:rPr>
        <w:t>oceans</w:t>
      </w:r>
      <w:r w:rsidRPr="00DF35BA">
        <w:rPr>
          <w:rStyle w:val="StyleUnderline"/>
        </w:rPr>
        <w:t xml:space="preserve"> are </w:t>
      </w:r>
      <w:r w:rsidRPr="00DF35BA">
        <w:rPr>
          <w:rStyle w:val="Emphasis"/>
        </w:rPr>
        <w:t>under attack</w:t>
      </w:r>
      <w:r w:rsidRPr="00DF35BA">
        <w:rPr>
          <w:sz w:val="16"/>
        </w:rPr>
        <w:t xml:space="preserve">. </w:t>
      </w:r>
      <w:r w:rsidRPr="00DF35BA">
        <w:rPr>
          <w:rStyle w:val="StyleUnderline"/>
        </w:rPr>
        <w:t xml:space="preserve">Surface temperatures are </w:t>
      </w:r>
      <w:r w:rsidRPr="00DF35BA">
        <w:rPr>
          <w:rStyle w:val="Emphasis"/>
        </w:rPr>
        <w:t>rising</w:t>
      </w:r>
      <w:r w:rsidRPr="00DF35BA">
        <w:rPr>
          <w:rStyle w:val="StyleUnderline"/>
        </w:rPr>
        <w:t xml:space="preserve"> at an </w:t>
      </w:r>
      <w:r w:rsidRPr="00DF35BA">
        <w:rPr>
          <w:rStyle w:val="Emphasis"/>
        </w:rPr>
        <w:t>unprecedented rate</w:t>
      </w:r>
      <w:r w:rsidRPr="00DF35BA">
        <w:rPr>
          <w:sz w:val="16"/>
        </w:rPr>
        <w:t xml:space="preserve">. </w:t>
      </w:r>
      <w:r w:rsidRPr="00DF35BA">
        <w:rPr>
          <w:rStyle w:val="StyleUnderline"/>
        </w:rPr>
        <w:t xml:space="preserve">Causing the </w:t>
      </w:r>
      <w:r w:rsidRPr="00DF35BA">
        <w:rPr>
          <w:rStyle w:val="Emphasis"/>
        </w:rPr>
        <w:t>polar ice</w:t>
      </w:r>
      <w:r w:rsidRPr="00DF35BA">
        <w:rPr>
          <w:rStyle w:val="StyleUnderline"/>
        </w:rPr>
        <w:t xml:space="preserve"> to </w:t>
      </w:r>
      <w:r w:rsidRPr="00DF35BA">
        <w:rPr>
          <w:rStyle w:val="Emphasis"/>
        </w:rPr>
        <w:t>melt</w:t>
      </w:r>
      <w:r w:rsidRPr="00DF35BA">
        <w:rPr>
          <w:rStyle w:val="StyleUnderline"/>
        </w:rPr>
        <w:t xml:space="preserve"> and enormous amounts of water flow into the </w:t>
      </w:r>
      <w:r w:rsidRPr="00DF35BA">
        <w:rPr>
          <w:rStyle w:val="Emphasis"/>
        </w:rPr>
        <w:t>ocean basins</w:t>
      </w:r>
      <w:r w:rsidRPr="00DF35BA">
        <w:rPr>
          <w:sz w:val="16"/>
        </w:rPr>
        <w:t xml:space="preserve">, which </w:t>
      </w:r>
      <w:r w:rsidRPr="00DF35BA">
        <w:rPr>
          <w:rStyle w:val="Emphasis"/>
        </w:rPr>
        <w:t>degrades</w:t>
      </w:r>
      <w:r w:rsidRPr="00DF35BA">
        <w:rPr>
          <w:rStyle w:val="StyleUnderline"/>
        </w:rPr>
        <w:t xml:space="preserve"> and erodes </w:t>
      </w:r>
      <w:r w:rsidRPr="00DF35BA">
        <w:rPr>
          <w:rStyle w:val="Emphasis"/>
        </w:rPr>
        <w:t>coastlines</w:t>
      </w:r>
      <w:r w:rsidRPr="00DF35BA">
        <w:rPr>
          <w:sz w:val="16"/>
        </w:rPr>
        <w:t xml:space="preserve">. The </w:t>
      </w:r>
      <w:r w:rsidRPr="00DF35BA">
        <w:rPr>
          <w:rStyle w:val="Emphasis"/>
          <w:sz w:val="24"/>
        </w:rPr>
        <w:t>consequences are catastrophic</w:t>
      </w:r>
      <w:r w:rsidRPr="00DF35BA">
        <w:rPr>
          <w:sz w:val="16"/>
        </w:rPr>
        <w:t xml:space="preserve">, </w:t>
      </w:r>
      <w:r w:rsidRPr="00DF35BA">
        <w:rPr>
          <w:rStyle w:val="StyleUnderline"/>
        </w:rPr>
        <w:t xml:space="preserve">coastal communities will be </w:t>
      </w:r>
      <w:r w:rsidRPr="00DF35BA">
        <w:rPr>
          <w:rStyle w:val="Emphasis"/>
        </w:rPr>
        <w:t>underwater</w:t>
      </w:r>
      <w:r w:rsidRPr="00DF35BA">
        <w:rPr>
          <w:sz w:val="16"/>
        </w:rPr>
        <w:t xml:space="preserve">, </w:t>
      </w:r>
      <w:r w:rsidRPr="00DF35BA">
        <w:rPr>
          <w:rStyle w:val="StyleUnderline"/>
        </w:rPr>
        <w:t xml:space="preserve">natural </w:t>
      </w:r>
      <w:r w:rsidRPr="00DF35BA">
        <w:rPr>
          <w:rStyle w:val="Emphasis"/>
        </w:rPr>
        <w:t>habitats</w:t>
      </w:r>
      <w:r w:rsidRPr="00DF35BA">
        <w:rPr>
          <w:rStyle w:val="StyleUnderline"/>
        </w:rPr>
        <w:t xml:space="preserve"> will be </w:t>
      </w:r>
      <w:r w:rsidRPr="00DF35BA">
        <w:rPr>
          <w:rStyle w:val="Emphasis"/>
        </w:rPr>
        <w:t>lost</w:t>
      </w:r>
      <w:r w:rsidRPr="00DF35BA">
        <w:rPr>
          <w:sz w:val="16"/>
        </w:rPr>
        <w:t xml:space="preserve">, and </w:t>
      </w:r>
      <w:r w:rsidRPr="00DF35BA">
        <w:rPr>
          <w:rStyle w:val="Emphasis"/>
        </w:rPr>
        <w:t>ecosystems</w:t>
      </w:r>
      <w:r w:rsidRPr="00DF35BA">
        <w:rPr>
          <w:rStyle w:val="StyleUnderline"/>
        </w:rPr>
        <w:t xml:space="preserve"> harmed</w:t>
      </w:r>
      <w:r w:rsidRPr="00DF35BA">
        <w:rPr>
          <w:sz w:val="16"/>
        </w:rPr>
        <w:t>.</w:t>
      </w:r>
      <w:r w:rsidRPr="00FF66CA">
        <w:rPr>
          <w:sz w:val="16"/>
        </w:rPr>
        <w:t xml:space="preserve"> </w:t>
      </w:r>
    </w:p>
    <w:p w14:paraId="715589C1" w14:textId="77777777" w:rsidR="001D6B09" w:rsidRPr="00FF66CA" w:rsidRDefault="001D6B09" w:rsidP="001D6B09">
      <w:pPr>
        <w:rPr>
          <w:sz w:val="16"/>
        </w:rPr>
      </w:pPr>
      <w:r w:rsidRPr="00FF66CA">
        <w:rPr>
          <w:sz w:val="16"/>
        </w:rPr>
        <w:t xml:space="preserve">The balance of carbon between the atmosphere and oceans is changing. </w:t>
      </w:r>
      <w:r w:rsidRPr="00536886">
        <w:rPr>
          <w:rStyle w:val="StyleUnderline"/>
        </w:rPr>
        <w:t xml:space="preserve">As the </w:t>
      </w:r>
      <w:r w:rsidRPr="007E4A10">
        <w:rPr>
          <w:rStyle w:val="Emphasis"/>
          <w:highlight w:val="cyan"/>
        </w:rPr>
        <w:t>acidity</w:t>
      </w:r>
      <w:r w:rsidRPr="00536886">
        <w:rPr>
          <w:rStyle w:val="StyleUnderline"/>
        </w:rPr>
        <w:t xml:space="preserve"> </w:t>
      </w:r>
      <w:r w:rsidRPr="007E4A10">
        <w:rPr>
          <w:rStyle w:val="StyleUnderline"/>
          <w:highlight w:val="cyan"/>
        </w:rPr>
        <w:t>of</w:t>
      </w:r>
      <w:r w:rsidRPr="00536886">
        <w:rPr>
          <w:rStyle w:val="StyleUnderline"/>
        </w:rPr>
        <w:t xml:space="preserve"> the </w:t>
      </w:r>
      <w:r w:rsidRPr="007E4A10">
        <w:rPr>
          <w:rStyle w:val="StyleUnderline"/>
          <w:highlight w:val="cyan"/>
        </w:rPr>
        <w:t>oceans increases</w:t>
      </w:r>
      <w:r w:rsidRPr="00FF66CA">
        <w:rPr>
          <w:sz w:val="16"/>
        </w:rPr>
        <w:t xml:space="preserve">, </w:t>
      </w:r>
      <w:r w:rsidRPr="007E4A10">
        <w:rPr>
          <w:rStyle w:val="StyleUnderline"/>
          <w:highlight w:val="cyan"/>
        </w:rPr>
        <w:t xml:space="preserve">they become </w:t>
      </w:r>
      <w:r w:rsidRPr="007E4A10">
        <w:rPr>
          <w:rStyle w:val="Emphasis"/>
          <w:highlight w:val="cyan"/>
        </w:rPr>
        <w:t>less inhabitable</w:t>
      </w:r>
      <w:r w:rsidRPr="00FF66CA">
        <w:rPr>
          <w:sz w:val="16"/>
        </w:rPr>
        <w:t xml:space="preserve"> for many creatures, and the </w:t>
      </w:r>
      <w:r w:rsidRPr="00536886">
        <w:rPr>
          <w:rStyle w:val="StyleUnderline"/>
        </w:rPr>
        <w:t xml:space="preserve">total </w:t>
      </w:r>
      <w:r w:rsidRPr="007E4A10">
        <w:rPr>
          <w:rStyle w:val="Emphasis"/>
          <w:highlight w:val="cyan"/>
        </w:rPr>
        <w:t>diversity drops</w:t>
      </w:r>
      <w:r w:rsidRPr="00FF66CA">
        <w:rPr>
          <w:sz w:val="16"/>
        </w:rPr>
        <w:t xml:space="preserve"> (IPCC, 2019). The </w:t>
      </w:r>
      <w:r w:rsidRPr="007E4A10">
        <w:rPr>
          <w:rStyle w:val="Emphasis"/>
          <w:highlight w:val="cyan"/>
        </w:rPr>
        <w:t>oceans fuel life</w:t>
      </w:r>
      <w:r w:rsidRPr="00536886">
        <w:rPr>
          <w:rStyle w:val="StyleUnderline"/>
        </w:rPr>
        <w:t xml:space="preserve">, </w:t>
      </w:r>
      <w:r w:rsidRPr="007E4A10">
        <w:rPr>
          <w:rStyle w:val="StyleUnderline"/>
          <w:highlight w:val="cyan"/>
        </w:rPr>
        <w:t xml:space="preserve">drive </w:t>
      </w:r>
      <w:r w:rsidRPr="007E4A10">
        <w:rPr>
          <w:rStyle w:val="Emphasis"/>
          <w:highlight w:val="cyan"/>
        </w:rPr>
        <w:t>chemical cycles</w:t>
      </w:r>
      <w:r w:rsidRPr="00FF66CA">
        <w:rPr>
          <w:sz w:val="16"/>
        </w:rPr>
        <w:t xml:space="preserve">, such as the </w:t>
      </w:r>
      <w:r w:rsidRPr="00536886">
        <w:rPr>
          <w:rStyle w:val="StyleUnderline"/>
        </w:rPr>
        <w:t xml:space="preserve">uptake of </w:t>
      </w:r>
      <w:r w:rsidRPr="00E826AF">
        <w:rPr>
          <w:rStyle w:val="Emphasis"/>
        </w:rPr>
        <w:t>nutrients</w:t>
      </w:r>
      <w:r w:rsidRPr="00536886">
        <w:rPr>
          <w:rStyle w:val="StyleUnderline"/>
        </w:rPr>
        <w:t xml:space="preserve"> and gases and global export</w:t>
      </w:r>
      <w:r w:rsidRPr="00FF66CA">
        <w:rPr>
          <w:sz w:val="16"/>
        </w:rPr>
        <w:t xml:space="preserve"> and circulation (Sigman, 2012). </w:t>
      </w:r>
      <w:r w:rsidRPr="00536886">
        <w:rPr>
          <w:rStyle w:val="StyleUnderline"/>
        </w:rPr>
        <w:t>By targeting the oceans</w:t>
      </w:r>
      <w:r w:rsidRPr="00FF66CA">
        <w:rPr>
          <w:sz w:val="16"/>
        </w:rPr>
        <w:t xml:space="preserve">, </w:t>
      </w:r>
      <w:r w:rsidRPr="00536886">
        <w:rPr>
          <w:rStyle w:val="StyleUnderline"/>
        </w:rPr>
        <w:t>we can mitigate</w:t>
      </w:r>
      <w:r w:rsidRPr="00FF66CA">
        <w:rPr>
          <w:sz w:val="16"/>
        </w:rPr>
        <w:t xml:space="preserve"> the future impacts of </w:t>
      </w:r>
      <w:r w:rsidRPr="00E826AF">
        <w:rPr>
          <w:rStyle w:val="Emphasis"/>
        </w:rPr>
        <w:t>climate change</w:t>
      </w:r>
      <w:r w:rsidRPr="00FF66CA">
        <w:rPr>
          <w:sz w:val="16"/>
        </w:rPr>
        <w:t>. But there is no time to waste.</w:t>
      </w:r>
    </w:p>
    <w:p w14:paraId="7992A553" w14:textId="77777777" w:rsidR="001D6B09" w:rsidRPr="00FF66CA" w:rsidRDefault="001D6B09" w:rsidP="001D6B09">
      <w:pPr>
        <w:rPr>
          <w:sz w:val="16"/>
        </w:rPr>
      </w:pPr>
      <w:r w:rsidRPr="007E4A10">
        <w:rPr>
          <w:rStyle w:val="Emphasis"/>
          <w:highlight w:val="cyan"/>
        </w:rPr>
        <w:t>Blockchain</w:t>
      </w:r>
      <w:r w:rsidRPr="00536886">
        <w:rPr>
          <w:rStyle w:val="StyleUnderline"/>
        </w:rPr>
        <w:t xml:space="preserve"> and distributed </w:t>
      </w:r>
      <w:r w:rsidRPr="00E826AF">
        <w:rPr>
          <w:rStyle w:val="Emphasis"/>
        </w:rPr>
        <w:t>ledger tech</w:t>
      </w:r>
      <w:r w:rsidRPr="00536886">
        <w:rPr>
          <w:rStyle w:val="StyleUnderline"/>
        </w:rPr>
        <w:t>nologies are</w:t>
      </w:r>
      <w:r w:rsidRPr="00FF66CA">
        <w:rPr>
          <w:sz w:val="16"/>
        </w:rPr>
        <w:t xml:space="preserve"> already </w:t>
      </w:r>
      <w:r w:rsidRPr="007E4A10">
        <w:rPr>
          <w:rStyle w:val="Emphasis"/>
          <w:highlight w:val="cyan"/>
        </w:rPr>
        <w:t>streamlining</w:t>
      </w:r>
      <w:r w:rsidRPr="00FF66CA">
        <w:rPr>
          <w:sz w:val="16"/>
        </w:rPr>
        <w:t xml:space="preserve"> our </w:t>
      </w:r>
      <w:r w:rsidRPr="007E4A10">
        <w:rPr>
          <w:rStyle w:val="StyleUnderline"/>
          <w:highlight w:val="cyan"/>
        </w:rPr>
        <w:t>mitigation</w:t>
      </w:r>
      <w:r w:rsidRPr="00FF66CA">
        <w:rPr>
          <w:sz w:val="16"/>
        </w:rPr>
        <w:t xml:space="preserve"> techniques in sectors such as energy, carbon finance, and even biodiversity. However, there are concerns that the energy requirement of blockchain technologies is too high to justify their use in climate change mitigation strategies. For example, the energy needed for the Bitcoin network alone could result in a global temperature increase of 2 °C by 2050 (Howson, 2020). But </w:t>
      </w:r>
      <w:r w:rsidRPr="00536886">
        <w:rPr>
          <w:rStyle w:val="StyleUnderline"/>
        </w:rPr>
        <w:t>innovation is addressing these concerns</w:t>
      </w:r>
      <w:r w:rsidRPr="00FF66CA">
        <w:rPr>
          <w:sz w:val="16"/>
        </w:rPr>
        <w:t>. Climate conscious initiatives such as SolarCoin use blockchain to reward solar installations. And it is hoped that this approach can power blockchain and bitcoin development (Howson, 2020). These developments highlight the progress made, but where does that leave blockchain and the oceans?</w:t>
      </w:r>
    </w:p>
    <w:p w14:paraId="09DD56DE" w14:textId="77777777" w:rsidR="001D6B09" w:rsidRPr="00FF66CA" w:rsidRDefault="001D6B09" w:rsidP="001D6B09">
      <w:pPr>
        <w:rPr>
          <w:sz w:val="16"/>
        </w:rPr>
      </w:pPr>
      <w:r w:rsidRPr="00536886">
        <w:rPr>
          <w:rStyle w:val="StyleUnderline"/>
        </w:rPr>
        <w:t xml:space="preserve">Within the </w:t>
      </w:r>
      <w:r w:rsidRPr="00DF35BA">
        <w:rPr>
          <w:rStyle w:val="Emphasis"/>
        </w:rPr>
        <w:t>maritime industry</w:t>
      </w:r>
      <w:r w:rsidRPr="00DF35BA">
        <w:rPr>
          <w:sz w:val="16"/>
        </w:rPr>
        <w:t xml:space="preserve">, which is a </w:t>
      </w:r>
      <w:r w:rsidRPr="00DF35BA">
        <w:rPr>
          <w:rStyle w:val="StyleUnderline"/>
        </w:rPr>
        <w:t xml:space="preserve">fundamental part of the </w:t>
      </w:r>
      <w:r w:rsidRPr="00DF35BA">
        <w:rPr>
          <w:rStyle w:val="Emphasis"/>
        </w:rPr>
        <w:t>oceanic network</w:t>
      </w:r>
      <w:r w:rsidRPr="00DF35BA">
        <w:rPr>
          <w:sz w:val="16"/>
        </w:rPr>
        <w:t xml:space="preserve">, </w:t>
      </w:r>
      <w:r w:rsidRPr="00DF35BA">
        <w:rPr>
          <w:rStyle w:val="StyleUnderline"/>
        </w:rPr>
        <w:t xml:space="preserve">there have been </w:t>
      </w:r>
      <w:r w:rsidRPr="00DF35BA">
        <w:rPr>
          <w:rStyle w:val="StyleUnderline"/>
          <w:highlight w:val="cyan"/>
        </w:rPr>
        <w:t>blockchain</w:t>
      </w:r>
      <w:r w:rsidRPr="00DF35BA">
        <w:rPr>
          <w:rStyle w:val="StyleUnderline"/>
        </w:rPr>
        <w:t xml:space="preserve"> developments in </w:t>
      </w:r>
      <w:r w:rsidRPr="00DF35BA">
        <w:rPr>
          <w:rStyle w:val="Emphasis"/>
        </w:rPr>
        <w:t>landing</w:t>
      </w:r>
      <w:r w:rsidRPr="00DF35BA">
        <w:rPr>
          <w:rStyle w:val="StyleUnderline"/>
        </w:rPr>
        <w:t xml:space="preserve">, </w:t>
      </w:r>
      <w:r w:rsidRPr="00DF35BA">
        <w:rPr>
          <w:rStyle w:val="Emphasis"/>
        </w:rPr>
        <w:t>shipping</w:t>
      </w:r>
      <w:r w:rsidRPr="00DF35BA">
        <w:rPr>
          <w:rStyle w:val="StyleUnderline"/>
        </w:rPr>
        <w:t xml:space="preserve">, smart contracts, </w:t>
      </w:r>
      <w:r w:rsidRPr="00DF35BA">
        <w:rPr>
          <w:rStyle w:val="Emphasis"/>
        </w:rPr>
        <w:t>marine insurance</w:t>
      </w:r>
      <w:r w:rsidRPr="00DF35BA">
        <w:rPr>
          <w:rStyle w:val="StyleUnderline"/>
        </w:rPr>
        <w:t xml:space="preserve">, financial </w:t>
      </w:r>
      <w:r w:rsidRPr="00DF35BA">
        <w:rPr>
          <w:rStyle w:val="Emphasis"/>
        </w:rPr>
        <w:t>investment</w:t>
      </w:r>
      <w:r w:rsidRPr="00DF35BA">
        <w:rPr>
          <w:rStyle w:val="StyleUnderline"/>
        </w:rPr>
        <w:t xml:space="preserve">, </w:t>
      </w:r>
      <w:r w:rsidRPr="00DF35BA">
        <w:rPr>
          <w:rStyle w:val="Emphasis"/>
        </w:rPr>
        <w:t>supply chain</w:t>
      </w:r>
      <w:r w:rsidRPr="00536886">
        <w:rPr>
          <w:rStyle w:val="StyleUnderline"/>
        </w:rPr>
        <w:t>, and workflow</w:t>
      </w:r>
      <w:r w:rsidRPr="00FF66CA">
        <w:rPr>
          <w:sz w:val="16"/>
        </w:rPr>
        <w:t xml:space="preserve"> (MI News Network, 2021). It is a positive start, </w:t>
      </w:r>
      <w:r w:rsidRPr="007E4A10">
        <w:rPr>
          <w:rStyle w:val="StyleUnderline"/>
          <w:highlight w:val="cyan"/>
        </w:rPr>
        <w:t xml:space="preserve">breaking down </w:t>
      </w:r>
      <w:r w:rsidRPr="007E4A10">
        <w:rPr>
          <w:rStyle w:val="Emphasis"/>
          <w:highlight w:val="cyan"/>
        </w:rPr>
        <w:t>barriers</w:t>
      </w:r>
      <w:r w:rsidRPr="00536886">
        <w:rPr>
          <w:rStyle w:val="StyleUnderline"/>
        </w:rPr>
        <w:t xml:space="preserve"> within the marine shipping industry</w:t>
      </w:r>
      <w:r w:rsidRPr="00FF66CA">
        <w:rPr>
          <w:sz w:val="16"/>
        </w:rPr>
        <w:t xml:space="preserve"> and </w:t>
      </w:r>
      <w:r w:rsidRPr="007E4A10">
        <w:rPr>
          <w:rStyle w:val="StyleUnderline"/>
          <w:highlight w:val="cyan"/>
        </w:rPr>
        <w:t>reducing</w:t>
      </w:r>
      <w:r w:rsidRPr="00536886">
        <w:rPr>
          <w:rStyle w:val="StyleUnderline"/>
        </w:rPr>
        <w:t xml:space="preserve"> </w:t>
      </w:r>
      <w:r w:rsidRPr="00E826AF">
        <w:rPr>
          <w:rStyle w:val="Emphasis"/>
        </w:rPr>
        <w:t xml:space="preserve">carbon </w:t>
      </w:r>
      <w:r w:rsidRPr="007E4A10">
        <w:rPr>
          <w:rStyle w:val="Emphasis"/>
          <w:highlight w:val="cyan"/>
        </w:rPr>
        <w:t>emissions</w:t>
      </w:r>
      <w:r w:rsidRPr="00FF66CA">
        <w:rPr>
          <w:sz w:val="16"/>
        </w:rPr>
        <w:t xml:space="preserve">. But more can be done with blockchain to combat the direct impacts of global warming on the ocean. </w:t>
      </w:r>
      <w:r w:rsidRPr="00536886">
        <w:rPr>
          <w:rStyle w:val="StyleUnderline"/>
        </w:rPr>
        <w:t xml:space="preserve">There has been </w:t>
      </w:r>
      <w:r w:rsidRPr="007E4A10">
        <w:rPr>
          <w:rStyle w:val="StyleUnderline"/>
          <w:highlight w:val="cyan"/>
        </w:rPr>
        <w:t>much success</w:t>
      </w:r>
      <w:r w:rsidRPr="00FF66CA">
        <w:rPr>
          <w:sz w:val="16"/>
        </w:rPr>
        <w:t xml:space="preserve"> through having a collective database where all parties in the maritime and shipping industry have improved the decision-making time, security, and transparency (Crawford, n.d.). The main setbacks noted by the industry so far have been the complexity, where it becomes challenging to incorporate all of the working parts without intermediaries, especially concerning maritime insurance (Crawford, n.d.). </w:t>
      </w:r>
    </w:p>
    <w:p w14:paraId="0B5A43EA" w14:textId="77777777" w:rsidR="001D6B09" w:rsidRPr="00FF66CA" w:rsidRDefault="001D6B09" w:rsidP="001D6B09">
      <w:pPr>
        <w:rPr>
          <w:sz w:val="16"/>
        </w:rPr>
      </w:pPr>
      <w:r w:rsidRPr="00FF66CA">
        <w:rPr>
          <w:sz w:val="16"/>
        </w:rPr>
        <w:t xml:space="preserve">These </w:t>
      </w:r>
      <w:r w:rsidRPr="007E4A10">
        <w:rPr>
          <w:rStyle w:val="Emphasis"/>
          <w:highlight w:val="cyan"/>
        </w:rPr>
        <w:t>breakthroughs in shipping</w:t>
      </w:r>
      <w:r w:rsidRPr="00FF66CA">
        <w:rPr>
          <w:rStyle w:val="StyleUnderline"/>
        </w:rPr>
        <w:t xml:space="preserve"> </w:t>
      </w:r>
      <w:r w:rsidRPr="007E4A10">
        <w:rPr>
          <w:rStyle w:val="StyleUnderline"/>
          <w:highlight w:val="cyan"/>
        </w:rPr>
        <w:t>are huge</w:t>
      </w:r>
      <w:r w:rsidRPr="00FF66CA">
        <w:rPr>
          <w:sz w:val="16"/>
        </w:rPr>
        <w:t xml:space="preserve">, but </w:t>
      </w:r>
      <w:r w:rsidRPr="00FF66CA">
        <w:rPr>
          <w:rStyle w:val="StyleUnderline"/>
        </w:rPr>
        <w:t>they are met with concerns about</w:t>
      </w:r>
      <w:r w:rsidRPr="00FF66CA">
        <w:rPr>
          <w:sz w:val="16"/>
        </w:rPr>
        <w:t xml:space="preserve"> the effect of climate change on biodiversity, the </w:t>
      </w:r>
      <w:r w:rsidRPr="00E826AF">
        <w:rPr>
          <w:rStyle w:val="Emphasis"/>
        </w:rPr>
        <w:t>health</w:t>
      </w:r>
      <w:r w:rsidRPr="00FF66CA">
        <w:rPr>
          <w:rStyle w:val="StyleUnderline"/>
        </w:rPr>
        <w:t xml:space="preserve"> of the </w:t>
      </w:r>
      <w:r w:rsidRPr="00E826AF">
        <w:rPr>
          <w:rStyle w:val="Emphasis"/>
        </w:rPr>
        <w:t>oceans</w:t>
      </w:r>
      <w:r w:rsidRPr="00FF66CA">
        <w:rPr>
          <w:sz w:val="16"/>
        </w:rPr>
        <w:t xml:space="preserve">, and the planet as a whole. </w:t>
      </w:r>
      <w:r w:rsidRPr="00FF66CA">
        <w:rPr>
          <w:rStyle w:val="StyleUnderline"/>
        </w:rPr>
        <w:t xml:space="preserve">Distributive </w:t>
      </w:r>
      <w:r w:rsidRPr="007E4A10">
        <w:rPr>
          <w:rStyle w:val="StyleUnderline"/>
          <w:highlight w:val="cyan"/>
        </w:rPr>
        <w:t>ledger</w:t>
      </w:r>
      <w:r w:rsidRPr="00FF66CA">
        <w:rPr>
          <w:rStyle w:val="StyleUnderline"/>
        </w:rPr>
        <w:t xml:space="preserve"> </w:t>
      </w:r>
      <w:r w:rsidRPr="007E4A10">
        <w:rPr>
          <w:rStyle w:val="StyleUnderline"/>
          <w:highlight w:val="cyan"/>
        </w:rPr>
        <w:t>tech</w:t>
      </w:r>
      <w:r w:rsidRPr="00FF66CA">
        <w:rPr>
          <w:rStyle w:val="StyleUnderline"/>
        </w:rPr>
        <w:t xml:space="preserve">nology could </w:t>
      </w:r>
      <w:r w:rsidRPr="007E4A10">
        <w:rPr>
          <w:rStyle w:val="Emphasis"/>
          <w:highlight w:val="cyan"/>
        </w:rPr>
        <w:t>promote</w:t>
      </w:r>
      <w:r w:rsidRPr="00E826AF">
        <w:rPr>
          <w:rStyle w:val="Emphasis"/>
        </w:rPr>
        <w:t xml:space="preserve"> </w:t>
      </w:r>
      <w:r w:rsidRPr="007E4A10">
        <w:rPr>
          <w:rStyle w:val="Emphasis"/>
          <w:highlight w:val="cyan"/>
        </w:rPr>
        <w:t>transparent access</w:t>
      </w:r>
      <w:r w:rsidRPr="00FF66CA">
        <w:rPr>
          <w:rStyle w:val="StyleUnderline"/>
        </w:rPr>
        <w:t xml:space="preserve"> to wastewater and emission impacts </w:t>
      </w:r>
      <w:r w:rsidRPr="00FF66CA">
        <w:rPr>
          <w:sz w:val="16"/>
        </w:rPr>
        <w:t xml:space="preserve">and facilitate increased market access and commodity exchange (Howson, 2020). </w:t>
      </w:r>
      <w:r w:rsidRPr="00FF66CA">
        <w:rPr>
          <w:rStyle w:val="StyleUnderline"/>
        </w:rPr>
        <w:t xml:space="preserve">Not only would this </w:t>
      </w:r>
      <w:r w:rsidRPr="007E4A10">
        <w:rPr>
          <w:rStyle w:val="Emphasis"/>
          <w:highlight w:val="cyan"/>
        </w:rPr>
        <w:t>successfully</w:t>
      </w:r>
      <w:r w:rsidRPr="00FF66CA">
        <w:rPr>
          <w:rStyle w:val="StyleUnderline"/>
        </w:rPr>
        <w:t xml:space="preserve"> </w:t>
      </w:r>
      <w:r w:rsidRPr="00DF35BA">
        <w:rPr>
          <w:rStyle w:val="StyleUnderline"/>
        </w:rPr>
        <w:t>drive</w:t>
      </w:r>
      <w:r w:rsidRPr="00FF66CA">
        <w:rPr>
          <w:rStyle w:val="StyleUnderline"/>
        </w:rPr>
        <w:t xml:space="preserve"> the </w:t>
      </w:r>
      <w:r w:rsidRPr="00DF35BA">
        <w:rPr>
          <w:rStyle w:val="StyleUnderline"/>
        </w:rPr>
        <w:t>maritime</w:t>
      </w:r>
      <w:r w:rsidRPr="00FF66CA">
        <w:rPr>
          <w:rStyle w:val="StyleUnderline"/>
        </w:rPr>
        <w:t xml:space="preserve"> </w:t>
      </w:r>
      <w:r w:rsidRPr="00FF66CA">
        <w:rPr>
          <w:sz w:val="16"/>
        </w:rPr>
        <w:t xml:space="preserve">and marine </w:t>
      </w:r>
      <w:r w:rsidRPr="00DF35BA">
        <w:rPr>
          <w:rStyle w:val="StyleUnderline"/>
        </w:rPr>
        <w:t>economy</w:t>
      </w:r>
      <w:r w:rsidRPr="00FF66CA">
        <w:rPr>
          <w:rStyle w:val="StyleUnderline"/>
        </w:rPr>
        <w:t xml:space="preserve"> but also </w:t>
      </w:r>
      <w:r w:rsidRPr="007E4A10">
        <w:rPr>
          <w:rStyle w:val="Emphasis"/>
          <w:highlight w:val="cyan"/>
        </w:rPr>
        <w:t>regenerate</w:t>
      </w:r>
      <w:r w:rsidRPr="00FF66CA">
        <w:rPr>
          <w:rStyle w:val="StyleUnderline"/>
        </w:rPr>
        <w:t xml:space="preserve"> the </w:t>
      </w:r>
      <w:r w:rsidRPr="007E4A10">
        <w:rPr>
          <w:rStyle w:val="Emphasis"/>
          <w:highlight w:val="cyan"/>
        </w:rPr>
        <w:t>entire ecosystem</w:t>
      </w:r>
      <w:r w:rsidRPr="00FF66CA">
        <w:rPr>
          <w:sz w:val="16"/>
        </w:rPr>
        <w:t xml:space="preserve"> (Crawford, n.d.). </w:t>
      </w:r>
    </w:p>
    <w:p w14:paraId="20EC2381" w14:textId="77777777" w:rsidR="001D6B09" w:rsidRPr="00FF66CA" w:rsidRDefault="001D6B09" w:rsidP="001D6B09">
      <w:pPr>
        <w:rPr>
          <w:rStyle w:val="StyleUnderline"/>
        </w:rPr>
      </w:pPr>
      <w:r w:rsidRPr="00FF66CA">
        <w:rPr>
          <w:sz w:val="16"/>
        </w:rPr>
        <w:t xml:space="preserve">The </w:t>
      </w:r>
      <w:r w:rsidRPr="007E4A10">
        <w:rPr>
          <w:rStyle w:val="StyleUnderline"/>
          <w:highlight w:val="cyan"/>
        </w:rPr>
        <w:t>future of blockchain</w:t>
      </w:r>
      <w:r w:rsidRPr="00FF66CA">
        <w:rPr>
          <w:rStyle w:val="StyleUnderline"/>
        </w:rPr>
        <w:t xml:space="preserve"> is exciting</w:t>
      </w:r>
      <w:r w:rsidRPr="00FF66CA">
        <w:rPr>
          <w:sz w:val="16"/>
        </w:rPr>
        <w:t xml:space="preserve"> as it has the </w:t>
      </w:r>
      <w:r w:rsidRPr="007E4A10">
        <w:rPr>
          <w:rStyle w:val="Emphasis"/>
          <w:highlight w:val="cyan"/>
        </w:rPr>
        <w:t>potential</w:t>
      </w:r>
      <w:r w:rsidRPr="00FF66CA">
        <w:rPr>
          <w:rStyle w:val="StyleUnderline"/>
        </w:rPr>
        <w:t xml:space="preserve"> </w:t>
      </w:r>
      <w:r w:rsidRPr="007E4A10">
        <w:rPr>
          <w:rStyle w:val="StyleUnderline"/>
          <w:highlight w:val="cyan"/>
        </w:rPr>
        <w:t>to</w:t>
      </w:r>
      <w:r w:rsidRPr="00FF66CA">
        <w:rPr>
          <w:sz w:val="16"/>
        </w:rPr>
        <w:t xml:space="preserve"> aid and </w:t>
      </w:r>
      <w:r w:rsidRPr="007E4A10">
        <w:rPr>
          <w:rStyle w:val="StyleUnderline"/>
          <w:highlight w:val="cyan"/>
        </w:rPr>
        <w:t>regenerate</w:t>
      </w:r>
      <w:r w:rsidRPr="00FF66CA">
        <w:rPr>
          <w:sz w:val="16"/>
        </w:rPr>
        <w:t xml:space="preserve"> some of the most beautiful places on </w:t>
      </w:r>
      <w:r w:rsidRPr="00FF66CA">
        <w:rPr>
          <w:rStyle w:val="StyleUnderline"/>
        </w:rPr>
        <w:t xml:space="preserve">our </w:t>
      </w:r>
      <w:r w:rsidRPr="007E4A10">
        <w:rPr>
          <w:rStyle w:val="Emphasis"/>
          <w:highlight w:val="cyan"/>
        </w:rPr>
        <w:t>planet</w:t>
      </w:r>
      <w:r w:rsidRPr="00FF66CA">
        <w:rPr>
          <w:rStyle w:val="StyleUnderline"/>
        </w:rPr>
        <w:t xml:space="preserve">. In our last-ditch efforts to </w:t>
      </w:r>
      <w:r w:rsidRPr="007E4A10">
        <w:rPr>
          <w:rStyle w:val="Emphasis"/>
          <w:highlight w:val="cyan"/>
        </w:rPr>
        <w:t>preserve</w:t>
      </w:r>
      <w:r w:rsidRPr="00FF66CA">
        <w:rPr>
          <w:rStyle w:val="StyleUnderline"/>
        </w:rPr>
        <w:t xml:space="preserve"> our </w:t>
      </w:r>
      <w:r w:rsidRPr="007E4A10">
        <w:rPr>
          <w:rStyle w:val="Emphasis"/>
          <w:highlight w:val="cyan"/>
        </w:rPr>
        <w:t>marine</w:t>
      </w:r>
      <w:r w:rsidRPr="00FF66CA">
        <w:rPr>
          <w:rStyle w:val="StyleUnderline"/>
        </w:rPr>
        <w:t xml:space="preserve"> and </w:t>
      </w:r>
      <w:r w:rsidRPr="00E826AF">
        <w:rPr>
          <w:rStyle w:val="Emphasis"/>
        </w:rPr>
        <w:t xml:space="preserve">terrestrial </w:t>
      </w:r>
      <w:r w:rsidRPr="007E4A10">
        <w:rPr>
          <w:rStyle w:val="Emphasis"/>
          <w:highlight w:val="cyan"/>
        </w:rPr>
        <w:t>environments</w:t>
      </w:r>
      <w:r w:rsidRPr="00FF66CA">
        <w:rPr>
          <w:rStyle w:val="StyleUnderline"/>
        </w:rPr>
        <w:t xml:space="preserve">, cutting out the expensive </w:t>
      </w:r>
      <w:r w:rsidRPr="00E826AF">
        <w:rPr>
          <w:rStyle w:val="Emphasis"/>
        </w:rPr>
        <w:t>intermediaries</w:t>
      </w:r>
      <w:r w:rsidRPr="00FF66CA">
        <w:rPr>
          <w:rStyle w:val="StyleUnderline"/>
        </w:rPr>
        <w:t xml:space="preserve"> is a hurdle we need to overcome.</w:t>
      </w:r>
    </w:p>
    <w:p w14:paraId="1E1AC7E2" w14:textId="77777777" w:rsidR="001D6B09" w:rsidRPr="00852259" w:rsidRDefault="001D6B09" w:rsidP="001D6B09">
      <w:pPr>
        <w:pStyle w:val="Heading4"/>
      </w:pPr>
      <w:r>
        <w:t xml:space="preserve">5--It eliminates </w:t>
      </w:r>
      <w:r>
        <w:rPr>
          <w:u w:val="single"/>
        </w:rPr>
        <w:t>worker exploitation</w:t>
      </w:r>
      <w:r>
        <w:t xml:space="preserve"> AND promotes </w:t>
      </w:r>
      <w:r>
        <w:rPr>
          <w:u w:val="single"/>
        </w:rPr>
        <w:t>ecological</w:t>
      </w:r>
      <w:r>
        <w:t xml:space="preserve"> sustainability</w:t>
      </w:r>
    </w:p>
    <w:p w14:paraId="0472EF8A" w14:textId="77777777" w:rsidR="001D6B09" w:rsidRDefault="001D6B09" w:rsidP="001D6B09">
      <w:r>
        <w:t xml:space="preserve">Hannes </w:t>
      </w:r>
      <w:r w:rsidRPr="0030252B">
        <w:rPr>
          <w:rStyle w:val="Style13ptBold"/>
        </w:rPr>
        <w:t>Gerhardt 20</w:t>
      </w:r>
      <w:r>
        <w:t>, Associate Professor of Human Geography at the University of West Georgia, “Blockchains: Building Blocks of a Post-Capitalist Future?”, The Transnational Institute Long Reads, 11/6/2020, https://longreads.tni.org/blockchains-post-capitalist-future</w:t>
      </w:r>
    </w:p>
    <w:p w14:paraId="485C2AB8" w14:textId="77777777" w:rsidR="001D6B09" w:rsidRPr="0030252B" w:rsidRDefault="001D6B09" w:rsidP="001D6B09">
      <w:pPr>
        <w:rPr>
          <w:sz w:val="16"/>
        </w:rPr>
      </w:pPr>
      <w:r w:rsidRPr="0030252B">
        <w:rPr>
          <w:sz w:val="16"/>
        </w:rPr>
        <w:lastRenderedPageBreak/>
        <w:t xml:space="preserve">The above cases may seem disparate, but they share a common interest in using “cryptographic ledger technology,” often referred to as “blockchain,” as a way of rethinking the valuation inherent in market-based pricing. </w:t>
      </w:r>
      <w:r w:rsidRPr="00E7138C">
        <w:rPr>
          <w:rStyle w:val="StyleUnderline"/>
          <w:highlight w:val="cyan"/>
        </w:rPr>
        <w:t>By offering</w:t>
      </w:r>
      <w:r w:rsidRPr="000C17CA">
        <w:rPr>
          <w:rStyle w:val="StyleUnderline"/>
        </w:rPr>
        <w:t xml:space="preserve"> new, </w:t>
      </w:r>
      <w:r w:rsidRPr="00E7138C">
        <w:rPr>
          <w:rStyle w:val="StyleUnderline"/>
          <w:highlight w:val="cyan"/>
        </w:rPr>
        <w:t>non-</w:t>
      </w:r>
      <w:r w:rsidRPr="00E7138C">
        <w:rPr>
          <w:rStyle w:val="Emphasis"/>
          <w:highlight w:val="cyan"/>
        </w:rPr>
        <w:t>cap</w:t>
      </w:r>
      <w:r w:rsidRPr="000C17CA">
        <w:rPr>
          <w:rStyle w:val="StyleUnderline"/>
        </w:rPr>
        <w:t xml:space="preserve">italist </w:t>
      </w:r>
      <w:r w:rsidRPr="00E7138C">
        <w:rPr>
          <w:rStyle w:val="StyleUnderline"/>
          <w:highlight w:val="cyan"/>
        </w:rPr>
        <w:t>ways of</w:t>
      </w:r>
      <w:r w:rsidRPr="000C17CA">
        <w:rPr>
          <w:rStyle w:val="StyleUnderline"/>
        </w:rPr>
        <w:t xml:space="preserve"> measuring and pursuing </w:t>
      </w:r>
      <w:r w:rsidRPr="00E7138C">
        <w:rPr>
          <w:rStyle w:val="Emphasis"/>
          <w:highlight w:val="cyan"/>
        </w:rPr>
        <w:t>value</w:t>
      </w:r>
      <w:r w:rsidRPr="000C17CA">
        <w:rPr>
          <w:rStyle w:val="StyleUnderline"/>
        </w:rPr>
        <w:t xml:space="preserve">(s), </w:t>
      </w:r>
      <w:r w:rsidRPr="00E7138C">
        <w:rPr>
          <w:rStyle w:val="StyleUnderline"/>
          <w:highlight w:val="cyan"/>
        </w:rPr>
        <w:t>blockchain promises</w:t>
      </w:r>
      <w:r w:rsidRPr="000C17CA">
        <w:rPr>
          <w:rStyle w:val="StyleUnderline"/>
        </w:rPr>
        <w:t xml:space="preserve"> the ability to pursue </w:t>
      </w:r>
      <w:r w:rsidRPr="00E7138C">
        <w:rPr>
          <w:rStyle w:val="StyleUnderline"/>
          <w:highlight w:val="cyan"/>
        </w:rPr>
        <w:t xml:space="preserve">an </w:t>
      </w:r>
      <w:r w:rsidRPr="00E7138C">
        <w:rPr>
          <w:rStyle w:val="Emphasis"/>
          <w:highlight w:val="cyan"/>
        </w:rPr>
        <w:t>alternative</w:t>
      </w:r>
      <w:r w:rsidRPr="000C17CA">
        <w:rPr>
          <w:rStyle w:val="Emphasis"/>
        </w:rPr>
        <w:t xml:space="preserve"> economic </w:t>
      </w:r>
      <w:r w:rsidRPr="00E7138C">
        <w:rPr>
          <w:rStyle w:val="Emphasis"/>
          <w:highlight w:val="cyan"/>
        </w:rPr>
        <w:t>path</w:t>
      </w:r>
      <w:r w:rsidRPr="000C17CA">
        <w:rPr>
          <w:rStyle w:val="StyleUnderline"/>
        </w:rPr>
        <w:t xml:space="preserve"> to capitalism as we know it</w:t>
      </w:r>
      <w:r w:rsidRPr="0030252B">
        <w:rPr>
          <w:sz w:val="16"/>
        </w:rPr>
        <w:t>. Assuming the social and political power to do so, what would such an endeavor look like?</w:t>
      </w:r>
    </w:p>
    <w:p w14:paraId="12DFA76B" w14:textId="77777777" w:rsidR="001D6B09" w:rsidRPr="0030252B" w:rsidRDefault="001D6B09" w:rsidP="001D6B09">
      <w:pPr>
        <w:rPr>
          <w:sz w:val="16"/>
        </w:rPr>
      </w:pPr>
      <w:r w:rsidRPr="0030252B">
        <w:rPr>
          <w:sz w:val="16"/>
        </w:rPr>
        <w:t>Valuation within capitalism</w:t>
      </w:r>
    </w:p>
    <w:p w14:paraId="29266DCB" w14:textId="77777777" w:rsidR="001D6B09" w:rsidRPr="0030252B" w:rsidRDefault="001D6B09" w:rsidP="001D6B09">
      <w:pPr>
        <w:rPr>
          <w:sz w:val="16"/>
        </w:rPr>
      </w:pPr>
      <w:r w:rsidRPr="0030252B">
        <w:rPr>
          <w:sz w:val="16"/>
        </w:rPr>
        <w:t>Before turning to the technology, it is important to be clear about the dysfunctional value system dominating the current economic order. In Ancient Rome, the thinker Publilius Syrus captured what would later become capitalist dogma when he said, “everything is worth what its purchaser will pay for it.”</w:t>
      </w:r>
    </w:p>
    <w:p w14:paraId="424EC7E2" w14:textId="77777777" w:rsidR="001D6B09" w:rsidRPr="0030252B" w:rsidRDefault="001D6B09" w:rsidP="001D6B09">
      <w:pPr>
        <w:rPr>
          <w:sz w:val="16"/>
        </w:rPr>
      </w:pPr>
      <w:r w:rsidRPr="0030252B">
        <w:rPr>
          <w:sz w:val="16"/>
        </w:rPr>
        <w:t>Today, the obfuscated workings of the market — Adam Smith’s “invisible hand” — is seen as an omnipotent super-computer cranking out the current value of everything in the form of price. Following Marx, this simple reduction of value to what price it will fetch on the market happened when the basic rationale animating economic interactions shifted from one of pursuing commodity exchanges, facilitated by money (C-M-C), to using commodities as a means to gain more money (M-C-M). Money here becomes the marker of all the value in the world.</w:t>
      </w:r>
    </w:p>
    <w:p w14:paraId="6356F959" w14:textId="77777777" w:rsidR="001D6B09" w:rsidRPr="0030252B" w:rsidRDefault="001D6B09" w:rsidP="001D6B09">
      <w:pPr>
        <w:rPr>
          <w:sz w:val="16"/>
        </w:rPr>
      </w:pPr>
      <w:r w:rsidRPr="0030252B">
        <w:rPr>
          <w:sz w:val="16"/>
        </w:rPr>
        <w:t>Such a valuation system, which is the very foundation of capitalism, leaves no room for any considerations of derived or inherent value, let alone ethical values. The consequences are clear: the reduction of labor to price leads to exploitation; viewing commodities as disconnected from labor results in the alienation of workers and consumers; and the never-ending externalization of environmental costs precipitates the collapse of global ecosystems.</w:t>
      </w:r>
    </w:p>
    <w:p w14:paraId="1AA8B9C7" w14:textId="77777777" w:rsidR="001D6B09" w:rsidRPr="0030252B" w:rsidRDefault="001D6B09" w:rsidP="001D6B09">
      <w:pPr>
        <w:rPr>
          <w:sz w:val="16"/>
        </w:rPr>
      </w:pPr>
      <w:r w:rsidRPr="0030252B">
        <w:rPr>
          <w:sz w:val="16"/>
        </w:rPr>
        <w:t xml:space="preserve">Logically, therefore, </w:t>
      </w:r>
      <w:r w:rsidRPr="00E7138C">
        <w:rPr>
          <w:rStyle w:val="StyleUnderline"/>
          <w:highlight w:val="cyan"/>
        </w:rPr>
        <w:t>any counter-</w:t>
      </w:r>
      <w:r w:rsidRPr="00E7138C">
        <w:rPr>
          <w:rStyle w:val="Emphasis"/>
          <w:highlight w:val="cyan"/>
        </w:rPr>
        <w:t>cap</w:t>
      </w:r>
      <w:r w:rsidRPr="000C17CA">
        <w:rPr>
          <w:rStyle w:val="StyleUnderline"/>
        </w:rPr>
        <w:t xml:space="preserve">italist </w:t>
      </w:r>
      <w:r w:rsidRPr="00E7138C">
        <w:rPr>
          <w:rStyle w:val="StyleUnderline"/>
          <w:highlight w:val="cyan"/>
        </w:rPr>
        <w:t xml:space="preserve">movement </w:t>
      </w:r>
      <w:r w:rsidRPr="00E7138C">
        <w:rPr>
          <w:rStyle w:val="Emphasis"/>
          <w:highlight w:val="cyan"/>
        </w:rPr>
        <w:t>must</w:t>
      </w:r>
      <w:r w:rsidRPr="00E7138C">
        <w:rPr>
          <w:rStyle w:val="StyleUnderline"/>
          <w:highlight w:val="cyan"/>
        </w:rPr>
        <w:t xml:space="preserve"> explore ways</w:t>
      </w:r>
      <w:r w:rsidRPr="000C17CA">
        <w:rPr>
          <w:rStyle w:val="StyleUnderline"/>
        </w:rPr>
        <w:t xml:space="preserve"> in which </w:t>
      </w:r>
      <w:r w:rsidRPr="00E7138C">
        <w:rPr>
          <w:rStyle w:val="Emphasis"/>
          <w:highlight w:val="cyan"/>
        </w:rPr>
        <w:t>values</w:t>
      </w:r>
      <w:r w:rsidRPr="000C17CA">
        <w:rPr>
          <w:rStyle w:val="StyleUnderline"/>
        </w:rPr>
        <w:t xml:space="preserve"> — not one sole overarching value — </w:t>
      </w:r>
      <w:r w:rsidRPr="00E7138C">
        <w:rPr>
          <w:rStyle w:val="StyleUnderline"/>
          <w:highlight w:val="cyan"/>
        </w:rPr>
        <w:t xml:space="preserve">can be </w:t>
      </w:r>
      <w:r w:rsidRPr="00E7138C">
        <w:rPr>
          <w:rStyle w:val="Emphasis"/>
          <w:highlight w:val="cyan"/>
        </w:rPr>
        <w:t>re-incorporated</w:t>
      </w:r>
      <w:r w:rsidRPr="000C17CA">
        <w:rPr>
          <w:rStyle w:val="StyleUnderline"/>
        </w:rPr>
        <w:t xml:space="preserve"> into valuation</w:t>
      </w:r>
      <w:r w:rsidRPr="0030252B">
        <w:rPr>
          <w:sz w:val="16"/>
        </w:rPr>
        <w:t xml:space="preserve"> by internalizing aspects of the economy that are generally excluded or hidden from view — both the good and the bad. </w:t>
      </w:r>
      <w:r w:rsidRPr="000C17CA">
        <w:rPr>
          <w:rStyle w:val="StyleUnderline"/>
        </w:rPr>
        <w:t xml:space="preserve">Today, </w:t>
      </w:r>
      <w:r w:rsidRPr="00E7138C">
        <w:rPr>
          <w:rStyle w:val="Emphasis"/>
          <w:highlight w:val="cyan"/>
        </w:rPr>
        <w:t>tech</w:t>
      </w:r>
      <w:r w:rsidRPr="000C17CA">
        <w:rPr>
          <w:rStyle w:val="StyleUnderline"/>
        </w:rPr>
        <w:t>nology-inspired efforts</w:t>
      </w:r>
      <w:r w:rsidRPr="0030252B">
        <w:rPr>
          <w:sz w:val="16"/>
        </w:rPr>
        <w:t xml:space="preserve">, as illustrated in the examples above, </w:t>
      </w:r>
      <w:r w:rsidRPr="000C17CA">
        <w:rPr>
          <w:rStyle w:val="StyleUnderline"/>
        </w:rPr>
        <w:t xml:space="preserve">are being pursued to </w:t>
      </w:r>
      <w:r w:rsidRPr="00E7138C">
        <w:rPr>
          <w:rStyle w:val="StyleUnderline"/>
          <w:highlight w:val="cyan"/>
        </w:rPr>
        <w:t>do</w:t>
      </w:r>
      <w:r w:rsidRPr="000C17CA">
        <w:rPr>
          <w:rStyle w:val="StyleUnderline"/>
        </w:rPr>
        <w:t xml:space="preserve"> precisely </w:t>
      </w:r>
      <w:r w:rsidRPr="00E7138C">
        <w:rPr>
          <w:rStyle w:val="StyleUnderline"/>
          <w:highlight w:val="cyan"/>
        </w:rPr>
        <w:t>this</w:t>
      </w:r>
      <w:r w:rsidRPr="0030252B">
        <w:rPr>
          <w:sz w:val="16"/>
        </w:rPr>
        <w:t>.</w:t>
      </w:r>
    </w:p>
    <w:p w14:paraId="55EBD717" w14:textId="77777777" w:rsidR="001D6B09" w:rsidRPr="0030252B" w:rsidRDefault="001D6B09" w:rsidP="001D6B09">
      <w:pPr>
        <w:rPr>
          <w:sz w:val="16"/>
        </w:rPr>
      </w:pPr>
      <w:r w:rsidRPr="0030252B">
        <w:rPr>
          <w:sz w:val="16"/>
        </w:rPr>
        <w:t>Blockchain and beyond</w:t>
      </w:r>
    </w:p>
    <w:p w14:paraId="53A7785A" w14:textId="77777777" w:rsidR="001D6B09" w:rsidRPr="0030252B" w:rsidRDefault="001D6B09" w:rsidP="001D6B09">
      <w:pPr>
        <w:rPr>
          <w:sz w:val="16"/>
        </w:rPr>
      </w:pPr>
      <w:r w:rsidRPr="0030252B">
        <w:rPr>
          <w:sz w:val="16"/>
        </w:rPr>
        <w:t>Blockchain is a digital, decentralized database of value-exchange transactions — essentially a ledger. It is open for anyone to see, like a shared Google document. Those who take part in viewing and building the ledger are called nodes. The ledger is established in a linear sequence of encrypted, time-stamped datasets, or “blocks.”</w:t>
      </w:r>
    </w:p>
    <w:p w14:paraId="5AC0FD38" w14:textId="77777777" w:rsidR="001D6B09" w:rsidRPr="0030252B" w:rsidRDefault="001D6B09" w:rsidP="001D6B09">
      <w:pPr>
        <w:rPr>
          <w:sz w:val="16"/>
        </w:rPr>
      </w:pPr>
      <w:r w:rsidRPr="0030252B">
        <w:rPr>
          <w:sz w:val="16"/>
        </w:rPr>
        <w:t>It is almost impossible to tamper with the ledger owing to a number of ingenious security measures, of which the most important is that the blockchain is based on the consent of the majority of nodes, i.e. it is a decentralized, peer-to-peer security system with no central site that could be compromised. The far-reaching contribution blockchain offers is the ability to create and maintain incorruptible records of monetary, product, or labor exchanges, among many other things, with no centralized intermediary such as a bank, a boss, or a government.</w:t>
      </w:r>
    </w:p>
    <w:p w14:paraId="38BF3618" w14:textId="77777777" w:rsidR="001D6B09" w:rsidRPr="0030252B" w:rsidRDefault="001D6B09" w:rsidP="001D6B09">
      <w:pPr>
        <w:rPr>
          <w:sz w:val="16"/>
        </w:rPr>
      </w:pPr>
      <w:r w:rsidRPr="000C17CA">
        <w:rPr>
          <w:rStyle w:val="StyleUnderline"/>
        </w:rPr>
        <w:t>We are</w:t>
      </w:r>
      <w:r w:rsidRPr="0030252B">
        <w:rPr>
          <w:sz w:val="16"/>
        </w:rPr>
        <w:t xml:space="preserve"> now also </w:t>
      </w:r>
      <w:r w:rsidRPr="000C17CA">
        <w:rPr>
          <w:rStyle w:val="StyleUnderline"/>
        </w:rPr>
        <w:t xml:space="preserve">beginning to see the unfolding of second- and </w:t>
      </w:r>
      <w:r w:rsidRPr="00991CC2">
        <w:rPr>
          <w:rStyle w:val="Emphasis"/>
          <w:highlight w:val="cyan"/>
        </w:rPr>
        <w:t>third-gen</w:t>
      </w:r>
      <w:r w:rsidRPr="000C17CA">
        <w:rPr>
          <w:rStyle w:val="StyleUnderline"/>
        </w:rPr>
        <w:t xml:space="preserve">eration </w:t>
      </w:r>
      <w:r w:rsidRPr="00991CC2">
        <w:rPr>
          <w:rStyle w:val="StyleUnderline"/>
          <w:highlight w:val="cyan"/>
        </w:rPr>
        <w:t>blockchain</w:t>
      </w:r>
      <w:r w:rsidRPr="000C17CA">
        <w:rPr>
          <w:rStyle w:val="StyleUnderline"/>
        </w:rPr>
        <w:t xml:space="preserve"> technologies, which</w:t>
      </w:r>
      <w:r w:rsidRPr="0030252B">
        <w:rPr>
          <w:sz w:val="16"/>
        </w:rPr>
        <w:t xml:space="preserve"> have </w:t>
      </w:r>
      <w:r w:rsidRPr="00991CC2">
        <w:rPr>
          <w:rStyle w:val="StyleUnderline"/>
          <w:highlight w:val="cyan"/>
        </w:rPr>
        <w:t>moved beyond</w:t>
      </w:r>
      <w:r w:rsidRPr="000C17CA">
        <w:rPr>
          <w:rStyle w:val="StyleUnderline"/>
        </w:rPr>
        <w:t xml:space="preserve"> capturing value </w:t>
      </w:r>
      <w:r w:rsidRPr="00991CC2">
        <w:rPr>
          <w:rStyle w:val="StyleUnderline"/>
          <w:highlight w:val="cyan"/>
        </w:rPr>
        <w:t xml:space="preserve">transfers to </w:t>
      </w:r>
      <w:r w:rsidRPr="00991CC2">
        <w:rPr>
          <w:rStyle w:val="Emphasis"/>
          <w:highlight w:val="cyan"/>
        </w:rPr>
        <w:t>establishing</w:t>
      </w:r>
      <w:r w:rsidRPr="000C17CA">
        <w:rPr>
          <w:rStyle w:val="Emphasis"/>
        </w:rPr>
        <w:t xml:space="preserve"> entire </w:t>
      </w:r>
      <w:r w:rsidRPr="00991CC2">
        <w:rPr>
          <w:rStyle w:val="Emphasis"/>
          <w:highlight w:val="cyan"/>
        </w:rPr>
        <w:t>systems of</w:t>
      </w:r>
      <w:r w:rsidRPr="000C17CA">
        <w:rPr>
          <w:rStyle w:val="Emphasis"/>
        </w:rPr>
        <w:t xml:space="preserve"> value </w:t>
      </w:r>
      <w:r w:rsidRPr="00991CC2">
        <w:rPr>
          <w:rStyle w:val="Emphasis"/>
          <w:highlight w:val="cyan"/>
        </w:rPr>
        <w:t>exchanges</w:t>
      </w:r>
      <w:r w:rsidRPr="00991CC2">
        <w:rPr>
          <w:rStyle w:val="StyleUnderline"/>
          <w:highlight w:val="cyan"/>
        </w:rPr>
        <w:t xml:space="preserve"> using</w:t>
      </w:r>
      <w:r w:rsidRPr="000C17CA">
        <w:rPr>
          <w:rStyle w:val="StyleUnderline"/>
        </w:rPr>
        <w:t xml:space="preserve"> </w:t>
      </w:r>
      <w:r w:rsidRPr="000C17CA">
        <w:rPr>
          <w:rStyle w:val="Emphasis"/>
        </w:rPr>
        <w:t xml:space="preserve">smart </w:t>
      </w:r>
      <w:r w:rsidRPr="00991CC2">
        <w:rPr>
          <w:rStyle w:val="Emphasis"/>
          <w:highlight w:val="cyan"/>
        </w:rPr>
        <w:t>contracts</w:t>
      </w:r>
      <w:r w:rsidRPr="0030252B">
        <w:rPr>
          <w:sz w:val="16"/>
        </w:rPr>
        <w:t>. A smart contract is a blockchain-enabled “if-then” program in which a particular event is triggered if a certain condition is met, which can be assessed by peer-to-peer or automated systems.</w:t>
      </w:r>
    </w:p>
    <w:p w14:paraId="1A8B0E03" w14:textId="77777777" w:rsidR="001D6B09" w:rsidRPr="0030252B" w:rsidRDefault="001D6B09" w:rsidP="001D6B09">
      <w:pPr>
        <w:rPr>
          <w:sz w:val="16"/>
        </w:rPr>
      </w:pPr>
      <w:r w:rsidRPr="0030252B">
        <w:rPr>
          <w:sz w:val="16"/>
        </w:rPr>
        <w:t>For instance, Sensorica’s value accounting system would be based on self-reporting and group verification. The information supplied by fishermen claiming Fishcoin could be assessed via a combination of autonomous sensing equipment, audits and reliance on users’ honor. Smart contracts can also be bound together into larger systems using artificial intelligence (AI) applications to create distributed autonomous organizations. Think here of Sensorica’s entire open value network being coded — from articles of association to bylaws — meaning that its complete production environment would have been created to function autonomously according to specific norms and values.</w:t>
      </w:r>
    </w:p>
    <w:p w14:paraId="63A55404" w14:textId="77777777" w:rsidR="001D6B09" w:rsidRPr="0030252B" w:rsidRDefault="001D6B09" w:rsidP="001D6B09">
      <w:pPr>
        <w:rPr>
          <w:sz w:val="16"/>
        </w:rPr>
      </w:pPr>
      <w:r w:rsidRPr="0030252B">
        <w:rPr>
          <w:sz w:val="16"/>
        </w:rPr>
        <w:t>Despite its potential to make short shrift of centralized rent extractors and bosses, it is important to acknowledge that blockchain is not inherently progressive. In fact, it embodies the libertarian sentiments that are entrenched in capitalism’s market-centered value system. This means that technology-inspired, counter-capitalists have to fundamentally re-design, repurpose and re-govern blockchain’s underlying code.</w:t>
      </w:r>
    </w:p>
    <w:p w14:paraId="58950FDE" w14:textId="77777777" w:rsidR="001D6B09" w:rsidRPr="0030252B" w:rsidRDefault="001D6B09" w:rsidP="001D6B09">
      <w:pPr>
        <w:rPr>
          <w:sz w:val="16"/>
        </w:rPr>
      </w:pPr>
      <w:r w:rsidRPr="0030252B">
        <w:rPr>
          <w:sz w:val="16"/>
        </w:rPr>
        <w:t>FairCoin, for instance, successfully circumvented the ridiculous amounts of energy required by the verification system of traditional blockchains by re-coding the procedure through which blocks are added. FairCoin has also embraced open, democratic governance arrangements for managing its code in order to avoid the often opaque and guarded decision-making structures employed in systems like Bitcoin.</w:t>
      </w:r>
    </w:p>
    <w:p w14:paraId="698E9F7F" w14:textId="77777777" w:rsidR="001D6B09" w:rsidRPr="0030252B" w:rsidRDefault="001D6B09" w:rsidP="001D6B09">
      <w:pPr>
        <w:rPr>
          <w:sz w:val="16"/>
        </w:rPr>
      </w:pPr>
      <w:r w:rsidRPr="0030252B">
        <w:rPr>
          <w:sz w:val="16"/>
        </w:rPr>
        <w:t>Some commons-oriented code writers are even developing cryptographic ledger systems beyond blockchain whereby anonymous, “trustless” networks are replaced by interlinked trusting groups, thereby enabling greater speed and scalability of data processing. One such effort is the biomimicry-inspired “Holochain,” a blockchain-like code described as a “method and reward structure for storing and accessing data and applications among users themselves.”</w:t>
      </w:r>
    </w:p>
    <w:p w14:paraId="1F89C1E6" w14:textId="77777777" w:rsidR="001D6B09" w:rsidRPr="0030252B" w:rsidRDefault="001D6B09" w:rsidP="001D6B09">
      <w:pPr>
        <w:rPr>
          <w:sz w:val="16"/>
        </w:rPr>
      </w:pPr>
      <w:r w:rsidRPr="0030252B">
        <w:rPr>
          <w:sz w:val="16"/>
        </w:rPr>
        <w:t>The ultimate aim of the Holochain project is to overcome the internet’s server-dependent centralization by using the participants’ excess computer processing power and hardware storage to create a true peer-to-peer internet, or “Holo network.”</w:t>
      </w:r>
    </w:p>
    <w:p w14:paraId="02E06A94" w14:textId="77777777" w:rsidR="001D6B09" w:rsidRPr="0030252B" w:rsidRDefault="001D6B09" w:rsidP="001D6B09">
      <w:pPr>
        <w:rPr>
          <w:sz w:val="16"/>
        </w:rPr>
      </w:pPr>
      <w:r w:rsidRPr="0030252B">
        <w:rPr>
          <w:sz w:val="16"/>
        </w:rPr>
        <w:t>Such a network will eventually require the widespread adoption of HoloPorts, the hardware that enables computer power sharing, as well as decentralized Holo applications that will run in the Holo network. The Holo apps, or Happs, will generally be aimed at making use of and expanding the peer-to-peer nature of the network, ranging from alternative social media platforms, such as Junto, to energy monitors and distribution systems such as Redgrid.</w:t>
      </w:r>
    </w:p>
    <w:p w14:paraId="766550F5" w14:textId="77777777" w:rsidR="001D6B09" w:rsidRPr="0030252B" w:rsidRDefault="001D6B09" w:rsidP="001D6B09">
      <w:pPr>
        <w:rPr>
          <w:sz w:val="16"/>
        </w:rPr>
      </w:pPr>
      <w:r w:rsidRPr="0030252B">
        <w:rPr>
          <w:sz w:val="16"/>
        </w:rPr>
        <w:t>Re-valuing and de-fetishizing</w:t>
      </w:r>
    </w:p>
    <w:p w14:paraId="27DFB2C1" w14:textId="77777777" w:rsidR="001D6B09" w:rsidRPr="009903E9" w:rsidRDefault="001D6B09" w:rsidP="001D6B09">
      <w:pPr>
        <w:rPr>
          <w:b/>
          <w:iCs/>
          <w:u w:val="single"/>
          <w:bdr w:val="single" w:sz="8" w:space="0" w:color="auto"/>
        </w:rPr>
      </w:pPr>
      <w:r w:rsidRPr="000C17CA">
        <w:rPr>
          <w:rStyle w:val="StyleUnderline"/>
        </w:rPr>
        <w:t xml:space="preserve">How could </w:t>
      </w:r>
      <w:r w:rsidRPr="00991CC2">
        <w:rPr>
          <w:rStyle w:val="StyleUnderline"/>
          <w:highlight w:val="cyan"/>
        </w:rPr>
        <w:t>this</w:t>
      </w:r>
      <w:r w:rsidRPr="000C17CA">
        <w:rPr>
          <w:rStyle w:val="StyleUnderline"/>
        </w:rPr>
        <w:t xml:space="preserve"> fancy new code </w:t>
      </w:r>
      <w:r w:rsidRPr="00991CC2">
        <w:rPr>
          <w:rStyle w:val="StyleUnderline"/>
          <w:highlight w:val="cyan"/>
        </w:rPr>
        <w:t>challenge</w:t>
      </w:r>
      <w:r w:rsidRPr="000C17CA">
        <w:rPr>
          <w:rStyle w:val="StyleUnderline"/>
        </w:rPr>
        <w:t xml:space="preserve"> the human and environmental </w:t>
      </w:r>
      <w:r w:rsidRPr="00991CC2">
        <w:rPr>
          <w:rStyle w:val="StyleUnderline"/>
          <w:highlight w:val="cyan"/>
        </w:rPr>
        <w:t xml:space="preserve">degradations caused by </w:t>
      </w:r>
      <w:r w:rsidRPr="00991CC2">
        <w:rPr>
          <w:rStyle w:val="Emphasis"/>
          <w:highlight w:val="cyan"/>
        </w:rPr>
        <w:t>cap</w:t>
      </w:r>
      <w:r w:rsidRPr="000C17CA">
        <w:rPr>
          <w:rStyle w:val="StyleUnderline"/>
        </w:rPr>
        <w:t xml:space="preserve">italism’s valuation system? We know that the current value system reduces labor to an </w:t>
      </w:r>
      <w:r w:rsidRPr="000C17CA">
        <w:rPr>
          <w:rStyle w:val="Emphasis"/>
        </w:rPr>
        <w:t>exploitable</w:t>
      </w:r>
      <w:r w:rsidRPr="000C17CA">
        <w:rPr>
          <w:rStyle w:val="StyleUnderline"/>
        </w:rPr>
        <w:t xml:space="preserve"> commodity. In</w:t>
      </w:r>
      <w:r w:rsidRPr="0030252B">
        <w:rPr>
          <w:sz w:val="16"/>
        </w:rPr>
        <w:t xml:space="preserve"> Sensorica’s </w:t>
      </w:r>
      <w:r w:rsidRPr="000C17CA">
        <w:rPr>
          <w:rStyle w:val="StyleUnderline"/>
        </w:rPr>
        <w:t>open value network, however</w:t>
      </w:r>
      <w:r w:rsidRPr="0030252B">
        <w:rPr>
          <w:sz w:val="16"/>
        </w:rPr>
        <w:t xml:space="preserve">, the </w:t>
      </w:r>
      <w:r w:rsidRPr="00991CC2">
        <w:rPr>
          <w:rStyle w:val="StyleUnderline"/>
          <w:highlight w:val="cyan"/>
        </w:rPr>
        <w:t>exploitation</w:t>
      </w:r>
      <w:r w:rsidRPr="000C17CA">
        <w:rPr>
          <w:rStyle w:val="StyleUnderline"/>
        </w:rPr>
        <w:t xml:space="preserve"> of labor </w:t>
      </w:r>
      <w:r w:rsidRPr="00991CC2">
        <w:rPr>
          <w:rStyle w:val="StyleUnderline"/>
          <w:highlight w:val="cyan"/>
        </w:rPr>
        <w:t>is</w:t>
      </w:r>
      <w:r w:rsidRPr="000C17CA">
        <w:rPr>
          <w:rStyle w:val="StyleUnderline"/>
        </w:rPr>
        <w:t xml:space="preserve"> directly </w:t>
      </w:r>
      <w:r w:rsidRPr="00991CC2">
        <w:rPr>
          <w:rStyle w:val="StyleUnderline"/>
          <w:highlight w:val="cyan"/>
        </w:rPr>
        <w:t>challenged</w:t>
      </w:r>
      <w:r w:rsidRPr="000C17CA">
        <w:rPr>
          <w:rStyle w:val="StyleUnderline"/>
        </w:rPr>
        <w:t xml:space="preserve"> by </w:t>
      </w:r>
      <w:r w:rsidRPr="00991CC2">
        <w:rPr>
          <w:rStyle w:val="StyleUnderline"/>
          <w:highlight w:val="cyan"/>
        </w:rPr>
        <w:t>creating a</w:t>
      </w:r>
      <w:r w:rsidRPr="000C17CA">
        <w:rPr>
          <w:rStyle w:val="StyleUnderline"/>
        </w:rPr>
        <w:t xml:space="preserve"> </w:t>
      </w:r>
      <w:r w:rsidRPr="000C17CA">
        <w:rPr>
          <w:rStyle w:val="Emphasis"/>
        </w:rPr>
        <w:t xml:space="preserve">value </w:t>
      </w:r>
      <w:r w:rsidRPr="00991CC2">
        <w:rPr>
          <w:rStyle w:val="Emphasis"/>
          <w:highlight w:val="cyan"/>
        </w:rPr>
        <w:t>accounting system</w:t>
      </w:r>
      <w:r w:rsidRPr="000C17CA">
        <w:rPr>
          <w:rStyle w:val="StyleUnderline"/>
        </w:rPr>
        <w:t xml:space="preserve"> that is </w:t>
      </w:r>
      <w:r w:rsidRPr="00991CC2">
        <w:rPr>
          <w:rStyle w:val="StyleUnderline"/>
          <w:highlight w:val="cyan"/>
        </w:rPr>
        <w:t>inherently</w:t>
      </w:r>
      <w:r w:rsidRPr="000C17CA">
        <w:rPr>
          <w:rStyle w:val="StyleUnderline"/>
        </w:rPr>
        <w:t xml:space="preserve"> </w:t>
      </w:r>
      <w:r w:rsidRPr="000C17CA">
        <w:rPr>
          <w:rStyle w:val="Emphasis"/>
        </w:rPr>
        <w:t>meritocratic</w:t>
      </w:r>
      <w:r w:rsidRPr="000C17CA">
        <w:rPr>
          <w:rStyle w:val="StyleUnderline"/>
        </w:rPr>
        <w:t xml:space="preserve"> and </w:t>
      </w:r>
      <w:r w:rsidRPr="00991CC2">
        <w:rPr>
          <w:rStyle w:val="Emphasis"/>
          <w:highlight w:val="cyan"/>
        </w:rPr>
        <w:t>fair</w:t>
      </w:r>
      <w:r w:rsidRPr="0030252B">
        <w:rPr>
          <w:sz w:val="16"/>
        </w:rPr>
        <w:t xml:space="preserve">, where work done within one project can also be credited if it is picked up by another. </w:t>
      </w:r>
      <w:r w:rsidRPr="000C17CA">
        <w:rPr>
          <w:rStyle w:val="StyleUnderline"/>
        </w:rPr>
        <w:t xml:space="preserve">It is a commons-based peer-to-peer production arrangement rooted </w:t>
      </w:r>
      <w:r w:rsidRPr="000C17CA">
        <w:rPr>
          <w:rStyle w:val="StyleUnderline"/>
        </w:rPr>
        <w:lastRenderedPageBreak/>
        <w:t>in fundamentally non-capitalist values</w:t>
      </w:r>
      <w:r w:rsidRPr="0030252B">
        <w:rPr>
          <w:sz w:val="16"/>
        </w:rPr>
        <w:t xml:space="preserve"> — collaboration, openness, decentralization — yet one that its proponents believe can compete with and ultimately replace capitalist actors in the marketplace.</w:t>
      </w:r>
    </w:p>
    <w:p w14:paraId="4BD9684F" w14:textId="77777777" w:rsidR="001D6B09" w:rsidRPr="0030252B" w:rsidRDefault="001D6B09" w:rsidP="001D6B09">
      <w:pPr>
        <w:rPr>
          <w:sz w:val="16"/>
        </w:rPr>
      </w:pPr>
      <w:r w:rsidRPr="0030252B">
        <w:rPr>
          <w:sz w:val="16"/>
        </w:rPr>
        <w:t>Developing such a system has been one of Sensorica’s main goals and it is now seeking blockchain-based solutions to increase its functionality, scalability and security. Holochain is one of the leading contenders to build this infrastructure.</w:t>
      </w:r>
    </w:p>
    <w:p w14:paraId="6E838280" w14:textId="77777777" w:rsidR="001D6B09" w:rsidRPr="0030252B" w:rsidRDefault="001D6B09" w:rsidP="001D6B09">
      <w:pPr>
        <w:rPr>
          <w:sz w:val="16"/>
        </w:rPr>
      </w:pPr>
      <w:r w:rsidRPr="0030252B">
        <w:rPr>
          <w:sz w:val="16"/>
        </w:rPr>
        <w:t>The idea of coding commons-centered environments such as these is also the impetus for the creation of the Economic Space Agency (ECSA), a global collective of counter-capitalist economists and computer scientists seeking to expand and scale up the values-infused production pursued by the likes of Sensorica. According to Tere Vadén at ECSA, the aim is to create environments for economic interaction that “… encode incentive mechanisms and choose specific valuation metrics of non-monetary assemblages (from relationality, trust, and quality to land, labour and material goods) in smart contracts.”</w:t>
      </w:r>
    </w:p>
    <w:p w14:paraId="4632669B" w14:textId="77777777" w:rsidR="001D6B09" w:rsidRPr="0030252B" w:rsidRDefault="001D6B09" w:rsidP="001D6B09">
      <w:pPr>
        <w:rPr>
          <w:sz w:val="16"/>
        </w:rPr>
      </w:pPr>
      <w:r w:rsidRPr="0030252B">
        <w:rPr>
          <w:sz w:val="16"/>
        </w:rPr>
        <w:t>Importantly, the values being coded into these environments, which can expand far past a single enterprise to encompass trans-local economies, are not limited to labor but can also address environmental issues. According to David Dao, a pioneer in employing distributed autonomous organizations to further sustainability, “we now have accessible tools to efficiently engineer economic incentives in a cheap and scalable manner…by distilling (crypto) incentives into code, we are now able to treat economics simply as software .” Driven by this conviction, Dao founded GainForest, which uses a combination of smart contracts to link donors, forest communities and sophisticated verification systems to fund and support sustainable forest stewardship, specifically in the Kayapo Indigenous territories in Brazil.</w:t>
      </w:r>
    </w:p>
    <w:p w14:paraId="169716C3" w14:textId="77777777" w:rsidR="001D6B09" w:rsidRPr="0030252B" w:rsidRDefault="001D6B09" w:rsidP="001D6B09">
      <w:pPr>
        <w:rPr>
          <w:sz w:val="16"/>
        </w:rPr>
      </w:pPr>
      <w:r w:rsidRPr="000C17CA">
        <w:rPr>
          <w:rStyle w:val="StyleUnderline"/>
        </w:rPr>
        <w:t xml:space="preserve">Beyond exploitation, </w:t>
      </w:r>
      <w:r w:rsidRPr="00991CC2">
        <w:rPr>
          <w:rStyle w:val="Emphasis"/>
          <w:highlight w:val="cyan"/>
        </w:rPr>
        <w:t>cap</w:t>
      </w:r>
      <w:r w:rsidRPr="000C17CA">
        <w:rPr>
          <w:rStyle w:val="StyleUnderline"/>
        </w:rPr>
        <w:t xml:space="preserve">italism </w:t>
      </w:r>
      <w:r w:rsidRPr="00991CC2">
        <w:rPr>
          <w:rStyle w:val="StyleUnderline"/>
          <w:highlight w:val="cyan"/>
        </w:rPr>
        <w:t>creates</w:t>
      </w:r>
      <w:r w:rsidRPr="000C17CA">
        <w:rPr>
          <w:rStyle w:val="StyleUnderline"/>
        </w:rPr>
        <w:t xml:space="preserve"> a sense that goods and services are </w:t>
      </w:r>
      <w:r w:rsidRPr="000C17CA">
        <w:rPr>
          <w:rStyle w:val="Emphasis"/>
        </w:rPr>
        <w:t>stand-alone things</w:t>
      </w:r>
      <w:r w:rsidRPr="0030252B">
        <w:rPr>
          <w:sz w:val="16"/>
        </w:rPr>
        <w:t xml:space="preserve"> whose value is directly captured in their price, thereby obscuring how this value is actually derived. This is what Marx called </w:t>
      </w:r>
      <w:r w:rsidRPr="00991CC2">
        <w:rPr>
          <w:rStyle w:val="StyleUnderline"/>
          <w:highlight w:val="cyan"/>
        </w:rPr>
        <w:t>“commodity fetishism.”</w:t>
      </w:r>
      <w:r w:rsidRPr="0030252B">
        <w:rPr>
          <w:sz w:val="16"/>
        </w:rPr>
        <w:t xml:space="preserve"> This view of commodities significantly contributes to workers’ alienation because it breaks down the inter-personal relationship between producer and consumer. It also leads to a disconnect between consumer and nature.</w:t>
      </w:r>
    </w:p>
    <w:p w14:paraId="3D50F122" w14:textId="77777777" w:rsidR="001D6B09" w:rsidRPr="0030252B" w:rsidRDefault="001D6B09" w:rsidP="001D6B09">
      <w:pPr>
        <w:rPr>
          <w:sz w:val="16"/>
        </w:rPr>
      </w:pPr>
      <w:r w:rsidRPr="0030252B">
        <w:rPr>
          <w:sz w:val="16"/>
        </w:rPr>
        <w:t xml:space="preserve">Turning again to Sensorica, </w:t>
      </w:r>
      <w:r w:rsidRPr="0030252B">
        <w:rPr>
          <w:rStyle w:val="StyleUnderline"/>
        </w:rPr>
        <w:t xml:space="preserve">the voluntary, </w:t>
      </w:r>
      <w:r w:rsidRPr="00810309">
        <w:rPr>
          <w:rStyle w:val="Emphasis"/>
          <w:highlight w:val="cyan"/>
        </w:rPr>
        <w:t>empowered</w:t>
      </w:r>
      <w:r w:rsidRPr="0030252B">
        <w:rPr>
          <w:rStyle w:val="StyleUnderline"/>
        </w:rPr>
        <w:t xml:space="preserve"> and </w:t>
      </w:r>
      <w:r w:rsidRPr="00810309">
        <w:rPr>
          <w:rStyle w:val="Emphasis"/>
          <w:highlight w:val="cyan"/>
        </w:rPr>
        <w:t>justly remunerated</w:t>
      </w:r>
      <w:r w:rsidRPr="00810309">
        <w:rPr>
          <w:rStyle w:val="StyleUnderline"/>
          <w:highlight w:val="cyan"/>
        </w:rPr>
        <w:t xml:space="preserve"> labor</w:t>
      </w:r>
      <w:r w:rsidRPr="0030252B">
        <w:rPr>
          <w:rStyle w:val="StyleUnderline"/>
        </w:rPr>
        <w:t xml:space="preserve"> that </w:t>
      </w:r>
      <w:r w:rsidRPr="00810309">
        <w:rPr>
          <w:rStyle w:val="StyleUnderline"/>
          <w:highlight w:val="cyan"/>
        </w:rPr>
        <w:t>could be</w:t>
      </w:r>
      <w:r w:rsidRPr="0030252B">
        <w:rPr>
          <w:rStyle w:val="StyleUnderline"/>
        </w:rPr>
        <w:t xml:space="preserve"> made </w:t>
      </w:r>
      <w:r w:rsidRPr="00810309">
        <w:rPr>
          <w:rStyle w:val="Emphasis"/>
          <w:highlight w:val="cyan"/>
        </w:rPr>
        <w:t>feasible</w:t>
      </w:r>
      <w:r w:rsidRPr="00810309">
        <w:rPr>
          <w:rStyle w:val="StyleUnderline"/>
          <w:highlight w:val="cyan"/>
        </w:rPr>
        <w:t xml:space="preserve"> on a </w:t>
      </w:r>
      <w:r w:rsidRPr="00810309">
        <w:rPr>
          <w:rStyle w:val="Emphasis"/>
          <w:highlight w:val="cyan"/>
        </w:rPr>
        <w:t>large scale</w:t>
      </w:r>
      <w:r w:rsidRPr="00810309">
        <w:rPr>
          <w:rStyle w:val="StyleUnderline"/>
          <w:highlight w:val="cyan"/>
        </w:rPr>
        <w:t xml:space="preserve"> through blockchain</w:t>
      </w:r>
      <w:r w:rsidRPr="0030252B">
        <w:rPr>
          <w:rStyle w:val="StyleUnderline"/>
        </w:rPr>
        <w:t xml:space="preserve">-enabled, open value networks could be a way to </w:t>
      </w:r>
      <w:r w:rsidRPr="0030252B">
        <w:rPr>
          <w:rStyle w:val="Emphasis"/>
        </w:rPr>
        <w:t>return a sense of ownership</w:t>
      </w:r>
      <w:r w:rsidRPr="0030252B">
        <w:rPr>
          <w:rStyle w:val="StyleUnderline"/>
        </w:rPr>
        <w:t xml:space="preserve"> of the </w:t>
      </w:r>
      <w:r w:rsidRPr="0030252B">
        <w:rPr>
          <w:rStyle w:val="Emphasis"/>
        </w:rPr>
        <w:t>labor provided</w:t>
      </w:r>
      <w:r w:rsidRPr="0030252B">
        <w:rPr>
          <w:sz w:val="16"/>
        </w:rPr>
        <w:t>. FairCoop is another instance in which workers’ alienation is challenged by facilitating self-employment with the help of the alternative FairCoin cryptocurrency. Similarly, Fishcoin challenges the disconnect between producers and consumers inherent in commodity fetishism through more transparent supply chains.</w:t>
      </w:r>
    </w:p>
    <w:p w14:paraId="653F8B54" w14:textId="77777777" w:rsidR="001D6B09" w:rsidRPr="004960D5" w:rsidRDefault="001D6B09" w:rsidP="001D6B09">
      <w:pPr>
        <w:rPr>
          <w:sz w:val="16"/>
        </w:rPr>
      </w:pPr>
      <w:r w:rsidRPr="00810309">
        <w:rPr>
          <w:rStyle w:val="StyleUnderline"/>
          <w:highlight w:val="cyan"/>
        </w:rPr>
        <w:t>By</w:t>
      </w:r>
      <w:r w:rsidRPr="0030252B">
        <w:rPr>
          <w:rStyle w:val="StyleUnderline"/>
        </w:rPr>
        <w:t xml:space="preserve"> meticulously </w:t>
      </w:r>
      <w:r w:rsidRPr="00810309">
        <w:rPr>
          <w:rStyle w:val="StyleUnderline"/>
          <w:highlight w:val="cyan"/>
        </w:rPr>
        <w:t>documenting</w:t>
      </w:r>
      <w:r w:rsidRPr="0030252B">
        <w:rPr>
          <w:rStyle w:val="StyleUnderline"/>
        </w:rPr>
        <w:t xml:space="preserve"> the various stages in </w:t>
      </w:r>
      <w:r w:rsidRPr="00810309">
        <w:rPr>
          <w:rStyle w:val="StyleUnderline"/>
          <w:highlight w:val="cyan"/>
        </w:rPr>
        <w:t>production</w:t>
      </w:r>
      <w:r w:rsidRPr="0030252B">
        <w:rPr>
          <w:rStyle w:val="StyleUnderline"/>
        </w:rPr>
        <w:t xml:space="preserve">, producers and </w:t>
      </w:r>
      <w:r w:rsidRPr="00810309">
        <w:rPr>
          <w:rStyle w:val="StyleUnderline"/>
          <w:highlight w:val="cyan"/>
        </w:rPr>
        <w:t>consumers</w:t>
      </w:r>
      <w:r w:rsidRPr="0030252B">
        <w:rPr>
          <w:rStyle w:val="StyleUnderline"/>
        </w:rPr>
        <w:t xml:space="preserve"> can develop and </w:t>
      </w:r>
      <w:r w:rsidRPr="00810309">
        <w:rPr>
          <w:rStyle w:val="StyleUnderline"/>
          <w:highlight w:val="cyan"/>
        </w:rPr>
        <w:t>respond</w:t>
      </w:r>
      <w:r w:rsidRPr="0030252B">
        <w:rPr>
          <w:rStyle w:val="StyleUnderline"/>
        </w:rPr>
        <w:t xml:space="preserve"> to the various human and natural dimensions in a given economic activity. The </w:t>
      </w:r>
      <w:r w:rsidRPr="00810309">
        <w:rPr>
          <w:rStyle w:val="StyleUnderline"/>
          <w:highlight w:val="cyan"/>
        </w:rPr>
        <w:t>blockchain</w:t>
      </w:r>
      <w:r w:rsidRPr="0030252B">
        <w:rPr>
          <w:rStyle w:val="StyleUnderline"/>
        </w:rPr>
        <w:t xml:space="preserve">-based system that </w:t>
      </w:r>
      <w:r w:rsidRPr="00810309">
        <w:rPr>
          <w:rStyle w:val="StyleUnderline"/>
          <w:highlight w:val="cyan"/>
        </w:rPr>
        <w:t>reveals</w:t>
      </w:r>
      <w:r w:rsidRPr="0030252B">
        <w:rPr>
          <w:rStyle w:val="StyleUnderline"/>
        </w:rPr>
        <w:t xml:space="preserve"> the various </w:t>
      </w:r>
      <w:r w:rsidRPr="00810309">
        <w:rPr>
          <w:rStyle w:val="StyleUnderline"/>
          <w:highlight w:val="cyan"/>
        </w:rPr>
        <w:t>sources</w:t>
      </w:r>
      <w:r w:rsidRPr="0030252B">
        <w:rPr>
          <w:rStyle w:val="StyleUnderline"/>
        </w:rPr>
        <w:t xml:space="preserve"> of the seafood we eat</w:t>
      </w:r>
      <w:r w:rsidRPr="0030252B">
        <w:rPr>
          <w:sz w:val="16"/>
        </w:rPr>
        <w:t xml:space="preserve">, for instance, </w:t>
      </w:r>
      <w:r w:rsidRPr="0030252B">
        <w:rPr>
          <w:rStyle w:val="StyleUnderline"/>
        </w:rPr>
        <w:t xml:space="preserve">is </w:t>
      </w:r>
      <w:r w:rsidRPr="00810309">
        <w:rPr>
          <w:rStyle w:val="StyleUnderline"/>
          <w:highlight w:val="cyan"/>
        </w:rPr>
        <w:t xml:space="preserve">a </w:t>
      </w:r>
      <w:r w:rsidRPr="00810309">
        <w:rPr>
          <w:rStyle w:val="Emphasis"/>
          <w:highlight w:val="cyan"/>
        </w:rPr>
        <w:t>first step</w:t>
      </w:r>
      <w:r w:rsidRPr="0030252B">
        <w:rPr>
          <w:rStyle w:val="StyleUnderline"/>
        </w:rPr>
        <w:t xml:space="preserve"> in </w:t>
      </w:r>
      <w:r w:rsidRPr="00810309">
        <w:rPr>
          <w:rStyle w:val="StyleUnderline"/>
          <w:highlight w:val="cyan"/>
        </w:rPr>
        <w:t>overcoming</w:t>
      </w:r>
      <w:r w:rsidRPr="0030252B">
        <w:rPr>
          <w:rStyle w:val="StyleUnderline"/>
        </w:rPr>
        <w:t xml:space="preserve"> the </w:t>
      </w:r>
      <w:r w:rsidRPr="00810309">
        <w:rPr>
          <w:rStyle w:val="Emphasis"/>
          <w:highlight w:val="cyan"/>
        </w:rPr>
        <w:t>obfuscation</w:t>
      </w:r>
      <w:r w:rsidRPr="0030252B">
        <w:rPr>
          <w:rStyle w:val="StyleUnderline"/>
        </w:rPr>
        <w:t xml:space="preserve"> within existing forms of consumption</w:t>
      </w:r>
      <w:r w:rsidRPr="0030252B">
        <w:rPr>
          <w:sz w:val="16"/>
        </w:rPr>
        <w:t>, while simultaneously serving to track and hence manage the tapped resources. The potential here is significant.</w:t>
      </w:r>
    </w:p>
    <w:p w14:paraId="556ED18F" w14:textId="77777777" w:rsidR="001D6B09" w:rsidRPr="001D6B09" w:rsidRDefault="001D6B09" w:rsidP="001D6B09"/>
    <w:sectPr w:rsidR="001D6B09" w:rsidRPr="001D6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Lucida Grande">
    <w:altName w:val="Segoe UI"/>
    <w:panose1 w:val="020B0600040502020204"/>
    <w:charset w:val="00"/>
    <w:family w:val="swiss"/>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4D"/>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20B0604020202020204"/>
    <w:charset w:val="4D"/>
    <w:family w:val="roman"/>
    <w:notTrueType/>
    <w:pitch w:val="default"/>
    <w:sig w:usb0="03000000" w:usb1="00000000" w:usb2="00000000" w:usb3="00000000" w:csb0="00000001" w:csb1="00000000"/>
  </w:font>
  <w:font w:name="Frutiger LT Std 55 Roman">
    <w:altName w:val="Times New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4E"/>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altName w:val="Cambria"/>
    <w:panose1 w:val="020B0604020202020204"/>
    <w:charset w:val="00"/>
    <w:family w:val="roman"/>
    <w:notTrueType/>
    <w:pitch w:val="default"/>
    <w:sig w:usb0="00000003" w:usb1="00000000" w:usb2="00000000" w:usb3="00000000" w:csb0="00000001" w:csb1="00000000"/>
  </w:font>
  <w:font w:name="Myriad Pro">
    <w:altName w:val="Segoe UI"/>
    <w:panose1 w:val="020B0604020202020204"/>
    <w:charset w:val="00"/>
    <w:family w:val="swiss"/>
    <w:notTrueType/>
    <w:pitch w:val="variable"/>
    <w:sig w:usb0="20000287" w:usb1="00000001" w:usb2="00000000" w:usb3="00000000" w:csb0="0000019F" w:csb1="00000000"/>
  </w:font>
  <w:font w:name="Times New Roman Bold">
    <w:altName w:val="Times New Roman"/>
    <w:panose1 w:val="020B0604020202020204"/>
    <w:charset w:val="00"/>
    <w:family w:val="auto"/>
    <w:pitch w:val="variable"/>
    <w:sig w:usb0="00000003" w:usb1="00000000" w:usb2="00000000" w:usb3="00000000" w:csb0="00000001" w:csb1="00000000"/>
  </w:font>
  <w:font w:name="Trajan-Bold">
    <w:altName w:val="Calibri"/>
    <w:panose1 w:val="020B0604020202020204"/>
    <w:charset w:val="4D"/>
    <w:family w:val="auto"/>
    <w:notTrueType/>
    <w:pitch w:val="default"/>
    <w:sig w:usb0="00000003" w:usb1="00000000" w:usb2="00000000" w:usb3="00000000" w:csb0="00000001" w:csb1="00000000"/>
  </w:font>
  <w:font w:name="BookAntiqua">
    <w:altName w:val="Cambria"/>
    <w:panose1 w:val="020B0604020202020204"/>
    <w:charset w:val="00"/>
    <w:family w:val="auto"/>
    <w:notTrueType/>
    <w:pitch w:val="default"/>
    <w:sig w:usb0="00000003" w:usb1="00000000" w:usb2="00000000" w:usb3="00000000" w:csb0="00000001" w:csb1="00000000"/>
  </w:font>
  <w:font w:name="Showcard Gothic">
    <w:panose1 w:val="020B0604020202020204"/>
    <w:charset w:val="4D"/>
    <w:family w:val="decorative"/>
    <w:pitch w:val="variable"/>
    <w:sig w:usb0="00000003" w:usb1="00000000" w:usb2="00000000" w:usb3="00000000" w:csb0="00000001" w:csb1="00000000"/>
  </w:font>
  <w:font w:name="Meridien-Italic">
    <w:altName w:val="Cambria"/>
    <w:panose1 w:val="020B0604020202020204"/>
    <w:charset w:val="00"/>
    <w:family w:val="roman"/>
    <w:notTrueType/>
    <w:pitch w:val="default"/>
    <w:sig w:usb0="00000003" w:usb1="00000000" w:usb2="00000000" w:usb3="00000000" w:csb0="00000001" w:csb1="00000000"/>
  </w:font>
  <w:font w:name="Minion Pro">
    <w:altName w:val="Calibri"/>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0"/>
    <w:family w:val="script"/>
    <w:pitch w:val="variable"/>
    <w:sig w:usb0="80002043" w:usb1="00000000" w:usb2="00000080" w:usb3="00000000" w:csb0="00000001" w:csb1="00000000"/>
  </w:font>
  <w:font w:name="Helvetica Neue">
    <w:panose1 w:val="02000503000000020004"/>
    <w:charset w:val="00"/>
    <w:family w:val="auto"/>
    <w:pitch w:val="variable"/>
    <w:sig w:usb0="E50002FF" w:usb1="500079DB" w:usb2="00000010" w:usb3="00000000" w:csb0="00000001" w:csb1="00000000"/>
  </w:font>
  <w:font w:name="Adobe Garamond Pro">
    <w:altName w:val="Times New Roman"/>
    <w:panose1 w:val="020B0604020202020204"/>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C0C88"/>
    <w:multiLevelType w:val="hybridMultilevel"/>
    <w:tmpl w:val="C3F06820"/>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4B5C1E"/>
    <w:multiLevelType w:val="hybridMultilevel"/>
    <w:tmpl w:val="5E8C8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2652D0"/>
    <w:multiLevelType w:val="hybridMultilevel"/>
    <w:tmpl w:val="614CF8E4"/>
    <w:lvl w:ilvl="0" w:tplc="FFFFFFFF">
      <w:numFmt w:val="bullet"/>
      <w:lvlText w:val="•"/>
      <w:lvlJc w:val="left"/>
      <w:rPr>
        <w:rFonts w:ascii="Times New Roman" w:eastAsiaTheme="minorHAnsi" w:hAnsi="Times New Roman" w:cs="Times New Roman" w:hint="default"/>
      </w:rPr>
    </w:lvl>
    <w:lvl w:ilvl="1" w:tplc="FFFFFFFF">
      <w:numFmt w:val="bullet"/>
      <w:lvlText w:val=""/>
      <w:lvlJc w:val="left"/>
      <w:rPr>
        <w:rFonts w:ascii="Symbol" w:eastAsiaTheme="minorHAnsi" w:hAnsi="Symbol" w:cs="Times New Roman" w:hint="default"/>
      </w:rPr>
    </w:lvl>
    <w:lvl w:ilvl="2" w:tplc="212CDF18">
      <w:numFmt w:val="bullet"/>
      <w:lvlText w:val="•"/>
      <w:lvlJc w:val="left"/>
      <w:pPr>
        <w:ind w:left="5040"/>
      </w:pPr>
      <w:rPr>
        <w:rFonts w:ascii="Times New Roman" w:eastAsiaTheme="minorHAnsi" w:hAnsi="Times New Roman" w:cs="Times New Roman"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0A47779D"/>
    <w:multiLevelType w:val="hybridMultilevel"/>
    <w:tmpl w:val="24EE04A0"/>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F3C3613"/>
    <w:multiLevelType w:val="hybridMultilevel"/>
    <w:tmpl w:val="902A04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F67229F"/>
    <w:multiLevelType w:val="hybridMultilevel"/>
    <w:tmpl w:val="C856107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108027A8"/>
    <w:multiLevelType w:val="hybridMultilevel"/>
    <w:tmpl w:val="641ABF92"/>
    <w:lvl w:ilvl="0" w:tplc="212CDF18">
      <w:numFmt w:val="bullet"/>
      <w:lvlText w:val="•"/>
      <w:lvlJc w:val="left"/>
      <w:rPr>
        <w:rFonts w:ascii="Times New Roman" w:eastAsiaTheme="minorHAnsi" w:hAnsi="Times New Roman" w:cs="Times New Roman" w:hint="default"/>
      </w:rPr>
    </w:lvl>
    <w:lvl w:ilvl="1" w:tplc="154EB920">
      <w:numFmt w:val="bullet"/>
      <w:lvlText w:val=""/>
      <w:lvlJc w:val="left"/>
      <w:rPr>
        <w:rFonts w:ascii="Symbol" w:eastAsiaTheme="minorHAnsi" w:hAnsi="Symbol"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A1011B1"/>
    <w:multiLevelType w:val="hybridMultilevel"/>
    <w:tmpl w:val="7A022B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F7052A8"/>
    <w:multiLevelType w:val="hybridMultilevel"/>
    <w:tmpl w:val="53B854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05F1DF0"/>
    <w:multiLevelType w:val="hybridMultilevel"/>
    <w:tmpl w:val="526C9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3D30E7F"/>
    <w:multiLevelType w:val="hybridMultilevel"/>
    <w:tmpl w:val="85D0E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84218B7"/>
    <w:multiLevelType w:val="hybridMultilevel"/>
    <w:tmpl w:val="9C8E9BDC"/>
    <w:lvl w:ilvl="0" w:tplc="5EF40E14">
      <w:start w:val="1"/>
      <w:numFmt w:val="decimal"/>
      <w:lvlText w:val="%1."/>
      <w:lvlJc w:val="left"/>
      <w:pPr>
        <w:ind w:left="360" w:hanging="360"/>
      </w:pPr>
      <w:rPr>
        <w:rFonts w:ascii="Arial" w:eastAsiaTheme="majorEastAsia"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E192D1C"/>
    <w:multiLevelType w:val="hybridMultilevel"/>
    <w:tmpl w:val="CAF47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2C7823"/>
    <w:multiLevelType w:val="hybridMultilevel"/>
    <w:tmpl w:val="39028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7135E4"/>
    <w:multiLevelType w:val="hybridMultilevel"/>
    <w:tmpl w:val="6ADE6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92544F3"/>
    <w:multiLevelType w:val="hybridMultilevel"/>
    <w:tmpl w:val="C10A3A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C72AB1"/>
    <w:multiLevelType w:val="hybridMultilevel"/>
    <w:tmpl w:val="FC6EB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8D52F2E"/>
    <w:multiLevelType w:val="hybridMultilevel"/>
    <w:tmpl w:val="4A04F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DA0E38"/>
    <w:multiLevelType w:val="hybridMultilevel"/>
    <w:tmpl w:val="7616C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393D59"/>
    <w:multiLevelType w:val="hybridMultilevel"/>
    <w:tmpl w:val="61185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4402770"/>
    <w:multiLevelType w:val="hybridMultilevel"/>
    <w:tmpl w:val="56DE0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B3735C"/>
    <w:multiLevelType w:val="hybridMultilevel"/>
    <w:tmpl w:val="00F2B7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B56833"/>
    <w:multiLevelType w:val="hybridMultilevel"/>
    <w:tmpl w:val="8A50B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15:restartNumberingAfterBreak="0">
    <w:nsid w:val="692C0677"/>
    <w:multiLevelType w:val="hybridMultilevel"/>
    <w:tmpl w:val="7DAEF2F4"/>
    <w:lvl w:ilvl="0" w:tplc="212CDF1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F43D22"/>
    <w:multiLevelType w:val="hybridMultilevel"/>
    <w:tmpl w:val="11CE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233EF8"/>
    <w:multiLevelType w:val="hybridMultilevel"/>
    <w:tmpl w:val="FA60C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DAA551C"/>
    <w:multiLevelType w:val="hybridMultilevel"/>
    <w:tmpl w:val="ACC20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0E97773"/>
    <w:multiLevelType w:val="hybridMultilevel"/>
    <w:tmpl w:val="E87A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0EF5777"/>
    <w:multiLevelType w:val="hybridMultilevel"/>
    <w:tmpl w:val="7E6EA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3DA4B39"/>
    <w:multiLevelType w:val="hybridMultilevel"/>
    <w:tmpl w:val="2E04C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D8703CF"/>
    <w:multiLevelType w:val="hybridMultilevel"/>
    <w:tmpl w:val="77AEA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35"/>
  </w:num>
  <w:num w:numId="13">
    <w:abstractNumId w:val="42"/>
  </w:num>
  <w:num w:numId="14">
    <w:abstractNumId w:val="39"/>
  </w:num>
  <w:num w:numId="15">
    <w:abstractNumId w:val="34"/>
  </w:num>
  <w:num w:numId="16">
    <w:abstractNumId w:val="44"/>
  </w:num>
  <w:num w:numId="17">
    <w:abstractNumId w:val="21"/>
  </w:num>
  <w:num w:numId="18">
    <w:abstractNumId w:val="20"/>
  </w:num>
  <w:num w:numId="19">
    <w:abstractNumId w:val="26"/>
  </w:num>
  <w:num w:numId="20">
    <w:abstractNumId w:val="28"/>
  </w:num>
  <w:num w:numId="21">
    <w:abstractNumId w:val="36"/>
  </w:num>
  <w:num w:numId="22">
    <w:abstractNumId w:val="18"/>
  </w:num>
  <w:num w:numId="23">
    <w:abstractNumId w:val="19"/>
  </w:num>
  <w:num w:numId="24">
    <w:abstractNumId w:val="16"/>
  </w:num>
  <w:num w:numId="25">
    <w:abstractNumId w:val="27"/>
  </w:num>
  <w:num w:numId="26">
    <w:abstractNumId w:val="30"/>
  </w:num>
  <w:num w:numId="27">
    <w:abstractNumId w:val="29"/>
  </w:num>
  <w:num w:numId="28">
    <w:abstractNumId w:val="40"/>
  </w:num>
  <w:num w:numId="29">
    <w:abstractNumId w:val="23"/>
  </w:num>
  <w:num w:numId="30">
    <w:abstractNumId w:val="12"/>
  </w:num>
  <w:num w:numId="31">
    <w:abstractNumId w:val="46"/>
  </w:num>
  <w:num w:numId="32">
    <w:abstractNumId w:val="25"/>
  </w:num>
  <w:num w:numId="33">
    <w:abstractNumId w:val="15"/>
  </w:num>
  <w:num w:numId="34">
    <w:abstractNumId w:val="33"/>
  </w:num>
  <w:num w:numId="35">
    <w:abstractNumId w:val="24"/>
  </w:num>
  <w:num w:numId="36">
    <w:abstractNumId w:val="31"/>
  </w:num>
  <w:num w:numId="37">
    <w:abstractNumId w:val="22"/>
  </w:num>
  <w:num w:numId="38">
    <w:abstractNumId w:val="32"/>
  </w:num>
  <w:num w:numId="39">
    <w:abstractNumId w:val="38"/>
  </w:num>
  <w:num w:numId="40">
    <w:abstractNumId w:val="14"/>
  </w:num>
  <w:num w:numId="41">
    <w:abstractNumId w:val="37"/>
  </w:num>
  <w:num w:numId="42">
    <w:abstractNumId w:val="43"/>
  </w:num>
  <w:num w:numId="43">
    <w:abstractNumId w:val="47"/>
  </w:num>
  <w:num w:numId="44">
    <w:abstractNumId w:val="17"/>
  </w:num>
  <w:num w:numId="45">
    <w:abstractNumId w:val="41"/>
  </w:num>
  <w:num w:numId="46">
    <w:abstractNumId w:val="13"/>
  </w:num>
  <w:num w:numId="47">
    <w:abstractNumId w:val="11"/>
  </w:num>
  <w:num w:numId="48">
    <w:abstractNumId w:val="45"/>
  </w:num>
  <w:num w:numId="49">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1D6B09"/>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D6B09"/>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0F91"/>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5185FD"/>
  <w14:defaultImageDpi w14:val="300"/>
  <w15:docId w15:val="{5EBFEF01-1E41-7F4B-B354-4B488C1F5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1D6B09"/>
    <w:rPr>
      <w:rFonts w:ascii="Calibri" w:hAnsi="Calibri" w:cs="Calibri"/>
      <w:sz w:val="22"/>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uiPriority w:val="9"/>
    <w:qFormat/>
    <w:rsid w:val="001D6B0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9"/>
    <w:unhideWhenUsed/>
    <w:qFormat/>
    <w:rsid w:val="001D6B09"/>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9"/>
    <w:unhideWhenUsed/>
    <w:qFormat/>
    <w:rsid w:val="001D6B09"/>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9"/>
    <w:unhideWhenUsed/>
    <w:qFormat/>
    <w:rsid w:val="001D6B09"/>
    <w:pPr>
      <w:keepNext/>
      <w:keepLines/>
      <w:spacing w:before="200"/>
      <w:outlineLvl w:val="3"/>
    </w:pPr>
    <w:rPr>
      <w:rFonts w:eastAsiaTheme="majorEastAsia" w:cstheme="majorBidi"/>
      <w:b/>
      <w:bCs/>
      <w:sz w:val="26"/>
      <w:szCs w:val="26"/>
    </w:rPr>
  </w:style>
  <w:style w:type="paragraph" w:styleId="Heading5">
    <w:name w:val="heading 5"/>
    <w:aliases w:val="Text,Blocks"/>
    <w:basedOn w:val="Heading2"/>
    <w:next w:val="Normal"/>
    <w:link w:val="Heading5Char"/>
    <w:qFormat/>
    <w:rsid w:val="001D6B09"/>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1D6B09"/>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1D6B09"/>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1D6B09"/>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1D6B09"/>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1D6B0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D6B09"/>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uiPriority w:val="9"/>
    <w:rsid w:val="001D6B09"/>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1D6B09"/>
    <w:rPr>
      <w:rFonts w:ascii="Calibri" w:eastAsiaTheme="majorEastAsia" w:hAnsi="Calibri" w:cstheme="majorBidi"/>
      <w:b/>
      <w:bCs/>
      <w:sz w:val="44"/>
      <w:szCs w:val="44"/>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9"/>
    <w:rsid w:val="001D6B09"/>
    <w:rPr>
      <w:rFonts w:ascii="Calibri" w:eastAsiaTheme="majorEastAsia" w:hAnsi="Calibri" w:cstheme="majorBidi"/>
      <w:b/>
      <w:bCs/>
      <w:sz w:val="32"/>
      <w:szCs w:val="32"/>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9"/>
    <w:rsid w:val="001D6B09"/>
    <w:rPr>
      <w:rFonts w:ascii="Calibri" w:eastAsiaTheme="majorEastAsia" w:hAnsi="Calibri" w:cstheme="majorBidi"/>
      <w:b/>
      <w:bCs/>
      <w:sz w:val="26"/>
      <w:szCs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1"/>
    <w:qFormat/>
    <w:rsid w:val="001D6B09"/>
    <w:rPr>
      <w:b/>
      <w:sz w:val="26"/>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1"/>
    <w:qFormat/>
    <w:rsid w:val="001D6B09"/>
    <w:rPr>
      <w:b w:val="0"/>
      <w:sz w:val="22"/>
      <w:u w:val="single"/>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20"/>
    <w:qFormat/>
    <w:rsid w:val="001D6B09"/>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1D6B09"/>
    <w:rPr>
      <w:color w:val="auto"/>
      <w:u w:val="non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TA"/>
    <w:basedOn w:val="DefaultParagraphFont"/>
    <w:link w:val="Card"/>
    <w:uiPriority w:val="99"/>
    <w:unhideWhenUsed/>
    <w:rsid w:val="001D6B09"/>
    <w:rPr>
      <w:color w:val="auto"/>
      <w:u w:val="none"/>
    </w:rPr>
  </w:style>
  <w:style w:type="paragraph" w:styleId="DocumentMap">
    <w:name w:val="Document Map"/>
    <w:basedOn w:val="Normal"/>
    <w:link w:val="DocumentMapChar"/>
    <w:uiPriority w:val="99"/>
    <w:unhideWhenUsed/>
    <w:rsid w:val="001D6B09"/>
    <w:rPr>
      <w:rFonts w:ascii="Lucida Grande" w:hAnsi="Lucida Grande" w:cs="Lucida Grande"/>
      <w:sz w:val="24"/>
    </w:rPr>
  </w:style>
  <w:style w:type="character" w:customStyle="1" w:styleId="DocumentMapChar">
    <w:name w:val="Document Map Char"/>
    <w:basedOn w:val="DefaultParagraphFont"/>
    <w:link w:val="DocumentMap"/>
    <w:uiPriority w:val="99"/>
    <w:rsid w:val="001D6B09"/>
    <w:rPr>
      <w:rFonts w:ascii="Lucida Grande" w:hAnsi="Lucida Grande" w:cs="Lucida Grande"/>
    </w:rPr>
  </w:style>
  <w:style w:type="paragraph" w:customStyle="1" w:styleId="Analytic">
    <w:name w:val="Analytic"/>
    <w:link w:val="AnalyticChar"/>
    <w:autoRedefine/>
    <w:uiPriority w:val="4"/>
    <w:qFormat/>
    <w:rsid w:val="001D6B09"/>
    <w:pPr>
      <w:spacing w:before="200"/>
    </w:pPr>
    <w:rPr>
      <w:rFonts w:cs="Times New Roman"/>
      <w:b/>
      <w:color w:val="1F497D" w:themeColor="text2"/>
      <w:sz w:val="26"/>
    </w:rPr>
  </w:style>
  <w:style w:type="character" w:customStyle="1" w:styleId="AnalyticChar">
    <w:name w:val="Analytic Char"/>
    <w:basedOn w:val="DefaultParagraphFont"/>
    <w:link w:val="Analytic"/>
    <w:uiPriority w:val="4"/>
    <w:rsid w:val="001D6B09"/>
    <w:rPr>
      <w:rFonts w:cs="Times New Roman"/>
      <w:b/>
      <w:color w:val="1F497D" w:themeColor="text2"/>
      <w:sz w:val="26"/>
    </w:rPr>
  </w:style>
  <w:style w:type="character" w:customStyle="1" w:styleId="Heading5Char">
    <w:name w:val="Heading 5 Char"/>
    <w:aliases w:val="Text Char,Blocks Char"/>
    <w:basedOn w:val="DefaultParagraphFont"/>
    <w:link w:val="Heading5"/>
    <w:rsid w:val="001D6B09"/>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1D6B09"/>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1D6B09"/>
    <w:rPr>
      <w:rFonts w:ascii="Calibri" w:eastAsia="Times New Roman" w:hAnsi="Calibri" w:cs="Arial"/>
      <w:b/>
      <w:bCs/>
      <w:kern w:val="32"/>
    </w:rPr>
  </w:style>
  <w:style w:type="character" w:customStyle="1" w:styleId="Heading8Char">
    <w:name w:val="Heading 8 Char"/>
    <w:basedOn w:val="DefaultParagraphFont"/>
    <w:link w:val="Heading8"/>
    <w:rsid w:val="001D6B09"/>
    <w:rPr>
      <w:rFonts w:ascii="Calibri" w:eastAsia="Times New Roman" w:hAnsi="Calibri" w:cs="Arial"/>
      <w:b/>
      <w:bCs/>
      <w:kern w:val="32"/>
      <w:u w:val="double"/>
    </w:rPr>
  </w:style>
  <w:style w:type="character" w:customStyle="1" w:styleId="Heading9Char">
    <w:name w:val="Heading 9 Char"/>
    <w:basedOn w:val="DefaultParagraphFont"/>
    <w:link w:val="Heading9"/>
    <w:rsid w:val="001D6B09"/>
    <w:rPr>
      <w:rFonts w:ascii="Calibri" w:eastAsia="Times New Roman" w:hAnsi="Calibri" w:cs="Arial"/>
      <w:b/>
      <w:bCs/>
      <w:kern w:val="32"/>
      <w:sz w:val="32"/>
      <w:szCs w:val="32"/>
      <w:u w:val="single"/>
    </w:rPr>
  </w:style>
  <w:style w:type="paragraph" w:customStyle="1" w:styleId="textbold">
    <w:name w:val="text bold"/>
    <w:basedOn w:val="Normal"/>
    <w:link w:val="Emphasis"/>
    <w:autoRedefine/>
    <w:uiPriority w:val="20"/>
    <w:qFormat/>
    <w:rsid w:val="001D6B09"/>
    <w:pPr>
      <w:ind w:left="720"/>
      <w:jc w:val="both"/>
    </w:pPr>
    <w:rPr>
      <w:b/>
      <w:iCs/>
      <w:u w:val="single"/>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1D6B09"/>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7"/>
    <w:qFormat/>
    <w:rsid w:val="001D6B09"/>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underline">
    <w:name w:val="underline"/>
    <w:basedOn w:val="DefaultParagraphFont"/>
    <w:qFormat/>
    <w:rsid w:val="001D6B09"/>
    <w:rPr>
      <w:sz w:val="20"/>
      <w:u w:val="single"/>
    </w:rPr>
  </w:style>
  <w:style w:type="character" w:styleId="UnresolvedMention">
    <w:name w:val="Unresolved Mention"/>
    <w:basedOn w:val="DefaultParagraphFont"/>
    <w:uiPriority w:val="99"/>
    <w:semiHidden/>
    <w:unhideWhenUsed/>
    <w:rsid w:val="001D6B09"/>
    <w:rPr>
      <w:color w:val="605E5C"/>
      <w:shd w:val="clear" w:color="auto" w:fill="E1DFDD"/>
    </w:rPr>
  </w:style>
  <w:style w:type="paragraph" w:customStyle="1" w:styleId="Emphasize">
    <w:name w:val="Emphasize"/>
    <w:basedOn w:val="Normal"/>
    <w:uiPriority w:val="7"/>
    <w:qFormat/>
    <w:rsid w:val="001D6B09"/>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styleId="ListParagraph">
    <w:name w:val="List Paragraph"/>
    <w:aliases w:val="6 font"/>
    <w:basedOn w:val="Normal"/>
    <w:uiPriority w:val="99"/>
    <w:unhideWhenUsed/>
    <w:qFormat/>
    <w:rsid w:val="001D6B09"/>
    <w:pPr>
      <w:ind w:left="720"/>
      <w:contextualSpacing/>
    </w:pPr>
  </w:style>
  <w:style w:type="paragraph" w:styleId="Title">
    <w:name w:val="Title"/>
    <w:aliases w:val="Cites and Cards,UNDERLINE,Bold Underlined,title,Block Heading,Read This,Non Read Text"/>
    <w:basedOn w:val="Normal"/>
    <w:next w:val="Normal"/>
    <w:link w:val="TitleChar1"/>
    <w:uiPriority w:val="6"/>
    <w:qFormat/>
    <w:rsid w:val="001D6B09"/>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
    <w:basedOn w:val="DefaultParagraphFont"/>
    <w:link w:val="Title"/>
    <w:uiPriority w:val="6"/>
    <w:qFormat/>
    <w:rsid w:val="001D6B09"/>
    <w:rPr>
      <w:sz w:val="22"/>
      <w:u w:val="single"/>
    </w:rPr>
  </w:style>
  <w:style w:type="character" w:customStyle="1" w:styleId="Style4Char">
    <w:name w:val="Style4 Char"/>
    <w:basedOn w:val="DefaultParagraphFont"/>
    <w:link w:val="Style4"/>
    <w:rsid w:val="001D6B09"/>
    <w:rPr>
      <w:rFonts w:ascii="Arial Narrow" w:hAnsi="Arial Narrow"/>
      <w:u w:val="single"/>
    </w:rPr>
  </w:style>
  <w:style w:type="paragraph" w:customStyle="1" w:styleId="Style4">
    <w:name w:val="Style4"/>
    <w:basedOn w:val="Normal"/>
    <w:link w:val="Style4Char"/>
    <w:qFormat/>
    <w:rsid w:val="001D6B09"/>
    <w:rPr>
      <w:rFonts w:ascii="Arial Narrow" w:hAnsi="Arial Narrow" w:cstheme="minorBidi"/>
      <w:sz w:val="24"/>
      <w:u w:val="single"/>
    </w:rPr>
  </w:style>
  <w:style w:type="paragraph" w:customStyle="1" w:styleId="CiteSpacing">
    <w:name w:val="Cite Spacing"/>
    <w:basedOn w:val="Normal"/>
    <w:uiPriority w:val="4"/>
    <w:qFormat/>
    <w:rsid w:val="001D6B09"/>
    <w:pPr>
      <w:spacing w:before="60" w:after="60"/>
    </w:pPr>
  </w:style>
  <w:style w:type="character" w:customStyle="1" w:styleId="pmterms1">
    <w:name w:val="pmterms1"/>
    <w:basedOn w:val="DefaultParagraphFont"/>
    <w:rsid w:val="001D6B09"/>
  </w:style>
  <w:style w:type="character" w:customStyle="1" w:styleId="Style1Char">
    <w:name w:val="Style1 Char"/>
    <w:basedOn w:val="DefaultParagraphFont"/>
    <w:rsid w:val="001D6B09"/>
    <w:rPr>
      <w:rFonts w:eastAsia="SimSun"/>
      <w:sz w:val="20"/>
      <w:szCs w:val="24"/>
      <w:u w:val="single"/>
      <w:lang w:val="en-US" w:eastAsia="zh-CN" w:bidi="ar-SA"/>
    </w:rPr>
  </w:style>
  <w:style w:type="paragraph" w:customStyle="1" w:styleId="UnderlinePara">
    <w:name w:val="Underline Para"/>
    <w:basedOn w:val="Normal"/>
    <w:uiPriority w:val="6"/>
    <w:qFormat/>
    <w:rsid w:val="001D6B09"/>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No Spacing23"/>
    <w:basedOn w:val="Heading1"/>
    <w:autoRedefine/>
    <w:uiPriority w:val="99"/>
    <w:qFormat/>
    <w:rsid w:val="001D6B09"/>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qlabel">
    <w:name w:val="q_label"/>
    <w:basedOn w:val="DefaultParagraphFont"/>
    <w:rsid w:val="001D6B09"/>
  </w:style>
  <w:style w:type="character" w:customStyle="1" w:styleId="alabel">
    <w:name w:val="a_label"/>
    <w:basedOn w:val="DefaultParagraphFont"/>
    <w:rsid w:val="001D6B09"/>
  </w:style>
  <w:style w:type="character" w:customStyle="1" w:styleId="Style11pt">
    <w:name w:val="Style 11 pt"/>
    <w:basedOn w:val="DefaultParagraphFont"/>
    <w:rsid w:val="001D6B09"/>
    <w:rPr>
      <w:sz w:val="20"/>
    </w:rPr>
  </w:style>
  <w:style w:type="character" w:customStyle="1" w:styleId="Style11ptUnderline">
    <w:name w:val="Style 11 pt Underline"/>
    <w:rsid w:val="001D6B09"/>
    <w:rPr>
      <w:sz w:val="20"/>
      <w:u w:val="single"/>
    </w:rPr>
  </w:style>
  <w:style w:type="character" w:customStyle="1" w:styleId="StyleStyleUnderline411pt">
    <w:name w:val="Style Style Underline4 + 11 pt"/>
    <w:basedOn w:val="DefaultParagraphFont"/>
    <w:rsid w:val="001D6B09"/>
    <w:rPr>
      <w:sz w:val="20"/>
      <w:u w:val="single"/>
    </w:rPr>
  </w:style>
  <w:style w:type="character" w:customStyle="1" w:styleId="StyleUnderline3">
    <w:name w:val="Style Underline3"/>
    <w:basedOn w:val="DefaultParagraphFont"/>
    <w:rsid w:val="001D6B09"/>
    <w:rPr>
      <w:u w:val="single"/>
    </w:rPr>
  </w:style>
  <w:style w:type="character" w:customStyle="1" w:styleId="StyleStyleUnderline311pt">
    <w:name w:val="Style Style Underline3 + 11 pt"/>
    <w:basedOn w:val="DefaultParagraphFont"/>
    <w:rsid w:val="001D6B09"/>
    <w:rPr>
      <w:sz w:val="20"/>
      <w:u w:val="single"/>
    </w:rPr>
  </w:style>
  <w:style w:type="character" w:customStyle="1" w:styleId="citation">
    <w:name w:val="citation"/>
    <w:basedOn w:val="DefaultParagraphFont"/>
    <w:rsid w:val="001D6B09"/>
  </w:style>
  <w:style w:type="paragraph" w:styleId="BalloonText">
    <w:name w:val="Balloon Text"/>
    <w:basedOn w:val="Normal"/>
    <w:link w:val="BalloonTextChar"/>
    <w:uiPriority w:val="99"/>
    <w:unhideWhenUsed/>
    <w:rsid w:val="001D6B09"/>
    <w:rPr>
      <w:rFonts w:ascii="Segoe UI" w:hAnsi="Segoe UI" w:cs="Segoe UI"/>
      <w:sz w:val="18"/>
      <w:szCs w:val="18"/>
    </w:rPr>
  </w:style>
  <w:style w:type="character" w:customStyle="1" w:styleId="BalloonTextChar">
    <w:name w:val="Balloon Text Char"/>
    <w:basedOn w:val="DefaultParagraphFont"/>
    <w:link w:val="BalloonText"/>
    <w:uiPriority w:val="99"/>
    <w:rsid w:val="001D6B09"/>
    <w:rPr>
      <w:rFonts w:ascii="Segoe UI" w:hAnsi="Segoe UI" w:cs="Segoe UI"/>
      <w:sz w:val="18"/>
      <w:szCs w:val="18"/>
    </w:rPr>
  </w:style>
  <w:style w:type="paragraph" w:styleId="CommentText">
    <w:name w:val="annotation text"/>
    <w:basedOn w:val="Normal"/>
    <w:link w:val="CommentTextChar"/>
    <w:uiPriority w:val="99"/>
    <w:unhideWhenUsed/>
    <w:rsid w:val="001D6B09"/>
    <w:rPr>
      <w:szCs w:val="20"/>
    </w:rPr>
  </w:style>
  <w:style w:type="character" w:customStyle="1" w:styleId="CommentTextChar">
    <w:name w:val="Comment Text Char"/>
    <w:basedOn w:val="DefaultParagraphFont"/>
    <w:link w:val="CommentText"/>
    <w:uiPriority w:val="99"/>
    <w:rsid w:val="001D6B09"/>
    <w:rPr>
      <w:rFonts w:ascii="Calibri" w:hAnsi="Calibri" w:cs="Calibri"/>
      <w:sz w:val="22"/>
      <w:szCs w:val="20"/>
    </w:rPr>
  </w:style>
  <w:style w:type="character" w:customStyle="1" w:styleId="CommentSubjectChar">
    <w:name w:val="Comment Subject Char"/>
    <w:basedOn w:val="CommentTextChar"/>
    <w:link w:val="CommentSubject"/>
    <w:uiPriority w:val="99"/>
    <w:rsid w:val="001D6B09"/>
    <w:rPr>
      <w:rFonts w:ascii="Arial" w:hAnsi="Arial" w:cs="Arial"/>
      <w:b/>
      <w:bCs/>
      <w:sz w:val="22"/>
      <w:szCs w:val="20"/>
    </w:rPr>
  </w:style>
  <w:style w:type="paragraph" w:styleId="CommentSubject">
    <w:name w:val="annotation subject"/>
    <w:basedOn w:val="CommentText"/>
    <w:next w:val="CommentText"/>
    <w:link w:val="CommentSubjectChar"/>
    <w:uiPriority w:val="99"/>
    <w:unhideWhenUsed/>
    <w:rsid w:val="001D6B09"/>
    <w:rPr>
      <w:rFonts w:ascii="Arial" w:hAnsi="Arial" w:cs="Arial"/>
      <w:b/>
      <w:bCs/>
    </w:rPr>
  </w:style>
  <w:style w:type="character" w:customStyle="1" w:styleId="CommentSubjectChar1">
    <w:name w:val="Comment Subject Char1"/>
    <w:basedOn w:val="CommentTextChar"/>
    <w:uiPriority w:val="99"/>
    <w:rsid w:val="001D6B09"/>
    <w:rPr>
      <w:rFonts w:ascii="Calibri" w:hAnsi="Calibri" w:cs="Calibri"/>
      <w:b/>
      <w:bCs/>
      <w:sz w:val="22"/>
      <w:szCs w:val="20"/>
    </w:rPr>
  </w:style>
  <w:style w:type="character" w:styleId="CommentReference">
    <w:name w:val="annotation reference"/>
    <w:basedOn w:val="DefaultParagraphFont"/>
    <w:uiPriority w:val="99"/>
    <w:unhideWhenUsed/>
    <w:rsid w:val="001D6B09"/>
    <w:rPr>
      <w:sz w:val="16"/>
      <w:szCs w:val="16"/>
    </w:rPr>
  </w:style>
  <w:style w:type="character" w:customStyle="1" w:styleId="a">
    <w:name w:val="a"/>
    <w:basedOn w:val="DefaultParagraphFont"/>
    <w:rsid w:val="001D6B09"/>
  </w:style>
  <w:style w:type="paragraph" w:customStyle="1" w:styleId="BoldUnderline">
    <w:name w:val="BoldUnderline"/>
    <w:basedOn w:val="Normal"/>
    <w:link w:val="BoldUnderlineChar"/>
    <w:qFormat/>
    <w:rsid w:val="001D6B09"/>
    <w:rPr>
      <w:rFonts w:eastAsia="Times New Roman"/>
      <w:b/>
      <w:u w:val="single"/>
    </w:rPr>
  </w:style>
  <w:style w:type="character" w:customStyle="1" w:styleId="BoldUnderlineChar">
    <w:name w:val="BoldUnderline Char"/>
    <w:basedOn w:val="DefaultParagraphFont"/>
    <w:link w:val="BoldUnderline"/>
    <w:rsid w:val="001D6B09"/>
    <w:rPr>
      <w:rFonts w:ascii="Calibri" w:eastAsia="Times New Roman" w:hAnsi="Calibri" w:cs="Calibri"/>
      <w:b/>
      <w:sz w:val="22"/>
      <w:u w:val="single"/>
    </w:rPr>
  </w:style>
  <w:style w:type="character" w:customStyle="1" w:styleId="apple-converted-space">
    <w:name w:val="apple-converted-space"/>
    <w:basedOn w:val="DefaultParagraphFont"/>
    <w:rsid w:val="001D6B09"/>
  </w:style>
  <w:style w:type="character" w:styleId="PlaceholderText">
    <w:name w:val="Placeholder Text"/>
    <w:basedOn w:val="DefaultParagraphFont"/>
    <w:uiPriority w:val="99"/>
    <w:unhideWhenUsed/>
    <w:rsid w:val="001D6B09"/>
    <w:rPr>
      <w:color w:val="808080"/>
    </w:rPr>
  </w:style>
  <w:style w:type="character" w:customStyle="1" w:styleId="BalloonTextChar1">
    <w:name w:val="Balloon Text Char1"/>
    <w:basedOn w:val="DefaultParagraphFont"/>
    <w:uiPriority w:val="99"/>
    <w:rsid w:val="001D6B09"/>
    <w:rPr>
      <w:rFonts w:ascii="Segoe UI" w:hAnsi="Segoe UI" w:cs="Segoe UI"/>
      <w:sz w:val="18"/>
      <w:szCs w:val="18"/>
    </w:rPr>
  </w:style>
  <w:style w:type="character" w:customStyle="1" w:styleId="CommentTextChar1">
    <w:name w:val="Comment Text Char1"/>
    <w:basedOn w:val="DefaultParagraphFont"/>
    <w:uiPriority w:val="99"/>
    <w:rsid w:val="001D6B09"/>
    <w:rPr>
      <w:rFonts w:ascii="Arial Narrow" w:hAnsi="Arial Narrow"/>
      <w:sz w:val="20"/>
      <w:szCs w:val="20"/>
    </w:rPr>
  </w:style>
  <w:style w:type="character" w:customStyle="1" w:styleId="Heading3CharCharCharChar2">
    <w:name w:val="Heading 3 Char Char Char Char2"/>
    <w:basedOn w:val="DefaultParagraphFont"/>
    <w:rsid w:val="001D6B09"/>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1D6B09"/>
    <w:rPr>
      <w:b/>
      <w:bCs/>
      <w:sz w:val="20"/>
      <w:u w:val="single"/>
    </w:rPr>
  </w:style>
  <w:style w:type="character" w:customStyle="1" w:styleId="StyleStyleUnderline311ptBold">
    <w:name w:val="Style Style Underline3 + 11 pt Bold"/>
    <w:basedOn w:val="DefaultParagraphFont"/>
    <w:rsid w:val="001D6B09"/>
    <w:rPr>
      <w:b/>
      <w:bCs/>
      <w:sz w:val="20"/>
      <w:u w:val="single"/>
    </w:rPr>
  </w:style>
  <w:style w:type="paragraph" w:customStyle="1" w:styleId="StyleStyle411pt">
    <w:name w:val="Style Style4 + 11 pt"/>
    <w:basedOn w:val="Style4"/>
    <w:link w:val="StyleStyle411ptChar"/>
    <w:qFormat/>
    <w:rsid w:val="001D6B09"/>
    <w:rPr>
      <w:rFonts w:ascii="Times New Roman" w:eastAsia="Times New Roman" w:hAnsi="Times New Roman" w:cs="Times New Roman"/>
    </w:rPr>
  </w:style>
  <w:style w:type="character" w:customStyle="1" w:styleId="StyleStyle411ptChar">
    <w:name w:val="Style Style4 + 11 pt Char"/>
    <w:basedOn w:val="Style4Char"/>
    <w:link w:val="StyleStyle411pt"/>
    <w:rsid w:val="001D6B09"/>
    <w:rPr>
      <w:rFonts w:ascii="Times New Roman" w:eastAsia="Times New Roman" w:hAnsi="Times New Roman" w:cs="Times New Roman"/>
      <w:u w:val="single"/>
    </w:rPr>
  </w:style>
  <w:style w:type="paragraph" w:customStyle="1" w:styleId="StyleStyle411ptBold">
    <w:name w:val="Style Style4 + 11 pt Bold"/>
    <w:basedOn w:val="Style4"/>
    <w:link w:val="StyleStyle411ptBoldChar"/>
    <w:qFormat/>
    <w:rsid w:val="001D6B09"/>
    <w:rPr>
      <w:rFonts w:ascii="Times New Roman" w:eastAsia="Times New Roman" w:hAnsi="Times New Roman" w:cs="Times New Roman"/>
      <w:b/>
      <w:bCs/>
    </w:rPr>
  </w:style>
  <w:style w:type="character" w:customStyle="1" w:styleId="StyleStyle411ptBoldChar">
    <w:name w:val="Style Style4 + 11 pt Bold Char"/>
    <w:link w:val="StyleStyle411ptBold"/>
    <w:rsid w:val="001D6B09"/>
    <w:rPr>
      <w:rFonts w:ascii="Times New Roman" w:eastAsia="Times New Roman" w:hAnsi="Times New Roman" w:cs="Times New Roman"/>
      <w:b/>
      <w:bCs/>
      <w:u w:val="single"/>
    </w:rPr>
  </w:style>
  <w:style w:type="paragraph" w:customStyle="1" w:styleId="Analytics">
    <w:name w:val="Analytics"/>
    <w:link w:val="AnalyticsChar"/>
    <w:uiPriority w:val="4"/>
    <w:qFormat/>
    <w:rsid w:val="001D6B09"/>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1D6B09"/>
    <w:rPr>
      <w:rFonts w:ascii="Calibri" w:eastAsiaTheme="majorEastAsia" w:hAnsi="Calibri" w:cstheme="majorBidi"/>
      <w:b/>
      <w:iCs/>
      <w:sz w:val="26"/>
      <w:szCs w:val="28"/>
    </w:rPr>
  </w:style>
  <w:style w:type="character" w:customStyle="1" w:styleId="Style1Char1">
    <w:name w:val="Style1 Char1"/>
    <w:basedOn w:val="DefaultParagraphFont"/>
    <w:rsid w:val="001D6B09"/>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1D6B09"/>
  </w:style>
  <w:style w:type="character" w:customStyle="1" w:styleId="Emph">
    <w:name w:val="Emph"/>
    <w:uiPriority w:val="1"/>
    <w:qFormat/>
    <w:rsid w:val="001D6B09"/>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1D6B09"/>
    <w:rPr>
      <w:sz w:val="20"/>
      <w:u w:val="single"/>
      <w:bdr w:val="single" w:sz="4" w:space="0" w:color="auto"/>
    </w:rPr>
  </w:style>
  <w:style w:type="paragraph" w:customStyle="1" w:styleId="StyleStyle112pt">
    <w:name w:val="Style Style1 + 12 pt"/>
    <w:basedOn w:val="Normal"/>
    <w:link w:val="StyleStyle112ptChar"/>
    <w:qFormat/>
    <w:rsid w:val="001D6B09"/>
    <w:rPr>
      <w:rFonts w:eastAsia="SimSun"/>
      <w:u w:val="single"/>
      <w:lang w:eastAsia="zh-CN"/>
    </w:rPr>
  </w:style>
  <w:style w:type="character" w:customStyle="1" w:styleId="StyleStyle112ptChar">
    <w:name w:val="Style Style1 + 12 pt Char"/>
    <w:basedOn w:val="DefaultParagraphFont"/>
    <w:link w:val="StyleStyle112pt"/>
    <w:rsid w:val="001D6B09"/>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1D6B09"/>
    <w:rPr>
      <w:color w:val="605E5C"/>
      <w:shd w:val="clear" w:color="auto" w:fill="E1DFDD"/>
    </w:rPr>
  </w:style>
  <w:style w:type="paragraph" w:customStyle="1" w:styleId="cardtext">
    <w:name w:val="card text"/>
    <w:basedOn w:val="Normal"/>
    <w:link w:val="cardtextChar"/>
    <w:qFormat/>
    <w:rsid w:val="001D6B09"/>
    <w:pPr>
      <w:ind w:left="288" w:right="288"/>
    </w:pPr>
  </w:style>
  <w:style w:type="character" w:customStyle="1" w:styleId="cardtextChar">
    <w:name w:val="card text Char"/>
    <w:basedOn w:val="DefaultParagraphFont"/>
    <w:link w:val="cardtext"/>
    <w:rsid w:val="001D6B09"/>
    <w:rPr>
      <w:rFonts w:ascii="Calibri" w:hAnsi="Calibri" w:cs="Calibri"/>
      <w:sz w:val="22"/>
    </w:rPr>
  </w:style>
  <w:style w:type="paragraph" w:customStyle="1" w:styleId="Nothing">
    <w:name w:val="Nothing"/>
    <w:link w:val="NothingChar"/>
    <w:uiPriority w:val="99"/>
    <w:qFormat/>
    <w:rsid w:val="001D6B09"/>
    <w:pPr>
      <w:jc w:val="both"/>
    </w:pPr>
    <w:rPr>
      <w:rFonts w:ascii="Times New Roman" w:eastAsia="Calibri" w:hAnsi="Times New Roman" w:cs="Times New Roman"/>
      <w:sz w:val="20"/>
      <w:szCs w:val="20"/>
    </w:rPr>
  </w:style>
  <w:style w:type="paragraph" w:customStyle="1" w:styleId="Cards">
    <w:name w:val="Cards"/>
    <w:next w:val="Nothing"/>
    <w:link w:val="CardsChar"/>
    <w:qFormat/>
    <w:rsid w:val="001D6B09"/>
    <w:pPr>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1D6B09"/>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1D6B09"/>
    <w:rPr>
      <w:rFonts w:ascii="Times New Roman" w:eastAsia="Calibri" w:hAnsi="Times New Roman" w:cs="Times New Roman"/>
      <w:sz w:val="20"/>
      <w:szCs w:val="20"/>
    </w:rPr>
  </w:style>
  <w:style w:type="paragraph" w:customStyle="1" w:styleId="AuthorDate">
    <w:name w:val="AuthorDate"/>
    <w:next w:val="Nothing"/>
    <w:link w:val="AuthorDateChar"/>
    <w:qFormat/>
    <w:rsid w:val="001D6B09"/>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1D6B09"/>
    <w:rPr>
      <w:rFonts w:ascii="Times New Roman" w:eastAsia="Calibri" w:hAnsi="Times New Roman" w:cs="Times New Roman"/>
      <w:b/>
      <w:szCs w:val="20"/>
      <w:u w:val="single"/>
    </w:rPr>
  </w:style>
  <w:style w:type="character" w:customStyle="1" w:styleId="CardsFont12pt">
    <w:name w:val="Cards + Font 12pt"/>
    <w:basedOn w:val="CardsChar"/>
    <w:uiPriority w:val="1"/>
    <w:rsid w:val="001D6B09"/>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1D6B09"/>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1D6B09"/>
    <w:rPr>
      <w:rFonts w:ascii="Times New Roman" w:eastAsia="Calibri" w:hAnsi="Times New Roman" w:cs="Times New Roman"/>
      <w:szCs w:val="20"/>
      <w:u w:val="single"/>
    </w:rPr>
  </w:style>
  <w:style w:type="character" w:customStyle="1" w:styleId="FontStyle11">
    <w:name w:val="Font Style11"/>
    <w:basedOn w:val="DefaultParagraphFont"/>
    <w:uiPriority w:val="99"/>
    <w:rsid w:val="001D6B09"/>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1D6B09"/>
    <w:rPr>
      <w:color w:val="605E5C"/>
      <w:shd w:val="clear" w:color="auto" w:fill="E1DFDD"/>
    </w:rPr>
  </w:style>
  <w:style w:type="character" w:customStyle="1" w:styleId="StyleBold">
    <w:name w:val="Style Bold"/>
    <w:uiPriority w:val="9"/>
    <w:semiHidden/>
    <w:rsid w:val="001D6B09"/>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1D6B09"/>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1D6B09"/>
    <w:rPr>
      <w:rFonts w:ascii="Calibri" w:eastAsia="Calibri" w:hAnsi="Calibri" w:cs="Calibri"/>
      <w:sz w:val="22"/>
    </w:rPr>
  </w:style>
  <w:style w:type="paragraph" w:styleId="Footer">
    <w:name w:val="footer"/>
    <w:basedOn w:val="Normal"/>
    <w:link w:val="FooterChar"/>
    <w:uiPriority w:val="99"/>
    <w:rsid w:val="001D6B09"/>
    <w:pPr>
      <w:tabs>
        <w:tab w:val="center" w:pos="4680"/>
        <w:tab w:val="right" w:pos="9360"/>
      </w:tabs>
    </w:pPr>
    <w:rPr>
      <w:rFonts w:eastAsia="Calibri"/>
    </w:rPr>
  </w:style>
  <w:style w:type="character" w:customStyle="1" w:styleId="FooterChar">
    <w:name w:val="Footer Char"/>
    <w:basedOn w:val="DefaultParagraphFont"/>
    <w:link w:val="Footer"/>
    <w:uiPriority w:val="99"/>
    <w:rsid w:val="001D6B09"/>
    <w:rPr>
      <w:rFonts w:ascii="Calibri" w:eastAsia="Calibri" w:hAnsi="Calibri" w:cs="Calibri"/>
      <w:sz w:val="22"/>
    </w:rPr>
  </w:style>
  <w:style w:type="character" w:customStyle="1" w:styleId="Style8pt">
    <w:name w:val="Style 8 pt"/>
    <w:rsid w:val="001D6B09"/>
    <w:rPr>
      <w:sz w:val="14"/>
    </w:rPr>
  </w:style>
  <w:style w:type="paragraph" w:styleId="Revision">
    <w:name w:val="Revision"/>
    <w:hidden/>
    <w:uiPriority w:val="99"/>
    <w:semiHidden/>
    <w:rsid w:val="001D6B09"/>
    <w:rPr>
      <w:rFonts w:ascii="Arial Narrow" w:eastAsia="SimSun" w:hAnsi="Arial Narrow" w:cs="Calibri"/>
      <w:sz w:val="20"/>
      <w:szCs w:val="22"/>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1D6B09"/>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1D6B09"/>
    <w:rPr>
      <w:rFonts w:eastAsia="MS Mincho"/>
      <w:b/>
      <w:sz w:val="24"/>
      <w:u w:val="single"/>
    </w:rPr>
  </w:style>
  <w:style w:type="paragraph" w:customStyle="1" w:styleId="TagText">
    <w:name w:val="TagText"/>
    <w:basedOn w:val="Normal"/>
    <w:uiPriority w:val="99"/>
    <w:qFormat/>
    <w:rsid w:val="001D6B09"/>
    <w:pPr>
      <w:spacing w:before="200"/>
    </w:pPr>
    <w:rPr>
      <w:rFonts w:eastAsia="Times New Roman"/>
      <w:b/>
      <w:sz w:val="24"/>
    </w:rPr>
  </w:style>
  <w:style w:type="character" w:customStyle="1" w:styleId="UnderlineBold">
    <w:name w:val="Underline + Bold"/>
    <w:uiPriority w:val="1"/>
    <w:qFormat/>
    <w:rsid w:val="001D6B09"/>
    <w:rPr>
      <w:b/>
      <w:bCs w:val="0"/>
      <w:sz w:val="20"/>
      <w:u w:val="single"/>
    </w:rPr>
  </w:style>
  <w:style w:type="character" w:customStyle="1" w:styleId="cardChar">
    <w:name w:val="card Char"/>
    <w:aliases w:val="Bold Cite Char Char,Speed Cite Char"/>
    <w:rsid w:val="001D6B09"/>
    <w:rPr>
      <w:rFonts w:cs="Calibri"/>
      <w:u w:val="single"/>
    </w:rPr>
  </w:style>
  <w:style w:type="character" w:customStyle="1" w:styleId="BoldUnderlineChar0">
    <w:name w:val="Bold Underline Char"/>
    <w:rsid w:val="001D6B09"/>
    <w:rPr>
      <w:rFonts w:ascii="Georgia" w:hAnsi="Georgia" w:cs="Times New Roman"/>
      <w:b/>
      <w:sz w:val="20"/>
      <w:u w:val="single"/>
    </w:rPr>
  </w:style>
  <w:style w:type="character" w:styleId="PageNumber">
    <w:name w:val="page number"/>
    <w:aliases w:val="card ununderlined"/>
    <w:uiPriority w:val="99"/>
    <w:rsid w:val="001D6B09"/>
  </w:style>
  <w:style w:type="paragraph" w:customStyle="1" w:styleId="BlockTitle">
    <w:name w:val="Block Title"/>
    <w:basedOn w:val="Heading1"/>
    <w:next w:val="Normal"/>
    <w:uiPriority w:val="99"/>
    <w:qFormat/>
    <w:rsid w:val="001D6B09"/>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1D6B09"/>
    <w:rPr>
      <w:rFonts w:eastAsia="Times New Roman"/>
      <w:szCs w:val="20"/>
    </w:rPr>
  </w:style>
  <w:style w:type="character" w:customStyle="1" w:styleId="citenon-boldChar">
    <w:name w:val="cite non-bold Char"/>
    <w:link w:val="citenon-bold"/>
    <w:rsid w:val="001D6B09"/>
    <w:rPr>
      <w:rFonts w:ascii="Calibri" w:eastAsia="Times New Roman" w:hAnsi="Calibri" w:cs="Calibri"/>
      <w:sz w:val="22"/>
      <w:szCs w:val="20"/>
    </w:rPr>
  </w:style>
  <w:style w:type="character" w:customStyle="1" w:styleId="pnumber">
    <w:name w:val="pnumber"/>
    <w:rsid w:val="001D6B09"/>
  </w:style>
  <w:style w:type="character" w:customStyle="1" w:styleId="ital">
    <w:name w:val="ital"/>
    <w:rsid w:val="001D6B09"/>
  </w:style>
  <w:style w:type="character" w:customStyle="1" w:styleId="orgdiv">
    <w:name w:val="orgdiv"/>
    <w:rsid w:val="001D6B09"/>
  </w:style>
  <w:style w:type="character" w:customStyle="1" w:styleId="orgname">
    <w:name w:val="orgname"/>
    <w:rsid w:val="001D6B09"/>
  </w:style>
  <w:style w:type="character" w:customStyle="1" w:styleId="city">
    <w:name w:val="city"/>
    <w:rsid w:val="001D6B09"/>
  </w:style>
  <w:style w:type="character" w:customStyle="1" w:styleId="state">
    <w:name w:val="state"/>
    <w:rsid w:val="001D6B09"/>
  </w:style>
  <w:style w:type="character" w:customStyle="1" w:styleId="country">
    <w:name w:val="country"/>
    <w:rsid w:val="001D6B09"/>
  </w:style>
  <w:style w:type="character" w:customStyle="1" w:styleId="il">
    <w:name w:val="il"/>
    <w:rsid w:val="001D6B09"/>
  </w:style>
  <w:style w:type="character" w:customStyle="1" w:styleId="Style8pt1">
    <w:name w:val="Style 8 pt1"/>
    <w:rsid w:val="001D6B09"/>
    <w:rPr>
      <w:rFonts w:ascii="Georgia" w:hAnsi="Georgia" w:hint="default"/>
      <w:sz w:val="16"/>
    </w:rPr>
  </w:style>
  <w:style w:type="character" w:styleId="Strong">
    <w:name w:val="Strong"/>
    <w:aliases w:val="8 pt font,Citation Char Char1 Char Char Char Char Char,Cut,Small 1"/>
    <w:uiPriority w:val="22"/>
    <w:qFormat/>
    <w:rsid w:val="001D6B09"/>
    <w:rPr>
      <w:b/>
      <w:bCs/>
    </w:rPr>
  </w:style>
  <w:style w:type="numbering" w:customStyle="1" w:styleId="NoList1">
    <w:name w:val="No List1"/>
    <w:next w:val="NoList"/>
    <w:uiPriority w:val="99"/>
    <w:semiHidden/>
    <w:unhideWhenUsed/>
    <w:rsid w:val="001D6B09"/>
  </w:style>
  <w:style w:type="paragraph" w:customStyle="1" w:styleId="2909F619802848F09E01365C32F34654">
    <w:name w:val="2909F619802848F09E01365C32F34654"/>
    <w:uiPriority w:val="99"/>
    <w:qFormat/>
    <w:rsid w:val="001D6B09"/>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1D6B09"/>
    <w:pPr>
      <w:keepNext/>
      <w:keepLines/>
    </w:pPr>
    <w:rPr>
      <w:rFonts w:eastAsia="Calibri"/>
      <w:b/>
      <w:sz w:val="24"/>
    </w:rPr>
  </w:style>
  <w:style w:type="character" w:customStyle="1" w:styleId="TagtemplateChar">
    <w:name w:val="Tagtemplate Char"/>
    <w:link w:val="Tagtemplate"/>
    <w:rsid w:val="001D6B09"/>
    <w:rPr>
      <w:rFonts w:ascii="Calibri" w:eastAsia="Calibri" w:hAnsi="Calibri" w:cs="Calibri"/>
      <w:b/>
    </w:rPr>
  </w:style>
  <w:style w:type="character" w:customStyle="1" w:styleId="apple-style-span">
    <w:name w:val="apple-style-span"/>
    <w:rsid w:val="001D6B09"/>
  </w:style>
  <w:style w:type="paragraph" w:customStyle="1" w:styleId="Cite2">
    <w:name w:val="Cite 2"/>
    <w:basedOn w:val="Normal"/>
    <w:uiPriority w:val="99"/>
    <w:qFormat/>
    <w:rsid w:val="001D6B09"/>
    <w:rPr>
      <w:rFonts w:eastAsia="MS Mincho"/>
      <w:b/>
      <w:sz w:val="24"/>
      <w:u w:val="single"/>
    </w:rPr>
  </w:style>
  <w:style w:type="character" w:customStyle="1" w:styleId="texto1">
    <w:name w:val="texto1"/>
    <w:rsid w:val="001D6B09"/>
  </w:style>
  <w:style w:type="character" w:customStyle="1" w:styleId="EmphasizeThis">
    <w:name w:val="EmphasizeThis"/>
    <w:rsid w:val="001D6B09"/>
    <w:rPr>
      <w:rFonts w:ascii="Georgia" w:hAnsi="Georgia"/>
      <w:b/>
      <w:iCs/>
      <w:sz w:val="24"/>
      <w:u w:val="thick"/>
    </w:rPr>
  </w:style>
  <w:style w:type="character" w:customStyle="1" w:styleId="DebateUnderline">
    <w:name w:val="Debate Underline"/>
    <w:qFormat/>
    <w:rsid w:val="001D6B09"/>
    <w:rPr>
      <w:rFonts w:ascii="Times New Roman" w:hAnsi="Times New Roman"/>
      <w:sz w:val="20"/>
      <w:u w:val="thick"/>
    </w:rPr>
  </w:style>
  <w:style w:type="character" w:customStyle="1" w:styleId="Author-Date">
    <w:name w:val="Author-Date"/>
    <w:qFormat/>
    <w:rsid w:val="001D6B09"/>
    <w:rPr>
      <w:rFonts w:ascii="Georgia" w:hAnsi="Georgia"/>
      <w:b/>
      <w:sz w:val="24"/>
    </w:rPr>
  </w:style>
  <w:style w:type="character" w:customStyle="1" w:styleId="CardsChar1">
    <w:name w:val="Cards Char1"/>
    <w:locked/>
    <w:rsid w:val="001D6B09"/>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1D6B09"/>
    <w:rPr>
      <w:rFonts w:ascii="Arial Narrow" w:hAnsi="Arial Narrow"/>
      <w:szCs w:val="24"/>
      <w:u w:val="single"/>
      <w:lang w:val="en-US" w:eastAsia="en-US" w:bidi="ar-SA"/>
    </w:rPr>
  </w:style>
  <w:style w:type="character" w:customStyle="1" w:styleId="MicroTextChar">
    <w:name w:val="MicroText Char"/>
    <w:link w:val="MicroText"/>
    <w:rsid w:val="001D6B09"/>
    <w:rPr>
      <w:rFonts w:ascii="Arial Narrow" w:hAnsi="Arial Narrow"/>
      <w:sz w:val="12"/>
    </w:rPr>
  </w:style>
  <w:style w:type="paragraph" w:customStyle="1" w:styleId="MicroText">
    <w:name w:val="MicroText"/>
    <w:basedOn w:val="Normal"/>
    <w:next w:val="Normal"/>
    <w:link w:val="MicroTextChar"/>
    <w:qFormat/>
    <w:rsid w:val="001D6B09"/>
    <w:rPr>
      <w:rFonts w:ascii="Arial Narrow" w:hAnsi="Arial Narrow" w:cstheme="minorBidi"/>
      <w:sz w:val="12"/>
    </w:rPr>
  </w:style>
  <w:style w:type="paragraph" w:customStyle="1" w:styleId="UnderlineS">
    <w:name w:val="Underline S"/>
    <w:basedOn w:val="Normal"/>
    <w:link w:val="UnderlineSChar"/>
    <w:qFormat/>
    <w:rsid w:val="001D6B09"/>
    <w:pPr>
      <w:spacing w:after="200"/>
    </w:pPr>
    <w:rPr>
      <w:rFonts w:eastAsia="Calibri"/>
      <w:u w:val="single"/>
      <w:lang w:val="x-none" w:eastAsia="zh-CN"/>
    </w:rPr>
  </w:style>
  <w:style w:type="character" w:customStyle="1" w:styleId="UnderlineSChar">
    <w:name w:val="Underline S Char"/>
    <w:link w:val="UnderlineS"/>
    <w:rsid w:val="001D6B09"/>
    <w:rPr>
      <w:rFonts w:ascii="Calibri" w:eastAsia="Calibri" w:hAnsi="Calibri" w:cs="Calibri"/>
      <w:sz w:val="22"/>
      <w:u w:val="single"/>
      <w:lang w:val="x-none" w:eastAsia="zh-CN"/>
    </w:rPr>
  </w:style>
  <w:style w:type="character" w:customStyle="1" w:styleId="BoldUnderlineCharChar">
    <w:name w:val="BoldUnderline Char Char"/>
    <w:locked/>
    <w:rsid w:val="001D6B09"/>
    <w:rPr>
      <w:rFonts w:ascii="Calibri" w:eastAsia="Times New Roman" w:hAnsi="Calibri" w:cs="Times New Roman"/>
      <w:b/>
      <w:sz w:val="20"/>
      <w:szCs w:val="24"/>
      <w:u w:val="single"/>
    </w:rPr>
  </w:style>
  <w:style w:type="character" w:customStyle="1" w:styleId="CardChar0">
    <w:name w:val="Card Char"/>
    <w:locked/>
    <w:rsid w:val="001D6B09"/>
    <w:rPr>
      <w:rFonts w:ascii="Calibri" w:eastAsia="Times New Roman" w:hAnsi="Calibri" w:cs="Times New Roman"/>
      <w:sz w:val="20"/>
      <w:szCs w:val="20"/>
    </w:rPr>
  </w:style>
  <w:style w:type="paragraph" w:styleId="BodyTextIndent3">
    <w:name w:val="Body Text Indent 3"/>
    <w:basedOn w:val="Normal"/>
    <w:link w:val="BodyTextIndent3Char"/>
    <w:uiPriority w:val="99"/>
    <w:rsid w:val="001D6B09"/>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1D6B09"/>
    <w:rPr>
      <w:rFonts w:ascii="Calibri" w:eastAsia="Calibri" w:hAnsi="Calibri" w:cs="Calibri"/>
      <w:sz w:val="16"/>
      <w:szCs w:val="16"/>
    </w:rPr>
  </w:style>
  <w:style w:type="character" w:customStyle="1" w:styleId="A5">
    <w:name w:val="A5"/>
    <w:uiPriority w:val="99"/>
    <w:rsid w:val="001D6B09"/>
    <w:rPr>
      <w:rFonts w:ascii="Times New Roman" w:hAnsi="Times New Roman" w:cs="Times New Roman"/>
      <w:color w:val="000000"/>
      <w:sz w:val="13"/>
      <w:szCs w:val="13"/>
    </w:rPr>
  </w:style>
  <w:style w:type="paragraph" w:styleId="BodyText">
    <w:name w:val="Body Text"/>
    <w:aliases w:val="BT"/>
    <w:basedOn w:val="Normal"/>
    <w:link w:val="BodyTextChar"/>
    <w:qFormat/>
    <w:rsid w:val="001D6B09"/>
    <w:rPr>
      <w:rFonts w:eastAsia="Times New Roman"/>
      <w:sz w:val="16"/>
      <w:szCs w:val="20"/>
    </w:rPr>
  </w:style>
  <w:style w:type="character" w:customStyle="1" w:styleId="BodyTextChar">
    <w:name w:val="Body Text Char"/>
    <w:aliases w:val="BT Char"/>
    <w:basedOn w:val="DefaultParagraphFont"/>
    <w:link w:val="BodyText"/>
    <w:rsid w:val="001D6B09"/>
    <w:rPr>
      <w:rFonts w:ascii="Calibri" w:eastAsia="Times New Roman" w:hAnsi="Calibri" w:cs="Calibri"/>
      <w:sz w:val="16"/>
      <w:szCs w:val="20"/>
    </w:rPr>
  </w:style>
  <w:style w:type="paragraph" w:styleId="BodyText2">
    <w:name w:val="Body Text 2"/>
    <w:basedOn w:val="Normal"/>
    <w:link w:val="BodyText2Char"/>
    <w:rsid w:val="001D6B09"/>
    <w:rPr>
      <w:rFonts w:eastAsia="Times New Roman"/>
      <w:sz w:val="18"/>
      <w:szCs w:val="20"/>
    </w:rPr>
  </w:style>
  <w:style w:type="character" w:customStyle="1" w:styleId="BodyText2Char">
    <w:name w:val="Body Text 2 Char"/>
    <w:basedOn w:val="DefaultParagraphFont"/>
    <w:link w:val="BodyText2"/>
    <w:rsid w:val="001D6B09"/>
    <w:rPr>
      <w:rFonts w:ascii="Calibri" w:eastAsia="Times New Roman" w:hAnsi="Calibri" w:cs="Calibri"/>
      <w:sz w:val="18"/>
      <w:szCs w:val="20"/>
    </w:rPr>
  </w:style>
  <w:style w:type="character" w:customStyle="1" w:styleId="smallChar">
    <w:name w:val="small Char"/>
    <w:rsid w:val="001D6B09"/>
    <w:rPr>
      <w:rFonts w:eastAsia="Calibri"/>
      <w:sz w:val="16"/>
      <w:szCs w:val="22"/>
      <w:lang w:val="en-US" w:eastAsia="en-US" w:bidi="ar-SA"/>
    </w:rPr>
  </w:style>
  <w:style w:type="character" w:customStyle="1" w:styleId="CardTextChar0">
    <w:name w:val="Card Text Char"/>
    <w:rsid w:val="001D6B09"/>
    <w:rPr>
      <w:rFonts w:ascii="Georgia" w:hAnsi="Georgia" w:cs="Times New Roman"/>
      <w:sz w:val="24"/>
    </w:rPr>
  </w:style>
  <w:style w:type="character" w:customStyle="1" w:styleId="underline2">
    <w:name w:val="underline2"/>
    <w:rsid w:val="001D6B09"/>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1D6B09"/>
    <w:rPr>
      <w:rFonts w:eastAsia="Times New Roman"/>
      <w:kern w:val="32"/>
      <w:szCs w:val="20"/>
    </w:rPr>
  </w:style>
  <w:style w:type="character" w:customStyle="1" w:styleId="StyleUnderlineBold">
    <w:name w:val="Style Underline + Bold"/>
    <w:rsid w:val="001D6B09"/>
    <w:rPr>
      <w:b/>
      <w:bCs/>
      <w:u w:val="single"/>
    </w:rPr>
  </w:style>
  <w:style w:type="character" w:customStyle="1" w:styleId="st">
    <w:name w:val="st"/>
    <w:rsid w:val="001D6B09"/>
  </w:style>
  <w:style w:type="character" w:customStyle="1" w:styleId="UnderliningChar">
    <w:name w:val="Underlining Char"/>
    <w:link w:val="Underlining"/>
    <w:uiPriority w:val="99"/>
    <w:locked/>
    <w:rsid w:val="001D6B09"/>
    <w:rPr>
      <w:rFonts w:ascii="Arial Narrow" w:hAnsi="Arial Narrow"/>
      <w:u w:val="single"/>
    </w:rPr>
  </w:style>
  <w:style w:type="paragraph" w:customStyle="1" w:styleId="Underlining">
    <w:name w:val="Underlining"/>
    <w:basedOn w:val="Normal"/>
    <w:next w:val="Normal"/>
    <w:link w:val="UnderliningChar"/>
    <w:uiPriority w:val="99"/>
    <w:qFormat/>
    <w:rsid w:val="001D6B09"/>
    <w:rPr>
      <w:rFonts w:ascii="Arial Narrow" w:hAnsi="Arial Narrow" w:cstheme="minorBidi"/>
      <w:sz w:val="24"/>
      <w:u w:val="single"/>
    </w:rPr>
  </w:style>
  <w:style w:type="paragraph" w:customStyle="1" w:styleId="Small">
    <w:name w:val="Small"/>
    <w:basedOn w:val="Normal"/>
    <w:next w:val="Normal"/>
    <w:uiPriority w:val="99"/>
    <w:qFormat/>
    <w:rsid w:val="001D6B09"/>
    <w:pPr>
      <w:spacing w:after="200" w:line="276" w:lineRule="auto"/>
    </w:pPr>
    <w:rPr>
      <w:rFonts w:eastAsia="Calibri"/>
      <w:color w:val="000000"/>
      <w:sz w:val="16"/>
    </w:rPr>
  </w:style>
  <w:style w:type="character" w:customStyle="1" w:styleId="Underline-Highlighted">
    <w:name w:val="Underline-Highlighted"/>
    <w:uiPriority w:val="1"/>
    <w:qFormat/>
    <w:rsid w:val="001D6B09"/>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1D6B09"/>
    <w:rPr>
      <w:rFonts w:ascii="Arial Narrow" w:hAnsi="Arial Narrow"/>
      <w:b/>
      <w:sz w:val="26"/>
    </w:rPr>
  </w:style>
  <w:style w:type="character" w:customStyle="1" w:styleId="CardText1Char">
    <w:name w:val="Card Text 1 Char"/>
    <w:link w:val="CardText1"/>
    <w:rsid w:val="001D6B09"/>
    <w:rPr>
      <w:rFonts w:ascii="Arial Narrow" w:hAnsi="Arial Narrow"/>
      <w:color w:val="000000"/>
      <w:u w:val="single"/>
    </w:rPr>
  </w:style>
  <w:style w:type="character" w:customStyle="1" w:styleId="CardText2Char">
    <w:name w:val="Card Text 2 Char"/>
    <w:link w:val="CardText2"/>
    <w:rsid w:val="001D6B09"/>
    <w:rPr>
      <w:rFonts w:ascii="Arial Narrow" w:hAnsi="Arial Narrow"/>
      <w:b/>
      <w:color w:val="000000"/>
      <w:u w:val="single"/>
    </w:rPr>
  </w:style>
  <w:style w:type="character" w:customStyle="1" w:styleId="SmallText">
    <w:name w:val="SmallText"/>
    <w:rsid w:val="001D6B09"/>
    <w:rPr>
      <w:color w:val="000000"/>
    </w:rPr>
  </w:style>
  <w:style w:type="character" w:customStyle="1" w:styleId="CitesChar1">
    <w:name w:val="Cites Char1"/>
    <w:rsid w:val="001D6B09"/>
    <w:rPr>
      <w:b/>
      <w:szCs w:val="24"/>
      <w:u w:val="single"/>
      <w:lang w:val="en-US" w:eastAsia="en-US" w:bidi="ar-SA"/>
    </w:rPr>
  </w:style>
  <w:style w:type="character" w:customStyle="1" w:styleId="CardUnderlinedChar">
    <w:name w:val="Card Underlined Char"/>
    <w:rsid w:val="001D6B09"/>
    <w:rPr>
      <w:rFonts w:ascii="Arial Narrow" w:hAnsi="Arial Narrow"/>
      <w:sz w:val="22"/>
      <w:szCs w:val="24"/>
      <w:u w:val="single"/>
      <w:lang w:val="en-US" w:eastAsia="en-US" w:bidi="ar-SA"/>
    </w:rPr>
  </w:style>
  <w:style w:type="paragraph" w:customStyle="1" w:styleId="TagCite">
    <w:name w:val="TagCite"/>
    <w:basedOn w:val="Normal"/>
    <w:uiPriority w:val="99"/>
    <w:qFormat/>
    <w:rsid w:val="001D6B09"/>
    <w:rPr>
      <w:rFonts w:ascii="Garamond" w:eastAsia="Times New Roman" w:hAnsi="Garamond"/>
      <w:b/>
      <w:sz w:val="24"/>
    </w:rPr>
  </w:style>
  <w:style w:type="paragraph" w:customStyle="1" w:styleId="HeadingsBase">
    <w:name w:val="Headings Base"/>
    <w:basedOn w:val="Normal"/>
    <w:link w:val="HeadingsBaseChar"/>
    <w:qFormat/>
    <w:rsid w:val="001D6B09"/>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1D6B09"/>
    <w:rPr>
      <w:rFonts w:ascii="Calibri" w:eastAsia="Times New Roman" w:hAnsi="Calibri" w:cs="Calibri"/>
      <w:b/>
      <w:kern w:val="32"/>
      <w:sz w:val="32"/>
      <w:szCs w:val="20"/>
    </w:rPr>
  </w:style>
  <w:style w:type="character" w:customStyle="1" w:styleId="underline3">
    <w:name w:val="underline3"/>
    <w:rsid w:val="001D6B09"/>
    <w:rPr>
      <w:u w:val="single"/>
      <w:bdr w:val="none" w:sz="0" w:space="0" w:color="auto"/>
      <w:shd w:val="clear" w:color="auto" w:fill="FFFF00"/>
    </w:rPr>
  </w:style>
  <w:style w:type="paragraph" w:customStyle="1" w:styleId="HeadingFake">
    <w:name w:val="Heading Fake"/>
    <w:basedOn w:val="Heading3"/>
    <w:uiPriority w:val="99"/>
    <w:qFormat/>
    <w:rsid w:val="001D6B09"/>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1D6B09"/>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1D6B09"/>
  </w:style>
  <w:style w:type="paragraph" w:customStyle="1" w:styleId="SchoolWorksCited">
    <w:name w:val="School Works Cited"/>
    <w:basedOn w:val="SchoolPaper"/>
    <w:uiPriority w:val="99"/>
    <w:qFormat/>
    <w:rsid w:val="001D6B09"/>
  </w:style>
  <w:style w:type="paragraph" w:styleId="TOC2">
    <w:name w:val="toc 2"/>
    <w:basedOn w:val="Normal"/>
    <w:next w:val="Normal"/>
    <w:uiPriority w:val="39"/>
    <w:qFormat/>
    <w:rsid w:val="001D6B09"/>
    <w:pPr>
      <w:ind w:left="200"/>
    </w:pPr>
    <w:rPr>
      <w:rFonts w:eastAsia="Times New Roman"/>
      <w:b/>
      <w:kern w:val="32"/>
      <w:szCs w:val="20"/>
    </w:rPr>
  </w:style>
  <w:style w:type="paragraph" w:customStyle="1" w:styleId="BlockQuote">
    <w:name w:val="Block Quote"/>
    <w:basedOn w:val="Normal"/>
    <w:uiPriority w:val="99"/>
    <w:qFormat/>
    <w:rsid w:val="001D6B09"/>
    <w:pPr>
      <w:ind w:left="720" w:right="720"/>
    </w:pPr>
    <w:rPr>
      <w:rFonts w:eastAsia="Times New Roman"/>
      <w:kern w:val="32"/>
      <w:sz w:val="24"/>
      <w:szCs w:val="20"/>
    </w:rPr>
  </w:style>
  <w:style w:type="character" w:customStyle="1" w:styleId="menu">
    <w:name w:val="menu"/>
    <w:rsid w:val="001D6B09"/>
  </w:style>
  <w:style w:type="paragraph" w:customStyle="1" w:styleId="PaperBody">
    <w:name w:val="Paper Body"/>
    <w:basedOn w:val="Normal"/>
    <w:uiPriority w:val="99"/>
    <w:qFormat/>
    <w:rsid w:val="001D6B09"/>
    <w:pPr>
      <w:spacing w:line="480" w:lineRule="auto"/>
      <w:ind w:firstLine="720"/>
    </w:pPr>
    <w:rPr>
      <w:rFonts w:eastAsia="Times New Roman"/>
      <w:kern w:val="32"/>
    </w:rPr>
  </w:style>
  <w:style w:type="paragraph" w:customStyle="1" w:styleId="PaperCitation">
    <w:name w:val="Paper Citation"/>
    <w:basedOn w:val="Normal"/>
    <w:uiPriority w:val="99"/>
    <w:qFormat/>
    <w:rsid w:val="001D6B09"/>
    <w:pPr>
      <w:spacing w:line="480" w:lineRule="auto"/>
      <w:ind w:left="720" w:hanging="720"/>
    </w:pPr>
    <w:rPr>
      <w:rFonts w:eastAsia="Times New Roman"/>
      <w:kern w:val="32"/>
      <w:szCs w:val="20"/>
    </w:rPr>
  </w:style>
  <w:style w:type="character" w:customStyle="1" w:styleId="Emphasis2">
    <w:name w:val="Emphasis2"/>
    <w:rsid w:val="001D6B09"/>
    <w:rPr>
      <w:rFonts w:ascii="Franklin Gothic Heavy" w:hAnsi="Franklin Gothic Heavy"/>
      <w:u w:val="single"/>
    </w:rPr>
  </w:style>
  <w:style w:type="paragraph" w:customStyle="1" w:styleId="hat">
    <w:name w:val="hat"/>
    <w:basedOn w:val="Heading1"/>
    <w:link w:val="hatChar"/>
    <w:qFormat/>
    <w:rsid w:val="001D6B09"/>
    <w:pPr>
      <w:suppressAutoHyphens/>
      <w:spacing w:before="6600" w:after="240"/>
    </w:pPr>
    <w:rPr>
      <w:rFonts w:eastAsia="Times New Roman" w:cs="Arial"/>
      <w:kern w:val="32"/>
    </w:rPr>
  </w:style>
  <w:style w:type="character" w:customStyle="1" w:styleId="hatChar">
    <w:name w:val="hat Char"/>
    <w:link w:val="hat"/>
    <w:rsid w:val="001D6B09"/>
    <w:rPr>
      <w:rFonts w:ascii="Calibri" w:eastAsia="Times New Roman" w:hAnsi="Calibri" w:cs="Arial"/>
      <w:b/>
      <w:bCs/>
      <w:kern w:val="32"/>
      <w:sz w:val="52"/>
      <w:szCs w:val="32"/>
    </w:rPr>
  </w:style>
  <w:style w:type="character" w:customStyle="1" w:styleId="BoldUnderlining">
    <w:name w:val="Bold Underlining"/>
    <w:rsid w:val="001D6B09"/>
    <w:rPr>
      <w:b/>
      <w:u w:val="single"/>
    </w:rPr>
  </w:style>
  <w:style w:type="paragraph" w:styleId="TOC4">
    <w:name w:val="toc 4"/>
    <w:basedOn w:val="Normal"/>
    <w:next w:val="Normal"/>
    <w:autoRedefine/>
    <w:uiPriority w:val="39"/>
    <w:rsid w:val="001D6B09"/>
    <w:pPr>
      <w:spacing w:after="100"/>
      <w:ind w:left="600"/>
    </w:pPr>
    <w:rPr>
      <w:rFonts w:eastAsia="Times New Roman"/>
      <w:kern w:val="32"/>
      <w:szCs w:val="20"/>
    </w:rPr>
  </w:style>
  <w:style w:type="paragraph" w:styleId="TOC5">
    <w:name w:val="toc 5"/>
    <w:basedOn w:val="Normal"/>
    <w:next w:val="Normal"/>
    <w:autoRedefine/>
    <w:uiPriority w:val="39"/>
    <w:rsid w:val="001D6B09"/>
    <w:pPr>
      <w:spacing w:after="100"/>
      <w:ind w:left="800"/>
    </w:pPr>
    <w:rPr>
      <w:rFonts w:eastAsia="Times New Roman"/>
      <w:kern w:val="32"/>
      <w:szCs w:val="20"/>
    </w:rPr>
  </w:style>
  <w:style w:type="paragraph" w:styleId="TOC6">
    <w:name w:val="toc 6"/>
    <w:basedOn w:val="Normal"/>
    <w:next w:val="Normal"/>
    <w:autoRedefine/>
    <w:uiPriority w:val="39"/>
    <w:rsid w:val="001D6B09"/>
    <w:pPr>
      <w:spacing w:after="100"/>
      <w:ind w:left="1000"/>
    </w:pPr>
    <w:rPr>
      <w:rFonts w:eastAsia="Times New Roman"/>
      <w:kern w:val="32"/>
      <w:szCs w:val="20"/>
    </w:rPr>
  </w:style>
  <w:style w:type="paragraph" w:styleId="TOC7">
    <w:name w:val="toc 7"/>
    <w:basedOn w:val="Normal"/>
    <w:next w:val="Normal"/>
    <w:autoRedefine/>
    <w:uiPriority w:val="39"/>
    <w:rsid w:val="001D6B09"/>
    <w:pPr>
      <w:spacing w:after="100"/>
      <w:ind w:left="1200"/>
    </w:pPr>
    <w:rPr>
      <w:rFonts w:eastAsia="Times New Roman"/>
      <w:kern w:val="32"/>
      <w:szCs w:val="20"/>
    </w:rPr>
  </w:style>
  <w:style w:type="paragraph" w:styleId="TOC8">
    <w:name w:val="toc 8"/>
    <w:basedOn w:val="Normal"/>
    <w:next w:val="Normal"/>
    <w:autoRedefine/>
    <w:uiPriority w:val="39"/>
    <w:rsid w:val="001D6B09"/>
    <w:pPr>
      <w:spacing w:after="100"/>
      <w:ind w:left="1400"/>
    </w:pPr>
    <w:rPr>
      <w:rFonts w:eastAsia="Times New Roman"/>
      <w:kern w:val="32"/>
      <w:szCs w:val="20"/>
    </w:rPr>
  </w:style>
  <w:style w:type="paragraph" w:styleId="TOC9">
    <w:name w:val="toc 9"/>
    <w:basedOn w:val="Normal"/>
    <w:next w:val="Normal"/>
    <w:autoRedefine/>
    <w:uiPriority w:val="39"/>
    <w:rsid w:val="001D6B09"/>
    <w:pPr>
      <w:spacing w:after="100"/>
      <w:ind w:left="1600"/>
    </w:pPr>
    <w:rPr>
      <w:rFonts w:eastAsia="Times New Roman"/>
      <w:kern w:val="32"/>
      <w:szCs w:val="20"/>
    </w:rPr>
  </w:style>
  <w:style w:type="paragraph" w:customStyle="1" w:styleId="WW-Default">
    <w:name w:val="WW-Default"/>
    <w:uiPriority w:val="99"/>
    <w:qFormat/>
    <w:rsid w:val="001D6B09"/>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1D6B09"/>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1D6B09"/>
    <w:rPr>
      <w:rFonts w:ascii="Cambria" w:eastAsia="Times New Roman" w:hAnsi="Cambria" w:cs="Calibri"/>
      <w:i/>
      <w:iCs/>
      <w:color w:val="4F81BD"/>
      <w:spacing w:val="15"/>
    </w:rPr>
  </w:style>
  <w:style w:type="paragraph" w:styleId="TOC3">
    <w:name w:val="toc 3"/>
    <w:basedOn w:val="Normal"/>
    <w:next w:val="Normal"/>
    <w:uiPriority w:val="39"/>
    <w:qFormat/>
    <w:rsid w:val="001D6B09"/>
    <w:pPr>
      <w:ind w:left="400"/>
    </w:pPr>
    <w:rPr>
      <w:rFonts w:eastAsia="Times New Roman"/>
      <w:kern w:val="32"/>
      <w:szCs w:val="20"/>
    </w:rPr>
  </w:style>
  <w:style w:type="table" w:styleId="TableGrid">
    <w:name w:val="Table Grid"/>
    <w:basedOn w:val="TableNormal"/>
    <w:rsid w:val="001D6B0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1D6B09"/>
  </w:style>
  <w:style w:type="character" w:customStyle="1" w:styleId="storyby">
    <w:name w:val="storyby"/>
    <w:rsid w:val="001D6B09"/>
  </w:style>
  <w:style w:type="character" w:customStyle="1" w:styleId="7TimesNewRoman">
    <w:name w:val="7 Times New Roman"/>
    <w:rsid w:val="001D6B09"/>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1D6B09"/>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1D6B09"/>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1D6B09"/>
    <w:rPr>
      <w:kern w:val="32"/>
      <w:sz w:val="24"/>
    </w:rPr>
  </w:style>
  <w:style w:type="character" w:customStyle="1" w:styleId="CitesChar2">
    <w:name w:val="Cites Char2"/>
    <w:locked/>
    <w:rsid w:val="001D6B09"/>
    <w:rPr>
      <w:rFonts w:ascii="Times New Roman" w:eastAsia="Times New Roman" w:hAnsi="Times New Roman"/>
      <w:b/>
      <w:bCs/>
    </w:rPr>
  </w:style>
  <w:style w:type="character" w:customStyle="1" w:styleId="itxtrst">
    <w:name w:val="itxtrst"/>
    <w:rsid w:val="001D6B09"/>
  </w:style>
  <w:style w:type="character" w:customStyle="1" w:styleId="A-Underlining">
    <w:name w:val="A-Underlining"/>
    <w:rsid w:val="001D6B09"/>
    <w:rPr>
      <w:rFonts w:ascii="Garamond" w:hAnsi="Garamond"/>
      <w:color w:val="auto"/>
      <w:sz w:val="24"/>
      <w:u w:val="single"/>
    </w:rPr>
  </w:style>
  <w:style w:type="paragraph" w:customStyle="1" w:styleId="B-TagCite">
    <w:name w:val="B-TagCite"/>
    <w:uiPriority w:val="99"/>
    <w:qFormat/>
    <w:rsid w:val="001D6B09"/>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1D6B09"/>
    <w:rPr>
      <w:b/>
      <w:noProof w:val="0"/>
      <w:sz w:val="22"/>
      <w:lang w:val="en-US" w:eastAsia="en-US" w:bidi="ar-SA"/>
    </w:rPr>
  </w:style>
  <w:style w:type="character" w:customStyle="1" w:styleId="fn">
    <w:name w:val="fn"/>
    <w:rsid w:val="001D6B09"/>
  </w:style>
  <w:style w:type="character" w:customStyle="1" w:styleId="newsmain">
    <w:name w:val="news_main"/>
    <w:rsid w:val="001D6B09"/>
  </w:style>
  <w:style w:type="paragraph" w:customStyle="1" w:styleId="UnderlinedText">
    <w:name w:val="Underlined Text"/>
    <w:basedOn w:val="Normal"/>
    <w:autoRedefine/>
    <w:uiPriority w:val="99"/>
    <w:qFormat/>
    <w:rsid w:val="001D6B09"/>
    <w:pPr>
      <w:jc w:val="both"/>
    </w:pPr>
    <w:rPr>
      <w:rFonts w:eastAsia="Calibri"/>
      <w:b/>
      <w:sz w:val="24"/>
    </w:rPr>
  </w:style>
  <w:style w:type="character" w:customStyle="1" w:styleId="verdana">
    <w:name w:val="verdana"/>
    <w:rsid w:val="001D6B09"/>
  </w:style>
  <w:style w:type="character" w:customStyle="1" w:styleId="vitstoryheadline">
    <w:name w:val="vitstoryheadline"/>
    <w:rsid w:val="001D6B09"/>
  </w:style>
  <w:style w:type="paragraph" w:customStyle="1" w:styleId="NormalText">
    <w:name w:val="Normal Text"/>
    <w:basedOn w:val="Normal"/>
    <w:link w:val="NormalTextChar"/>
    <w:autoRedefine/>
    <w:qFormat/>
    <w:rsid w:val="001D6B09"/>
    <w:pPr>
      <w:jc w:val="both"/>
    </w:pPr>
    <w:rPr>
      <w:rFonts w:eastAsia="Times New Roman"/>
      <w:szCs w:val="26"/>
      <w:lang w:val="x-none" w:eastAsia="ja-JP"/>
    </w:rPr>
  </w:style>
  <w:style w:type="character" w:customStyle="1" w:styleId="NormalTextChar">
    <w:name w:val="Normal Text Char"/>
    <w:link w:val="NormalText"/>
    <w:rsid w:val="001D6B09"/>
    <w:rPr>
      <w:rFonts w:ascii="Calibri" w:eastAsia="Times New Roman" w:hAnsi="Calibri" w:cs="Calibri"/>
      <w:sz w:val="22"/>
      <w:szCs w:val="26"/>
      <w:lang w:val="x-none" w:eastAsia="ja-JP"/>
    </w:rPr>
  </w:style>
  <w:style w:type="character" w:customStyle="1" w:styleId="AuthorDate0">
    <w:name w:val="Author Date"/>
    <w:rsid w:val="001D6B09"/>
    <w:rPr>
      <w:b/>
      <w:sz w:val="24"/>
      <w:u w:val="thick"/>
    </w:rPr>
  </w:style>
  <w:style w:type="paragraph" w:customStyle="1" w:styleId="HotRoute">
    <w:name w:val="Hot Route!"/>
    <w:basedOn w:val="Normal"/>
    <w:link w:val="HotRouteChar"/>
    <w:uiPriority w:val="99"/>
    <w:qFormat/>
    <w:rsid w:val="001D6B09"/>
    <w:pPr>
      <w:ind w:left="144"/>
    </w:pPr>
    <w:rPr>
      <w:rFonts w:eastAsia="Times New Roman"/>
    </w:rPr>
  </w:style>
  <w:style w:type="character" w:customStyle="1" w:styleId="UnderlinedTextCharChar">
    <w:name w:val="Underlined Text Char Char"/>
    <w:rsid w:val="001D6B09"/>
    <w:rPr>
      <w:rFonts w:cs="Arial"/>
      <w:bCs/>
      <w:noProof w:val="0"/>
      <w:szCs w:val="26"/>
      <w:u w:val="single"/>
      <w:lang w:val="en-US" w:eastAsia="en-US" w:bidi="ar-SA"/>
    </w:rPr>
  </w:style>
  <w:style w:type="character" w:customStyle="1" w:styleId="DocumentMapChar1">
    <w:name w:val="Document Map Char1"/>
    <w:uiPriority w:val="99"/>
    <w:rsid w:val="001D6B09"/>
    <w:rPr>
      <w:rFonts w:ascii="Tahoma" w:hAnsi="Tahoma" w:cs="Tahoma"/>
      <w:sz w:val="16"/>
      <w:szCs w:val="16"/>
    </w:rPr>
  </w:style>
  <w:style w:type="character" w:customStyle="1" w:styleId="Author">
    <w:name w:val="Author"/>
    <w:aliases w:val="Style Date"/>
    <w:qFormat/>
    <w:rsid w:val="001D6B09"/>
    <w:rPr>
      <w:b/>
      <w:sz w:val="24"/>
    </w:rPr>
  </w:style>
  <w:style w:type="character" w:customStyle="1" w:styleId="author0">
    <w:name w:val="author"/>
    <w:rsid w:val="001D6B09"/>
    <w:rPr>
      <w:rFonts w:ascii="Times New Roman" w:hAnsi="Times New Roman"/>
      <w:b/>
      <w:sz w:val="24"/>
    </w:rPr>
  </w:style>
  <w:style w:type="character" w:customStyle="1" w:styleId="articletitle">
    <w:name w:val="articletitle"/>
    <w:rsid w:val="001D6B09"/>
    <w:rPr>
      <w:rFonts w:cs="Times New Roman"/>
    </w:rPr>
  </w:style>
  <w:style w:type="character" w:customStyle="1" w:styleId="6pointChar">
    <w:name w:val="6 point Char"/>
    <w:rsid w:val="001D6B09"/>
    <w:rPr>
      <w:rFonts w:cs="Times New Roman"/>
      <w:sz w:val="12"/>
      <w:lang w:val="en-US" w:eastAsia="en-US"/>
    </w:rPr>
  </w:style>
  <w:style w:type="character" w:customStyle="1" w:styleId="term1">
    <w:name w:val="term1"/>
    <w:rsid w:val="001D6B09"/>
    <w:rPr>
      <w:b/>
      <w:bCs/>
    </w:rPr>
  </w:style>
  <w:style w:type="paragraph" w:customStyle="1" w:styleId="Minimize">
    <w:name w:val="Minimize"/>
    <w:basedOn w:val="Normal"/>
    <w:next w:val="Normal"/>
    <w:qFormat/>
    <w:rsid w:val="001D6B09"/>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1D6B09"/>
    <w:rPr>
      <w:sz w:val="12"/>
      <w:szCs w:val="24"/>
    </w:rPr>
  </w:style>
  <w:style w:type="character" w:customStyle="1" w:styleId="StyleThickunderline">
    <w:name w:val="Style Thick underline"/>
    <w:qFormat/>
    <w:rsid w:val="001D6B09"/>
    <w:rPr>
      <w:u w:val="thick"/>
    </w:rPr>
  </w:style>
  <w:style w:type="character" w:customStyle="1" w:styleId="UnderlineTextChar">
    <w:name w:val="Underline Text Char"/>
    <w:link w:val="UnderlineText"/>
    <w:rsid w:val="001D6B09"/>
    <w:rPr>
      <w:u w:val="single"/>
    </w:rPr>
  </w:style>
  <w:style w:type="numbering" w:customStyle="1" w:styleId="NoList2">
    <w:name w:val="No List2"/>
    <w:next w:val="NoList"/>
    <w:uiPriority w:val="99"/>
    <w:semiHidden/>
    <w:rsid w:val="001D6B09"/>
  </w:style>
  <w:style w:type="paragraph" w:customStyle="1" w:styleId="underlined">
    <w:name w:val="underlined"/>
    <w:next w:val="Normal"/>
    <w:link w:val="underlinedChar"/>
    <w:autoRedefine/>
    <w:qFormat/>
    <w:rsid w:val="001D6B09"/>
    <w:pPr>
      <w:contextualSpacing/>
    </w:pPr>
    <w:rPr>
      <w:rFonts w:ascii="Times New Roman" w:eastAsia="Malgun Gothic" w:hAnsi="Times New Roman" w:cs="Times New Roman"/>
      <w:u w:val="single"/>
    </w:rPr>
  </w:style>
  <w:style w:type="character" w:customStyle="1" w:styleId="underlinedChar">
    <w:name w:val="underlined Char"/>
    <w:link w:val="underlined"/>
    <w:rsid w:val="001D6B09"/>
    <w:rPr>
      <w:rFonts w:ascii="Times New Roman" w:eastAsia="Malgun Gothic" w:hAnsi="Times New Roman" w:cs="Times New Roman"/>
      <w:u w:val="single"/>
    </w:rPr>
  </w:style>
  <w:style w:type="character" w:customStyle="1" w:styleId="Box">
    <w:name w:val="Box!"/>
    <w:uiPriority w:val="1"/>
    <w:rsid w:val="001D6B09"/>
    <w:rPr>
      <w:rFonts w:ascii="Garamond" w:hAnsi="Garamond"/>
      <w:sz w:val="24"/>
      <w:u w:val="single"/>
      <w:bdr w:val="single" w:sz="4" w:space="0" w:color="auto"/>
    </w:rPr>
  </w:style>
  <w:style w:type="character" w:customStyle="1" w:styleId="citechar">
    <w:name w:val="citechar"/>
    <w:rsid w:val="001D6B09"/>
  </w:style>
  <w:style w:type="character" w:customStyle="1" w:styleId="underlinechar">
    <w:name w:val="underlinechar"/>
    <w:rsid w:val="001D6B09"/>
  </w:style>
  <w:style w:type="character" w:customStyle="1" w:styleId="CardUnderlineChar">
    <w:name w:val="Card Underline Char"/>
    <w:rsid w:val="001D6B09"/>
    <w:rPr>
      <w:szCs w:val="24"/>
      <w:u w:val="single"/>
      <w:lang w:val="en-US" w:eastAsia="en-US" w:bidi="ar-SA"/>
    </w:rPr>
  </w:style>
  <w:style w:type="paragraph" w:customStyle="1" w:styleId="Default">
    <w:name w:val="Default"/>
    <w:uiPriority w:val="99"/>
    <w:qFormat/>
    <w:rsid w:val="001D6B09"/>
    <w:pPr>
      <w:autoSpaceDE w:val="0"/>
      <w:autoSpaceDN w:val="0"/>
      <w:adjustRightInd w:val="0"/>
    </w:pPr>
    <w:rPr>
      <w:rFonts w:ascii="Times New Roman" w:eastAsia="Times New Roman" w:hAnsi="Times New Roman" w:cs="Times New Roman"/>
      <w:color w:val="000000"/>
    </w:rPr>
  </w:style>
  <w:style w:type="character" w:customStyle="1" w:styleId="blue">
    <w:name w:val="blue"/>
    <w:rsid w:val="001D6B09"/>
  </w:style>
  <w:style w:type="character" w:customStyle="1" w:styleId="tagciteChar">
    <w:name w:val="tag/cite Char"/>
    <w:rsid w:val="001D6B09"/>
    <w:rPr>
      <w:b/>
      <w:sz w:val="24"/>
      <w:lang w:val="en-US" w:eastAsia="en-US" w:bidi="ar-SA"/>
    </w:rPr>
  </w:style>
  <w:style w:type="character" w:customStyle="1" w:styleId="8pointChar">
    <w:name w:val="8 point Char"/>
    <w:rsid w:val="001D6B09"/>
    <w:rPr>
      <w:sz w:val="16"/>
      <w:lang w:val="en-US" w:eastAsia="en-US" w:bidi="ar-SA"/>
    </w:rPr>
  </w:style>
  <w:style w:type="character" w:customStyle="1" w:styleId="BoldText12pt">
    <w:name w:val="Bold Text 12 pt"/>
    <w:rsid w:val="001D6B09"/>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1D6B09"/>
  </w:style>
  <w:style w:type="character" w:customStyle="1" w:styleId="person-name">
    <w:name w:val="person-name"/>
    <w:rsid w:val="001D6B09"/>
  </w:style>
  <w:style w:type="paragraph" w:customStyle="1" w:styleId="CARD0">
    <w:name w:val="CARD"/>
    <w:basedOn w:val="Normal"/>
    <w:link w:val="CARDChar1"/>
    <w:qFormat/>
    <w:rsid w:val="001D6B09"/>
    <w:rPr>
      <w:rFonts w:eastAsia="Times New Roman"/>
      <w:szCs w:val="20"/>
    </w:rPr>
  </w:style>
  <w:style w:type="character" w:customStyle="1" w:styleId="CARDChar1">
    <w:name w:val="CARD Char"/>
    <w:link w:val="CARD0"/>
    <w:rsid w:val="001D6B09"/>
    <w:rPr>
      <w:rFonts w:ascii="Calibri" w:eastAsia="Times New Roman" w:hAnsi="Calibri" w:cs="Calibri"/>
      <w:sz w:val="22"/>
      <w:szCs w:val="20"/>
    </w:rPr>
  </w:style>
  <w:style w:type="paragraph" w:customStyle="1" w:styleId="Ununderlined">
    <w:name w:val="Ununderlined"/>
    <w:basedOn w:val="Normal"/>
    <w:link w:val="UnunderlinedChar"/>
    <w:qFormat/>
    <w:rsid w:val="001D6B09"/>
    <w:pPr>
      <w:jc w:val="both"/>
    </w:pPr>
    <w:rPr>
      <w:rFonts w:eastAsia="SimSun"/>
      <w:sz w:val="12"/>
    </w:rPr>
  </w:style>
  <w:style w:type="character" w:customStyle="1" w:styleId="UnunderlinedChar">
    <w:name w:val="Ununderlined Char"/>
    <w:link w:val="Ununderlined"/>
    <w:rsid w:val="001D6B09"/>
    <w:rPr>
      <w:rFonts w:ascii="Calibri" w:eastAsia="SimSun" w:hAnsi="Calibri" w:cs="Calibri"/>
      <w:sz w:val="12"/>
    </w:rPr>
  </w:style>
  <w:style w:type="paragraph" w:customStyle="1" w:styleId="Highlighting">
    <w:name w:val="Highlighting"/>
    <w:basedOn w:val="Normal"/>
    <w:link w:val="HighlightingChar"/>
    <w:autoRedefine/>
    <w:qFormat/>
    <w:rsid w:val="001D6B09"/>
    <w:rPr>
      <w:rFonts w:eastAsia="SimSun"/>
      <w:sz w:val="24"/>
      <w:u w:val="thick"/>
    </w:rPr>
  </w:style>
  <w:style w:type="character" w:customStyle="1" w:styleId="HighlightingChar">
    <w:name w:val="Highlighting Char"/>
    <w:link w:val="Highlighting"/>
    <w:rsid w:val="001D6B09"/>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1D6B09"/>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1D6B09"/>
    <w:rPr>
      <w:rFonts w:ascii="Calibri" w:eastAsia="Times New Roman" w:hAnsi="Calibri" w:cs="Calibri"/>
      <w:color w:val="000000"/>
      <w:sz w:val="16"/>
      <w:lang w:val="x-none" w:eastAsia="x-none"/>
    </w:rPr>
  </w:style>
  <w:style w:type="character" w:customStyle="1" w:styleId="highlight2">
    <w:name w:val="highlight2"/>
    <w:rsid w:val="001D6B09"/>
    <w:rPr>
      <w:rFonts w:ascii="Arial" w:hAnsi="Arial"/>
      <w:b/>
      <w:sz w:val="19"/>
      <w:u w:val="thick"/>
      <w:bdr w:val="none" w:sz="0" w:space="0" w:color="auto"/>
      <w:shd w:val="clear" w:color="auto" w:fill="auto"/>
    </w:rPr>
  </w:style>
  <w:style w:type="character" w:customStyle="1" w:styleId="box0">
    <w:name w:val="box"/>
    <w:rsid w:val="001D6B09"/>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1D6B09"/>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1D6B09"/>
    <w:rPr>
      <w:rFonts w:ascii="Calibri" w:eastAsia="Times New Roman" w:hAnsi="Calibri" w:cs="Arial"/>
      <w:bCs/>
      <w:iCs/>
      <w:smallCaps/>
      <w:sz w:val="20"/>
      <w:szCs w:val="20"/>
      <w:u w:val="double"/>
    </w:rPr>
  </w:style>
  <w:style w:type="character" w:customStyle="1" w:styleId="CharacterStyle1">
    <w:name w:val="Character Style 1"/>
    <w:rsid w:val="001D6B09"/>
    <w:rPr>
      <w:rFonts w:ascii="Tahoma" w:hAnsi="Tahoma" w:cs="Tahoma" w:hint="default"/>
      <w:sz w:val="18"/>
      <w:szCs w:val="18"/>
    </w:rPr>
  </w:style>
  <w:style w:type="character" w:customStyle="1" w:styleId="UnderlineStyleChar7">
    <w:name w:val="Underline Style Char7"/>
    <w:rsid w:val="001D6B09"/>
    <w:rPr>
      <w:rFonts w:ascii="Garamond" w:hAnsi="Garamond" w:hint="default"/>
      <w:sz w:val="22"/>
      <w:szCs w:val="24"/>
      <w:u w:val="single"/>
      <w:lang w:val="en-US" w:eastAsia="en-US" w:bidi="ar-SA"/>
    </w:rPr>
  </w:style>
  <w:style w:type="character" w:customStyle="1" w:styleId="StyleArial6ptBold">
    <w:name w:val="Style Arial 6 pt Bold"/>
    <w:rsid w:val="001D6B09"/>
    <w:rPr>
      <w:rFonts w:ascii="Arial" w:hAnsi="Arial" w:cs="Arial" w:hint="default"/>
      <w:bCs/>
      <w:sz w:val="12"/>
    </w:rPr>
  </w:style>
  <w:style w:type="character" w:customStyle="1" w:styleId="Style11ptBoldUnderline">
    <w:name w:val="Style 11 pt Bold Underline"/>
    <w:rsid w:val="001D6B09"/>
    <w:rPr>
      <w:b/>
      <w:bCs/>
      <w:sz w:val="20"/>
      <w:u w:val="single"/>
    </w:rPr>
  </w:style>
  <w:style w:type="paragraph" w:customStyle="1" w:styleId="teaserpermalink">
    <w:name w:val="teaser_permalink"/>
    <w:basedOn w:val="Normal"/>
    <w:uiPriority w:val="99"/>
    <w:qFormat/>
    <w:rsid w:val="001D6B09"/>
    <w:pPr>
      <w:spacing w:before="100" w:beforeAutospacing="1" w:after="100" w:afterAutospacing="1"/>
    </w:pPr>
    <w:rPr>
      <w:rFonts w:eastAsia="Times New Roman"/>
      <w:sz w:val="24"/>
      <w:lang w:eastAsia="zh-CN"/>
    </w:rPr>
  </w:style>
  <w:style w:type="character" w:customStyle="1" w:styleId="Heading2Char5">
    <w:name w:val="Heading 2 Char5"/>
    <w:rsid w:val="001D6B09"/>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1D6B09"/>
    <w:rPr>
      <w:rFonts w:eastAsia="Calibri"/>
      <w:sz w:val="14"/>
    </w:rPr>
  </w:style>
  <w:style w:type="character" w:customStyle="1" w:styleId="SmalltextChar">
    <w:name w:val="Small text Char"/>
    <w:aliases w:val="Quote Char,Quote1 Char1"/>
    <w:link w:val="Smalltext0"/>
    <w:rsid w:val="001D6B09"/>
    <w:rPr>
      <w:rFonts w:ascii="Calibri" w:eastAsia="Calibri" w:hAnsi="Calibri" w:cs="Calibri"/>
      <w:sz w:val="14"/>
    </w:rPr>
  </w:style>
  <w:style w:type="character" w:customStyle="1" w:styleId="TagGreg">
    <w:name w:val="TagGreg"/>
    <w:uiPriority w:val="1"/>
    <w:qFormat/>
    <w:rsid w:val="001D6B09"/>
    <w:rPr>
      <w:b/>
      <w:sz w:val="24"/>
    </w:rPr>
  </w:style>
  <w:style w:type="character" w:customStyle="1" w:styleId="SmallText-New">
    <w:name w:val="Small Text - New"/>
    <w:rsid w:val="001D6B09"/>
    <w:rPr>
      <w:rFonts w:ascii="Arial Narrow" w:hAnsi="Arial Narrow"/>
      <w:sz w:val="14"/>
    </w:rPr>
  </w:style>
  <w:style w:type="character" w:customStyle="1" w:styleId="Underlined-New">
    <w:name w:val="Underlined - New"/>
    <w:rsid w:val="001D6B09"/>
    <w:rPr>
      <w:rFonts w:ascii="Arial Narrow" w:hAnsi="Arial Narrow"/>
      <w:sz w:val="16"/>
      <w:u w:val="single"/>
    </w:rPr>
  </w:style>
  <w:style w:type="character" w:customStyle="1" w:styleId="Boxing-New">
    <w:name w:val="Boxing - New"/>
    <w:rsid w:val="001D6B09"/>
    <w:rPr>
      <w:rFonts w:ascii="Arial Narrow" w:hAnsi="Arial Narrow"/>
      <w:sz w:val="16"/>
      <w:u w:val="none"/>
      <w:bdr w:val="single" w:sz="4" w:space="0" w:color="auto"/>
    </w:rPr>
  </w:style>
  <w:style w:type="character" w:customStyle="1" w:styleId="hilite1">
    <w:name w:val="hilite1"/>
    <w:rsid w:val="001D6B09"/>
    <w:rPr>
      <w:rFonts w:ascii="Arial Narrow" w:hAnsi="Arial Narrow"/>
      <w:sz w:val="18"/>
      <w:u w:val="single"/>
      <w:bdr w:val="none" w:sz="0" w:space="0" w:color="auto"/>
      <w:shd w:val="clear" w:color="auto" w:fill="00FF00"/>
    </w:rPr>
  </w:style>
  <w:style w:type="character" w:customStyle="1" w:styleId="term">
    <w:name w:val="term"/>
    <w:rsid w:val="001D6B09"/>
  </w:style>
  <w:style w:type="character" w:customStyle="1" w:styleId="f">
    <w:name w:val="f"/>
    <w:rsid w:val="001D6B09"/>
  </w:style>
  <w:style w:type="paragraph" w:customStyle="1" w:styleId="StyleStyle49pt">
    <w:name w:val="Style Style4 + 9 pt"/>
    <w:basedOn w:val="Style4"/>
    <w:link w:val="StyleStyle49ptChar"/>
    <w:qFormat/>
    <w:rsid w:val="001D6B09"/>
    <w:rPr>
      <w:rFonts w:ascii="Times New Roman" w:eastAsia="Times New Roman" w:hAnsi="Times New Roman" w:cs="Times New Roman"/>
    </w:rPr>
  </w:style>
  <w:style w:type="character" w:customStyle="1" w:styleId="StyleStyle49ptChar">
    <w:name w:val="Style Style4 + 9 pt Char"/>
    <w:link w:val="StyleStyle49pt"/>
    <w:rsid w:val="001D6B09"/>
    <w:rPr>
      <w:rFonts w:ascii="Times New Roman" w:eastAsia="Times New Roman" w:hAnsi="Times New Roman" w:cs="Times New Roman"/>
      <w:u w:val="single"/>
    </w:rPr>
  </w:style>
  <w:style w:type="paragraph" w:customStyle="1" w:styleId="StyleStyle49ptBold">
    <w:name w:val="Style Style4 + 9 pt Bold"/>
    <w:basedOn w:val="Style4"/>
    <w:link w:val="StyleStyle49ptBoldChar"/>
    <w:qFormat/>
    <w:rsid w:val="001D6B09"/>
    <w:rPr>
      <w:rFonts w:ascii="Times New Roman" w:eastAsia="Times New Roman" w:hAnsi="Times New Roman" w:cs="Times New Roman"/>
      <w:b/>
      <w:bCs/>
    </w:rPr>
  </w:style>
  <w:style w:type="character" w:customStyle="1" w:styleId="StyleStyle49ptBoldChar">
    <w:name w:val="Style Style4 + 9 pt Bold Char"/>
    <w:link w:val="StyleStyle49ptBold"/>
    <w:rsid w:val="001D6B09"/>
    <w:rPr>
      <w:rFonts w:ascii="Times New Roman" w:eastAsia="Times New Roman" w:hAnsi="Times New Roman" w:cs="Times New Roman"/>
      <w:b/>
      <w:bCs/>
      <w:u w:val="single"/>
    </w:rPr>
  </w:style>
  <w:style w:type="character" w:customStyle="1" w:styleId="StyleDebateUnderline10pt">
    <w:name w:val="Style Debate Underline + 10 pt"/>
    <w:rsid w:val="001D6B09"/>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1D6B09"/>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1D6B09"/>
    <w:rPr>
      <w:rFonts w:ascii="Calibri" w:eastAsia="Times New Roman" w:hAnsi="Calibri" w:cs="Calibri"/>
      <w:b/>
      <w:bCs/>
      <w:sz w:val="22"/>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1D6B09"/>
    <w:rPr>
      <w:rFonts w:ascii="Calibri" w:eastAsia="Times New Roman" w:hAnsi="Calibri" w:cs="Calibri"/>
    </w:rPr>
  </w:style>
  <w:style w:type="character" w:customStyle="1" w:styleId="ssl01">
    <w:name w:val="ss_l01"/>
    <w:rsid w:val="001D6B09"/>
    <w:rPr>
      <w:color w:val="000000"/>
      <w:sz w:val="32"/>
      <w:szCs w:val="32"/>
    </w:rPr>
  </w:style>
  <w:style w:type="paragraph" w:customStyle="1" w:styleId="Normaltag">
    <w:name w:val="Normal tag"/>
    <w:basedOn w:val="Normal"/>
    <w:link w:val="NormaltagChar"/>
    <w:qFormat/>
    <w:rsid w:val="001D6B09"/>
    <w:rPr>
      <w:rFonts w:eastAsia="Times New Roman"/>
      <w:b/>
      <w:sz w:val="24"/>
      <w:szCs w:val="20"/>
    </w:rPr>
  </w:style>
  <w:style w:type="character" w:customStyle="1" w:styleId="NormaltagChar">
    <w:name w:val="Normal tag Char"/>
    <w:link w:val="Normaltag"/>
    <w:rsid w:val="001D6B09"/>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1D6B09"/>
    <w:rPr>
      <w:rFonts w:eastAsia="Times New Roman"/>
      <w:szCs w:val="20"/>
    </w:rPr>
  </w:style>
  <w:style w:type="character" w:customStyle="1" w:styleId="Cardnon-underlinedChar">
    <w:name w:val="Card non-underlined Char"/>
    <w:link w:val="Cardnon-underlined"/>
    <w:rsid w:val="001D6B09"/>
    <w:rPr>
      <w:rFonts w:ascii="Calibri" w:eastAsia="Times New Roman" w:hAnsi="Calibri" w:cs="Calibri"/>
      <w:sz w:val="22"/>
      <w:szCs w:val="20"/>
    </w:rPr>
  </w:style>
  <w:style w:type="paragraph" w:customStyle="1" w:styleId="tiny">
    <w:name w:val="tiny"/>
    <w:next w:val="Normal"/>
    <w:link w:val="tinyChar"/>
    <w:autoRedefine/>
    <w:qFormat/>
    <w:rsid w:val="001D6B09"/>
    <w:pPr>
      <w:contextualSpacing/>
    </w:pPr>
    <w:rPr>
      <w:rFonts w:ascii="Times New Roman" w:eastAsia="Malgun Gothic" w:hAnsi="Times New Roman" w:cs="Times New Roman"/>
      <w:sz w:val="20"/>
      <w:szCs w:val="20"/>
    </w:rPr>
  </w:style>
  <w:style w:type="character" w:customStyle="1" w:styleId="tinyChar">
    <w:name w:val="tiny Char"/>
    <w:link w:val="tiny"/>
    <w:rsid w:val="001D6B09"/>
    <w:rPr>
      <w:rFonts w:ascii="Times New Roman" w:eastAsia="Malgun Gothic" w:hAnsi="Times New Roman" w:cs="Times New Roman"/>
      <w:sz w:val="20"/>
      <w:szCs w:val="20"/>
    </w:rPr>
  </w:style>
  <w:style w:type="character" w:customStyle="1" w:styleId="Style11Char">
    <w:name w:val="Style11 Char"/>
    <w:link w:val="Style11"/>
    <w:rsid w:val="001D6B09"/>
    <w:rPr>
      <w:b/>
      <w:u w:val="thick"/>
    </w:rPr>
  </w:style>
  <w:style w:type="character" w:customStyle="1" w:styleId="Style12Char">
    <w:name w:val="Style12 Char"/>
    <w:link w:val="Style12"/>
    <w:rsid w:val="001D6B09"/>
    <w:rPr>
      <w:b/>
      <w:u w:val="thick"/>
    </w:rPr>
  </w:style>
  <w:style w:type="character" w:customStyle="1" w:styleId="Heading4Char1">
    <w:name w:val="Heading 4 Char1"/>
    <w:rsid w:val="001D6B09"/>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1D6B09"/>
    <w:pPr>
      <w:spacing w:after="240"/>
      <w:jc w:val="center"/>
    </w:pPr>
    <w:rPr>
      <w:rFonts w:eastAsia="Times New Roman"/>
      <w:b/>
      <w:sz w:val="32"/>
      <w:szCs w:val="20"/>
      <w:u w:val="single"/>
    </w:rPr>
  </w:style>
  <w:style w:type="paragraph" w:customStyle="1" w:styleId="TxBrp1">
    <w:name w:val="TxBr_p1"/>
    <w:basedOn w:val="Normal"/>
    <w:uiPriority w:val="99"/>
    <w:qFormat/>
    <w:rsid w:val="001D6B09"/>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1D6B09"/>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1D6B09"/>
    <w:rPr>
      <w:color w:val="auto"/>
    </w:rPr>
  </w:style>
  <w:style w:type="character" w:customStyle="1" w:styleId="BodyTextIndentChar">
    <w:name w:val="Body Text Indent Char"/>
    <w:basedOn w:val="DefaultParagraphFont"/>
    <w:link w:val="BodyTextIndent"/>
    <w:uiPriority w:val="99"/>
    <w:rsid w:val="001D6B09"/>
    <w:rPr>
      <w:rFonts w:ascii="Times New Roman" w:eastAsia="Times New Roman" w:hAnsi="Times New Roman" w:cs="Times New Roman"/>
    </w:rPr>
  </w:style>
  <w:style w:type="character" w:styleId="FootnoteReference">
    <w:name w:val="footnote reference"/>
    <w:uiPriority w:val="99"/>
    <w:rsid w:val="001D6B09"/>
    <w:rPr>
      <w:color w:val="000000"/>
    </w:rPr>
  </w:style>
  <w:style w:type="character" w:customStyle="1" w:styleId="allocatoragentsleft">
    <w:name w:val="al_locatoragentsleft"/>
    <w:rsid w:val="001D6B09"/>
  </w:style>
  <w:style w:type="character" w:customStyle="1" w:styleId="grey10">
    <w:name w:val="grey10"/>
    <w:rsid w:val="001D6B09"/>
  </w:style>
  <w:style w:type="character" w:styleId="HTMLTypewriter">
    <w:name w:val="HTML Typewriter"/>
    <w:unhideWhenUsed/>
    <w:rsid w:val="001D6B09"/>
    <w:rPr>
      <w:rFonts w:ascii="Courier New" w:eastAsia="Times New Roman" w:hAnsi="Courier New" w:cs="Courier New"/>
      <w:sz w:val="20"/>
      <w:szCs w:val="20"/>
    </w:rPr>
  </w:style>
  <w:style w:type="character" w:customStyle="1" w:styleId="caps">
    <w:name w:val="caps"/>
    <w:rsid w:val="001D6B09"/>
  </w:style>
  <w:style w:type="paragraph" w:styleId="HTMLPreformatted">
    <w:name w:val="HTML Preformatted"/>
    <w:basedOn w:val="Normal"/>
    <w:link w:val="HTMLPreformattedChar"/>
    <w:uiPriority w:val="99"/>
    <w:unhideWhenUsed/>
    <w:rsid w:val="001D6B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1D6B09"/>
    <w:rPr>
      <w:rFonts w:ascii="Courier New" w:eastAsia="Times New Roman" w:hAnsi="Courier New" w:cs="Courier New"/>
      <w:sz w:val="22"/>
      <w:szCs w:val="20"/>
    </w:rPr>
  </w:style>
  <w:style w:type="character" w:customStyle="1" w:styleId="hit">
    <w:name w:val="hit"/>
    <w:rsid w:val="001D6B09"/>
    <w:rPr>
      <w:rFonts w:cs="Times New Roman"/>
    </w:rPr>
  </w:style>
  <w:style w:type="character" w:customStyle="1" w:styleId="Style12ptBoldUnderline1">
    <w:name w:val="Style 12 pt Bold Underline1"/>
    <w:rsid w:val="001D6B09"/>
    <w:rPr>
      <w:b/>
      <w:bCs/>
      <w:sz w:val="24"/>
      <w:u w:val="single"/>
    </w:rPr>
  </w:style>
  <w:style w:type="character" w:customStyle="1" w:styleId="UnderlinesCharChar">
    <w:name w:val="Underlines Char Char"/>
    <w:rsid w:val="001D6B09"/>
    <w:rPr>
      <w:rFonts w:cs="Arial"/>
      <w:b/>
      <w:bCs/>
      <w:noProof w:val="0"/>
      <w:sz w:val="22"/>
      <w:szCs w:val="26"/>
      <w:u w:val="single"/>
      <w:lang w:val="en-US" w:eastAsia="en-US" w:bidi="ar-SA"/>
    </w:rPr>
  </w:style>
  <w:style w:type="paragraph" w:customStyle="1" w:styleId="Carding">
    <w:name w:val="Carding"/>
    <w:basedOn w:val="Normal"/>
    <w:uiPriority w:val="99"/>
    <w:qFormat/>
    <w:rsid w:val="001D6B09"/>
    <w:rPr>
      <w:rFonts w:eastAsia="Times New Roman"/>
      <w:sz w:val="18"/>
    </w:rPr>
  </w:style>
  <w:style w:type="paragraph" w:customStyle="1" w:styleId="Style3">
    <w:name w:val="Style3"/>
    <w:basedOn w:val="Normal"/>
    <w:link w:val="Style3Char"/>
    <w:uiPriority w:val="99"/>
    <w:qFormat/>
    <w:rsid w:val="001D6B09"/>
    <w:rPr>
      <w:rFonts w:eastAsia="Times New Roman"/>
      <w:b/>
    </w:rPr>
  </w:style>
  <w:style w:type="character" w:customStyle="1" w:styleId="Style3Char">
    <w:name w:val="Style3 Char"/>
    <w:link w:val="Style3"/>
    <w:uiPriority w:val="99"/>
    <w:rsid w:val="001D6B09"/>
    <w:rPr>
      <w:rFonts w:ascii="Calibri" w:eastAsia="Times New Roman" w:hAnsi="Calibri" w:cs="Calibri"/>
      <w:b/>
      <w:sz w:val="22"/>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
    <w:uiPriority w:val="1"/>
    <w:qFormat/>
    <w:rsid w:val="001D6B09"/>
    <w:rPr>
      <w:rFonts w:ascii="Arial Narrow" w:hAnsi="Arial Narrow"/>
      <w:b/>
      <w:noProof w:val="0"/>
      <w:sz w:val="22"/>
      <w:szCs w:val="60"/>
      <w:lang w:val="en-US" w:eastAsia="en-US" w:bidi="ar-SA"/>
    </w:rPr>
  </w:style>
  <w:style w:type="character" w:customStyle="1" w:styleId="aunderline">
    <w:name w:val="aunderline"/>
    <w:qFormat/>
    <w:rsid w:val="001D6B09"/>
    <w:rPr>
      <w:rFonts w:ascii="Times New Roman" w:hAnsi="Times New Roman"/>
      <w:sz w:val="20"/>
      <w:szCs w:val="24"/>
      <w:u w:val="thick"/>
    </w:rPr>
  </w:style>
  <w:style w:type="character" w:customStyle="1" w:styleId="tagChar2">
    <w:name w:val="tag Char2"/>
    <w:uiPriority w:val="9"/>
    <w:qFormat/>
    <w:rsid w:val="001D6B09"/>
    <w:rPr>
      <w:b/>
      <w:noProof w:val="0"/>
      <w:sz w:val="24"/>
      <w:lang w:val="en-US" w:eastAsia="en-US" w:bidi="ar-SA"/>
    </w:rPr>
  </w:style>
  <w:style w:type="character" w:customStyle="1" w:styleId="Taggin-New">
    <w:name w:val="Taggin - New"/>
    <w:rsid w:val="001D6B09"/>
    <w:rPr>
      <w:rFonts w:ascii="Arial Narrow" w:hAnsi="Arial Narrow"/>
      <w:b/>
      <w:sz w:val="22"/>
    </w:rPr>
  </w:style>
  <w:style w:type="character" w:customStyle="1" w:styleId="27">
    <w:name w:val="27"/>
    <w:rsid w:val="001D6B09"/>
    <w:rPr>
      <w:rFonts w:cs="Arial"/>
      <w:bCs/>
      <w:sz w:val="20"/>
      <w:u w:val="single"/>
      <w:lang w:val="en-US" w:eastAsia="en-US" w:bidi="ar-SA"/>
    </w:rPr>
  </w:style>
  <w:style w:type="character" w:customStyle="1" w:styleId="ilad">
    <w:name w:val="il_ad"/>
    <w:rsid w:val="001D6B09"/>
  </w:style>
  <w:style w:type="paragraph" w:customStyle="1" w:styleId="CardsHighlighted">
    <w:name w:val="Cards Highlighted"/>
    <w:next w:val="Normal"/>
    <w:link w:val="CardsHighlightedChar"/>
    <w:qFormat/>
    <w:rsid w:val="001D6B09"/>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1D6B09"/>
    <w:rPr>
      <w:rFonts w:ascii="Times New Roman" w:eastAsia="Calibri" w:hAnsi="Times New Roman" w:cs="Times New Roman"/>
      <w:szCs w:val="20"/>
      <w:u w:val="single"/>
      <w:shd w:val="clear" w:color="auto" w:fill="00FFFF"/>
    </w:rPr>
  </w:style>
  <w:style w:type="character" w:customStyle="1" w:styleId="CardUnderlined">
    <w:name w:val="Card Underlined"/>
    <w:rsid w:val="001D6B09"/>
    <w:rPr>
      <w:rFonts w:ascii="Garamond" w:hAnsi="Garamond"/>
      <w:sz w:val="22"/>
      <w:szCs w:val="24"/>
      <w:u w:val="single"/>
      <w:lang w:val="en-US" w:eastAsia="en-US" w:bidi="ar-SA"/>
    </w:rPr>
  </w:style>
  <w:style w:type="paragraph" w:customStyle="1" w:styleId="Style2">
    <w:name w:val="Style2"/>
    <w:basedOn w:val="Heading4"/>
    <w:uiPriority w:val="99"/>
    <w:qFormat/>
    <w:rsid w:val="001D6B09"/>
    <w:pPr>
      <w:spacing w:before="0"/>
    </w:pPr>
    <w:rPr>
      <w:rFonts w:eastAsia="Times New Roman" w:cs="Times New Roman"/>
      <w:caps/>
      <w:szCs w:val="20"/>
    </w:rPr>
  </w:style>
  <w:style w:type="character" w:customStyle="1" w:styleId="StyleStyle4CharTimesNewRoman11pt">
    <w:name w:val="Style Style4 Char + Times New Roman 11 pt"/>
    <w:rsid w:val="001D6B09"/>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1D6B09"/>
    <w:rPr>
      <w:rFonts w:ascii="Times New Roman" w:hAnsi="Times New Roman"/>
      <w:b/>
      <w:bCs/>
      <w:sz w:val="20"/>
      <w:szCs w:val="24"/>
      <w:u w:val="single"/>
      <w:lang w:val="en-US" w:eastAsia="en-US" w:bidi="ar-SA"/>
    </w:rPr>
  </w:style>
  <w:style w:type="character" w:customStyle="1" w:styleId="SmallFontChar">
    <w:name w:val="Small Font Char"/>
    <w:link w:val="SmallFont"/>
    <w:rsid w:val="001D6B09"/>
    <w:rPr>
      <w:sz w:val="14"/>
      <w:szCs w:val="18"/>
    </w:rPr>
  </w:style>
  <w:style w:type="paragraph" w:customStyle="1" w:styleId="SmallFont">
    <w:name w:val="Small Font"/>
    <w:basedOn w:val="Normal"/>
    <w:link w:val="SmallFontChar"/>
    <w:qFormat/>
    <w:rsid w:val="001D6B09"/>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1D6B09"/>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1D6B09"/>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1D6B09"/>
    <w:rPr>
      <w:b/>
      <w:sz w:val="22"/>
    </w:rPr>
  </w:style>
  <w:style w:type="character" w:customStyle="1" w:styleId="wikiexternallink">
    <w:name w:val="wikiexternallink"/>
    <w:rsid w:val="001D6B09"/>
  </w:style>
  <w:style w:type="character" w:customStyle="1" w:styleId="senselabelstart">
    <w:name w:val="sense_label start"/>
    <w:rsid w:val="001D6B09"/>
  </w:style>
  <w:style w:type="character" w:customStyle="1" w:styleId="sensecontent">
    <w:name w:val="sense_content"/>
    <w:rsid w:val="001D6B09"/>
  </w:style>
  <w:style w:type="character" w:customStyle="1" w:styleId="vi">
    <w:name w:val="vi"/>
    <w:rsid w:val="001D6B09"/>
  </w:style>
  <w:style w:type="character" w:customStyle="1" w:styleId="pagetitle">
    <w:name w:val="pagetitle"/>
    <w:rsid w:val="001D6B09"/>
  </w:style>
  <w:style w:type="paragraph" w:customStyle="1" w:styleId="text">
    <w:name w:val="text"/>
    <w:basedOn w:val="Normal"/>
    <w:uiPriority w:val="99"/>
    <w:qFormat/>
    <w:rsid w:val="001D6B09"/>
    <w:pPr>
      <w:spacing w:before="100" w:beforeAutospacing="1" w:after="100" w:afterAutospacing="1"/>
    </w:pPr>
    <w:rPr>
      <w:rFonts w:eastAsia="Times New Roman"/>
      <w:sz w:val="24"/>
    </w:rPr>
  </w:style>
  <w:style w:type="character" w:customStyle="1" w:styleId="wikigeneratedlinkcontent">
    <w:name w:val="wikigeneratedlinkcontent"/>
    <w:rsid w:val="001D6B09"/>
  </w:style>
  <w:style w:type="character" w:customStyle="1" w:styleId="StyleUnderlineCharChar9ptBold1">
    <w:name w:val="Style Underline Char Char + 9 pt Bold1"/>
    <w:rsid w:val="001D6B09"/>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1D6B09"/>
    <w:rPr>
      <w:rFonts w:ascii="Times New Roman" w:hAnsi="Times New Roman"/>
      <w:sz w:val="20"/>
      <w:szCs w:val="24"/>
      <w:u w:val="single"/>
      <w:lang w:val="en-US" w:eastAsia="en-US" w:bidi="ar-SA"/>
    </w:rPr>
  </w:style>
  <w:style w:type="character" w:customStyle="1" w:styleId="StyleUnderlineChar9pt">
    <w:name w:val="Style Underline Char + 9 pt"/>
    <w:rsid w:val="001D6B09"/>
    <w:rPr>
      <w:rFonts w:ascii="Times New Roman" w:hAnsi="Times New Roman"/>
      <w:sz w:val="20"/>
      <w:u w:val="single"/>
      <w:lang w:val="en-US" w:eastAsia="en-US" w:bidi="ar-SA"/>
    </w:rPr>
  </w:style>
  <w:style w:type="character" w:customStyle="1" w:styleId="Style9ptUnderline">
    <w:name w:val="Style 9 pt Underline"/>
    <w:rsid w:val="001D6B09"/>
    <w:rPr>
      <w:sz w:val="20"/>
      <w:u w:val="single"/>
    </w:rPr>
  </w:style>
  <w:style w:type="character" w:customStyle="1" w:styleId="Style9ptBoldUnderline">
    <w:name w:val="Style 9 pt Bold Underline"/>
    <w:rsid w:val="001D6B09"/>
    <w:rPr>
      <w:b/>
      <w:bCs/>
      <w:sz w:val="20"/>
      <w:u w:val="single"/>
    </w:rPr>
  </w:style>
  <w:style w:type="paragraph" w:customStyle="1" w:styleId="StyleUnderline9pt">
    <w:name w:val="Style Underline + 9 pt"/>
    <w:link w:val="StyleUnderline9ptChar"/>
    <w:qFormat/>
    <w:rsid w:val="001D6B09"/>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1D6B09"/>
    <w:rPr>
      <w:rFonts w:ascii="Calibri" w:eastAsia="Times New Roman" w:hAnsi="Calibri" w:cs="Times New Roman"/>
      <w:sz w:val="22"/>
      <w:szCs w:val="20"/>
      <w:u w:val="single"/>
    </w:rPr>
  </w:style>
  <w:style w:type="character" w:customStyle="1" w:styleId="StyleUnderlineChar9ptBold">
    <w:name w:val="Style Underline Char + 9 pt Bold"/>
    <w:rsid w:val="001D6B09"/>
    <w:rPr>
      <w:rFonts w:ascii="Times New Roman" w:hAnsi="Times New Roman"/>
      <w:b/>
      <w:bCs/>
      <w:sz w:val="20"/>
      <w:u w:val="single"/>
      <w:lang w:val="en-US" w:eastAsia="en-US" w:bidi="ar-SA"/>
    </w:rPr>
  </w:style>
  <w:style w:type="character" w:customStyle="1" w:styleId="UnderlineChar1">
    <w:name w:val="Underline Char1"/>
    <w:rsid w:val="001D6B09"/>
    <w:rPr>
      <w:rFonts w:ascii="Times New Roman" w:hAnsi="Times New Roman"/>
      <w:sz w:val="20"/>
      <w:szCs w:val="24"/>
      <w:u w:val="single"/>
      <w:lang w:val="en-US" w:eastAsia="en-US" w:bidi="ar-SA"/>
    </w:rPr>
  </w:style>
  <w:style w:type="character" w:customStyle="1" w:styleId="StyleUnderlineChar1Bold">
    <w:name w:val="Style Underline Char1 + Bold"/>
    <w:rsid w:val="001D6B09"/>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1D6B09"/>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1D6B09"/>
    <w:rPr>
      <w:rFonts w:ascii="Arial Narrow" w:eastAsia="Times New Roman" w:hAnsi="Arial Narrow" w:cs="Calibri"/>
      <w:kern w:val="32"/>
      <w:sz w:val="22"/>
      <w:szCs w:val="20"/>
    </w:rPr>
  </w:style>
  <w:style w:type="paragraph" w:customStyle="1" w:styleId="TagsCharChar">
    <w:name w:val="Tags Char Char"/>
    <w:basedOn w:val="Normal"/>
    <w:uiPriority w:val="99"/>
    <w:qFormat/>
    <w:rsid w:val="001D6B09"/>
    <w:rPr>
      <w:rFonts w:ascii="Times" w:eastAsia="Times" w:hAnsi="Times"/>
      <w:b/>
      <w:sz w:val="24"/>
    </w:rPr>
  </w:style>
  <w:style w:type="character" w:customStyle="1" w:styleId="TagsCharCharChar">
    <w:name w:val="Tags Char Char Char"/>
    <w:rsid w:val="001D6B09"/>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1D6B09"/>
    <w:pPr>
      <w:spacing w:before="100" w:beforeAutospacing="1" w:after="100" w:afterAutospacing="1"/>
    </w:pPr>
    <w:rPr>
      <w:rFonts w:eastAsia="Times New Roman"/>
      <w:sz w:val="18"/>
      <w:szCs w:val="18"/>
    </w:rPr>
  </w:style>
  <w:style w:type="character" w:customStyle="1" w:styleId="Style11ptBlackUnderline">
    <w:name w:val="Style 11 pt Black Underline"/>
    <w:rsid w:val="001D6B09"/>
    <w:rPr>
      <w:color w:val="000000"/>
      <w:sz w:val="20"/>
      <w:u w:val="single"/>
    </w:rPr>
  </w:style>
  <w:style w:type="character" w:customStyle="1" w:styleId="Style11ptBlack">
    <w:name w:val="Style 11 pt Black"/>
    <w:rsid w:val="001D6B09"/>
    <w:rPr>
      <w:color w:val="000000"/>
      <w:sz w:val="20"/>
    </w:rPr>
  </w:style>
  <w:style w:type="character" w:customStyle="1" w:styleId="Heading2Char1CharCharCharCharCharC">
    <w:name w:val="Heading 2 Char1 Char Char Char Char Char C"/>
    <w:rsid w:val="001D6B09"/>
    <w:rPr>
      <w:rFonts w:cs="Arial"/>
      <w:b/>
      <w:bCs/>
      <w:iCs/>
      <w:sz w:val="24"/>
      <w:szCs w:val="28"/>
      <w:lang w:val="en-US" w:eastAsia="en-US" w:bidi="ar-SA"/>
    </w:rPr>
  </w:style>
  <w:style w:type="character" w:customStyle="1" w:styleId="StyleUnderlineCharTimesBold">
    <w:name w:val="Style Underline Char + Times Bold"/>
    <w:rsid w:val="001D6B09"/>
    <w:rPr>
      <w:rFonts w:ascii="Times" w:hAnsi="Times"/>
      <w:b w:val="0"/>
      <w:bCs/>
      <w:sz w:val="20"/>
      <w:u w:val="single"/>
    </w:rPr>
  </w:style>
  <w:style w:type="character" w:customStyle="1" w:styleId="blubigktbiz">
    <w:name w:val="blubigktbiz"/>
    <w:rsid w:val="001D6B09"/>
  </w:style>
  <w:style w:type="character" w:customStyle="1" w:styleId="evidencetextChar">
    <w:name w:val="evidence text Char"/>
    <w:rsid w:val="001D6B09"/>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1D6B09"/>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1D6B09"/>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1D6B09"/>
    <w:rPr>
      <w:rFonts w:eastAsia="Times New Roman"/>
      <w:b/>
      <w:bCs/>
      <w:sz w:val="18"/>
      <w:szCs w:val="18"/>
      <w:lang w:bidi="en-US"/>
    </w:rPr>
  </w:style>
  <w:style w:type="character" w:customStyle="1" w:styleId="Style4CharChar">
    <w:name w:val="Style4 Char Char"/>
    <w:rsid w:val="001D6B09"/>
    <w:rPr>
      <w:rFonts w:ascii="Arial Narrow" w:hAnsi="Arial Narrow"/>
      <w:noProof w:val="0"/>
      <w:szCs w:val="24"/>
      <w:u w:val="single"/>
      <w:lang w:val="en-US" w:eastAsia="en-US" w:bidi="ar-SA"/>
    </w:rPr>
  </w:style>
  <w:style w:type="character" w:customStyle="1" w:styleId="StyleUnderline4">
    <w:name w:val="Style Underline4"/>
    <w:rsid w:val="001D6B09"/>
    <w:rPr>
      <w:u w:val="single"/>
    </w:rPr>
  </w:style>
  <w:style w:type="character" w:customStyle="1" w:styleId="BodyText3Char">
    <w:name w:val="Body Text 3 Char"/>
    <w:link w:val="BodyText3"/>
    <w:rsid w:val="001D6B09"/>
    <w:rPr>
      <w:rFonts w:ascii="Arial Narrow" w:eastAsia="Times New Roman" w:hAnsi="Arial Narrow"/>
      <w:sz w:val="16"/>
      <w:szCs w:val="16"/>
    </w:rPr>
  </w:style>
  <w:style w:type="paragraph" w:styleId="BodyText3">
    <w:name w:val="Body Text 3"/>
    <w:basedOn w:val="Normal"/>
    <w:link w:val="BodyText3Char"/>
    <w:rsid w:val="001D6B09"/>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1D6B09"/>
    <w:rPr>
      <w:rFonts w:ascii="Calibri" w:hAnsi="Calibri" w:cs="Calibri"/>
      <w:sz w:val="16"/>
      <w:szCs w:val="16"/>
    </w:rPr>
  </w:style>
  <w:style w:type="character" w:customStyle="1" w:styleId="StyleEmphasisArial12ptBold">
    <w:name w:val="Style Emphasis + Arial 12 pt Bold"/>
    <w:rsid w:val="001D6B09"/>
    <w:rPr>
      <w:rFonts w:ascii="Arial" w:hAnsi="Arial"/>
      <w:b/>
      <w:bCs/>
      <w:i/>
      <w:iCs/>
      <w:sz w:val="24"/>
    </w:rPr>
  </w:style>
  <w:style w:type="character" w:customStyle="1" w:styleId="super">
    <w:name w:val="super"/>
    <w:rsid w:val="001D6B09"/>
  </w:style>
  <w:style w:type="character" w:customStyle="1" w:styleId="text30">
    <w:name w:val="text30"/>
    <w:rsid w:val="001D6B09"/>
  </w:style>
  <w:style w:type="character" w:customStyle="1" w:styleId="uppercase">
    <w:name w:val="uppercase"/>
    <w:rsid w:val="001D6B09"/>
  </w:style>
  <w:style w:type="character" w:customStyle="1" w:styleId="bodytext0">
    <w:name w:val="bodytext"/>
    <w:rsid w:val="001D6B09"/>
  </w:style>
  <w:style w:type="character" w:customStyle="1" w:styleId="entry-title">
    <w:name w:val="entry-title"/>
    <w:rsid w:val="001D6B09"/>
  </w:style>
  <w:style w:type="character" w:customStyle="1" w:styleId="BodyTextIndentChar1">
    <w:name w:val="Body Text Indent Char1"/>
    <w:uiPriority w:val="99"/>
    <w:rsid w:val="001D6B09"/>
    <w:rPr>
      <w:rFonts w:ascii="Times New Roman" w:hAnsi="Times New Roman" w:cs="Times New Roman"/>
      <w:sz w:val="20"/>
    </w:rPr>
  </w:style>
  <w:style w:type="character" w:customStyle="1" w:styleId="HTMLPreformattedChar1">
    <w:name w:val="HTML Preformatted Char1"/>
    <w:uiPriority w:val="99"/>
    <w:rsid w:val="001D6B09"/>
    <w:rPr>
      <w:rFonts w:ascii="Consolas" w:hAnsi="Consolas" w:cs="Consolas"/>
      <w:sz w:val="20"/>
      <w:szCs w:val="20"/>
    </w:rPr>
  </w:style>
  <w:style w:type="character" w:customStyle="1" w:styleId="DebateHighlighted">
    <w:name w:val="Debate Highlighted"/>
    <w:qFormat/>
    <w:rsid w:val="001D6B09"/>
    <w:rPr>
      <w:rFonts w:ascii="Times New Roman" w:hAnsi="Times New Roman"/>
      <w:sz w:val="20"/>
      <w:u w:val="thick"/>
      <w:bdr w:val="none" w:sz="0" w:space="0" w:color="auto"/>
      <w:shd w:val="clear" w:color="auto" w:fill="00FFFF"/>
    </w:rPr>
  </w:style>
  <w:style w:type="character" w:customStyle="1" w:styleId="Style6pt">
    <w:name w:val="Style 6 pt"/>
    <w:qFormat/>
    <w:rsid w:val="001D6B09"/>
    <w:rPr>
      <w:sz w:val="12"/>
    </w:rPr>
  </w:style>
  <w:style w:type="character" w:customStyle="1" w:styleId="UnderlineCharCharChar">
    <w:name w:val="Underline Char Char Char"/>
    <w:rsid w:val="001D6B09"/>
    <w:rPr>
      <w:noProof w:val="0"/>
      <w:sz w:val="22"/>
      <w:szCs w:val="24"/>
      <w:u w:val="single"/>
      <w:lang w:val="en-US" w:eastAsia="en-US" w:bidi="ar-SA"/>
    </w:rPr>
  </w:style>
  <w:style w:type="character" w:customStyle="1" w:styleId="CiteCharCharCharCharCharChar">
    <w:name w:val="Cite Char Char Char Char Char Char"/>
    <w:rsid w:val="001D6B09"/>
    <w:rPr>
      <w:b/>
      <w:noProof w:val="0"/>
      <w:sz w:val="22"/>
      <w:szCs w:val="24"/>
      <w:u w:val="single"/>
      <w:lang w:val="en-US" w:eastAsia="en-US" w:bidi="ar-SA"/>
    </w:rPr>
  </w:style>
  <w:style w:type="character" w:customStyle="1" w:styleId="mainbody1">
    <w:name w:val="mainbody1"/>
    <w:rsid w:val="001D6B09"/>
    <w:rPr>
      <w:rFonts w:ascii="Verdana" w:hAnsi="Verdana" w:hint="default"/>
      <w:color w:val="000000"/>
      <w:sz w:val="22"/>
      <w:szCs w:val="22"/>
    </w:rPr>
  </w:style>
  <w:style w:type="paragraph" w:customStyle="1" w:styleId="author-name">
    <w:name w:val="author-name"/>
    <w:basedOn w:val="Normal"/>
    <w:uiPriority w:val="99"/>
    <w:qFormat/>
    <w:rsid w:val="001D6B09"/>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1D6B09"/>
    <w:pPr>
      <w:spacing w:before="100" w:beforeAutospacing="1" w:after="100" w:afterAutospacing="1"/>
    </w:pPr>
    <w:rPr>
      <w:rFonts w:eastAsia="Times New Roman"/>
      <w:sz w:val="24"/>
    </w:rPr>
  </w:style>
  <w:style w:type="paragraph" w:customStyle="1" w:styleId="Style23">
    <w:name w:val="Style23"/>
    <w:basedOn w:val="Normal"/>
    <w:uiPriority w:val="99"/>
    <w:qFormat/>
    <w:rsid w:val="001D6B09"/>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1D6B09"/>
    <w:rPr>
      <w:u w:val="single"/>
    </w:rPr>
  </w:style>
  <w:style w:type="character" w:customStyle="1" w:styleId="StyleUnderlined11ptBoldChar">
    <w:name w:val="Style Underlined + 11 pt Bold Char"/>
    <w:link w:val="StyleUnderlined11ptBold"/>
    <w:locked/>
    <w:rsid w:val="001D6B09"/>
    <w:rPr>
      <w:b/>
      <w:bCs/>
      <w:u w:val="single"/>
    </w:rPr>
  </w:style>
  <w:style w:type="paragraph" w:customStyle="1" w:styleId="StyleUnderlined11ptBold">
    <w:name w:val="Style Underlined + 11 pt Bold"/>
    <w:basedOn w:val="underlined"/>
    <w:link w:val="StyleUnderlined11ptBoldChar"/>
    <w:qFormat/>
    <w:rsid w:val="001D6B09"/>
    <w:pPr>
      <w:contextualSpacing w:val="0"/>
    </w:pPr>
    <w:rPr>
      <w:rFonts w:asciiTheme="minorHAnsi" w:eastAsiaTheme="minorEastAsia" w:hAnsiTheme="minorHAnsi" w:cstheme="minorBidi"/>
      <w:b/>
      <w:bCs/>
    </w:rPr>
  </w:style>
  <w:style w:type="character" w:customStyle="1" w:styleId="StyleUnderlined11ptChar">
    <w:name w:val="Style Underlined + 11 pt Char"/>
    <w:link w:val="StyleUnderlined11pt"/>
    <w:locked/>
    <w:rsid w:val="001D6B09"/>
    <w:rPr>
      <w:u w:val="single"/>
    </w:rPr>
  </w:style>
  <w:style w:type="paragraph" w:customStyle="1" w:styleId="StyleUnderlined11pt">
    <w:name w:val="Style Underlined + 11 pt"/>
    <w:basedOn w:val="underlined"/>
    <w:link w:val="StyleUnderlined11ptChar"/>
    <w:qFormat/>
    <w:rsid w:val="001D6B09"/>
    <w:pPr>
      <w:contextualSpacing w:val="0"/>
    </w:pPr>
    <w:rPr>
      <w:rFonts w:asciiTheme="minorHAnsi" w:eastAsiaTheme="minorEastAsia" w:hAnsiTheme="minorHAnsi" w:cstheme="minorBidi"/>
    </w:rPr>
  </w:style>
  <w:style w:type="character" w:customStyle="1" w:styleId="StyleUnderlineChar11ptChar">
    <w:name w:val="Style Underline Char + 11 pt Char"/>
    <w:link w:val="StyleUnderlineChar11pt"/>
    <w:locked/>
    <w:rsid w:val="001D6B09"/>
    <w:rPr>
      <w:u w:val="single"/>
    </w:rPr>
  </w:style>
  <w:style w:type="paragraph" w:customStyle="1" w:styleId="StyleUnderlineChar11pt">
    <w:name w:val="Style Underline Char + 11 pt"/>
    <w:basedOn w:val="Normal"/>
    <w:link w:val="StyleUnderlineChar11ptChar"/>
    <w:qFormat/>
    <w:rsid w:val="001D6B09"/>
    <w:rPr>
      <w:rFonts w:asciiTheme="minorHAnsi" w:hAnsiTheme="minorHAnsi" w:cstheme="minorBidi"/>
      <w:sz w:val="24"/>
      <w:u w:val="single"/>
    </w:rPr>
  </w:style>
  <w:style w:type="character" w:customStyle="1" w:styleId="StyleUnderlineChar11ptBoldChar">
    <w:name w:val="Style Underline Char + 11 pt Bold Char"/>
    <w:link w:val="StyleUnderlineChar11ptBold"/>
    <w:locked/>
    <w:rsid w:val="001D6B09"/>
    <w:rPr>
      <w:b/>
      <w:bCs/>
      <w:u w:val="single"/>
    </w:rPr>
  </w:style>
  <w:style w:type="paragraph" w:customStyle="1" w:styleId="StyleUnderlineChar11ptBold">
    <w:name w:val="Style Underline Char + 11 pt Bold"/>
    <w:basedOn w:val="Normal"/>
    <w:link w:val="StyleUnderlineChar11ptBoldChar"/>
    <w:qFormat/>
    <w:rsid w:val="001D6B09"/>
    <w:rPr>
      <w:rFonts w:asciiTheme="minorHAnsi" w:hAnsiTheme="minorHAnsi" w:cstheme="minorBidi"/>
      <w:b/>
      <w:bCs/>
      <w:sz w:val="24"/>
      <w:u w:val="single"/>
    </w:rPr>
  </w:style>
  <w:style w:type="character" w:customStyle="1" w:styleId="StyleStyle11ptBoldUnderlineBorderSinglesolidlineAuto">
    <w:name w:val="Style Style 11 pt Bold Underline Border: : (Single solid line Auto ..."/>
    <w:rsid w:val="001D6B09"/>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1D6B09"/>
    <w:rPr>
      <w:u w:val="single"/>
      <w:shd w:val="clear" w:color="auto" w:fill="00FF00"/>
    </w:rPr>
  </w:style>
  <w:style w:type="character" w:customStyle="1" w:styleId="Heading3CharCharCharChar">
    <w:name w:val="Heading 3 Char Char Char Char"/>
    <w:rsid w:val="001D6B09"/>
    <w:rPr>
      <w:rFonts w:ascii="Arial" w:hAnsi="Arial" w:cs="Arial" w:hint="default"/>
      <w:bCs/>
      <w:szCs w:val="26"/>
      <w:u w:val="single"/>
      <w:lang w:val="en-US" w:eastAsia="en-US" w:bidi="ar-SA"/>
    </w:rPr>
  </w:style>
  <w:style w:type="character" w:styleId="HTMLCite">
    <w:name w:val="HTML Cite"/>
    <w:unhideWhenUsed/>
    <w:rsid w:val="001D6B09"/>
    <w:rPr>
      <w:i/>
      <w:iCs/>
    </w:rPr>
  </w:style>
  <w:style w:type="paragraph" w:customStyle="1" w:styleId="CardText0">
    <w:name w:val="CardText"/>
    <w:basedOn w:val="Normal"/>
    <w:link w:val="CardTextChar1"/>
    <w:qFormat/>
    <w:rsid w:val="001D6B09"/>
    <w:pPr>
      <w:ind w:left="288"/>
    </w:pPr>
    <w:rPr>
      <w:rFonts w:eastAsia="Calibri"/>
    </w:rPr>
  </w:style>
  <w:style w:type="character" w:customStyle="1" w:styleId="CardTextChar1">
    <w:name w:val="CardText Char"/>
    <w:link w:val="CardText0"/>
    <w:rsid w:val="001D6B09"/>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1D6B09"/>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1D6B09"/>
    <w:rPr>
      <w:rFonts w:ascii="Calibri" w:eastAsia="Calibri" w:hAnsi="Calibri" w:cs="Times New Roman"/>
      <w:sz w:val="22"/>
      <w:szCs w:val="22"/>
      <w:u w:val="single"/>
    </w:rPr>
  </w:style>
  <w:style w:type="paragraph" w:customStyle="1" w:styleId="Cards1">
    <w:name w:val="Cards1"/>
    <w:basedOn w:val="Normal"/>
    <w:link w:val="Cards1Char"/>
    <w:qFormat/>
    <w:rsid w:val="001D6B09"/>
    <w:pPr>
      <w:ind w:left="288"/>
    </w:pPr>
    <w:rPr>
      <w:rFonts w:eastAsia="Times New Roman"/>
      <w:u w:val="single"/>
    </w:rPr>
  </w:style>
  <w:style w:type="character" w:customStyle="1" w:styleId="Cards1Char">
    <w:name w:val="Cards1 Char"/>
    <w:link w:val="Cards1"/>
    <w:rsid w:val="001D6B09"/>
    <w:rPr>
      <w:rFonts w:ascii="Calibri" w:eastAsia="Times New Roman" w:hAnsi="Calibri" w:cs="Calibri"/>
      <w:sz w:val="22"/>
      <w:u w:val="single"/>
    </w:rPr>
  </w:style>
  <w:style w:type="paragraph" w:customStyle="1" w:styleId="StyleLeft02">
    <w:name w:val="Style Left:  0.2&quot;"/>
    <w:basedOn w:val="Normal"/>
    <w:uiPriority w:val="99"/>
    <w:qFormat/>
    <w:rsid w:val="001D6B09"/>
    <w:rPr>
      <w:rFonts w:eastAsia="Calibri"/>
      <w:szCs w:val="20"/>
    </w:rPr>
  </w:style>
  <w:style w:type="paragraph" w:customStyle="1" w:styleId="Tag2">
    <w:name w:val="Tag2"/>
    <w:basedOn w:val="Normal"/>
    <w:uiPriority w:val="99"/>
    <w:qFormat/>
    <w:rsid w:val="001D6B09"/>
    <w:rPr>
      <w:rFonts w:eastAsia="Calibri"/>
      <w:b/>
    </w:rPr>
  </w:style>
  <w:style w:type="paragraph" w:styleId="List">
    <w:name w:val="List"/>
    <w:basedOn w:val="Normal"/>
    <w:uiPriority w:val="99"/>
    <w:unhideWhenUsed/>
    <w:rsid w:val="001D6B09"/>
    <w:pPr>
      <w:contextualSpacing/>
    </w:pPr>
    <w:rPr>
      <w:rFonts w:eastAsia="Calibri"/>
    </w:rPr>
  </w:style>
  <w:style w:type="paragraph" w:customStyle="1" w:styleId="PageHeaderLine1">
    <w:name w:val="PageHeaderLine1"/>
    <w:basedOn w:val="Normal"/>
    <w:uiPriority w:val="99"/>
    <w:qFormat/>
    <w:rsid w:val="001D6B09"/>
    <w:pPr>
      <w:tabs>
        <w:tab w:val="right" w:pos="10800"/>
      </w:tabs>
    </w:pPr>
    <w:rPr>
      <w:rFonts w:eastAsia="Calibri"/>
      <w:b/>
      <w:sz w:val="28"/>
    </w:rPr>
  </w:style>
  <w:style w:type="paragraph" w:customStyle="1" w:styleId="PageHeaderLine2">
    <w:name w:val="PageHeaderLine2"/>
    <w:basedOn w:val="Normal"/>
    <w:next w:val="Normal"/>
    <w:link w:val="PageHeaderLine2Char"/>
    <w:qFormat/>
    <w:rsid w:val="001D6B09"/>
    <w:pPr>
      <w:tabs>
        <w:tab w:val="right" w:pos="10800"/>
      </w:tabs>
      <w:spacing w:line="480" w:lineRule="auto"/>
    </w:pPr>
    <w:rPr>
      <w:rFonts w:eastAsia="Calibri"/>
      <w:b/>
    </w:rPr>
  </w:style>
  <w:style w:type="character" w:customStyle="1" w:styleId="EndnoteTextChar">
    <w:name w:val="Endnote Text Char"/>
    <w:link w:val="EndnoteText"/>
    <w:rsid w:val="001D6B09"/>
    <w:rPr>
      <w:rFonts w:ascii="Arial" w:hAnsi="Arial" w:cs="Arial"/>
      <w:lang w:val="x-none" w:eastAsia="x-none"/>
    </w:rPr>
  </w:style>
  <w:style w:type="paragraph" w:styleId="EndnoteText">
    <w:name w:val="endnote text"/>
    <w:basedOn w:val="Normal"/>
    <w:link w:val="EndnoteTextChar"/>
    <w:unhideWhenUsed/>
    <w:rsid w:val="001D6B09"/>
    <w:rPr>
      <w:rFonts w:ascii="Arial" w:hAnsi="Arial" w:cs="Arial"/>
      <w:sz w:val="24"/>
      <w:lang w:val="x-none" w:eastAsia="x-none"/>
    </w:rPr>
  </w:style>
  <w:style w:type="character" w:customStyle="1" w:styleId="EndnoteTextChar1">
    <w:name w:val="Endnote Text Char1"/>
    <w:basedOn w:val="DefaultParagraphFont"/>
    <w:rsid w:val="001D6B09"/>
    <w:rPr>
      <w:rFonts w:ascii="Calibri" w:hAnsi="Calibri" w:cs="Calibri"/>
      <w:sz w:val="20"/>
      <w:szCs w:val="20"/>
    </w:rPr>
  </w:style>
  <w:style w:type="paragraph" w:customStyle="1" w:styleId="D345FF3D873148C5AE3FBF3267827368">
    <w:name w:val="D345FF3D873148C5AE3FBF3267827368"/>
    <w:uiPriority w:val="99"/>
    <w:qFormat/>
    <w:rsid w:val="001D6B09"/>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1D6B09"/>
    <w:pPr>
      <w:ind w:left="432"/>
    </w:pPr>
    <w:rPr>
      <w:rFonts w:eastAsia="SimSun"/>
      <w:color w:val="000000"/>
      <w:sz w:val="16"/>
      <w:szCs w:val="20"/>
      <w:lang w:val="x-none" w:eastAsia="x-none"/>
    </w:rPr>
  </w:style>
  <w:style w:type="character" w:customStyle="1" w:styleId="NormaltextCharChar">
    <w:name w:val="Normal text Char Char"/>
    <w:link w:val="Normaltext0"/>
    <w:rsid w:val="001D6B09"/>
    <w:rPr>
      <w:rFonts w:ascii="Calibri" w:eastAsia="SimSun" w:hAnsi="Calibri" w:cs="Calibri"/>
      <w:color w:val="000000"/>
      <w:sz w:val="16"/>
      <w:szCs w:val="20"/>
      <w:lang w:val="x-none" w:eastAsia="x-none"/>
    </w:rPr>
  </w:style>
  <w:style w:type="paragraph" w:customStyle="1" w:styleId="TagofCard">
    <w:name w:val="Tag of Card"/>
    <w:basedOn w:val="Normaltext0"/>
    <w:next w:val="Normaltext0"/>
    <w:link w:val="TagofCardChar"/>
    <w:autoRedefine/>
    <w:qFormat/>
    <w:rsid w:val="001D6B09"/>
    <w:rPr>
      <w:b/>
      <w:sz w:val="28"/>
    </w:rPr>
  </w:style>
  <w:style w:type="character" w:customStyle="1" w:styleId="TagofCardChar">
    <w:name w:val="Tag of Card Char"/>
    <w:link w:val="TagofCard"/>
    <w:rsid w:val="001D6B09"/>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1D6B09"/>
    <w:rPr>
      <w:b/>
      <w:bCs/>
      <w:sz w:val="20"/>
    </w:rPr>
  </w:style>
  <w:style w:type="character" w:customStyle="1" w:styleId="SourcenameChar">
    <w:name w:val="Source name Char"/>
    <w:link w:val="Sourcename"/>
    <w:rsid w:val="001D6B09"/>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1D6B09"/>
    <w:rPr>
      <w:sz w:val="22"/>
      <w:u w:val="single"/>
    </w:rPr>
  </w:style>
  <w:style w:type="character" w:customStyle="1" w:styleId="underlinedcardChar">
    <w:name w:val="underlined card Char"/>
    <w:link w:val="underlinedcard"/>
    <w:rsid w:val="001D6B09"/>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1D6B09"/>
    <w:rPr>
      <w:rFonts w:eastAsia="Times New Roman"/>
      <w:sz w:val="16"/>
    </w:rPr>
  </w:style>
  <w:style w:type="character" w:customStyle="1" w:styleId="SourceBold">
    <w:name w:val="Source Bold"/>
    <w:rsid w:val="001D6B09"/>
    <w:rPr>
      <w:rFonts w:ascii="Arial Narrow" w:hAnsi="Arial Narrow"/>
      <w:b/>
      <w:sz w:val="24"/>
      <w:u w:val="none"/>
    </w:rPr>
  </w:style>
  <w:style w:type="paragraph" w:customStyle="1" w:styleId="TextUnderline">
    <w:name w:val="Text Underline"/>
    <w:basedOn w:val="Normal"/>
    <w:link w:val="TextUnderlineChar"/>
    <w:qFormat/>
    <w:rsid w:val="001D6B09"/>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1D6B09"/>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1D6B09"/>
    <w:rPr>
      <w:rFonts w:ascii="Arial Narrow" w:hAnsi="Arial Narrow" w:cstheme="minorBidi"/>
      <w:b/>
      <w:sz w:val="26"/>
    </w:rPr>
  </w:style>
  <w:style w:type="paragraph" w:customStyle="1" w:styleId="CardText1">
    <w:name w:val="Card Text 1"/>
    <w:basedOn w:val="Normal"/>
    <w:link w:val="CardText1Char"/>
    <w:autoRedefine/>
    <w:qFormat/>
    <w:rsid w:val="001D6B09"/>
    <w:rPr>
      <w:rFonts w:ascii="Arial Narrow" w:hAnsi="Arial Narrow" w:cstheme="minorBidi"/>
      <w:color w:val="000000"/>
      <w:sz w:val="24"/>
      <w:u w:val="single"/>
    </w:rPr>
  </w:style>
  <w:style w:type="paragraph" w:customStyle="1" w:styleId="CardText2">
    <w:name w:val="Card Text 2"/>
    <w:basedOn w:val="CardText1"/>
    <w:link w:val="CardText2Char"/>
    <w:qFormat/>
    <w:rsid w:val="001D6B09"/>
    <w:rPr>
      <w:b/>
    </w:rPr>
  </w:style>
  <w:style w:type="character" w:customStyle="1" w:styleId="2xBoldUnderline">
    <w:name w:val="2x_Bold_Underline"/>
    <w:rsid w:val="001D6B09"/>
    <w:rPr>
      <w:b/>
      <w:bCs/>
      <w:sz w:val="24"/>
      <w:u w:val="thick"/>
    </w:rPr>
  </w:style>
  <w:style w:type="character" w:customStyle="1" w:styleId="Dottedunderline">
    <w:name w:val="Dotted underline"/>
    <w:rsid w:val="001D6B09"/>
    <w:rPr>
      <w:u w:val="dotted"/>
    </w:rPr>
  </w:style>
  <w:style w:type="character" w:customStyle="1" w:styleId="loose">
    <w:name w:val="loose"/>
    <w:rsid w:val="001D6B09"/>
  </w:style>
  <w:style w:type="paragraph" w:customStyle="1" w:styleId="citeunread">
    <w:name w:val="cite unread"/>
    <w:basedOn w:val="Normal"/>
    <w:link w:val="citeunreadChar"/>
    <w:qFormat/>
    <w:rsid w:val="001D6B09"/>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1D6B09"/>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1D6B09"/>
    <w:rPr>
      <w:rFonts w:eastAsia="Times New Roman"/>
      <w:b/>
      <w:szCs w:val="20"/>
      <w:u w:val="single"/>
      <w:lang w:val="x-none" w:eastAsia="x-none"/>
    </w:rPr>
  </w:style>
  <w:style w:type="character" w:customStyle="1" w:styleId="readCharChar">
    <w:name w:val="read Char Char"/>
    <w:link w:val="read"/>
    <w:locked/>
    <w:rsid w:val="001D6B09"/>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1D6B09"/>
    <w:pPr>
      <w:spacing w:before="240"/>
      <w:outlineLvl w:val="2"/>
    </w:pPr>
    <w:rPr>
      <w:rFonts w:eastAsia="Times New Roman"/>
      <w:b/>
    </w:rPr>
  </w:style>
  <w:style w:type="character" w:customStyle="1" w:styleId="readChar">
    <w:name w:val="read Char"/>
    <w:rsid w:val="001D6B09"/>
    <w:rPr>
      <w:szCs w:val="22"/>
      <w:u w:val="single"/>
      <w:lang w:val="en-US" w:eastAsia="en-US" w:bidi="ar-SA"/>
    </w:rPr>
  </w:style>
  <w:style w:type="character" w:customStyle="1" w:styleId="underlining0">
    <w:name w:val="underlining"/>
    <w:rsid w:val="001D6B09"/>
    <w:rPr>
      <w:u w:val="single"/>
    </w:rPr>
  </w:style>
  <w:style w:type="paragraph" w:styleId="BodyTextIndent2">
    <w:name w:val="Body Text Indent 2"/>
    <w:basedOn w:val="Normal"/>
    <w:link w:val="BodyTextIndent2Char"/>
    <w:rsid w:val="001D6B09"/>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1D6B09"/>
    <w:rPr>
      <w:rFonts w:ascii="HGSSoeiKakugothicUB" w:eastAsia="MS Mincho" w:hAnsi="Calibri" w:cs="Calibri"/>
      <w:sz w:val="22"/>
      <w:szCs w:val="20"/>
      <w:lang w:val="x-none" w:eastAsia="ja-JP"/>
    </w:rPr>
  </w:style>
  <w:style w:type="character" w:customStyle="1" w:styleId="A6">
    <w:name w:val="A6"/>
    <w:uiPriority w:val="99"/>
    <w:rsid w:val="001D6B09"/>
    <w:rPr>
      <w:rFonts w:ascii="Times New Roman" w:hAnsi="Times New Roman"/>
      <w:color w:val="000000"/>
      <w:sz w:val="14"/>
      <w:szCs w:val="14"/>
    </w:rPr>
  </w:style>
  <w:style w:type="paragraph" w:customStyle="1" w:styleId="CiteCard">
    <w:name w:val="Cite_Card"/>
    <w:link w:val="CiteCardChar"/>
    <w:qFormat/>
    <w:rsid w:val="001D6B09"/>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1D6B09"/>
    <w:rPr>
      <w:rFonts w:ascii="Times New Roman" w:eastAsia="Times New Roman" w:hAnsi="Times New Roman" w:cs="Arial"/>
      <w:bCs/>
      <w:sz w:val="20"/>
      <w:szCs w:val="20"/>
    </w:rPr>
  </w:style>
  <w:style w:type="character" w:customStyle="1" w:styleId="btitle">
    <w:name w:val="btitle"/>
    <w:rsid w:val="001D6B09"/>
  </w:style>
  <w:style w:type="character" w:customStyle="1" w:styleId="green">
    <w:name w:val="green"/>
    <w:rsid w:val="001D6B09"/>
  </w:style>
  <w:style w:type="paragraph" w:customStyle="1" w:styleId="CM5">
    <w:name w:val="CM5"/>
    <w:basedOn w:val="Default"/>
    <w:next w:val="Default"/>
    <w:uiPriority w:val="99"/>
    <w:qFormat/>
    <w:rsid w:val="001D6B09"/>
    <w:pPr>
      <w:widowControl w:val="0"/>
    </w:pPr>
    <w:rPr>
      <w:rFonts w:eastAsia="MS Mincho"/>
      <w:color w:val="auto"/>
    </w:rPr>
  </w:style>
  <w:style w:type="paragraph" w:customStyle="1" w:styleId="CM14">
    <w:name w:val="CM14"/>
    <w:basedOn w:val="Default"/>
    <w:next w:val="Default"/>
    <w:uiPriority w:val="99"/>
    <w:qFormat/>
    <w:rsid w:val="001D6B09"/>
    <w:pPr>
      <w:widowControl w:val="0"/>
    </w:pPr>
    <w:rPr>
      <w:rFonts w:eastAsia="MS Mincho"/>
      <w:color w:val="auto"/>
    </w:rPr>
  </w:style>
  <w:style w:type="character" w:customStyle="1" w:styleId="BodyText1">
    <w:name w:val="Body Text1"/>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1D6B09"/>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1D6B09"/>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1D6B09"/>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1D6B09"/>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1D6B09"/>
    <w:rPr>
      <w:rFonts w:ascii="Sylfaen" w:hAnsi="Sylfaen" w:cs="Sylfaen"/>
      <w:i/>
      <w:iCs/>
      <w:sz w:val="19"/>
      <w:szCs w:val="19"/>
      <w:u w:val="none"/>
      <w:shd w:val="clear" w:color="auto" w:fill="FFFFFF"/>
    </w:rPr>
  </w:style>
  <w:style w:type="character" w:customStyle="1" w:styleId="AuthorYear">
    <w:name w:val="AuthorYear"/>
    <w:uiPriority w:val="1"/>
    <w:qFormat/>
    <w:rsid w:val="001D6B09"/>
    <w:rPr>
      <w:rFonts w:ascii="Georgia" w:hAnsi="Georgia"/>
      <w:b/>
      <w:sz w:val="24"/>
    </w:rPr>
  </w:style>
  <w:style w:type="character" w:customStyle="1" w:styleId="ssl4">
    <w:name w:val="ss_l4"/>
    <w:rsid w:val="001D6B09"/>
  </w:style>
  <w:style w:type="character" w:customStyle="1" w:styleId="italic">
    <w:name w:val="italic"/>
    <w:rsid w:val="001D6B09"/>
  </w:style>
  <w:style w:type="character" w:customStyle="1" w:styleId="tl8wme">
    <w:name w:val="tl8wme"/>
    <w:basedOn w:val="DefaultParagraphFont"/>
    <w:rsid w:val="001D6B09"/>
  </w:style>
  <w:style w:type="paragraph" w:customStyle="1" w:styleId="CardIndented">
    <w:name w:val="Card (Indented)"/>
    <w:basedOn w:val="Normal"/>
    <w:link w:val="CardIndentedChar"/>
    <w:qFormat/>
    <w:rsid w:val="001D6B09"/>
    <w:pPr>
      <w:ind w:left="288"/>
    </w:pPr>
    <w:rPr>
      <w:rFonts w:eastAsia="Calibri"/>
    </w:rPr>
  </w:style>
  <w:style w:type="character" w:customStyle="1" w:styleId="CardIndentedChar">
    <w:name w:val="Card (Indented) Char"/>
    <w:link w:val="CardIndented"/>
    <w:rsid w:val="001D6B09"/>
    <w:rPr>
      <w:rFonts w:ascii="Calibri" w:eastAsia="Calibri" w:hAnsi="Calibri" w:cs="Calibri"/>
      <w:sz w:val="22"/>
    </w:rPr>
  </w:style>
  <w:style w:type="character" w:customStyle="1" w:styleId="cardchar00">
    <w:name w:val="cardchar0"/>
    <w:basedOn w:val="DefaultParagraphFont"/>
    <w:rsid w:val="001D6B09"/>
  </w:style>
  <w:style w:type="character" w:customStyle="1" w:styleId="UnderlineNon-bold">
    <w:name w:val="Underline Non - bold"/>
    <w:rsid w:val="001D6B09"/>
    <w:rPr>
      <w:rFonts w:ascii="Times New Roman" w:hAnsi="Times New Roman"/>
      <w:iCs/>
      <w:sz w:val="22"/>
      <w:u w:val="single"/>
    </w:rPr>
  </w:style>
  <w:style w:type="character" w:customStyle="1" w:styleId="UnderlineBold0">
    <w:name w:val="Underline Bold"/>
    <w:qFormat/>
    <w:rsid w:val="001D6B09"/>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1D6B09"/>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1D6B09"/>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1D6B09"/>
    <w:rPr>
      <w:rFonts w:ascii="Bell MT" w:eastAsia="Times New Roman" w:hAnsi="Bell MT"/>
      <w:bCs/>
      <w:iCs/>
      <w:sz w:val="22"/>
      <w:u w:val="single"/>
    </w:rPr>
  </w:style>
  <w:style w:type="character" w:customStyle="1" w:styleId="Heading5Char2">
    <w:name w:val="Heading 5 Char2"/>
    <w:rsid w:val="001D6B09"/>
    <w:rPr>
      <w:rFonts w:ascii="Bell MT" w:eastAsia="Times New Roman" w:hAnsi="Bell MT"/>
      <w:bCs/>
      <w:iCs/>
      <w:sz w:val="10"/>
      <w:szCs w:val="26"/>
    </w:rPr>
  </w:style>
  <w:style w:type="character" w:customStyle="1" w:styleId="Boxed">
    <w:name w:val="Boxed"/>
    <w:qFormat/>
    <w:rsid w:val="001D6B09"/>
    <w:rPr>
      <w:rFonts w:ascii="Garamond" w:hAnsi="Garamond"/>
      <w:b/>
      <w:sz w:val="22"/>
      <w:bdr w:val="single" w:sz="6" w:space="0" w:color="auto"/>
    </w:rPr>
  </w:style>
  <w:style w:type="paragraph" w:customStyle="1" w:styleId="Heading2-NotBold">
    <w:name w:val="Heading 2 - Not Bold"/>
    <w:basedOn w:val="Heading2"/>
    <w:autoRedefine/>
    <w:uiPriority w:val="99"/>
    <w:qFormat/>
    <w:rsid w:val="001D6B09"/>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1D6B09"/>
    <w:rPr>
      <w:rFonts w:ascii="Arial" w:hAnsi="Arial"/>
      <w:vanish/>
      <w:sz w:val="16"/>
      <w:szCs w:val="16"/>
    </w:rPr>
  </w:style>
  <w:style w:type="paragraph" w:styleId="z-TopofForm">
    <w:name w:val="HTML Top of Form"/>
    <w:basedOn w:val="Normal"/>
    <w:next w:val="Normal"/>
    <w:link w:val="z-TopofFormChar"/>
    <w:hidden/>
    <w:uiPriority w:val="99"/>
    <w:unhideWhenUsed/>
    <w:rsid w:val="001D6B09"/>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1D6B09"/>
    <w:rPr>
      <w:rFonts w:ascii="Arial" w:hAnsi="Arial" w:cs="Arial"/>
      <w:vanish/>
      <w:sz w:val="16"/>
      <w:szCs w:val="16"/>
    </w:rPr>
  </w:style>
  <w:style w:type="character" w:customStyle="1" w:styleId="z-BottomofFormChar">
    <w:name w:val="z-Bottom of Form Char"/>
    <w:link w:val="z-BottomofForm"/>
    <w:uiPriority w:val="99"/>
    <w:rsid w:val="001D6B09"/>
    <w:rPr>
      <w:rFonts w:ascii="Arial" w:hAnsi="Arial"/>
      <w:vanish/>
      <w:sz w:val="16"/>
      <w:szCs w:val="16"/>
    </w:rPr>
  </w:style>
  <w:style w:type="paragraph" w:styleId="z-BottomofForm">
    <w:name w:val="HTML Bottom of Form"/>
    <w:basedOn w:val="Normal"/>
    <w:next w:val="Normal"/>
    <w:link w:val="z-BottomofFormChar"/>
    <w:hidden/>
    <w:uiPriority w:val="99"/>
    <w:unhideWhenUsed/>
    <w:rsid w:val="001D6B09"/>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1D6B09"/>
    <w:rPr>
      <w:rFonts w:ascii="Arial" w:hAnsi="Arial" w:cs="Arial"/>
      <w:vanish/>
      <w:sz w:val="16"/>
      <w:szCs w:val="16"/>
    </w:rPr>
  </w:style>
  <w:style w:type="paragraph" w:customStyle="1" w:styleId="Heading2-Bold">
    <w:name w:val="Heading 2 - Bold"/>
    <w:basedOn w:val="Normal"/>
    <w:autoRedefine/>
    <w:uiPriority w:val="99"/>
    <w:qFormat/>
    <w:rsid w:val="001D6B09"/>
    <w:rPr>
      <w:rFonts w:ascii="Garamond" w:eastAsia="Calibri" w:hAnsi="Garamond"/>
      <w:b/>
    </w:rPr>
  </w:style>
  <w:style w:type="paragraph" w:customStyle="1" w:styleId="Microtext0">
    <w:name w:val="Microtext"/>
    <w:basedOn w:val="Normal"/>
    <w:next w:val="Normal"/>
    <w:link w:val="MicrotextChar0"/>
    <w:qFormat/>
    <w:rsid w:val="001D6B09"/>
    <w:rPr>
      <w:rFonts w:eastAsia="Calibri"/>
      <w:sz w:val="12"/>
      <w:lang w:val="x-none" w:eastAsia="x-none"/>
    </w:rPr>
  </w:style>
  <w:style w:type="character" w:customStyle="1" w:styleId="MicrotextChar0">
    <w:name w:val="Microtext Char"/>
    <w:link w:val="Microtext0"/>
    <w:rsid w:val="001D6B09"/>
    <w:rPr>
      <w:rFonts w:ascii="Calibri" w:eastAsia="Calibri" w:hAnsi="Calibri" w:cs="Calibri"/>
      <w:sz w:val="12"/>
      <w:lang w:val="x-none" w:eastAsia="x-none"/>
    </w:rPr>
  </w:style>
  <w:style w:type="character" w:customStyle="1" w:styleId="Style2CharChar">
    <w:name w:val="Style2 Char Char"/>
    <w:rsid w:val="001D6B09"/>
    <w:rPr>
      <w:u w:val="thick"/>
      <w:lang w:val="en-US" w:eastAsia="en-US" w:bidi="ar-SA"/>
    </w:rPr>
  </w:style>
  <w:style w:type="character" w:customStyle="1" w:styleId="authordate1">
    <w:name w:val="authordate"/>
    <w:rsid w:val="001D6B09"/>
  </w:style>
  <w:style w:type="paragraph" w:customStyle="1" w:styleId="tag">
    <w:name w:val="%tag"/>
    <w:basedOn w:val="Normal"/>
    <w:next w:val="Normal"/>
    <w:link w:val="tagChar"/>
    <w:uiPriority w:val="99"/>
    <w:qFormat/>
    <w:rsid w:val="001D6B09"/>
    <w:rPr>
      <w:rFonts w:ascii="Garamond" w:eastAsia="Calibri" w:hAnsi="Garamond"/>
      <w:bCs/>
      <w:sz w:val="18"/>
    </w:rPr>
  </w:style>
  <w:style w:type="character" w:customStyle="1" w:styleId="underline0">
    <w:name w:val="%underline"/>
    <w:qFormat/>
    <w:rsid w:val="001D6B09"/>
    <w:rPr>
      <w:rFonts w:ascii="Times New Roman" w:hAnsi="Times New Roman"/>
      <w:sz w:val="16"/>
      <w:u w:val="none"/>
    </w:rPr>
  </w:style>
  <w:style w:type="character" w:customStyle="1" w:styleId="AUNDERLINE0">
    <w:name w:val="AUNDERLINE"/>
    <w:qFormat/>
    <w:rsid w:val="001D6B09"/>
    <w:rPr>
      <w:rFonts w:ascii="Times New Roman" w:hAnsi="Times New Roman"/>
      <w:sz w:val="20"/>
      <w:u w:val="single"/>
    </w:rPr>
  </w:style>
  <w:style w:type="paragraph" w:customStyle="1" w:styleId="Style20">
    <w:name w:val="Style 2"/>
    <w:basedOn w:val="Normal"/>
    <w:link w:val="Style2Char"/>
    <w:uiPriority w:val="99"/>
    <w:qFormat/>
    <w:rsid w:val="001D6B09"/>
    <w:pPr>
      <w:ind w:left="432"/>
    </w:pPr>
    <w:rPr>
      <w:rFonts w:eastAsia="Times New Roman"/>
      <w:szCs w:val="20"/>
      <w:u w:val="single"/>
      <w:lang w:val="x-none" w:eastAsia="x-none"/>
    </w:rPr>
  </w:style>
  <w:style w:type="character" w:customStyle="1" w:styleId="Style2Char">
    <w:name w:val="Style 2 Char"/>
    <w:link w:val="Style20"/>
    <w:uiPriority w:val="99"/>
    <w:rsid w:val="001D6B09"/>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1D6B09"/>
    <w:rPr>
      <w:rFonts w:ascii="Garamond" w:eastAsia="Times New Roman" w:hAnsi="Garamond"/>
      <w:szCs w:val="20"/>
      <w:u w:val="single"/>
      <w:lang w:val="x-none" w:eastAsia="x-none"/>
    </w:rPr>
  </w:style>
  <w:style w:type="character" w:customStyle="1" w:styleId="GAUnderlineChar">
    <w:name w:val="GA Underline Char"/>
    <w:link w:val="GAUnderline"/>
    <w:rsid w:val="001D6B09"/>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1D6B09"/>
    <w:rPr>
      <w:rFonts w:eastAsia="Times New Roman"/>
      <w:sz w:val="18"/>
      <w:szCs w:val="20"/>
      <w:lang w:val="x-none" w:eastAsia="x-none"/>
    </w:rPr>
  </w:style>
  <w:style w:type="character" w:customStyle="1" w:styleId="textsmallChar">
    <w:name w:val="textsmall Char"/>
    <w:link w:val="textsmall"/>
    <w:rsid w:val="001D6B09"/>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1D6B09"/>
    <w:rPr>
      <w:rFonts w:eastAsia="Times New Roman"/>
      <w:szCs w:val="20"/>
      <w:u w:val="single"/>
      <w:lang w:val="x-none" w:eastAsia="x-none"/>
    </w:rPr>
  </w:style>
  <w:style w:type="character" w:customStyle="1" w:styleId="cardtextChar2">
    <w:name w:val="cardtext Char"/>
    <w:link w:val="cardtext3"/>
    <w:rsid w:val="001D6B09"/>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1D6B09"/>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1D6B09"/>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1D6B09"/>
    <w:rPr>
      <w:rFonts w:eastAsia="Times New Roman"/>
      <w:sz w:val="12"/>
    </w:rPr>
  </w:style>
  <w:style w:type="character" w:customStyle="1" w:styleId="MicroChar">
    <w:name w:val="Micro Char"/>
    <w:link w:val="Micro"/>
    <w:rsid w:val="001D6B09"/>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1D6B09"/>
    <w:rPr>
      <w:rFonts w:ascii="Bell MT" w:eastAsia="Calibri" w:hAnsi="Bell MT"/>
      <w:szCs w:val="20"/>
    </w:rPr>
  </w:style>
  <w:style w:type="character" w:customStyle="1" w:styleId="UnderlinedCharChar0">
    <w:name w:val="Underlined Char Char"/>
    <w:rsid w:val="001D6B09"/>
    <w:rPr>
      <w:rFonts w:ascii="Garamond" w:hAnsi="Garamond"/>
      <w:szCs w:val="28"/>
      <w:u w:val="single"/>
      <w:lang w:val="en-US" w:eastAsia="en-US" w:bidi="ar-SA"/>
    </w:rPr>
  </w:style>
  <w:style w:type="character" w:customStyle="1" w:styleId="ssl0">
    <w:name w:val="ss_l0"/>
    <w:basedOn w:val="DefaultParagraphFont"/>
    <w:rsid w:val="001D6B09"/>
  </w:style>
  <w:style w:type="paragraph" w:customStyle="1" w:styleId="h-lead">
    <w:name w:val="h-lead"/>
    <w:basedOn w:val="Normal"/>
    <w:uiPriority w:val="99"/>
    <w:qFormat/>
    <w:rsid w:val="001D6B09"/>
    <w:pPr>
      <w:spacing w:before="100" w:beforeAutospacing="1" w:after="100" w:afterAutospacing="1"/>
    </w:pPr>
    <w:rPr>
      <w:rFonts w:eastAsia="Times New Roman"/>
      <w:sz w:val="24"/>
    </w:rPr>
  </w:style>
  <w:style w:type="character" w:customStyle="1" w:styleId="slug-doi">
    <w:name w:val="slug-doi"/>
    <w:basedOn w:val="DefaultParagraphFont"/>
    <w:rsid w:val="001D6B09"/>
  </w:style>
  <w:style w:type="character" w:customStyle="1" w:styleId="slug-pub-date">
    <w:name w:val="slug-pub-date"/>
    <w:basedOn w:val="DefaultParagraphFont"/>
    <w:rsid w:val="001D6B09"/>
  </w:style>
  <w:style w:type="character" w:customStyle="1" w:styleId="slug-vol">
    <w:name w:val="slug-vol"/>
    <w:basedOn w:val="DefaultParagraphFont"/>
    <w:rsid w:val="001D6B09"/>
  </w:style>
  <w:style w:type="character" w:customStyle="1" w:styleId="slug-issue">
    <w:name w:val="slug-issue"/>
    <w:basedOn w:val="DefaultParagraphFont"/>
    <w:rsid w:val="001D6B09"/>
  </w:style>
  <w:style w:type="character" w:customStyle="1" w:styleId="slug-pages">
    <w:name w:val="slug-pages"/>
    <w:basedOn w:val="DefaultParagraphFont"/>
    <w:rsid w:val="001D6B09"/>
  </w:style>
  <w:style w:type="paragraph" w:customStyle="1" w:styleId="intro">
    <w:name w:val="intro"/>
    <w:basedOn w:val="Normal"/>
    <w:uiPriority w:val="99"/>
    <w:qFormat/>
    <w:rsid w:val="001D6B09"/>
    <w:pPr>
      <w:spacing w:before="100" w:beforeAutospacing="1" w:after="100" w:afterAutospacing="1"/>
    </w:pPr>
    <w:rPr>
      <w:rFonts w:eastAsia="Times New Roman"/>
      <w:sz w:val="24"/>
    </w:rPr>
  </w:style>
  <w:style w:type="character" w:customStyle="1" w:styleId="af">
    <w:name w:val="af"/>
    <w:basedOn w:val="DefaultParagraphFont"/>
    <w:rsid w:val="001D6B09"/>
  </w:style>
  <w:style w:type="character" w:customStyle="1" w:styleId="ab">
    <w:name w:val="ab"/>
    <w:basedOn w:val="DefaultParagraphFont"/>
    <w:rsid w:val="001D6B09"/>
  </w:style>
  <w:style w:type="character" w:customStyle="1" w:styleId="em">
    <w:name w:val="em"/>
    <w:basedOn w:val="DefaultParagraphFont"/>
    <w:rsid w:val="001D6B09"/>
  </w:style>
  <w:style w:type="character" w:customStyle="1" w:styleId="au">
    <w:name w:val="au"/>
    <w:basedOn w:val="DefaultParagraphFont"/>
    <w:rsid w:val="001D6B09"/>
  </w:style>
  <w:style w:type="character" w:customStyle="1" w:styleId="ti">
    <w:name w:val="ti"/>
    <w:basedOn w:val="DefaultParagraphFont"/>
    <w:rsid w:val="001D6B09"/>
  </w:style>
  <w:style w:type="character" w:customStyle="1" w:styleId="subheadblue">
    <w:name w:val="subhead_blue"/>
    <w:basedOn w:val="DefaultParagraphFont"/>
    <w:rsid w:val="001D6B09"/>
  </w:style>
  <w:style w:type="paragraph" w:customStyle="1" w:styleId="body-paragraph">
    <w:name w:val="body-paragraph"/>
    <w:basedOn w:val="Normal"/>
    <w:uiPriority w:val="99"/>
    <w:qFormat/>
    <w:rsid w:val="001D6B09"/>
    <w:pPr>
      <w:spacing w:before="100" w:beforeAutospacing="1" w:after="100" w:afterAutospacing="1"/>
    </w:pPr>
    <w:rPr>
      <w:rFonts w:eastAsia="Times New Roman"/>
      <w:sz w:val="24"/>
    </w:rPr>
  </w:style>
  <w:style w:type="character" w:customStyle="1" w:styleId="affiliation">
    <w:name w:val="affiliation"/>
    <w:basedOn w:val="DefaultParagraphFont"/>
    <w:rsid w:val="001D6B09"/>
  </w:style>
  <w:style w:type="character" w:customStyle="1" w:styleId="slug-doi-wrapper">
    <w:name w:val="slug-doi-wrapper"/>
    <w:basedOn w:val="DefaultParagraphFont"/>
    <w:rsid w:val="001D6B09"/>
  </w:style>
  <w:style w:type="character" w:customStyle="1" w:styleId="slug-metadata-noteahead-of-print">
    <w:name w:val="slug-metadata-note ahead-of-print"/>
    <w:basedOn w:val="DefaultParagraphFont"/>
    <w:rsid w:val="001D6B09"/>
  </w:style>
  <w:style w:type="character" w:customStyle="1" w:styleId="slug-ahead-of-print-date">
    <w:name w:val="slug-ahead-of-print-date"/>
    <w:basedOn w:val="DefaultParagraphFont"/>
    <w:rsid w:val="001D6B09"/>
  </w:style>
  <w:style w:type="character" w:customStyle="1" w:styleId="medium-bold">
    <w:name w:val="medium-bold"/>
    <w:basedOn w:val="DefaultParagraphFont"/>
    <w:rsid w:val="001D6B09"/>
  </w:style>
  <w:style w:type="character" w:customStyle="1" w:styleId="updated-short-citation">
    <w:name w:val="updated-short-citation"/>
    <w:basedOn w:val="DefaultParagraphFont"/>
    <w:rsid w:val="001D6B09"/>
  </w:style>
  <w:style w:type="character" w:customStyle="1" w:styleId="goohl0">
    <w:name w:val="goohl0"/>
    <w:basedOn w:val="DefaultParagraphFont"/>
    <w:rsid w:val="001D6B09"/>
  </w:style>
  <w:style w:type="character" w:customStyle="1" w:styleId="CharChar6">
    <w:name w:val="Char Char6"/>
    <w:rsid w:val="001D6B09"/>
    <w:rPr>
      <w:rFonts w:cs="Arial"/>
      <w:bCs/>
      <w:sz w:val="16"/>
      <w:szCs w:val="26"/>
      <w:lang w:val="en-US" w:eastAsia="en-US" w:bidi="ar-SA"/>
    </w:rPr>
  </w:style>
  <w:style w:type="character" w:customStyle="1" w:styleId="CharChar3">
    <w:name w:val="Char Char3"/>
    <w:rsid w:val="001D6B09"/>
    <w:rPr>
      <w:szCs w:val="24"/>
    </w:rPr>
  </w:style>
  <w:style w:type="character" w:customStyle="1" w:styleId="TagCharChar1">
    <w:name w:val="Tag Char Char1"/>
    <w:rsid w:val="001D6B09"/>
    <w:rPr>
      <w:b/>
      <w:sz w:val="24"/>
      <w:szCs w:val="24"/>
      <w:lang w:val="en-US" w:eastAsia="en-US" w:bidi="ar-SA"/>
    </w:rPr>
  </w:style>
  <w:style w:type="numbering" w:customStyle="1" w:styleId="NoList3">
    <w:name w:val="No List3"/>
    <w:next w:val="NoList"/>
    <w:uiPriority w:val="99"/>
    <w:semiHidden/>
    <w:unhideWhenUsed/>
    <w:rsid w:val="001D6B09"/>
  </w:style>
  <w:style w:type="numbering" w:customStyle="1" w:styleId="NoList4">
    <w:name w:val="No List4"/>
    <w:next w:val="NoList"/>
    <w:uiPriority w:val="99"/>
    <w:semiHidden/>
    <w:unhideWhenUsed/>
    <w:rsid w:val="001D6B09"/>
  </w:style>
  <w:style w:type="character" w:customStyle="1" w:styleId="12TimesNewRoman">
    <w:name w:val="12 Times New Roman"/>
    <w:rsid w:val="001D6B09"/>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1D6B09"/>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1D6B09"/>
    <w:rPr>
      <w:rFonts w:ascii="Bell MT" w:eastAsia="Times New Roman" w:hAnsi="Bell MT" w:cs="Times New Roman"/>
      <w:b/>
      <w:bCs/>
      <w:sz w:val="22"/>
      <w:szCs w:val="28"/>
    </w:rPr>
  </w:style>
  <w:style w:type="paragraph" w:customStyle="1" w:styleId="F4-NormalText">
    <w:name w:val="F4 - Normal Text"/>
    <w:basedOn w:val="Normal"/>
    <w:uiPriority w:val="99"/>
    <w:qFormat/>
    <w:rsid w:val="001D6B09"/>
    <w:rPr>
      <w:rFonts w:eastAsia="Calibri"/>
    </w:rPr>
  </w:style>
  <w:style w:type="character" w:customStyle="1" w:styleId="berief">
    <w:name w:val="berief"/>
    <w:rsid w:val="001D6B09"/>
    <w:rPr>
      <w:rFonts w:ascii="Times New Roman" w:eastAsia="Times New Roman" w:hAnsi="Times New Roman" w:cs="Times New Roman"/>
      <w:sz w:val="20"/>
      <w:u w:val="none"/>
    </w:rPr>
  </w:style>
  <w:style w:type="numbering" w:customStyle="1" w:styleId="NoList5">
    <w:name w:val="No List5"/>
    <w:next w:val="NoList"/>
    <w:semiHidden/>
    <w:unhideWhenUsed/>
    <w:rsid w:val="001D6B09"/>
  </w:style>
  <w:style w:type="character" w:customStyle="1" w:styleId="Brief-Smalltext">
    <w:name w:val="Brief - Small text"/>
    <w:rsid w:val="001D6B09"/>
    <w:rPr>
      <w:rFonts w:ascii="Times New Roman" w:hAnsi="Times New Roman" w:cs="Times New Roman"/>
      <w:sz w:val="14"/>
      <w:u w:val="none"/>
    </w:rPr>
  </w:style>
  <w:style w:type="paragraph" w:customStyle="1" w:styleId="F3-TagAuthor">
    <w:name w:val="F3 - Tag/Author"/>
    <w:basedOn w:val="Normal"/>
    <w:uiPriority w:val="99"/>
    <w:qFormat/>
    <w:rsid w:val="001D6B09"/>
    <w:rPr>
      <w:rFonts w:eastAsia="Times New Roman"/>
      <w:b/>
    </w:rPr>
  </w:style>
  <w:style w:type="paragraph" w:customStyle="1" w:styleId="F5-UnderlineNormal">
    <w:name w:val="F5 - Underline Normal"/>
    <w:basedOn w:val="Normal"/>
    <w:uiPriority w:val="99"/>
    <w:qFormat/>
    <w:rsid w:val="001D6B09"/>
    <w:rPr>
      <w:rFonts w:eastAsia="Calibri"/>
      <w:u w:val="single"/>
    </w:rPr>
  </w:style>
  <w:style w:type="character" w:customStyle="1" w:styleId="F8-UnderlineBold">
    <w:name w:val="F8 - Underline/Bold"/>
    <w:rsid w:val="001D6B09"/>
    <w:rPr>
      <w:rFonts w:ascii="Times New Roman" w:hAnsi="Times New Roman"/>
      <w:b/>
      <w:sz w:val="20"/>
      <w:u w:val="single"/>
    </w:rPr>
  </w:style>
  <w:style w:type="character" w:customStyle="1" w:styleId="F7-SmallFont">
    <w:name w:val="F7 - Small Font"/>
    <w:rsid w:val="001D6B09"/>
    <w:rPr>
      <w:rFonts w:ascii="Times New Roman" w:hAnsi="Times New Roman"/>
      <w:sz w:val="14"/>
    </w:rPr>
  </w:style>
  <w:style w:type="paragraph" w:customStyle="1" w:styleId="Brief-PrimarySource">
    <w:name w:val="Brief - Primary Source"/>
    <w:basedOn w:val="Normal"/>
    <w:uiPriority w:val="99"/>
    <w:qFormat/>
    <w:rsid w:val="001D6B09"/>
    <w:rPr>
      <w:rFonts w:eastAsia="Times New Roman"/>
      <w:b/>
      <w:sz w:val="24"/>
      <w:u w:val="single"/>
    </w:rPr>
  </w:style>
  <w:style w:type="paragraph" w:customStyle="1" w:styleId="Brief-Underline">
    <w:name w:val="Brief - Underline"/>
    <w:basedOn w:val="Normal"/>
    <w:uiPriority w:val="99"/>
    <w:qFormat/>
    <w:rsid w:val="001D6B09"/>
    <w:rPr>
      <w:rFonts w:eastAsia="Times New Roman"/>
      <w:u w:val="single"/>
    </w:rPr>
  </w:style>
  <w:style w:type="character" w:customStyle="1" w:styleId="Brief-Bold">
    <w:name w:val="Brief - Bold"/>
    <w:rsid w:val="001D6B09"/>
    <w:rPr>
      <w:rFonts w:cs="Times New Roman"/>
      <w:b/>
    </w:rPr>
  </w:style>
  <w:style w:type="character" w:customStyle="1" w:styleId="Card-Underline">
    <w:name w:val="Card - Underline"/>
    <w:rsid w:val="001D6B09"/>
    <w:rPr>
      <w:rFonts w:cs="Times New Roman"/>
      <w:u w:val="single"/>
    </w:rPr>
  </w:style>
  <w:style w:type="character" w:customStyle="1" w:styleId="beriefunderline">
    <w:name w:val="berief = underline"/>
    <w:rsid w:val="001D6B09"/>
    <w:rPr>
      <w:rFonts w:ascii="Times New Roman" w:eastAsia="Times New Roman" w:hAnsi="Times New Roman" w:cs="Times New Roman"/>
      <w:sz w:val="20"/>
      <w:u w:val="single"/>
    </w:rPr>
  </w:style>
  <w:style w:type="paragraph" w:customStyle="1" w:styleId="Brief">
    <w:name w:val="Brief"/>
    <w:basedOn w:val="Brief-PrimarySource"/>
    <w:uiPriority w:val="99"/>
    <w:qFormat/>
    <w:rsid w:val="001D6B09"/>
    <w:rPr>
      <w:b w:val="0"/>
    </w:rPr>
  </w:style>
  <w:style w:type="character" w:customStyle="1" w:styleId="BoldText10pt">
    <w:name w:val="Bold Text 10 pt"/>
    <w:rsid w:val="001D6B09"/>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1D6B09"/>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1D6B09"/>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1D6B09"/>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1D6B09"/>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1D6B09"/>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1D6B09"/>
    <w:pPr>
      <w:widowControl w:val="0"/>
      <w:spacing w:line="276" w:lineRule="atLeast"/>
    </w:pPr>
    <w:rPr>
      <w:color w:val="auto"/>
    </w:rPr>
  </w:style>
  <w:style w:type="paragraph" w:customStyle="1" w:styleId="CM34">
    <w:name w:val="CM34"/>
    <w:basedOn w:val="Default"/>
    <w:next w:val="Default"/>
    <w:uiPriority w:val="99"/>
    <w:qFormat/>
    <w:rsid w:val="001D6B09"/>
    <w:pPr>
      <w:widowControl w:val="0"/>
    </w:pPr>
    <w:rPr>
      <w:color w:val="auto"/>
    </w:rPr>
  </w:style>
  <w:style w:type="paragraph" w:customStyle="1" w:styleId="CM56">
    <w:name w:val="CM56"/>
    <w:basedOn w:val="Default"/>
    <w:next w:val="Default"/>
    <w:uiPriority w:val="99"/>
    <w:qFormat/>
    <w:rsid w:val="001D6B09"/>
    <w:pPr>
      <w:widowControl w:val="0"/>
    </w:pPr>
    <w:rPr>
      <w:rFonts w:eastAsia="Calibri"/>
      <w:color w:val="auto"/>
    </w:rPr>
  </w:style>
  <w:style w:type="paragraph" w:customStyle="1" w:styleId="CM58">
    <w:name w:val="CM58"/>
    <w:basedOn w:val="Default"/>
    <w:next w:val="Default"/>
    <w:uiPriority w:val="99"/>
    <w:qFormat/>
    <w:rsid w:val="001D6B09"/>
    <w:pPr>
      <w:widowControl w:val="0"/>
    </w:pPr>
    <w:rPr>
      <w:rFonts w:eastAsia="Calibri"/>
      <w:color w:val="auto"/>
    </w:rPr>
  </w:style>
  <w:style w:type="paragraph" w:customStyle="1" w:styleId="CM57">
    <w:name w:val="CM57"/>
    <w:basedOn w:val="Default"/>
    <w:next w:val="Default"/>
    <w:uiPriority w:val="99"/>
    <w:qFormat/>
    <w:rsid w:val="001D6B09"/>
    <w:pPr>
      <w:widowControl w:val="0"/>
    </w:pPr>
    <w:rPr>
      <w:rFonts w:eastAsia="Calibri"/>
      <w:color w:val="auto"/>
    </w:rPr>
  </w:style>
  <w:style w:type="paragraph" w:customStyle="1" w:styleId="CM1">
    <w:name w:val="CM1"/>
    <w:basedOn w:val="Default"/>
    <w:next w:val="Default"/>
    <w:uiPriority w:val="99"/>
    <w:qFormat/>
    <w:rsid w:val="001D6B09"/>
    <w:pPr>
      <w:widowControl w:val="0"/>
    </w:pPr>
    <w:rPr>
      <w:rFonts w:eastAsia="Calibri"/>
      <w:color w:val="auto"/>
    </w:rPr>
  </w:style>
  <w:style w:type="paragraph" w:customStyle="1" w:styleId="CM49">
    <w:name w:val="CM49"/>
    <w:basedOn w:val="Default"/>
    <w:next w:val="Default"/>
    <w:uiPriority w:val="99"/>
    <w:qFormat/>
    <w:rsid w:val="001D6B09"/>
    <w:pPr>
      <w:widowControl w:val="0"/>
    </w:pPr>
    <w:rPr>
      <w:rFonts w:eastAsia="Calibri"/>
      <w:color w:val="auto"/>
    </w:rPr>
  </w:style>
  <w:style w:type="paragraph" w:customStyle="1" w:styleId="CM41">
    <w:name w:val="CM41"/>
    <w:basedOn w:val="Default"/>
    <w:next w:val="Default"/>
    <w:uiPriority w:val="99"/>
    <w:qFormat/>
    <w:rsid w:val="001D6B09"/>
    <w:pPr>
      <w:widowControl w:val="0"/>
    </w:pPr>
    <w:rPr>
      <w:rFonts w:eastAsia="Calibri"/>
      <w:color w:val="auto"/>
    </w:rPr>
  </w:style>
  <w:style w:type="paragraph" w:customStyle="1" w:styleId="3rdOrderPara">
    <w:name w:val="3rd Order Para"/>
    <w:basedOn w:val="Default"/>
    <w:next w:val="Default"/>
    <w:uiPriority w:val="99"/>
    <w:qFormat/>
    <w:rsid w:val="001D6B09"/>
    <w:pPr>
      <w:widowControl w:val="0"/>
    </w:pPr>
    <w:rPr>
      <w:rFonts w:eastAsia="Calibri"/>
      <w:color w:val="auto"/>
    </w:rPr>
  </w:style>
  <w:style w:type="paragraph" w:customStyle="1" w:styleId="2ndOrderPara">
    <w:name w:val="2nd Order Para"/>
    <w:basedOn w:val="Default"/>
    <w:next w:val="Default"/>
    <w:uiPriority w:val="99"/>
    <w:qFormat/>
    <w:rsid w:val="001D6B09"/>
    <w:pPr>
      <w:widowControl w:val="0"/>
    </w:pPr>
    <w:rPr>
      <w:rFonts w:eastAsia="Calibri"/>
      <w:color w:val="auto"/>
    </w:rPr>
  </w:style>
  <w:style w:type="paragraph" w:customStyle="1" w:styleId="Normal-SIGN2">
    <w:name w:val="Normal-SIGN2"/>
    <w:basedOn w:val="Default"/>
    <w:next w:val="Default"/>
    <w:uiPriority w:val="99"/>
    <w:qFormat/>
    <w:rsid w:val="001D6B09"/>
    <w:pPr>
      <w:widowControl w:val="0"/>
    </w:pPr>
    <w:rPr>
      <w:rFonts w:eastAsia="Calibri"/>
      <w:color w:val="auto"/>
    </w:rPr>
  </w:style>
  <w:style w:type="paragraph" w:customStyle="1" w:styleId="Normal-SIGN1">
    <w:name w:val="Normal-SIGN1"/>
    <w:basedOn w:val="Default"/>
    <w:next w:val="Default"/>
    <w:uiPriority w:val="99"/>
    <w:qFormat/>
    <w:rsid w:val="001D6B09"/>
    <w:pPr>
      <w:widowControl w:val="0"/>
    </w:pPr>
    <w:rPr>
      <w:rFonts w:eastAsia="Calibri"/>
      <w:color w:val="auto"/>
    </w:rPr>
  </w:style>
  <w:style w:type="paragraph" w:customStyle="1" w:styleId="CM3">
    <w:name w:val="CM3"/>
    <w:basedOn w:val="Default"/>
    <w:next w:val="Default"/>
    <w:uiPriority w:val="99"/>
    <w:qFormat/>
    <w:rsid w:val="001D6B09"/>
    <w:pPr>
      <w:widowControl w:val="0"/>
      <w:spacing w:line="553" w:lineRule="atLeast"/>
    </w:pPr>
    <w:rPr>
      <w:rFonts w:eastAsia="Calibri"/>
      <w:color w:val="auto"/>
    </w:rPr>
  </w:style>
  <w:style w:type="paragraph" w:customStyle="1" w:styleId="CM33">
    <w:name w:val="CM33"/>
    <w:basedOn w:val="Default"/>
    <w:next w:val="Default"/>
    <w:uiPriority w:val="99"/>
    <w:qFormat/>
    <w:rsid w:val="001D6B09"/>
    <w:pPr>
      <w:widowControl w:val="0"/>
    </w:pPr>
    <w:rPr>
      <w:rFonts w:eastAsia="Calibri"/>
      <w:color w:val="auto"/>
    </w:rPr>
  </w:style>
  <w:style w:type="paragraph" w:customStyle="1" w:styleId="CM37">
    <w:name w:val="CM37"/>
    <w:basedOn w:val="Default"/>
    <w:next w:val="Default"/>
    <w:uiPriority w:val="99"/>
    <w:qFormat/>
    <w:rsid w:val="001D6B09"/>
    <w:pPr>
      <w:widowControl w:val="0"/>
    </w:pPr>
    <w:rPr>
      <w:rFonts w:eastAsia="Calibri"/>
      <w:color w:val="auto"/>
    </w:rPr>
  </w:style>
  <w:style w:type="paragraph" w:customStyle="1" w:styleId="CM7">
    <w:name w:val="CM7"/>
    <w:basedOn w:val="Default"/>
    <w:next w:val="Default"/>
    <w:uiPriority w:val="99"/>
    <w:qFormat/>
    <w:rsid w:val="001D6B09"/>
    <w:pPr>
      <w:widowControl w:val="0"/>
      <w:spacing w:line="553" w:lineRule="atLeast"/>
    </w:pPr>
    <w:rPr>
      <w:rFonts w:eastAsia="Calibri"/>
      <w:color w:val="auto"/>
    </w:rPr>
  </w:style>
  <w:style w:type="paragraph" w:styleId="PlainText">
    <w:name w:val="Plain Text"/>
    <w:basedOn w:val="Normal"/>
    <w:next w:val="Normal"/>
    <w:link w:val="PlainTextChar"/>
    <w:rsid w:val="001D6B09"/>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1D6B09"/>
    <w:rPr>
      <w:rFonts w:ascii="IJGCNM+Arial" w:eastAsia="Times New Roman" w:hAnsi="IJGCNM+Arial" w:cs="Calibri"/>
    </w:rPr>
  </w:style>
  <w:style w:type="paragraph" w:customStyle="1" w:styleId="Brief-SecondarySource">
    <w:name w:val="Brief - Secondary Source"/>
    <w:basedOn w:val="Normal"/>
    <w:uiPriority w:val="99"/>
    <w:qFormat/>
    <w:rsid w:val="001D6B09"/>
    <w:rPr>
      <w:rFonts w:eastAsia="Times New Roman"/>
      <w:sz w:val="14"/>
      <w:szCs w:val="20"/>
    </w:rPr>
  </w:style>
  <w:style w:type="paragraph" w:customStyle="1" w:styleId="Brief-Card">
    <w:name w:val="Brief - Card"/>
    <w:basedOn w:val="Normal"/>
    <w:uiPriority w:val="99"/>
    <w:qFormat/>
    <w:rsid w:val="001D6B09"/>
    <w:rPr>
      <w:rFonts w:eastAsia="Times New Roman"/>
    </w:rPr>
  </w:style>
  <w:style w:type="paragraph" w:customStyle="1" w:styleId="Pa2">
    <w:name w:val="Pa2"/>
    <w:basedOn w:val="Default"/>
    <w:next w:val="Default"/>
    <w:uiPriority w:val="99"/>
    <w:qFormat/>
    <w:rsid w:val="001D6B09"/>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1D6B09"/>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1D6B09"/>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1D6B09"/>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1D6B09"/>
    <w:pPr>
      <w:widowControl w:val="0"/>
    </w:pPr>
    <w:rPr>
      <w:rFonts w:ascii="Arial Black" w:hAnsi="Arial Black"/>
      <w:color w:val="auto"/>
    </w:rPr>
  </w:style>
  <w:style w:type="character" w:customStyle="1" w:styleId="eoeaheader">
    <w:name w:val="eoea_header"/>
    <w:basedOn w:val="DefaultParagraphFont"/>
    <w:rsid w:val="001D6B09"/>
  </w:style>
  <w:style w:type="character" w:customStyle="1" w:styleId="SC4208902">
    <w:name w:val="SC.4.208902"/>
    <w:rsid w:val="001D6B09"/>
    <w:rPr>
      <w:rFonts w:cs="Century"/>
      <w:color w:val="000000"/>
      <w:sz w:val="22"/>
      <w:szCs w:val="22"/>
    </w:rPr>
  </w:style>
  <w:style w:type="character" w:customStyle="1" w:styleId="SC4208915">
    <w:name w:val="SC.4.208915"/>
    <w:rsid w:val="001D6B09"/>
    <w:rPr>
      <w:rFonts w:cs="Century"/>
      <w:color w:val="000000"/>
      <w:sz w:val="13"/>
      <w:szCs w:val="13"/>
    </w:rPr>
  </w:style>
  <w:style w:type="character" w:customStyle="1" w:styleId="SC273764">
    <w:name w:val="SC.2.73764"/>
    <w:rsid w:val="001D6B09"/>
    <w:rPr>
      <w:rFonts w:cs="Century"/>
      <w:color w:val="000000"/>
      <w:sz w:val="72"/>
      <w:szCs w:val="72"/>
    </w:rPr>
  </w:style>
  <w:style w:type="character" w:customStyle="1" w:styleId="SC273779">
    <w:name w:val="SC.2.73779"/>
    <w:rsid w:val="001D6B09"/>
    <w:rPr>
      <w:rFonts w:cs="Century"/>
      <w:color w:val="000000"/>
      <w:sz w:val="40"/>
      <w:szCs w:val="40"/>
    </w:rPr>
  </w:style>
  <w:style w:type="character" w:customStyle="1" w:styleId="SC273763">
    <w:name w:val="SC.2.73763"/>
    <w:rsid w:val="001D6B09"/>
    <w:rPr>
      <w:rFonts w:cs="Century"/>
      <w:b/>
      <w:bCs/>
      <w:color w:val="000000"/>
    </w:rPr>
  </w:style>
  <w:style w:type="character" w:customStyle="1" w:styleId="SC4208910">
    <w:name w:val="SC.4.208910"/>
    <w:rsid w:val="001D6B09"/>
    <w:rPr>
      <w:rFonts w:cs="Century"/>
      <w:color w:val="000000"/>
      <w:sz w:val="28"/>
      <w:szCs w:val="28"/>
    </w:rPr>
  </w:style>
  <w:style w:type="character" w:customStyle="1" w:styleId="SC4208911">
    <w:name w:val="SC.4.208911"/>
    <w:rsid w:val="001D6B09"/>
    <w:rPr>
      <w:rFonts w:cs="Century"/>
      <w:color w:val="000000"/>
    </w:rPr>
  </w:style>
  <w:style w:type="paragraph" w:customStyle="1" w:styleId="Cover1">
    <w:name w:val="Cover 1"/>
    <w:basedOn w:val="Normal"/>
    <w:next w:val="Normal"/>
    <w:uiPriority w:val="99"/>
    <w:qFormat/>
    <w:rsid w:val="001D6B09"/>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1D6B09"/>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1D6B09"/>
    <w:pPr>
      <w:widowControl w:val="0"/>
    </w:pPr>
    <w:rPr>
      <w:color w:val="auto"/>
    </w:rPr>
  </w:style>
  <w:style w:type="paragraph" w:customStyle="1" w:styleId="Pa11">
    <w:name w:val="Pa11"/>
    <w:basedOn w:val="Normal"/>
    <w:next w:val="Normal"/>
    <w:uiPriority w:val="99"/>
    <w:qFormat/>
    <w:rsid w:val="001D6B09"/>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1D6B09"/>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1D6B09"/>
    <w:pPr>
      <w:widowControl w:val="0"/>
    </w:pPr>
    <w:rPr>
      <w:rFonts w:eastAsia="Calibri"/>
      <w:color w:val="auto"/>
    </w:rPr>
  </w:style>
  <w:style w:type="paragraph" w:customStyle="1" w:styleId="CM28">
    <w:name w:val="CM28"/>
    <w:basedOn w:val="Default"/>
    <w:next w:val="Default"/>
    <w:uiPriority w:val="99"/>
    <w:qFormat/>
    <w:rsid w:val="001D6B09"/>
    <w:pPr>
      <w:widowControl w:val="0"/>
    </w:pPr>
    <w:rPr>
      <w:rFonts w:eastAsia="Calibri"/>
      <w:color w:val="auto"/>
    </w:rPr>
  </w:style>
  <w:style w:type="paragraph" w:customStyle="1" w:styleId="CM8">
    <w:name w:val="CM8"/>
    <w:basedOn w:val="Default"/>
    <w:next w:val="Default"/>
    <w:uiPriority w:val="99"/>
    <w:qFormat/>
    <w:rsid w:val="001D6B09"/>
    <w:pPr>
      <w:widowControl w:val="0"/>
    </w:pPr>
    <w:rPr>
      <w:rFonts w:eastAsia="Calibri"/>
      <w:color w:val="auto"/>
    </w:rPr>
  </w:style>
  <w:style w:type="paragraph" w:customStyle="1" w:styleId="CM6">
    <w:name w:val="CM6"/>
    <w:basedOn w:val="Default"/>
    <w:next w:val="Default"/>
    <w:uiPriority w:val="99"/>
    <w:qFormat/>
    <w:rsid w:val="001D6B09"/>
    <w:pPr>
      <w:widowControl w:val="0"/>
      <w:spacing w:line="553" w:lineRule="atLeast"/>
    </w:pPr>
    <w:rPr>
      <w:rFonts w:eastAsia="Calibri"/>
      <w:color w:val="auto"/>
    </w:rPr>
  </w:style>
  <w:style w:type="paragraph" w:customStyle="1" w:styleId="CM22">
    <w:name w:val="CM22"/>
    <w:basedOn w:val="Default"/>
    <w:next w:val="Default"/>
    <w:uiPriority w:val="99"/>
    <w:qFormat/>
    <w:rsid w:val="001D6B09"/>
    <w:pPr>
      <w:widowControl w:val="0"/>
    </w:pPr>
    <w:rPr>
      <w:rFonts w:eastAsia="Calibri"/>
      <w:color w:val="auto"/>
    </w:rPr>
  </w:style>
  <w:style w:type="character" w:customStyle="1" w:styleId="articlesubtitle">
    <w:name w:val="article_sub_title"/>
    <w:basedOn w:val="DefaultParagraphFont"/>
    <w:rsid w:val="001D6B09"/>
  </w:style>
  <w:style w:type="character" w:customStyle="1" w:styleId="newsdate2">
    <w:name w:val="news_date2"/>
    <w:basedOn w:val="DefaultParagraphFont"/>
    <w:rsid w:val="001D6B09"/>
  </w:style>
  <w:style w:type="character" w:customStyle="1" w:styleId="readarticleheader">
    <w:name w:val="readarticleheader"/>
    <w:basedOn w:val="DefaultParagraphFont"/>
    <w:rsid w:val="001D6B09"/>
  </w:style>
  <w:style w:type="paragraph" w:customStyle="1" w:styleId="DoubleUnderlined">
    <w:name w:val="Double Underlined"/>
    <w:basedOn w:val="Heading2"/>
    <w:autoRedefine/>
    <w:uiPriority w:val="99"/>
    <w:qFormat/>
    <w:rsid w:val="001D6B09"/>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1D6B09"/>
    <w:rPr>
      <w:rFonts w:ascii="Trebuchet MS" w:hAnsi="Trebuchet MS"/>
      <w:u w:val="thick"/>
      <w:lang w:val="en-US" w:eastAsia="zh-CN" w:bidi="ar-SA"/>
    </w:rPr>
  </w:style>
  <w:style w:type="paragraph" w:customStyle="1" w:styleId="IndexFixer">
    <w:name w:val="Index Fixer"/>
    <w:basedOn w:val="Heading1"/>
    <w:uiPriority w:val="99"/>
    <w:qFormat/>
    <w:rsid w:val="001D6B09"/>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1D6B09"/>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1D6B09"/>
    <w:rPr>
      <w:rFonts w:ascii="Arial Narrow" w:eastAsia="Times New Roman" w:hAnsi="Arial Narrow"/>
      <w:b/>
      <w:szCs w:val="24"/>
      <w:u w:val="single"/>
      <w:lang w:val="en-GB" w:eastAsia="en-US" w:bidi="ar-SA"/>
    </w:rPr>
  </w:style>
  <w:style w:type="character" w:customStyle="1" w:styleId="medium-normal1">
    <w:name w:val="medium-normal1"/>
    <w:rsid w:val="001D6B09"/>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1D6B09"/>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1D6B09"/>
    <w:pPr>
      <w:ind w:left="720" w:right="720"/>
    </w:pPr>
    <w:rPr>
      <w:rFonts w:ascii="Palatino Linotype" w:eastAsia="Times New Roman" w:hAnsi="Palatino Linotype"/>
      <w:szCs w:val="20"/>
      <w:u w:val="single"/>
    </w:rPr>
  </w:style>
  <w:style w:type="character" w:customStyle="1" w:styleId="UnderlinedCardChar0">
    <w:name w:val="Underlined Card Char"/>
    <w:rsid w:val="001D6B09"/>
    <w:rPr>
      <w:rFonts w:ascii="Palatino Linotype" w:hAnsi="Palatino Linotype"/>
      <w:u w:val="single"/>
      <w:lang w:val="en-US" w:eastAsia="en-US" w:bidi="ar-SA"/>
    </w:rPr>
  </w:style>
  <w:style w:type="character" w:customStyle="1" w:styleId="Style10ptUnderline">
    <w:name w:val="Style 10 pt Underline"/>
    <w:rsid w:val="001D6B09"/>
    <w:rPr>
      <w:sz w:val="20"/>
      <w:u w:val="single"/>
    </w:rPr>
  </w:style>
  <w:style w:type="character" w:customStyle="1" w:styleId="char">
    <w:name w:val="char"/>
    <w:basedOn w:val="DefaultParagraphFont"/>
    <w:rsid w:val="001D6B09"/>
  </w:style>
  <w:style w:type="character" w:customStyle="1" w:styleId="UnderlineCharCharCharCharCharChar">
    <w:name w:val="Underline Char Char Char Char Char Char"/>
    <w:rsid w:val="001D6B09"/>
    <w:rPr>
      <w:rFonts w:ascii="Arial Narrow" w:hAnsi="Arial Narrow"/>
      <w:szCs w:val="24"/>
      <w:u w:val="single"/>
      <w:lang w:val="en-US" w:eastAsia="en-US" w:bidi="ar-SA"/>
    </w:rPr>
  </w:style>
  <w:style w:type="paragraph" w:customStyle="1" w:styleId="PageHeader-Underline18pt">
    <w:name w:val="Page Header - Underline 18 pt"/>
    <w:uiPriority w:val="99"/>
    <w:qFormat/>
    <w:rsid w:val="001D6B09"/>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1D6B09"/>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1D6B09"/>
  </w:style>
  <w:style w:type="character" w:customStyle="1" w:styleId="hdr">
    <w:name w:val="hdr"/>
    <w:basedOn w:val="DefaultParagraphFont"/>
    <w:rsid w:val="001D6B09"/>
  </w:style>
  <w:style w:type="paragraph" w:customStyle="1" w:styleId="subhead">
    <w:name w:val="subhead"/>
    <w:basedOn w:val="Normal"/>
    <w:uiPriority w:val="99"/>
    <w:qFormat/>
    <w:rsid w:val="001D6B09"/>
    <w:pPr>
      <w:spacing w:after="120" w:line="225" w:lineRule="atLeast"/>
      <w:ind w:right="180"/>
    </w:pPr>
    <w:rPr>
      <w:rFonts w:eastAsia="Times New Roman"/>
      <w:color w:val="5177C5"/>
      <w:szCs w:val="20"/>
    </w:rPr>
  </w:style>
  <w:style w:type="character" w:customStyle="1" w:styleId="date1">
    <w:name w:val="date1"/>
    <w:basedOn w:val="DefaultParagraphFont"/>
    <w:rsid w:val="001D6B09"/>
  </w:style>
  <w:style w:type="character" w:customStyle="1" w:styleId="bolding1">
    <w:name w:val="bolding1"/>
    <w:rsid w:val="001D6B09"/>
    <w:rPr>
      <w:b/>
      <w:bCs/>
    </w:rPr>
  </w:style>
  <w:style w:type="character" w:customStyle="1" w:styleId="bookoptions1">
    <w:name w:val="book_options1"/>
    <w:rsid w:val="001D6B09"/>
    <w:rPr>
      <w:b/>
      <w:bCs/>
      <w:color w:val="333366"/>
    </w:rPr>
  </w:style>
  <w:style w:type="character" w:customStyle="1" w:styleId="descriptionblock">
    <w:name w:val="description block"/>
    <w:basedOn w:val="DefaultParagraphFont"/>
    <w:rsid w:val="001D6B09"/>
  </w:style>
  <w:style w:type="character" w:customStyle="1" w:styleId="detailsboxblock">
    <w:name w:val="detailsbox block"/>
    <w:basedOn w:val="DefaultParagraphFont"/>
    <w:rsid w:val="001D6B09"/>
  </w:style>
  <w:style w:type="character" w:customStyle="1" w:styleId="Char3">
    <w:name w:val="Char3"/>
    <w:rsid w:val="001D6B09"/>
    <w:rPr>
      <w:rFonts w:cs="Arial"/>
      <w:bCs/>
      <w:u w:val="thick"/>
      <w:lang w:val="en-US" w:eastAsia="en-US" w:bidi="ar-SA"/>
    </w:rPr>
  </w:style>
  <w:style w:type="paragraph" w:customStyle="1" w:styleId="StyleHeading110pt">
    <w:name w:val="Style Heading 1 + 10 pt"/>
    <w:basedOn w:val="Heading1"/>
    <w:uiPriority w:val="99"/>
    <w:qFormat/>
    <w:rsid w:val="001D6B09"/>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1D6B09"/>
  </w:style>
  <w:style w:type="paragraph" w:customStyle="1" w:styleId="StyleUnderliningTimesNewRomanBoldNounderlineKernat16">
    <w:name w:val="Style Underlining + Times New Roman Bold No underline Kern at 16..."/>
    <w:basedOn w:val="Normal"/>
    <w:uiPriority w:val="99"/>
    <w:qFormat/>
    <w:rsid w:val="001D6B09"/>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1D6B09"/>
    <w:rPr>
      <w:rFonts w:eastAsia="Times New Roman"/>
      <w:b/>
      <w:bCs/>
      <w:kern w:val="32"/>
      <w:sz w:val="32"/>
      <w:szCs w:val="32"/>
    </w:rPr>
  </w:style>
  <w:style w:type="paragraph" w:customStyle="1" w:styleId="StyleBoldUnderliningKernat16pt">
    <w:name w:val="Style Bold Underlining + Kern at 16 pt"/>
    <w:uiPriority w:val="99"/>
    <w:qFormat/>
    <w:rsid w:val="001D6B09"/>
    <w:pPr>
      <w:spacing w:after="160" w:line="259" w:lineRule="auto"/>
    </w:pPr>
    <w:rPr>
      <w:rFonts w:eastAsiaTheme="minorHAnsi"/>
      <w:sz w:val="22"/>
      <w:szCs w:val="22"/>
    </w:rPr>
  </w:style>
  <w:style w:type="paragraph" w:customStyle="1" w:styleId="boldy">
    <w:name w:val="boldy"/>
    <w:basedOn w:val="Heading2"/>
    <w:uiPriority w:val="99"/>
    <w:qFormat/>
    <w:rsid w:val="001D6B09"/>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1D6B09"/>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1D6B09"/>
    <w:rPr>
      <w:sz w:val="12"/>
      <w:szCs w:val="24"/>
      <w:lang w:val="en-US" w:eastAsia="en-US" w:bidi="ar-SA"/>
    </w:rPr>
  </w:style>
  <w:style w:type="paragraph" w:customStyle="1" w:styleId="TxBr6p1">
    <w:name w:val="TxBr_6p1"/>
    <w:basedOn w:val="Normal"/>
    <w:uiPriority w:val="99"/>
    <w:qFormat/>
    <w:rsid w:val="001D6B09"/>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1D6B09"/>
    <w:pPr>
      <w:ind w:left="400"/>
    </w:pPr>
    <w:rPr>
      <w:rFonts w:eastAsia="Times New Roman"/>
      <w:szCs w:val="20"/>
    </w:rPr>
  </w:style>
  <w:style w:type="character" w:customStyle="1" w:styleId="texto11">
    <w:name w:val="texto11"/>
    <w:rsid w:val="001D6B09"/>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1D6B09"/>
    <w:rPr>
      <w:rFonts w:ascii="Arial Narrow" w:eastAsia="Times New Roman" w:hAnsi="Arial Narrow"/>
      <w:sz w:val="16"/>
      <w:szCs w:val="20"/>
      <w:lang w:val="x-none" w:eastAsia="x-none"/>
    </w:rPr>
  </w:style>
  <w:style w:type="character" w:customStyle="1" w:styleId="CardTagChar">
    <w:name w:val="Card Tag Char"/>
    <w:rsid w:val="001D6B09"/>
    <w:rPr>
      <w:rFonts w:ascii="Arial Narrow" w:hAnsi="Arial Narrow"/>
      <w:b/>
      <w:sz w:val="24"/>
      <w:szCs w:val="24"/>
      <w:lang w:val="en-US" w:eastAsia="en-US" w:bidi="ar-SA"/>
    </w:rPr>
  </w:style>
  <w:style w:type="character" w:customStyle="1" w:styleId="CardtextChar3">
    <w:name w:val="Card text Char"/>
    <w:link w:val="Cardtext4"/>
    <w:rsid w:val="001D6B09"/>
    <w:rPr>
      <w:rFonts w:ascii="Arial Narrow" w:hAnsi="Arial Narrow"/>
      <w:u w:val="single"/>
    </w:rPr>
  </w:style>
  <w:style w:type="paragraph" w:customStyle="1" w:styleId="UnderlineStyle">
    <w:name w:val="Underline Style"/>
    <w:basedOn w:val="Normal"/>
    <w:link w:val="UnderlineStyleChar"/>
    <w:qFormat/>
    <w:rsid w:val="001D6B09"/>
    <w:rPr>
      <w:rFonts w:eastAsia="Times New Roman"/>
      <w:b/>
      <w:sz w:val="24"/>
      <w:u w:val="single"/>
    </w:rPr>
  </w:style>
  <w:style w:type="paragraph" w:customStyle="1" w:styleId="Normalization">
    <w:name w:val="Normalization"/>
    <w:basedOn w:val="Normal"/>
    <w:uiPriority w:val="99"/>
    <w:qFormat/>
    <w:rsid w:val="001D6B09"/>
    <w:rPr>
      <w:rFonts w:eastAsia="Times New Roman"/>
      <w:sz w:val="18"/>
    </w:rPr>
  </w:style>
  <w:style w:type="paragraph" w:customStyle="1" w:styleId="BreifTitle">
    <w:name w:val="Breif Title"/>
    <w:basedOn w:val="Normal"/>
    <w:autoRedefine/>
    <w:uiPriority w:val="99"/>
    <w:qFormat/>
    <w:rsid w:val="001D6B09"/>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1D6B09"/>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1D6B09"/>
    <w:rPr>
      <w:b/>
      <w:sz w:val="32"/>
      <w:szCs w:val="32"/>
      <w:lang w:val="en-US" w:eastAsia="en-US" w:bidi="ar-SA"/>
    </w:rPr>
  </w:style>
  <w:style w:type="paragraph" w:styleId="BodyTextFirstIndent">
    <w:name w:val="Body Text First Indent"/>
    <w:basedOn w:val="BodyText"/>
    <w:link w:val="BodyTextFirstIndentChar"/>
    <w:rsid w:val="001D6B09"/>
    <w:pPr>
      <w:spacing w:after="120"/>
      <w:ind w:firstLine="210"/>
    </w:pPr>
    <w:rPr>
      <w:sz w:val="24"/>
      <w:szCs w:val="24"/>
    </w:rPr>
  </w:style>
  <w:style w:type="character" w:customStyle="1" w:styleId="BodyTextFirstIndentChar">
    <w:name w:val="Body Text First Indent Char"/>
    <w:basedOn w:val="BodyTextChar"/>
    <w:link w:val="BodyTextFirstIndent"/>
    <w:rsid w:val="001D6B09"/>
    <w:rPr>
      <w:rFonts w:ascii="Calibri" w:eastAsia="Times New Roman" w:hAnsi="Calibri" w:cs="Calibri"/>
      <w:sz w:val="16"/>
      <w:szCs w:val="20"/>
    </w:rPr>
  </w:style>
  <w:style w:type="character" w:customStyle="1" w:styleId="TagChar3">
    <w:name w:val="Tag Char3"/>
    <w:rsid w:val="001D6B09"/>
    <w:rPr>
      <w:rFonts w:ascii="Palatino Linotype" w:hAnsi="Palatino Linotype"/>
      <w:b/>
      <w:sz w:val="24"/>
      <w:szCs w:val="24"/>
      <w:lang w:val="en-US" w:eastAsia="en-US" w:bidi="ar-SA"/>
    </w:rPr>
  </w:style>
  <w:style w:type="paragraph" w:customStyle="1" w:styleId="TagCite0">
    <w:name w:val="Tag/Cite"/>
    <w:basedOn w:val="Normal"/>
    <w:uiPriority w:val="99"/>
    <w:qFormat/>
    <w:rsid w:val="001D6B09"/>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1D6B09"/>
    <w:pPr>
      <w:jc w:val="center"/>
      <w:outlineLvl w:val="0"/>
    </w:pPr>
    <w:rPr>
      <w:b/>
      <w:kern w:val="0"/>
      <w:sz w:val="32"/>
      <w:szCs w:val="32"/>
      <w:u w:val="single"/>
    </w:rPr>
  </w:style>
  <w:style w:type="paragraph" w:customStyle="1" w:styleId="Tagandcite">
    <w:name w:val="Tag and cite"/>
    <w:basedOn w:val="Normal"/>
    <w:autoRedefine/>
    <w:uiPriority w:val="99"/>
    <w:qFormat/>
    <w:rsid w:val="001D6B09"/>
    <w:rPr>
      <w:rFonts w:eastAsia="Times New Roman"/>
      <w:color w:val="333333"/>
    </w:rPr>
  </w:style>
  <w:style w:type="paragraph" w:customStyle="1" w:styleId="StyleTagandCiteFranklinGothicDemi">
    <w:name w:val="Style Tag and Cite + Franklin Gothic Demi"/>
    <w:basedOn w:val="Normal"/>
    <w:autoRedefine/>
    <w:uiPriority w:val="99"/>
    <w:qFormat/>
    <w:rsid w:val="001D6B09"/>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1D6B09"/>
  </w:style>
  <w:style w:type="character" w:customStyle="1" w:styleId="Style10ptBold">
    <w:name w:val="Style 10 pt Bold"/>
    <w:rsid w:val="001D6B09"/>
    <w:rPr>
      <w:b/>
      <w:bCs/>
      <w:sz w:val="20"/>
    </w:rPr>
  </w:style>
  <w:style w:type="paragraph" w:styleId="Date">
    <w:name w:val="Date"/>
    <w:aliases w:val="date"/>
    <w:basedOn w:val="Normal"/>
    <w:next w:val="Normal"/>
    <w:link w:val="DateChar"/>
    <w:uiPriority w:val="99"/>
    <w:qFormat/>
    <w:rsid w:val="001D6B09"/>
    <w:rPr>
      <w:rFonts w:eastAsia="Times New Roman"/>
      <w:sz w:val="24"/>
    </w:rPr>
  </w:style>
  <w:style w:type="character" w:customStyle="1" w:styleId="DateChar">
    <w:name w:val="Date Char"/>
    <w:aliases w:val="date Char"/>
    <w:basedOn w:val="DefaultParagraphFont"/>
    <w:link w:val="Date"/>
    <w:uiPriority w:val="99"/>
    <w:rsid w:val="001D6B09"/>
    <w:rPr>
      <w:rFonts w:ascii="Calibri" w:eastAsia="Times New Roman" w:hAnsi="Calibri" w:cs="Calibri"/>
    </w:rPr>
  </w:style>
  <w:style w:type="character" w:customStyle="1" w:styleId="text9">
    <w:name w:val="text9"/>
    <w:basedOn w:val="DefaultParagraphFont"/>
    <w:rsid w:val="001D6B09"/>
  </w:style>
  <w:style w:type="character" w:customStyle="1" w:styleId="text21">
    <w:name w:val="text21"/>
    <w:basedOn w:val="DefaultParagraphFont"/>
    <w:rsid w:val="001D6B09"/>
  </w:style>
  <w:style w:type="character" w:customStyle="1" w:styleId="text19">
    <w:name w:val="text19"/>
    <w:basedOn w:val="DefaultParagraphFont"/>
    <w:rsid w:val="001D6B09"/>
  </w:style>
  <w:style w:type="paragraph" w:customStyle="1" w:styleId="CiteCard0">
    <w:name w:val="Cite/Card"/>
    <w:basedOn w:val="Normal"/>
    <w:uiPriority w:val="99"/>
    <w:qFormat/>
    <w:rsid w:val="001D6B09"/>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1D6B09"/>
    <w:rPr>
      <w:b/>
      <w:bCs/>
      <w:i w:val="0"/>
      <w:iCs w:val="0"/>
      <w:color w:val="000000"/>
    </w:rPr>
  </w:style>
  <w:style w:type="paragraph" w:customStyle="1" w:styleId="tagCharCharCharCharCharCharChar">
    <w:name w:val="tag Char Char Char Char Char Char Char"/>
    <w:basedOn w:val="Normal"/>
    <w:uiPriority w:val="99"/>
    <w:qFormat/>
    <w:rsid w:val="001D6B09"/>
    <w:rPr>
      <w:rFonts w:eastAsia="Times New Roman"/>
      <w:b/>
      <w:sz w:val="24"/>
      <w:szCs w:val="20"/>
    </w:rPr>
  </w:style>
  <w:style w:type="character" w:customStyle="1" w:styleId="term2">
    <w:name w:val="term2"/>
    <w:rsid w:val="001D6B09"/>
    <w:rPr>
      <w:b/>
      <w:bCs/>
    </w:rPr>
  </w:style>
  <w:style w:type="paragraph" w:customStyle="1" w:styleId="title-bold-medium">
    <w:name w:val="title-bold-medium"/>
    <w:basedOn w:val="Normal"/>
    <w:uiPriority w:val="99"/>
    <w:qFormat/>
    <w:rsid w:val="001D6B09"/>
    <w:pPr>
      <w:spacing w:before="100" w:beforeAutospacing="1" w:after="100" w:afterAutospacing="1"/>
    </w:pPr>
    <w:rPr>
      <w:rFonts w:eastAsia="Arial Unicode MS"/>
      <w:b/>
      <w:bCs/>
      <w:color w:val="000000"/>
      <w:szCs w:val="20"/>
    </w:rPr>
  </w:style>
  <w:style w:type="character" w:customStyle="1" w:styleId="pmterms12">
    <w:name w:val="pmterms12"/>
    <w:rsid w:val="001D6B09"/>
    <w:rPr>
      <w:b/>
      <w:bCs/>
      <w:i w:val="0"/>
      <w:iCs w:val="0"/>
      <w:color w:val="000000"/>
    </w:rPr>
  </w:style>
  <w:style w:type="paragraph" w:customStyle="1" w:styleId="lact">
    <w:name w:val="lact"/>
    <w:basedOn w:val="Normal"/>
    <w:uiPriority w:val="99"/>
    <w:qFormat/>
    <w:rsid w:val="001D6B09"/>
    <w:pPr>
      <w:spacing w:before="100" w:beforeAutospacing="1" w:after="100" w:afterAutospacing="1"/>
    </w:pPr>
    <w:rPr>
      <w:rFonts w:eastAsia="Arial Unicode MS"/>
      <w:b/>
      <w:bCs/>
      <w:color w:val="000000"/>
      <w:szCs w:val="20"/>
    </w:rPr>
  </w:style>
  <w:style w:type="paragraph" w:styleId="BlockText">
    <w:name w:val="Block Text"/>
    <w:basedOn w:val="Normal"/>
    <w:rsid w:val="001D6B09"/>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1D6B09"/>
    <w:rPr>
      <w:rFonts w:eastAsia="Times New Roman"/>
      <w:b/>
      <w:sz w:val="24"/>
    </w:rPr>
  </w:style>
  <w:style w:type="paragraph" w:styleId="NormalIndent">
    <w:name w:val="Normal Indent"/>
    <w:basedOn w:val="Normal"/>
    <w:rsid w:val="001D6B09"/>
    <w:pPr>
      <w:ind w:left="720"/>
    </w:pPr>
    <w:rPr>
      <w:rFonts w:eastAsia="Times New Roman"/>
      <w:szCs w:val="20"/>
    </w:rPr>
  </w:style>
  <w:style w:type="character" w:customStyle="1" w:styleId="ToReadChar">
    <w:name w:val="To Read Char"/>
    <w:rsid w:val="001D6B09"/>
    <w:rPr>
      <w:rFonts w:ascii="Verdana" w:hAnsi="Verdana"/>
      <w:b/>
      <w:szCs w:val="24"/>
      <w:u w:val="single"/>
      <w:lang w:val="en-US" w:eastAsia="en-US" w:bidi="ar-SA"/>
    </w:rPr>
  </w:style>
  <w:style w:type="character" w:customStyle="1" w:styleId="ToReadCharChar">
    <w:name w:val="To Read Char Char"/>
    <w:rsid w:val="001D6B09"/>
    <w:rPr>
      <w:rFonts w:ascii="Verdana" w:hAnsi="Verdana"/>
      <w:b/>
      <w:szCs w:val="24"/>
      <w:u w:val="single"/>
      <w:lang w:val="en-US" w:eastAsia="en-US" w:bidi="ar-SA"/>
    </w:rPr>
  </w:style>
  <w:style w:type="paragraph" w:customStyle="1" w:styleId="BLOCKTITLE0">
    <w:name w:val="BLOCK TITLE"/>
    <w:basedOn w:val="Heading1"/>
    <w:uiPriority w:val="99"/>
    <w:qFormat/>
    <w:rsid w:val="001D6B09"/>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1D6B09"/>
    <w:rPr>
      <w:b/>
      <w:szCs w:val="24"/>
      <w:u w:val="single"/>
      <w:lang w:val="en-US" w:eastAsia="en-US" w:bidi="ar-SA"/>
    </w:rPr>
  </w:style>
  <w:style w:type="paragraph" w:styleId="EnvelopeReturn">
    <w:name w:val="envelope return"/>
    <w:basedOn w:val="Normal"/>
    <w:rsid w:val="001D6B09"/>
    <w:rPr>
      <w:rFonts w:eastAsia="Times New Roman"/>
      <w:sz w:val="24"/>
      <w:szCs w:val="20"/>
    </w:rPr>
  </w:style>
  <w:style w:type="paragraph" w:styleId="EnvelopeAddress">
    <w:name w:val="envelope address"/>
    <w:basedOn w:val="Normal"/>
    <w:rsid w:val="001D6B09"/>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1D6B09"/>
  </w:style>
  <w:style w:type="character" w:customStyle="1" w:styleId="bio">
    <w:name w:val="bio"/>
    <w:basedOn w:val="DefaultParagraphFont"/>
    <w:rsid w:val="001D6B09"/>
  </w:style>
  <w:style w:type="character" w:customStyle="1" w:styleId="storytextstyle">
    <w:name w:val="storytextstyle"/>
    <w:basedOn w:val="DefaultParagraphFont"/>
    <w:rsid w:val="001D6B09"/>
  </w:style>
  <w:style w:type="character" w:customStyle="1" w:styleId="cardunderlinedCharChar">
    <w:name w:val="card underlined Char Char"/>
    <w:rsid w:val="001D6B09"/>
    <w:rPr>
      <w:rFonts w:ascii="Arial" w:hAnsi="Arial"/>
      <w:sz w:val="22"/>
      <w:szCs w:val="24"/>
      <w:u w:val="single"/>
      <w:lang w:val="en-US" w:eastAsia="en-US" w:bidi="ar-SA"/>
    </w:rPr>
  </w:style>
  <w:style w:type="character" w:customStyle="1" w:styleId="Style2Char0">
    <w:name w:val="Style2 Char"/>
    <w:rsid w:val="001D6B09"/>
    <w:rPr>
      <w:rFonts w:ascii="Book Antiqua" w:hAnsi="Book Antiqua"/>
      <w:u w:val="thick"/>
      <w:lang w:val="en-US" w:eastAsia="en-US" w:bidi="ar-SA"/>
    </w:rPr>
  </w:style>
  <w:style w:type="character" w:customStyle="1" w:styleId="Style2Char1">
    <w:name w:val="Style2 Char1"/>
    <w:rsid w:val="001D6B09"/>
    <w:rPr>
      <w:rFonts w:ascii="Book Antiqua" w:hAnsi="Book Antiqua"/>
      <w:szCs w:val="24"/>
      <w:u w:val="thick"/>
      <w:lang w:val="en-US" w:eastAsia="en-US" w:bidi="ar-SA"/>
    </w:rPr>
  </w:style>
  <w:style w:type="character" w:customStyle="1" w:styleId="articlehead21">
    <w:name w:val="articlehead21"/>
    <w:rsid w:val="001D6B09"/>
    <w:rPr>
      <w:rFonts w:ascii="Arial" w:hAnsi="Arial" w:cs="Arial" w:hint="default"/>
      <w:b/>
      <w:bCs/>
      <w:color w:val="660000"/>
      <w:sz w:val="20"/>
      <w:szCs w:val="20"/>
    </w:rPr>
  </w:style>
  <w:style w:type="paragraph" w:customStyle="1" w:styleId="shellscontentions">
    <w:name w:val="shells/contentions"/>
    <w:basedOn w:val="TagCite0"/>
    <w:uiPriority w:val="99"/>
    <w:qFormat/>
    <w:rsid w:val="001D6B09"/>
  </w:style>
  <w:style w:type="character" w:customStyle="1" w:styleId="BoldandUnderlineChar2Char1">
    <w:name w:val="Bold and Underline Char2 Char1"/>
    <w:rsid w:val="001D6B09"/>
    <w:rPr>
      <w:b/>
      <w:szCs w:val="24"/>
      <w:u w:val="single"/>
      <w:lang w:val="en-US" w:eastAsia="en-US" w:bidi="ar-SA"/>
    </w:rPr>
  </w:style>
  <w:style w:type="character" w:customStyle="1" w:styleId="TagCiteChar1">
    <w:name w:val="Tag/Cite Char1"/>
    <w:rsid w:val="001D6B09"/>
    <w:rPr>
      <w:b/>
      <w:lang w:val="en-US" w:eastAsia="en-US" w:bidi="ar-SA"/>
    </w:rPr>
  </w:style>
  <w:style w:type="character" w:customStyle="1" w:styleId="goohl2">
    <w:name w:val="goohl2"/>
    <w:basedOn w:val="DefaultParagraphFont"/>
    <w:rsid w:val="001D6B09"/>
  </w:style>
  <w:style w:type="character" w:customStyle="1" w:styleId="Normal10">
    <w:name w:val="Normal1"/>
    <w:basedOn w:val="DefaultParagraphFont"/>
    <w:rsid w:val="001D6B09"/>
  </w:style>
  <w:style w:type="paragraph" w:customStyle="1" w:styleId="BriefTitle1">
    <w:name w:val="Brief Title 1"/>
    <w:basedOn w:val="Normal"/>
    <w:uiPriority w:val="99"/>
    <w:qFormat/>
    <w:rsid w:val="001D6B09"/>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1D6B09"/>
    <w:pPr>
      <w:widowControl w:val="0"/>
      <w:autoSpaceDE w:val="0"/>
      <w:autoSpaceDN w:val="0"/>
      <w:adjustRightInd w:val="0"/>
    </w:pPr>
    <w:rPr>
      <w:rFonts w:eastAsia="Times New Roman"/>
      <w:b/>
      <w:szCs w:val="20"/>
    </w:rPr>
  </w:style>
  <w:style w:type="character" w:customStyle="1" w:styleId="CardCharChar">
    <w:name w:val="Card Char Char"/>
    <w:rsid w:val="001D6B09"/>
    <w:rPr>
      <w:lang w:val="en-US" w:eastAsia="en-US" w:bidi="ar-SA"/>
    </w:rPr>
  </w:style>
  <w:style w:type="character" w:customStyle="1" w:styleId="BriefTitle1Char">
    <w:name w:val="Brief Title 1 Char"/>
    <w:rsid w:val="001D6B09"/>
    <w:rPr>
      <w:b/>
      <w:u w:val="single"/>
      <w:lang w:val="en-US" w:eastAsia="en-US" w:bidi="ar-SA"/>
    </w:rPr>
  </w:style>
  <w:style w:type="character" w:customStyle="1" w:styleId="TagCiteCharChar">
    <w:name w:val="Tag/Cite Char Char"/>
    <w:rsid w:val="001D6B09"/>
    <w:rPr>
      <w:b/>
      <w:lang w:val="en-US" w:eastAsia="en-US" w:bidi="ar-SA"/>
    </w:rPr>
  </w:style>
  <w:style w:type="paragraph" w:customStyle="1" w:styleId="ShellTitles">
    <w:name w:val="ShellTitles"/>
    <w:basedOn w:val="Normal"/>
    <w:uiPriority w:val="99"/>
    <w:qFormat/>
    <w:rsid w:val="001D6B09"/>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1D6B09"/>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1D6B09"/>
    <w:pPr>
      <w:spacing w:before="100" w:beforeAutospacing="1" w:after="100" w:afterAutospacing="1"/>
    </w:pPr>
    <w:rPr>
      <w:rFonts w:eastAsia="Times New Roman"/>
    </w:rPr>
  </w:style>
  <w:style w:type="character" w:customStyle="1" w:styleId="btx">
    <w:name w:val="btx"/>
    <w:basedOn w:val="DefaultParagraphFont"/>
    <w:rsid w:val="001D6B09"/>
  </w:style>
  <w:style w:type="character" w:customStyle="1" w:styleId="CardChar10">
    <w:name w:val="Card Char1"/>
    <w:rsid w:val="001D6B09"/>
    <w:rPr>
      <w:lang w:val="en-US" w:eastAsia="en-US" w:bidi="ar-SA"/>
    </w:rPr>
  </w:style>
  <w:style w:type="character" w:customStyle="1" w:styleId="prodgeneral1">
    <w:name w:val="prodgeneral1"/>
    <w:rsid w:val="001D6B09"/>
    <w:rPr>
      <w:rFonts w:ascii="Verdana" w:hAnsi="Verdana" w:hint="default"/>
      <w:b w:val="0"/>
      <w:bCs w:val="0"/>
      <w:caps w:val="0"/>
      <w:color w:val="000000"/>
      <w:spacing w:val="0"/>
      <w:sz w:val="16"/>
      <w:szCs w:val="16"/>
    </w:rPr>
  </w:style>
  <w:style w:type="character" w:customStyle="1" w:styleId="summary1">
    <w:name w:val="summary1"/>
    <w:rsid w:val="001D6B09"/>
    <w:rPr>
      <w:rFonts w:ascii="Arial" w:hAnsi="Arial" w:cs="Arial" w:hint="default"/>
      <w:sz w:val="18"/>
      <w:szCs w:val="18"/>
    </w:rPr>
  </w:style>
  <w:style w:type="paragraph" w:customStyle="1" w:styleId="ToRead">
    <w:name w:val="To Read"/>
    <w:basedOn w:val="Normal"/>
    <w:uiPriority w:val="99"/>
    <w:qFormat/>
    <w:rsid w:val="001D6B09"/>
    <w:pPr>
      <w:ind w:left="720"/>
    </w:pPr>
    <w:rPr>
      <w:rFonts w:ascii="Verdana" w:eastAsia="Times New Roman" w:hAnsi="Verdana"/>
      <w:b/>
      <w:u w:val="single"/>
    </w:rPr>
  </w:style>
  <w:style w:type="character" w:customStyle="1" w:styleId="text3">
    <w:name w:val="text3"/>
    <w:basedOn w:val="DefaultParagraphFont"/>
    <w:rsid w:val="001D6B09"/>
  </w:style>
  <w:style w:type="paragraph" w:customStyle="1" w:styleId="Style1">
    <w:name w:val="Style 1"/>
    <w:basedOn w:val="Normal"/>
    <w:uiPriority w:val="99"/>
    <w:qFormat/>
    <w:rsid w:val="001D6B09"/>
    <w:pPr>
      <w:widowControl w:val="0"/>
      <w:ind w:firstLine="216"/>
    </w:pPr>
    <w:rPr>
      <w:rFonts w:eastAsia="Times New Roman"/>
      <w:noProof/>
      <w:color w:val="000000"/>
      <w:szCs w:val="20"/>
    </w:rPr>
  </w:style>
  <w:style w:type="paragraph" w:customStyle="1" w:styleId="Style40">
    <w:name w:val="Style 4"/>
    <w:basedOn w:val="Normal"/>
    <w:uiPriority w:val="99"/>
    <w:qFormat/>
    <w:rsid w:val="001D6B09"/>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1D6B09"/>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1D6B09"/>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1D6B09"/>
  </w:style>
  <w:style w:type="paragraph" w:customStyle="1" w:styleId="PageNumber1">
    <w:name w:val="Page Number1"/>
    <w:basedOn w:val="Normal"/>
    <w:next w:val="Normal"/>
    <w:uiPriority w:val="99"/>
    <w:qFormat/>
    <w:rsid w:val="001D6B09"/>
    <w:rPr>
      <w:rFonts w:eastAsia="Times New Roman"/>
    </w:rPr>
  </w:style>
  <w:style w:type="paragraph" w:customStyle="1" w:styleId="Cite1">
    <w:name w:val="Cite1"/>
    <w:uiPriority w:val="99"/>
    <w:qFormat/>
    <w:rsid w:val="001D6B09"/>
    <w:rPr>
      <w:rFonts w:ascii="Palatino Linotype" w:eastAsia="Times New Roman" w:hAnsi="Palatino Linotype" w:cs="Times New Roman"/>
      <w:bCs/>
      <w:sz w:val="20"/>
      <w:szCs w:val="20"/>
      <w:lang w:val="en-AU"/>
    </w:rPr>
  </w:style>
  <w:style w:type="paragraph" w:customStyle="1" w:styleId="Card1">
    <w:name w:val="Card1"/>
    <w:uiPriority w:val="99"/>
    <w:qFormat/>
    <w:rsid w:val="001D6B09"/>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1D6B09"/>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1D6B09"/>
    <w:pPr>
      <w:ind w:left="288" w:right="288"/>
    </w:pPr>
    <w:rPr>
      <w:rFonts w:eastAsia="Times New Roman"/>
    </w:rPr>
  </w:style>
  <w:style w:type="paragraph" w:customStyle="1" w:styleId="cite21">
    <w:name w:val="cite2"/>
    <w:uiPriority w:val="99"/>
    <w:qFormat/>
    <w:rsid w:val="001D6B09"/>
    <w:rPr>
      <w:rFonts w:ascii="Times New Roman" w:eastAsia="Times New Roman" w:hAnsi="Times New Roman" w:cs="Times New Roman"/>
      <w:color w:val="000000"/>
      <w:sz w:val="20"/>
    </w:rPr>
  </w:style>
  <w:style w:type="character" w:customStyle="1" w:styleId="underline1">
    <w:name w:val="underline1"/>
    <w:rsid w:val="001D6B09"/>
    <w:rPr>
      <w:rFonts w:ascii="Times New Roman" w:hAnsi="Times New Roman"/>
      <w:sz w:val="20"/>
      <w:u w:val="single"/>
      <w:lang w:eastAsia="en-US"/>
    </w:rPr>
  </w:style>
  <w:style w:type="paragraph" w:customStyle="1" w:styleId="articletext">
    <w:name w:val="articletext"/>
    <w:basedOn w:val="Normal"/>
    <w:uiPriority w:val="99"/>
    <w:qFormat/>
    <w:rsid w:val="001D6B09"/>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1D6B09"/>
    <w:rPr>
      <w:rFonts w:ascii="Arial Narrow" w:hAnsi="Arial Narrow"/>
      <w:sz w:val="24"/>
      <w:szCs w:val="24"/>
      <w:u w:val="single"/>
      <w:lang w:val="en-US" w:eastAsia="en-US" w:bidi="ar-SA"/>
    </w:rPr>
  </w:style>
  <w:style w:type="character" w:customStyle="1" w:styleId="cardtextsmallChar">
    <w:name w:val="card text small Char"/>
    <w:rsid w:val="001D6B09"/>
    <w:rPr>
      <w:rFonts w:ascii="Arial Narrow" w:hAnsi="Arial Narrow"/>
      <w:sz w:val="16"/>
      <w:szCs w:val="24"/>
      <w:lang w:val="en-US" w:eastAsia="en-US" w:bidi="ar-SA"/>
    </w:rPr>
  </w:style>
  <w:style w:type="paragraph" w:customStyle="1" w:styleId="cardtextsmall">
    <w:name w:val="card text small"/>
    <w:basedOn w:val="Normal"/>
    <w:uiPriority w:val="99"/>
    <w:qFormat/>
    <w:rsid w:val="001D6B09"/>
    <w:rPr>
      <w:rFonts w:eastAsia="Times New Roman"/>
      <w:sz w:val="16"/>
    </w:rPr>
  </w:style>
  <w:style w:type="paragraph" w:customStyle="1" w:styleId="CaseListNormal">
    <w:name w:val="Case List Normal"/>
    <w:basedOn w:val="Normal"/>
    <w:uiPriority w:val="99"/>
    <w:qFormat/>
    <w:rsid w:val="001D6B09"/>
    <w:rPr>
      <w:rFonts w:ascii="Times" w:eastAsia="Times New Roman" w:hAnsi="Times"/>
      <w:szCs w:val="26"/>
    </w:rPr>
  </w:style>
  <w:style w:type="paragraph" w:customStyle="1" w:styleId="Body">
    <w:name w:val="Body"/>
    <w:basedOn w:val="Normal"/>
    <w:uiPriority w:val="99"/>
    <w:qFormat/>
    <w:rsid w:val="001D6B09"/>
    <w:pPr>
      <w:outlineLvl w:val="3"/>
    </w:pPr>
    <w:rPr>
      <w:rFonts w:eastAsia="Times New Roman"/>
      <w:szCs w:val="20"/>
    </w:rPr>
  </w:style>
  <w:style w:type="paragraph" w:customStyle="1" w:styleId="3text">
    <w:name w:val="3text"/>
    <w:basedOn w:val="Normal"/>
    <w:uiPriority w:val="99"/>
    <w:qFormat/>
    <w:rsid w:val="001D6B09"/>
    <w:pPr>
      <w:spacing w:before="100" w:beforeAutospacing="1" w:after="100" w:afterAutospacing="1"/>
    </w:pPr>
    <w:rPr>
      <w:rFonts w:eastAsia="Times New Roman"/>
      <w:sz w:val="24"/>
    </w:rPr>
  </w:style>
  <w:style w:type="character" w:customStyle="1" w:styleId="countrytitle1">
    <w:name w:val="countrytitle1"/>
    <w:rsid w:val="001D6B09"/>
    <w:rPr>
      <w:rFonts w:ascii="Verdana" w:hAnsi="Verdana" w:hint="default"/>
      <w:b/>
      <w:bCs/>
      <w:color w:val="293643"/>
      <w:sz w:val="24"/>
      <w:szCs w:val="24"/>
    </w:rPr>
  </w:style>
  <w:style w:type="character" w:customStyle="1" w:styleId="storyheader1">
    <w:name w:val="storyheader1"/>
    <w:rsid w:val="001D6B09"/>
    <w:rPr>
      <w:rFonts w:ascii="Verdana" w:hAnsi="Verdana" w:hint="default"/>
      <w:b/>
      <w:bCs/>
      <w:color w:val="000000"/>
      <w:sz w:val="21"/>
      <w:szCs w:val="21"/>
    </w:rPr>
  </w:style>
  <w:style w:type="paragraph" w:customStyle="1" w:styleId="TimesNewRoman12">
    <w:name w:val="TimesNewRoman12"/>
    <w:uiPriority w:val="99"/>
    <w:qFormat/>
    <w:rsid w:val="001D6B09"/>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1D6B09"/>
    <w:pPr>
      <w:spacing w:before="100" w:beforeAutospacing="1" w:after="100" w:afterAutospacing="1"/>
    </w:pPr>
    <w:rPr>
      <w:rFonts w:eastAsia="Times New Roman"/>
      <w:sz w:val="24"/>
    </w:rPr>
  </w:style>
  <w:style w:type="character" w:customStyle="1" w:styleId="cardunderlinedChar0">
    <w:name w:val="card underlined Char"/>
    <w:rsid w:val="001D6B09"/>
    <w:rPr>
      <w:rFonts w:ascii="Arial" w:hAnsi="Arial"/>
      <w:sz w:val="22"/>
      <w:szCs w:val="24"/>
      <w:u w:val="single"/>
      <w:lang w:val="en-US" w:eastAsia="en-US" w:bidi="ar-SA"/>
    </w:rPr>
  </w:style>
  <w:style w:type="paragraph" w:customStyle="1" w:styleId="medium-normal">
    <w:name w:val="medium-normal"/>
    <w:basedOn w:val="Normal"/>
    <w:uiPriority w:val="99"/>
    <w:qFormat/>
    <w:rsid w:val="001D6B09"/>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1D6B09"/>
    <w:rPr>
      <w:rFonts w:eastAsia="Times New Roman"/>
      <w:color w:val="000000"/>
      <w:sz w:val="18"/>
    </w:rPr>
  </w:style>
  <w:style w:type="paragraph" w:customStyle="1" w:styleId="text1">
    <w:name w:val="text1"/>
    <w:basedOn w:val="Normal"/>
    <w:autoRedefine/>
    <w:uiPriority w:val="99"/>
    <w:qFormat/>
    <w:rsid w:val="001D6B09"/>
    <w:rPr>
      <w:rFonts w:eastAsia="Times New Roman"/>
      <w:szCs w:val="20"/>
    </w:rPr>
  </w:style>
  <w:style w:type="character" w:customStyle="1" w:styleId="article1">
    <w:name w:val="article1"/>
    <w:rsid w:val="001D6B09"/>
    <w:rPr>
      <w:rFonts w:ascii="Verdana" w:hAnsi="Verdana" w:hint="default"/>
      <w:color w:val="333333"/>
      <w:sz w:val="16"/>
      <w:szCs w:val="16"/>
    </w:rPr>
  </w:style>
  <w:style w:type="paragraph" w:customStyle="1" w:styleId="RepeatBlockHeading">
    <w:name w:val="Repeat Block Heading"/>
    <w:basedOn w:val="Normal"/>
    <w:autoRedefine/>
    <w:uiPriority w:val="99"/>
    <w:qFormat/>
    <w:rsid w:val="001D6B09"/>
    <w:pPr>
      <w:jc w:val="center"/>
    </w:pPr>
    <w:rPr>
      <w:rFonts w:eastAsia="Times New Roman"/>
      <w:b/>
      <w:smallCaps/>
      <w:color w:val="000000"/>
      <w:sz w:val="24"/>
      <w:u w:val="thick"/>
    </w:rPr>
  </w:style>
  <w:style w:type="character" w:customStyle="1" w:styleId="Hyperlink6">
    <w:name w:val="Hyperlink6"/>
    <w:rsid w:val="001D6B09"/>
    <w:rPr>
      <w:color w:val="3300CC"/>
      <w:u w:val="single"/>
    </w:rPr>
  </w:style>
  <w:style w:type="paragraph" w:customStyle="1" w:styleId="story-headline">
    <w:name w:val="story-headline"/>
    <w:basedOn w:val="Normal"/>
    <w:uiPriority w:val="99"/>
    <w:qFormat/>
    <w:rsid w:val="001D6B09"/>
    <w:pPr>
      <w:spacing w:before="72" w:after="72"/>
    </w:pPr>
    <w:rPr>
      <w:rFonts w:eastAsia="Times New Roman"/>
      <w:b/>
      <w:bCs/>
      <w:sz w:val="26"/>
      <w:szCs w:val="26"/>
    </w:rPr>
  </w:style>
  <w:style w:type="paragraph" w:customStyle="1" w:styleId="story-body">
    <w:name w:val="story-body"/>
    <w:basedOn w:val="Normal"/>
    <w:uiPriority w:val="99"/>
    <w:qFormat/>
    <w:rsid w:val="001D6B09"/>
    <w:pPr>
      <w:spacing w:before="100" w:beforeAutospacing="1" w:after="100" w:afterAutospacing="1"/>
    </w:pPr>
    <w:rPr>
      <w:rFonts w:eastAsia="Times New Roman"/>
    </w:rPr>
  </w:style>
  <w:style w:type="character" w:customStyle="1" w:styleId="story-posted-date1">
    <w:name w:val="story-posted-date1"/>
    <w:rsid w:val="001D6B09"/>
    <w:rPr>
      <w:rFonts w:ascii="Arial" w:hAnsi="Arial" w:cs="Arial" w:hint="default"/>
      <w:b w:val="0"/>
      <w:bCs w:val="0"/>
      <w:sz w:val="19"/>
      <w:szCs w:val="19"/>
    </w:rPr>
  </w:style>
  <w:style w:type="paragraph" w:customStyle="1" w:styleId="story-dateline">
    <w:name w:val="story-dateline"/>
    <w:basedOn w:val="Normal"/>
    <w:uiPriority w:val="99"/>
    <w:qFormat/>
    <w:rsid w:val="001D6B09"/>
    <w:rPr>
      <w:rFonts w:eastAsia="Times New Roman"/>
      <w:b/>
      <w:bCs/>
    </w:rPr>
  </w:style>
  <w:style w:type="paragraph" w:customStyle="1" w:styleId="TextofCards">
    <w:name w:val="Text of Cards"/>
    <w:basedOn w:val="Normal"/>
    <w:uiPriority w:val="99"/>
    <w:qFormat/>
    <w:rsid w:val="001D6B09"/>
    <w:rPr>
      <w:rFonts w:eastAsia="Times New Roman"/>
      <w:color w:val="000000"/>
      <w:spacing w:val="6"/>
      <w:szCs w:val="23"/>
    </w:rPr>
  </w:style>
  <w:style w:type="paragraph" w:customStyle="1" w:styleId="Corpotesto">
    <w:name w:val="Corpo testo"/>
    <w:basedOn w:val="Normal"/>
    <w:uiPriority w:val="99"/>
    <w:qFormat/>
    <w:rsid w:val="001D6B09"/>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1D6B09"/>
    <w:rPr>
      <w:rFonts w:eastAsia="SimSun" w:cs="Arial"/>
      <w:b/>
      <w:bCs/>
      <w:iCs/>
      <w:sz w:val="24"/>
      <w:szCs w:val="28"/>
      <w:lang w:val="en-US" w:eastAsia="zh-CN" w:bidi="ar-SA"/>
    </w:rPr>
  </w:style>
  <w:style w:type="paragraph" w:customStyle="1" w:styleId="PageHeading">
    <w:name w:val="Page Heading"/>
    <w:basedOn w:val="Heading2"/>
    <w:uiPriority w:val="99"/>
    <w:qFormat/>
    <w:rsid w:val="001D6B09"/>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1D6B09"/>
  </w:style>
  <w:style w:type="paragraph" w:customStyle="1" w:styleId="tagCharChar1Char">
    <w:name w:val="tag Char Char1 Char"/>
    <w:uiPriority w:val="99"/>
    <w:qFormat/>
    <w:rsid w:val="001D6B09"/>
    <w:pPr>
      <w:spacing w:after="160" w:line="259" w:lineRule="auto"/>
    </w:pPr>
    <w:rPr>
      <w:rFonts w:eastAsia="Times New Roman"/>
      <w:b/>
      <w:bCs/>
    </w:rPr>
  </w:style>
  <w:style w:type="character" w:customStyle="1" w:styleId="textmedium">
    <w:name w:val="textmedium"/>
    <w:basedOn w:val="DefaultParagraphFont"/>
    <w:rsid w:val="001D6B09"/>
  </w:style>
  <w:style w:type="character" w:customStyle="1" w:styleId="citation1">
    <w:name w:val="citation1"/>
    <w:rsid w:val="001D6B09"/>
    <w:rPr>
      <w:rFonts w:ascii="Verdana" w:hAnsi="Verdana" w:hint="default"/>
      <w:sz w:val="17"/>
      <w:szCs w:val="17"/>
    </w:rPr>
  </w:style>
  <w:style w:type="character" w:customStyle="1" w:styleId="hithighlite">
    <w:name w:val="hithighlite"/>
    <w:basedOn w:val="DefaultParagraphFont"/>
    <w:rsid w:val="001D6B09"/>
  </w:style>
  <w:style w:type="character" w:customStyle="1" w:styleId="articlecontent">
    <w:name w:val="articlecontent"/>
    <w:basedOn w:val="DefaultParagraphFont"/>
    <w:rsid w:val="001D6B09"/>
  </w:style>
  <w:style w:type="paragraph" w:styleId="FootnoteText">
    <w:name w:val="footnote text"/>
    <w:basedOn w:val="Normal"/>
    <w:link w:val="FootnoteTextChar"/>
    <w:rsid w:val="001D6B09"/>
    <w:rPr>
      <w:rFonts w:ascii="Times" w:eastAsia="Times" w:hAnsi="Times"/>
      <w:szCs w:val="20"/>
    </w:rPr>
  </w:style>
  <w:style w:type="character" w:customStyle="1" w:styleId="FootnoteTextChar">
    <w:name w:val="Footnote Text Char"/>
    <w:basedOn w:val="DefaultParagraphFont"/>
    <w:link w:val="FootnoteText"/>
    <w:rsid w:val="001D6B09"/>
    <w:rPr>
      <w:rFonts w:ascii="Times" w:eastAsia="Times" w:hAnsi="Times" w:cs="Calibri"/>
      <w:sz w:val="22"/>
      <w:szCs w:val="20"/>
    </w:rPr>
  </w:style>
  <w:style w:type="paragraph" w:customStyle="1" w:styleId="inside-copy">
    <w:name w:val="inside-copy"/>
    <w:basedOn w:val="Normal"/>
    <w:uiPriority w:val="99"/>
    <w:qFormat/>
    <w:rsid w:val="001D6B09"/>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1D6B09"/>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1D6B09"/>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1D6B09"/>
  </w:style>
  <w:style w:type="paragraph" w:customStyle="1" w:styleId="ProjectTitleLine">
    <w:name w:val="Project Title Line"/>
    <w:basedOn w:val="Normal"/>
    <w:next w:val="Normal"/>
    <w:autoRedefine/>
    <w:uiPriority w:val="99"/>
    <w:qFormat/>
    <w:rsid w:val="001D6B09"/>
    <w:pPr>
      <w:jc w:val="center"/>
    </w:pPr>
    <w:rPr>
      <w:rFonts w:eastAsia="Times New Roman"/>
      <w:caps/>
      <w:szCs w:val="20"/>
    </w:rPr>
  </w:style>
  <w:style w:type="character" w:customStyle="1" w:styleId="fource1">
    <w:name w:val="fource1"/>
    <w:rsid w:val="001D6B09"/>
    <w:rPr>
      <w:sz w:val="34"/>
      <w:szCs w:val="34"/>
    </w:rPr>
  </w:style>
  <w:style w:type="paragraph" w:customStyle="1" w:styleId="LanguageStrike">
    <w:name w:val="Language Strike"/>
    <w:basedOn w:val="Normal"/>
    <w:next w:val="Normal"/>
    <w:uiPriority w:val="99"/>
    <w:qFormat/>
    <w:rsid w:val="001D6B09"/>
    <w:rPr>
      <w:rFonts w:eastAsia="Times New Roman"/>
      <w:strike/>
    </w:rPr>
  </w:style>
  <w:style w:type="character" w:customStyle="1" w:styleId="LanguageStrikeChar">
    <w:name w:val="Language Strike Char"/>
    <w:rsid w:val="001D6B09"/>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1D6B09"/>
    <w:rPr>
      <w:rFonts w:eastAsia="Times New Roman"/>
      <w:szCs w:val="20"/>
      <w:u w:val="single"/>
    </w:rPr>
  </w:style>
  <w:style w:type="paragraph" w:customStyle="1" w:styleId="Normal10pt">
    <w:name w:val="Normal + 10 pt"/>
    <w:basedOn w:val="Normal"/>
    <w:uiPriority w:val="99"/>
    <w:qFormat/>
    <w:rsid w:val="001D6B09"/>
    <w:rPr>
      <w:rFonts w:eastAsia="Times New Roman"/>
      <w:szCs w:val="20"/>
    </w:rPr>
  </w:style>
  <w:style w:type="paragraph" w:customStyle="1" w:styleId="cardChar1Char">
    <w:name w:val="card Char1 Char"/>
    <w:basedOn w:val="Normal"/>
    <w:uiPriority w:val="99"/>
    <w:qFormat/>
    <w:rsid w:val="001D6B09"/>
    <w:pPr>
      <w:ind w:left="288" w:right="288"/>
    </w:pPr>
    <w:rPr>
      <w:rFonts w:eastAsia="Times New Roman"/>
      <w:szCs w:val="20"/>
    </w:rPr>
  </w:style>
  <w:style w:type="character" w:customStyle="1" w:styleId="normal11">
    <w:name w:val="normal1"/>
    <w:basedOn w:val="DefaultParagraphFont"/>
    <w:rsid w:val="001D6B09"/>
  </w:style>
  <w:style w:type="character" w:customStyle="1" w:styleId="ds">
    <w:name w:val="ds"/>
    <w:basedOn w:val="DefaultParagraphFont"/>
    <w:rsid w:val="001D6B09"/>
  </w:style>
  <w:style w:type="character" w:customStyle="1" w:styleId="UnderliningChar1">
    <w:name w:val="Underlining Char1"/>
    <w:rsid w:val="001D6B09"/>
    <w:rPr>
      <w:rFonts w:ascii="Arial Narrow" w:hAnsi="Arial Narrow"/>
      <w:szCs w:val="24"/>
      <w:u w:val="single"/>
      <w:lang w:val="en-US" w:eastAsia="en-US" w:bidi="ar-SA"/>
    </w:rPr>
  </w:style>
  <w:style w:type="character" w:customStyle="1" w:styleId="UnderliningChar2">
    <w:name w:val="Underlining Char2"/>
    <w:rsid w:val="001D6B09"/>
    <w:rPr>
      <w:rFonts w:ascii="Arial Narrow" w:hAnsi="Arial Narrow"/>
      <w:szCs w:val="24"/>
      <w:u w:val="single"/>
      <w:lang w:val="en-US" w:eastAsia="en-US" w:bidi="ar-SA"/>
    </w:rPr>
  </w:style>
  <w:style w:type="character" w:customStyle="1" w:styleId="MicroTextChar1">
    <w:name w:val="MicroText Char1"/>
    <w:rsid w:val="001D6B09"/>
    <w:rPr>
      <w:rFonts w:ascii="Arial Narrow" w:hAnsi="Arial Narrow"/>
      <w:sz w:val="12"/>
      <w:szCs w:val="24"/>
      <w:lang w:val="en-US" w:eastAsia="en-US" w:bidi="ar-SA"/>
    </w:rPr>
  </w:style>
  <w:style w:type="paragraph" w:customStyle="1" w:styleId="CM12">
    <w:name w:val="CM12"/>
    <w:basedOn w:val="Default"/>
    <w:next w:val="Default"/>
    <w:uiPriority w:val="99"/>
    <w:qFormat/>
    <w:rsid w:val="001D6B09"/>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1D6B09"/>
    <w:pPr>
      <w:widowControl w:val="0"/>
      <w:spacing w:after="480"/>
    </w:pPr>
    <w:rPr>
      <w:rFonts w:ascii="Granjon LT Std" w:hAnsi="Granjon LT Std"/>
      <w:color w:val="auto"/>
    </w:rPr>
  </w:style>
  <w:style w:type="paragraph" w:customStyle="1" w:styleId="CM10">
    <w:name w:val="CM10"/>
    <w:basedOn w:val="Default"/>
    <w:next w:val="Default"/>
    <w:uiPriority w:val="99"/>
    <w:qFormat/>
    <w:rsid w:val="001D6B09"/>
    <w:pPr>
      <w:widowControl w:val="0"/>
      <w:spacing w:line="320" w:lineRule="atLeast"/>
    </w:pPr>
    <w:rPr>
      <w:rFonts w:ascii="Granjon LT Std" w:hAnsi="Granjon LT Std"/>
      <w:color w:val="auto"/>
    </w:rPr>
  </w:style>
  <w:style w:type="character" w:styleId="EndnoteReference">
    <w:name w:val="endnote reference"/>
    <w:rsid w:val="001D6B09"/>
    <w:rPr>
      <w:vertAlign w:val="baseline"/>
    </w:rPr>
  </w:style>
  <w:style w:type="paragraph" w:customStyle="1" w:styleId="bold">
    <w:name w:val="bold"/>
    <w:basedOn w:val="Normal"/>
    <w:uiPriority w:val="99"/>
    <w:qFormat/>
    <w:rsid w:val="001D6B09"/>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1D6B09"/>
    <w:rPr>
      <w:rFonts w:eastAsia="Times New Roman"/>
      <w:strike/>
      <w:szCs w:val="20"/>
    </w:rPr>
  </w:style>
  <w:style w:type="paragraph" w:customStyle="1" w:styleId="textbodyblack">
    <w:name w:val="textbodyblack"/>
    <w:basedOn w:val="Normal"/>
    <w:uiPriority w:val="99"/>
    <w:qFormat/>
    <w:rsid w:val="001D6B09"/>
    <w:pPr>
      <w:spacing w:before="100" w:beforeAutospacing="1" w:after="100" w:afterAutospacing="1"/>
    </w:pPr>
    <w:rPr>
      <w:rFonts w:eastAsia="Times New Roman"/>
      <w:sz w:val="24"/>
    </w:rPr>
  </w:style>
  <w:style w:type="character" w:customStyle="1" w:styleId="DefaultPara">
    <w:name w:val="Default Para"/>
    <w:rsid w:val="001D6B09"/>
    <w:rPr>
      <w:sz w:val="20"/>
    </w:rPr>
  </w:style>
  <w:style w:type="character" w:customStyle="1" w:styleId="SYSHYPERTEXT">
    <w:name w:val="SYS_HYPERTEXT"/>
    <w:rsid w:val="001D6B09"/>
    <w:rPr>
      <w:color w:val="0000FF"/>
      <w:u w:val="single"/>
    </w:rPr>
  </w:style>
  <w:style w:type="character" w:customStyle="1" w:styleId="Hyperlink1">
    <w:name w:val="Hyperlink1"/>
    <w:rsid w:val="001D6B09"/>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1D6B09"/>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1D6B09"/>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1D6B09"/>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1D6B09"/>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1D6B09"/>
    <w:rPr>
      <w:b/>
      <w:sz w:val="24"/>
      <w:szCs w:val="24"/>
      <w:u w:val="single"/>
      <w:lang w:val="en-US" w:eastAsia="en-US" w:bidi="ar-SA"/>
    </w:rPr>
  </w:style>
  <w:style w:type="character" w:customStyle="1" w:styleId="StyleTagTimesNewRomanChar">
    <w:name w:val="Style Tag + Times New Roman Char"/>
    <w:rsid w:val="001D6B09"/>
    <w:rPr>
      <w:b/>
      <w:bCs/>
      <w:noProof w:val="0"/>
      <w:sz w:val="24"/>
      <w:szCs w:val="24"/>
      <w:lang w:val="en-US" w:eastAsia="en-US" w:bidi="ar-SA"/>
    </w:rPr>
  </w:style>
  <w:style w:type="character" w:customStyle="1" w:styleId="ShrinkChar">
    <w:name w:val="Shrink Char"/>
    <w:link w:val="Shrink"/>
    <w:rsid w:val="001D6B09"/>
    <w:rPr>
      <w:rFonts w:cs="Courier"/>
      <w:bCs/>
      <w:sz w:val="16"/>
      <w:szCs w:val="16"/>
    </w:rPr>
  </w:style>
  <w:style w:type="paragraph" w:customStyle="1" w:styleId="SmallCard">
    <w:name w:val="Small Card"/>
    <w:basedOn w:val="Normal"/>
    <w:uiPriority w:val="99"/>
    <w:qFormat/>
    <w:rsid w:val="001D6B09"/>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1D6B09"/>
    <w:rPr>
      <w:rFonts w:ascii="Arial Narrow" w:hAnsi="Arial Narrow" w:cs="Arial"/>
      <w:b/>
      <w:bCs/>
      <w:iCs/>
      <w:sz w:val="24"/>
      <w:szCs w:val="28"/>
      <w:lang w:val="en-US" w:eastAsia="en-US" w:bidi="ar-SA"/>
    </w:rPr>
  </w:style>
  <w:style w:type="character" w:customStyle="1" w:styleId="UnderliningCharChar">
    <w:name w:val="Underlining Char Char"/>
    <w:rsid w:val="001D6B09"/>
    <w:rPr>
      <w:rFonts w:ascii="Arial Narrow" w:hAnsi="Arial Narrow"/>
      <w:szCs w:val="24"/>
      <w:u w:val="single"/>
      <w:lang w:val="en-US" w:eastAsia="en-US" w:bidi="ar-SA"/>
    </w:rPr>
  </w:style>
  <w:style w:type="character" w:customStyle="1" w:styleId="StyleArialNarrow12ptBold">
    <w:name w:val="Style Arial Narrow 12 pt Bold"/>
    <w:rsid w:val="001D6B09"/>
    <w:rPr>
      <w:rFonts w:ascii="Arial Narrow" w:hAnsi="Arial Narrow"/>
      <w:b/>
      <w:bCs/>
      <w:sz w:val="24"/>
    </w:rPr>
  </w:style>
  <w:style w:type="character" w:customStyle="1" w:styleId="Style1CharChar">
    <w:name w:val="Style1 Char Char"/>
    <w:rsid w:val="001D6B09"/>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1D6B09"/>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1D6B09"/>
    <w:rPr>
      <w:u w:val="single"/>
    </w:rPr>
  </w:style>
  <w:style w:type="character" w:customStyle="1" w:styleId="UnderlinedCharChar1">
    <w:name w:val="Underlined Char Char1"/>
    <w:rsid w:val="001D6B09"/>
    <w:rPr>
      <w:rFonts w:ascii="Bell MT" w:eastAsia="Times New Roman" w:hAnsi="Bell MT"/>
      <w:bCs/>
      <w:iCs/>
      <w:sz w:val="22"/>
      <w:u w:val="single"/>
    </w:rPr>
  </w:style>
  <w:style w:type="character" w:customStyle="1" w:styleId="Heading2CharChar2">
    <w:name w:val="Heading 2 Char Char2"/>
    <w:rsid w:val="001D6B09"/>
    <w:rPr>
      <w:rFonts w:cs="Arial"/>
      <w:b/>
      <w:bCs/>
      <w:iCs/>
      <w:sz w:val="22"/>
      <w:szCs w:val="28"/>
      <w:lang w:val="en-US" w:eastAsia="en-US" w:bidi="ar-SA"/>
    </w:rPr>
  </w:style>
  <w:style w:type="character" w:customStyle="1" w:styleId="doctitle">
    <w:name w:val="doctitle"/>
    <w:rsid w:val="001D6B09"/>
  </w:style>
  <w:style w:type="character" w:customStyle="1" w:styleId="FooterChar1">
    <w:name w:val="Footer Char1"/>
    <w:uiPriority w:val="99"/>
    <w:semiHidden/>
    <w:rsid w:val="001D6B09"/>
    <w:rPr>
      <w:rFonts w:ascii="Garamond" w:eastAsia="Calibri" w:hAnsi="Garamond" w:cs="Times New Roman"/>
      <w:szCs w:val="22"/>
    </w:rPr>
  </w:style>
  <w:style w:type="paragraph" w:customStyle="1" w:styleId="CiteCorrected">
    <w:name w:val="Cite Corrected"/>
    <w:basedOn w:val="Normal"/>
    <w:link w:val="CiteCorrectedChar"/>
    <w:qFormat/>
    <w:rsid w:val="001D6B09"/>
    <w:rPr>
      <w:rFonts w:eastAsia="Times New Roman"/>
      <w:b/>
      <w:bCs/>
      <w:sz w:val="24"/>
      <w:szCs w:val="16"/>
      <w:u w:val="single"/>
    </w:rPr>
  </w:style>
  <w:style w:type="character" w:customStyle="1" w:styleId="CiteCorrectedChar">
    <w:name w:val="Cite Corrected Char"/>
    <w:link w:val="CiteCorrected"/>
    <w:rsid w:val="001D6B09"/>
    <w:rPr>
      <w:rFonts w:ascii="Calibri" w:eastAsia="Times New Roman" w:hAnsi="Calibri" w:cs="Calibri"/>
      <w:b/>
      <w:bCs/>
      <w:szCs w:val="16"/>
      <w:u w:val="single"/>
    </w:rPr>
  </w:style>
  <w:style w:type="character" w:customStyle="1" w:styleId="cardtext-underlined">
    <w:name w:val="card text- underlined"/>
    <w:rsid w:val="001D6B09"/>
    <w:rPr>
      <w:rFonts w:ascii="Garamond" w:hAnsi="Garamond"/>
      <w:u w:val="single"/>
    </w:rPr>
  </w:style>
  <w:style w:type="numbering" w:customStyle="1" w:styleId="NoList6">
    <w:name w:val="No List6"/>
    <w:next w:val="NoList"/>
    <w:uiPriority w:val="99"/>
    <w:semiHidden/>
    <w:unhideWhenUsed/>
    <w:rsid w:val="001D6B09"/>
  </w:style>
  <w:style w:type="numbering" w:customStyle="1" w:styleId="NoList7">
    <w:name w:val="No List7"/>
    <w:next w:val="NoList"/>
    <w:semiHidden/>
    <w:unhideWhenUsed/>
    <w:rsid w:val="001D6B09"/>
  </w:style>
  <w:style w:type="character" w:customStyle="1" w:styleId="stylestylebold12pt">
    <w:name w:val="stylestylebold12pt"/>
    <w:basedOn w:val="DefaultParagraphFont"/>
    <w:rsid w:val="001D6B09"/>
  </w:style>
  <w:style w:type="character" w:customStyle="1" w:styleId="styleboldunderline">
    <w:name w:val="styleboldunderline"/>
    <w:basedOn w:val="DefaultParagraphFont"/>
    <w:rsid w:val="001D6B09"/>
  </w:style>
  <w:style w:type="character" w:customStyle="1" w:styleId="Styleunderline11pt">
    <w:name w:val="Style underline + 11 pt"/>
    <w:rsid w:val="001D6B09"/>
    <w:rPr>
      <w:rFonts w:ascii="Times New Roman" w:hAnsi="Times New Roman"/>
      <w:b w:val="0"/>
      <w:bCs w:val="0"/>
      <w:sz w:val="20"/>
      <w:u w:val="single"/>
    </w:rPr>
  </w:style>
  <w:style w:type="character" w:customStyle="1" w:styleId="Styleunderline11ptBold">
    <w:name w:val="Style underline + 11 pt Bold"/>
    <w:rsid w:val="001D6B09"/>
    <w:rPr>
      <w:rFonts w:ascii="Times New Roman" w:hAnsi="Times New Roman"/>
      <w:b/>
      <w:bCs w:val="0"/>
      <w:sz w:val="20"/>
      <w:u w:val="single"/>
    </w:rPr>
  </w:style>
  <w:style w:type="paragraph" w:customStyle="1" w:styleId="story-body-text">
    <w:name w:val="story-body-text"/>
    <w:basedOn w:val="Normal"/>
    <w:uiPriority w:val="99"/>
    <w:qFormat/>
    <w:rsid w:val="001D6B09"/>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1D6B09"/>
  </w:style>
  <w:style w:type="character" w:customStyle="1" w:styleId="BriefTitleChar">
    <w:name w:val="Brief Title Char"/>
    <w:basedOn w:val="DefaultParagraphFont"/>
    <w:rsid w:val="001D6B09"/>
    <w:rPr>
      <w:b/>
      <w:sz w:val="24"/>
      <w:szCs w:val="24"/>
      <w:u w:val="single"/>
      <w:lang w:val="en-US" w:eastAsia="en-US" w:bidi="ar-SA"/>
    </w:rPr>
  </w:style>
  <w:style w:type="paragraph" w:customStyle="1" w:styleId="BriefTitle2">
    <w:name w:val="Brief Title 2"/>
    <w:basedOn w:val="Heading1"/>
    <w:uiPriority w:val="99"/>
    <w:qFormat/>
    <w:rsid w:val="001D6B09"/>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1D6B09"/>
    <w:rPr>
      <w:b/>
      <w:sz w:val="24"/>
      <w:szCs w:val="24"/>
      <w:u w:val="single"/>
      <w:lang w:val="en-US" w:eastAsia="en-US" w:bidi="ar-SA"/>
    </w:rPr>
  </w:style>
  <w:style w:type="paragraph" w:customStyle="1" w:styleId="cards0">
    <w:name w:val="cards"/>
    <w:basedOn w:val="Normal"/>
    <w:uiPriority w:val="99"/>
    <w:qFormat/>
    <w:rsid w:val="001D6B09"/>
    <w:rPr>
      <w:rFonts w:eastAsia="Calibri"/>
    </w:rPr>
  </w:style>
  <w:style w:type="character" w:customStyle="1" w:styleId="StyleStyle4CharTimesNewRoman11pt1">
    <w:name w:val="Style Style4 Char + Times New Roman 11 pt1"/>
    <w:basedOn w:val="DefaultParagraphFont"/>
    <w:rsid w:val="001D6B09"/>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1D6B09"/>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1D6B09"/>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1D6B09"/>
    <w:rPr>
      <w:sz w:val="20"/>
      <w:u w:val="single"/>
    </w:rPr>
  </w:style>
  <w:style w:type="character" w:customStyle="1" w:styleId="FootnoteTextChar1">
    <w:name w:val="Footnote Text Char1"/>
    <w:basedOn w:val="DefaultParagraphFont"/>
    <w:uiPriority w:val="99"/>
    <w:rsid w:val="001D6B09"/>
    <w:rPr>
      <w:rFonts w:ascii="Georgia" w:hAnsi="Georgia"/>
      <w:sz w:val="20"/>
      <w:szCs w:val="20"/>
    </w:rPr>
  </w:style>
  <w:style w:type="character" w:customStyle="1" w:styleId="SubtitleChar1">
    <w:name w:val="Subtitle Char1"/>
    <w:aliases w:val="Underlined card text Char1"/>
    <w:basedOn w:val="DefaultParagraphFont"/>
    <w:uiPriority w:val="11"/>
    <w:rsid w:val="001D6B09"/>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1D6B09"/>
    <w:rPr>
      <w:rFonts w:ascii="Georgia" w:hAnsi="Georgia"/>
    </w:rPr>
  </w:style>
  <w:style w:type="character" w:customStyle="1" w:styleId="BodyText2Char1">
    <w:name w:val="Body Text 2 Char1"/>
    <w:basedOn w:val="DefaultParagraphFont"/>
    <w:uiPriority w:val="99"/>
    <w:rsid w:val="001D6B09"/>
    <w:rPr>
      <w:rFonts w:ascii="Georgia" w:hAnsi="Georgia"/>
    </w:rPr>
  </w:style>
  <w:style w:type="character" w:customStyle="1" w:styleId="PlainTextChar1">
    <w:name w:val="Plain Text Char1"/>
    <w:basedOn w:val="DefaultParagraphFont"/>
    <w:rsid w:val="001D6B09"/>
    <w:rPr>
      <w:rFonts w:ascii="Consolas" w:hAnsi="Consolas"/>
      <w:sz w:val="21"/>
      <w:szCs w:val="21"/>
    </w:rPr>
  </w:style>
  <w:style w:type="character" w:customStyle="1" w:styleId="StyleCardText11ptUnderlineChar">
    <w:name w:val="Style Card Text + 11 pt Underline Char"/>
    <w:link w:val="StyleCardText11ptUnderline"/>
    <w:locked/>
    <w:rsid w:val="001D6B09"/>
    <w:rPr>
      <w:u w:val="single"/>
    </w:rPr>
  </w:style>
  <w:style w:type="paragraph" w:customStyle="1" w:styleId="StyleCardText11ptUnderline">
    <w:name w:val="Style Card Text + 11 pt Underline"/>
    <w:link w:val="StyleCardText11ptUnderlineChar"/>
    <w:qFormat/>
    <w:rsid w:val="001D6B09"/>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1D6B09"/>
    <w:rPr>
      <w:rFonts w:ascii="Georgia" w:hAnsi="Georgia"/>
      <w:sz w:val="16"/>
    </w:rPr>
  </w:style>
  <w:style w:type="paragraph" w:customStyle="1" w:styleId="StyleMinimizedText11pt">
    <w:name w:val="Style Minimized Text + 11 pt"/>
    <w:basedOn w:val="Normal"/>
    <w:link w:val="StyleMinimizedText11ptChar"/>
    <w:qFormat/>
    <w:rsid w:val="001D6B09"/>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1D6B09"/>
    <w:rPr>
      <w:rFonts w:ascii="Georgia" w:hAnsi="Georgia"/>
      <w:sz w:val="16"/>
    </w:rPr>
  </w:style>
  <w:style w:type="paragraph" w:customStyle="1" w:styleId="StyleMinimizedText11pt1">
    <w:name w:val="Style Minimized Text + 11 pt1"/>
    <w:basedOn w:val="Normal"/>
    <w:link w:val="StyleMinimizedText11pt1Char"/>
    <w:qFormat/>
    <w:rsid w:val="001D6B09"/>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1D6B09"/>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1D6B09"/>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1D6B09"/>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1D6B09"/>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1D6B09"/>
    <w:rPr>
      <w:rFonts w:ascii="Arial Narrow" w:hAnsi="Arial Narrow"/>
      <w:sz w:val="16"/>
    </w:rPr>
  </w:style>
  <w:style w:type="paragraph" w:customStyle="1" w:styleId="Debate-CardSmalltextF2">
    <w:name w:val="Debate- Card Small text F2"/>
    <w:basedOn w:val="Normal"/>
    <w:next w:val="Normal"/>
    <w:link w:val="Debate-CardSmalltextF2Char"/>
    <w:qFormat/>
    <w:rsid w:val="001D6B09"/>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1D6B09"/>
    <w:rPr>
      <w:rFonts w:ascii="Arial Narrow" w:hAnsi="Arial Narrow"/>
      <w:b/>
      <w:sz w:val="18"/>
      <w:u w:val="single"/>
    </w:rPr>
  </w:style>
  <w:style w:type="paragraph" w:customStyle="1" w:styleId="Debate-EmphasizedText-F5">
    <w:name w:val="Debate- Emphasized Text- F5"/>
    <w:basedOn w:val="Normal"/>
    <w:link w:val="Debate-EmphasizedText-F5Char"/>
    <w:qFormat/>
    <w:rsid w:val="001D6B09"/>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1D6B09"/>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1D6B09"/>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1D6B09"/>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1D6B09"/>
    <w:rPr>
      <w:rFonts w:ascii="Times New Roman" w:eastAsia="Times New Roman" w:hAnsi="Times New Roman"/>
      <w:sz w:val="16"/>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1D6B09"/>
    <w:rPr>
      <w:rFonts w:ascii="Georgia" w:eastAsia="Times New Roman" w:hAnsi="Georgia"/>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1D6B09"/>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MinimizedTextChar">
    <w:name w:val="Minimized Text Char"/>
    <w:basedOn w:val="DefaultParagraphFont"/>
    <w:link w:val="MinimizedText"/>
    <w:locked/>
    <w:rsid w:val="001D6B09"/>
    <w:rPr>
      <w:rFonts w:ascii="Georgia" w:eastAsia="Times New Roman" w:hAnsi="Georgia"/>
      <w:sz w:val="16"/>
    </w:rPr>
  </w:style>
  <w:style w:type="paragraph" w:customStyle="1" w:styleId="MinimizedText">
    <w:name w:val="Minimized Text"/>
    <w:basedOn w:val="Normal"/>
    <w:link w:val="MinimizedTextChar"/>
    <w:qFormat/>
    <w:rsid w:val="001D6B09"/>
    <w:rPr>
      <w:rFonts w:ascii="Georgia" w:eastAsia="Times New Roman" w:hAnsi="Georgia" w:cstheme="minorBidi"/>
      <w:sz w:val="16"/>
    </w:rPr>
  </w:style>
  <w:style w:type="character" w:customStyle="1" w:styleId="StyleMinimizedTextArialNarrow10ptChar">
    <w:name w:val="Style Minimized Text + Arial Narrow 10 pt Char"/>
    <w:basedOn w:val="MinimizedTextChar"/>
    <w:link w:val="StyleMinimizedTextArialNarrow10pt"/>
    <w:locked/>
    <w:rsid w:val="001D6B09"/>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1D6B09"/>
    <w:rPr>
      <w:sz w:val="20"/>
    </w:rPr>
  </w:style>
  <w:style w:type="character" w:customStyle="1" w:styleId="StyleUnderlineChar11ptBorderSinglesolidlineAutoChar">
    <w:name w:val="Style Underline Char + 11 pt Border: : (Single solid line Auto  ... Char"/>
    <w:link w:val="StyleUnderlineChar11ptBorderSinglesolidlineAuto"/>
    <w:locked/>
    <w:rsid w:val="001D6B09"/>
    <w:rPr>
      <w:rFonts w:ascii="Georgia" w:eastAsia="Times New Roman" w:hAnsi="Georgia"/>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1D6B09"/>
    <w:pPr>
      <w:pBdr>
        <w:top w:val="single" w:sz="4" w:space="0" w:color="auto"/>
        <w:left w:val="single" w:sz="4" w:space="0" w:color="auto"/>
        <w:bottom w:val="single" w:sz="4" w:space="0" w:color="auto"/>
        <w:right w:val="single" w:sz="4" w:space="0" w:color="auto"/>
      </w:pBdr>
    </w:pPr>
    <w:rPr>
      <w:rFonts w:ascii="Georgia" w:eastAsia="Times New Roman" w:hAnsi="Georgia" w:cstheme="minorBidi"/>
      <w:sz w:val="24"/>
      <w:u w:val="single"/>
      <w:bdr w:val="single" w:sz="4" w:space="0" w:color="auto" w:frame="1"/>
    </w:rPr>
  </w:style>
  <w:style w:type="character" w:customStyle="1" w:styleId="StyleStyle49pt3Char">
    <w:name w:val="Style Style4 + 9 pt3 Char"/>
    <w:basedOn w:val="Style4Char"/>
    <w:link w:val="StyleStyle49pt3"/>
    <w:locked/>
    <w:rsid w:val="001D6B09"/>
    <w:rPr>
      <w:rFonts w:ascii="Arial" w:eastAsia="Times New Roman" w:hAnsi="Arial" w:cs="Times New Roman"/>
      <w:u w:val="single"/>
    </w:rPr>
  </w:style>
  <w:style w:type="paragraph" w:customStyle="1" w:styleId="StyleStyle49pt3">
    <w:name w:val="Style Style4 + 9 pt3"/>
    <w:basedOn w:val="Style4"/>
    <w:link w:val="StyleStyle49pt3Char"/>
    <w:qFormat/>
    <w:rsid w:val="001D6B09"/>
    <w:rPr>
      <w:rFonts w:ascii="Arial" w:eastAsia="Times New Roman" w:hAnsi="Arial" w:cs="Times New Roman"/>
    </w:rPr>
  </w:style>
  <w:style w:type="character" w:customStyle="1" w:styleId="StyleStyle4BoldChar">
    <w:name w:val="Style Style4 + Bold Char"/>
    <w:basedOn w:val="Style4Char"/>
    <w:link w:val="StyleStyle4Bold"/>
    <w:locked/>
    <w:rsid w:val="001D6B09"/>
    <w:rPr>
      <w:rFonts w:ascii="Arial" w:eastAsia="Times New Roman" w:hAnsi="Arial" w:cs="Times New Roman"/>
      <w:u w:val="single"/>
    </w:rPr>
  </w:style>
  <w:style w:type="paragraph" w:customStyle="1" w:styleId="StyleStyle4Bold">
    <w:name w:val="Style Style4 + Bold"/>
    <w:basedOn w:val="Style4"/>
    <w:link w:val="StyleStyle4BoldChar"/>
    <w:qFormat/>
    <w:rsid w:val="001D6B09"/>
    <w:rPr>
      <w:rFonts w:ascii="Arial" w:eastAsia="Times New Roman" w:hAnsi="Arial" w:cs="Times New Roman"/>
    </w:rPr>
  </w:style>
  <w:style w:type="character" w:customStyle="1" w:styleId="CircledChar">
    <w:name w:val="Circled Char"/>
    <w:basedOn w:val="CardTextChar0"/>
    <w:link w:val="Circled"/>
    <w:locked/>
    <w:rsid w:val="001D6B09"/>
    <w:rPr>
      <w:rFonts w:ascii="MS Mincho" w:eastAsia="MS Mincho" w:hAnsi="Garamond" w:cs="Times New Roman"/>
      <w:b/>
      <w:sz w:val="18"/>
      <w:szCs w:val="20"/>
      <w:u w:val="single"/>
      <w:lang w:val="x-none" w:eastAsia="ja-JP"/>
    </w:rPr>
  </w:style>
  <w:style w:type="paragraph" w:customStyle="1" w:styleId="Circled">
    <w:name w:val="Circled"/>
    <w:link w:val="CircledChar"/>
    <w:qFormat/>
    <w:rsid w:val="001D6B09"/>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1D6B09"/>
    <w:rPr>
      <w:rFonts w:ascii="Arial" w:eastAsia="Times New Roman" w:hAnsi="Arial" w:cs="Times New Roman"/>
      <w:u w:val="single"/>
    </w:rPr>
  </w:style>
  <w:style w:type="paragraph" w:customStyle="1" w:styleId="StyleStyle411pt1">
    <w:name w:val="Style Style4 + 11 pt1"/>
    <w:basedOn w:val="Style4"/>
    <w:link w:val="StyleStyle411pt1Char"/>
    <w:qFormat/>
    <w:rsid w:val="001D6B09"/>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1D6B09"/>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1D6B09"/>
    <w:rPr>
      <w:b/>
      <w:bCs w:val="0"/>
      <w:u w:val="single"/>
      <w:lang w:val="en-US" w:eastAsia="en-US" w:bidi="ar-SA"/>
    </w:rPr>
  </w:style>
  <w:style w:type="paragraph" w:customStyle="1" w:styleId="StyleBoldandUnderlineChar11pt">
    <w:name w:val="Style Bold and Underline Char + 11 pt"/>
    <w:link w:val="StyleBoldandUnderlineChar11ptChar"/>
    <w:qFormat/>
    <w:rsid w:val="001D6B09"/>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1D6B09"/>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1D6B09"/>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1D6B09"/>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1D6B09"/>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1D6B09"/>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1D6B09"/>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UnderlineCharChar"/>
    <w:link w:val="StyleUnderlineChar11pt2"/>
    <w:locked/>
    <w:rsid w:val="001D6B09"/>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1D6B09"/>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1D6B09"/>
    <w:rPr>
      <w:rFonts w:ascii="Georgia" w:eastAsia="Times New Roman" w:hAnsi="Georgia"/>
      <w:szCs w:val="20"/>
    </w:rPr>
  </w:style>
  <w:style w:type="paragraph" w:customStyle="1" w:styleId="cardCharChar0">
    <w:name w:val="card Char Char"/>
    <w:basedOn w:val="Normal"/>
    <w:link w:val="cardCharCharChar"/>
    <w:qFormat/>
    <w:rsid w:val="001D6B09"/>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1D6B09"/>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1D6B09"/>
  </w:style>
  <w:style w:type="character" w:customStyle="1" w:styleId="StyleCardTextArialNarrow9ptChar">
    <w:name w:val="Style Card Text + Arial Narrow 9 pt Char"/>
    <w:basedOn w:val="CardTextChar10"/>
    <w:link w:val="StyleCardTextArialNarrow9pt"/>
    <w:locked/>
    <w:rsid w:val="001D6B09"/>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1D6B09"/>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1D6B09"/>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1D6B09"/>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1D6B09"/>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1D6B09"/>
    <w:rPr>
      <w:rFonts w:ascii="Georgia" w:eastAsia="Times New Roman" w:hAnsi="Georgia"/>
      <w:sz w:val="16"/>
    </w:rPr>
  </w:style>
  <w:style w:type="paragraph" w:customStyle="1" w:styleId="Textsmall0">
    <w:name w:val="Textsmall"/>
    <w:basedOn w:val="Normal"/>
    <w:next w:val="Normal"/>
    <w:link w:val="TextsmallChar0"/>
    <w:qFormat/>
    <w:rsid w:val="001D6B09"/>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1D6B09"/>
    <w:rPr>
      <w:rFonts w:ascii="Arial" w:eastAsia="Times New Roman" w:hAnsi="Arial" w:cs="Times New Roman"/>
      <w:u w:val="single"/>
    </w:rPr>
  </w:style>
  <w:style w:type="paragraph" w:customStyle="1" w:styleId="StyleStyle49pt10">
    <w:name w:val="Style Style4 + 9 pt10"/>
    <w:basedOn w:val="Style4"/>
    <w:link w:val="StyleStyle49pt10Char"/>
    <w:qFormat/>
    <w:rsid w:val="001D6B09"/>
    <w:rPr>
      <w:rFonts w:ascii="Arial" w:eastAsia="Times New Roman" w:hAnsi="Arial" w:cs="Times New Roman"/>
    </w:rPr>
  </w:style>
  <w:style w:type="character" w:customStyle="1" w:styleId="StyleStyle49ptBold7Char">
    <w:name w:val="Style Style4 + 9 pt Bold7 Char"/>
    <w:link w:val="StyleStyle49ptBold7"/>
    <w:locked/>
    <w:rsid w:val="001D6B09"/>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1D6B09"/>
    <w:rPr>
      <w:rFonts w:ascii="Times New Roman" w:eastAsia="Times New Roman" w:hAnsi="Times New Roman" w:cs="Times New Roman"/>
      <w:b/>
      <w:bCs/>
    </w:rPr>
  </w:style>
  <w:style w:type="character" w:customStyle="1" w:styleId="NormalUnderlineChar">
    <w:name w:val="Normal Underline Char"/>
    <w:link w:val="NormalUnderline"/>
    <w:locked/>
    <w:rsid w:val="001D6B09"/>
    <w:rPr>
      <w:rFonts w:ascii="Georgia" w:eastAsia="Times New Roman" w:hAnsi="Georgia"/>
      <w:u w:val="single"/>
    </w:rPr>
  </w:style>
  <w:style w:type="paragraph" w:customStyle="1" w:styleId="NormalUnderline">
    <w:name w:val="Normal Underline"/>
    <w:basedOn w:val="Normal"/>
    <w:link w:val="NormalUnderlineChar"/>
    <w:qFormat/>
    <w:rsid w:val="001D6B09"/>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1D6B09"/>
    <w:rPr>
      <w:rFonts w:eastAsia="Times New Roman"/>
      <w:u w:val="single"/>
    </w:rPr>
  </w:style>
  <w:style w:type="paragraph" w:customStyle="1" w:styleId="WW-Default1">
    <w:name w:val="WW-Default1"/>
    <w:basedOn w:val="Normal"/>
    <w:uiPriority w:val="99"/>
    <w:qFormat/>
    <w:rsid w:val="001D6B09"/>
    <w:pPr>
      <w:suppressAutoHyphens/>
    </w:pPr>
    <w:rPr>
      <w:rFonts w:eastAsia="Times New Roman"/>
      <w:b/>
      <w:bCs/>
      <w:szCs w:val="20"/>
      <w:lang w:eastAsia="ar-SA"/>
    </w:rPr>
  </w:style>
  <w:style w:type="paragraph" w:customStyle="1" w:styleId="CardStyle">
    <w:name w:val="Card Style"/>
    <w:basedOn w:val="Normal"/>
    <w:link w:val="CardStyleChar"/>
    <w:qFormat/>
    <w:rsid w:val="001D6B09"/>
    <w:rPr>
      <w:rFonts w:eastAsia="Times New Roman"/>
    </w:rPr>
  </w:style>
  <w:style w:type="character" w:customStyle="1" w:styleId="Stylecard11ptChar">
    <w:name w:val="Style card + 11 pt Char"/>
    <w:link w:val="Stylecard11pt"/>
    <w:locked/>
    <w:rsid w:val="001D6B09"/>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1D6B09"/>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1D6B09"/>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1D6B09"/>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1D6B09"/>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1D6B09"/>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1D6B09"/>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1D6B09"/>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1D6B09"/>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1D6B09"/>
    <w:rPr>
      <w:b/>
      <w:u w:val="single"/>
    </w:rPr>
  </w:style>
  <w:style w:type="paragraph" w:customStyle="1" w:styleId="BoldandUnderline">
    <w:name w:val="Bold and Underline"/>
    <w:basedOn w:val="Normal"/>
    <w:link w:val="BoldandUnderlineChar"/>
    <w:qFormat/>
    <w:rsid w:val="001D6B09"/>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1D6B09"/>
    <w:rPr>
      <w:rFonts w:ascii="Arial" w:eastAsia="Times New Roman" w:hAnsi="Arial" w:cs="Times New Roman"/>
      <w:u w:val="single"/>
    </w:rPr>
  </w:style>
  <w:style w:type="paragraph" w:customStyle="1" w:styleId="StyleStyle49ptBold3">
    <w:name w:val="Style Style4 + 9 pt Bold3"/>
    <w:basedOn w:val="Style4"/>
    <w:link w:val="StyleStyle49ptBold3Char"/>
    <w:qFormat/>
    <w:rsid w:val="001D6B09"/>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1D6B09"/>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1D6B09"/>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1D6B09"/>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1D6B09"/>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1D6B09"/>
    <w:rPr>
      <w:rFonts w:eastAsia="SimSun" w:cs="Calibri"/>
      <w:b/>
      <w:bCs/>
      <w:u w:val="single"/>
      <w:lang w:val="x-none" w:eastAsia="zh-CN"/>
    </w:rPr>
  </w:style>
  <w:style w:type="paragraph" w:customStyle="1" w:styleId="Stylecard11ptBoldUnderline">
    <w:name w:val="Style card + 11 pt Bold Underline"/>
    <w:basedOn w:val="Normal"/>
    <w:link w:val="Stylecard11ptBoldUnderlineChar"/>
    <w:qFormat/>
    <w:rsid w:val="001D6B09"/>
    <w:pPr>
      <w:ind w:left="288" w:right="288"/>
    </w:pPr>
    <w:rPr>
      <w:rFonts w:asciiTheme="minorHAnsi" w:eastAsia="SimSun" w:hAnsiTheme="minorHAnsi"/>
      <w:b/>
      <w:bCs/>
      <w:sz w:val="24"/>
      <w:u w:val="single"/>
      <w:lang w:val="x-none" w:eastAsia="zh-CN"/>
    </w:rPr>
  </w:style>
  <w:style w:type="character" w:customStyle="1" w:styleId="Stylecard8ptChar">
    <w:name w:val="Style card + 8 pt Char"/>
    <w:basedOn w:val="cardChar"/>
    <w:link w:val="Stylecard8pt"/>
    <w:locked/>
    <w:rsid w:val="001D6B09"/>
    <w:rPr>
      <w:rFonts w:cs="Calibri"/>
      <w:u w:val="single"/>
      <w:lang w:val="x-none" w:eastAsia="ar-SA"/>
    </w:rPr>
  </w:style>
  <w:style w:type="paragraph" w:customStyle="1" w:styleId="Stylecard8pt">
    <w:name w:val="Style card + 8 pt"/>
    <w:basedOn w:val="Normal"/>
    <w:link w:val="Stylecard8ptChar"/>
    <w:qFormat/>
    <w:rsid w:val="001D6B09"/>
    <w:pPr>
      <w:ind w:left="288" w:right="288"/>
    </w:pPr>
    <w:rPr>
      <w:rFonts w:asciiTheme="minorHAnsi" w:hAnsiTheme="minorHAnsi"/>
      <w:sz w:val="24"/>
      <w:u w:val="single"/>
      <w:lang w:val="x-none" w:eastAsia="ar-SA"/>
    </w:rPr>
  </w:style>
  <w:style w:type="paragraph" w:customStyle="1" w:styleId="emactive">
    <w:name w:val="emactive"/>
    <w:basedOn w:val="Normal"/>
    <w:uiPriority w:val="99"/>
    <w:qFormat/>
    <w:rsid w:val="001D6B09"/>
    <w:pPr>
      <w:spacing w:before="100" w:beforeAutospacing="1" w:after="100" w:afterAutospacing="1"/>
    </w:pPr>
    <w:rPr>
      <w:rFonts w:eastAsia="Times New Roman"/>
      <w:sz w:val="24"/>
    </w:rPr>
  </w:style>
  <w:style w:type="paragraph" w:customStyle="1" w:styleId="emready">
    <w:name w:val="emready"/>
    <w:basedOn w:val="Normal"/>
    <w:uiPriority w:val="99"/>
    <w:qFormat/>
    <w:rsid w:val="001D6B09"/>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1D6B09"/>
    <w:rPr>
      <w:rFonts w:ascii="Times New Roman" w:hAnsi="Times New Roman" w:cs="Times New Roman"/>
      <w:u w:val="single"/>
    </w:rPr>
  </w:style>
  <w:style w:type="paragraph" w:customStyle="1" w:styleId="UnderlinedCardText">
    <w:name w:val="Underlined Card Text"/>
    <w:basedOn w:val="Normal"/>
    <w:link w:val="UnderlinedCardTextChar"/>
    <w:qFormat/>
    <w:rsid w:val="001D6B09"/>
    <w:pPr>
      <w:spacing w:after="200"/>
      <w:contextualSpacing/>
    </w:pPr>
    <w:rPr>
      <w:rFonts w:ascii="Times New Roman" w:hAnsi="Times New Roman" w:cs="Times New Roman"/>
      <w:sz w:val="24"/>
      <w:u w:val="single"/>
    </w:rPr>
  </w:style>
  <w:style w:type="paragraph" w:customStyle="1" w:styleId="Shrink">
    <w:name w:val="Shrink"/>
    <w:link w:val="ShrinkChar"/>
    <w:qFormat/>
    <w:rsid w:val="001D6B09"/>
    <w:pPr>
      <w:ind w:left="288" w:right="288"/>
    </w:pPr>
    <w:rPr>
      <w:rFonts w:cs="Courier"/>
      <w:bCs/>
      <w:sz w:val="16"/>
      <w:szCs w:val="16"/>
    </w:rPr>
  </w:style>
  <w:style w:type="character" w:customStyle="1" w:styleId="UnderlineCharCharCharCharChar">
    <w:name w:val="Underline Char Char Char Char Char"/>
    <w:link w:val="UnderlineCharCharCharChar"/>
    <w:locked/>
    <w:rsid w:val="001D6B09"/>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1D6B09"/>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1D6B09"/>
    <w:rPr>
      <w:rFonts w:ascii="Georgia" w:eastAsia="Times New Roman" w:hAnsi="Georgia" w:cs="Times New Roman"/>
      <w:b/>
      <w:sz w:val="24"/>
      <w:u w:val="single"/>
    </w:rPr>
  </w:style>
  <w:style w:type="character" w:customStyle="1" w:styleId="CardHighlightChar">
    <w:name w:val="Card Highlight Char"/>
    <w:link w:val="CardHighlight"/>
    <w:locked/>
    <w:rsid w:val="001D6B09"/>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1D6B09"/>
    <w:pPr>
      <w:shd w:val="clear" w:color="auto" w:fill="66FFFF"/>
    </w:pPr>
    <w:rPr>
      <w:rFonts w:eastAsia="Calibri"/>
      <w:sz w:val="24"/>
      <w:u w:val="single"/>
    </w:rPr>
  </w:style>
  <w:style w:type="paragraph" w:customStyle="1" w:styleId="BlockHeaderHidden">
    <w:name w:val="Block Header Hidden"/>
    <w:link w:val="BlockHeaderHiddenChar"/>
    <w:qFormat/>
    <w:rsid w:val="001D6B09"/>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1D6B09"/>
    <w:pPr>
      <w:spacing w:before="100" w:beforeAutospacing="1" w:after="100" w:afterAutospacing="1"/>
    </w:pPr>
    <w:rPr>
      <w:rFonts w:eastAsia="Times New Roman"/>
      <w:sz w:val="24"/>
    </w:rPr>
  </w:style>
  <w:style w:type="paragraph" w:customStyle="1" w:styleId="norma">
    <w:name w:val="norma"/>
    <w:basedOn w:val="Heading3"/>
    <w:uiPriority w:val="99"/>
    <w:qFormat/>
    <w:rsid w:val="001D6B09"/>
    <w:rPr>
      <w:rFonts w:eastAsia="MS Gothic" w:cs="Arial"/>
      <w:sz w:val="24"/>
    </w:rPr>
  </w:style>
  <w:style w:type="character" w:customStyle="1" w:styleId="Emphasis20">
    <w:name w:val="Emphasis 2"/>
    <w:uiPriority w:val="1"/>
    <w:qFormat/>
    <w:rsid w:val="001D6B09"/>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1D6B09"/>
  </w:style>
  <w:style w:type="character" w:customStyle="1" w:styleId="CharacterStyle2">
    <w:name w:val="Character Style 2"/>
    <w:uiPriority w:val="99"/>
    <w:rsid w:val="001D6B09"/>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1D6B09"/>
    <w:rPr>
      <w:rFonts w:ascii="Arial" w:hAnsi="Arial" w:cs="Arial" w:hint="default"/>
      <w:bCs/>
      <w:szCs w:val="26"/>
      <w:u w:val="single"/>
      <w:lang w:val="en-US" w:eastAsia="en-US" w:bidi="ar-SA"/>
    </w:rPr>
  </w:style>
  <w:style w:type="character" w:customStyle="1" w:styleId="Styleunderline9pt0">
    <w:name w:val="Style underline + 9 pt"/>
    <w:basedOn w:val="underline"/>
    <w:rsid w:val="001D6B09"/>
    <w:rPr>
      <w:rFonts w:ascii="Times New Roman" w:hAnsi="Times New Roman"/>
      <w:sz w:val="20"/>
      <w:u w:val="single"/>
    </w:rPr>
  </w:style>
  <w:style w:type="character" w:customStyle="1" w:styleId="StyleTimesNewRoman9pt">
    <w:name w:val="Style Times New Roman 9 pt"/>
    <w:basedOn w:val="DefaultParagraphFont"/>
    <w:rsid w:val="001D6B09"/>
    <w:rPr>
      <w:rFonts w:ascii="Times New Roman" w:hAnsi="Times New Roman" w:cs="Times New Roman" w:hint="default"/>
      <w:sz w:val="20"/>
    </w:rPr>
  </w:style>
  <w:style w:type="character" w:customStyle="1" w:styleId="Styleunderline9pt1">
    <w:name w:val="Style underline + 9 pt1"/>
    <w:basedOn w:val="underline"/>
    <w:rsid w:val="001D6B09"/>
    <w:rPr>
      <w:rFonts w:ascii="Times New Roman" w:hAnsi="Times New Roman"/>
      <w:sz w:val="20"/>
      <w:u w:val="single"/>
    </w:rPr>
  </w:style>
  <w:style w:type="character" w:customStyle="1" w:styleId="Hyperlink23">
    <w:name w:val="Hyperlink23"/>
    <w:basedOn w:val="DefaultParagraphFont"/>
    <w:rsid w:val="001D6B09"/>
    <w:rPr>
      <w:color w:val="3300CC"/>
      <w:u w:val="single"/>
    </w:rPr>
  </w:style>
  <w:style w:type="character" w:customStyle="1" w:styleId="body-text">
    <w:name w:val="body-text"/>
    <w:basedOn w:val="DefaultParagraphFont"/>
    <w:rsid w:val="001D6B09"/>
  </w:style>
  <w:style w:type="character" w:customStyle="1" w:styleId="globalcontentbody">
    <w:name w:val="globalcontentbody"/>
    <w:basedOn w:val="DefaultParagraphFont"/>
    <w:rsid w:val="001D6B09"/>
  </w:style>
  <w:style w:type="character" w:customStyle="1" w:styleId="Styleterm111ptUnderline">
    <w:name w:val="Style term1 + 11 pt Underline"/>
    <w:basedOn w:val="term1"/>
    <w:rsid w:val="001D6B09"/>
    <w:rPr>
      <w:b/>
      <w:bCs/>
    </w:rPr>
  </w:style>
  <w:style w:type="character" w:customStyle="1" w:styleId="Style9pt">
    <w:name w:val="Style 9 pt"/>
    <w:basedOn w:val="DefaultParagraphFont"/>
    <w:rsid w:val="001D6B09"/>
    <w:rPr>
      <w:rFonts w:ascii="Times New Roman" w:hAnsi="Times New Roman" w:cs="Times New Roman" w:hint="default"/>
      <w:sz w:val="20"/>
    </w:rPr>
  </w:style>
  <w:style w:type="character" w:customStyle="1" w:styleId="CharChar11">
    <w:name w:val="Char Char11"/>
    <w:basedOn w:val="DefaultParagraphFont"/>
    <w:rsid w:val="001D6B09"/>
    <w:rPr>
      <w:rFonts w:ascii="Arial" w:hAnsi="Arial" w:cs="Arial" w:hint="default"/>
      <w:bCs/>
      <w:szCs w:val="26"/>
      <w:u w:val="single"/>
      <w:lang w:val="en-US" w:eastAsia="en-US" w:bidi="ar-SA"/>
    </w:rPr>
  </w:style>
  <w:style w:type="character" w:customStyle="1" w:styleId="authorbio">
    <w:name w:val="authorbio"/>
    <w:basedOn w:val="DefaultParagraphFont"/>
    <w:rsid w:val="001D6B09"/>
  </w:style>
  <w:style w:type="character" w:customStyle="1" w:styleId="underlineChar0">
    <w:name w:val="underline Char"/>
    <w:basedOn w:val="DefaultParagraphFont"/>
    <w:rsid w:val="001D6B09"/>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1D6B09"/>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1D6B09"/>
    <w:rPr>
      <w:sz w:val="20"/>
      <w:u w:val="single"/>
    </w:rPr>
  </w:style>
  <w:style w:type="character" w:customStyle="1" w:styleId="base">
    <w:name w:val="base"/>
    <w:basedOn w:val="DefaultParagraphFont"/>
    <w:rsid w:val="001D6B09"/>
  </w:style>
  <w:style w:type="character" w:customStyle="1" w:styleId="part-of-speech">
    <w:name w:val="part-of-speech"/>
    <w:basedOn w:val="DefaultParagraphFont"/>
    <w:rsid w:val="001D6B09"/>
  </w:style>
  <w:style w:type="character" w:customStyle="1" w:styleId="sep">
    <w:name w:val="sep"/>
    <w:basedOn w:val="DefaultParagraphFont"/>
    <w:rsid w:val="001D6B09"/>
  </w:style>
  <w:style w:type="character" w:customStyle="1" w:styleId="pron">
    <w:name w:val="pron"/>
    <w:basedOn w:val="DefaultParagraphFont"/>
    <w:rsid w:val="001D6B09"/>
  </w:style>
  <w:style w:type="character" w:customStyle="1" w:styleId="UnderlineCharChar1">
    <w:name w:val="Underline Char Char1"/>
    <w:basedOn w:val="DefaultParagraphFont"/>
    <w:rsid w:val="001D6B09"/>
    <w:rPr>
      <w:u w:val="single"/>
      <w:lang w:val="en-US" w:eastAsia="en-US" w:bidi="ar-SA"/>
    </w:rPr>
  </w:style>
  <w:style w:type="character" w:customStyle="1" w:styleId="StyleUnderlineCharChar111pt">
    <w:name w:val="Style Underline Char Char1 + 11 pt"/>
    <w:basedOn w:val="UnderlineCharChar1"/>
    <w:rsid w:val="001D6B09"/>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1D6B09"/>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1D6B09"/>
    <w:rPr>
      <w:b/>
      <w:bCs/>
      <w:noProof w:val="0"/>
      <w:sz w:val="20"/>
      <w:u w:val="single"/>
      <w:lang w:val="en-US" w:eastAsia="en-US" w:bidi="ar-SA"/>
    </w:rPr>
  </w:style>
  <w:style w:type="character" w:customStyle="1" w:styleId="StyleunderlineArialNarrow9ptBold">
    <w:name w:val="Style underline + Arial Narrow 9 pt Bold"/>
    <w:basedOn w:val="underline"/>
    <w:rsid w:val="001D6B09"/>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1D6B09"/>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1D6B09"/>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1D6B09"/>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1D6B09"/>
    <w:rPr>
      <w:rFonts w:ascii="Arial" w:hAnsi="Arial" w:cs="Arial" w:hint="default"/>
      <w:color w:val="000000"/>
      <w:sz w:val="10"/>
      <w:szCs w:val="22"/>
    </w:rPr>
  </w:style>
  <w:style w:type="character" w:customStyle="1" w:styleId="CharChar111">
    <w:name w:val="Char Char111"/>
    <w:basedOn w:val="DefaultParagraphFont"/>
    <w:rsid w:val="001D6B09"/>
    <w:rPr>
      <w:rFonts w:ascii="Arial" w:hAnsi="Arial" w:cs="Arial" w:hint="default"/>
      <w:bCs/>
      <w:szCs w:val="26"/>
      <w:u w:val="single"/>
      <w:lang w:val="en-US" w:eastAsia="en-US" w:bidi="ar-SA"/>
    </w:rPr>
  </w:style>
  <w:style w:type="character" w:customStyle="1" w:styleId="AUnterdline">
    <w:name w:val="AUnterdline"/>
    <w:qFormat/>
    <w:rsid w:val="001D6B09"/>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1D6B09"/>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1D6B09"/>
  </w:style>
  <w:style w:type="character" w:customStyle="1" w:styleId="StyleUnderline1">
    <w:name w:val="Style Underline1"/>
    <w:basedOn w:val="DefaultParagraphFont"/>
    <w:rsid w:val="001D6B09"/>
    <w:rPr>
      <w:rFonts w:ascii="Times New Roman" w:hAnsi="Times New Roman" w:cs="Times New Roman" w:hint="default"/>
      <w:sz w:val="20"/>
      <w:u w:val="single"/>
    </w:rPr>
  </w:style>
  <w:style w:type="character" w:customStyle="1" w:styleId="DontRead">
    <w:name w:val="Don't Read"/>
    <w:qFormat/>
    <w:rsid w:val="001D6B09"/>
    <w:rPr>
      <w:rFonts w:ascii="Times New Roman" w:hAnsi="Times New Roman" w:cs="Times New Roman" w:hint="default"/>
      <w:sz w:val="16"/>
    </w:rPr>
  </w:style>
  <w:style w:type="character" w:customStyle="1" w:styleId="Style11ptUnderline3">
    <w:name w:val="Style 11 pt Underline3"/>
    <w:rsid w:val="001D6B09"/>
    <w:rPr>
      <w:sz w:val="20"/>
      <w:u w:val="single"/>
    </w:rPr>
  </w:style>
  <w:style w:type="character" w:customStyle="1" w:styleId="2">
    <w:name w:val="2"/>
    <w:rsid w:val="001D6B09"/>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1D6B09"/>
    <w:rPr>
      <w:sz w:val="20"/>
      <w:u w:val="single"/>
    </w:rPr>
  </w:style>
  <w:style w:type="character" w:customStyle="1" w:styleId="Style9ptBoldUnderline5">
    <w:name w:val="Style 9 pt Bold Underline5"/>
    <w:basedOn w:val="DefaultParagraphFont"/>
    <w:rsid w:val="001D6B09"/>
    <w:rPr>
      <w:b/>
      <w:bCs/>
      <w:sz w:val="20"/>
      <w:u w:val="single"/>
    </w:rPr>
  </w:style>
  <w:style w:type="character" w:customStyle="1" w:styleId="CharChar114">
    <w:name w:val="Char Char114"/>
    <w:basedOn w:val="DefaultParagraphFont"/>
    <w:rsid w:val="001D6B09"/>
    <w:rPr>
      <w:rFonts w:ascii="Arial" w:hAnsi="Arial" w:cs="Arial" w:hint="default"/>
      <w:bCs/>
      <w:szCs w:val="26"/>
      <w:u w:val="single"/>
      <w:lang w:val="en-US" w:eastAsia="en-US" w:bidi="ar-SA"/>
    </w:rPr>
  </w:style>
  <w:style w:type="character" w:customStyle="1" w:styleId="CharChar113">
    <w:name w:val="Char Char113"/>
    <w:basedOn w:val="DefaultParagraphFont"/>
    <w:rsid w:val="001D6B09"/>
    <w:rPr>
      <w:rFonts w:ascii="Arial" w:hAnsi="Arial" w:cs="Arial" w:hint="default"/>
      <w:bCs/>
      <w:szCs w:val="26"/>
      <w:u w:val="single"/>
      <w:lang w:val="en-US" w:eastAsia="en-US" w:bidi="ar-SA"/>
    </w:rPr>
  </w:style>
  <w:style w:type="character" w:customStyle="1" w:styleId="CharChar112">
    <w:name w:val="Char Char112"/>
    <w:basedOn w:val="DefaultParagraphFont"/>
    <w:rsid w:val="001D6B09"/>
    <w:rPr>
      <w:rFonts w:ascii="Arial" w:hAnsi="Arial" w:cs="Arial" w:hint="default"/>
      <w:bCs/>
      <w:szCs w:val="26"/>
      <w:u w:val="single"/>
      <w:lang w:val="en-US" w:eastAsia="en-US" w:bidi="ar-SA"/>
    </w:rPr>
  </w:style>
  <w:style w:type="character" w:customStyle="1" w:styleId="zoomme">
    <w:name w:val="zoomme"/>
    <w:basedOn w:val="DefaultParagraphFont"/>
    <w:rsid w:val="001D6B09"/>
  </w:style>
  <w:style w:type="character" w:customStyle="1" w:styleId="Date10">
    <w:name w:val="Date1"/>
    <w:basedOn w:val="DefaultParagraphFont"/>
    <w:rsid w:val="001D6B09"/>
  </w:style>
  <w:style w:type="character" w:customStyle="1" w:styleId="classauthor">
    <w:name w:val="class=&quot;author&quot;"/>
    <w:basedOn w:val="DefaultParagraphFont"/>
    <w:rsid w:val="001D6B09"/>
  </w:style>
  <w:style w:type="character" w:customStyle="1" w:styleId="CharCharChar">
    <w:name w:val="Char Char Char"/>
    <w:basedOn w:val="DefaultParagraphFont"/>
    <w:rsid w:val="001D6B09"/>
    <w:rPr>
      <w:rFonts w:ascii="Arial" w:hAnsi="Arial" w:cs="Arial" w:hint="default"/>
      <w:bCs/>
      <w:szCs w:val="26"/>
      <w:u w:val="single"/>
      <w:lang w:val="en-US" w:eastAsia="en-US" w:bidi="ar-SA"/>
    </w:rPr>
  </w:style>
  <w:style w:type="character" w:customStyle="1" w:styleId="officialstitle-">
    <w:name w:val="official_s_title-"/>
    <w:basedOn w:val="DefaultParagraphFont"/>
    <w:rsid w:val="001D6B09"/>
  </w:style>
  <w:style w:type="character" w:customStyle="1" w:styleId="officialsbureau">
    <w:name w:val="official_s_bureau"/>
    <w:basedOn w:val="DefaultParagraphFont"/>
    <w:rsid w:val="001D6B09"/>
  </w:style>
  <w:style w:type="character" w:customStyle="1" w:styleId="gray">
    <w:name w:val="gray"/>
    <w:basedOn w:val="DefaultParagraphFont"/>
    <w:rsid w:val="001D6B09"/>
  </w:style>
  <w:style w:type="character" w:customStyle="1" w:styleId="Styleunderline11ptBorderSinglesolidlineAuto05p">
    <w:name w:val="Style underline + 11 pt Border: : (Single solid line Auto  0.5 p..."/>
    <w:rsid w:val="001D6B09"/>
    <w:rPr>
      <w:sz w:val="20"/>
      <w:u w:val="single"/>
      <w:bdr w:val="single" w:sz="4" w:space="0" w:color="auto" w:frame="1"/>
    </w:rPr>
  </w:style>
  <w:style w:type="character" w:customStyle="1" w:styleId="CardText-Underlined0">
    <w:name w:val="Card Text - Underlined"/>
    <w:rsid w:val="001D6B09"/>
    <w:rPr>
      <w:b/>
      <w:bCs w:val="0"/>
      <w:sz w:val="20"/>
      <w:u w:val="single"/>
    </w:rPr>
  </w:style>
  <w:style w:type="character" w:customStyle="1" w:styleId="Style11ptItalicUnderline">
    <w:name w:val="Style 11 pt Italic Underline"/>
    <w:basedOn w:val="DefaultParagraphFont"/>
    <w:rsid w:val="001D6B09"/>
    <w:rPr>
      <w:i/>
      <w:iCs/>
      <w:sz w:val="20"/>
      <w:u w:val="single"/>
    </w:rPr>
  </w:style>
  <w:style w:type="character" w:customStyle="1" w:styleId="Style11ptItalic">
    <w:name w:val="Style 11 pt Italic"/>
    <w:basedOn w:val="DefaultParagraphFont"/>
    <w:rsid w:val="001D6B09"/>
    <w:rPr>
      <w:rFonts w:ascii="Times New Roman" w:hAnsi="Times New Roman" w:cs="Times New Roman" w:hint="default"/>
      <w:i/>
      <w:iCs/>
      <w:sz w:val="20"/>
    </w:rPr>
  </w:style>
  <w:style w:type="character" w:customStyle="1" w:styleId="Style9ptUnderline6">
    <w:name w:val="Style 9 pt Underline6"/>
    <w:basedOn w:val="DefaultParagraphFont"/>
    <w:rsid w:val="001D6B09"/>
    <w:rPr>
      <w:sz w:val="20"/>
      <w:u w:val="single"/>
    </w:rPr>
  </w:style>
  <w:style w:type="character" w:customStyle="1" w:styleId="ct-with-fmlt">
    <w:name w:val="ct-with-fmlt"/>
    <w:basedOn w:val="DefaultParagraphFont"/>
    <w:rsid w:val="001D6B09"/>
  </w:style>
  <w:style w:type="character" w:customStyle="1" w:styleId="ital-inline">
    <w:name w:val="ital-inline"/>
    <w:basedOn w:val="DefaultParagraphFont"/>
    <w:rsid w:val="001D6B09"/>
  </w:style>
  <w:style w:type="character" w:customStyle="1" w:styleId="cross-head">
    <w:name w:val="cross-head"/>
    <w:rsid w:val="001D6B09"/>
  </w:style>
  <w:style w:type="character" w:customStyle="1" w:styleId="dateline">
    <w:name w:val="dateline"/>
    <w:rsid w:val="001D6B09"/>
  </w:style>
  <w:style w:type="character" w:customStyle="1" w:styleId="Subtitle1">
    <w:name w:val="Subtitle1"/>
    <w:rsid w:val="001D6B09"/>
  </w:style>
  <w:style w:type="character" w:customStyle="1" w:styleId="metaorigin">
    <w:name w:val="meta_origin"/>
    <w:rsid w:val="001D6B09"/>
  </w:style>
  <w:style w:type="character" w:customStyle="1" w:styleId="mandelbrotrefrag">
    <w:name w:val="mandelbrot_refrag"/>
    <w:rsid w:val="001D6B09"/>
  </w:style>
  <w:style w:type="character" w:customStyle="1" w:styleId="eminfo">
    <w:name w:val="eminfo"/>
    <w:rsid w:val="001D6B09"/>
  </w:style>
  <w:style w:type="character" w:customStyle="1" w:styleId="emhighlight">
    <w:name w:val="emhighlight"/>
    <w:rsid w:val="001D6B09"/>
  </w:style>
  <w:style w:type="character" w:customStyle="1" w:styleId="at">
    <w:name w:val="at"/>
    <w:rsid w:val="001D6B09"/>
  </w:style>
  <w:style w:type="character" w:customStyle="1" w:styleId="name">
    <w:name w:val="name"/>
    <w:rsid w:val="001D6B09"/>
  </w:style>
  <w:style w:type="character" w:customStyle="1" w:styleId="tkrname">
    <w:name w:val="tkrname"/>
    <w:rsid w:val="001D6B09"/>
  </w:style>
  <w:style w:type="character" w:customStyle="1" w:styleId="tkrchange">
    <w:name w:val="tkrchange"/>
    <w:rsid w:val="001D6B09"/>
  </w:style>
  <w:style w:type="character" w:customStyle="1" w:styleId="source-org">
    <w:name w:val="source-org"/>
    <w:rsid w:val="001D6B09"/>
  </w:style>
  <w:style w:type="character" w:customStyle="1" w:styleId="updated">
    <w:name w:val="updated"/>
    <w:rsid w:val="001D6B09"/>
  </w:style>
  <w:style w:type="character" w:customStyle="1" w:styleId="last">
    <w:name w:val="last"/>
    <w:rsid w:val="001D6B09"/>
  </w:style>
  <w:style w:type="character" w:customStyle="1" w:styleId="institution">
    <w:name w:val="institution"/>
    <w:rsid w:val="001D6B09"/>
  </w:style>
  <w:style w:type="character" w:customStyle="1" w:styleId="CharChar5">
    <w:name w:val="Char Char5"/>
    <w:rsid w:val="001D6B09"/>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1D6B09"/>
  </w:style>
  <w:style w:type="character" w:customStyle="1" w:styleId="Style11ptBoldUnderline1">
    <w:name w:val="Style 11 pt Bold Underline1"/>
    <w:rsid w:val="001D6B09"/>
    <w:rPr>
      <w:b/>
      <w:bCs/>
      <w:sz w:val="20"/>
      <w:u w:val="single"/>
    </w:rPr>
  </w:style>
  <w:style w:type="character" w:customStyle="1" w:styleId="StyleStyleunderlineBold11pt">
    <w:name w:val="Style Style underline + Bold + 11 pt"/>
    <w:rsid w:val="001D6B09"/>
    <w:rPr>
      <w:bCs/>
      <w:sz w:val="20"/>
      <w:u w:val="single"/>
    </w:rPr>
  </w:style>
  <w:style w:type="character" w:customStyle="1" w:styleId="StyleunderlineAsianTimesNewRomanBold">
    <w:name w:val="Style underline + (Asian) Times New Roman Bold"/>
    <w:rsid w:val="001D6B09"/>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1D6B09"/>
    <w:rPr>
      <w:b/>
      <w:bCs/>
      <w:sz w:val="20"/>
      <w:u w:val="single"/>
      <w:bdr w:val="single" w:sz="4" w:space="0" w:color="auto" w:frame="1"/>
    </w:rPr>
  </w:style>
  <w:style w:type="character" w:customStyle="1" w:styleId="Style9ptBoldUnderline1">
    <w:name w:val="Style 9 pt Bold Underline1"/>
    <w:rsid w:val="001D6B09"/>
    <w:rPr>
      <w:bCs/>
      <w:sz w:val="22"/>
      <w:u w:val="single"/>
    </w:rPr>
  </w:style>
  <w:style w:type="character" w:customStyle="1" w:styleId="Style11ptBoldUnderlineBorderSinglesolidlineAuto1">
    <w:name w:val="Style 11 pt Bold Underline Border: : (Single solid line Auto  ...1"/>
    <w:rsid w:val="001D6B09"/>
    <w:rPr>
      <w:b/>
      <w:bCs/>
      <w:sz w:val="20"/>
      <w:u w:val="single"/>
      <w:bdr w:val="single" w:sz="4" w:space="0" w:color="auto" w:frame="1"/>
    </w:rPr>
  </w:style>
  <w:style w:type="character" w:customStyle="1" w:styleId="quotepeekbase">
    <w:name w:val="quotepeekbase"/>
    <w:rsid w:val="001D6B09"/>
  </w:style>
  <w:style w:type="character" w:customStyle="1" w:styleId="cardChar11">
    <w:name w:val="card Char1"/>
    <w:rsid w:val="001D6B09"/>
    <w:rPr>
      <w:rFonts w:ascii="Calibri" w:eastAsia="Calibri" w:hAnsi="Calibri" w:hint="default"/>
      <w:sz w:val="24"/>
      <w:szCs w:val="22"/>
      <w:lang w:val="x-none" w:eastAsia="x-none"/>
    </w:rPr>
  </w:style>
  <w:style w:type="character" w:customStyle="1" w:styleId="NormalCard">
    <w:name w:val="Normal Card"/>
    <w:uiPriority w:val="1"/>
    <w:qFormat/>
    <w:rsid w:val="001D6B09"/>
    <w:rPr>
      <w:rFonts w:ascii="Times New Roman" w:hAnsi="Times New Roman" w:cs="Times New Roman" w:hint="default"/>
      <w:sz w:val="24"/>
    </w:rPr>
  </w:style>
  <w:style w:type="character" w:customStyle="1" w:styleId="HighlightedUnderline">
    <w:name w:val="Highlighted Underline"/>
    <w:uiPriority w:val="1"/>
    <w:qFormat/>
    <w:rsid w:val="001D6B09"/>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1D6B09"/>
    <w:rPr>
      <w:rFonts w:ascii="Times New Roman" w:hAnsi="Times New Roman" w:cs="Times New Roman" w:hint="default"/>
      <w:sz w:val="16"/>
      <w:szCs w:val="16"/>
    </w:rPr>
  </w:style>
  <w:style w:type="character" w:customStyle="1" w:styleId="timebox">
    <w:name w:val="timebox"/>
    <w:rsid w:val="001D6B09"/>
  </w:style>
  <w:style w:type="character" w:customStyle="1" w:styleId="Heading2Subtext">
    <w:name w:val="Heading 2 Subtext"/>
    <w:rsid w:val="001D6B09"/>
    <w:rPr>
      <w:rFonts w:ascii="Times New Roman" w:hAnsi="Times New Roman" w:cs="Times New Roman" w:hint="default"/>
      <w:sz w:val="16"/>
    </w:rPr>
  </w:style>
  <w:style w:type="character" w:customStyle="1" w:styleId="-SmallText-">
    <w:name w:val="-Small Text-"/>
    <w:rsid w:val="001D6B09"/>
    <w:rPr>
      <w:rFonts w:ascii="Garamond" w:hAnsi="Garamond" w:hint="default"/>
      <w:sz w:val="16"/>
    </w:rPr>
  </w:style>
  <w:style w:type="character" w:customStyle="1" w:styleId="tagchar0">
    <w:name w:val="tagchar"/>
    <w:basedOn w:val="DefaultParagraphFont"/>
    <w:rsid w:val="001D6B09"/>
  </w:style>
  <w:style w:type="character" w:customStyle="1" w:styleId="StyleBoldUnderline1">
    <w:name w:val="Style Bold Underline1"/>
    <w:basedOn w:val="DefaultParagraphFont"/>
    <w:rsid w:val="001D6B09"/>
    <w:rPr>
      <w:b w:val="0"/>
      <w:bCs/>
      <w:u w:val="single"/>
    </w:rPr>
  </w:style>
  <w:style w:type="character" w:customStyle="1" w:styleId="label">
    <w:name w:val="label"/>
    <w:rsid w:val="001D6B09"/>
  </w:style>
  <w:style w:type="paragraph" w:customStyle="1" w:styleId="nromal">
    <w:name w:val="nromal"/>
    <w:basedOn w:val="Normal"/>
    <w:uiPriority w:val="99"/>
    <w:qFormat/>
    <w:rsid w:val="001D6B09"/>
    <w:pPr>
      <w:keepNext/>
      <w:keepLines/>
      <w:spacing w:before="200"/>
      <w:outlineLvl w:val="3"/>
    </w:pPr>
    <w:rPr>
      <w:rFonts w:eastAsia="Times New Roman" w:cs="Cambria"/>
      <w:b/>
      <w:iCs/>
    </w:rPr>
  </w:style>
  <w:style w:type="paragraph" w:customStyle="1" w:styleId="natural">
    <w:name w:val="natural"/>
    <w:basedOn w:val="Normal"/>
    <w:uiPriority w:val="99"/>
    <w:qFormat/>
    <w:rsid w:val="001D6B09"/>
    <w:pPr>
      <w:keepNext/>
      <w:keepLines/>
      <w:spacing w:before="200"/>
      <w:outlineLvl w:val="3"/>
    </w:pPr>
    <w:rPr>
      <w:rFonts w:eastAsia="Times New Roman"/>
      <w:b/>
      <w:iCs/>
    </w:rPr>
  </w:style>
  <w:style w:type="paragraph" w:customStyle="1" w:styleId="nroaml">
    <w:name w:val="nroaml"/>
    <w:basedOn w:val="Normal"/>
    <w:uiPriority w:val="99"/>
    <w:qFormat/>
    <w:rsid w:val="001D6B09"/>
    <w:pPr>
      <w:keepNext/>
      <w:keepLines/>
      <w:spacing w:before="200"/>
      <w:outlineLvl w:val="3"/>
    </w:pPr>
    <w:rPr>
      <w:rFonts w:eastAsia="Times New Roman"/>
      <w:b/>
      <w:iCs/>
    </w:rPr>
  </w:style>
  <w:style w:type="paragraph" w:customStyle="1" w:styleId="noraml">
    <w:name w:val="noraml"/>
    <w:basedOn w:val="Normal"/>
    <w:uiPriority w:val="99"/>
    <w:qFormat/>
    <w:rsid w:val="001D6B09"/>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1D6B09"/>
    <w:pPr>
      <w:tabs>
        <w:tab w:val="num" w:pos="360"/>
      </w:tabs>
      <w:ind w:left="360" w:hanging="360"/>
      <w:contextualSpacing/>
    </w:pPr>
    <w:rPr>
      <w:rFonts w:eastAsia="Calibri"/>
    </w:rPr>
  </w:style>
  <w:style w:type="table" w:styleId="MediumGrid1">
    <w:name w:val="Medium Grid 1"/>
    <w:basedOn w:val="TableNormal"/>
    <w:uiPriority w:val="67"/>
    <w:rsid w:val="001D6B09"/>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1D6B09"/>
    <w:rPr>
      <w:rFonts w:eastAsia="Calibri"/>
      <w:sz w:val="16"/>
      <w:szCs w:val="16"/>
    </w:rPr>
  </w:style>
  <w:style w:type="character" w:customStyle="1" w:styleId="SmallSizeParagraphChar">
    <w:name w:val="Small Size Paragraph Char"/>
    <w:link w:val="SmallSizeParagraph"/>
    <w:rsid w:val="001D6B09"/>
    <w:rPr>
      <w:rFonts w:ascii="Calibri" w:eastAsia="Calibri" w:hAnsi="Calibri" w:cs="Calibri"/>
      <w:sz w:val="16"/>
      <w:szCs w:val="16"/>
    </w:rPr>
  </w:style>
  <w:style w:type="character" w:customStyle="1" w:styleId="lede">
    <w:name w:val="lede"/>
    <w:basedOn w:val="DefaultParagraphFont"/>
    <w:rsid w:val="001D6B09"/>
  </w:style>
  <w:style w:type="character" w:customStyle="1" w:styleId="Heading7Char1">
    <w:name w:val="Heading 7 Char1"/>
    <w:basedOn w:val="DefaultParagraphFont"/>
    <w:semiHidden/>
    <w:rsid w:val="001D6B09"/>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1D6B09"/>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1D6B09"/>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1D6B09"/>
    <w:rPr>
      <w:rFonts w:eastAsia="MS Mincho"/>
      <w:szCs w:val="20"/>
      <w:u w:val="single"/>
    </w:rPr>
  </w:style>
  <w:style w:type="character" w:customStyle="1" w:styleId="UnderlineChar2CharCharChar">
    <w:name w:val="Underline Char2 Char Char Char"/>
    <w:link w:val="UnderlineChar2CharChar"/>
    <w:rsid w:val="001D6B09"/>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1D6B09"/>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1D6B09"/>
    <w:rPr>
      <w:rFonts w:ascii="Calibri" w:eastAsia="SimSun" w:hAnsi="Calibri" w:cs="Calibri"/>
      <w:kern w:val="32"/>
      <w:sz w:val="22"/>
      <w:u w:val="single"/>
      <w:lang w:val="x-none" w:eastAsia="zh-CN"/>
    </w:rPr>
  </w:style>
  <w:style w:type="paragraph" w:customStyle="1" w:styleId="StyleCardText9pt">
    <w:name w:val="Style Card Text + 9 pt"/>
    <w:basedOn w:val="Normal"/>
    <w:link w:val="StyleCardText9ptChar"/>
    <w:qFormat/>
    <w:rsid w:val="001D6B09"/>
    <w:pPr>
      <w:spacing w:after="200"/>
      <w:contextualSpacing/>
    </w:pPr>
    <w:rPr>
      <w:rFonts w:eastAsia="Calibri"/>
    </w:rPr>
  </w:style>
  <w:style w:type="character" w:customStyle="1" w:styleId="StyleCardText9ptChar">
    <w:name w:val="Style Card Text + 9 pt Char"/>
    <w:basedOn w:val="DefaultParagraphFont"/>
    <w:link w:val="StyleCardText9pt"/>
    <w:rsid w:val="001D6B09"/>
    <w:rPr>
      <w:rFonts w:ascii="Calibri" w:eastAsia="Calibri" w:hAnsi="Calibri" w:cs="Calibri"/>
      <w:sz w:val="22"/>
    </w:rPr>
  </w:style>
  <w:style w:type="paragraph" w:styleId="Quote">
    <w:name w:val="Quote"/>
    <w:basedOn w:val="Normal"/>
    <w:next w:val="Normal"/>
    <w:link w:val="QuoteChar1"/>
    <w:uiPriority w:val="29"/>
    <w:qFormat/>
    <w:rsid w:val="001D6B09"/>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1D6B09"/>
    <w:rPr>
      <w:rFonts w:ascii="Calibri" w:eastAsia="Times New Roman" w:hAnsi="Calibri" w:cs="Calibri"/>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1D6B09"/>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1D6B09"/>
    <w:rPr>
      <w:rFonts w:ascii="Times New Roman" w:hAnsi="Times New Roman" w:cs="Times New Roman"/>
      <w:b/>
      <w:bCs/>
      <w:u w:val="single"/>
      <w:bdr w:val="single" w:sz="4" w:space="0" w:color="auto"/>
    </w:rPr>
  </w:style>
  <w:style w:type="character" w:customStyle="1" w:styleId="UnderlinedChar1">
    <w:name w:val="Underlined Char1"/>
    <w:basedOn w:val="DefaultParagraphFont"/>
    <w:rsid w:val="001D6B09"/>
    <w:rPr>
      <w:rFonts w:ascii="Century Gothic" w:hAnsi="Century Gothic"/>
      <w:sz w:val="24"/>
      <w:u w:val="thick"/>
    </w:rPr>
  </w:style>
  <w:style w:type="character" w:customStyle="1" w:styleId="StyleTimesNewRoman12ptBold">
    <w:name w:val="Style Times New Roman 12 pt Bold"/>
    <w:rsid w:val="001D6B09"/>
    <w:rPr>
      <w:b/>
      <w:bCs/>
      <w:sz w:val="24"/>
    </w:rPr>
  </w:style>
  <w:style w:type="character" w:customStyle="1" w:styleId="Intemphasis">
    <w:name w:val="Intemphasis"/>
    <w:uiPriority w:val="1"/>
    <w:qFormat/>
    <w:rsid w:val="001D6B09"/>
    <w:rPr>
      <w:rFonts w:ascii="Cambria" w:hAnsi="Cambria"/>
      <w:b/>
      <w:sz w:val="20"/>
      <w:u w:val="single"/>
      <w:bdr w:val="single" w:sz="4" w:space="0" w:color="auto"/>
      <w:shd w:val="pct25" w:color="auto" w:fill="auto"/>
    </w:rPr>
  </w:style>
  <w:style w:type="character" w:customStyle="1" w:styleId="BoldUnderlineChar1">
    <w:name w:val="BoldUnderline Char1"/>
    <w:rsid w:val="001D6B09"/>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1D6B09"/>
    <w:pPr>
      <w:contextualSpacing/>
    </w:pPr>
    <w:rPr>
      <w:rFonts w:eastAsia="Cambria"/>
      <w:b/>
      <w:sz w:val="24"/>
    </w:rPr>
  </w:style>
  <w:style w:type="paragraph" w:customStyle="1" w:styleId="Shrink8">
    <w:name w:val="Shrink8"/>
    <w:basedOn w:val="Normal"/>
    <w:uiPriority w:val="99"/>
    <w:qFormat/>
    <w:rsid w:val="001D6B09"/>
    <w:rPr>
      <w:rFonts w:eastAsia="Cambria"/>
    </w:rPr>
  </w:style>
  <w:style w:type="paragraph" w:customStyle="1" w:styleId="UnderlineText">
    <w:name w:val="Underline Text"/>
    <w:basedOn w:val="Normal"/>
    <w:link w:val="UnderlineTextChar"/>
    <w:qFormat/>
    <w:rsid w:val="001D6B09"/>
    <w:pPr>
      <w:ind w:left="288"/>
    </w:pPr>
    <w:rPr>
      <w:rFonts w:asciiTheme="minorHAnsi" w:hAnsiTheme="minorHAnsi" w:cstheme="minorBidi"/>
      <w:sz w:val="24"/>
      <w:u w:val="single"/>
    </w:rPr>
  </w:style>
  <w:style w:type="paragraph" w:customStyle="1" w:styleId="HotRoute0">
    <w:name w:val="Hot Route"/>
    <w:basedOn w:val="Normal"/>
    <w:link w:val="HotRouteChar0"/>
    <w:qFormat/>
    <w:rsid w:val="001D6B09"/>
    <w:pPr>
      <w:ind w:left="288"/>
    </w:pPr>
    <w:rPr>
      <w:rFonts w:eastAsia="Cambria"/>
      <w:iCs/>
      <w:color w:val="000000"/>
      <w:sz w:val="18"/>
    </w:rPr>
  </w:style>
  <w:style w:type="character" w:customStyle="1" w:styleId="commentstext">
    <w:name w:val="comments_text"/>
    <w:uiPriority w:val="99"/>
    <w:rsid w:val="001D6B09"/>
    <w:rPr>
      <w:rFonts w:cs="Times New Roman"/>
    </w:rPr>
  </w:style>
  <w:style w:type="paragraph" w:customStyle="1" w:styleId="Heading42">
    <w:name w:val="Heading 42"/>
    <w:basedOn w:val="Normal"/>
    <w:uiPriority w:val="99"/>
    <w:qFormat/>
    <w:rsid w:val="001D6B09"/>
    <w:rPr>
      <w:rFonts w:eastAsia="Times New Roman"/>
    </w:rPr>
  </w:style>
  <w:style w:type="paragraph" w:customStyle="1" w:styleId="DebateNormal">
    <w:name w:val="DebateNormal"/>
    <w:basedOn w:val="Normal"/>
    <w:link w:val="DebateNormalChar"/>
    <w:qFormat/>
    <w:rsid w:val="001D6B09"/>
    <w:pPr>
      <w:spacing w:line="276" w:lineRule="auto"/>
    </w:pPr>
    <w:rPr>
      <w:rFonts w:eastAsia="Calibri"/>
      <w:szCs w:val="20"/>
    </w:rPr>
  </w:style>
  <w:style w:type="character" w:customStyle="1" w:styleId="DebateNormalChar">
    <w:name w:val="DebateNormal Char"/>
    <w:basedOn w:val="DefaultParagraphFont"/>
    <w:link w:val="DebateNormal"/>
    <w:rsid w:val="001D6B09"/>
    <w:rPr>
      <w:rFonts w:ascii="Calibri" w:eastAsia="Calibri" w:hAnsi="Calibri" w:cs="Calibri"/>
      <w:sz w:val="22"/>
      <w:szCs w:val="20"/>
    </w:rPr>
  </w:style>
  <w:style w:type="paragraph" w:customStyle="1" w:styleId="DebateEmphasis">
    <w:name w:val="DebateEmphasis"/>
    <w:basedOn w:val="Normal"/>
    <w:link w:val="DebateEmphasisChar"/>
    <w:qFormat/>
    <w:rsid w:val="001D6B09"/>
    <w:pPr>
      <w:spacing w:line="276" w:lineRule="auto"/>
    </w:pPr>
    <w:rPr>
      <w:rFonts w:eastAsia="Calibri"/>
      <w:b/>
      <w:szCs w:val="20"/>
      <w:u w:val="single"/>
    </w:rPr>
  </w:style>
  <w:style w:type="character" w:customStyle="1" w:styleId="DebateEmphasisChar">
    <w:name w:val="DebateEmphasis Char"/>
    <w:basedOn w:val="DefaultParagraphFont"/>
    <w:link w:val="DebateEmphasis"/>
    <w:rsid w:val="001D6B09"/>
    <w:rPr>
      <w:rFonts w:ascii="Calibri" w:eastAsia="Calibri" w:hAnsi="Calibri" w:cs="Calibri"/>
      <w:b/>
      <w:sz w:val="22"/>
      <w:szCs w:val="20"/>
      <w:u w:val="single"/>
    </w:rPr>
  </w:style>
  <w:style w:type="paragraph" w:customStyle="1" w:styleId="NormalCite">
    <w:name w:val="NormalCite"/>
    <w:link w:val="NormalCiteChar"/>
    <w:qFormat/>
    <w:rsid w:val="001D6B09"/>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1D6B09"/>
    <w:rPr>
      <w:rFonts w:ascii="Times New Roman" w:eastAsiaTheme="minorHAnsi" w:hAnsi="Times New Roman" w:cs="Times New Roman"/>
      <w:sz w:val="18"/>
      <w:szCs w:val="22"/>
    </w:rPr>
  </w:style>
  <w:style w:type="paragraph" w:customStyle="1" w:styleId="StyleUnderlineChar11pt3">
    <w:name w:val="Style Underline Char + 11 pt3"/>
    <w:link w:val="StyleUnderlineChar11pt3Char"/>
    <w:qFormat/>
    <w:rsid w:val="001D6B09"/>
    <w:pPr>
      <w:spacing w:after="160" w:line="259" w:lineRule="auto"/>
    </w:pPr>
    <w:rPr>
      <w:rFonts w:ascii="Arial Narrow" w:eastAsia="Times New Roman" w:hAnsi="Arial Narrow"/>
      <w:sz w:val="22"/>
      <w:u w:val="single"/>
    </w:rPr>
  </w:style>
  <w:style w:type="character" w:customStyle="1" w:styleId="StyleUnderlineChar11pt3Char">
    <w:name w:val="Style Underline Char + 11 pt3 Char"/>
    <w:basedOn w:val="UnderlineCharChar"/>
    <w:link w:val="StyleUnderlineChar11pt3"/>
    <w:rsid w:val="001D6B09"/>
    <w:rPr>
      <w:rFonts w:ascii="Arial Narrow" w:eastAsia="Times New Roman" w:hAnsi="Arial Narrow"/>
      <w:sz w:val="22"/>
      <w:szCs w:val="24"/>
      <w:u w:val="single"/>
      <w:lang w:val="en-US" w:eastAsia="en-US" w:bidi="ar-SA"/>
    </w:rPr>
  </w:style>
  <w:style w:type="character" w:customStyle="1" w:styleId="date-display-single">
    <w:name w:val="date-display-single"/>
    <w:basedOn w:val="DefaultParagraphFont"/>
    <w:rsid w:val="001D6B09"/>
  </w:style>
  <w:style w:type="character" w:customStyle="1" w:styleId="StyleunderlineBold0">
    <w:name w:val="Style underline + Bold"/>
    <w:basedOn w:val="underline"/>
    <w:rsid w:val="001D6B09"/>
    <w:rPr>
      <w:rFonts w:ascii="Times New Roman" w:hAnsi="Times New Roman"/>
      <w:sz w:val="20"/>
      <w:u w:val="single"/>
    </w:rPr>
  </w:style>
  <w:style w:type="character" w:customStyle="1" w:styleId="BodyTextIndent3Char1">
    <w:name w:val="Body Text Indent 3 Char1"/>
    <w:basedOn w:val="DefaultParagraphFont"/>
    <w:uiPriority w:val="99"/>
    <w:rsid w:val="001D6B09"/>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
    <w:basedOn w:val="DefaultParagraphFont"/>
    <w:uiPriority w:val="5"/>
    <w:qFormat/>
    <w:rsid w:val="001D6B09"/>
    <w:rPr>
      <w:b/>
      <w:bCs/>
      <w:strike w:val="0"/>
      <w:dstrike w:val="0"/>
      <w:sz w:val="24"/>
      <w:u w:val="none"/>
      <w:effect w:val="none"/>
    </w:rPr>
  </w:style>
  <w:style w:type="character" w:customStyle="1" w:styleId="UnderlineChar5Char">
    <w:name w:val="Underline Char5 Char"/>
    <w:basedOn w:val="DefaultParagraphFont"/>
    <w:rsid w:val="001D6B09"/>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1D6B09"/>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1D6B09"/>
    <w:rPr>
      <w:szCs w:val="24"/>
      <w:u w:val="single"/>
      <w:lang w:val="en-US" w:eastAsia="en-US" w:bidi="ar-SA"/>
    </w:rPr>
  </w:style>
  <w:style w:type="character" w:customStyle="1" w:styleId="UnderlineChar4Char">
    <w:name w:val="Underline Char4 Char"/>
    <w:basedOn w:val="DefaultParagraphFont"/>
    <w:link w:val="UnderlineChar4"/>
    <w:rsid w:val="001D6B09"/>
    <w:rPr>
      <w:u w:val="single"/>
    </w:rPr>
  </w:style>
  <w:style w:type="paragraph" w:customStyle="1" w:styleId="UnderlineChar4">
    <w:name w:val="Underline Char4"/>
    <w:basedOn w:val="Normal"/>
    <w:link w:val="UnderlineChar4Char"/>
    <w:qFormat/>
    <w:rsid w:val="001D6B09"/>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1D6B09"/>
    <w:rPr>
      <w:b/>
      <w:u w:val="single"/>
    </w:rPr>
  </w:style>
  <w:style w:type="paragraph" w:customStyle="1" w:styleId="BoldandUnderlineChar3">
    <w:name w:val="Bold and Underline Char3"/>
    <w:basedOn w:val="Normal"/>
    <w:link w:val="BoldandUnderlineChar3Char2"/>
    <w:qFormat/>
    <w:rsid w:val="001D6B09"/>
    <w:rPr>
      <w:rFonts w:asciiTheme="minorHAnsi" w:hAnsiTheme="minorHAnsi" w:cstheme="minorBidi"/>
      <w:b/>
      <w:sz w:val="24"/>
      <w:u w:val="single"/>
    </w:rPr>
  </w:style>
  <w:style w:type="paragraph" w:customStyle="1" w:styleId="Language">
    <w:name w:val="Language"/>
    <w:basedOn w:val="Normal"/>
    <w:link w:val="LanguageChar"/>
    <w:qFormat/>
    <w:rsid w:val="001D6B09"/>
    <w:rPr>
      <w:rFonts w:eastAsia="Times New Roman"/>
      <w:strike/>
      <w:szCs w:val="20"/>
    </w:rPr>
  </w:style>
  <w:style w:type="character" w:customStyle="1" w:styleId="LanguageChar">
    <w:name w:val="Language Char"/>
    <w:basedOn w:val="DefaultParagraphFont"/>
    <w:link w:val="Language"/>
    <w:rsid w:val="001D6B09"/>
    <w:rPr>
      <w:rFonts w:ascii="Calibri" w:eastAsia="Times New Roman" w:hAnsi="Calibri" w:cs="Calibri"/>
      <w:strike/>
      <w:sz w:val="22"/>
      <w:szCs w:val="20"/>
    </w:rPr>
  </w:style>
  <w:style w:type="paragraph" w:customStyle="1" w:styleId="UnderlineChar3">
    <w:name w:val="Underline Char3"/>
    <w:basedOn w:val="Normal"/>
    <w:link w:val="UnderlineChar3Char"/>
    <w:qFormat/>
    <w:rsid w:val="001D6B09"/>
    <w:rPr>
      <w:rFonts w:eastAsia="Times New Roman"/>
      <w:u w:val="single"/>
    </w:rPr>
  </w:style>
  <w:style w:type="character" w:customStyle="1" w:styleId="UnderlineChar3Char">
    <w:name w:val="Underline Char3 Char"/>
    <w:basedOn w:val="DefaultParagraphFont"/>
    <w:link w:val="UnderlineChar3"/>
    <w:rsid w:val="001D6B09"/>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1D6B09"/>
    <w:rPr>
      <w:rFonts w:eastAsia="Times New Roman"/>
      <w:b/>
      <w:u w:val="single"/>
    </w:rPr>
  </w:style>
  <w:style w:type="character" w:customStyle="1" w:styleId="BoldandUnderlineChar3CharChar">
    <w:name w:val="Bold and Underline Char3 Char Char"/>
    <w:basedOn w:val="DefaultParagraphFont"/>
    <w:link w:val="BoldandUnderlineChar3Char"/>
    <w:rsid w:val="001D6B09"/>
    <w:rPr>
      <w:rFonts w:ascii="Calibri" w:eastAsia="Times New Roman" w:hAnsi="Calibri" w:cs="Calibri"/>
      <w:b/>
      <w:sz w:val="22"/>
      <w:u w:val="single"/>
    </w:rPr>
  </w:style>
  <w:style w:type="character" w:customStyle="1" w:styleId="FontStyle477">
    <w:name w:val="Font Style477"/>
    <w:basedOn w:val="DefaultParagraphFont"/>
    <w:uiPriority w:val="99"/>
    <w:rsid w:val="001D6B09"/>
    <w:rPr>
      <w:rFonts w:ascii="Times New Roman" w:hAnsi="Times New Roman" w:cs="Times New Roman"/>
      <w:sz w:val="18"/>
      <w:szCs w:val="18"/>
    </w:rPr>
  </w:style>
  <w:style w:type="character" w:customStyle="1" w:styleId="FontStyle505">
    <w:name w:val="Font Style505"/>
    <w:basedOn w:val="DefaultParagraphFont"/>
    <w:uiPriority w:val="99"/>
    <w:rsid w:val="001D6B09"/>
    <w:rPr>
      <w:rFonts w:ascii="Times New Roman" w:hAnsi="Times New Roman" w:cs="Times New Roman"/>
      <w:sz w:val="18"/>
      <w:szCs w:val="18"/>
    </w:rPr>
  </w:style>
  <w:style w:type="character" w:customStyle="1" w:styleId="FontStyle514">
    <w:name w:val="Font Style514"/>
    <w:basedOn w:val="DefaultParagraphFont"/>
    <w:uiPriority w:val="99"/>
    <w:rsid w:val="001D6B09"/>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1D6B09"/>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1D6B09"/>
    <w:rPr>
      <w:rFonts w:ascii="Calibri" w:eastAsia="Times New Roman" w:hAnsi="Calibri" w:cs="Calibri"/>
      <w:b/>
      <w:bCs/>
      <w:i/>
      <w:iCs/>
      <w:sz w:val="22"/>
      <w:u w:val="single"/>
    </w:rPr>
  </w:style>
  <w:style w:type="character" w:customStyle="1" w:styleId="FontStyle500">
    <w:name w:val="Font Style500"/>
    <w:basedOn w:val="DefaultParagraphFont"/>
    <w:uiPriority w:val="99"/>
    <w:rsid w:val="001D6B09"/>
    <w:rPr>
      <w:rFonts w:ascii="Times New Roman" w:hAnsi="Times New Roman" w:cs="Times New Roman"/>
      <w:b/>
      <w:bCs/>
      <w:sz w:val="16"/>
      <w:szCs w:val="16"/>
    </w:rPr>
  </w:style>
  <w:style w:type="character" w:customStyle="1" w:styleId="LanguageEditingChar">
    <w:name w:val="Language Editing Char"/>
    <w:link w:val="LanguageEditing"/>
    <w:locked/>
    <w:rsid w:val="001D6B09"/>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1D6B09"/>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1D6B09"/>
    <w:rPr>
      <w:rFonts w:ascii="Times New Roman" w:eastAsia="Times New Roman" w:hAnsi="Times New Roman" w:cs="Times New Roman"/>
      <w:b/>
      <w:szCs w:val="24"/>
      <w:u w:val="single"/>
    </w:rPr>
  </w:style>
  <w:style w:type="paragraph" w:customStyle="1" w:styleId="CardT1">
    <w:name w:val="CardT1"/>
    <w:basedOn w:val="Normal"/>
    <w:link w:val="CardT1Char"/>
    <w:qFormat/>
    <w:rsid w:val="001D6B09"/>
    <w:rPr>
      <w:rFonts w:eastAsia="Calibri"/>
      <w:kern w:val="2"/>
      <w:sz w:val="14"/>
      <w:szCs w:val="14"/>
      <w:lang w:eastAsia="zh-TW"/>
    </w:rPr>
  </w:style>
  <w:style w:type="character" w:customStyle="1" w:styleId="CardT1Char">
    <w:name w:val="CardT1 Char"/>
    <w:link w:val="CardT1"/>
    <w:rsid w:val="001D6B09"/>
    <w:rPr>
      <w:rFonts w:ascii="Calibri" w:eastAsia="Calibri" w:hAnsi="Calibri" w:cs="Calibri"/>
      <w:kern w:val="2"/>
      <w:sz w:val="14"/>
      <w:szCs w:val="14"/>
      <w:lang w:eastAsia="zh-TW"/>
    </w:rPr>
  </w:style>
  <w:style w:type="character" w:customStyle="1" w:styleId="CardCite1">
    <w:name w:val="CardCite1"/>
    <w:qFormat/>
    <w:rsid w:val="001D6B09"/>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1D6B09"/>
    <w:rPr>
      <w:rFonts w:ascii="Times New Roman" w:hAnsi="Times New Roman" w:cs="Times New Roman"/>
      <w:sz w:val="14"/>
      <w:szCs w:val="14"/>
    </w:rPr>
  </w:style>
  <w:style w:type="character" w:customStyle="1" w:styleId="FontStyle212">
    <w:name w:val="Font Style212"/>
    <w:basedOn w:val="DefaultParagraphFont"/>
    <w:uiPriority w:val="99"/>
    <w:rsid w:val="001D6B09"/>
    <w:rPr>
      <w:rFonts w:ascii="Times New Roman" w:hAnsi="Times New Roman" w:cs="Times New Roman"/>
      <w:b/>
      <w:bCs/>
      <w:sz w:val="18"/>
      <w:szCs w:val="18"/>
    </w:rPr>
  </w:style>
  <w:style w:type="character" w:customStyle="1" w:styleId="FontStyle275">
    <w:name w:val="Font Style275"/>
    <w:basedOn w:val="DefaultParagraphFont"/>
    <w:uiPriority w:val="99"/>
    <w:rsid w:val="001D6B09"/>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1D6B09"/>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1D6B09"/>
    <w:rPr>
      <w:rFonts w:eastAsia="Times New Roman"/>
      <w:b/>
      <w:bCs/>
      <w:sz w:val="22"/>
      <w:u w:val="single"/>
    </w:rPr>
  </w:style>
  <w:style w:type="paragraph" w:customStyle="1" w:styleId="Underline20">
    <w:name w:val="Underline2"/>
    <w:basedOn w:val="Normal"/>
    <w:link w:val="Underline2Char"/>
    <w:uiPriority w:val="4"/>
    <w:qFormat/>
    <w:rsid w:val="001D6B09"/>
    <w:rPr>
      <w:rFonts w:eastAsia="Calibri"/>
      <w:u w:val="single"/>
    </w:rPr>
  </w:style>
  <w:style w:type="character" w:customStyle="1" w:styleId="Underline2Char">
    <w:name w:val="Underline2 Char"/>
    <w:link w:val="Underline20"/>
    <w:uiPriority w:val="4"/>
    <w:rsid w:val="001D6B09"/>
    <w:rPr>
      <w:rFonts w:ascii="Calibri" w:eastAsia="Calibri" w:hAnsi="Calibri" w:cs="Calibri"/>
      <w:sz w:val="22"/>
      <w:u w:val="single"/>
    </w:rPr>
  </w:style>
  <w:style w:type="character" w:customStyle="1" w:styleId="CharacterStyle3">
    <w:name w:val="Character Style 3"/>
    <w:uiPriority w:val="99"/>
    <w:rsid w:val="001D6B09"/>
    <w:rPr>
      <w:rFonts w:ascii="Bookman Old Style" w:hAnsi="Bookman Old Style" w:cs="Bookman Old Style"/>
      <w:spacing w:val="-5"/>
      <w:sz w:val="18"/>
      <w:szCs w:val="18"/>
    </w:rPr>
  </w:style>
  <w:style w:type="paragraph" w:customStyle="1" w:styleId="p0">
    <w:name w:val="p0"/>
    <w:basedOn w:val="Normal"/>
    <w:uiPriority w:val="99"/>
    <w:qFormat/>
    <w:rsid w:val="001D6B09"/>
    <w:pPr>
      <w:spacing w:before="100" w:beforeAutospacing="1" w:after="100" w:afterAutospacing="1"/>
    </w:pPr>
    <w:rPr>
      <w:rFonts w:eastAsia="Times New Roman"/>
      <w:sz w:val="24"/>
    </w:rPr>
  </w:style>
  <w:style w:type="character" w:customStyle="1" w:styleId="1">
    <w:name w:val="1"/>
    <w:rsid w:val="001D6B09"/>
    <w:rPr>
      <w:rFonts w:cs="Arial"/>
      <w:bCs/>
      <w:sz w:val="20"/>
      <w:u w:val="single"/>
      <w:lang w:val="en-US" w:eastAsia="en-US" w:bidi="ar-SA"/>
    </w:rPr>
  </w:style>
  <w:style w:type="paragraph" w:customStyle="1" w:styleId="dropcap">
    <w:name w:val="dropcap"/>
    <w:basedOn w:val="Normal"/>
    <w:uiPriority w:val="99"/>
    <w:qFormat/>
    <w:rsid w:val="001D6B09"/>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1D6B09"/>
    <w:rPr>
      <w:rFonts w:ascii="Georgia" w:hAnsi="Georgia"/>
    </w:rPr>
  </w:style>
  <w:style w:type="paragraph" w:customStyle="1" w:styleId="StyleStyle49pt6">
    <w:name w:val="Style Style4 + 9 pt6"/>
    <w:basedOn w:val="Style4"/>
    <w:link w:val="StyleStyle49pt6Char"/>
    <w:qFormat/>
    <w:rsid w:val="001D6B09"/>
    <w:rPr>
      <w:rFonts w:ascii="Times New Roman" w:eastAsia="Times New Roman" w:hAnsi="Times New Roman" w:cs="Times New Roman"/>
    </w:rPr>
  </w:style>
  <w:style w:type="character" w:customStyle="1" w:styleId="StyleStyle49pt6Char">
    <w:name w:val="Style Style4 + 9 pt6 Char"/>
    <w:basedOn w:val="Style4Char"/>
    <w:link w:val="StyleStyle49pt6"/>
    <w:rsid w:val="001D6B09"/>
    <w:rPr>
      <w:rFonts w:ascii="Times New Roman" w:eastAsia="Times New Roman" w:hAnsi="Times New Roman" w:cs="Times New Roman"/>
      <w:u w:val="single"/>
    </w:rPr>
  </w:style>
  <w:style w:type="paragraph" w:customStyle="1" w:styleId="UnderlineCharCharCharChar">
    <w:name w:val="Underline Char Char Char Char"/>
    <w:basedOn w:val="Normal"/>
    <w:link w:val="UnderlineCharCharCharCharChar"/>
    <w:qFormat/>
    <w:rsid w:val="001D6B09"/>
    <w:rPr>
      <w:rFonts w:ascii="Georgia" w:eastAsia="Times New Roman" w:hAnsi="Georgia" w:cs="Times New Roman"/>
      <w:sz w:val="24"/>
      <w:u w:val="single"/>
    </w:rPr>
  </w:style>
  <w:style w:type="character" w:customStyle="1" w:styleId="CharChar31">
    <w:name w:val="Char Char31"/>
    <w:rsid w:val="001D6B09"/>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1D6B09"/>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1D6B09"/>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1D6B09"/>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1D6B09"/>
    <w:rPr>
      <w:rFonts w:ascii="Georgia" w:hAnsi="Georgia"/>
      <w:b/>
      <w:bCs/>
      <w:sz w:val="24"/>
      <w:u w:val="single"/>
    </w:rPr>
  </w:style>
  <w:style w:type="character" w:customStyle="1" w:styleId="Subtitle2">
    <w:name w:val="Subtitle2"/>
    <w:rsid w:val="001D6B09"/>
  </w:style>
  <w:style w:type="character" w:customStyle="1" w:styleId="drop">
    <w:name w:val="drop"/>
    <w:rsid w:val="001D6B09"/>
  </w:style>
  <w:style w:type="character" w:customStyle="1" w:styleId="bioline">
    <w:name w:val="bioline"/>
    <w:rsid w:val="001D6B09"/>
  </w:style>
  <w:style w:type="character" w:customStyle="1" w:styleId="articletitle0">
    <w:name w:val="article_title"/>
    <w:rsid w:val="001D6B09"/>
  </w:style>
  <w:style w:type="character" w:customStyle="1" w:styleId="A4">
    <w:name w:val="A4"/>
    <w:uiPriority w:val="99"/>
    <w:rsid w:val="001D6B09"/>
    <w:rPr>
      <w:color w:val="000000"/>
    </w:rPr>
  </w:style>
  <w:style w:type="character" w:customStyle="1" w:styleId="DebatenoramlChar">
    <w:name w:val="Debatenoraml Char"/>
    <w:link w:val="Debatenoraml"/>
    <w:locked/>
    <w:rsid w:val="001D6B09"/>
    <w:rPr>
      <w:rFonts w:ascii="Times New Roman" w:hAnsi="Times New Roman"/>
    </w:rPr>
  </w:style>
  <w:style w:type="paragraph" w:customStyle="1" w:styleId="Debatenoraml">
    <w:name w:val="Debatenoraml"/>
    <w:basedOn w:val="NoSpacing"/>
    <w:link w:val="DebatenoramlChar"/>
    <w:qFormat/>
    <w:rsid w:val="001D6B09"/>
    <w:pPr>
      <w:spacing w:before="0" w:line="240" w:lineRule="auto"/>
    </w:pPr>
    <w:rPr>
      <w:rFonts w:ascii="Times New Roman" w:eastAsiaTheme="minorEastAsia" w:hAnsi="Times New Roman"/>
      <w:bCs w:val="0"/>
      <w:sz w:val="24"/>
      <w:szCs w:val="24"/>
    </w:rPr>
  </w:style>
  <w:style w:type="character" w:customStyle="1" w:styleId="s2">
    <w:name w:val="s2"/>
    <w:rsid w:val="001D6B09"/>
  </w:style>
  <w:style w:type="character" w:customStyle="1" w:styleId="s4">
    <w:name w:val="s4"/>
    <w:rsid w:val="001D6B09"/>
  </w:style>
  <w:style w:type="character" w:customStyle="1" w:styleId="s5">
    <w:name w:val="s5"/>
    <w:rsid w:val="001D6B09"/>
  </w:style>
  <w:style w:type="paragraph" w:customStyle="1" w:styleId="SynergyTag">
    <w:name w:val="SynergyTag"/>
    <w:basedOn w:val="Normal"/>
    <w:uiPriority w:val="99"/>
    <w:qFormat/>
    <w:rsid w:val="001D6B09"/>
    <w:rPr>
      <w:rFonts w:eastAsia="Calibri"/>
      <w:b/>
    </w:rPr>
  </w:style>
  <w:style w:type="paragraph" w:customStyle="1" w:styleId="Quals">
    <w:name w:val="Quals"/>
    <w:basedOn w:val="Normal"/>
    <w:link w:val="QualsChar"/>
    <w:qFormat/>
    <w:rsid w:val="001D6B09"/>
    <w:rPr>
      <w:rFonts w:eastAsia="Calibri"/>
      <w:sz w:val="18"/>
    </w:rPr>
  </w:style>
  <w:style w:type="character" w:customStyle="1" w:styleId="QualsChar">
    <w:name w:val="Quals Char"/>
    <w:link w:val="Quals"/>
    <w:rsid w:val="001D6B09"/>
    <w:rPr>
      <w:rFonts w:ascii="Calibri" w:eastAsia="Calibri" w:hAnsi="Calibri" w:cs="Calibri"/>
      <w:sz w:val="18"/>
    </w:rPr>
  </w:style>
  <w:style w:type="character" w:customStyle="1" w:styleId="cap">
    <w:name w:val="cap"/>
    <w:rsid w:val="001D6B09"/>
  </w:style>
  <w:style w:type="character" w:customStyle="1" w:styleId="rightsnotice">
    <w:name w:val="rightsnotice"/>
    <w:rsid w:val="001D6B09"/>
  </w:style>
  <w:style w:type="paragraph" w:customStyle="1" w:styleId="times">
    <w:name w:val="times"/>
    <w:basedOn w:val="Normal"/>
    <w:uiPriority w:val="99"/>
    <w:qFormat/>
    <w:rsid w:val="001D6B09"/>
    <w:pPr>
      <w:spacing w:before="100" w:beforeAutospacing="1" w:after="100" w:afterAutospacing="1"/>
    </w:pPr>
    <w:rPr>
      <w:rFonts w:eastAsia="Times New Roman"/>
      <w:sz w:val="24"/>
    </w:rPr>
  </w:style>
  <w:style w:type="character" w:customStyle="1" w:styleId="Caption1">
    <w:name w:val="Caption1"/>
    <w:rsid w:val="001D6B09"/>
  </w:style>
  <w:style w:type="character" w:customStyle="1" w:styleId="credit">
    <w:name w:val="credit"/>
    <w:rsid w:val="001D6B09"/>
  </w:style>
  <w:style w:type="character" w:customStyle="1" w:styleId="scaps">
    <w:name w:val="scaps"/>
    <w:rsid w:val="001D6B09"/>
  </w:style>
  <w:style w:type="character" w:customStyle="1" w:styleId="current-article">
    <w:name w:val="current-article"/>
    <w:rsid w:val="001D6B09"/>
  </w:style>
  <w:style w:type="character" w:customStyle="1" w:styleId="related-current-indicator">
    <w:name w:val="related-current-indicator"/>
    <w:rsid w:val="001D6B09"/>
  </w:style>
  <w:style w:type="character" w:customStyle="1" w:styleId="bylclear">
    <w:name w:val="bylclear"/>
    <w:rsid w:val="001D6B09"/>
  </w:style>
  <w:style w:type="character" w:customStyle="1" w:styleId="timestamp">
    <w:name w:val="timestamp"/>
    <w:rsid w:val="001D6B09"/>
  </w:style>
  <w:style w:type="character" w:customStyle="1" w:styleId="comments">
    <w:name w:val="comments"/>
    <w:rsid w:val="001D6B09"/>
  </w:style>
  <w:style w:type="character" w:customStyle="1" w:styleId="essaytext">
    <w:name w:val="essaytext"/>
    <w:rsid w:val="001D6B09"/>
  </w:style>
  <w:style w:type="character" w:customStyle="1" w:styleId="byline">
    <w:name w:val="byline"/>
    <w:rsid w:val="001D6B09"/>
  </w:style>
  <w:style w:type="character" w:customStyle="1" w:styleId="username">
    <w:name w:val="username"/>
    <w:rsid w:val="001D6B09"/>
  </w:style>
  <w:style w:type="character" w:customStyle="1" w:styleId="toplinks">
    <w:name w:val="toplinks"/>
    <w:rsid w:val="001D6B09"/>
  </w:style>
  <w:style w:type="paragraph" w:customStyle="1" w:styleId="BodyA">
    <w:name w:val="Body A"/>
    <w:uiPriority w:val="99"/>
    <w:qFormat/>
    <w:rsid w:val="001D6B09"/>
    <w:rPr>
      <w:rFonts w:ascii="Helvetica" w:eastAsia="ヒラギノ角ゴ Pro W3" w:hAnsi="Helvetica" w:cs="Times New Roman"/>
      <w:color w:val="000000"/>
      <w:szCs w:val="20"/>
    </w:rPr>
  </w:style>
  <w:style w:type="paragraph" w:customStyle="1" w:styleId="Starred">
    <w:name w:val="Starred"/>
    <w:basedOn w:val="Normal"/>
    <w:link w:val="StarredChar"/>
    <w:qFormat/>
    <w:rsid w:val="001D6B09"/>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1D6B09"/>
    <w:rPr>
      <w:rFonts w:ascii="Calibri" w:eastAsia="Times New Roman" w:hAnsi="Calibri" w:cs="Calibri"/>
      <w:b/>
      <w:caps/>
      <w:sz w:val="22"/>
      <w:szCs w:val="28"/>
      <w:u w:val="single"/>
    </w:rPr>
  </w:style>
  <w:style w:type="paragraph" w:customStyle="1" w:styleId="NotStarred">
    <w:name w:val="NotStarred"/>
    <w:basedOn w:val="Normal"/>
    <w:link w:val="NotStarredChar"/>
    <w:qFormat/>
    <w:rsid w:val="001D6B09"/>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1D6B09"/>
    <w:rPr>
      <w:rFonts w:ascii="Calibri" w:eastAsia="Times New Roman" w:hAnsi="Calibri" w:cs="Calibri"/>
      <w:b/>
      <w:caps/>
      <w:sz w:val="22"/>
      <w:szCs w:val="28"/>
      <w:u w:val="single"/>
    </w:rPr>
  </w:style>
  <w:style w:type="character" w:customStyle="1" w:styleId="A3">
    <w:name w:val="A3"/>
    <w:rsid w:val="001D6B09"/>
    <w:rPr>
      <w:rFonts w:cs="Perpetua"/>
      <w:color w:val="000000"/>
      <w:sz w:val="15"/>
      <w:szCs w:val="15"/>
    </w:rPr>
  </w:style>
  <w:style w:type="character" w:customStyle="1" w:styleId="see">
    <w:name w:val="see"/>
    <w:rsid w:val="001D6B09"/>
  </w:style>
  <w:style w:type="character" w:customStyle="1" w:styleId="first-letter">
    <w:name w:val="first-letter"/>
    <w:rsid w:val="001D6B09"/>
  </w:style>
  <w:style w:type="character" w:customStyle="1" w:styleId="focusparagraph">
    <w:name w:val="focusparagraph"/>
    <w:rsid w:val="001D6B09"/>
  </w:style>
  <w:style w:type="character" w:customStyle="1" w:styleId="lightblue">
    <w:name w:val="lightblue"/>
    <w:rsid w:val="001D6B09"/>
  </w:style>
  <w:style w:type="character" w:customStyle="1" w:styleId="StyleUnderlineCharChar9pt">
    <w:name w:val="Style Underline Char Char + 9 pt"/>
    <w:rsid w:val="001D6B09"/>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1D6B09"/>
    <w:pPr>
      <w:spacing w:after="200" w:line="276" w:lineRule="auto"/>
    </w:pPr>
    <w:rPr>
      <w:rFonts w:eastAsia="Times New Roman"/>
      <w:b/>
      <w:sz w:val="24"/>
    </w:rPr>
  </w:style>
  <w:style w:type="character" w:customStyle="1" w:styleId="tagCharCharChar">
    <w:name w:val="tag Char Char Char"/>
    <w:link w:val="tagCharChar"/>
    <w:rsid w:val="001D6B09"/>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1D6B09"/>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1D6B09"/>
    <w:rPr>
      <w:rFonts w:ascii="Times New Roman" w:hAnsi="Times New Roman" w:cs="Times New Roman"/>
      <w:u w:val="single"/>
      <w:bdr w:val="single" w:sz="4" w:space="0" w:color="auto"/>
    </w:rPr>
  </w:style>
  <w:style w:type="character" w:customStyle="1" w:styleId="Header1">
    <w:name w:val="Header1"/>
    <w:rsid w:val="001D6B09"/>
  </w:style>
  <w:style w:type="paragraph" w:customStyle="1" w:styleId="H4Tag">
    <w:name w:val="H4 (Tag)"/>
    <w:basedOn w:val="Normal"/>
    <w:link w:val="H4TagChar1"/>
    <w:qFormat/>
    <w:rsid w:val="001D6B09"/>
    <w:rPr>
      <w:rFonts w:eastAsia="Calibri"/>
      <w:b/>
    </w:rPr>
  </w:style>
  <w:style w:type="character" w:customStyle="1" w:styleId="H4TagChar1">
    <w:name w:val="H4 (Tag) Char1"/>
    <w:link w:val="H4Tag"/>
    <w:rsid w:val="001D6B09"/>
    <w:rPr>
      <w:rFonts w:ascii="Calibri" w:eastAsia="Calibri" w:hAnsi="Calibri" w:cs="Calibri"/>
      <w:b/>
      <w:sz w:val="22"/>
    </w:rPr>
  </w:style>
  <w:style w:type="character" w:customStyle="1" w:styleId="citationgenerated">
    <w:name w:val="citation generated"/>
    <w:rsid w:val="001D6B09"/>
  </w:style>
  <w:style w:type="paragraph" w:customStyle="1" w:styleId="CM25">
    <w:name w:val="CM25"/>
    <w:basedOn w:val="Default"/>
    <w:next w:val="Default"/>
    <w:uiPriority w:val="99"/>
    <w:qFormat/>
    <w:rsid w:val="001D6B09"/>
    <w:pPr>
      <w:spacing w:after="233" w:line="276" w:lineRule="auto"/>
    </w:pPr>
    <w:rPr>
      <w:rFonts w:ascii="Georgia" w:eastAsia="Calibri" w:hAnsi="Georgia"/>
      <w:color w:val="auto"/>
      <w:sz w:val="22"/>
    </w:rPr>
  </w:style>
  <w:style w:type="character" w:customStyle="1" w:styleId="Title10">
    <w:name w:val="Title1"/>
    <w:rsid w:val="001D6B09"/>
  </w:style>
  <w:style w:type="character" w:customStyle="1" w:styleId="BoldandUnderlineCharCharCharChar">
    <w:name w:val="Bold and Underline Char Char Char Char"/>
    <w:rsid w:val="001D6B09"/>
    <w:rPr>
      <w:b/>
      <w:noProof w:val="0"/>
      <w:u w:val="single"/>
      <w:lang w:val="en-US" w:eastAsia="en-US" w:bidi="ar-SA"/>
    </w:rPr>
  </w:style>
  <w:style w:type="character" w:customStyle="1" w:styleId="FontStyle29">
    <w:name w:val="Font Style29"/>
    <w:uiPriority w:val="99"/>
    <w:rsid w:val="001D6B09"/>
    <w:rPr>
      <w:rFonts w:ascii="Arial" w:hAnsi="Arial" w:cs="Arial"/>
      <w:sz w:val="14"/>
      <w:szCs w:val="14"/>
    </w:rPr>
  </w:style>
  <w:style w:type="character" w:customStyle="1" w:styleId="Debate-CardTagandCite-F6Char">
    <w:name w:val="Debate- Card Tag and Cite- F6 Char"/>
    <w:link w:val="Debate-CardTagandCite-F6"/>
    <w:locked/>
    <w:rsid w:val="001D6B09"/>
    <w:rPr>
      <w:rFonts w:ascii="Georgia" w:hAnsi="Georgia"/>
      <w:b/>
    </w:rPr>
  </w:style>
  <w:style w:type="paragraph" w:customStyle="1" w:styleId="Debate-CardTagandCite-F6">
    <w:name w:val="Debate- Card Tag and Cite- F6"/>
    <w:basedOn w:val="Normal"/>
    <w:link w:val="Debate-CardTagandCite-F6Char"/>
    <w:qFormat/>
    <w:rsid w:val="001D6B09"/>
    <w:pPr>
      <w:contextualSpacing/>
    </w:pPr>
    <w:rPr>
      <w:rFonts w:ascii="Georgia" w:hAnsi="Georgia" w:cstheme="minorBidi"/>
      <w:b/>
      <w:sz w:val="24"/>
    </w:rPr>
  </w:style>
  <w:style w:type="paragraph" w:customStyle="1" w:styleId="Cardtext4">
    <w:name w:val="Card text"/>
    <w:link w:val="CardtextChar3"/>
    <w:qFormat/>
    <w:rsid w:val="001D6B09"/>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1D6B09"/>
    <w:pPr>
      <w:spacing w:before="240" w:after="60"/>
    </w:pPr>
    <w:rPr>
      <w:rFonts w:eastAsia="Times New Roman"/>
      <w:b/>
      <w:szCs w:val="28"/>
      <w:u w:val="single"/>
    </w:rPr>
  </w:style>
  <w:style w:type="character" w:customStyle="1" w:styleId="NewHeading2Char">
    <w:name w:val="NewHeading2 Char"/>
    <w:link w:val="NewHeading2"/>
    <w:rsid w:val="001D6B09"/>
    <w:rPr>
      <w:rFonts w:ascii="Calibri" w:eastAsia="Times New Roman" w:hAnsi="Calibri" w:cs="Calibri"/>
      <w:b/>
      <w:sz w:val="22"/>
      <w:szCs w:val="28"/>
      <w:u w:val="single"/>
    </w:rPr>
  </w:style>
  <w:style w:type="paragraph" w:customStyle="1" w:styleId="TagGA11">
    <w:name w:val="Tag GA 11"/>
    <w:basedOn w:val="TOC1"/>
    <w:uiPriority w:val="99"/>
    <w:qFormat/>
    <w:rsid w:val="001D6B09"/>
    <w:rPr>
      <w:rFonts w:eastAsia="Calibri"/>
      <w:b/>
      <w:kern w:val="0"/>
    </w:rPr>
  </w:style>
  <w:style w:type="paragraph" w:customStyle="1" w:styleId="CM32">
    <w:name w:val="CM3+2"/>
    <w:basedOn w:val="Normal"/>
    <w:next w:val="Normal"/>
    <w:uiPriority w:val="99"/>
    <w:qFormat/>
    <w:rsid w:val="001D6B09"/>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1D6B09"/>
    <w:rPr>
      <w:rFonts w:eastAsia="Calibri"/>
    </w:rPr>
  </w:style>
  <w:style w:type="paragraph" w:customStyle="1" w:styleId="TagLine">
    <w:name w:val="Tag Line"/>
    <w:basedOn w:val="Normal"/>
    <w:next w:val="FullText"/>
    <w:uiPriority w:val="99"/>
    <w:qFormat/>
    <w:rsid w:val="001D6B09"/>
    <w:rPr>
      <w:rFonts w:eastAsia="Times New Roman"/>
      <w:b/>
      <w:sz w:val="28"/>
    </w:rPr>
  </w:style>
  <w:style w:type="paragraph" w:customStyle="1" w:styleId="msolistparagraphcxspfirst">
    <w:name w:val="msolistparagraphcxspfirst"/>
    <w:basedOn w:val="Normal"/>
    <w:uiPriority w:val="99"/>
    <w:qFormat/>
    <w:rsid w:val="001D6B09"/>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1D6B09"/>
    <w:pPr>
      <w:spacing w:before="100" w:beforeAutospacing="1" w:after="100" w:afterAutospacing="1"/>
    </w:pPr>
    <w:rPr>
      <w:rFonts w:eastAsia="Times New Roman"/>
      <w:sz w:val="24"/>
    </w:rPr>
  </w:style>
  <w:style w:type="character" w:customStyle="1" w:styleId="CardsUnderlined">
    <w:name w:val="Cards Underlined"/>
    <w:qFormat/>
    <w:rsid w:val="001D6B09"/>
    <w:rPr>
      <w:rFonts w:ascii="Helvetica" w:hAnsi="Helvetica" w:hint="default"/>
      <w:sz w:val="22"/>
      <w:szCs w:val="24"/>
      <w:u w:val="thick"/>
    </w:rPr>
  </w:style>
  <w:style w:type="paragraph" w:customStyle="1" w:styleId="Card6pt">
    <w:name w:val="Card 6pt"/>
    <w:basedOn w:val="Normal"/>
    <w:uiPriority w:val="99"/>
    <w:qFormat/>
    <w:rsid w:val="001D6B09"/>
    <w:pPr>
      <w:ind w:left="288" w:right="288"/>
    </w:pPr>
    <w:rPr>
      <w:rFonts w:eastAsia="Calibri"/>
      <w:color w:val="000000"/>
      <w:sz w:val="12"/>
      <w:szCs w:val="20"/>
    </w:rPr>
  </w:style>
  <w:style w:type="paragraph" w:customStyle="1" w:styleId="FullCite">
    <w:name w:val="Full Cite"/>
    <w:basedOn w:val="Normal"/>
    <w:next w:val="Normal"/>
    <w:link w:val="FullCiteChar"/>
    <w:qFormat/>
    <w:rsid w:val="001D6B09"/>
    <w:rPr>
      <w:rFonts w:ascii="Garamond" w:eastAsia="Calibri" w:hAnsi="Garamond"/>
    </w:rPr>
  </w:style>
  <w:style w:type="character" w:customStyle="1" w:styleId="FullCiteChar">
    <w:name w:val="Full Cite Char"/>
    <w:link w:val="FullCite"/>
    <w:rsid w:val="001D6B09"/>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1D6B09"/>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1D6B09"/>
    <w:rPr>
      <w:rFonts w:ascii="Calibri" w:eastAsia="Times New Roman" w:hAnsi="Calibri" w:cs="Calibri"/>
    </w:rPr>
  </w:style>
  <w:style w:type="paragraph" w:customStyle="1" w:styleId="StyleCardStyleBlackUnderline">
    <w:name w:val="Style Card Style + Black Underline"/>
    <w:basedOn w:val="Normal"/>
    <w:link w:val="StyleCardStyleBlackUnderlineChar"/>
    <w:qFormat/>
    <w:rsid w:val="001D6B09"/>
    <w:rPr>
      <w:rFonts w:eastAsia="Times New Roman"/>
      <w:color w:val="000000"/>
      <w:u w:val="single"/>
    </w:rPr>
  </w:style>
  <w:style w:type="character" w:customStyle="1" w:styleId="StyleCardStyleBlackUnderlineChar">
    <w:name w:val="Style Card Style + Black Underline Char"/>
    <w:link w:val="StyleCardStyleBlackUnderline"/>
    <w:rsid w:val="001D6B09"/>
    <w:rPr>
      <w:rFonts w:ascii="Calibri" w:eastAsia="Times New Roman" w:hAnsi="Calibri" w:cs="Calibri"/>
      <w:color w:val="000000"/>
      <w:sz w:val="22"/>
      <w:u w:val="single"/>
    </w:rPr>
  </w:style>
  <w:style w:type="character" w:customStyle="1" w:styleId="titles">
    <w:name w:val="titles"/>
    <w:rsid w:val="001D6B09"/>
  </w:style>
  <w:style w:type="character" w:customStyle="1" w:styleId="articletext0">
    <w:name w:val="article_text"/>
    <w:rsid w:val="001D6B09"/>
  </w:style>
  <w:style w:type="paragraph" w:customStyle="1" w:styleId="StyleHeading2LatinArialMT13pt">
    <w:name w:val="Style Heading 2 + (Latin) ArialMT 13 pt"/>
    <w:basedOn w:val="Heading2"/>
    <w:next w:val="Heading2"/>
    <w:uiPriority w:val="99"/>
    <w:qFormat/>
    <w:rsid w:val="001D6B09"/>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1D6B09"/>
  </w:style>
  <w:style w:type="character" w:customStyle="1" w:styleId="subarticleheader">
    <w:name w:val="subarticleheader"/>
    <w:rsid w:val="001D6B09"/>
  </w:style>
  <w:style w:type="paragraph" w:customStyle="1" w:styleId="NotUnderlined">
    <w:name w:val="Not Underlined"/>
    <w:basedOn w:val="Normal"/>
    <w:uiPriority w:val="99"/>
    <w:qFormat/>
    <w:rsid w:val="001D6B09"/>
    <w:rPr>
      <w:rFonts w:ascii="Century Gothic" w:eastAsia="Times New Roman" w:hAnsi="Century Gothic"/>
      <w:sz w:val="16"/>
    </w:rPr>
  </w:style>
  <w:style w:type="character" w:customStyle="1" w:styleId="spelle">
    <w:name w:val="spelle"/>
    <w:rsid w:val="001D6B09"/>
  </w:style>
  <w:style w:type="character" w:customStyle="1" w:styleId="grame">
    <w:name w:val="grame"/>
    <w:rsid w:val="001D6B09"/>
  </w:style>
  <w:style w:type="character" w:customStyle="1" w:styleId="CardStyleChar">
    <w:name w:val="Card Style Char"/>
    <w:link w:val="CardStyle"/>
    <w:rsid w:val="001D6B09"/>
    <w:rPr>
      <w:rFonts w:ascii="Calibri" w:eastAsia="Times New Roman" w:hAnsi="Calibri" w:cs="Calibri"/>
      <w:sz w:val="22"/>
    </w:rPr>
  </w:style>
  <w:style w:type="character" w:customStyle="1" w:styleId="newstitle1">
    <w:name w:val="newstitle1"/>
    <w:rsid w:val="001D6B09"/>
  </w:style>
  <w:style w:type="character" w:customStyle="1" w:styleId="copy">
    <w:name w:val="copy"/>
    <w:rsid w:val="001D6B09"/>
  </w:style>
  <w:style w:type="character" w:customStyle="1" w:styleId="topheadline">
    <w:name w:val="topheadline"/>
    <w:rsid w:val="001D6B09"/>
  </w:style>
  <w:style w:type="paragraph" w:customStyle="1" w:styleId="StylecardThickunderline">
    <w:name w:val="Style card + Thick underline"/>
    <w:basedOn w:val="Normal"/>
    <w:link w:val="StylecardThickunderlineChar"/>
    <w:qFormat/>
    <w:rsid w:val="001D6B09"/>
    <w:pPr>
      <w:ind w:left="288" w:right="288"/>
    </w:pPr>
    <w:rPr>
      <w:rFonts w:eastAsia="SimSun"/>
      <w:u w:val="single"/>
      <w:lang w:eastAsia="zh-CN"/>
    </w:rPr>
  </w:style>
  <w:style w:type="character" w:customStyle="1" w:styleId="StylecardThickunderlineChar">
    <w:name w:val="Style card + Thick underline Char"/>
    <w:link w:val="StylecardThickunderline"/>
    <w:rsid w:val="001D6B09"/>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1D6B09"/>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1D6B09"/>
    <w:rPr>
      <w:rFonts w:ascii="Calibri" w:eastAsia="SimSun" w:hAnsi="Calibri" w:cs="Calibri"/>
      <w:b/>
      <w:bCs/>
      <w:sz w:val="22"/>
      <w:u w:val="single"/>
      <w:lang w:eastAsia="zh-CN"/>
    </w:rPr>
  </w:style>
  <w:style w:type="character" w:customStyle="1" w:styleId="headline">
    <w:name w:val="headline"/>
    <w:rsid w:val="001D6B09"/>
  </w:style>
  <w:style w:type="character" w:customStyle="1" w:styleId="Stylereduce27pt">
    <w:name w:val="Style reduce2 + 7 pt"/>
    <w:rsid w:val="001D6B09"/>
    <w:rPr>
      <w:rFonts w:ascii="Times New Roman" w:hAnsi="Times New Roman" w:cs="Arial"/>
      <w:color w:val="000000"/>
      <w:sz w:val="14"/>
      <w:szCs w:val="22"/>
    </w:rPr>
  </w:style>
  <w:style w:type="paragraph" w:customStyle="1" w:styleId="BlockHeadings">
    <w:name w:val="Block Headings"/>
    <w:next w:val="Normal"/>
    <w:link w:val="BlockHeadingsChar"/>
    <w:qFormat/>
    <w:rsid w:val="001D6B09"/>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1D6B09"/>
  </w:style>
  <w:style w:type="character" w:customStyle="1" w:styleId="st1">
    <w:name w:val="st1"/>
    <w:rsid w:val="001D6B09"/>
  </w:style>
  <w:style w:type="paragraph" w:customStyle="1" w:styleId="CM27">
    <w:name w:val="CM27"/>
    <w:basedOn w:val="Default"/>
    <w:next w:val="Default"/>
    <w:uiPriority w:val="99"/>
    <w:qFormat/>
    <w:rsid w:val="001D6B09"/>
    <w:pPr>
      <w:spacing w:after="200" w:line="276" w:lineRule="auto"/>
    </w:pPr>
    <w:rPr>
      <w:rFonts w:eastAsia="Calibri"/>
      <w:color w:val="auto"/>
      <w:sz w:val="22"/>
    </w:rPr>
  </w:style>
  <w:style w:type="character" w:customStyle="1" w:styleId="caps-label">
    <w:name w:val="caps-label"/>
    <w:rsid w:val="001D6B09"/>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1D6B09"/>
    <w:rPr>
      <w:rFonts w:ascii="Garamond" w:hAnsi="Garamond" w:cs="Times New Roman"/>
      <w:sz w:val="20"/>
    </w:rPr>
  </w:style>
  <w:style w:type="character" w:customStyle="1" w:styleId="quotechar">
    <w:name w:val="quotechar"/>
    <w:rsid w:val="001D6B09"/>
  </w:style>
  <w:style w:type="character" w:customStyle="1" w:styleId="boldunderline0">
    <w:name w:val="boldunderline"/>
    <w:rsid w:val="001D6B09"/>
  </w:style>
  <w:style w:type="paragraph" w:customStyle="1" w:styleId="font-null">
    <w:name w:val="font-null"/>
    <w:basedOn w:val="Normal"/>
    <w:uiPriority w:val="99"/>
    <w:qFormat/>
    <w:rsid w:val="001D6B09"/>
    <w:pPr>
      <w:spacing w:before="100" w:beforeAutospacing="1" w:after="100" w:afterAutospacing="1"/>
    </w:pPr>
    <w:rPr>
      <w:rFonts w:eastAsia="Times New Roman"/>
      <w:sz w:val="24"/>
    </w:rPr>
  </w:style>
  <w:style w:type="paragraph" w:customStyle="1" w:styleId="rteindent1">
    <w:name w:val="rteindent1"/>
    <w:basedOn w:val="Normal"/>
    <w:uiPriority w:val="99"/>
    <w:qFormat/>
    <w:rsid w:val="001D6B09"/>
    <w:pPr>
      <w:spacing w:before="100" w:beforeAutospacing="1" w:after="100" w:afterAutospacing="1"/>
    </w:pPr>
    <w:rPr>
      <w:rFonts w:eastAsia="Times New Roman"/>
      <w:sz w:val="24"/>
    </w:rPr>
  </w:style>
  <w:style w:type="character" w:customStyle="1" w:styleId="A8">
    <w:name w:val="A8"/>
    <w:rsid w:val="001D6B09"/>
    <w:rPr>
      <w:rFonts w:cs="Scala"/>
      <w:color w:val="000000"/>
      <w:sz w:val="15"/>
      <w:szCs w:val="15"/>
    </w:rPr>
  </w:style>
  <w:style w:type="paragraph" w:customStyle="1" w:styleId="Pa12">
    <w:name w:val="Pa12"/>
    <w:basedOn w:val="Default"/>
    <w:next w:val="Default"/>
    <w:uiPriority w:val="99"/>
    <w:qFormat/>
    <w:rsid w:val="001D6B09"/>
    <w:pPr>
      <w:spacing w:after="200" w:line="191" w:lineRule="atLeast"/>
    </w:pPr>
    <w:rPr>
      <w:rFonts w:ascii="Scala" w:eastAsia="Calibri" w:hAnsi="Scala"/>
      <w:color w:val="auto"/>
      <w:sz w:val="22"/>
    </w:rPr>
  </w:style>
  <w:style w:type="character" w:customStyle="1" w:styleId="A0">
    <w:name w:val="A0"/>
    <w:uiPriority w:val="99"/>
    <w:rsid w:val="001D6B09"/>
    <w:rPr>
      <w:rFonts w:cs="Scala"/>
      <w:color w:val="000000"/>
      <w:sz w:val="16"/>
      <w:szCs w:val="16"/>
    </w:rPr>
  </w:style>
  <w:style w:type="character" w:customStyle="1" w:styleId="Date11">
    <w:name w:val="Date11"/>
    <w:rsid w:val="001D6B09"/>
  </w:style>
  <w:style w:type="paragraph" w:customStyle="1" w:styleId="introduction">
    <w:name w:val="introduction"/>
    <w:basedOn w:val="Normal"/>
    <w:uiPriority w:val="99"/>
    <w:qFormat/>
    <w:rsid w:val="001D6B09"/>
    <w:pPr>
      <w:spacing w:before="100" w:beforeAutospacing="1" w:after="100" w:afterAutospacing="1"/>
    </w:pPr>
    <w:rPr>
      <w:rFonts w:eastAsia="Times New Roman"/>
      <w:sz w:val="24"/>
    </w:rPr>
  </w:style>
  <w:style w:type="character" w:customStyle="1" w:styleId="Boxout">
    <w:name w:val="Box out"/>
    <w:uiPriority w:val="1"/>
    <w:qFormat/>
    <w:rsid w:val="001D6B09"/>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1D6B09"/>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1D6B09"/>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1D6B09"/>
    <w:pPr>
      <w:spacing w:before="100" w:beforeAutospacing="1" w:after="100" w:afterAutospacing="1"/>
    </w:pPr>
    <w:rPr>
      <w:rFonts w:eastAsia="Times New Roman"/>
      <w:sz w:val="24"/>
    </w:rPr>
  </w:style>
  <w:style w:type="character" w:customStyle="1" w:styleId="metad">
    <w:name w:val="metad"/>
    <w:rsid w:val="001D6B09"/>
  </w:style>
  <w:style w:type="paragraph" w:customStyle="1" w:styleId="class">
    <w:name w:val="class"/>
    <w:basedOn w:val="Normal"/>
    <w:uiPriority w:val="99"/>
    <w:qFormat/>
    <w:rsid w:val="001D6B09"/>
    <w:pPr>
      <w:spacing w:before="100" w:beforeAutospacing="1" w:after="100" w:afterAutospacing="1"/>
    </w:pPr>
    <w:rPr>
      <w:rFonts w:eastAsia="Times New Roman"/>
      <w:sz w:val="24"/>
    </w:rPr>
  </w:style>
  <w:style w:type="character" w:customStyle="1" w:styleId="sifr-alternate">
    <w:name w:val="sifr-alternate"/>
    <w:rsid w:val="001D6B09"/>
  </w:style>
  <w:style w:type="character" w:customStyle="1" w:styleId="justify1">
    <w:name w:val="justify1"/>
    <w:rsid w:val="001D6B09"/>
  </w:style>
  <w:style w:type="character" w:customStyle="1" w:styleId="artbody1">
    <w:name w:val="art_body1"/>
    <w:rsid w:val="001D6B09"/>
    <w:rPr>
      <w:rFonts w:ascii="Arial" w:hAnsi="Arial" w:cs="Arial" w:hint="default"/>
    </w:rPr>
  </w:style>
  <w:style w:type="character" w:customStyle="1" w:styleId="A1">
    <w:name w:val="A1"/>
    <w:uiPriority w:val="99"/>
    <w:rsid w:val="001D6B09"/>
    <w:rPr>
      <w:rFonts w:cs="Book Antiqua"/>
      <w:color w:val="221E1F"/>
      <w:sz w:val="22"/>
      <w:szCs w:val="22"/>
    </w:rPr>
  </w:style>
  <w:style w:type="character" w:customStyle="1" w:styleId="UnderlineStyleChar">
    <w:name w:val="Underline Style Char"/>
    <w:link w:val="UnderlineStyle"/>
    <w:rsid w:val="001D6B09"/>
    <w:rPr>
      <w:rFonts w:ascii="Calibri" w:eastAsia="Times New Roman" w:hAnsi="Calibri" w:cs="Calibri"/>
      <w:b/>
      <w:u w:val="single"/>
    </w:rPr>
  </w:style>
  <w:style w:type="paragraph" w:customStyle="1" w:styleId="blocktitle1">
    <w:name w:val="block title"/>
    <w:basedOn w:val="Normal"/>
    <w:link w:val="blocktitleChar"/>
    <w:qFormat/>
    <w:rsid w:val="001D6B09"/>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1D6B09"/>
    <w:rPr>
      <w:rFonts w:ascii="Garamond" w:eastAsia="Calibri" w:hAnsi="Garamond" w:cs="Calibri"/>
      <w:b/>
      <w:caps/>
      <w:sz w:val="28"/>
      <w:lang w:val="x-none" w:eastAsia="x-none"/>
    </w:rPr>
  </w:style>
  <w:style w:type="character" w:customStyle="1" w:styleId="reality">
    <w:name w:val="reality"/>
    <w:rsid w:val="001D6B09"/>
  </w:style>
  <w:style w:type="paragraph" w:customStyle="1" w:styleId="Pa6">
    <w:name w:val="Pa6"/>
    <w:basedOn w:val="Normal"/>
    <w:next w:val="Normal"/>
    <w:uiPriority w:val="99"/>
    <w:qFormat/>
    <w:rsid w:val="001D6B09"/>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1D6B09"/>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1D6B09"/>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1D6B09"/>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1D6B09"/>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1D6B09"/>
    <w:pPr>
      <w:spacing w:before="100" w:beforeAutospacing="1" w:after="100" w:afterAutospacing="1"/>
    </w:pPr>
    <w:rPr>
      <w:rFonts w:eastAsia="Times New Roman"/>
      <w:sz w:val="24"/>
    </w:rPr>
  </w:style>
  <w:style w:type="character" w:customStyle="1" w:styleId="text2">
    <w:name w:val="text2"/>
    <w:rsid w:val="001D6B09"/>
  </w:style>
  <w:style w:type="character" w:customStyle="1" w:styleId="StyleUnderlineChar2CharChar11pt">
    <w:name w:val="Style Underline Char2 Char Char + 11 pt"/>
    <w:rsid w:val="001D6B09"/>
    <w:rPr>
      <w:rFonts w:ascii="Times New Roman" w:hAnsi="Times New Roman"/>
      <w:sz w:val="20"/>
      <w:u w:val="single"/>
    </w:rPr>
  </w:style>
  <w:style w:type="character" w:customStyle="1" w:styleId="StyleStyleBoldUnderline11pt">
    <w:name w:val="Style Style Bold Underline + 11 pt"/>
    <w:rsid w:val="001D6B09"/>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1D6B09"/>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1D6B09"/>
    <w:rPr>
      <w:rFonts w:ascii="Times New Roman" w:eastAsia="SimSun" w:hAnsi="Times New Roman" w:cs="Times New Roman"/>
      <w:b/>
      <w:bCs/>
      <w:u w:val="single"/>
    </w:rPr>
  </w:style>
  <w:style w:type="character" w:customStyle="1" w:styleId="articlehead2">
    <w:name w:val="articlehead2"/>
    <w:rsid w:val="001D6B09"/>
  </w:style>
  <w:style w:type="character" w:customStyle="1" w:styleId="pronset">
    <w:name w:val="pronset"/>
    <w:rsid w:val="001D6B09"/>
  </w:style>
  <w:style w:type="character" w:customStyle="1" w:styleId="prondelim">
    <w:name w:val="prondelim"/>
    <w:rsid w:val="001D6B09"/>
  </w:style>
  <w:style w:type="character" w:customStyle="1" w:styleId="prontoggle">
    <w:name w:val="pron_toggle"/>
    <w:rsid w:val="001D6B09"/>
  </w:style>
  <w:style w:type="character" w:customStyle="1" w:styleId="boldface">
    <w:name w:val="boldface"/>
    <w:rsid w:val="001D6B09"/>
  </w:style>
  <w:style w:type="character" w:customStyle="1" w:styleId="secondary-bf">
    <w:name w:val="secondary-bf"/>
    <w:rsid w:val="001D6B09"/>
  </w:style>
  <w:style w:type="character" w:customStyle="1" w:styleId="ColorfulGrid-Accent1Char">
    <w:name w:val="Colorful Grid - Accent 1 Char"/>
    <w:aliases w:val="quote Char"/>
    <w:link w:val="ColorfulGrid-Accent1"/>
    <w:uiPriority w:val="29"/>
    <w:rsid w:val="001D6B09"/>
    <w:rPr>
      <w:rFonts w:ascii="Times New Roman" w:hAnsi="Times New Roman"/>
      <w:iCs/>
      <w:color w:val="000000"/>
      <w:sz w:val="16"/>
    </w:rPr>
  </w:style>
  <w:style w:type="table" w:styleId="ColorfulGrid-Accent1">
    <w:name w:val="Colorful Grid Accent 1"/>
    <w:basedOn w:val="TableNormal"/>
    <w:link w:val="ColorfulGrid-Accent1Char"/>
    <w:uiPriority w:val="29"/>
    <w:rsid w:val="001D6B09"/>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1D6B09"/>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1D6B09"/>
  </w:style>
  <w:style w:type="character" w:customStyle="1" w:styleId="pg">
    <w:name w:val="pg"/>
    <w:rsid w:val="001D6B09"/>
  </w:style>
  <w:style w:type="character" w:customStyle="1" w:styleId="detailtitle">
    <w:name w:val="detailtitle"/>
    <w:rsid w:val="001D6B09"/>
  </w:style>
  <w:style w:type="character" w:customStyle="1" w:styleId="storydate">
    <w:name w:val="storydate"/>
    <w:rsid w:val="001D6B09"/>
  </w:style>
  <w:style w:type="character" w:customStyle="1" w:styleId="preloadwrap">
    <w:name w:val="preloadwrap"/>
    <w:rsid w:val="001D6B09"/>
  </w:style>
  <w:style w:type="paragraph" w:customStyle="1" w:styleId="summary">
    <w:name w:val="summary"/>
    <w:basedOn w:val="Normal"/>
    <w:uiPriority w:val="99"/>
    <w:qFormat/>
    <w:rsid w:val="001D6B09"/>
    <w:pPr>
      <w:spacing w:before="100" w:beforeAutospacing="1" w:after="100" w:afterAutospacing="1"/>
    </w:pPr>
    <w:rPr>
      <w:rFonts w:eastAsia="Times New Roman"/>
      <w:sz w:val="24"/>
    </w:rPr>
  </w:style>
  <w:style w:type="paragraph" w:customStyle="1" w:styleId="Caption2">
    <w:name w:val="Caption2"/>
    <w:basedOn w:val="Normal"/>
    <w:uiPriority w:val="99"/>
    <w:qFormat/>
    <w:rsid w:val="001D6B09"/>
    <w:pPr>
      <w:spacing w:before="100" w:beforeAutospacing="1" w:after="100" w:afterAutospacing="1"/>
    </w:pPr>
    <w:rPr>
      <w:rFonts w:eastAsia="Times New Roman"/>
      <w:sz w:val="24"/>
    </w:rPr>
  </w:style>
  <w:style w:type="character" w:customStyle="1" w:styleId="creditwrap">
    <w:name w:val="creditwrap"/>
    <w:rsid w:val="001D6B09"/>
  </w:style>
  <w:style w:type="character" w:customStyle="1" w:styleId="DefaultChar1">
    <w:name w:val="Default Char1"/>
    <w:rsid w:val="001D6B09"/>
    <w:rPr>
      <w:noProof w:val="0"/>
      <w:color w:val="000000"/>
      <w:lang w:val="en-US" w:eastAsia="en-US" w:bidi="ar-SA"/>
    </w:rPr>
  </w:style>
  <w:style w:type="paragraph" w:customStyle="1" w:styleId="MTDisplayEquation">
    <w:name w:val="MTDisplayEquation"/>
    <w:basedOn w:val="Normal"/>
    <w:next w:val="Normal"/>
    <w:link w:val="MTDisplayEquationChar"/>
    <w:qFormat/>
    <w:rsid w:val="001D6B09"/>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1D6B09"/>
    <w:rPr>
      <w:rFonts w:ascii="Calibri" w:eastAsia="Times New Roman" w:hAnsi="Calibri" w:cs="Calibri"/>
      <w:bCs/>
      <w:sz w:val="22"/>
      <w:lang w:bidi="he-IL"/>
    </w:rPr>
  </w:style>
  <w:style w:type="character" w:customStyle="1" w:styleId="textunderlineChar0">
    <w:name w:val="text underline Char"/>
    <w:rsid w:val="001D6B09"/>
    <w:rPr>
      <w:sz w:val="24"/>
      <w:szCs w:val="22"/>
      <w:u w:val="thick"/>
      <w:lang w:val="en-US" w:eastAsia="en-US" w:bidi="ar-SA"/>
    </w:rPr>
  </w:style>
  <w:style w:type="character" w:customStyle="1" w:styleId="BoldChar">
    <w:name w:val="Bold Char"/>
    <w:rsid w:val="001D6B09"/>
    <w:rPr>
      <w:rFonts w:ascii="Times New Roman" w:eastAsia="Times New Roman" w:hAnsi="Times New Roman"/>
      <w:b/>
      <w:szCs w:val="24"/>
    </w:rPr>
  </w:style>
  <w:style w:type="character" w:customStyle="1" w:styleId="pmterms31">
    <w:name w:val="pmterms31"/>
    <w:rsid w:val="001D6B09"/>
    <w:rPr>
      <w:b/>
      <w:bCs/>
      <w:i w:val="0"/>
      <w:iCs w:val="0"/>
      <w:color w:val="000000"/>
    </w:rPr>
  </w:style>
  <w:style w:type="character" w:customStyle="1" w:styleId="copyrightdescription">
    <w:name w:val="copyrightdescription"/>
    <w:rsid w:val="001D6B09"/>
  </w:style>
  <w:style w:type="paragraph" w:customStyle="1" w:styleId="DebateFile">
    <w:name w:val="Debate File"/>
    <w:basedOn w:val="Normal"/>
    <w:uiPriority w:val="99"/>
    <w:qFormat/>
    <w:rsid w:val="001D6B09"/>
    <w:pPr>
      <w:jc w:val="center"/>
    </w:pPr>
    <w:rPr>
      <w:rFonts w:ascii="Book Antiqua" w:eastAsia="Times New Roman" w:hAnsi="Book Antiqua"/>
      <w:b/>
      <w:sz w:val="28"/>
    </w:rPr>
  </w:style>
  <w:style w:type="character" w:customStyle="1" w:styleId="ft01">
    <w:name w:val="ft01"/>
    <w:rsid w:val="001D6B09"/>
    <w:rPr>
      <w:rFonts w:ascii="Times" w:hAnsi="Times" w:cs="Times" w:hint="default"/>
      <w:color w:val="000000"/>
      <w:sz w:val="14"/>
      <w:szCs w:val="14"/>
    </w:rPr>
  </w:style>
  <w:style w:type="character" w:customStyle="1" w:styleId="ft11">
    <w:name w:val="ft11"/>
    <w:rsid w:val="001D6B09"/>
    <w:rPr>
      <w:rFonts w:ascii="Times" w:hAnsi="Times" w:cs="Times" w:hint="default"/>
      <w:color w:val="000000"/>
      <w:sz w:val="17"/>
      <w:szCs w:val="17"/>
    </w:rPr>
  </w:style>
  <w:style w:type="character" w:customStyle="1" w:styleId="ft21">
    <w:name w:val="ft21"/>
    <w:rsid w:val="001D6B09"/>
    <w:rPr>
      <w:rFonts w:ascii="Times" w:hAnsi="Times" w:cs="Times" w:hint="default"/>
      <w:color w:val="000000"/>
      <w:sz w:val="15"/>
      <w:szCs w:val="15"/>
    </w:rPr>
  </w:style>
  <w:style w:type="character" w:customStyle="1" w:styleId="ft31">
    <w:name w:val="ft31"/>
    <w:rsid w:val="001D6B09"/>
    <w:rPr>
      <w:rFonts w:ascii="Times" w:hAnsi="Times" w:cs="Times" w:hint="default"/>
      <w:color w:val="000000"/>
      <w:sz w:val="15"/>
      <w:szCs w:val="15"/>
    </w:rPr>
  </w:style>
  <w:style w:type="paragraph" w:customStyle="1" w:styleId="Little">
    <w:name w:val="Little"/>
    <w:basedOn w:val="Normal"/>
    <w:next w:val="Normal"/>
    <w:uiPriority w:val="99"/>
    <w:qFormat/>
    <w:rsid w:val="001D6B09"/>
    <w:pPr>
      <w:ind w:left="288"/>
    </w:pPr>
    <w:rPr>
      <w:rFonts w:ascii="Garamond" w:eastAsia="Times New Roman" w:hAnsi="Garamond"/>
      <w:sz w:val="16"/>
    </w:rPr>
  </w:style>
  <w:style w:type="paragraph" w:customStyle="1" w:styleId="AAAcard">
    <w:name w:val="AAAcard"/>
    <w:basedOn w:val="Normal"/>
    <w:link w:val="AAAcardChar"/>
    <w:uiPriority w:val="99"/>
    <w:qFormat/>
    <w:rsid w:val="001D6B09"/>
    <w:pPr>
      <w:ind w:left="288" w:right="288"/>
    </w:pPr>
    <w:rPr>
      <w:rFonts w:eastAsia="Times New Roman"/>
    </w:rPr>
  </w:style>
  <w:style w:type="character" w:customStyle="1" w:styleId="dquo">
    <w:name w:val="dquo"/>
    <w:rsid w:val="001D6B09"/>
  </w:style>
  <w:style w:type="character" w:customStyle="1" w:styleId="caps2">
    <w:name w:val="caps2"/>
    <w:rsid w:val="001D6B09"/>
  </w:style>
  <w:style w:type="character" w:customStyle="1" w:styleId="inside-head">
    <w:name w:val="inside-head"/>
    <w:rsid w:val="001D6B09"/>
  </w:style>
  <w:style w:type="character" w:customStyle="1" w:styleId="CardsFont12ptCharCharCharChar">
    <w:name w:val="Cards + Font: 12 pt Char Char Char Char"/>
    <w:rsid w:val="001D6B09"/>
    <w:rPr>
      <w:sz w:val="24"/>
      <w:szCs w:val="24"/>
      <w:u w:val="thick"/>
      <w:lang w:val="en-US" w:eastAsia="en-US" w:bidi="ar-SA"/>
    </w:rPr>
  </w:style>
  <w:style w:type="character" w:customStyle="1" w:styleId="ccs">
    <w:name w:val="c cs"/>
    <w:rsid w:val="001D6B09"/>
  </w:style>
  <w:style w:type="character" w:customStyle="1" w:styleId="UnderlinedEvChar">
    <w:name w:val="Underlined Ev Char"/>
    <w:link w:val="UnderlinedEv"/>
    <w:rsid w:val="001D6B09"/>
    <w:rPr>
      <w:rFonts w:ascii="Times New Roman" w:eastAsia="Times New Roman" w:hAnsi="Times New Roman"/>
      <w:u w:val="single"/>
    </w:rPr>
  </w:style>
  <w:style w:type="character" w:customStyle="1" w:styleId="dropshadow">
    <w:name w:val="dropshadow"/>
    <w:rsid w:val="001D6B09"/>
  </w:style>
  <w:style w:type="character" w:customStyle="1" w:styleId="d05ws">
    <w:name w:val="d05ws"/>
    <w:rsid w:val="001D6B09"/>
  </w:style>
  <w:style w:type="character" w:customStyle="1" w:styleId="rzibod">
    <w:name w:val="rzibod"/>
    <w:rsid w:val="001D6B09"/>
  </w:style>
  <w:style w:type="paragraph" w:customStyle="1" w:styleId="Caption3">
    <w:name w:val="Caption3"/>
    <w:basedOn w:val="Normal"/>
    <w:uiPriority w:val="99"/>
    <w:qFormat/>
    <w:rsid w:val="001D6B09"/>
    <w:pPr>
      <w:spacing w:before="100" w:beforeAutospacing="1" w:after="100" w:afterAutospacing="1"/>
    </w:pPr>
    <w:rPr>
      <w:rFonts w:eastAsia="Times New Roman"/>
      <w:sz w:val="24"/>
    </w:rPr>
  </w:style>
  <w:style w:type="character" w:customStyle="1" w:styleId="StyleBold1">
    <w:name w:val="Style Bold1"/>
    <w:rsid w:val="001D6B09"/>
    <w:rPr>
      <w:rFonts w:ascii="Georgia" w:hAnsi="Georgia"/>
      <w:b/>
      <w:bCs/>
      <w:sz w:val="22"/>
    </w:rPr>
  </w:style>
  <w:style w:type="character" w:customStyle="1" w:styleId="headertext">
    <w:name w:val="headertext"/>
    <w:rsid w:val="001D6B09"/>
  </w:style>
  <w:style w:type="paragraph" w:customStyle="1" w:styleId="body-12-5">
    <w:name w:val="body-12-5"/>
    <w:basedOn w:val="Normal"/>
    <w:uiPriority w:val="99"/>
    <w:qFormat/>
    <w:rsid w:val="001D6B09"/>
    <w:pPr>
      <w:spacing w:before="100" w:beforeAutospacing="1" w:after="100" w:afterAutospacing="1"/>
    </w:pPr>
    <w:rPr>
      <w:rFonts w:eastAsia="Times New Roman"/>
      <w:sz w:val="24"/>
    </w:rPr>
  </w:style>
  <w:style w:type="character" w:customStyle="1" w:styleId="endnote-reference">
    <w:name w:val="endnote-reference"/>
    <w:rsid w:val="001D6B09"/>
  </w:style>
  <w:style w:type="character" w:customStyle="1" w:styleId="officialsname">
    <w:name w:val="official_s_name"/>
    <w:rsid w:val="001D6B09"/>
  </w:style>
  <w:style w:type="character" w:customStyle="1" w:styleId="audience">
    <w:name w:val="audience"/>
    <w:rsid w:val="001D6B09"/>
  </w:style>
  <w:style w:type="character" w:customStyle="1" w:styleId="A7">
    <w:name w:val="A7"/>
    <w:uiPriority w:val="99"/>
    <w:rsid w:val="001D6B09"/>
    <w:rPr>
      <w:rFonts w:cs="Myriad Pro"/>
      <w:color w:val="0066B1"/>
      <w:sz w:val="22"/>
      <w:szCs w:val="22"/>
    </w:rPr>
  </w:style>
  <w:style w:type="character" w:customStyle="1" w:styleId="BlockHeadingsChar">
    <w:name w:val="Block Headings Char"/>
    <w:link w:val="BlockHeadings"/>
    <w:rsid w:val="001D6B09"/>
    <w:rPr>
      <w:rFonts w:ascii="Times New Roman" w:eastAsia="Times New Roman" w:hAnsi="Times New Roman" w:cs="Times New Roman"/>
      <w:b/>
      <w:sz w:val="36"/>
      <w:u w:val="single"/>
    </w:rPr>
  </w:style>
  <w:style w:type="character" w:customStyle="1" w:styleId="normalchar">
    <w:name w:val="normal__char"/>
    <w:rsid w:val="001D6B09"/>
  </w:style>
  <w:style w:type="character" w:customStyle="1" w:styleId="hyperlink002cheading0020100200028block0020title0029char">
    <w:name w:val="hyperlink_002cheading_00201_0020_0028block_0020title_0029__char"/>
    <w:rsid w:val="001D6B09"/>
  </w:style>
  <w:style w:type="character" w:customStyle="1" w:styleId="underline002cstyle0020bold0020underlinechar">
    <w:name w:val="underline_002cstyle_0020bold_0020underline__char"/>
    <w:rsid w:val="001D6B09"/>
  </w:style>
  <w:style w:type="character" w:customStyle="1" w:styleId="copyboldblack">
    <w:name w:val="copyboldblack"/>
    <w:rsid w:val="001D6B09"/>
  </w:style>
  <w:style w:type="character" w:customStyle="1" w:styleId="copybold">
    <w:name w:val="copybold"/>
    <w:rsid w:val="001D6B09"/>
  </w:style>
  <w:style w:type="character" w:customStyle="1" w:styleId="author-date0">
    <w:name w:val="author-date"/>
    <w:rsid w:val="001D6B09"/>
  </w:style>
  <w:style w:type="paragraph" w:customStyle="1" w:styleId="infuse">
    <w:name w:val="infuse"/>
    <w:basedOn w:val="Normal"/>
    <w:uiPriority w:val="99"/>
    <w:qFormat/>
    <w:rsid w:val="001D6B09"/>
    <w:pPr>
      <w:spacing w:before="100" w:beforeAutospacing="1" w:after="100" w:afterAutospacing="1"/>
    </w:pPr>
    <w:rPr>
      <w:rFonts w:eastAsia="Times New Roman"/>
      <w:sz w:val="24"/>
    </w:rPr>
  </w:style>
  <w:style w:type="paragraph" w:customStyle="1" w:styleId="fontreg">
    <w:name w:val="font_reg"/>
    <w:basedOn w:val="Normal"/>
    <w:uiPriority w:val="99"/>
    <w:qFormat/>
    <w:rsid w:val="001D6B09"/>
    <w:pPr>
      <w:spacing w:before="100" w:beforeAutospacing="1" w:after="100" w:afterAutospacing="1"/>
    </w:pPr>
    <w:rPr>
      <w:rFonts w:eastAsia="Times New Roman"/>
      <w:sz w:val="24"/>
    </w:rPr>
  </w:style>
  <w:style w:type="character" w:customStyle="1" w:styleId="yshortcuts">
    <w:name w:val="yshortcuts"/>
    <w:rsid w:val="001D6B09"/>
  </w:style>
  <w:style w:type="character" w:customStyle="1" w:styleId="hidden">
    <w:name w:val="hidden"/>
    <w:rsid w:val="001D6B09"/>
  </w:style>
  <w:style w:type="character" w:customStyle="1" w:styleId="articlebegin">
    <w:name w:val="articlebegin"/>
    <w:rsid w:val="001D6B09"/>
  </w:style>
  <w:style w:type="character" w:customStyle="1" w:styleId="mediaoverlay">
    <w:name w:val="mediaoverlay"/>
    <w:rsid w:val="001D6B09"/>
  </w:style>
  <w:style w:type="paragraph" w:customStyle="1" w:styleId="CITEF3">
    <w:name w:val="CITE F3"/>
    <w:uiPriority w:val="99"/>
    <w:qFormat/>
    <w:rsid w:val="001D6B09"/>
    <w:rPr>
      <w:rFonts w:ascii="Georgia" w:eastAsia="SimSun" w:hAnsi="Georgia" w:cs="Times New Roman"/>
      <w:b/>
      <w:lang w:eastAsia="zh-CN"/>
    </w:rPr>
  </w:style>
  <w:style w:type="character" w:customStyle="1" w:styleId="blogcaption">
    <w:name w:val="blog_caption"/>
    <w:rsid w:val="001D6B09"/>
  </w:style>
  <w:style w:type="paragraph" w:customStyle="1" w:styleId="StyleBoldUnderlineTimesNewRoman">
    <w:name w:val="Style Bold Underline + Times New Roman"/>
    <w:link w:val="StyleBoldUnderlineTimesNewRomanChar"/>
    <w:qFormat/>
    <w:rsid w:val="001D6B09"/>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1D6B09"/>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1D6B09"/>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1D6B09"/>
    <w:rPr>
      <w:rFonts w:ascii="Calibri" w:eastAsia="Calibri" w:hAnsi="Calibri" w:cs="Times New Roman"/>
      <w:sz w:val="20"/>
      <w:szCs w:val="20"/>
      <w:u w:val="single"/>
    </w:rPr>
  </w:style>
  <w:style w:type="character" w:customStyle="1" w:styleId="commnet-abuzz">
    <w:name w:val="commnet-abuzz"/>
    <w:rsid w:val="001D6B09"/>
  </w:style>
  <w:style w:type="character" w:customStyle="1" w:styleId="fbconnectbuttontext">
    <w:name w:val="fbconnectbutton_text"/>
    <w:rsid w:val="001D6B09"/>
  </w:style>
  <w:style w:type="character" w:customStyle="1" w:styleId="fbsharecountinner">
    <w:name w:val="fb_share_count_inner"/>
    <w:rsid w:val="001D6B09"/>
  </w:style>
  <w:style w:type="character" w:customStyle="1" w:styleId="stbuttontext">
    <w:name w:val="stbuttontext"/>
    <w:rsid w:val="001D6B09"/>
  </w:style>
  <w:style w:type="paragraph" w:customStyle="1" w:styleId="hotroute1">
    <w:name w:val="hot route!"/>
    <w:basedOn w:val="Normal"/>
    <w:uiPriority w:val="99"/>
    <w:qFormat/>
    <w:rsid w:val="001D6B09"/>
    <w:pPr>
      <w:ind w:left="144"/>
    </w:pPr>
    <w:rPr>
      <w:rFonts w:ascii="Cambria" w:eastAsia="Calibri" w:hAnsi="Cambria"/>
      <w:sz w:val="24"/>
    </w:rPr>
  </w:style>
  <w:style w:type="character" w:customStyle="1" w:styleId="Highlightedunderline0">
    <w:name w:val="Highlighted underline"/>
    <w:qFormat/>
    <w:rsid w:val="001D6B09"/>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1D6B09"/>
  </w:style>
  <w:style w:type="character" w:customStyle="1" w:styleId="Normal2">
    <w:name w:val="Normal2"/>
    <w:rsid w:val="001D6B09"/>
  </w:style>
  <w:style w:type="character" w:customStyle="1" w:styleId="pubdate">
    <w:name w:val="pubdate"/>
    <w:rsid w:val="001D6B09"/>
  </w:style>
  <w:style w:type="numbering" w:customStyle="1" w:styleId="NoList11">
    <w:name w:val="No List11"/>
    <w:next w:val="NoList"/>
    <w:uiPriority w:val="99"/>
    <w:semiHidden/>
    <w:unhideWhenUsed/>
    <w:rsid w:val="001D6B09"/>
  </w:style>
  <w:style w:type="numbering" w:customStyle="1" w:styleId="NoList111">
    <w:name w:val="No List111"/>
    <w:next w:val="NoList"/>
    <w:uiPriority w:val="99"/>
    <w:semiHidden/>
    <w:unhideWhenUsed/>
    <w:rsid w:val="001D6B09"/>
  </w:style>
  <w:style w:type="numbering" w:customStyle="1" w:styleId="NoList1111">
    <w:name w:val="No List1111"/>
    <w:next w:val="NoList"/>
    <w:uiPriority w:val="99"/>
    <w:semiHidden/>
    <w:unhideWhenUsed/>
    <w:rsid w:val="001D6B09"/>
  </w:style>
  <w:style w:type="numbering" w:customStyle="1" w:styleId="NoList11111">
    <w:name w:val="No List11111"/>
    <w:next w:val="NoList"/>
    <w:uiPriority w:val="99"/>
    <w:semiHidden/>
    <w:unhideWhenUsed/>
    <w:rsid w:val="001D6B09"/>
  </w:style>
  <w:style w:type="numbering" w:customStyle="1" w:styleId="NoList111111">
    <w:name w:val="No List111111"/>
    <w:next w:val="NoList"/>
    <w:uiPriority w:val="99"/>
    <w:semiHidden/>
    <w:unhideWhenUsed/>
    <w:rsid w:val="001D6B09"/>
  </w:style>
  <w:style w:type="numbering" w:customStyle="1" w:styleId="NoList1111111">
    <w:name w:val="No List1111111"/>
    <w:next w:val="NoList"/>
    <w:uiPriority w:val="99"/>
    <w:semiHidden/>
    <w:unhideWhenUsed/>
    <w:rsid w:val="001D6B09"/>
  </w:style>
  <w:style w:type="numbering" w:customStyle="1" w:styleId="NoList11111111">
    <w:name w:val="No List11111111"/>
    <w:next w:val="NoList"/>
    <w:uiPriority w:val="99"/>
    <w:semiHidden/>
    <w:unhideWhenUsed/>
    <w:rsid w:val="001D6B09"/>
  </w:style>
  <w:style w:type="numbering" w:customStyle="1" w:styleId="NoList111111111">
    <w:name w:val="No List111111111"/>
    <w:next w:val="NoList"/>
    <w:uiPriority w:val="99"/>
    <w:semiHidden/>
    <w:unhideWhenUsed/>
    <w:rsid w:val="001D6B09"/>
  </w:style>
  <w:style w:type="numbering" w:customStyle="1" w:styleId="NoList1111111111">
    <w:name w:val="No List1111111111"/>
    <w:next w:val="NoList"/>
    <w:uiPriority w:val="99"/>
    <w:semiHidden/>
    <w:unhideWhenUsed/>
    <w:rsid w:val="001D6B09"/>
  </w:style>
  <w:style w:type="numbering" w:customStyle="1" w:styleId="NoList11111111111">
    <w:name w:val="No List11111111111"/>
    <w:next w:val="NoList"/>
    <w:uiPriority w:val="99"/>
    <w:semiHidden/>
    <w:unhideWhenUsed/>
    <w:rsid w:val="001D6B09"/>
  </w:style>
  <w:style w:type="numbering" w:customStyle="1" w:styleId="NoList111111111111">
    <w:name w:val="No List111111111111"/>
    <w:next w:val="NoList"/>
    <w:uiPriority w:val="99"/>
    <w:semiHidden/>
    <w:unhideWhenUsed/>
    <w:rsid w:val="001D6B09"/>
  </w:style>
  <w:style w:type="numbering" w:customStyle="1" w:styleId="NoList1111111111111">
    <w:name w:val="No List1111111111111"/>
    <w:next w:val="NoList"/>
    <w:uiPriority w:val="99"/>
    <w:semiHidden/>
    <w:unhideWhenUsed/>
    <w:rsid w:val="001D6B09"/>
  </w:style>
  <w:style w:type="numbering" w:customStyle="1" w:styleId="NoList11111111111111">
    <w:name w:val="No List11111111111111"/>
    <w:next w:val="NoList"/>
    <w:uiPriority w:val="99"/>
    <w:semiHidden/>
    <w:unhideWhenUsed/>
    <w:rsid w:val="001D6B09"/>
  </w:style>
  <w:style w:type="numbering" w:customStyle="1" w:styleId="NoList111111111111111">
    <w:name w:val="No List111111111111111"/>
    <w:next w:val="NoList"/>
    <w:uiPriority w:val="99"/>
    <w:semiHidden/>
    <w:unhideWhenUsed/>
    <w:rsid w:val="001D6B09"/>
  </w:style>
  <w:style w:type="numbering" w:customStyle="1" w:styleId="NoList1111111111111111">
    <w:name w:val="No List1111111111111111"/>
    <w:next w:val="NoList"/>
    <w:uiPriority w:val="99"/>
    <w:semiHidden/>
    <w:unhideWhenUsed/>
    <w:rsid w:val="001D6B09"/>
  </w:style>
  <w:style w:type="numbering" w:customStyle="1" w:styleId="NoList11111111111111111">
    <w:name w:val="No List11111111111111111"/>
    <w:next w:val="NoList"/>
    <w:uiPriority w:val="99"/>
    <w:semiHidden/>
    <w:unhideWhenUsed/>
    <w:rsid w:val="001D6B09"/>
  </w:style>
  <w:style w:type="paragraph" w:customStyle="1" w:styleId="FreeFormA">
    <w:name w:val="Free Form A"/>
    <w:autoRedefine/>
    <w:uiPriority w:val="99"/>
    <w:qFormat/>
    <w:rsid w:val="001D6B09"/>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1D6B09"/>
  </w:style>
  <w:style w:type="character" w:customStyle="1" w:styleId="postby">
    <w:name w:val="post_by"/>
    <w:rsid w:val="001D6B09"/>
  </w:style>
  <w:style w:type="character" w:customStyle="1" w:styleId="postdate">
    <w:name w:val="post_date"/>
    <w:rsid w:val="001D6B09"/>
  </w:style>
  <w:style w:type="character" w:customStyle="1" w:styleId="bdx">
    <w:name w:val="bdx"/>
    <w:rsid w:val="001D6B09"/>
  </w:style>
  <w:style w:type="character" w:customStyle="1" w:styleId="bdl">
    <w:name w:val="bdl"/>
    <w:rsid w:val="001D6B09"/>
  </w:style>
  <w:style w:type="character" w:customStyle="1" w:styleId="bhl">
    <w:name w:val="bhl"/>
    <w:rsid w:val="001D6B09"/>
  </w:style>
  <w:style w:type="character" w:customStyle="1" w:styleId="CardNotUnderlinedChar1">
    <w:name w:val="Card Not Underlined Char1"/>
    <w:link w:val="CardNotUnderlined"/>
    <w:rsid w:val="001D6B09"/>
    <w:rPr>
      <w:rFonts w:ascii="Bell MT" w:eastAsia="Calibri" w:hAnsi="Bell MT" w:cs="Calibri"/>
      <w:sz w:val="22"/>
      <w:szCs w:val="20"/>
    </w:rPr>
  </w:style>
  <w:style w:type="character" w:customStyle="1" w:styleId="breadcrumbitemcurrent">
    <w:name w:val="breadcrumbitemcurrent"/>
    <w:rsid w:val="001D6B09"/>
  </w:style>
  <w:style w:type="character" w:customStyle="1" w:styleId="bbl">
    <w:name w:val="bbl"/>
    <w:rsid w:val="001D6B09"/>
  </w:style>
  <w:style w:type="character" w:customStyle="1" w:styleId="Date2">
    <w:name w:val="Date2"/>
    <w:rsid w:val="001D6B09"/>
  </w:style>
  <w:style w:type="character" w:customStyle="1" w:styleId="company">
    <w:name w:val="company"/>
    <w:rsid w:val="001D6B09"/>
  </w:style>
  <w:style w:type="character" w:customStyle="1" w:styleId="itxtnewhookspan">
    <w:name w:val="itxtnewhookspan"/>
    <w:rsid w:val="001D6B09"/>
  </w:style>
  <w:style w:type="character" w:customStyle="1" w:styleId="gstxthlt">
    <w:name w:val="gstxt_hlt"/>
    <w:rsid w:val="001D6B09"/>
  </w:style>
  <w:style w:type="paragraph" w:customStyle="1" w:styleId="bodytextfp">
    <w:name w:val="bodytextfp"/>
    <w:basedOn w:val="Normal"/>
    <w:uiPriority w:val="99"/>
    <w:qFormat/>
    <w:rsid w:val="001D6B09"/>
    <w:pPr>
      <w:spacing w:before="100" w:beforeAutospacing="1" w:after="100" w:afterAutospacing="1"/>
    </w:pPr>
    <w:rPr>
      <w:rFonts w:eastAsia="Times New Roman"/>
      <w:sz w:val="24"/>
    </w:rPr>
  </w:style>
  <w:style w:type="character" w:styleId="SubtleEmphasis">
    <w:name w:val="Subtle Emphasis"/>
    <w:uiPriority w:val="19"/>
    <w:qFormat/>
    <w:rsid w:val="001D6B09"/>
    <w:rPr>
      <w:rFonts w:ascii="Georgia" w:hAnsi="Georgia"/>
      <w:i/>
      <w:iCs/>
      <w:color w:val="808080"/>
    </w:rPr>
  </w:style>
  <w:style w:type="character" w:customStyle="1" w:styleId="HotRouteChar0">
    <w:name w:val="Hot Route Char"/>
    <w:link w:val="HotRoute0"/>
    <w:locked/>
    <w:rsid w:val="001D6B09"/>
    <w:rPr>
      <w:rFonts w:ascii="Calibri" w:eastAsia="Cambria" w:hAnsi="Calibri" w:cs="Calibri"/>
      <w:iCs/>
      <w:color w:val="000000"/>
      <w:sz w:val="18"/>
    </w:rPr>
  </w:style>
  <w:style w:type="character" w:customStyle="1" w:styleId="ReallyfuckingsmallChar">
    <w:name w:val="Really fucking small Char"/>
    <w:link w:val="Reallyfuckingsmall"/>
    <w:locked/>
    <w:rsid w:val="001D6B09"/>
    <w:rPr>
      <w:rFonts w:ascii="Times New Roman" w:eastAsia="Times New Roman" w:hAnsi="Times New Roman"/>
      <w:sz w:val="10"/>
    </w:rPr>
  </w:style>
  <w:style w:type="paragraph" w:customStyle="1" w:styleId="Reallyfuckingsmall">
    <w:name w:val="Really fucking small"/>
    <w:basedOn w:val="Normal"/>
    <w:link w:val="ReallyfuckingsmallChar"/>
    <w:qFormat/>
    <w:rsid w:val="001D6B09"/>
    <w:rPr>
      <w:rFonts w:ascii="Times New Roman" w:eastAsia="Times New Roman" w:hAnsi="Times New Roman" w:cstheme="minorBidi"/>
      <w:sz w:val="10"/>
    </w:rPr>
  </w:style>
  <w:style w:type="paragraph" w:customStyle="1" w:styleId="subheader">
    <w:name w:val="subheader"/>
    <w:basedOn w:val="Normal"/>
    <w:uiPriority w:val="99"/>
    <w:qFormat/>
    <w:rsid w:val="001D6B09"/>
    <w:pPr>
      <w:spacing w:before="100" w:beforeAutospacing="1" w:after="100" w:afterAutospacing="1"/>
    </w:pPr>
    <w:rPr>
      <w:rFonts w:eastAsia="Times New Roman"/>
      <w:sz w:val="24"/>
    </w:rPr>
  </w:style>
  <w:style w:type="character" w:customStyle="1" w:styleId="SubtleEmphasis1">
    <w:name w:val="Subtle Emphasis1"/>
    <w:uiPriority w:val="19"/>
    <w:qFormat/>
    <w:rsid w:val="001D6B09"/>
    <w:rPr>
      <w:rFonts w:ascii="Times New Roman" w:hAnsi="Times New Roman"/>
      <w:b/>
      <w:iCs/>
      <w:color w:val="auto"/>
      <w:sz w:val="22"/>
    </w:rPr>
  </w:style>
  <w:style w:type="character" w:customStyle="1" w:styleId="StyleBoldRed">
    <w:name w:val="Style Bold Red"/>
    <w:rsid w:val="001D6B09"/>
    <w:rPr>
      <w:b/>
      <w:bCs/>
      <w:color w:val="auto"/>
    </w:rPr>
  </w:style>
  <w:style w:type="character" w:customStyle="1" w:styleId="StyleTimesNewRoman8pt">
    <w:name w:val="Style Times New Roman 8 pt"/>
    <w:rsid w:val="001D6B09"/>
    <w:rPr>
      <w:rFonts w:ascii="Georgia" w:hAnsi="Georgia"/>
      <w:sz w:val="16"/>
    </w:rPr>
  </w:style>
  <w:style w:type="character" w:customStyle="1" w:styleId="StyleStyle7pt8pt">
    <w:name w:val="Style Style 7 pt + 8 pt"/>
    <w:rsid w:val="001D6B09"/>
    <w:rPr>
      <w:sz w:val="16"/>
    </w:rPr>
  </w:style>
  <w:style w:type="character" w:customStyle="1" w:styleId="StyleStyleThickunderlineBold1">
    <w:name w:val="Style Style Thick underline + Bold1"/>
    <w:rsid w:val="001D6B09"/>
    <w:rPr>
      <w:b/>
      <w:bCs/>
      <w:u w:val="thick"/>
    </w:rPr>
  </w:style>
  <w:style w:type="character" w:customStyle="1" w:styleId="StyleUnderline2">
    <w:name w:val="Style Underline2"/>
    <w:rsid w:val="001D6B09"/>
    <w:rPr>
      <w:u w:val="single"/>
    </w:rPr>
  </w:style>
  <w:style w:type="character" w:customStyle="1" w:styleId="ShrinkText">
    <w:name w:val="Shrink Text"/>
    <w:rsid w:val="001D6B09"/>
    <w:rPr>
      <w:sz w:val="16"/>
    </w:rPr>
  </w:style>
  <w:style w:type="character" w:customStyle="1" w:styleId="smallcaps">
    <w:name w:val="smallcaps"/>
    <w:rsid w:val="001D6B09"/>
  </w:style>
  <w:style w:type="character" w:customStyle="1" w:styleId="goldbldtext">
    <w:name w:val="goldbldtext"/>
    <w:rsid w:val="001D6B09"/>
  </w:style>
  <w:style w:type="character" w:customStyle="1" w:styleId="PageHeaderLine2Char">
    <w:name w:val="PageHeaderLine2 Char"/>
    <w:link w:val="PageHeaderLine2"/>
    <w:rsid w:val="001D6B09"/>
    <w:rPr>
      <w:rFonts w:ascii="Calibri" w:eastAsia="Calibri" w:hAnsi="Calibri" w:cs="Calibri"/>
      <w:b/>
      <w:sz w:val="22"/>
    </w:rPr>
  </w:style>
  <w:style w:type="paragraph" w:customStyle="1" w:styleId="firstletter">
    <w:name w:val="firstletter"/>
    <w:basedOn w:val="Normal"/>
    <w:uiPriority w:val="99"/>
    <w:qFormat/>
    <w:rsid w:val="001D6B09"/>
    <w:pPr>
      <w:spacing w:before="100" w:beforeAutospacing="1" w:after="100" w:afterAutospacing="1"/>
    </w:pPr>
    <w:rPr>
      <w:rFonts w:eastAsia="Times New Roman"/>
      <w:sz w:val="24"/>
    </w:rPr>
  </w:style>
  <w:style w:type="paragraph" w:customStyle="1" w:styleId="more">
    <w:name w:val="more"/>
    <w:basedOn w:val="Normal"/>
    <w:uiPriority w:val="99"/>
    <w:qFormat/>
    <w:rsid w:val="001D6B09"/>
    <w:pPr>
      <w:spacing w:before="100" w:beforeAutospacing="1" w:after="100" w:afterAutospacing="1"/>
    </w:pPr>
    <w:rPr>
      <w:rFonts w:eastAsia="Times New Roman"/>
      <w:sz w:val="24"/>
    </w:rPr>
  </w:style>
  <w:style w:type="character" w:customStyle="1" w:styleId="cardshighlight0">
    <w:name w:val="cardshighlight"/>
    <w:rsid w:val="001D6B09"/>
  </w:style>
  <w:style w:type="character" w:customStyle="1" w:styleId="cardsfont12pt1">
    <w:name w:val="cardsfont12pt"/>
    <w:rsid w:val="001D6B09"/>
  </w:style>
  <w:style w:type="character" w:customStyle="1" w:styleId="ft1">
    <w:name w:val="ft1"/>
    <w:rsid w:val="001D6B09"/>
  </w:style>
  <w:style w:type="character" w:customStyle="1" w:styleId="ft6">
    <w:name w:val="ft6"/>
    <w:rsid w:val="001D6B09"/>
  </w:style>
  <w:style w:type="paragraph" w:customStyle="1" w:styleId="story">
    <w:name w:val="story"/>
    <w:basedOn w:val="Normal"/>
    <w:uiPriority w:val="99"/>
    <w:qFormat/>
    <w:rsid w:val="001D6B09"/>
    <w:pPr>
      <w:spacing w:before="100" w:beforeAutospacing="1" w:after="100" w:afterAutospacing="1"/>
    </w:pPr>
    <w:rPr>
      <w:rFonts w:eastAsia="Times New Roman"/>
      <w:sz w:val="24"/>
    </w:rPr>
  </w:style>
  <w:style w:type="paragraph" w:customStyle="1" w:styleId="H1numbered">
    <w:name w:val="H1 numbered"/>
    <w:basedOn w:val="Normal"/>
    <w:uiPriority w:val="99"/>
    <w:qFormat/>
    <w:rsid w:val="001D6B09"/>
    <w:pPr>
      <w:pageBreakBefore/>
      <w:widowControl w:val="0"/>
      <w:numPr>
        <w:numId w:val="26"/>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1D6B09"/>
    <w:pPr>
      <w:widowControl w:val="0"/>
      <w:numPr>
        <w:ilvl w:val="1"/>
        <w:numId w:val="26"/>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1D6B09"/>
  </w:style>
  <w:style w:type="character" w:customStyle="1" w:styleId="backcontent">
    <w:name w:val="backcontent"/>
    <w:rsid w:val="001D6B09"/>
  </w:style>
  <w:style w:type="character" w:customStyle="1" w:styleId="daystmp">
    <w:name w:val="daystmp"/>
    <w:rsid w:val="001D6B09"/>
  </w:style>
  <w:style w:type="paragraph" w:customStyle="1" w:styleId="in">
    <w:name w:val="in"/>
    <w:basedOn w:val="Normal"/>
    <w:uiPriority w:val="99"/>
    <w:qFormat/>
    <w:rsid w:val="001D6B09"/>
    <w:pPr>
      <w:spacing w:before="100" w:beforeAutospacing="1" w:after="100" w:afterAutospacing="1"/>
    </w:pPr>
    <w:rPr>
      <w:rFonts w:eastAsia="Times New Roman"/>
      <w:sz w:val="24"/>
    </w:rPr>
  </w:style>
  <w:style w:type="character" w:customStyle="1" w:styleId="cardsfont12ptchar">
    <w:name w:val="cardsfont12ptchar"/>
    <w:rsid w:val="001D6B09"/>
  </w:style>
  <w:style w:type="paragraph" w:customStyle="1" w:styleId="image-caption">
    <w:name w:val="image-caption"/>
    <w:basedOn w:val="Normal"/>
    <w:uiPriority w:val="99"/>
    <w:qFormat/>
    <w:rsid w:val="001D6B09"/>
    <w:pPr>
      <w:spacing w:before="100" w:beforeAutospacing="1" w:after="100" w:afterAutospacing="1"/>
    </w:pPr>
    <w:rPr>
      <w:rFonts w:eastAsia="Times New Roman"/>
      <w:sz w:val="24"/>
    </w:rPr>
  </w:style>
  <w:style w:type="character" w:customStyle="1" w:styleId="gal">
    <w:name w:val="gal"/>
    <w:rsid w:val="001D6B09"/>
  </w:style>
  <w:style w:type="character" w:customStyle="1" w:styleId="submitted">
    <w:name w:val="submitted"/>
    <w:rsid w:val="001D6B09"/>
  </w:style>
  <w:style w:type="paragraph" w:customStyle="1" w:styleId="imagecontain">
    <w:name w:val="imagecontain"/>
    <w:basedOn w:val="Normal"/>
    <w:uiPriority w:val="99"/>
    <w:qFormat/>
    <w:rsid w:val="001D6B09"/>
    <w:pPr>
      <w:spacing w:before="100" w:beforeAutospacing="1" w:after="100" w:afterAutospacing="1"/>
    </w:pPr>
    <w:rPr>
      <w:rFonts w:eastAsia="Times New Roman"/>
      <w:sz w:val="24"/>
    </w:rPr>
  </w:style>
  <w:style w:type="character" w:customStyle="1" w:styleId="imagedateline">
    <w:name w:val="image_dateline"/>
    <w:rsid w:val="001D6B09"/>
  </w:style>
  <w:style w:type="character" w:customStyle="1" w:styleId="authordatecharchar">
    <w:name w:val="authordatecharchar"/>
    <w:rsid w:val="001D6B09"/>
  </w:style>
  <w:style w:type="character" w:customStyle="1" w:styleId="style1char0">
    <w:name w:val="style1char"/>
    <w:rsid w:val="001D6B09"/>
  </w:style>
  <w:style w:type="character" w:customStyle="1" w:styleId="tagcharchar0">
    <w:name w:val="tagcharchar"/>
    <w:rsid w:val="001D6B09"/>
  </w:style>
  <w:style w:type="character" w:customStyle="1" w:styleId="underlinedcharchar2">
    <w:name w:val="underlinedcharchar"/>
    <w:rsid w:val="001D6B09"/>
  </w:style>
  <w:style w:type="paragraph" w:customStyle="1" w:styleId="CM62">
    <w:name w:val="CM62"/>
    <w:basedOn w:val="Normal"/>
    <w:next w:val="Normal"/>
    <w:uiPriority w:val="99"/>
    <w:qFormat/>
    <w:rsid w:val="001D6B09"/>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1D6B09"/>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1D6B09"/>
    <w:pPr>
      <w:widowControl w:val="0"/>
      <w:spacing w:after="63"/>
    </w:pPr>
    <w:rPr>
      <w:rFonts w:ascii="Arial" w:hAnsi="Arial"/>
      <w:color w:val="auto"/>
    </w:rPr>
  </w:style>
  <w:style w:type="paragraph" w:customStyle="1" w:styleId="CM35">
    <w:name w:val="CM35"/>
    <w:basedOn w:val="Default"/>
    <w:next w:val="Default"/>
    <w:uiPriority w:val="99"/>
    <w:qFormat/>
    <w:rsid w:val="001D6B09"/>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1D6B09"/>
    <w:pPr>
      <w:widowControl w:val="0"/>
      <w:spacing w:line="228" w:lineRule="atLeast"/>
    </w:pPr>
    <w:rPr>
      <w:rFonts w:ascii="Showcard Gothic" w:hAnsi="Showcard Gothic"/>
      <w:color w:val="auto"/>
    </w:rPr>
  </w:style>
  <w:style w:type="character" w:customStyle="1" w:styleId="BoxedChar">
    <w:name w:val="Boxed Char"/>
    <w:rsid w:val="001D6B09"/>
    <w:rPr>
      <w:rFonts w:ascii="Arial Narrow" w:hAnsi="Arial Narrow"/>
      <w:b/>
      <w:sz w:val="18"/>
      <w:bdr w:val="single" w:sz="6" w:space="0" w:color="auto"/>
    </w:rPr>
  </w:style>
  <w:style w:type="character" w:customStyle="1" w:styleId="Style11ptUnderline2">
    <w:name w:val="Style 11 pt Underline2"/>
    <w:rsid w:val="001D6B09"/>
    <w:rPr>
      <w:sz w:val="20"/>
      <w:u w:val="single"/>
    </w:rPr>
  </w:style>
  <w:style w:type="character" w:customStyle="1" w:styleId="Style11ptBoldUnderline2">
    <w:name w:val="Style 11 pt Bold Underline2"/>
    <w:rsid w:val="001D6B09"/>
    <w:rPr>
      <w:b/>
      <w:bCs/>
      <w:sz w:val="20"/>
      <w:u w:val="single"/>
    </w:rPr>
  </w:style>
  <w:style w:type="character" w:customStyle="1" w:styleId="nw">
    <w:name w:val="nw"/>
    <w:rsid w:val="001D6B09"/>
  </w:style>
  <w:style w:type="character" w:customStyle="1" w:styleId="Styleunderline11ptBoldBorderSinglesolidlineAuto">
    <w:name w:val="Style underline + 11 pt Bold Border: : (Single solid line Auto ..."/>
    <w:rsid w:val="001D6B09"/>
    <w:rPr>
      <w:b/>
      <w:bCs/>
      <w:sz w:val="20"/>
      <w:u w:val="single"/>
      <w:bdr w:val="single" w:sz="4" w:space="0" w:color="auto"/>
    </w:rPr>
  </w:style>
  <w:style w:type="paragraph" w:customStyle="1" w:styleId="StylecardCharCharChar11pt">
    <w:name w:val="Style card Char Char Char + 11 pt"/>
    <w:link w:val="StylecardCharCharChar11ptChar"/>
    <w:qFormat/>
    <w:rsid w:val="001D6B09"/>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1D6B09"/>
    <w:rPr>
      <w:lang w:val="en-US" w:eastAsia="en-US" w:bidi="ar-SA"/>
    </w:rPr>
  </w:style>
  <w:style w:type="character" w:customStyle="1" w:styleId="StylecardCharCharChar11ptChar">
    <w:name w:val="Style card Char Char Char + 11 pt Char"/>
    <w:link w:val="StylecardCharCharChar11pt"/>
    <w:rsid w:val="001D6B09"/>
    <w:rPr>
      <w:rFonts w:ascii="Calibri" w:eastAsia="Times New Roman" w:hAnsi="Calibri" w:cs="Times New Roman"/>
      <w:sz w:val="20"/>
      <w:szCs w:val="20"/>
    </w:rPr>
  </w:style>
  <w:style w:type="paragraph" w:customStyle="1" w:styleId="StyleCards11pt">
    <w:name w:val="Style Cards + 11 pt"/>
    <w:basedOn w:val="Cards"/>
    <w:link w:val="StyleCards11ptChar"/>
    <w:qFormat/>
    <w:rsid w:val="001D6B09"/>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1D6B09"/>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1D6B09"/>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1D6B09"/>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1D6B09"/>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1D6B09"/>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1D6B09"/>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1D6B09"/>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1D6B09"/>
    <w:rPr>
      <w:lang w:val="x-none" w:eastAsia="x-none"/>
    </w:rPr>
  </w:style>
  <w:style w:type="character" w:customStyle="1" w:styleId="cardCharCharChar1">
    <w:name w:val="card Char Char Char1"/>
    <w:rsid w:val="001D6B09"/>
    <w:rPr>
      <w:lang w:val="en-US" w:eastAsia="en-US" w:bidi="ar-SA"/>
    </w:rPr>
  </w:style>
  <w:style w:type="character" w:customStyle="1" w:styleId="StylecardCharChar11ptChar">
    <w:name w:val="Style card Char Char + 11 pt Char"/>
    <w:link w:val="StylecardCharChar11pt"/>
    <w:rsid w:val="001D6B09"/>
    <w:rPr>
      <w:rFonts w:ascii="Georgia" w:eastAsia="Times New Roman" w:hAnsi="Georgia"/>
      <w:szCs w:val="20"/>
      <w:lang w:val="x-none" w:eastAsia="x-none"/>
    </w:rPr>
  </w:style>
  <w:style w:type="paragraph" w:customStyle="1" w:styleId="NormalFont">
    <w:name w:val="Normal Font"/>
    <w:link w:val="NormalFontChar"/>
    <w:qFormat/>
    <w:rsid w:val="001D6B09"/>
    <w:rPr>
      <w:rFonts w:ascii="Times New Roman" w:eastAsia="Times New Roman" w:hAnsi="Times New Roman" w:cs="Times New Roman"/>
      <w:sz w:val="20"/>
      <w:szCs w:val="20"/>
    </w:rPr>
  </w:style>
  <w:style w:type="paragraph" w:customStyle="1" w:styleId="StyleSmall11pt">
    <w:name w:val="Style Small + 11 pt"/>
    <w:uiPriority w:val="99"/>
    <w:qFormat/>
    <w:rsid w:val="001D6B09"/>
    <w:pPr>
      <w:spacing w:after="200"/>
    </w:pPr>
    <w:rPr>
      <w:rFonts w:ascii="Times" w:eastAsia="Times New Roman" w:hAnsi="Times" w:cs="Times New Roman"/>
      <w:sz w:val="20"/>
      <w:szCs w:val="22"/>
    </w:rPr>
  </w:style>
  <w:style w:type="character" w:customStyle="1" w:styleId="Style11ptThickunderline">
    <w:name w:val="Style 11 pt Thick underline"/>
    <w:rsid w:val="001D6B09"/>
    <w:rPr>
      <w:sz w:val="20"/>
      <w:u w:val="thick"/>
    </w:rPr>
  </w:style>
  <w:style w:type="character" w:customStyle="1" w:styleId="Style11ptBoldThickunderline">
    <w:name w:val="Style 11 pt Bold Thick underline"/>
    <w:rsid w:val="001D6B09"/>
    <w:rPr>
      <w:b/>
      <w:bCs/>
      <w:sz w:val="20"/>
      <w:u w:val="thick"/>
    </w:rPr>
  </w:style>
  <w:style w:type="paragraph" w:customStyle="1" w:styleId="StyleNormalFont11ptUnderline">
    <w:name w:val="Style Normal Font + 11 pt Underline"/>
    <w:basedOn w:val="NormalFont"/>
    <w:link w:val="StyleNormalFont11ptUnderlineChar"/>
    <w:qFormat/>
    <w:rsid w:val="001D6B09"/>
    <w:rPr>
      <w:u w:val="single"/>
      <w:lang w:val="x-none" w:eastAsia="x-none"/>
    </w:rPr>
  </w:style>
  <w:style w:type="character" w:customStyle="1" w:styleId="NormalFontChar">
    <w:name w:val="Normal Font Char"/>
    <w:link w:val="NormalFont"/>
    <w:rsid w:val="001D6B09"/>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1D6B09"/>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1D6B09"/>
    <w:rPr>
      <w:b/>
      <w:bCs/>
      <w:u w:val="single"/>
      <w:lang w:val="x-none" w:eastAsia="x-none"/>
    </w:rPr>
  </w:style>
  <w:style w:type="character" w:customStyle="1" w:styleId="StyleNormalFont11ptBoldUnderlineChar">
    <w:name w:val="Style Normal Font + 11 pt Bold Underline Char"/>
    <w:link w:val="StyleNormalFont11ptBoldUnderline"/>
    <w:rsid w:val="001D6B09"/>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1D6B09"/>
    <w:rPr>
      <w:rFonts w:eastAsia="Times New Roman"/>
      <w:sz w:val="15"/>
    </w:rPr>
  </w:style>
  <w:style w:type="character" w:customStyle="1" w:styleId="authors1">
    <w:name w:val="authors1"/>
    <w:rsid w:val="001D6B09"/>
    <w:rPr>
      <w:rFonts w:ascii="Verdana" w:hAnsi="Verdana" w:hint="default"/>
      <w:b/>
      <w:bCs/>
      <w:color w:val="006699"/>
      <w:sz w:val="20"/>
      <w:szCs w:val="20"/>
    </w:rPr>
  </w:style>
  <w:style w:type="character" w:customStyle="1" w:styleId="headlinesectionlarge">
    <w:name w:val="headline_section_large"/>
    <w:rsid w:val="001D6B09"/>
  </w:style>
  <w:style w:type="paragraph" w:customStyle="1" w:styleId="formatvorlage2">
    <w:name w:val="formatvorlage2"/>
    <w:basedOn w:val="Normal"/>
    <w:uiPriority w:val="99"/>
    <w:qFormat/>
    <w:rsid w:val="001D6B09"/>
    <w:pPr>
      <w:spacing w:before="100" w:beforeAutospacing="1" w:after="100" w:afterAutospacing="1"/>
    </w:pPr>
    <w:rPr>
      <w:rFonts w:eastAsia="Calibri"/>
      <w:sz w:val="24"/>
    </w:rPr>
  </w:style>
  <w:style w:type="character" w:customStyle="1" w:styleId="Styleunderline11ptBlack">
    <w:name w:val="Style underline + 11 pt Black"/>
    <w:rsid w:val="001D6B09"/>
    <w:rPr>
      <w:color w:val="000000"/>
      <w:sz w:val="20"/>
      <w:u w:val="single"/>
    </w:rPr>
  </w:style>
  <w:style w:type="character" w:customStyle="1" w:styleId="Styleunderline11ptBoldBlack">
    <w:name w:val="Style underline + 11 pt Bold Black"/>
    <w:rsid w:val="001D6B09"/>
    <w:rPr>
      <w:b/>
      <w:bCs/>
      <w:color w:val="000000"/>
      <w:sz w:val="20"/>
      <w:u w:val="single"/>
    </w:rPr>
  </w:style>
  <w:style w:type="paragraph" w:customStyle="1" w:styleId="StyleTitle11ptNotBold">
    <w:name w:val="Style Title + 11 pt Not Bold"/>
    <w:basedOn w:val="Title"/>
    <w:link w:val="StyleTitle11ptNotBoldChar"/>
    <w:qFormat/>
    <w:rsid w:val="001D6B09"/>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1D6B09"/>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1D6B09"/>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1D6B09"/>
    <w:rPr>
      <w:rFonts w:ascii="Georgia" w:eastAsia="Times New Roman" w:hAnsi="Georgia"/>
      <w:sz w:val="22"/>
      <w:u w:val="single"/>
      <w:lang w:val="x-none" w:eastAsia="x-none"/>
    </w:rPr>
  </w:style>
  <w:style w:type="character" w:customStyle="1" w:styleId="Style11ptBoldBlackUnderline">
    <w:name w:val="Style 11 pt Bold Black Underline"/>
    <w:rsid w:val="001D6B09"/>
    <w:rPr>
      <w:b/>
      <w:bCs/>
      <w:color w:val="000000"/>
      <w:sz w:val="20"/>
      <w:u w:val="single"/>
    </w:rPr>
  </w:style>
  <w:style w:type="character" w:customStyle="1" w:styleId="Style11ptBoldBlackUnderlineBorderSinglesolidline">
    <w:name w:val="Style 11 pt Bold Black Underline Border: : (Single solid line ..."/>
    <w:rsid w:val="001D6B09"/>
    <w:rPr>
      <w:b/>
      <w:bCs/>
      <w:color w:val="000000"/>
      <w:sz w:val="20"/>
      <w:u w:val="single"/>
      <w:bdr w:val="single" w:sz="4" w:space="0" w:color="auto"/>
    </w:rPr>
  </w:style>
  <w:style w:type="character" w:customStyle="1" w:styleId="StyleLatinMeridien-Italic11ptItalicUnderline">
    <w:name w:val="Style (Latin) Meridien-Italic 11 pt Italic Underline"/>
    <w:rsid w:val="001D6B09"/>
    <w:rPr>
      <w:rFonts w:ascii="Meridien-Italic" w:hAnsi="Meridien-Italic"/>
      <w:i/>
      <w:iCs/>
      <w:sz w:val="20"/>
      <w:u w:val="single"/>
    </w:rPr>
  </w:style>
  <w:style w:type="character" w:customStyle="1" w:styleId="Citation-AuthorDate">
    <w:name w:val="Citation - Author/Date"/>
    <w:rsid w:val="001D6B09"/>
    <w:rPr>
      <w:b/>
      <w:bCs w:val="0"/>
      <w:smallCaps/>
      <w:sz w:val="24"/>
      <w:u w:val="single"/>
    </w:rPr>
  </w:style>
  <w:style w:type="paragraph" w:customStyle="1" w:styleId="HotRouteCharCharCharCharChar">
    <w:name w:val="Hot Route! Char Char Char Char Char"/>
    <w:basedOn w:val="Normal"/>
    <w:link w:val="HotRouteCharCharCharCharCharChar"/>
    <w:qFormat/>
    <w:rsid w:val="001D6B09"/>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1D6B09"/>
    <w:rPr>
      <w:rFonts w:ascii="Calibri" w:eastAsia="Times New Roman" w:hAnsi="Calibri" w:cs="Calibri"/>
      <w:sz w:val="22"/>
      <w:lang w:val="x-none" w:eastAsia="x-none"/>
    </w:rPr>
  </w:style>
  <w:style w:type="character" w:customStyle="1" w:styleId="underlinestylechar0">
    <w:name w:val="underlinestylechar"/>
    <w:rsid w:val="001D6B09"/>
  </w:style>
  <w:style w:type="character" w:customStyle="1" w:styleId="highlight">
    <w:name w:val="highlight"/>
    <w:rsid w:val="001D6B09"/>
  </w:style>
  <w:style w:type="character" w:customStyle="1" w:styleId="BlockHeaderHiddenChar">
    <w:name w:val="Block Header Hidden Char"/>
    <w:link w:val="BlockHeaderHidden"/>
    <w:locked/>
    <w:rsid w:val="001D6B09"/>
    <w:rPr>
      <w:rFonts w:ascii="Georgia" w:eastAsia="Times New Roman" w:hAnsi="Georgia" w:cs="Times New Roman"/>
      <w:b/>
      <w:bCs/>
      <w:sz w:val="32"/>
      <w:szCs w:val="26"/>
      <w:u w:val="single"/>
    </w:rPr>
  </w:style>
  <w:style w:type="character" w:customStyle="1" w:styleId="DottedUnderline0">
    <w:name w:val="Dotted Underline"/>
    <w:rsid w:val="001D6B09"/>
    <w:rPr>
      <w:rFonts w:ascii="Times New Roman" w:hAnsi="Times New Roman" w:cs="Times New Roman" w:hint="default"/>
      <w:sz w:val="20"/>
      <w:u w:val="dottedHeavy"/>
    </w:rPr>
  </w:style>
  <w:style w:type="character" w:customStyle="1" w:styleId="CardsFont6ptCharChar">
    <w:name w:val="Cards + Font: 6 pt Char Char"/>
    <w:rsid w:val="001D6B09"/>
    <w:rPr>
      <w:sz w:val="8"/>
      <w:lang w:val="en-US" w:eastAsia="en-US" w:bidi="ar-SA"/>
    </w:rPr>
  </w:style>
  <w:style w:type="character" w:customStyle="1" w:styleId="titleauthoretc">
    <w:name w:val="titleauthoretc"/>
    <w:rsid w:val="001D6B09"/>
  </w:style>
  <w:style w:type="paragraph" w:customStyle="1" w:styleId="deck">
    <w:name w:val="deck"/>
    <w:basedOn w:val="Normal"/>
    <w:uiPriority w:val="99"/>
    <w:qFormat/>
    <w:rsid w:val="001D6B09"/>
    <w:pPr>
      <w:spacing w:before="100" w:beforeAutospacing="1" w:after="100" w:afterAutospacing="1"/>
    </w:pPr>
    <w:rPr>
      <w:rFonts w:eastAsia="Times New Roman"/>
      <w:sz w:val="24"/>
    </w:rPr>
  </w:style>
  <w:style w:type="paragraph" w:customStyle="1" w:styleId="i1">
    <w:name w:val="i1"/>
    <w:basedOn w:val="Normal"/>
    <w:uiPriority w:val="99"/>
    <w:qFormat/>
    <w:rsid w:val="001D6B09"/>
    <w:pPr>
      <w:spacing w:before="100" w:beforeAutospacing="1" w:after="100" w:afterAutospacing="1"/>
    </w:pPr>
    <w:rPr>
      <w:rFonts w:eastAsia="Times New Roman"/>
      <w:sz w:val="24"/>
    </w:rPr>
  </w:style>
  <w:style w:type="paragraph" w:customStyle="1" w:styleId="question">
    <w:name w:val="question"/>
    <w:basedOn w:val="Normal"/>
    <w:uiPriority w:val="99"/>
    <w:qFormat/>
    <w:rsid w:val="001D6B09"/>
    <w:pPr>
      <w:spacing w:before="100" w:beforeAutospacing="1" w:after="100" w:afterAutospacing="1"/>
    </w:pPr>
    <w:rPr>
      <w:rFonts w:eastAsia="Times New Roman"/>
      <w:sz w:val="24"/>
    </w:rPr>
  </w:style>
  <w:style w:type="paragraph" w:customStyle="1" w:styleId="bodycopy">
    <w:name w:val="bodycopy"/>
    <w:basedOn w:val="Normal"/>
    <w:uiPriority w:val="99"/>
    <w:qFormat/>
    <w:rsid w:val="001D6B09"/>
    <w:pPr>
      <w:spacing w:before="100" w:beforeAutospacing="1" w:after="100" w:afterAutospacing="1"/>
    </w:pPr>
    <w:rPr>
      <w:rFonts w:eastAsia="Times New Roman"/>
      <w:sz w:val="24"/>
    </w:rPr>
  </w:style>
  <w:style w:type="character" w:customStyle="1" w:styleId="labeltext">
    <w:name w:val="labeltext"/>
    <w:rsid w:val="001D6B09"/>
  </w:style>
  <w:style w:type="character" w:customStyle="1" w:styleId="viewlink">
    <w:name w:val="viewlink"/>
    <w:rsid w:val="001D6B09"/>
  </w:style>
  <w:style w:type="character" w:customStyle="1" w:styleId="share">
    <w:name w:val="share"/>
    <w:rsid w:val="001D6B09"/>
  </w:style>
  <w:style w:type="character" w:customStyle="1" w:styleId="inlinkchart">
    <w:name w:val="inlink_chart"/>
    <w:rsid w:val="001D6B09"/>
  </w:style>
  <w:style w:type="character" w:customStyle="1" w:styleId="underLight">
    <w:name w:val="underLight"/>
    <w:uiPriority w:val="1"/>
    <w:qFormat/>
    <w:rsid w:val="001D6B09"/>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1D6B09"/>
  </w:style>
  <w:style w:type="character" w:customStyle="1" w:styleId="author-rss">
    <w:name w:val="author-rss"/>
    <w:rsid w:val="001D6B09"/>
  </w:style>
  <w:style w:type="character" w:customStyle="1" w:styleId="fbsharecountwrapper">
    <w:name w:val="fb_share_count_wrapper"/>
    <w:rsid w:val="001D6B09"/>
  </w:style>
  <w:style w:type="character" w:customStyle="1" w:styleId="fbbuttontext">
    <w:name w:val="fb_button_text"/>
    <w:rsid w:val="001D6B09"/>
  </w:style>
  <w:style w:type="character" w:customStyle="1" w:styleId="hw">
    <w:name w:val="hw"/>
    <w:rsid w:val="001D6B09"/>
  </w:style>
  <w:style w:type="character" w:customStyle="1" w:styleId="linktotop">
    <w:name w:val="linktotop"/>
    <w:rsid w:val="001D6B09"/>
  </w:style>
  <w:style w:type="character" w:customStyle="1" w:styleId="maintextbldleft">
    <w:name w:val="maintextbldleft"/>
    <w:rsid w:val="001D6B09"/>
  </w:style>
  <w:style w:type="character" w:customStyle="1" w:styleId="maintextleft">
    <w:name w:val="maintextleft"/>
    <w:rsid w:val="001D6B09"/>
  </w:style>
  <w:style w:type="character" w:customStyle="1" w:styleId="descriptionstyle1block">
    <w:name w:val="description style1 block"/>
    <w:rsid w:val="001D6B09"/>
  </w:style>
  <w:style w:type="paragraph" w:customStyle="1" w:styleId="Fifth">
    <w:name w:val="Fifth"/>
    <w:basedOn w:val="Normal"/>
    <w:link w:val="FifthChar"/>
    <w:uiPriority w:val="99"/>
    <w:qFormat/>
    <w:rsid w:val="001D6B09"/>
    <w:rPr>
      <w:rFonts w:eastAsia="Calibri"/>
    </w:rPr>
  </w:style>
  <w:style w:type="character" w:customStyle="1" w:styleId="gutter-right-1">
    <w:name w:val="gutter-right-1"/>
    <w:basedOn w:val="DefaultParagraphFont"/>
    <w:rsid w:val="001D6B09"/>
  </w:style>
  <w:style w:type="character" w:customStyle="1" w:styleId="ssl3">
    <w:name w:val="ss_l3"/>
    <w:rsid w:val="001D6B09"/>
  </w:style>
  <w:style w:type="paragraph" w:customStyle="1" w:styleId="NoteLevel22">
    <w:name w:val="Note Level 22"/>
    <w:basedOn w:val="Normal"/>
    <w:next w:val="Normal"/>
    <w:uiPriority w:val="99"/>
    <w:qFormat/>
    <w:rsid w:val="001D6B09"/>
    <w:pPr>
      <w:keepNext/>
      <w:ind w:left="288" w:right="288"/>
    </w:pPr>
    <w:rPr>
      <w:rFonts w:eastAsia="MS Gothic"/>
      <w:szCs w:val="20"/>
    </w:rPr>
  </w:style>
  <w:style w:type="paragraph" w:customStyle="1" w:styleId="wp-caption-text">
    <w:name w:val="wp-caption-text"/>
    <w:basedOn w:val="Normal"/>
    <w:uiPriority w:val="99"/>
    <w:qFormat/>
    <w:rsid w:val="001D6B09"/>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1D6B09"/>
    <w:rPr>
      <w:color w:val="2B579A"/>
      <w:shd w:val="clear" w:color="auto" w:fill="E6E6E6"/>
    </w:rPr>
  </w:style>
  <w:style w:type="paragraph" w:customStyle="1" w:styleId="svarticle">
    <w:name w:val="svarticle"/>
    <w:basedOn w:val="Normal"/>
    <w:uiPriority w:val="99"/>
    <w:qFormat/>
    <w:rsid w:val="001D6B09"/>
    <w:pPr>
      <w:spacing w:before="100" w:beforeAutospacing="1" w:after="100" w:afterAutospacing="1"/>
    </w:pPr>
    <w:rPr>
      <w:rFonts w:eastAsia="Times New Roman"/>
      <w:sz w:val="24"/>
    </w:rPr>
  </w:style>
  <w:style w:type="character" w:customStyle="1" w:styleId="FontStyle39">
    <w:name w:val="Font Style39"/>
    <w:uiPriority w:val="99"/>
    <w:rsid w:val="001D6B09"/>
    <w:rPr>
      <w:rFonts w:ascii="Constantia" w:hAnsi="Constantia" w:cs="Constantia" w:hint="default"/>
      <w:b/>
      <w:bCs/>
      <w:sz w:val="18"/>
      <w:szCs w:val="18"/>
    </w:rPr>
  </w:style>
  <w:style w:type="character" w:customStyle="1" w:styleId="6">
    <w:name w:val="6"/>
    <w:rsid w:val="001D6B09"/>
    <w:rPr>
      <w:rFonts w:ascii="Arial" w:hAnsi="Arial" w:cs="Arial" w:hint="default"/>
      <w:bCs/>
      <w:sz w:val="20"/>
      <w:u w:val="single"/>
      <w:lang w:val="en-US" w:eastAsia="en-US" w:bidi="ar-SA"/>
    </w:rPr>
  </w:style>
  <w:style w:type="character" w:customStyle="1" w:styleId="CharChar4">
    <w:name w:val="Char Char4"/>
    <w:rsid w:val="001D6B09"/>
    <w:rPr>
      <w:szCs w:val="24"/>
      <w:lang w:eastAsia="zh-CN"/>
    </w:rPr>
  </w:style>
  <w:style w:type="character" w:customStyle="1" w:styleId="BodyTextFirstIndentChar1">
    <w:name w:val="Body Text First Indent Char1"/>
    <w:basedOn w:val="BodyTextChar"/>
    <w:rsid w:val="001D6B09"/>
    <w:rPr>
      <w:rFonts w:ascii="Times New Roman" w:eastAsia="Calibri" w:hAnsi="Times New Roman" w:cs="Times New Roman"/>
      <w:sz w:val="24"/>
      <w:szCs w:val="24"/>
    </w:rPr>
  </w:style>
  <w:style w:type="character" w:customStyle="1" w:styleId="Header11">
    <w:name w:val="Header11"/>
    <w:rsid w:val="001D6B09"/>
  </w:style>
  <w:style w:type="paragraph" w:customStyle="1" w:styleId="canvas-atom">
    <w:name w:val="canvas-atom"/>
    <w:basedOn w:val="Normal"/>
    <w:uiPriority w:val="99"/>
    <w:qFormat/>
    <w:rsid w:val="001D6B09"/>
    <w:pPr>
      <w:spacing w:before="100" w:beforeAutospacing="1" w:after="100" w:afterAutospacing="1"/>
    </w:pPr>
    <w:rPr>
      <w:sz w:val="24"/>
    </w:rPr>
  </w:style>
  <w:style w:type="character" w:customStyle="1" w:styleId="posa">
    <w:name w:val="pos(a)"/>
    <w:basedOn w:val="DefaultParagraphFont"/>
    <w:rsid w:val="001D6B09"/>
  </w:style>
  <w:style w:type="character" w:customStyle="1" w:styleId="u-hiddeninnarrowenv">
    <w:name w:val="u-hiddeninnarrowenv"/>
    <w:basedOn w:val="DefaultParagraphFont"/>
    <w:rsid w:val="001D6B09"/>
  </w:style>
  <w:style w:type="character" w:customStyle="1" w:styleId="followbutton-bird">
    <w:name w:val="followbutton-bird"/>
    <w:basedOn w:val="DefaultParagraphFont"/>
    <w:rsid w:val="001D6B09"/>
  </w:style>
  <w:style w:type="character" w:customStyle="1" w:styleId="tweetauthor-name">
    <w:name w:val="tweetauthor-name"/>
    <w:basedOn w:val="DefaultParagraphFont"/>
    <w:rsid w:val="001D6B09"/>
  </w:style>
  <w:style w:type="character" w:customStyle="1" w:styleId="tweetauthor-verifiedbadge">
    <w:name w:val="tweetauthor-verifiedbadge"/>
    <w:basedOn w:val="DefaultParagraphFont"/>
    <w:rsid w:val="001D6B09"/>
  </w:style>
  <w:style w:type="character" w:customStyle="1" w:styleId="tweetauthor-screenname">
    <w:name w:val="tweetauthor-screenname"/>
    <w:basedOn w:val="DefaultParagraphFont"/>
    <w:rsid w:val="001D6B09"/>
  </w:style>
  <w:style w:type="paragraph" w:customStyle="1" w:styleId="tweet-text">
    <w:name w:val="tweet-text"/>
    <w:basedOn w:val="Normal"/>
    <w:uiPriority w:val="99"/>
    <w:qFormat/>
    <w:rsid w:val="001D6B09"/>
    <w:pPr>
      <w:spacing w:before="100" w:beforeAutospacing="1" w:after="100" w:afterAutospacing="1"/>
    </w:pPr>
  </w:style>
  <w:style w:type="character" w:customStyle="1" w:styleId="u-hiddenvisually">
    <w:name w:val="u-hiddenvisually"/>
    <w:basedOn w:val="DefaultParagraphFont"/>
    <w:rsid w:val="001D6B09"/>
  </w:style>
  <w:style w:type="character" w:customStyle="1" w:styleId="tweetaction-stat">
    <w:name w:val="tweetaction-stat"/>
    <w:basedOn w:val="DefaultParagraphFont"/>
    <w:rsid w:val="001D6B09"/>
  </w:style>
  <w:style w:type="character" w:customStyle="1" w:styleId="related">
    <w:name w:val="related"/>
    <w:basedOn w:val="DefaultParagraphFont"/>
    <w:rsid w:val="001D6B09"/>
  </w:style>
  <w:style w:type="character" w:customStyle="1" w:styleId="related-content">
    <w:name w:val="related-content"/>
    <w:basedOn w:val="DefaultParagraphFont"/>
    <w:rsid w:val="001D6B09"/>
  </w:style>
  <w:style w:type="character" w:customStyle="1" w:styleId="name-of-author">
    <w:name w:val="name-of-author"/>
    <w:basedOn w:val="DefaultParagraphFont"/>
    <w:rsid w:val="001D6B09"/>
  </w:style>
  <w:style w:type="character" w:customStyle="1" w:styleId="first-name">
    <w:name w:val="first-name"/>
    <w:basedOn w:val="DefaultParagraphFont"/>
    <w:rsid w:val="001D6B09"/>
  </w:style>
  <w:style w:type="character" w:customStyle="1" w:styleId="last-name">
    <w:name w:val="last-name"/>
    <w:basedOn w:val="DefaultParagraphFont"/>
    <w:rsid w:val="001D6B09"/>
  </w:style>
  <w:style w:type="paragraph" w:customStyle="1" w:styleId="description">
    <w:name w:val="description"/>
    <w:basedOn w:val="Normal"/>
    <w:uiPriority w:val="99"/>
    <w:qFormat/>
    <w:rsid w:val="001D6B09"/>
    <w:pPr>
      <w:spacing w:before="100" w:beforeAutospacing="1" w:after="100" w:afterAutospacing="1"/>
    </w:pPr>
  </w:style>
  <w:style w:type="paragraph" w:customStyle="1" w:styleId="graf">
    <w:name w:val="graf"/>
    <w:basedOn w:val="Normal"/>
    <w:uiPriority w:val="99"/>
    <w:qFormat/>
    <w:rsid w:val="001D6B09"/>
    <w:pPr>
      <w:spacing w:before="100" w:beforeAutospacing="1" w:after="100" w:afterAutospacing="1"/>
    </w:pPr>
  </w:style>
  <w:style w:type="character" w:customStyle="1" w:styleId="caption10">
    <w:name w:val="caption1"/>
    <w:basedOn w:val="DefaultParagraphFont"/>
    <w:rsid w:val="001D6B09"/>
  </w:style>
  <w:style w:type="paragraph" w:customStyle="1" w:styleId="column">
    <w:name w:val="column"/>
    <w:basedOn w:val="Normal"/>
    <w:uiPriority w:val="99"/>
    <w:qFormat/>
    <w:rsid w:val="001D6B09"/>
    <w:pPr>
      <w:spacing w:before="100" w:beforeAutospacing="1" w:after="100" w:afterAutospacing="1"/>
    </w:pPr>
  </w:style>
  <w:style w:type="paragraph" w:customStyle="1" w:styleId="recirc-container">
    <w:name w:val="recirc-container"/>
    <w:basedOn w:val="Normal"/>
    <w:uiPriority w:val="99"/>
    <w:qFormat/>
    <w:rsid w:val="001D6B09"/>
    <w:pPr>
      <w:spacing w:before="100" w:beforeAutospacing="1" w:after="100" w:afterAutospacing="1"/>
    </w:pPr>
    <w:rPr>
      <w:sz w:val="24"/>
    </w:rPr>
  </w:style>
  <w:style w:type="character" w:customStyle="1" w:styleId="recirc-text">
    <w:name w:val="&quot;recirc-text”"/>
    <w:basedOn w:val="DefaultParagraphFont"/>
    <w:rsid w:val="001D6B09"/>
  </w:style>
  <w:style w:type="character" w:customStyle="1" w:styleId="video-icon">
    <w:name w:val="video-icon"/>
    <w:basedOn w:val="DefaultParagraphFont"/>
    <w:rsid w:val="001D6B09"/>
  </w:style>
  <w:style w:type="paragraph" w:customStyle="1" w:styleId="selectionshareable">
    <w:name w:val="selectionshareable"/>
    <w:basedOn w:val="Normal"/>
    <w:uiPriority w:val="99"/>
    <w:qFormat/>
    <w:rsid w:val="001D6B09"/>
    <w:pPr>
      <w:spacing w:before="100" w:beforeAutospacing="1" w:after="100" w:afterAutospacing="1"/>
    </w:pPr>
    <w:rPr>
      <w:sz w:val="24"/>
    </w:rPr>
  </w:style>
  <w:style w:type="character" w:customStyle="1" w:styleId="powa-shot-play-btn-text">
    <w:name w:val="powa-shot-play-btn-text"/>
    <w:basedOn w:val="DefaultParagraphFont"/>
    <w:rsid w:val="001D6B09"/>
  </w:style>
  <w:style w:type="character" w:customStyle="1" w:styleId="powa-shot-click">
    <w:name w:val="powa-shot-click"/>
    <w:basedOn w:val="DefaultParagraphFont"/>
    <w:rsid w:val="001D6B09"/>
  </w:style>
  <w:style w:type="character" w:customStyle="1" w:styleId="wpv-blurb">
    <w:name w:val="wpv-blurb"/>
    <w:basedOn w:val="DefaultParagraphFont"/>
    <w:rsid w:val="001D6B09"/>
  </w:style>
  <w:style w:type="paragraph" w:customStyle="1" w:styleId="interstitial-link">
    <w:name w:val="interstitial-link"/>
    <w:basedOn w:val="Normal"/>
    <w:uiPriority w:val="99"/>
    <w:qFormat/>
    <w:rsid w:val="001D6B09"/>
    <w:pPr>
      <w:spacing w:before="100" w:beforeAutospacing="1" w:after="100" w:afterAutospacing="1"/>
    </w:pPr>
    <w:rPr>
      <w:sz w:val="24"/>
    </w:rPr>
  </w:style>
  <w:style w:type="character" w:customStyle="1" w:styleId="pb-caption">
    <w:name w:val="pb-caption"/>
    <w:basedOn w:val="DefaultParagraphFont"/>
    <w:rsid w:val="001D6B09"/>
  </w:style>
  <w:style w:type="paragraph" w:customStyle="1" w:styleId="see-also">
    <w:name w:val="see-also"/>
    <w:basedOn w:val="Normal"/>
    <w:uiPriority w:val="99"/>
    <w:qFormat/>
    <w:rsid w:val="001D6B09"/>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1D6B09"/>
  </w:style>
  <w:style w:type="character" w:customStyle="1" w:styleId="m-2745674872889869693gmail-styleunderline">
    <w:name w:val="m_-2745674872889869693gmail-styleunderline"/>
    <w:basedOn w:val="DefaultParagraphFont"/>
    <w:rsid w:val="001D6B09"/>
  </w:style>
  <w:style w:type="character" w:customStyle="1" w:styleId="UnresolvedMention3">
    <w:name w:val="Unresolved Mention3"/>
    <w:basedOn w:val="DefaultParagraphFont"/>
    <w:uiPriority w:val="99"/>
    <w:unhideWhenUsed/>
    <w:rsid w:val="001D6B09"/>
    <w:rPr>
      <w:color w:val="808080"/>
      <w:shd w:val="clear" w:color="auto" w:fill="E6E6E6"/>
    </w:rPr>
  </w:style>
  <w:style w:type="character" w:customStyle="1" w:styleId="UnresolvedMention4">
    <w:name w:val="Unresolved Mention4"/>
    <w:basedOn w:val="DefaultParagraphFont"/>
    <w:uiPriority w:val="99"/>
    <w:semiHidden/>
    <w:unhideWhenUsed/>
    <w:rsid w:val="001D6B09"/>
    <w:rPr>
      <w:color w:val="808080"/>
      <w:shd w:val="clear" w:color="auto" w:fill="E6E6E6"/>
    </w:rPr>
  </w:style>
  <w:style w:type="character" w:customStyle="1" w:styleId="m-8082899869479211226gmail-styleunderline">
    <w:name w:val="m_-8082899869479211226gmail-styleunderline"/>
    <w:basedOn w:val="DefaultParagraphFont"/>
    <w:rsid w:val="001D6B09"/>
  </w:style>
  <w:style w:type="character" w:customStyle="1" w:styleId="StyleUnderlineChar">
    <w:name w:val="Style Underline Char"/>
    <w:basedOn w:val="DefaultParagraphFont"/>
    <w:locked/>
    <w:rsid w:val="001D6B09"/>
    <w:rPr>
      <w:u w:val="single"/>
    </w:rPr>
  </w:style>
  <w:style w:type="paragraph" w:customStyle="1" w:styleId="NoteLevel23">
    <w:name w:val="Note Level 23"/>
    <w:basedOn w:val="Normal"/>
    <w:next w:val="Normal"/>
    <w:uiPriority w:val="99"/>
    <w:qFormat/>
    <w:rsid w:val="001D6B09"/>
    <w:pPr>
      <w:keepNext/>
      <w:ind w:left="288" w:right="288"/>
    </w:pPr>
    <w:rPr>
      <w:rFonts w:eastAsia="MS Gothic"/>
      <w:szCs w:val="20"/>
    </w:rPr>
  </w:style>
  <w:style w:type="character" w:customStyle="1" w:styleId="Heading5Char1">
    <w:name w:val="Heading 5 Char1"/>
    <w:aliases w:val="Text Char1"/>
    <w:basedOn w:val="DefaultParagraphFont"/>
    <w:semiHidden/>
    <w:rsid w:val="001D6B09"/>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1D6B09"/>
    <w:rPr>
      <w:rFonts w:ascii="Georgia" w:hAnsi="Georgia"/>
    </w:rPr>
  </w:style>
  <w:style w:type="paragraph" w:customStyle="1" w:styleId="NoteLevel24">
    <w:name w:val="Note Level 24"/>
    <w:basedOn w:val="Normal"/>
    <w:next w:val="Normal"/>
    <w:uiPriority w:val="99"/>
    <w:qFormat/>
    <w:rsid w:val="001D6B09"/>
    <w:pPr>
      <w:keepNext/>
      <w:ind w:left="288" w:right="288"/>
    </w:pPr>
    <w:rPr>
      <w:rFonts w:eastAsia="MS Gothic"/>
      <w:sz w:val="24"/>
      <w:szCs w:val="20"/>
    </w:rPr>
  </w:style>
  <w:style w:type="paragraph" w:customStyle="1" w:styleId="NoteLevel25">
    <w:name w:val="Note Level 25"/>
    <w:basedOn w:val="Normal"/>
    <w:next w:val="Normal"/>
    <w:uiPriority w:val="99"/>
    <w:qFormat/>
    <w:rsid w:val="001D6B09"/>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1D6B09"/>
  </w:style>
  <w:style w:type="character" w:customStyle="1" w:styleId="italics">
    <w:name w:val="italics"/>
    <w:basedOn w:val="DefaultParagraphFont"/>
    <w:rsid w:val="001D6B09"/>
  </w:style>
  <w:style w:type="paragraph" w:customStyle="1" w:styleId="analytics0">
    <w:name w:val="analytics"/>
    <w:basedOn w:val="Normal"/>
    <w:link w:val="analyticsChar0"/>
    <w:uiPriority w:val="4"/>
    <w:qFormat/>
    <w:rsid w:val="001D6B09"/>
    <w:rPr>
      <w:b/>
      <w:color w:val="C00000"/>
      <w:sz w:val="26"/>
    </w:rPr>
  </w:style>
  <w:style w:type="character" w:customStyle="1" w:styleId="analyticsChar0">
    <w:name w:val="analytics Char"/>
    <w:basedOn w:val="DefaultParagraphFont"/>
    <w:link w:val="analytics0"/>
    <w:uiPriority w:val="4"/>
    <w:rsid w:val="001D6B09"/>
    <w:rPr>
      <w:rFonts w:ascii="Calibri" w:hAnsi="Calibri" w:cs="Calibri"/>
      <w:b/>
      <w:color w:val="C00000"/>
      <w:sz w:val="26"/>
    </w:rPr>
  </w:style>
  <w:style w:type="character" w:customStyle="1" w:styleId="swauthor">
    <w:name w:val="sw_author"/>
    <w:rsid w:val="001D6B09"/>
  </w:style>
  <w:style w:type="character" w:customStyle="1" w:styleId="HotRouteChar">
    <w:name w:val="Hot Route! Char"/>
    <w:link w:val="HotRoute"/>
    <w:uiPriority w:val="99"/>
    <w:rsid w:val="001D6B09"/>
    <w:rPr>
      <w:rFonts w:ascii="Calibri" w:eastAsia="Times New Roman" w:hAnsi="Calibri" w:cs="Calibri"/>
      <w:sz w:val="22"/>
    </w:rPr>
  </w:style>
  <w:style w:type="paragraph" w:customStyle="1" w:styleId="PhoTag">
    <w:name w:val="PhoTag"/>
    <w:basedOn w:val="Normal"/>
    <w:next w:val="Normal"/>
    <w:autoRedefine/>
    <w:qFormat/>
    <w:rsid w:val="001D6B09"/>
    <w:rPr>
      <w:b/>
    </w:rPr>
  </w:style>
  <w:style w:type="character" w:customStyle="1" w:styleId="boldunderlineChar2">
    <w:name w:val="bold underline Char"/>
    <w:basedOn w:val="DefaultParagraphFont"/>
    <w:rsid w:val="001D6B09"/>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1D6B09"/>
    <w:rPr>
      <w:rFonts w:eastAsia="Times New Roman"/>
      <w:sz w:val="16"/>
      <w:szCs w:val="20"/>
    </w:rPr>
  </w:style>
  <w:style w:type="character" w:customStyle="1" w:styleId="ReallySmallChar">
    <w:name w:val="Really Small Char"/>
    <w:basedOn w:val="DefaultParagraphFont"/>
    <w:link w:val="ReallySmall"/>
    <w:rsid w:val="001D6B09"/>
    <w:rPr>
      <w:rFonts w:ascii="Calibri" w:eastAsia="Times New Roman" w:hAnsi="Calibri" w:cs="Calibri"/>
      <w:sz w:val="16"/>
      <w:szCs w:val="20"/>
    </w:rPr>
  </w:style>
  <w:style w:type="paragraph" w:customStyle="1" w:styleId="Heading4Cite">
    <w:name w:val="Heading 4 Cite"/>
    <w:basedOn w:val="Normal"/>
    <w:link w:val="Heading4CiteChar"/>
    <w:autoRedefine/>
    <w:qFormat/>
    <w:rsid w:val="001D6B09"/>
    <w:rPr>
      <w:rFonts w:eastAsia="Calibri"/>
      <w:color w:val="000000"/>
    </w:rPr>
  </w:style>
  <w:style w:type="character" w:customStyle="1" w:styleId="Heading4CiteChar">
    <w:name w:val="Heading 4 Cite Char"/>
    <w:link w:val="Heading4Cite"/>
    <w:rsid w:val="001D6B09"/>
    <w:rPr>
      <w:rFonts w:ascii="Calibri" w:eastAsia="Calibri" w:hAnsi="Calibri" w:cs="Calibri"/>
      <w:color w:val="000000"/>
      <w:sz w:val="22"/>
    </w:rPr>
  </w:style>
  <w:style w:type="paragraph" w:customStyle="1" w:styleId="PageTitle0">
    <w:name w:val="Page Title"/>
    <w:basedOn w:val="Normal"/>
    <w:next w:val="Normal"/>
    <w:qFormat/>
    <w:rsid w:val="001D6B09"/>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1D6B09"/>
    <w:rPr>
      <w:i/>
      <w:iCs/>
      <w:sz w:val="20"/>
      <w:u w:val="single"/>
    </w:rPr>
  </w:style>
  <w:style w:type="paragraph" w:customStyle="1" w:styleId="UnderlineEmphasis">
    <w:name w:val="Underline + Emphasis"/>
    <w:basedOn w:val="Normal"/>
    <w:next w:val="Normal"/>
    <w:link w:val="UnderlineEmphasisChar"/>
    <w:autoRedefine/>
    <w:qFormat/>
    <w:rsid w:val="001D6B09"/>
    <w:rPr>
      <w:rFonts w:eastAsia="Calibri"/>
      <w:b/>
      <w:color w:val="000000"/>
      <w:u w:val="single"/>
    </w:rPr>
  </w:style>
  <w:style w:type="character" w:customStyle="1" w:styleId="UnderlineEmphasisChar">
    <w:name w:val="Underline + Emphasis Char"/>
    <w:link w:val="UnderlineEmphasis"/>
    <w:rsid w:val="001D6B09"/>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1D6B09"/>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1D6B09"/>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1D6B09"/>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1D6B09"/>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rsid w:val="001D6B09"/>
    <w:rPr>
      <w:rFonts w:eastAsia="Times New Roman"/>
      <w:color w:val="000000"/>
      <w:szCs w:val="20"/>
      <w:u w:val="single"/>
    </w:rPr>
  </w:style>
  <w:style w:type="character" w:customStyle="1" w:styleId="StyleUnderline9pt2Char">
    <w:name w:val="Style Underline + 9 pt2 Char"/>
    <w:link w:val="StyleUnderline9pt2"/>
    <w:rsid w:val="001D6B09"/>
    <w:rPr>
      <w:rFonts w:ascii="Calibri" w:eastAsia="Times New Roman" w:hAnsi="Calibri" w:cs="Calibri"/>
      <w:color w:val="000000"/>
      <w:sz w:val="22"/>
      <w:szCs w:val="20"/>
      <w:u w:val="single"/>
    </w:rPr>
  </w:style>
  <w:style w:type="paragraph" w:customStyle="1" w:styleId="TxBr5p1">
    <w:name w:val="TxBr_5p1"/>
    <w:basedOn w:val="Normal"/>
    <w:rsid w:val="001D6B09"/>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1D6B09"/>
    <w:pPr>
      <w:ind w:left="400"/>
    </w:pPr>
    <w:rPr>
      <w:rFonts w:eastAsia="Calibri"/>
      <w:color w:val="000000"/>
    </w:rPr>
  </w:style>
  <w:style w:type="numbering" w:customStyle="1" w:styleId="NoList12">
    <w:name w:val="No List12"/>
    <w:next w:val="NoList"/>
    <w:semiHidden/>
    <w:unhideWhenUsed/>
    <w:rsid w:val="001D6B09"/>
  </w:style>
  <w:style w:type="numbering" w:customStyle="1" w:styleId="NoList21">
    <w:name w:val="No List21"/>
    <w:next w:val="NoList"/>
    <w:semiHidden/>
    <w:unhideWhenUsed/>
    <w:rsid w:val="001D6B09"/>
  </w:style>
  <w:style w:type="numbering" w:customStyle="1" w:styleId="NoList211">
    <w:name w:val="No List211"/>
    <w:next w:val="NoList"/>
    <w:uiPriority w:val="99"/>
    <w:semiHidden/>
    <w:unhideWhenUsed/>
    <w:rsid w:val="001D6B09"/>
  </w:style>
  <w:style w:type="character" w:customStyle="1" w:styleId="flagicon">
    <w:name w:val="flagicon"/>
    <w:basedOn w:val="DefaultParagraphFont"/>
    <w:rsid w:val="001D6B09"/>
  </w:style>
  <w:style w:type="character" w:customStyle="1" w:styleId="A11">
    <w:name w:val="A11"/>
    <w:rsid w:val="001D6B09"/>
    <w:rPr>
      <w:rFonts w:ascii="Minion Pro" w:hAnsi="Minion Pro" w:cs="Minion Pro" w:hint="default"/>
      <w:color w:val="211D1E"/>
      <w:sz w:val="12"/>
      <w:szCs w:val="12"/>
    </w:rPr>
  </w:style>
  <w:style w:type="character" w:customStyle="1" w:styleId="A12">
    <w:name w:val="A12"/>
    <w:uiPriority w:val="99"/>
    <w:rsid w:val="001D6B09"/>
    <w:rPr>
      <w:rFonts w:ascii="Minion Pro" w:hAnsi="Minion Pro" w:cs="Minion Pro" w:hint="default"/>
      <w:color w:val="211D1E"/>
      <w:sz w:val="22"/>
      <w:szCs w:val="22"/>
    </w:rPr>
  </w:style>
  <w:style w:type="character" w:customStyle="1" w:styleId="CardsCharChar">
    <w:name w:val="Cards Char Char"/>
    <w:rsid w:val="001D6B09"/>
    <w:rPr>
      <w:szCs w:val="24"/>
      <w:lang w:val="en-US" w:eastAsia="en-US" w:bidi="ar-SA"/>
    </w:rPr>
  </w:style>
  <w:style w:type="character" w:customStyle="1" w:styleId="CitationChar1">
    <w:name w:val="Citation Char1"/>
    <w:basedOn w:val="DefaultParagraphFont"/>
    <w:rsid w:val="001D6B09"/>
    <w:rPr>
      <w:rFonts w:ascii="Times New Roman" w:eastAsia="Times New Roman" w:hAnsi="Times New Roman" w:cs="Arial"/>
      <w:b/>
      <w:sz w:val="20"/>
      <w:szCs w:val="36"/>
    </w:rPr>
  </w:style>
  <w:style w:type="character" w:customStyle="1" w:styleId="bold-italic-sub-c">
    <w:name w:val="bold-italic-sub-c"/>
    <w:basedOn w:val="DefaultParagraphFont"/>
    <w:rsid w:val="001D6B09"/>
  </w:style>
  <w:style w:type="character" w:customStyle="1" w:styleId="charoverride-4">
    <w:name w:val="charoverride-4"/>
    <w:basedOn w:val="DefaultParagraphFont"/>
    <w:rsid w:val="001D6B09"/>
  </w:style>
  <w:style w:type="character" w:customStyle="1" w:styleId="charoverride-3">
    <w:name w:val="charoverride-3"/>
    <w:basedOn w:val="DefaultParagraphFont"/>
    <w:rsid w:val="001D6B09"/>
  </w:style>
  <w:style w:type="character" w:customStyle="1" w:styleId="BlockTitle2Char">
    <w:name w:val="Block Title2 Char"/>
    <w:link w:val="BlockTitle2"/>
    <w:uiPriority w:val="99"/>
    <w:rsid w:val="001D6B09"/>
    <w:rPr>
      <w:rFonts w:ascii="Calibri" w:eastAsia="Times New Roman" w:hAnsi="Calibri" w:cs="Calibri"/>
      <w:b/>
      <w:sz w:val="32"/>
      <w:szCs w:val="20"/>
      <w:u w:val="single"/>
    </w:rPr>
  </w:style>
  <w:style w:type="paragraph" w:customStyle="1" w:styleId="tag1">
    <w:name w:val="tag1"/>
    <w:basedOn w:val="Normal"/>
    <w:qFormat/>
    <w:rsid w:val="001D6B09"/>
    <w:rPr>
      <w:rFonts w:eastAsia="Times New Roman"/>
      <w:b/>
      <w:szCs w:val="20"/>
    </w:rPr>
  </w:style>
  <w:style w:type="paragraph" w:customStyle="1" w:styleId="tagcite1">
    <w:name w:val="tagcite"/>
    <w:basedOn w:val="Normal"/>
    <w:qFormat/>
    <w:rsid w:val="001D6B09"/>
    <w:rPr>
      <w:rFonts w:eastAsia="Times New Roman"/>
      <w:b/>
    </w:rPr>
  </w:style>
  <w:style w:type="paragraph" w:customStyle="1" w:styleId="SmallFontCharCharChar">
    <w:name w:val="Small Font Char Char Char"/>
    <w:basedOn w:val="Normal"/>
    <w:uiPriority w:val="99"/>
    <w:qFormat/>
    <w:rsid w:val="001D6B09"/>
    <w:rPr>
      <w:rFonts w:eastAsia="Times New Roman"/>
      <w:sz w:val="12"/>
    </w:rPr>
  </w:style>
  <w:style w:type="paragraph" w:customStyle="1" w:styleId="Regular">
    <w:name w:val="Regular"/>
    <w:qFormat/>
    <w:rsid w:val="001D6B09"/>
    <w:rPr>
      <w:rFonts w:ascii="Garamond" w:eastAsia="Times New Roman" w:hAnsi="Garamond" w:cs="Arial"/>
      <w:bCs/>
      <w:kern w:val="20"/>
      <w:sz w:val="20"/>
      <w:szCs w:val="32"/>
    </w:rPr>
  </w:style>
  <w:style w:type="character" w:customStyle="1" w:styleId="UNDERLINECharChar0">
    <w:name w:val="UNDERLINE Char Char"/>
    <w:rsid w:val="001D6B09"/>
    <w:rPr>
      <w:bCs/>
      <w:kern w:val="28"/>
      <w:szCs w:val="32"/>
      <w:u w:val="single"/>
    </w:rPr>
  </w:style>
  <w:style w:type="character" w:customStyle="1" w:styleId="tag1Char">
    <w:name w:val="tag1 Char"/>
    <w:rsid w:val="001D6B09"/>
    <w:rPr>
      <w:b/>
      <w:bCs w:val="0"/>
      <w:sz w:val="24"/>
    </w:rPr>
  </w:style>
  <w:style w:type="character" w:customStyle="1" w:styleId="SmallFontCharCharCharChar">
    <w:name w:val="Small Font Char Char Char Char"/>
    <w:rsid w:val="001D6B09"/>
    <w:rPr>
      <w:rFonts w:ascii="Arial" w:hAnsi="Arial" w:cs="Arial" w:hint="default"/>
      <w:sz w:val="12"/>
      <w:szCs w:val="24"/>
    </w:rPr>
  </w:style>
  <w:style w:type="character" w:customStyle="1" w:styleId="TagCiteChar2">
    <w:name w:val="TagCite Char"/>
    <w:rsid w:val="001D6B09"/>
    <w:rPr>
      <w:rFonts w:ascii="Garamond" w:hAnsi="Garamond" w:hint="default"/>
      <w:b/>
      <w:bCs w:val="0"/>
      <w:sz w:val="24"/>
      <w:szCs w:val="24"/>
    </w:rPr>
  </w:style>
  <w:style w:type="character" w:customStyle="1" w:styleId="heading2char2charchar1">
    <w:name w:val="heading2char2charchar1"/>
    <w:rsid w:val="001D6B09"/>
  </w:style>
  <w:style w:type="character" w:customStyle="1" w:styleId="charchar60">
    <w:name w:val="charchar6"/>
    <w:rsid w:val="001D6B09"/>
  </w:style>
  <w:style w:type="character" w:customStyle="1" w:styleId="searchtermbold">
    <w:name w:val="searchtermbold"/>
    <w:rsid w:val="001D6B09"/>
  </w:style>
  <w:style w:type="character" w:customStyle="1" w:styleId="regtext">
    <w:name w:val="regtext"/>
    <w:uiPriority w:val="99"/>
    <w:rsid w:val="001D6B09"/>
  </w:style>
  <w:style w:type="character" w:customStyle="1" w:styleId="bps-topic-ident">
    <w:name w:val="bps-topic-ident"/>
    <w:rsid w:val="001D6B09"/>
  </w:style>
  <w:style w:type="character" w:customStyle="1" w:styleId="RegularChar">
    <w:name w:val="Regular Char"/>
    <w:rsid w:val="001D6B09"/>
    <w:rPr>
      <w:rFonts w:ascii="Garamond" w:hAnsi="Garamond" w:cs="Arial" w:hint="default"/>
      <w:bCs/>
      <w:kern w:val="20"/>
      <w:szCs w:val="32"/>
      <w:lang w:val="en-US" w:eastAsia="en-US" w:bidi="ar-SA"/>
    </w:rPr>
  </w:style>
  <w:style w:type="character" w:customStyle="1" w:styleId="BoldunderlineChar3">
    <w:name w:val="Bold underline Char"/>
    <w:rsid w:val="001D6B09"/>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1D6B09"/>
    <w:rPr>
      <w:b/>
      <w:lang w:val="en-US" w:eastAsia="en-US"/>
    </w:rPr>
  </w:style>
  <w:style w:type="paragraph" w:customStyle="1" w:styleId="FreeForm">
    <w:name w:val="Free Form"/>
    <w:qFormat/>
    <w:rsid w:val="001D6B09"/>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1D6B09"/>
    <w:rPr>
      <w:rFonts w:cs="Calibri"/>
      <w:b/>
      <w:u w:val="single"/>
    </w:rPr>
  </w:style>
  <w:style w:type="paragraph" w:customStyle="1" w:styleId="AuthorDate2">
    <w:name w:val="Author/Date"/>
    <w:basedOn w:val="Normal"/>
    <w:link w:val="AuthorDateChar0"/>
    <w:qFormat/>
    <w:rsid w:val="001D6B09"/>
    <w:rPr>
      <w:rFonts w:asciiTheme="minorHAnsi" w:hAnsiTheme="minorHAnsi"/>
      <w:b/>
      <w:sz w:val="24"/>
      <w:u w:val="single"/>
    </w:rPr>
  </w:style>
  <w:style w:type="character" w:customStyle="1" w:styleId="HilightChar">
    <w:name w:val="Hilight Char"/>
    <w:rsid w:val="001D6B09"/>
    <w:rPr>
      <w:rFonts w:eastAsia="Calibri"/>
      <w:b/>
      <w:noProof w:val="0"/>
      <w:sz w:val="22"/>
      <w:szCs w:val="22"/>
      <w:u w:val="single"/>
      <w:lang w:val="en-US" w:eastAsia="ar-SA" w:bidi="ar-SA"/>
    </w:rPr>
  </w:style>
  <w:style w:type="paragraph" w:customStyle="1" w:styleId="TagCite2">
    <w:name w:val="Tag &amp; Cite"/>
    <w:basedOn w:val="Normal"/>
    <w:link w:val="TagCiteChar3"/>
    <w:qFormat/>
    <w:rsid w:val="001D6B09"/>
    <w:pPr>
      <w:jc w:val="both"/>
    </w:pPr>
    <w:rPr>
      <w:rFonts w:eastAsia="Times New Roman"/>
      <w:b/>
    </w:rPr>
  </w:style>
  <w:style w:type="character" w:customStyle="1" w:styleId="TagCiteChar3">
    <w:name w:val="Tag &amp; Cite Char"/>
    <w:link w:val="TagCite2"/>
    <w:rsid w:val="001D6B09"/>
    <w:rPr>
      <w:rFonts w:ascii="Calibri" w:eastAsia="Times New Roman" w:hAnsi="Calibri" w:cs="Calibri"/>
      <w:b/>
      <w:sz w:val="22"/>
    </w:rPr>
  </w:style>
  <w:style w:type="paragraph" w:customStyle="1" w:styleId="HighlightedText">
    <w:name w:val="Highlighted Text"/>
    <w:basedOn w:val="Normal"/>
    <w:link w:val="HighlightedTextChar"/>
    <w:qFormat/>
    <w:rsid w:val="001D6B09"/>
    <w:pPr>
      <w:jc w:val="both"/>
    </w:pPr>
    <w:rPr>
      <w:rFonts w:eastAsia="Times New Roman"/>
      <w:u w:val="thick"/>
    </w:rPr>
  </w:style>
  <w:style w:type="character" w:customStyle="1" w:styleId="HighlightedTextChar">
    <w:name w:val="Highlighted Text Char"/>
    <w:link w:val="HighlightedText"/>
    <w:rsid w:val="001D6B09"/>
    <w:rPr>
      <w:rFonts w:ascii="Calibri" w:eastAsia="Times New Roman" w:hAnsi="Calibri" w:cs="Calibri"/>
      <w:sz w:val="22"/>
      <w:u w:val="thick"/>
    </w:rPr>
  </w:style>
  <w:style w:type="character" w:customStyle="1" w:styleId="StyleUnderlineCharChar">
    <w:name w:val="Style Underline Char Char"/>
    <w:rsid w:val="001D6B09"/>
    <w:rPr>
      <w:rFonts w:ascii="Times New Roman" w:eastAsia="Times New Roman" w:hAnsi="Times New Roman" w:cs="Times New Roman"/>
      <w:sz w:val="20"/>
      <w:szCs w:val="20"/>
      <w:u w:val="single"/>
    </w:rPr>
  </w:style>
  <w:style w:type="character" w:customStyle="1" w:styleId="c1">
    <w:name w:val="c1"/>
    <w:rsid w:val="001D6B09"/>
  </w:style>
  <w:style w:type="paragraph" w:customStyle="1" w:styleId="TagStyle">
    <w:name w:val="Tag Style"/>
    <w:basedOn w:val="Normal"/>
    <w:qFormat/>
    <w:rsid w:val="001D6B09"/>
    <w:rPr>
      <w:rFonts w:eastAsia="Times New Roman"/>
      <w:b/>
    </w:rPr>
  </w:style>
  <w:style w:type="paragraph" w:customStyle="1" w:styleId="Hat2">
    <w:name w:val="Hat2"/>
    <w:basedOn w:val="Heading2"/>
    <w:next w:val="Heading2"/>
    <w:autoRedefine/>
    <w:uiPriority w:val="99"/>
    <w:qFormat/>
    <w:rsid w:val="001D6B09"/>
    <w:pPr>
      <w:keepNext w:val="0"/>
      <w:keepLines w:val="0"/>
      <w:pageBreakBefore w:val="0"/>
      <w:jc w:val="left"/>
    </w:pPr>
    <w:rPr>
      <w:rFonts w:eastAsia="Calibri" w:cs="Times New Roman"/>
      <w:caps/>
      <w:sz w:val="20"/>
      <w:u w:val="none"/>
    </w:rPr>
  </w:style>
  <w:style w:type="character" w:customStyle="1" w:styleId="Highlight0">
    <w:name w:val="Highlight"/>
    <w:qFormat/>
    <w:rsid w:val="001D6B09"/>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1D6B09"/>
    <w:rPr>
      <w:rFonts w:ascii="Calibri" w:eastAsia="Calibri" w:hAnsi="Calibri"/>
      <w:sz w:val="15"/>
    </w:rPr>
  </w:style>
  <w:style w:type="paragraph" w:customStyle="1" w:styleId="UnreadText">
    <w:name w:val="Unread Text"/>
    <w:basedOn w:val="Normal"/>
    <w:link w:val="UnreadTextChar"/>
    <w:autoRedefine/>
    <w:qFormat/>
    <w:rsid w:val="001D6B09"/>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1D6B09"/>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1D6B09"/>
    <w:pPr>
      <w:spacing w:after="200" w:line="276" w:lineRule="auto"/>
    </w:pPr>
    <w:rPr>
      <w:rFonts w:ascii="Cambria" w:eastAsia="Times New Roman" w:hAnsi="Cambria" w:cs="Times New Roman"/>
      <w:u w:val="thick"/>
      <w:lang w:eastAsia="ko-KR"/>
    </w:rPr>
  </w:style>
  <w:style w:type="character" w:customStyle="1" w:styleId="Underline4">
    <w:name w:val="*Underline*"/>
    <w:rsid w:val="001D6B09"/>
    <w:rPr>
      <w:rFonts w:ascii="Times New Roman" w:hAnsi="Times New Roman"/>
      <w:b/>
      <w:sz w:val="24"/>
      <w:u w:val="single"/>
    </w:rPr>
  </w:style>
  <w:style w:type="paragraph" w:customStyle="1" w:styleId="TxBr33p1">
    <w:name w:val="TxBr_33p1"/>
    <w:basedOn w:val="Normal"/>
    <w:uiPriority w:val="99"/>
    <w:qFormat/>
    <w:rsid w:val="001D6B09"/>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1D6B09"/>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1D6B09"/>
    <w:rPr>
      <w:rFonts w:eastAsia="SimSun"/>
      <w:lang w:eastAsia="zh-CN"/>
    </w:rPr>
  </w:style>
  <w:style w:type="character" w:customStyle="1" w:styleId="heading3char0">
    <w:name w:val="heading3char"/>
    <w:rsid w:val="001D6B09"/>
  </w:style>
  <w:style w:type="character" w:customStyle="1" w:styleId="Heading51">
    <w:name w:val="Heading 51"/>
    <w:aliases w:val="Heading 5 Char Char Char"/>
    <w:rsid w:val="001D6B09"/>
    <w:rPr>
      <w:b/>
      <w:bCs/>
      <w:iCs/>
      <w:szCs w:val="26"/>
      <w:lang w:val="en-US" w:eastAsia="en-US" w:bidi="ar-SA"/>
    </w:rPr>
  </w:style>
  <w:style w:type="character" w:customStyle="1" w:styleId="comments-post">
    <w:name w:val="comments-post"/>
    <w:rsid w:val="001D6B09"/>
  </w:style>
  <w:style w:type="paragraph" w:customStyle="1" w:styleId="boldcite">
    <w:name w:val="bold cite"/>
    <w:basedOn w:val="Normal"/>
    <w:link w:val="boldciteChar4"/>
    <w:qFormat/>
    <w:rsid w:val="001D6B09"/>
    <w:rPr>
      <w:rFonts w:eastAsia="Calibri"/>
      <w:b/>
      <w:color w:val="000000"/>
      <w:sz w:val="28"/>
      <w:u w:val="thick" w:color="000000"/>
    </w:rPr>
  </w:style>
  <w:style w:type="character" w:customStyle="1" w:styleId="boldciteChar4">
    <w:name w:val="bold cite Char4"/>
    <w:link w:val="boldcite"/>
    <w:locked/>
    <w:rsid w:val="001D6B09"/>
    <w:rPr>
      <w:rFonts w:ascii="Calibri" w:eastAsia="Calibri" w:hAnsi="Calibri" w:cs="Calibri"/>
      <w:b/>
      <w:color w:val="000000"/>
      <w:sz w:val="28"/>
      <w:u w:val="thick" w:color="000000"/>
    </w:rPr>
  </w:style>
  <w:style w:type="character" w:customStyle="1" w:styleId="underlinecardChar">
    <w:name w:val="underline card Char"/>
    <w:rsid w:val="001D6B09"/>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1D6B09"/>
    <w:pPr>
      <w:ind w:left="547" w:right="648"/>
      <w:jc w:val="both"/>
    </w:pPr>
    <w:rPr>
      <w:rFonts w:eastAsia="Calibri"/>
      <w:sz w:val="12"/>
      <w:szCs w:val="12"/>
    </w:rPr>
  </w:style>
  <w:style w:type="character" w:customStyle="1" w:styleId="Irrelevant5fontChar">
    <w:name w:val="Irrelevant (5 font) Char"/>
    <w:rsid w:val="001D6B09"/>
    <w:rPr>
      <w:sz w:val="10"/>
      <w:szCs w:val="10"/>
      <w:lang w:val="en-US" w:eastAsia="en-US" w:bidi="ar-SA"/>
    </w:rPr>
  </w:style>
  <w:style w:type="character" w:customStyle="1" w:styleId="CardsFont6ptChar1">
    <w:name w:val="Cards + Font: 6 pt Char1"/>
    <w:link w:val="CardsFont6pt"/>
    <w:uiPriority w:val="99"/>
    <w:rsid w:val="001D6B09"/>
    <w:rPr>
      <w:rFonts w:ascii="Times New Roman" w:eastAsia="Times New Roman" w:hAnsi="Times New Roman" w:cs="Times New Roman"/>
      <w:sz w:val="12"/>
    </w:rPr>
  </w:style>
  <w:style w:type="character" w:customStyle="1" w:styleId="Hyperlink13">
    <w:name w:val="Hyperlink13"/>
    <w:rsid w:val="001D6B09"/>
    <w:rPr>
      <w:b w:val="0"/>
      <w:bCs w:val="0"/>
      <w:strike w:val="0"/>
      <w:dstrike w:val="0"/>
      <w:color w:val="008000"/>
      <w:sz w:val="20"/>
      <w:szCs w:val="20"/>
      <w:u w:val="none"/>
      <w:effect w:val="none"/>
    </w:rPr>
  </w:style>
  <w:style w:type="character" w:customStyle="1" w:styleId="standardcontent1">
    <w:name w:val="standardcontent1"/>
    <w:rsid w:val="001D6B09"/>
    <w:rPr>
      <w:rFonts w:ascii="Arial" w:hAnsi="Arial" w:cs="Arial" w:hint="default"/>
      <w:strike w:val="0"/>
      <w:dstrike w:val="0"/>
      <w:sz w:val="24"/>
      <w:szCs w:val="24"/>
      <w:u w:val="none"/>
      <w:effect w:val="none"/>
    </w:rPr>
  </w:style>
  <w:style w:type="character" w:customStyle="1" w:styleId="Hyperlink4">
    <w:name w:val="Hyperlink4"/>
    <w:rsid w:val="001D6B09"/>
    <w:rPr>
      <w:color w:val="000066"/>
      <w:u w:val="single"/>
    </w:rPr>
  </w:style>
  <w:style w:type="paragraph" w:customStyle="1" w:styleId="rddateline">
    <w:name w:val="rddateline"/>
    <w:basedOn w:val="Normal"/>
    <w:uiPriority w:val="99"/>
    <w:qFormat/>
    <w:rsid w:val="001D6B09"/>
    <w:rPr>
      <w:rFonts w:eastAsia="Calibri"/>
      <w:szCs w:val="20"/>
    </w:rPr>
  </w:style>
  <w:style w:type="paragraph" w:customStyle="1" w:styleId="rdheadline">
    <w:name w:val="rdheadline"/>
    <w:basedOn w:val="Normal"/>
    <w:uiPriority w:val="99"/>
    <w:qFormat/>
    <w:rsid w:val="001D6B09"/>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1D6B09"/>
    <w:pPr>
      <w:spacing w:after="100" w:afterAutospacing="1"/>
    </w:pPr>
    <w:rPr>
      <w:rFonts w:ascii="Verdana" w:eastAsia="Calibri" w:hAnsi="Verdana"/>
      <w:szCs w:val="20"/>
    </w:rPr>
  </w:style>
  <w:style w:type="character" w:customStyle="1" w:styleId="rddeckline1">
    <w:name w:val="rddeckline1"/>
    <w:rsid w:val="001D6B09"/>
    <w:rPr>
      <w:rFonts w:ascii="Verdana" w:hAnsi="Verdana" w:hint="default"/>
      <w:b/>
      <w:bCs/>
      <w:sz w:val="22"/>
      <w:szCs w:val="22"/>
    </w:rPr>
  </w:style>
  <w:style w:type="character" w:customStyle="1" w:styleId="link-external">
    <w:name w:val="link-external"/>
    <w:rsid w:val="001D6B09"/>
  </w:style>
  <w:style w:type="character" w:customStyle="1" w:styleId="contact1">
    <w:name w:val="contact1"/>
    <w:rsid w:val="001D6B09"/>
    <w:rPr>
      <w:rFonts w:ascii="Tahoma" w:hAnsi="Tahoma" w:cs="Tahoma" w:hint="default"/>
      <w:color w:val="999999"/>
      <w:sz w:val="20"/>
      <w:szCs w:val="20"/>
    </w:rPr>
  </w:style>
  <w:style w:type="character" w:customStyle="1" w:styleId="credits1">
    <w:name w:val="credits1"/>
    <w:rsid w:val="001D6B09"/>
    <w:rPr>
      <w:rFonts w:ascii="Tahoma" w:hAnsi="Tahoma" w:cs="Tahoma" w:hint="default"/>
      <w:color w:val="999999"/>
      <w:sz w:val="16"/>
      <w:szCs w:val="16"/>
    </w:rPr>
  </w:style>
  <w:style w:type="paragraph" w:customStyle="1" w:styleId="Heading20">
    <w:name w:val="Heading2"/>
    <w:basedOn w:val="Normal"/>
    <w:link w:val="Heading2Char0"/>
    <w:qFormat/>
    <w:rsid w:val="001D6B09"/>
    <w:pPr>
      <w:jc w:val="center"/>
    </w:pPr>
    <w:rPr>
      <w:rFonts w:eastAsia="Times New Roman"/>
      <w:b/>
      <w:caps/>
    </w:rPr>
  </w:style>
  <w:style w:type="character" w:customStyle="1" w:styleId="Heading2Char0">
    <w:name w:val="Heading2 Char"/>
    <w:link w:val="Heading20"/>
    <w:rsid w:val="001D6B09"/>
    <w:rPr>
      <w:rFonts w:ascii="Calibri" w:eastAsia="Times New Roman" w:hAnsi="Calibri" w:cs="Calibri"/>
      <w:b/>
      <w:caps/>
      <w:sz w:val="22"/>
    </w:rPr>
  </w:style>
  <w:style w:type="paragraph" w:customStyle="1" w:styleId="Header2">
    <w:name w:val="Header2"/>
    <w:basedOn w:val="Heading20"/>
    <w:link w:val="Header2Char"/>
    <w:qFormat/>
    <w:rsid w:val="001D6B09"/>
  </w:style>
  <w:style w:type="character" w:customStyle="1" w:styleId="Header2Char">
    <w:name w:val="Header2 Char"/>
    <w:link w:val="Header2"/>
    <w:rsid w:val="001D6B09"/>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1D6B09"/>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1D6B09"/>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1D6B09"/>
    <w:rPr>
      <w:bCs/>
    </w:rPr>
  </w:style>
  <w:style w:type="character" w:customStyle="1" w:styleId="StyleHeading212ptChar">
    <w:name w:val="Style Heading2 + 12 pt Char"/>
    <w:link w:val="StyleHeading212pt"/>
    <w:rsid w:val="001D6B09"/>
    <w:rPr>
      <w:rFonts w:ascii="Calibri" w:eastAsia="Times New Roman" w:hAnsi="Calibri" w:cs="Calibri"/>
      <w:b/>
      <w:bCs/>
      <w:caps/>
      <w:sz w:val="22"/>
    </w:rPr>
  </w:style>
  <w:style w:type="paragraph" w:customStyle="1" w:styleId="Heading212pt">
    <w:name w:val="Heading2 + 12 pt"/>
    <w:basedOn w:val="StyleHeading212pt"/>
    <w:link w:val="Heading212ptChar"/>
    <w:qFormat/>
    <w:rsid w:val="001D6B09"/>
  </w:style>
  <w:style w:type="character" w:customStyle="1" w:styleId="Heading212ptChar">
    <w:name w:val="Heading2 + 12 pt Char"/>
    <w:link w:val="Heading212pt"/>
    <w:rsid w:val="001D6B09"/>
    <w:rPr>
      <w:rFonts w:ascii="Calibri" w:eastAsia="Times New Roman" w:hAnsi="Calibri" w:cs="Calibri"/>
      <w:b/>
      <w:bCs/>
      <w:caps/>
      <w:sz w:val="22"/>
    </w:rPr>
  </w:style>
  <w:style w:type="character" w:customStyle="1" w:styleId="StyleBoldText12pt10ptNotBoldKernat16pt">
    <w:name w:val="Style Bold Text 12 pt + 10 pt Not Bold Kern at 16 pt"/>
    <w:rsid w:val="001D6B09"/>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1D6B09"/>
  </w:style>
  <w:style w:type="paragraph" w:customStyle="1" w:styleId="highlightcardtext">
    <w:name w:val="highlight card text"/>
    <w:basedOn w:val="evidencetext"/>
    <w:uiPriority w:val="99"/>
    <w:qFormat/>
    <w:rsid w:val="001D6B09"/>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1D6B09"/>
    <w:pPr>
      <w:ind w:left="1440" w:right="2016"/>
    </w:pPr>
    <w:rPr>
      <w:rFonts w:eastAsia="Calibri"/>
      <w:sz w:val="18"/>
      <w:u w:val="single"/>
      <w:lang w:val="en-US" w:eastAsia="en-US"/>
    </w:rPr>
  </w:style>
  <w:style w:type="paragraph" w:customStyle="1" w:styleId="underlinecard">
    <w:name w:val="underline card"/>
    <w:basedOn w:val="Normal"/>
    <w:uiPriority w:val="99"/>
    <w:qFormat/>
    <w:rsid w:val="001D6B09"/>
    <w:pPr>
      <w:ind w:left="1728" w:right="1728"/>
    </w:pPr>
    <w:rPr>
      <w:rFonts w:eastAsia="Calibri"/>
      <w:sz w:val="18"/>
      <w:u w:val="single"/>
    </w:rPr>
  </w:style>
  <w:style w:type="paragraph" w:customStyle="1" w:styleId="CardsChar2">
    <w:name w:val="Cards Char2"/>
    <w:basedOn w:val="Normal"/>
    <w:uiPriority w:val="99"/>
    <w:qFormat/>
    <w:rsid w:val="001D6B09"/>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1D6B09"/>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1D6B09"/>
    <w:rPr>
      <w:rFonts w:ascii="Calibri" w:eastAsia="Times New Roman" w:hAnsi="Calibri" w:cs="Calibri"/>
      <w:b/>
      <w:bCs/>
      <w:sz w:val="22"/>
    </w:rPr>
  </w:style>
  <w:style w:type="character" w:customStyle="1" w:styleId="UnderlinedCards">
    <w:name w:val="Underlined Cards"/>
    <w:rsid w:val="001D6B09"/>
    <w:rPr>
      <w:sz w:val="24"/>
      <w:szCs w:val="24"/>
      <w:u w:val="thick"/>
      <w:lang w:val="en-US" w:eastAsia="en-US" w:bidi="ar-SA"/>
    </w:rPr>
  </w:style>
  <w:style w:type="character" w:customStyle="1" w:styleId="CardsFont12ptCharCharCharCharCharCharCharCharChar">
    <w:name w:val="Cards + Font: 12 pt Char Char Char Char Char Char Char Char Char"/>
    <w:rsid w:val="001D6B09"/>
    <w:rPr>
      <w:sz w:val="24"/>
      <w:szCs w:val="24"/>
      <w:u w:val="thick"/>
      <w:lang w:val="en-US" w:eastAsia="en-US" w:bidi="ar-SA"/>
    </w:rPr>
  </w:style>
  <w:style w:type="character" w:customStyle="1" w:styleId="highlightcardtextChar">
    <w:name w:val="highlight card text Char"/>
    <w:rsid w:val="001D6B09"/>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1D6B09"/>
    <w:pPr>
      <w:ind w:left="1728" w:right="1728"/>
    </w:pPr>
    <w:rPr>
      <w:rFonts w:eastAsia="Times New Roman"/>
      <w:sz w:val="18"/>
    </w:rPr>
  </w:style>
  <w:style w:type="character" w:customStyle="1" w:styleId="CardTextCharCharCharCharChar">
    <w:name w:val="Card Text Char Char Char Char Char"/>
    <w:link w:val="CardTextCharCharCharChar"/>
    <w:rsid w:val="001D6B09"/>
    <w:rPr>
      <w:rFonts w:ascii="Calibri" w:eastAsia="Times New Roman" w:hAnsi="Calibri" w:cs="Calibri"/>
      <w:sz w:val="18"/>
    </w:rPr>
  </w:style>
  <w:style w:type="character" w:customStyle="1" w:styleId="TagsChar4">
    <w:name w:val="Tags Char4"/>
    <w:rsid w:val="001D6B09"/>
    <w:rPr>
      <w:b/>
      <w:lang w:val="en-US" w:eastAsia="en-US" w:bidi="ar-SA"/>
    </w:rPr>
  </w:style>
  <w:style w:type="character" w:customStyle="1" w:styleId="hit1">
    <w:name w:val="hit1"/>
    <w:rsid w:val="001D6B09"/>
    <w:rPr>
      <w:rFonts w:ascii="Verdana" w:hAnsi="Verdana" w:hint="default"/>
      <w:b/>
      <w:bCs/>
      <w:vanish w:val="0"/>
      <w:webHidden w:val="0"/>
      <w:color w:val="CC0033"/>
      <w:sz w:val="20"/>
      <w:szCs w:val="20"/>
      <w:specVanish w:val="0"/>
    </w:rPr>
  </w:style>
  <w:style w:type="character" w:customStyle="1" w:styleId="tightinline1">
    <w:name w:val="tightinline1"/>
    <w:rsid w:val="001D6B09"/>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1D6B09"/>
    <w:pPr>
      <w:ind w:left="1728" w:right="1728"/>
    </w:pPr>
    <w:rPr>
      <w:rFonts w:eastAsia="Calibri"/>
      <w:sz w:val="18"/>
    </w:rPr>
  </w:style>
  <w:style w:type="paragraph" w:customStyle="1" w:styleId="boldciteChar">
    <w:name w:val="bold cite Char"/>
    <w:basedOn w:val="Heading1"/>
    <w:uiPriority w:val="99"/>
    <w:qFormat/>
    <w:rsid w:val="001D6B09"/>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1D6B09"/>
    <w:rPr>
      <w:rFonts w:eastAsia="Calibri"/>
      <w:b/>
    </w:rPr>
  </w:style>
  <w:style w:type="character" w:customStyle="1" w:styleId="blsp-spelling-corrected">
    <w:name w:val="blsp-spelling-corrected"/>
    <w:rsid w:val="001D6B09"/>
  </w:style>
  <w:style w:type="character" w:customStyle="1" w:styleId="blsp-spelling-error">
    <w:name w:val="blsp-spelling-error"/>
    <w:rsid w:val="001D6B09"/>
  </w:style>
  <w:style w:type="character" w:customStyle="1" w:styleId="sup">
    <w:name w:val="sup"/>
    <w:rsid w:val="001D6B09"/>
  </w:style>
  <w:style w:type="character" w:customStyle="1" w:styleId="pgnum">
    <w:name w:val="pgnum"/>
    <w:rsid w:val="001D6B09"/>
  </w:style>
  <w:style w:type="character" w:customStyle="1" w:styleId="SmallFontCharChar">
    <w:name w:val="Small Font Char Char"/>
    <w:rsid w:val="001D6B09"/>
    <w:rPr>
      <w:rFonts w:ascii="Arial" w:hAnsi="Arial"/>
      <w:sz w:val="12"/>
      <w:szCs w:val="24"/>
      <w:lang w:val="en-US" w:eastAsia="en-US" w:bidi="ar-SA"/>
    </w:rPr>
  </w:style>
  <w:style w:type="paragraph" w:customStyle="1" w:styleId="textmargin">
    <w:name w:val="textmargin"/>
    <w:basedOn w:val="Normal"/>
    <w:uiPriority w:val="99"/>
    <w:qFormat/>
    <w:rsid w:val="001D6B09"/>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1D6B09"/>
    <w:pPr>
      <w:spacing w:before="100" w:beforeAutospacing="1" w:after="100" w:afterAutospacing="1"/>
    </w:pPr>
    <w:rPr>
      <w:rFonts w:eastAsia="Calibri"/>
      <w:color w:val="000000"/>
    </w:rPr>
  </w:style>
  <w:style w:type="paragraph" w:customStyle="1" w:styleId="header10">
    <w:name w:val="header1"/>
    <w:basedOn w:val="Normal"/>
    <w:uiPriority w:val="99"/>
    <w:qFormat/>
    <w:rsid w:val="001D6B09"/>
    <w:pPr>
      <w:spacing w:before="100" w:beforeAutospacing="1" w:after="100" w:afterAutospacing="1"/>
    </w:pPr>
    <w:rPr>
      <w:rFonts w:eastAsia="Calibri"/>
      <w:color w:val="000000"/>
    </w:rPr>
  </w:style>
  <w:style w:type="paragraph" w:customStyle="1" w:styleId="style10">
    <w:name w:val="style1"/>
    <w:basedOn w:val="Normal"/>
    <w:uiPriority w:val="99"/>
    <w:qFormat/>
    <w:rsid w:val="001D6B09"/>
    <w:rPr>
      <w:rFonts w:ascii="Verdana" w:eastAsia="Calibri" w:hAnsi="Verdana"/>
      <w:szCs w:val="20"/>
    </w:rPr>
  </w:style>
  <w:style w:type="paragraph" w:customStyle="1" w:styleId="correctindex">
    <w:name w:val="correct index"/>
    <w:basedOn w:val="Normal"/>
    <w:uiPriority w:val="99"/>
    <w:qFormat/>
    <w:rsid w:val="001D6B09"/>
    <w:rPr>
      <w:rFonts w:eastAsia="Calibri"/>
      <w:color w:val="000000"/>
    </w:rPr>
  </w:style>
  <w:style w:type="paragraph" w:customStyle="1" w:styleId="bc2">
    <w:name w:val="bc_2"/>
    <w:basedOn w:val="Normal"/>
    <w:uiPriority w:val="99"/>
    <w:qFormat/>
    <w:rsid w:val="001D6B09"/>
    <w:pPr>
      <w:spacing w:before="100" w:beforeAutospacing="1" w:after="100" w:afterAutospacing="1"/>
    </w:pPr>
    <w:rPr>
      <w:rFonts w:eastAsia="Calibri"/>
      <w:color w:val="000000"/>
    </w:rPr>
  </w:style>
  <w:style w:type="character" w:customStyle="1" w:styleId="bc21">
    <w:name w:val="bc_21"/>
    <w:rsid w:val="001D6B09"/>
  </w:style>
  <w:style w:type="paragraph" w:customStyle="1" w:styleId="style21">
    <w:name w:val="style2"/>
    <w:basedOn w:val="Normal"/>
    <w:uiPriority w:val="99"/>
    <w:qFormat/>
    <w:rsid w:val="001D6B09"/>
    <w:rPr>
      <w:rFonts w:ascii="Verdana" w:eastAsia="Calibri" w:hAnsi="Verdana"/>
      <w:szCs w:val="20"/>
    </w:rPr>
  </w:style>
  <w:style w:type="paragraph" w:customStyle="1" w:styleId="quote2">
    <w:name w:val="quote2"/>
    <w:basedOn w:val="Normal"/>
    <w:uiPriority w:val="99"/>
    <w:qFormat/>
    <w:rsid w:val="001D6B09"/>
    <w:rPr>
      <w:rFonts w:ascii="Verdana" w:eastAsia="Calibri" w:hAnsi="Verdana"/>
      <w:szCs w:val="20"/>
    </w:rPr>
  </w:style>
  <w:style w:type="character" w:customStyle="1" w:styleId="copystyle">
    <w:name w:val="copystyle"/>
    <w:rsid w:val="001D6B09"/>
  </w:style>
  <w:style w:type="paragraph" w:customStyle="1" w:styleId="BlockTitle10">
    <w:name w:val="Block Title #1"/>
    <w:basedOn w:val="Heading1"/>
    <w:qFormat/>
    <w:rsid w:val="001D6B09"/>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1D6B09"/>
    <w:rPr>
      <w:rFonts w:ascii="Arial" w:hAnsi="Arial" w:cs="Arial"/>
      <w:b/>
      <w:bCs/>
      <w:kern w:val="32"/>
      <w:sz w:val="24"/>
      <w:szCs w:val="24"/>
      <w:lang w:val="en-US" w:eastAsia="en-US" w:bidi="ar-SA"/>
    </w:rPr>
  </w:style>
  <w:style w:type="character" w:customStyle="1" w:styleId="ReadUnderline">
    <w:name w:val="Read Underline"/>
    <w:rsid w:val="001D6B09"/>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1D6B09"/>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1D6B09"/>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1D6B09"/>
    <w:rPr>
      <w:rFonts w:eastAsia="Times New Roman"/>
      <w:sz w:val="18"/>
    </w:rPr>
  </w:style>
  <w:style w:type="paragraph" w:customStyle="1" w:styleId="F4">
    <w:name w:val="F4"/>
    <w:basedOn w:val="Normal"/>
    <w:link w:val="F4Char"/>
    <w:qFormat/>
    <w:rsid w:val="001D6B09"/>
    <w:pPr>
      <w:ind w:left="288" w:right="288"/>
    </w:pPr>
    <w:rPr>
      <w:rFonts w:eastAsia="Times New Roman"/>
      <w:szCs w:val="20"/>
      <w:u w:val="single"/>
    </w:rPr>
  </w:style>
  <w:style w:type="character" w:customStyle="1" w:styleId="F4Char">
    <w:name w:val="F4 Char"/>
    <w:link w:val="F4"/>
    <w:rsid w:val="001D6B09"/>
    <w:rPr>
      <w:rFonts w:ascii="Calibri" w:eastAsia="Times New Roman" w:hAnsi="Calibri" w:cs="Calibri"/>
      <w:sz w:val="22"/>
      <w:szCs w:val="20"/>
      <w:u w:val="single"/>
    </w:rPr>
  </w:style>
  <w:style w:type="paragraph" w:customStyle="1" w:styleId="StyleCARD">
    <w:name w:val="Style CARD +"/>
    <w:basedOn w:val="Normal"/>
    <w:link w:val="StyleCARDChar"/>
    <w:qFormat/>
    <w:rsid w:val="001D6B09"/>
    <w:pPr>
      <w:ind w:left="300" w:right="288"/>
    </w:pPr>
    <w:rPr>
      <w:rFonts w:eastAsia="Times New Roman"/>
      <w:szCs w:val="20"/>
    </w:rPr>
  </w:style>
  <w:style w:type="character" w:customStyle="1" w:styleId="StyleCARDChar">
    <w:name w:val="Style CARD + Char"/>
    <w:link w:val="StyleCARD"/>
    <w:rsid w:val="001D6B09"/>
    <w:rPr>
      <w:rFonts w:ascii="Calibri" w:eastAsia="Times New Roman" w:hAnsi="Calibri" w:cs="Calibri"/>
      <w:sz w:val="22"/>
      <w:szCs w:val="20"/>
    </w:rPr>
  </w:style>
  <w:style w:type="character" w:customStyle="1" w:styleId="noiconheadline">
    <w:name w:val="noicon_headline"/>
    <w:rsid w:val="001D6B09"/>
  </w:style>
  <w:style w:type="character" w:customStyle="1" w:styleId="BlockTitleCharChar">
    <w:name w:val="Block Title Char Char"/>
    <w:rsid w:val="001D6B09"/>
    <w:rPr>
      <w:rFonts w:ascii="Georgia" w:hAnsi="Georgia" w:cs="Arial"/>
      <w:b/>
      <w:bCs/>
      <w:kern w:val="32"/>
      <w:sz w:val="28"/>
      <w:szCs w:val="32"/>
      <w:lang w:val="en-US" w:eastAsia="en-US" w:bidi="ar-SA"/>
    </w:rPr>
  </w:style>
  <w:style w:type="paragraph" w:styleId="MacroText">
    <w:name w:val="macro"/>
    <w:link w:val="MacroTextChar"/>
    <w:rsid w:val="001D6B09"/>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1D6B09"/>
    <w:rPr>
      <w:rFonts w:ascii="Courier New" w:eastAsia="Times New Roman" w:hAnsi="Courier New" w:cs="Courier New"/>
      <w:sz w:val="20"/>
      <w:szCs w:val="20"/>
    </w:rPr>
  </w:style>
  <w:style w:type="character" w:customStyle="1" w:styleId="pp1">
    <w:name w:val="pp1"/>
    <w:rsid w:val="001D6B09"/>
    <w:rPr>
      <w:rFonts w:ascii="Times New Roman" w:hAnsi="Times New Roman" w:cs="Times New Roman" w:hint="default"/>
      <w:i w:val="0"/>
      <w:iCs w:val="0"/>
      <w:smallCaps w:val="0"/>
      <w:sz w:val="30"/>
      <w:szCs w:val="30"/>
    </w:rPr>
  </w:style>
  <w:style w:type="character" w:customStyle="1" w:styleId="prbodytext1">
    <w:name w:val="pr_bodytext1"/>
    <w:rsid w:val="001D6B09"/>
    <w:rPr>
      <w:rFonts w:ascii="Arial" w:hAnsi="Arial" w:cs="Arial" w:hint="default"/>
      <w:sz w:val="20"/>
      <w:szCs w:val="20"/>
    </w:rPr>
  </w:style>
  <w:style w:type="character" w:customStyle="1" w:styleId="marrontitulobig">
    <w:name w:val="marron_titulo_big"/>
    <w:rsid w:val="001D6B09"/>
  </w:style>
  <w:style w:type="character" w:customStyle="1" w:styleId="articlehead">
    <w:name w:val="articlehead"/>
    <w:rsid w:val="001D6B09"/>
  </w:style>
  <w:style w:type="character" w:customStyle="1" w:styleId="lead">
    <w:name w:val="lead"/>
    <w:rsid w:val="001D6B09"/>
  </w:style>
  <w:style w:type="character" w:customStyle="1" w:styleId="manchettebig2">
    <w:name w:val="manchettebig2"/>
    <w:rsid w:val="001D6B09"/>
  </w:style>
  <w:style w:type="character" w:customStyle="1" w:styleId="blue3">
    <w:name w:val="blue3"/>
    <w:rsid w:val="001D6B09"/>
  </w:style>
  <w:style w:type="paragraph" w:customStyle="1" w:styleId="issuedetails">
    <w:name w:val="issue_details"/>
    <w:basedOn w:val="Normal"/>
    <w:uiPriority w:val="99"/>
    <w:qFormat/>
    <w:rsid w:val="001D6B09"/>
    <w:pPr>
      <w:spacing w:before="100" w:beforeAutospacing="1" w:after="100" w:afterAutospacing="1"/>
    </w:pPr>
    <w:rPr>
      <w:rFonts w:eastAsia="Times New Roman"/>
    </w:rPr>
  </w:style>
  <w:style w:type="character" w:customStyle="1" w:styleId="over-title">
    <w:name w:val="over-title"/>
    <w:rsid w:val="001D6B09"/>
  </w:style>
  <w:style w:type="character" w:customStyle="1" w:styleId="contentheader">
    <w:name w:val="contentheader"/>
    <w:rsid w:val="001D6B09"/>
  </w:style>
  <w:style w:type="paragraph" w:customStyle="1" w:styleId="TxBrp2">
    <w:name w:val="TxBr_p2"/>
    <w:basedOn w:val="Normal"/>
    <w:qFormat/>
    <w:rsid w:val="001D6B09"/>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1D6B09"/>
    <w:rPr>
      <w:rFonts w:eastAsia="SimSun"/>
      <w:szCs w:val="24"/>
      <w:lang w:val="en-US" w:eastAsia="zh-CN" w:bidi="ar-SA"/>
    </w:rPr>
  </w:style>
  <w:style w:type="character" w:customStyle="1" w:styleId="tagscharchar0">
    <w:name w:val="tagscharchar"/>
    <w:rsid w:val="001D6B09"/>
  </w:style>
  <w:style w:type="character" w:customStyle="1" w:styleId="FontStyle13">
    <w:name w:val="Font Style13"/>
    <w:uiPriority w:val="99"/>
    <w:rsid w:val="001D6B09"/>
    <w:rPr>
      <w:rFonts w:ascii="Times New Roman" w:hAnsi="Times New Roman" w:cs="Times New Roman"/>
      <w:sz w:val="18"/>
      <w:szCs w:val="18"/>
    </w:rPr>
  </w:style>
  <w:style w:type="character" w:customStyle="1" w:styleId="FontStyle14">
    <w:name w:val="Font Style14"/>
    <w:uiPriority w:val="99"/>
    <w:rsid w:val="001D6B09"/>
    <w:rPr>
      <w:rFonts w:ascii="Times New Roman" w:hAnsi="Times New Roman" w:cs="Times New Roman"/>
      <w:i/>
      <w:iCs/>
      <w:sz w:val="18"/>
      <w:szCs w:val="18"/>
    </w:rPr>
  </w:style>
  <w:style w:type="character" w:customStyle="1" w:styleId="FontStyle15">
    <w:name w:val="Font Style15"/>
    <w:uiPriority w:val="99"/>
    <w:rsid w:val="001D6B09"/>
    <w:rPr>
      <w:rFonts w:ascii="Times New Roman" w:hAnsi="Times New Roman" w:cs="Times New Roman"/>
      <w:b/>
      <w:bCs/>
      <w:sz w:val="18"/>
      <w:szCs w:val="18"/>
    </w:rPr>
  </w:style>
  <w:style w:type="character" w:customStyle="1" w:styleId="FontStyle16">
    <w:name w:val="Font Style16"/>
    <w:uiPriority w:val="99"/>
    <w:rsid w:val="001D6B09"/>
    <w:rPr>
      <w:rFonts w:ascii="Times New Roman" w:hAnsi="Times New Roman" w:cs="Times New Roman"/>
      <w:b/>
      <w:bCs/>
      <w:spacing w:val="-20"/>
      <w:sz w:val="16"/>
      <w:szCs w:val="16"/>
    </w:rPr>
  </w:style>
  <w:style w:type="character" w:customStyle="1" w:styleId="FontStyle17">
    <w:name w:val="Font Style17"/>
    <w:uiPriority w:val="99"/>
    <w:rsid w:val="001D6B09"/>
    <w:rPr>
      <w:rFonts w:ascii="Times New Roman" w:hAnsi="Times New Roman" w:cs="Times New Roman"/>
      <w:b/>
      <w:bCs/>
      <w:sz w:val="10"/>
      <w:szCs w:val="10"/>
    </w:rPr>
  </w:style>
  <w:style w:type="character" w:customStyle="1" w:styleId="in-widget">
    <w:name w:val="in-widget"/>
    <w:rsid w:val="001D6B09"/>
  </w:style>
  <w:style w:type="paragraph" w:customStyle="1" w:styleId="bodycopyindent">
    <w:name w:val="bodycopyindent"/>
    <w:basedOn w:val="Normal"/>
    <w:uiPriority w:val="99"/>
    <w:qFormat/>
    <w:rsid w:val="001D6B09"/>
    <w:pPr>
      <w:spacing w:before="100" w:beforeAutospacing="1" w:after="100" w:afterAutospacing="1"/>
    </w:pPr>
    <w:rPr>
      <w:rFonts w:eastAsia="Times New Roman"/>
    </w:rPr>
  </w:style>
  <w:style w:type="character" w:customStyle="1" w:styleId="copyright">
    <w:name w:val="copyright"/>
    <w:rsid w:val="001D6B09"/>
  </w:style>
  <w:style w:type="character" w:customStyle="1" w:styleId="spanstyle">
    <w:name w:val="spanstyle"/>
    <w:rsid w:val="001D6B09"/>
  </w:style>
  <w:style w:type="paragraph" w:customStyle="1" w:styleId="tussenkop">
    <w:name w:val="tussenkop"/>
    <w:basedOn w:val="Normal"/>
    <w:uiPriority w:val="99"/>
    <w:qFormat/>
    <w:rsid w:val="001D6B09"/>
    <w:pPr>
      <w:spacing w:before="100" w:beforeAutospacing="1" w:after="100" w:afterAutospacing="1"/>
    </w:pPr>
    <w:rPr>
      <w:rFonts w:eastAsia="Times New Roman"/>
    </w:rPr>
  </w:style>
  <w:style w:type="character" w:customStyle="1" w:styleId="docnumbertitle">
    <w:name w:val="doc_number_title"/>
    <w:basedOn w:val="DefaultParagraphFont"/>
    <w:rsid w:val="001D6B09"/>
  </w:style>
  <w:style w:type="paragraph" w:customStyle="1" w:styleId="Style6">
    <w:name w:val="Style6"/>
    <w:basedOn w:val="Normal"/>
    <w:link w:val="Style6Char"/>
    <w:autoRedefine/>
    <w:qFormat/>
    <w:rsid w:val="001D6B09"/>
    <w:rPr>
      <w:b/>
    </w:rPr>
  </w:style>
  <w:style w:type="character" w:customStyle="1" w:styleId="Style6Char">
    <w:name w:val="Style6 Char"/>
    <w:basedOn w:val="DefaultParagraphFont"/>
    <w:link w:val="Style6"/>
    <w:rsid w:val="001D6B09"/>
    <w:rPr>
      <w:rFonts w:ascii="Calibri" w:hAnsi="Calibri" w:cs="Calibri"/>
      <w:b/>
      <w:sz w:val="22"/>
    </w:rPr>
  </w:style>
  <w:style w:type="paragraph" w:customStyle="1" w:styleId="Style11">
    <w:name w:val="Style11"/>
    <w:basedOn w:val="Normal"/>
    <w:link w:val="Style11Char"/>
    <w:qFormat/>
    <w:rsid w:val="001D6B09"/>
    <w:rPr>
      <w:rFonts w:asciiTheme="minorHAnsi" w:hAnsiTheme="minorHAnsi" w:cstheme="minorBidi"/>
      <w:b/>
      <w:sz w:val="24"/>
      <w:u w:val="thick"/>
    </w:rPr>
  </w:style>
  <w:style w:type="paragraph" w:customStyle="1" w:styleId="Style12">
    <w:name w:val="Style12"/>
    <w:basedOn w:val="Normal"/>
    <w:link w:val="Style12Char"/>
    <w:qFormat/>
    <w:rsid w:val="001D6B09"/>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1D6B09"/>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1D6B09"/>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1D6B09"/>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1D6B09"/>
    <w:rPr>
      <w:b w:val="0"/>
      <w:bCs w:val="0"/>
      <w:sz w:val="22"/>
      <w:u w:val="single"/>
      <w:bdr w:val="none" w:sz="0" w:space="0" w:color="auto"/>
    </w:rPr>
  </w:style>
  <w:style w:type="paragraph" w:customStyle="1" w:styleId="Cardd">
    <w:name w:val="Cardd"/>
    <w:basedOn w:val="Normal"/>
    <w:uiPriority w:val="4"/>
    <w:qFormat/>
    <w:rsid w:val="001D6B09"/>
    <w:pPr>
      <w:ind w:left="288" w:right="288"/>
    </w:pPr>
  </w:style>
  <w:style w:type="character" w:customStyle="1" w:styleId="erasure">
    <w:name w:val="erasure"/>
    <w:rsid w:val="001D6B09"/>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1D6B09"/>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1D6B09"/>
    <w:rPr>
      <w:rFonts w:ascii="Consolas" w:hAnsi="Consolas" w:cs="Consolas"/>
      <w:sz w:val="20"/>
      <w:szCs w:val="20"/>
    </w:rPr>
  </w:style>
  <w:style w:type="paragraph" w:customStyle="1" w:styleId="Tagline0">
    <w:name w:val="Tagline"/>
    <w:basedOn w:val="Normal"/>
    <w:link w:val="TaglineChar"/>
    <w:qFormat/>
    <w:rsid w:val="001D6B09"/>
    <w:pPr>
      <w:spacing w:line="256" w:lineRule="auto"/>
    </w:pPr>
    <w:rPr>
      <w:b/>
      <w:sz w:val="26"/>
    </w:rPr>
  </w:style>
  <w:style w:type="paragraph" w:customStyle="1" w:styleId="StyleHeading3BlockLatinBodyCalibri">
    <w:name w:val="Style Heading 3Block + (Latin) +Body (Calibri)"/>
    <w:basedOn w:val="Heading3"/>
    <w:rsid w:val="001D6B09"/>
    <w:rPr>
      <w:caps/>
    </w:rPr>
  </w:style>
  <w:style w:type="paragraph" w:customStyle="1" w:styleId="StyleHeading4Tagheading2Heading2Char2CharHeading2Char1">
    <w:name w:val="Style Heading 4Tagheading 2Heading 2 Char2 CharHeading 2 Char1 ..."/>
    <w:basedOn w:val="Heading4"/>
    <w:rsid w:val="001D6B09"/>
    <w:rPr>
      <w:iCs/>
    </w:rPr>
  </w:style>
  <w:style w:type="character" w:customStyle="1" w:styleId="StyleStyleBoldUnderlineIntenseEmphasisUnderlineStyleapple-s1">
    <w:name w:val="Style Style Bold UnderlineIntense EmphasisUnderlineStyleapple-s...1"/>
    <w:basedOn w:val="DefaultParagraphFont"/>
    <w:rsid w:val="001D6B09"/>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1D6B09"/>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1D6B09"/>
    <w:pPr>
      <w:ind w:left="720"/>
      <w:contextualSpacing/>
    </w:pPr>
  </w:style>
  <w:style w:type="character" w:customStyle="1" w:styleId="arial11">
    <w:name w:val="arial_11"/>
    <w:basedOn w:val="DefaultParagraphFont"/>
    <w:rsid w:val="001D6B09"/>
  </w:style>
  <w:style w:type="character" w:customStyle="1" w:styleId="articleauthor">
    <w:name w:val="articleauthor"/>
    <w:basedOn w:val="DefaultParagraphFont"/>
    <w:rsid w:val="001D6B09"/>
  </w:style>
  <w:style w:type="character" w:customStyle="1" w:styleId="article-date">
    <w:name w:val="article-date"/>
    <w:basedOn w:val="DefaultParagraphFont"/>
    <w:rsid w:val="001D6B09"/>
  </w:style>
  <w:style w:type="character" w:customStyle="1" w:styleId="bodysubtoc">
    <w:name w:val="bodysubtoc"/>
    <w:basedOn w:val="DefaultParagraphFont"/>
    <w:rsid w:val="001D6B09"/>
  </w:style>
  <w:style w:type="character" w:customStyle="1" w:styleId="lefttitlesmaller">
    <w:name w:val="lefttitlesmaller"/>
    <w:basedOn w:val="DefaultParagraphFont"/>
    <w:rsid w:val="001D6B09"/>
  </w:style>
  <w:style w:type="character" w:customStyle="1" w:styleId="mb">
    <w:name w:val="mb"/>
    <w:basedOn w:val="DefaultParagraphFont"/>
    <w:rsid w:val="001D6B09"/>
  </w:style>
  <w:style w:type="character" w:customStyle="1" w:styleId="field-content">
    <w:name w:val="field-content"/>
    <w:basedOn w:val="DefaultParagraphFont"/>
    <w:rsid w:val="001D6B09"/>
  </w:style>
  <w:style w:type="character" w:customStyle="1" w:styleId="submitted-date">
    <w:name w:val="submitted-date"/>
    <w:basedOn w:val="DefaultParagraphFont"/>
    <w:rsid w:val="001D6B09"/>
  </w:style>
  <w:style w:type="character" w:customStyle="1" w:styleId="submitted-time">
    <w:name w:val="submitted-time"/>
    <w:basedOn w:val="DefaultParagraphFont"/>
    <w:rsid w:val="001D6B09"/>
  </w:style>
  <w:style w:type="paragraph" w:customStyle="1" w:styleId="date-comments">
    <w:name w:val="date-comments"/>
    <w:basedOn w:val="Normal"/>
    <w:uiPriority w:val="99"/>
    <w:qFormat/>
    <w:rsid w:val="001D6B09"/>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1D6B09"/>
    <w:pPr>
      <w:spacing w:line="181" w:lineRule="atLeast"/>
    </w:pPr>
    <w:rPr>
      <w:rFonts w:ascii="Sabon LT Std" w:eastAsia="MS Mincho" w:hAnsi="Sabon LT Std"/>
      <w:color w:val="auto"/>
      <w:sz w:val="20"/>
    </w:rPr>
  </w:style>
  <w:style w:type="character" w:customStyle="1" w:styleId="A2">
    <w:name w:val="A2"/>
    <w:uiPriority w:val="99"/>
    <w:rsid w:val="001D6B09"/>
    <w:rPr>
      <w:rFonts w:cs="Sabon LT Std"/>
      <w:color w:val="000000"/>
      <w:sz w:val="15"/>
      <w:szCs w:val="15"/>
    </w:rPr>
  </w:style>
  <w:style w:type="paragraph" w:customStyle="1" w:styleId="Pa15">
    <w:name w:val="Pa15"/>
    <w:basedOn w:val="Default"/>
    <w:next w:val="Default"/>
    <w:uiPriority w:val="99"/>
    <w:qFormat/>
    <w:rsid w:val="001D6B09"/>
    <w:pPr>
      <w:spacing w:line="241" w:lineRule="atLeast"/>
    </w:pPr>
    <w:rPr>
      <w:rFonts w:ascii="Sabon LT Std" w:eastAsia="MS Mincho" w:hAnsi="Sabon LT Std"/>
      <w:color w:val="auto"/>
      <w:sz w:val="20"/>
    </w:rPr>
  </w:style>
  <w:style w:type="character" w:customStyle="1" w:styleId="searchword">
    <w:name w:val="searchword"/>
    <w:basedOn w:val="DefaultParagraphFont"/>
    <w:rsid w:val="001D6B09"/>
  </w:style>
  <w:style w:type="character" w:customStyle="1" w:styleId="meta-prep">
    <w:name w:val="meta-prep"/>
    <w:basedOn w:val="DefaultParagraphFont"/>
    <w:rsid w:val="001D6B09"/>
  </w:style>
  <w:style w:type="character" w:customStyle="1" w:styleId="entry-date">
    <w:name w:val="entry-date"/>
    <w:basedOn w:val="DefaultParagraphFont"/>
    <w:rsid w:val="001D6B09"/>
  </w:style>
  <w:style w:type="paragraph" w:customStyle="1" w:styleId="Shrink6">
    <w:name w:val="Shrink 6"/>
    <w:basedOn w:val="Normal"/>
    <w:qFormat/>
    <w:rsid w:val="001D6B09"/>
    <w:rPr>
      <w:rFonts w:eastAsia="Calibri"/>
      <w:sz w:val="12"/>
    </w:rPr>
  </w:style>
  <w:style w:type="paragraph" w:customStyle="1" w:styleId="HeaderCharCharCharCharCharCharCharCha">
    <w:name w:val="Header Char Char Char Char Char Char Char Cha"/>
    <w:aliases w:val="Char Char Char Cha"/>
    <w:basedOn w:val="Normal"/>
    <w:qFormat/>
    <w:rsid w:val="001D6B09"/>
    <w:pPr>
      <w:spacing w:before="100" w:beforeAutospacing="1" w:after="100" w:afterAutospacing="1"/>
    </w:pPr>
    <w:rPr>
      <w:rFonts w:eastAsia="Times New Roman"/>
    </w:rPr>
  </w:style>
  <w:style w:type="character" w:customStyle="1" w:styleId="CiteReal0">
    <w:name w:val="CiteReal"/>
    <w:uiPriority w:val="1"/>
    <w:qFormat/>
    <w:rsid w:val="001D6B09"/>
    <w:rPr>
      <w:rFonts w:ascii="Arial" w:hAnsi="Arial"/>
      <w:b/>
      <w:sz w:val="24"/>
      <w:u w:val="single"/>
    </w:rPr>
  </w:style>
  <w:style w:type="paragraph" w:customStyle="1" w:styleId="10ptfont">
    <w:name w:val="10pt font"/>
    <w:basedOn w:val="Normal"/>
    <w:link w:val="10ptfontChar"/>
    <w:autoRedefine/>
    <w:rsid w:val="001D6B09"/>
    <w:rPr>
      <w:rFonts w:eastAsia="Times New Roman"/>
    </w:rPr>
  </w:style>
  <w:style w:type="character" w:customStyle="1" w:styleId="10ptfontChar">
    <w:name w:val="10pt font Char"/>
    <w:link w:val="10ptfont"/>
    <w:rsid w:val="001D6B09"/>
    <w:rPr>
      <w:rFonts w:ascii="Calibri" w:eastAsia="Times New Roman" w:hAnsi="Calibri" w:cs="Calibri"/>
      <w:sz w:val="22"/>
    </w:rPr>
  </w:style>
  <w:style w:type="character" w:customStyle="1" w:styleId="HIGHLIGHT1">
    <w:name w:val="HIGHLIGHT"/>
    <w:uiPriority w:val="1"/>
    <w:qFormat/>
    <w:rsid w:val="001D6B09"/>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1D6B09"/>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1D6B09"/>
    <w:pPr>
      <w:suppressAutoHyphens/>
      <w:spacing w:before="280" w:after="280"/>
    </w:pPr>
    <w:rPr>
      <w:color w:val="000000"/>
    </w:rPr>
  </w:style>
  <w:style w:type="character" w:customStyle="1" w:styleId="StyleIntenseReferenceGaramond">
    <w:name w:val="Style Intense Reference + Garamond"/>
    <w:rsid w:val="001D6B09"/>
    <w:rPr>
      <w:rFonts w:ascii="Garamond" w:hAnsi="Garamond"/>
      <w:bCs/>
      <w:color w:val="auto"/>
      <w:spacing w:val="5"/>
      <w:sz w:val="20"/>
      <w:u w:val="single"/>
    </w:rPr>
  </w:style>
  <w:style w:type="character" w:customStyle="1" w:styleId="StyleIntenseReferenceGaramondBold">
    <w:name w:val="Style Intense Reference + Garamond Bold"/>
    <w:rsid w:val="001D6B09"/>
    <w:rPr>
      <w:rFonts w:ascii="Garamond" w:hAnsi="Garamond"/>
      <w:b/>
      <w:bCs/>
      <w:color w:val="auto"/>
      <w:spacing w:val="5"/>
      <w:sz w:val="20"/>
      <w:u w:val="single"/>
    </w:rPr>
  </w:style>
  <w:style w:type="character" w:customStyle="1" w:styleId="newstime">
    <w:name w:val="newstime"/>
    <w:basedOn w:val="DefaultParagraphFont"/>
    <w:rsid w:val="001D6B09"/>
  </w:style>
  <w:style w:type="character" w:customStyle="1" w:styleId="IntenseReference1">
    <w:name w:val="Intense Reference1"/>
    <w:qFormat/>
    <w:rsid w:val="001D6B09"/>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1D6B09"/>
    <w:rPr>
      <w:rFonts w:ascii="Garamond" w:hAnsi="Garamond"/>
      <w:b/>
      <w:sz w:val="24"/>
      <w:szCs w:val="26"/>
      <w:bdr w:val="none" w:sz="0" w:space="0" w:color="auto"/>
      <w:shd w:val="clear" w:color="auto" w:fill="FFFF00"/>
    </w:rPr>
  </w:style>
  <w:style w:type="character" w:customStyle="1" w:styleId="ilad1">
    <w:name w:val="il_ad1"/>
    <w:rsid w:val="001D6B09"/>
    <w:rPr>
      <w:vanish/>
      <w:webHidden w:val="0"/>
      <w:color w:val="000000"/>
      <w:u w:val="single"/>
      <w:specVanish/>
    </w:rPr>
  </w:style>
  <w:style w:type="character" w:customStyle="1" w:styleId="ThickUnderlineCharChar">
    <w:name w:val="Thick Underline Char Char"/>
    <w:rsid w:val="001D6B09"/>
    <w:rPr>
      <w:sz w:val="24"/>
      <w:szCs w:val="24"/>
      <w:u w:val="thick"/>
      <w:lang w:val="en-US" w:eastAsia="en-US" w:bidi="ar-SA"/>
    </w:rPr>
  </w:style>
  <w:style w:type="character" w:customStyle="1" w:styleId="Underline21">
    <w:name w:val="Underline 2"/>
    <w:basedOn w:val="DefaultParagraphFont"/>
    <w:uiPriority w:val="1"/>
    <w:qFormat/>
    <w:rsid w:val="001D6B09"/>
    <w:rPr>
      <w:b/>
      <w:u w:val="single"/>
    </w:rPr>
  </w:style>
  <w:style w:type="paragraph" w:customStyle="1" w:styleId="first">
    <w:name w:val="first"/>
    <w:basedOn w:val="Normal"/>
    <w:qFormat/>
    <w:rsid w:val="001D6B09"/>
    <w:pPr>
      <w:spacing w:before="100" w:beforeAutospacing="1" w:after="100" w:afterAutospacing="1"/>
    </w:pPr>
    <w:rPr>
      <w:rFonts w:eastAsia="Times New Roman"/>
      <w:sz w:val="24"/>
    </w:rPr>
  </w:style>
  <w:style w:type="character" w:customStyle="1" w:styleId="tx">
    <w:name w:val="tx"/>
    <w:basedOn w:val="DefaultParagraphFont"/>
    <w:rsid w:val="001D6B09"/>
  </w:style>
  <w:style w:type="character" w:customStyle="1" w:styleId="oneclick-link">
    <w:name w:val="oneclick-link"/>
    <w:basedOn w:val="DefaultParagraphFont"/>
    <w:rsid w:val="001D6B09"/>
  </w:style>
  <w:style w:type="paragraph" w:customStyle="1" w:styleId="StyleHeading4TagsmalltextBigcardbodyNormalTagNotBold">
    <w:name w:val="Style Heading 4Tagsmall textBig cardbodyNormal Tag + Not Bold"/>
    <w:basedOn w:val="Heading4"/>
    <w:qFormat/>
    <w:rsid w:val="001D6B09"/>
    <w:rPr>
      <w:bCs w:val="0"/>
    </w:rPr>
  </w:style>
  <w:style w:type="character" w:customStyle="1" w:styleId="BlockHeadingsCharCharChar">
    <w:name w:val="Block Headings Char Char Char"/>
    <w:locked/>
    <w:rsid w:val="001D6B09"/>
  </w:style>
  <w:style w:type="paragraph" w:customStyle="1" w:styleId="BlockHeadingsCharChar">
    <w:name w:val="Block Headings Char Char"/>
    <w:basedOn w:val="Normal"/>
    <w:qFormat/>
    <w:rsid w:val="001D6B09"/>
  </w:style>
  <w:style w:type="character" w:customStyle="1" w:styleId="CitesCharCharCharChar">
    <w:name w:val="Cites Char Char Char Char"/>
    <w:locked/>
    <w:rsid w:val="001D6B09"/>
  </w:style>
  <w:style w:type="character" w:customStyle="1" w:styleId="TagsChar1CharChar">
    <w:name w:val="Tags Char1 Char Char"/>
    <w:locked/>
    <w:rsid w:val="001D6B09"/>
  </w:style>
  <w:style w:type="paragraph" w:customStyle="1" w:styleId="TagsChar1Char">
    <w:name w:val="Tags Char1 Char"/>
    <w:basedOn w:val="Normal"/>
    <w:qFormat/>
    <w:rsid w:val="001D6B09"/>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1D6B09"/>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1D6B09"/>
  </w:style>
  <w:style w:type="character" w:customStyle="1" w:styleId="CardsFont6ptCharCharChar">
    <w:name w:val="Cards + Font: 6 pt Char Char Char"/>
    <w:locked/>
    <w:rsid w:val="001D6B09"/>
  </w:style>
  <w:style w:type="character" w:customStyle="1" w:styleId="CardsUnderlineChar">
    <w:name w:val="Cards + Underline Char"/>
    <w:locked/>
    <w:rsid w:val="001D6B09"/>
  </w:style>
  <w:style w:type="paragraph" w:customStyle="1" w:styleId="CardsUnderline">
    <w:name w:val="Cards + Underline"/>
    <w:basedOn w:val="Normal"/>
    <w:next w:val="Style3"/>
    <w:qFormat/>
    <w:rsid w:val="001D6B09"/>
  </w:style>
  <w:style w:type="paragraph" w:customStyle="1" w:styleId="StyleNormalWebNormalWebChar1CharNormalWebCharCharC">
    <w:name w:val="Style Normal (Web)Normal (Web) Char1 CharNormal (Web) Char Char C..."/>
    <w:basedOn w:val="Title"/>
    <w:qFormat/>
    <w:rsid w:val="001D6B09"/>
    <w:pPr>
      <w:outlineLvl w:val="9"/>
    </w:pPr>
    <w:rPr>
      <w:rFonts w:ascii="Georgia" w:hAnsi="Georgia"/>
      <w:u w:val="none"/>
    </w:rPr>
  </w:style>
  <w:style w:type="paragraph" w:customStyle="1" w:styleId="Reference">
    <w:name w:val="Reference"/>
    <w:qFormat/>
    <w:rsid w:val="001D6B09"/>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1D6B09"/>
    <w:rPr>
      <w:bCs w:val="0"/>
      <w:caps/>
    </w:rPr>
  </w:style>
  <w:style w:type="paragraph" w:customStyle="1" w:styleId="Blocktitle3">
    <w:name w:val="Block title"/>
    <w:basedOn w:val="Heading1"/>
    <w:next w:val="Debate-EmphasizedText-F5"/>
    <w:autoRedefine/>
    <w:qFormat/>
    <w:rsid w:val="001D6B09"/>
    <w:rPr>
      <w:bCs w:val="0"/>
      <w:caps/>
    </w:rPr>
  </w:style>
  <w:style w:type="paragraph" w:customStyle="1" w:styleId="SmallCite">
    <w:name w:val="Small Cite"/>
    <w:basedOn w:val="Normal"/>
    <w:next w:val="BlockHeading1"/>
    <w:qFormat/>
    <w:rsid w:val="001D6B09"/>
  </w:style>
  <w:style w:type="paragraph" w:customStyle="1" w:styleId="links1">
    <w:name w:val="links1"/>
    <w:basedOn w:val="Normal"/>
    <w:qFormat/>
    <w:rsid w:val="001D6B09"/>
  </w:style>
  <w:style w:type="paragraph" w:customStyle="1" w:styleId="endtext">
    <w:name w:val="endtext"/>
    <w:basedOn w:val="Normal"/>
    <w:next w:val="CardTag"/>
    <w:qFormat/>
    <w:rsid w:val="001D6B09"/>
  </w:style>
  <w:style w:type="paragraph" w:customStyle="1" w:styleId="g">
    <w:name w:val="g"/>
    <w:basedOn w:val="Normal"/>
    <w:next w:val="Paste"/>
    <w:qFormat/>
    <w:rsid w:val="001D6B09"/>
  </w:style>
  <w:style w:type="paragraph" w:customStyle="1" w:styleId="Repeatheader">
    <w:name w:val="Repeat header"/>
    <w:basedOn w:val="Normal"/>
    <w:next w:val="noindent"/>
    <w:autoRedefine/>
    <w:qFormat/>
    <w:rsid w:val="001D6B09"/>
  </w:style>
  <w:style w:type="paragraph" w:customStyle="1" w:styleId="StyleCardNotUnderlined8pt">
    <w:name w:val="Style Card Not Underlined + 8 pt"/>
    <w:basedOn w:val="Debate-CardTextUnderlined-F3"/>
    <w:next w:val="endtext"/>
    <w:qFormat/>
    <w:rsid w:val="001D6B09"/>
    <w:pPr>
      <w:spacing w:line="240" w:lineRule="auto"/>
      <w:contextualSpacing w:val="0"/>
    </w:pPr>
    <w:rPr>
      <w:sz w:val="22"/>
      <w:u w:val="none"/>
    </w:rPr>
  </w:style>
  <w:style w:type="paragraph" w:customStyle="1" w:styleId="CardNotUnderlined3">
    <w:name w:val="Card Not Underlined 3"/>
    <w:basedOn w:val="Debate-CardTextUnderlined-F3"/>
    <w:qFormat/>
    <w:rsid w:val="001D6B09"/>
    <w:pPr>
      <w:spacing w:line="240" w:lineRule="auto"/>
      <w:contextualSpacing w:val="0"/>
    </w:pPr>
    <w:rPr>
      <w:sz w:val="22"/>
      <w:u w:val="none"/>
    </w:rPr>
  </w:style>
  <w:style w:type="paragraph" w:customStyle="1" w:styleId="CardNotUnderlinedFinal">
    <w:name w:val="Card Not Underlined Final"/>
    <w:next w:val="g"/>
    <w:qFormat/>
    <w:rsid w:val="001D6B09"/>
    <w:pPr>
      <w:spacing w:after="160" w:line="259" w:lineRule="auto"/>
    </w:pPr>
    <w:rPr>
      <w:rFonts w:eastAsiaTheme="minorHAnsi"/>
      <w:sz w:val="22"/>
      <w:szCs w:val="22"/>
    </w:rPr>
  </w:style>
  <w:style w:type="paragraph" w:customStyle="1" w:styleId="Numbering">
    <w:name w:val="Numbering"/>
    <w:basedOn w:val="Normal"/>
    <w:next w:val="Normal"/>
    <w:qFormat/>
    <w:rsid w:val="001D6B09"/>
  </w:style>
  <w:style w:type="paragraph" w:customStyle="1" w:styleId="Un-IndexedHeading">
    <w:name w:val="Un-Indexed Heading"/>
    <w:basedOn w:val="Heading1"/>
    <w:next w:val="Normal"/>
    <w:qFormat/>
    <w:rsid w:val="001D6B09"/>
    <w:rPr>
      <w:bCs w:val="0"/>
      <w:caps/>
    </w:rPr>
  </w:style>
  <w:style w:type="paragraph" w:customStyle="1" w:styleId="Circle">
    <w:name w:val="Circle"/>
    <w:basedOn w:val="Normal"/>
    <w:next w:val="Normal"/>
    <w:qFormat/>
    <w:rsid w:val="001D6B09"/>
  </w:style>
  <w:style w:type="paragraph" w:customStyle="1" w:styleId="PageHeader">
    <w:name w:val="Page Header"/>
    <w:basedOn w:val="Normal"/>
    <w:next w:val="CardNotUnderlined3"/>
    <w:link w:val="PageHeaderChar"/>
    <w:qFormat/>
    <w:rsid w:val="001D6B09"/>
  </w:style>
  <w:style w:type="paragraph" w:customStyle="1" w:styleId="IndentedLettering">
    <w:name w:val="Indented Lettering"/>
    <w:basedOn w:val="Small"/>
    <w:next w:val="Normal"/>
    <w:qFormat/>
    <w:rsid w:val="001D6B09"/>
    <w:pPr>
      <w:spacing w:after="0" w:line="240" w:lineRule="auto"/>
    </w:pPr>
    <w:rPr>
      <w:rFonts w:eastAsiaTheme="minorHAnsi"/>
      <w:color w:val="auto"/>
      <w:sz w:val="22"/>
    </w:rPr>
  </w:style>
  <w:style w:type="paragraph" w:customStyle="1" w:styleId="Lettering">
    <w:name w:val="Lettering"/>
    <w:basedOn w:val="Small"/>
    <w:next w:val="Normal"/>
    <w:qFormat/>
    <w:rsid w:val="001D6B09"/>
    <w:pPr>
      <w:spacing w:after="0" w:line="240" w:lineRule="auto"/>
    </w:pPr>
    <w:rPr>
      <w:rFonts w:eastAsiaTheme="minorHAnsi"/>
      <w:color w:val="auto"/>
      <w:sz w:val="22"/>
    </w:rPr>
  </w:style>
  <w:style w:type="paragraph" w:customStyle="1" w:styleId="FileName">
    <w:name w:val="File Name"/>
    <w:basedOn w:val="Normal"/>
    <w:next w:val="Normal"/>
    <w:qFormat/>
    <w:rsid w:val="001D6B09"/>
  </w:style>
  <w:style w:type="paragraph" w:customStyle="1" w:styleId="Pagination">
    <w:name w:val="Pagination"/>
    <w:basedOn w:val="Normal"/>
    <w:next w:val="Normal"/>
    <w:qFormat/>
    <w:rsid w:val="001D6B09"/>
  </w:style>
  <w:style w:type="paragraph" w:customStyle="1" w:styleId="IndentedNumbering">
    <w:name w:val="Indented Numbering"/>
    <w:basedOn w:val="CardNotUnderlinedFinal"/>
    <w:next w:val="Normal"/>
    <w:qFormat/>
    <w:rsid w:val="001D6B09"/>
  </w:style>
  <w:style w:type="paragraph" w:customStyle="1" w:styleId="CardContinued1">
    <w:name w:val="Card Continued 1"/>
    <w:basedOn w:val="Normal"/>
    <w:next w:val="Normal"/>
    <w:qFormat/>
    <w:rsid w:val="001D6B09"/>
  </w:style>
  <w:style w:type="paragraph" w:customStyle="1" w:styleId="CardContinued2">
    <w:name w:val="Card Continued 2"/>
    <w:basedOn w:val="Circle"/>
    <w:next w:val="Normal"/>
    <w:qFormat/>
    <w:rsid w:val="001D6B09"/>
  </w:style>
  <w:style w:type="paragraph" w:customStyle="1" w:styleId="Clearformatting">
    <w:name w:val="Clear formatting"/>
    <w:basedOn w:val="Normal"/>
    <w:next w:val="IndentedLettering"/>
    <w:qFormat/>
    <w:rsid w:val="001D6B09"/>
  </w:style>
  <w:style w:type="paragraph" w:customStyle="1" w:styleId="SmallCardText">
    <w:name w:val="Small Card Text"/>
    <w:basedOn w:val="Lettering"/>
    <w:next w:val="FileName"/>
    <w:qFormat/>
    <w:rsid w:val="001D6B09"/>
  </w:style>
  <w:style w:type="paragraph" w:customStyle="1" w:styleId="TAGFONT">
    <w:name w:val="TAG FONT"/>
    <w:basedOn w:val="Normal"/>
    <w:next w:val="Pagination"/>
    <w:autoRedefine/>
    <w:qFormat/>
    <w:rsid w:val="001D6B09"/>
  </w:style>
  <w:style w:type="paragraph" w:customStyle="1" w:styleId="8point">
    <w:name w:val="8 point"/>
    <w:basedOn w:val="Normal"/>
    <w:next w:val="fullstory"/>
    <w:qFormat/>
    <w:rsid w:val="001D6B09"/>
  </w:style>
  <w:style w:type="paragraph" w:customStyle="1" w:styleId="citationunderline">
    <w:name w:val="citation/underline"/>
    <w:autoRedefine/>
    <w:qFormat/>
    <w:rsid w:val="001D6B09"/>
    <w:pPr>
      <w:spacing w:after="200" w:line="276" w:lineRule="auto"/>
    </w:pPr>
    <w:rPr>
      <w:rFonts w:eastAsiaTheme="minorHAnsi"/>
      <w:sz w:val="22"/>
      <w:szCs w:val="22"/>
    </w:rPr>
  </w:style>
  <w:style w:type="paragraph" w:customStyle="1" w:styleId="Style60">
    <w:name w:val="Style 6"/>
    <w:next w:val="8point"/>
    <w:qFormat/>
    <w:rsid w:val="001D6B09"/>
    <w:pPr>
      <w:spacing w:after="200" w:line="276" w:lineRule="auto"/>
    </w:pPr>
    <w:rPr>
      <w:rFonts w:eastAsiaTheme="minorHAnsi"/>
      <w:sz w:val="22"/>
      <w:szCs w:val="22"/>
    </w:rPr>
  </w:style>
  <w:style w:type="character" w:customStyle="1" w:styleId="DateCitesAuthorCharChar">
    <w:name w:val="DateCitesAuthor Char Char"/>
    <w:locked/>
    <w:rsid w:val="001D6B09"/>
  </w:style>
  <w:style w:type="paragraph" w:customStyle="1" w:styleId="DateCitesAuthorChar">
    <w:name w:val="DateCitesAuthor Char"/>
    <w:basedOn w:val="Normal"/>
    <w:next w:val="Minimize"/>
    <w:qFormat/>
    <w:rsid w:val="001D6B09"/>
  </w:style>
  <w:style w:type="paragraph" w:customStyle="1" w:styleId="articlebodynormaltext">
    <w:name w:val="articlebody_normaltext"/>
    <w:basedOn w:val="Normal"/>
    <w:next w:val="Citation-Complete"/>
    <w:qFormat/>
    <w:rsid w:val="001D6B09"/>
  </w:style>
  <w:style w:type="paragraph" w:customStyle="1" w:styleId="targetcaption">
    <w:name w:val="targetcaption"/>
    <w:basedOn w:val="Normal"/>
    <w:next w:val="2909F619802848F09E01365C32F34654"/>
    <w:qFormat/>
    <w:rsid w:val="001D6B09"/>
  </w:style>
  <w:style w:type="paragraph" w:customStyle="1" w:styleId="Index">
    <w:name w:val="Index"/>
    <w:basedOn w:val="Normal"/>
    <w:next w:val="western"/>
    <w:qFormat/>
    <w:rsid w:val="001D6B09"/>
  </w:style>
  <w:style w:type="paragraph" w:customStyle="1" w:styleId="boldness">
    <w:name w:val="boldness"/>
    <w:basedOn w:val="Normal"/>
    <w:next w:val="TagCite"/>
    <w:qFormat/>
    <w:rsid w:val="001D6B09"/>
  </w:style>
  <w:style w:type="character" w:customStyle="1" w:styleId="UnderlineCardChar0">
    <w:name w:val="UnderlineCard Char"/>
    <w:locked/>
    <w:rsid w:val="001D6B09"/>
  </w:style>
  <w:style w:type="paragraph" w:customStyle="1" w:styleId="UnderlineCard0">
    <w:name w:val="UnderlineCard"/>
    <w:basedOn w:val="Heading4"/>
    <w:next w:val="CM6"/>
    <w:qFormat/>
    <w:rsid w:val="001D6B09"/>
    <w:rPr>
      <w:bCs w:val="0"/>
    </w:rPr>
  </w:style>
  <w:style w:type="paragraph" w:customStyle="1" w:styleId="CM21">
    <w:name w:val="CM21"/>
    <w:basedOn w:val="Normal"/>
    <w:uiPriority w:val="99"/>
    <w:qFormat/>
    <w:rsid w:val="001D6B09"/>
  </w:style>
  <w:style w:type="paragraph" w:customStyle="1" w:styleId="Pa10">
    <w:name w:val="Pa10"/>
    <w:basedOn w:val="Normal"/>
    <w:uiPriority w:val="99"/>
    <w:qFormat/>
    <w:rsid w:val="001D6B09"/>
  </w:style>
  <w:style w:type="paragraph" w:customStyle="1" w:styleId="Pa31">
    <w:name w:val="Pa3+1"/>
    <w:basedOn w:val="Normal"/>
    <w:uiPriority w:val="99"/>
    <w:qFormat/>
    <w:rsid w:val="001D6B09"/>
  </w:style>
  <w:style w:type="paragraph" w:customStyle="1" w:styleId="Pa1">
    <w:name w:val="Pa1"/>
    <w:basedOn w:val="Normal"/>
    <w:uiPriority w:val="99"/>
    <w:qFormat/>
    <w:rsid w:val="001D6B09"/>
  </w:style>
  <w:style w:type="character" w:customStyle="1" w:styleId="CardUpSize-LightChar">
    <w:name w:val="CardUpSize - Light Char"/>
    <w:basedOn w:val="DefaultParagraphFont"/>
    <w:locked/>
    <w:rsid w:val="001D6B09"/>
  </w:style>
  <w:style w:type="paragraph" w:customStyle="1" w:styleId="CardUpSize-Light">
    <w:name w:val="CardUpSize - Light"/>
    <w:basedOn w:val="Normal"/>
    <w:next w:val="Pa2"/>
    <w:qFormat/>
    <w:rsid w:val="001D6B09"/>
  </w:style>
  <w:style w:type="character" w:customStyle="1" w:styleId="CiteCardUpSize-HeavyChar">
    <w:name w:val="Cite // CardUpSize - Heavy Char"/>
    <w:basedOn w:val="DefaultParagraphFont"/>
    <w:locked/>
    <w:rsid w:val="001D6B09"/>
  </w:style>
  <w:style w:type="paragraph" w:customStyle="1" w:styleId="CiteCardUpSize-Heavy">
    <w:name w:val="Cite // CardUpSize - Heavy"/>
    <w:basedOn w:val="Normal"/>
    <w:next w:val="H4Tag"/>
    <w:qFormat/>
    <w:rsid w:val="001D6B09"/>
  </w:style>
  <w:style w:type="character" w:customStyle="1" w:styleId="UnderlineCharCharCharCharCharCharCharChar">
    <w:name w:val="Underline Char Char Char Char Char Char Char Char"/>
    <w:basedOn w:val="DefaultParagraphFont"/>
    <w:locked/>
    <w:rsid w:val="001D6B09"/>
  </w:style>
  <w:style w:type="paragraph" w:customStyle="1" w:styleId="UnderlineCharCharCharCharCharCharChar">
    <w:name w:val="Underline Char Char Char Char Char Char Char"/>
    <w:basedOn w:val="Normal"/>
    <w:qFormat/>
    <w:rsid w:val="001D6B09"/>
  </w:style>
  <w:style w:type="character" w:customStyle="1" w:styleId="SmalltextCharCharCharChar0">
    <w:name w:val="Small text Char Char Char Char"/>
    <w:basedOn w:val="DefaultParagraphFont"/>
    <w:locked/>
    <w:rsid w:val="001D6B09"/>
  </w:style>
  <w:style w:type="paragraph" w:customStyle="1" w:styleId="SmalltextCharCharChar0">
    <w:name w:val="Small text Char Char Char"/>
    <w:basedOn w:val="Normal"/>
    <w:next w:val="Analytics"/>
    <w:qFormat/>
    <w:rsid w:val="001D6B09"/>
  </w:style>
  <w:style w:type="paragraph" w:customStyle="1" w:styleId="Textbody">
    <w:name w:val="Text body"/>
    <w:basedOn w:val="SmalltextCharCharChar0"/>
    <w:next w:val="WW-Default"/>
    <w:qFormat/>
    <w:rsid w:val="001D6B09"/>
  </w:style>
  <w:style w:type="paragraph" w:customStyle="1" w:styleId="Default1">
    <w:name w:val="Default1"/>
    <w:basedOn w:val="Normal"/>
    <w:uiPriority w:val="99"/>
    <w:qFormat/>
    <w:rsid w:val="001D6B09"/>
  </w:style>
  <w:style w:type="paragraph" w:customStyle="1" w:styleId="NFAPWPheader">
    <w:name w:val="NFAP WP header"/>
    <w:basedOn w:val="Normal"/>
    <w:uiPriority w:val="99"/>
    <w:qFormat/>
    <w:rsid w:val="001D6B09"/>
  </w:style>
  <w:style w:type="character" w:customStyle="1" w:styleId="CiteCharCharChar">
    <w:name w:val="Cite Char Char Char"/>
    <w:locked/>
    <w:rsid w:val="001D6B09"/>
  </w:style>
  <w:style w:type="paragraph" w:customStyle="1" w:styleId="CiteCharChar">
    <w:name w:val="Cite Char Char"/>
    <w:basedOn w:val="Normal"/>
    <w:next w:val="Normal"/>
    <w:qFormat/>
    <w:rsid w:val="001D6B09"/>
  </w:style>
  <w:style w:type="paragraph" w:customStyle="1" w:styleId="CiteCardCharChar">
    <w:name w:val="Cite_Card Char Char"/>
    <w:autoRedefine/>
    <w:qFormat/>
    <w:rsid w:val="001D6B09"/>
    <w:pPr>
      <w:spacing w:after="200" w:line="276" w:lineRule="auto"/>
    </w:pPr>
    <w:rPr>
      <w:rFonts w:eastAsiaTheme="minorHAnsi"/>
      <w:sz w:val="22"/>
      <w:szCs w:val="22"/>
    </w:rPr>
  </w:style>
  <w:style w:type="character" w:customStyle="1" w:styleId="CiteCardCharCharCharChar">
    <w:name w:val="Cite_Card Char Char Char Char"/>
    <w:locked/>
    <w:rsid w:val="001D6B09"/>
  </w:style>
  <w:style w:type="paragraph" w:customStyle="1" w:styleId="CiteCardCharCharChar">
    <w:name w:val="Cite_Card Char Char Char"/>
    <w:qFormat/>
    <w:rsid w:val="001D6B09"/>
    <w:pPr>
      <w:spacing w:after="200" w:line="276" w:lineRule="auto"/>
    </w:pPr>
    <w:rPr>
      <w:rFonts w:eastAsiaTheme="minorHAnsi"/>
      <w:sz w:val="22"/>
      <w:szCs w:val="22"/>
    </w:rPr>
  </w:style>
  <w:style w:type="paragraph" w:customStyle="1" w:styleId="heading">
    <w:name w:val="heading"/>
    <w:basedOn w:val="Normal"/>
    <w:qFormat/>
    <w:rsid w:val="001D6B09"/>
  </w:style>
  <w:style w:type="character" w:customStyle="1" w:styleId="LittleChar">
    <w:name w:val="Little Char"/>
    <w:locked/>
    <w:rsid w:val="001D6B09"/>
  </w:style>
  <w:style w:type="character" w:customStyle="1" w:styleId="DebateHeaderChar">
    <w:name w:val="Debate Header Char"/>
    <w:locked/>
    <w:rsid w:val="001D6B09"/>
  </w:style>
  <w:style w:type="character" w:customStyle="1" w:styleId="UnhighlightedChar">
    <w:name w:val="Unhighlighted Char"/>
    <w:locked/>
    <w:rsid w:val="001D6B09"/>
  </w:style>
  <w:style w:type="paragraph" w:customStyle="1" w:styleId="Unhighlighted">
    <w:name w:val="Unhighlighted"/>
    <w:basedOn w:val="Normal"/>
    <w:next w:val="TagCite2"/>
    <w:autoRedefine/>
    <w:qFormat/>
    <w:rsid w:val="001D6B09"/>
  </w:style>
  <w:style w:type="character" w:customStyle="1" w:styleId="StylecardUnderlineChar">
    <w:name w:val="Style card + Underline Char"/>
    <w:locked/>
    <w:rsid w:val="001D6B09"/>
  </w:style>
  <w:style w:type="paragraph" w:customStyle="1" w:styleId="StylecardUnderline">
    <w:name w:val="Style card + Underline"/>
    <w:basedOn w:val="CiteSpacing"/>
    <w:next w:val="Unhighlighted"/>
    <w:qFormat/>
    <w:rsid w:val="001D6B09"/>
  </w:style>
  <w:style w:type="paragraph" w:customStyle="1" w:styleId="TagF3">
    <w:name w:val="Tag (F3)"/>
    <w:qFormat/>
    <w:rsid w:val="001D6B09"/>
    <w:pPr>
      <w:spacing w:after="200" w:line="276" w:lineRule="auto"/>
    </w:pPr>
    <w:rPr>
      <w:rFonts w:eastAsiaTheme="minorHAnsi"/>
      <w:sz w:val="22"/>
      <w:szCs w:val="22"/>
    </w:rPr>
  </w:style>
  <w:style w:type="paragraph" w:customStyle="1" w:styleId="style14">
    <w:name w:val="style14"/>
    <w:basedOn w:val="Normal"/>
    <w:next w:val="cites"/>
    <w:qFormat/>
    <w:rsid w:val="001D6B09"/>
  </w:style>
  <w:style w:type="paragraph" w:customStyle="1" w:styleId="CardTagCite1Char">
    <w:name w:val="Card Tag + Cite #1 Char"/>
    <w:basedOn w:val="Normal"/>
    <w:qFormat/>
    <w:rsid w:val="001D6B09"/>
  </w:style>
  <w:style w:type="paragraph" w:customStyle="1" w:styleId="articlebody">
    <w:name w:val="articlebody"/>
    <w:basedOn w:val="Normal"/>
    <w:next w:val="i1"/>
    <w:qFormat/>
    <w:rsid w:val="001D6B09"/>
  </w:style>
  <w:style w:type="character" w:customStyle="1" w:styleId="CiteCardCharCharCharCharCharCharCharChar">
    <w:name w:val="Cite_Card Char Char Char Char Char Char Char Char"/>
    <w:locked/>
    <w:rsid w:val="001D6B09"/>
  </w:style>
  <w:style w:type="paragraph" w:customStyle="1" w:styleId="CiteCardCharCharCharCharCharCharChar">
    <w:name w:val="Cite_Card Char Char Char Char Char Char Char"/>
    <w:next w:val="CardTagCite1Char"/>
    <w:autoRedefine/>
    <w:qFormat/>
    <w:rsid w:val="001D6B09"/>
    <w:pPr>
      <w:spacing w:after="200" w:line="276" w:lineRule="auto"/>
    </w:pPr>
    <w:rPr>
      <w:rFonts w:eastAsiaTheme="minorHAnsi"/>
      <w:sz w:val="22"/>
      <w:szCs w:val="22"/>
    </w:rPr>
  </w:style>
  <w:style w:type="paragraph" w:customStyle="1" w:styleId="foldie">
    <w:name w:val="foldie"/>
    <w:next w:val="HotRoute0"/>
    <w:qFormat/>
    <w:rsid w:val="001D6B09"/>
    <w:pPr>
      <w:spacing w:after="160" w:line="259" w:lineRule="auto"/>
    </w:pPr>
    <w:rPr>
      <w:rFonts w:eastAsiaTheme="minorHAnsi"/>
      <w:sz w:val="22"/>
      <w:szCs w:val="22"/>
    </w:rPr>
  </w:style>
  <w:style w:type="paragraph" w:customStyle="1" w:styleId="billtextsection">
    <w:name w:val="bill_text_section"/>
    <w:basedOn w:val="Normal"/>
    <w:next w:val="articlebody"/>
    <w:qFormat/>
    <w:rsid w:val="001D6B09"/>
  </w:style>
  <w:style w:type="character" w:customStyle="1" w:styleId="CiteNormalChar">
    <w:name w:val="Cite Normal Char"/>
    <w:locked/>
    <w:rsid w:val="001D6B09"/>
  </w:style>
  <w:style w:type="paragraph" w:customStyle="1" w:styleId="StyleNormalWeb10pt">
    <w:name w:val="Style Normal (Web) + 10 pt"/>
    <w:basedOn w:val="Title"/>
    <w:next w:val="Boldunderline1"/>
    <w:qFormat/>
    <w:rsid w:val="001D6B09"/>
    <w:pPr>
      <w:outlineLvl w:val="9"/>
    </w:pPr>
    <w:rPr>
      <w:rFonts w:ascii="Georgia" w:hAnsi="Georgia"/>
      <w:u w:val="none"/>
    </w:rPr>
  </w:style>
  <w:style w:type="character" w:customStyle="1" w:styleId="cardChar2">
    <w:name w:val="%card Char"/>
    <w:locked/>
    <w:rsid w:val="001D6B09"/>
  </w:style>
  <w:style w:type="paragraph" w:customStyle="1" w:styleId="card2">
    <w:name w:val="%card"/>
    <w:basedOn w:val="Normal"/>
    <w:next w:val="BLOCKTITLE0"/>
    <w:qFormat/>
    <w:rsid w:val="001D6B09"/>
  </w:style>
  <w:style w:type="paragraph" w:customStyle="1" w:styleId="p1">
    <w:name w:val="p1"/>
    <w:basedOn w:val="Normal"/>
    <w:next w:val="BlockHeadings"/>
    <w:qFormat/>
    <w:rsid w:val="001D6B09"/>
  </w:style>
  <w:style w:type="character" w:customStyle="1" w:styleId="UnunderlinedTextChar">
    <w:name w:val="Ununderlined Text Char"/>
    <w:locked/>
    <w:rsid w:val="001D6B09"/>
  </w:style>
  <w:style w:type="paragraph" w:customStyle="1" w:styleId="UnunderlinedText">
    <w:name w:val="Ununderlined Text"/>
    <w:basedOn w:val="Normal"/>
    <w:next w:val="card2"/>
    <w:autoRedefine/>
    <w:qFormat/>
    <w:rsid w:val="001D6B09"/>
  </w:style>
  <w:style w:type="character" w:customStyle="1" w:styleId="ReallyfuckingsmallCharCharCharChar">
    <w:name w:val="Really fucking small Char Char Char Char"/>
    <w:locked/>
    <w:rsid w:val="001D6B09"/>
  </w:style>
  <w:style w:type="paragraph" w:customStyle="1" w:styleId="ReallyfuckingsmallCharCharChar">
    <w:name w:val="Really fucking small Char Char Char"/>
    <w:basedOn w:val="Normal"/>
    <w:next w:val="NoSpacing"/>
    <w:qFormat/>
    <w:rsid w:val="001D6B09"/>
  </w:style>
  <w:style w:type="character" w:customStyle="1" w:styleId="CardDownx1Char">
    <w:name w:val="CardDown x1 Char"/>
    <w:locked/>
    <w:rsid w:val="001D6B09"/>
  </w:style>
  <w:style w:type="paragraph" w:customStyle="1" w:styleId="CardDownx1">
    <w:name w:val="CardDown x1"/>
    <w:basedOn w:val="Normal"/>
    <w:next w:val="Regular"/>
    <w:qFormat/>
    <w:rsid w:val="001D6B09"/>
  </w:style>
  <w:style w:type="paragraph" w:customStyle="1" w:styleId="CardDownx15">
    <w:name w:val="CardDown x1.5"/>
    <w:basedOn w:val="Normal"/>
    <w:qFormat/>
    <w:rsid w:val="001D6B09"/>
  </w:style>
  <w:style w:type="paragraph" w:customStyle="1" w:styleId="CiteTag">
    <w:name w:val="Cite/Tag"/>
    <w:basedOn w:val="Normal"/>
    <w:qFormat/>
    <w:rsid w:val="001D6B09"/>
  </w:style>
  <w:style w:type="paragraph" w:customStyle="1" w:styleId="Heading5SizeDown">
    <w:name w:val="Heading 5 Size Down"/>
    <w:basedOn w:val="Normal"/>
    <w:autoRedefine/>
    <w:qFormat/>
    <w:rsid w:val="001D6B09"/>
  </w:style>
  <w:style w:type="character" w:customStyle="1" w:styleId="StyleStyleArialNarrow9ptLeft-075ArialNarrowChar">
    <w:name w:val="Style Style Arial Narrow 9 pt Left:  -0.75&quot; + Arial Narrow Char"/>
    <w:locked/>
    <w:rsid w:val="001D6B09"/>
  </w:style>
  <w:style w:type="paragraph" w:customStyle="1" w:styleId="StyleStyleArialNarrow9ptLeft-075ArialNarrow">
    <w:name w:val="Style Style Arial Narrow 9 pt Left:  -0.75&quot; + Arial Narrow"/>
    <w:basedOn w:val="Normal"/>
    <w:next w:val="Heading5SizeDown"/>
    <w:qFormat/>
    <w:rsid w:val="001D6B09"/>
  </w:style>
  <w:style w:type="character" w:customStyle="1" w:styleId="StyleStyleCardTextLeft-075Right0Char">
    <w:name w:val="Style Style Card Text + Left:  -0.75&quot; + Right:  0&quot; Char"/>
    <w:locked/>
    <w:rsid w:val="001D6B09"/>
  </w:style>
  <w:style w:type="paragraph" w:customStyle="1" w:styleId="StyleStyleCardTextLeft-075Right0">
    <w:name w:val="Style Style Card Text + Left:  -0.75&quot; + Right:  0&quot;"/>
    <w:basedOn w:val="Normal"/>
    <w:next w:val="evidencetext"/>
    <w:autoRedefine/>
    <w:qFormat/>
    <w:rsid w:val="001D6B09"/>
  </w:style>
  <w:style w:type="paragraph" w:customStyle="1" w:styleId="ecxmsonormal">
    <w:name w:val="ecxmsonormal"/>
    <w:basedOn w:val="Normal"/>
    <w:qFormat/>
    <w:rsid w:val="001D6B09"/>
  </w:style>
  <w:style w:type="character" w:customStyle="1" w:styleId="DebateUnderlineBoldChar">
    <w:name w:val="Debate Underline Bold Char"/>
    <w:locked/>
    <w:rsid w:val="001D6B09"/>
  </w:style>
  <w:style w:type="paragraph" w:customStyle="1" w:styleId="DebateUnderlineBold">
    <w:name w:val="Debate Underline Bold"/>
    <w:basedOn w:val="Cardtext4"/>
    <w:qFormat/>
    <w:rsid w:val="001D6B09"/>
    <w:pPr>
      <w:widowControl/>
      <w:autoSpaceDE/>
      <w:autoSpaceDN/>
      <w:adjustRightInd/>
    </w:pPr>
    <w:rPr>
      <w:rFonts w:ascii="Georgia" w:hAnsi="Georgia"/>
      <w:u w:val="none"/>
    </w:rPr>
  </w:style>
  <w:style w:type="character" w:customStyle="1" w:styleId="StyleArialNarrow12ptBoldLeft-075Char">
    <w:name w:val="Style Arial Narrow 12 pt Bold Left:  -0.75&quot; Char"/>
    <w:locked/>
    <w:rsid w:val="001D6B09"/>
  </w:style>
  <w:style w:type="paragraph" w:customStyle="1" w:styleId="StyleArialNarrow12ptBoldLeft-075">
    <w:name w:val="Style Arial Narrow 12 pt Bold Left:  -0.75&quot;"/>
    <w:basedOn w:val="Normal"/>
    <w:next w:val="ecxmsonormal"/>
    <w:qFormat/>
    <w:rsid w:val="001D6B09"/>
  </w:style>
  <w:style w:type="character" w:customStyle="1" w:styleId="StyleStyleevidencetextBorderSinglesolidlineAuto05Char">
    <w:name w:val="Style Style evidence text + Border: : (Single solid line Auto  0.5 ... Char"/>
    <w:locked/>
    <w:rsid w:val="001D6B09"/>
  </w:style>
  <w:style w:type="paragraph" w:customStyle="1" w:styleId="StyleStyleevidencetextBorderSinglesolidlineAuto05">
    <w:name w:val="Style Style evidence text + Border: : (Single solid line Auto  0.5 ..."/>
    <w:basedOn w:val="Normal"/>
    <w:next w:val="DebateUnderlineBold"/>
    <w:qFormat/>
    <w:rsid w:val="001D6B09"/>
  </w:style>
  <w:style w:type="paragraph" w:customStyle="1" w:styleId="CiteCharCharCharChar">
    <w:name w:val="Cite Char Char Char Char"/>
    <w:basedOn w:val="Normal"/>
    <w:next w:val="Normal"/>
    <w:qFormat/>
    <w:rsid w:val="001D6B09"/>
  </w:style>
  <w:style w:type="character" w:customStyle="1" w:styleId="UnderliningCharChar1CharCharChar">
    <w:name w:val="Underlining Char Char1 Char Char Char"/>
    <w:locked/>
    <w:rsid w:val="001D6B09"/>
  </w:style>
  <w:style w:type="paragraph" w:customStyle="1" w:styleId="UnderliningCharChar1CharChar">
    <w:name w:val="Underlining Char Char1 Char Char"/>
    <w:basedOn w:val="Normal"/>
    <w:next w:val="Normal"/>
    <w:qFormat/>
    <w:rsid w:val="001D6B09"/>
  </w:style>
  <w:style w:type="paragraph" w:customStyle="1" w:styleId="CiteCharCharCharCharChar">
    <w:name w:val="Cite Char Char Char Char Char"/>
    <w:basedOn w:val="Normal"/>
    <w:next w:val="Normal"/>
    <w:qFormat/>
    <w:rsid w:val="001D6B09"/>
  </w:style>
  <w:style w:type="character" w:customStyle="1" w:styleId="UnderliningCharCharChar">
    <w:name w:val="Underlining Char Char Char"/>
    <w:locked/>
    <w:rsid w:val="001D6B09"/>
  </w:style>
  <w:style w:type="paragraph" w:customStyle="1" w:styleId="Style120">
    <w:name w:val="Style 12"/>
    <w:qFormat/>
    <w:rsid w:val="001D6B09"/>
    <w:pPr>
      <w:spacing w:after="200" w:line="276" w:lineRule="auto"/>
    </w:pPr>
    <w:rPr>
      <w:rFonts w:eastAsiaTheme="minorHAnsi"/>
      <w:sz w:val="22"/>
      <w:szCs w:val="22"/>
    </w:rPr>
  </w:style>
  <w:style w:type="paragraph" w:customStyle="1" w:styleId="Style7">
    <w:name w:val="Style 7"/>
    <w:next w:val="CiteCharCharCharCharChar"/>
    <w:qFormat/>
    <w:rsid w:val="001D6B09"/>
    <w:pPr>
      <w:spacing w:after="200" w:line="276" w:lineRule="auto"/>
    </w:pPr>
    <w:rPr>
      <w:rFonts w:eastAsiaTheme="minorHAnsi"/>
      <w:sz w:val="22"/>
      <w:szCs w:val="22"/>
    </w:rPr>
  </w:style>
  <w:style w:type="paragraph" w:customStyle="1" w:styleId="Style9">
    <w:name w:val="Style 9"/>
    <w:qFormat/>
    <w:rsid w:val="001D6B09"/>
    <w:pPr>
      <w:spacing w:after="200" w:line="276" w:lineRule="auto"/>
    </w:pPr>
    <w:rPr>
      <w:rFonts w:eastAsiaTheme="minorHAnsi"/>
      <w:sz w:val="22"/>
      <w:szCs w:val="22"/>
    </w:rPr>
  </w:style>
  <w:style w:type="paragraph" w:customStyle="1" w:styleId="Emphasis3">
    <w:name w:val="Emphasis3"/>
    <w:qFormat/>
    <w:rsid w:val="001D6B09"/>
    <w:pPr>
      <w:spacing w:after="200" w:line="276" w:lineRule="auto"/>
    </w:pPr>
    <w:rPr>
      <w:rFonts w:eastAsiaTheme="minorHAnsi"/>
      <w:sz w:val="22"/>
      <w:szCs w:val="22"/>
    </w:rPr>
  </w:style>
  <w:style w:type="paragraph" w:customStyle="1" w:styleId="formfldssel">
    <w:name w:val="formfldssel"/>
    <w:basedOn w:val="Normal"/>
    <w:qFormat/>
    <w:rsid w:val="001D6B09"/>
  </w:style>
  <w:style w:type="paragraph" w:customStyle="1" w:styleId="hpleftlk">
    <w:name w:val="hpleftlk"/>
    <w:basedOn w:val="Normal"/>
    <w:next w:val="SmallCard"/>
    <w:qFormat/>
    <w:rsid w:val="001D6B09"/>
  </w:style>
  <w:style w:type="paragraph" w:customStyle="1" w:styleId="lblu">
    <w:name w:val="lblu"/>
    <w:basedOn w:val="Normal"/>
    <w:next w:val="BreifTitle"/>
    <w:qFormat/>
    <w:rsid w:val="001D6B09"/>
  </w:style>
  <w:style w:type="paragraph" w:customStyle="1" w:styleId="Underlinestyle1">
    <w:name w:val="Underlinestyle"/>
    <w:basedOn w:val="Normal"/>
    <w:next w:val="Normal10pt"/>
    <w:qFormat/>
    <w:rsid w:val="001D6B09"/>
  </w:style>
  <w:style w:type="paragraph" w:customStyle="1" w:styleId="OffensiveLanguage">
    <w:name w:val="Offensive Language"/>
    <w:basedOn w:val="Normal"/>
    <w:next w:val="Normal"/>
    <w:qFormat/>
    <w:rsid w:val="001D6B09"/>
  </w:style>
  <w:style w:type="paragraph" w:customStyle="1" w:styleId="clearformatting0">
    <w:name w:val="clear formatting"/>
    <w:basedOn w:val="Normal"/>
    <w:next w:val="Style40"/>
    <w:qFormat/>
    <w:rsid w:val="001D6B09"/>
  </w:style>
  <w:style w:type="paragraph" w:customStyle="1" w:styleId="Style18">
    <w:name w:val="Style 18"/>
    <w:next w:val="CM10"/>
    <w:uiPriority w:val="99"/>
    <w:qFormat/>
    <w:rsid w:val="001D6B09"/>
    <w:pPr>
      <w:spacing w:after="200" w:line="276" w:lineRule="auto"/>
    </w:pPr>
    <w:rPr>
      <w:rFonts w:eastAsiaTheme="minorHAnsi"/>
      <w:sz w:val="22"/>
      <w:szCs w:val="22"/>
    </w:rPr>
  </w:style>
  <w:style w:type="paragraph" w:customStyle="1" w:styleId="formfld">
    <w:name w:val="formfld"/>
    <w:basedOn w:val="Normal"/>
    <w:next w:val="OffensiveLanguage"/>
    <w:qFormat/>
    <w:rsid w:val="001D6B09"/>
  </w:style>
  <w:style w:type="character" w:styleId="BookTitle">
    <w:name w:val="Book Title"/>
    <w:basedOn w:val="DefaultParagraphFont"/>
    <w:qFormat/>
    <w:rsid w:val="001D6B09"/>
    <w:rPr>
      <w:b/>
      <w:bCs/>
      <w:i/>
      <w:iCs/>
      <w:spacing w:val="5"/>
    </w:rPr>
  </w:style>
  <w:style w:type="character" w:customStyle="1" w:styleId="sup1">
    <w:name w:val="sup1"/>
    <w:rsid w:val="001D6B09"/>
  </w:style>
  <w:style w:type="character" w:customStyle="1" w:styleId="pgnum1">
    <w:name w:val="pgnum1"/>
    <w:rsid w:val="001D6B09"/>
  </w:style>
  <w:style w:type="character" w:customStyle="1" w:styleId="apple">
    <w:name w:val="apple"/>
    <w:rsid w:val="001D6B09"/>
  </w:style>
  <w:style w:type="character" w:customStyle="1" w:styleId="inhoud">
    <w:name w:val="inhoud"/>
    <w:rsid w:val="001D6B09"/>
  </w:style>
  <w:style w:type="character" w:customStyle="1" w:styleId="Cites-AuthorDate">
    <w:name w:val="Cites-Author/Date"/>
    <w:qFormat/>
    <w:rsid w:val="001D6B09"/>
  </w:style>
  <w:style w:type="character" w:customStyle="1" w:styleId="StyleCardtextChar10pt">
    <w:name w:val="Style Card text Char + 10 pt"/>
    <w:rsid w:val="001D6B09"/>
  </w:style>
  <w:style w:type="character" w:customStyle="1" w:styleId="smcaps">
    <w:name w:val="smcaps"/>
    <w:rsid w:val="001D6B09"/>
  </w:style>
  <w:style w:type="character" w:customStyle="1" w:styleId="Style1Char2">
    <w:name w:val="Style1 Char2"/>
    <w:rsid w:val="001D6B09"/>
  </w:style>
  <w:style w:type="character" w:customStyle="1" w:styleId="inside-head1">
    <w:name w:val="inside-head1"/>
    <w:rsid w:val="001D6B09"/>
  </w:style>
  <w:style w:type="character" w:customStyle="1" w:styleId="datestamp1">
    <w:name w:val="datestamp1"/>
    <w:rsid w:val="001D6B09"/>
  </w:style>
  <w:style w:type="character" w:customStyle="1" w:styleId="pagetools1">
    <w:name w:val="pagetools1"/>
    <w:rsid w:val="001D6B09"/>
  </w:style>
  <w:style w:type="character" w:customStyle="1" w:styleId="smallredtext">
    <w:name w:val="smallredtext"/>
    <w:rsid w:val="001D6B09"/>
  </w:style>
  <w:style w:type="character" w:customStyle="1" w:styleId="storyheading31">
    <w:name w:val="storyheading31"/>
    <w:rsid w:val="001D6B09"/>
  </w:style>
  <w:style w:type="character" w:customStyle="1" w:styleId="storydeck31">
    <w:name w:val="storydeck31"/>
    <w:rsid w:val="001D6B09"/>
  </w:style>
  <w:style w:type="character" w:customStyle="1" w:styleId="subtitle10">
    <w:name w:val="subtitle1"/>
    <w:rsid w:val="001D6B09"/>
  </w:style>
  <w:style w:type="character" w:customStyle="1" w:styleId="clsbiolink">
    <w:name w:val="clsbiolink"/>
    <w:rsid w:val="001D6B09"/>
  </w:style>
  <w:style w:type="character" w:customStyle="1" w:styleId="clssmaller">
    <w:name w:val="clssmaller"/>
    <w:rsid w:val="001D6B09"/>
  </w:style>
  <w:style w:type="character" w:customStyle="1" w:styleId="sm1">
    <w:name w:val="sm1"/>
    <w:rsid w:val="001D6B09"/>
  </w:style>
  <w:style w:type="character" w:customStyle="1" w:styleId="noindentChar">
    <w:name w:val="noindent Char"/>
    <w:rsid w:val="001D6B09"/>
  </w:style>
  <w:style w:type="character" w:customStyle="1" w:styleId="SmallChar1">
    <w:name w:val="Small Char1"/>
    <w:rsid w:val="001D6B09"/>
  </w:style>
  <w:style w:type="character" w:customStyle="1" w:styleId="fullcite0">
    <w:name w:val="fullcite"/>
    <w:rsid w:val="001D6B09"/>
  </w:style>
  <w:style w:type="character" w:customStyle="1" w:styleId="Style9ptThickunderline">
    <w:name w:val="Style 9 pt Thick underline"/>
    <w:rsid w:val="001D6B09"/>
  </w:style>
  <w:style w:type="character" w:customStyle="1" w:styleId="CardNotUnderlinedChar">
    <w:name w:val="Card Not Underlined Char"/>
    <w:rsid w:val="001D6B09"/>
  </w:style>
  <w:style w:type="character" w:customStyle="1" w:styleId="IndexHeadersCharChar">
    <w:name w:val="Index Headers Char Char"/>
    <w:rsid w:val="001D6B09"/>
  </w:style>
  <w:style w:type="character" w:customStyle="1" w:styleId="CircleChar1">
    <w:name w:val="Circle Char1"/>
    <w:rsid w:val="001D6B09"/>
  </w:style>
  <w:style w:type="character" w:customStyle="1" w:styleId="justify">
    <w:name w:val="justify"/>
    <w:rsid w:val="001D6B09"/>
  </w:style>
  <w:style w:type="character" w:customStyle="1" w:styleId="SmallCardTextChar">
    <w:name w:val="Small Card Text Char"/>
    <w:rsid w:val="001D6B09"/>
  </w:style>
  <w:style w:type="character" w:customStyle="1" w:styleId="tagChar30">
    <w:name w:val="tag Char3"/>
    <w:rsid w:val="001D6B09"/>
  </w:style>
  <w:style w:type="character" w:customStyle="1" w:styleId="awtw">
    <w:name w:val="awtw"/>
    <w:rsid w:val="001D6B09"/>
  </w:style>
  <w:style w:type="character" w:customStyle="1" w:styleId="ld3">
    <w:name w:val="ld3"/>
    <w:rsid w:val="001D6B09"/>
  </w:style>
  <w:style w:type="character" w:customStyle="1" w:styleId="5Notunderlined">
    <w:name w:val="5 Not underlined"/>
    <w:rsid w:val="001D6B09"/>
  </w:style>
  <w:style w:type="character" w:customStyle="1" w:styleId="externaledithide">
    <w:name w:val="external_edit_hide"/>
    <w:rsid w:val="001D6B09"/>
  </w:style>
  <w:style w:type="character" w:customStyle="1" w:styleId="CharacterStyle20">
    <w:name w:val="Character Style 20"/>
    <w:rsid w:val="001D6B09"/>
  </w:style>
  <w:style w:type="character" w:customStyle="1" w:styleId="A9">
    <w:name w:val="A9"/>
    <w:uiPriority w:val="99"/>
    <w:rsid w:val="001D6B09"/>
  </w:style>
  <w:style w:type="character" w:customStyle="1" w:styleId="centerheadlines">
    <w:name w:val="centerheadlines"/>
    <w:rsid w:val="001D6B09"/>
  </w:style>
  <w:style w:type="character" w:customStyle="1" w:styleId="datetime">
    <w:name w:val="datetime"/>
    <w:rsid w:val="001D6B09"/>
  </w:style>
  <w:style w:type="character" w:customStyle="1" w:styleId="info">
    <w:name w:val="info"/>
    <w:rsid w:val="001D6B09"/>
  </w:style>
  <w:style w:type="character" w:customStyle="1" w:styleId="datestory">
    <w:name w:val="datestory"/>
    <w:rsid w:val="001D6B09"/>
  </w:style>
  <w:style w:type="character" w:customStyle="1" w:styleId="goohl1">
    <w:name w:val="goohl1"/>
    <w:rsid w:val="001D6B09"/>
  </w:style>
  <w:style w:type="character" w:customStyle="1" w:styleId="StyleUnderlineBorderSinglesolidlineAuto05ptLinew">
    <w:name w:val="Style Underline Border: : (Single solid line Auto  0.5 pt Line w..."/>
    <w:basedOn w:val="DefaultParagraphFont"/>
    <w:rsid w:val="001D6B09"/>
  </w:style>
  <w:style w:type="character" w:customStyle="1" w:styleId="citeschar10">
    <w:name w:val="citeschar1"/>
    <w:basedOn w:val="DefaultParagraphFont"/>
    <w:rsid w:val="001D6B09"/>
  </w:style>
  <w:style w:type="character" w:customStyle="1" w:styleId="cardunderlinedchar1">
    <w:name w:val="cardunderlinedchar"/>
    <w:basedOn w:val="DefaultParagraphFont"/>
    <w:rsid w:val="001D6B09"/>
  </w:style>
  <w:style w:type="character" w:customStyle="1" w:styleId="Style1CharCharChar">
    <w:name w:val="Style1 Char Char Char"/>
    <w:locked/>
    <w:rsid w:val="001D6B09"/>
  </w:style>
  <w:style w:type="character" w:customStyle="1" w:styleId="provider">
    <w:name w:val="provider"/>
    <w:basedOn w:val="DefaultParagraphFont"/>
    <w:rsid w:val="001D6B09"/>
  </w:style>
  <w:style w:type="character" w:customStyle="1" w:styleId="vitstorybyline">
    <w:name w:val="vitstorybyline"/>
    <w:rsid w:val="001D6B09"/>
  </w:style>
  <w:style w:type="character" w:customStyle="1" w:styleId="yahoobuzzbadge-form">
    <w:name w:val="yahoobuzzbadge-form"/>
    <w:rsid w:val="001D6B09"/>
  </w:style>
  <w:style w:type="character" w:customStyle="1" w:styleId="tickerlinx">
    <w:name w:val="tickerlinx"/>
    <w:rsid w:val="001D6B09"/>
  </w:style>
  <w:style w:type="character" w:customStyle="1" w:styleId="post-author">
    <w:name w:val="post-author"/>
    <w:rsid w:val="001D6B09"/>
  </w:style>
  <w:style w:type="character" w:customStyle="1" w:styleId="post-timestamp">
    <w:name w:val="post-timestamp"/>
    <w:rsid w:val="001D6B09"/>
  </w:style>
  <w:style w:type="character" w:customStyle="1" w:styleId="mw-headline">
    <w:name w:val="mw-headline"/>
    <w:rsid w:val="001D6B09"/>
  </w:style>
  <w:style w:type="character" w:customStyle="1" w:styleId="month">
    <w:name w:val="month"/>
    <w:rsid w:val="001D6B09"/>
  </w:style>
  <w:style w:type="character" w:customStyle="1" w:styleId="texttitlebigred">
    <w:name w:val="texttitlebigred"/>
    <w:rsid w:val="001D6B09"/>
  </w:style>
  <w:style w:type="character" w:customStyle="1" w:styleId="subtitles">
    <w:name w:val="subtitles"/>
    <w:rsid w:val="001D6B09"/>
  </w:style>
  <w:style w:type="character" w:customStyle="1" w:styleId="CiteCardChar1">
    <w:name w:val="Cite_Card Char1"/>
    <w:rsid w:val="001D6B09"/>
  </w:style>
  <w:style w:type="character" w:customStyle="1" w:styleId="ptitleinside">
    <w:name w:val="p_title_inside"/>
    <w:rsid w:val="001D6B09"/>
  </w:style>
  <w:style w:type="character" w:customStyle="1" w:styleId="paramv">
    <w:name w:val="paramv"/>
    <w:rsid w:val="001D6B09"/>
  </w:style>
  <w:style w:type="character" w:customStyle="1" w:styleId="symbol">
    <w:name w:val="symbol"/>
    <w:rsid w:val="001D6B09"/>
  </w:style>
  <w:style w:type="character" w:customStyle="1" w:styleId="data">
    <w:name w:val="data"/>
    <w:rsid w:val="001D6B09"/>
  </w:style>
  <w:style w:type="character" w:customStyle="1" w:styleId="pub-date">
    <w:name w:val="pub-date"/>
    <w:rsid w:val="001D6B09"/>
  </w:style>
  <w:style w:type="character" w:customStyle="1" w:styleId="AuthorDateF4">
    <w:name w:val="Author Date (F4)"/>
    <w:rsid w:val="001D6B09"/>
  </w:style>
  <w:style w:type="character" w:customStyle="1" w:styleId="BoldUnderlineF6">
    <w:name w:val="Bold Underline (F6)"/>
    <w:rsid w:val="001D6B09"/>
  </w:style>
  <w:style w:type="character" w:customStyle="1" w:styleId="grouptext">
    <w:name w:val="group_text"/>
    <w:rsid w:val="001D6B09"/>
  </w:style>
  <w:style w:type="character" w:customStyle="1" w:styleId="authors">
    <w:name w:val="authors"/>
    <w:rsid w:val="001D6B09"/>
  </w:style>
  <w:style w:type="character" w:customStyle="1" w:styleId="StyleArial12ptBoldItalic">
    <w:name w:val="Style Arial 12 pt Bold Italic"/>
    <w:rsid w:val="001D6B09"/>
  </w:style>
  <w:style w:type="character" w:customStyle="1" w:styleId="verdana12grey1">
    <w:name w:val="verdana12grey1"/>
    <w:rsid w:val="001D6B09"/>
  </w:style>
  <w:style w:type="character" w:customStyle="1" w:styleId="verdana9grey1a">
    <w:name w:val="verdana9grey1a"/>
    <w:rsid w:val="001D6B09"/>
  </w:style>
  <w:style w:type="character" w:customStyle="1" w:styleId="nn-twttr-share-btn">
    <w:name w:val="nn-twttr-share-btn"/>
    <w:rsid w:val="001D6B09"/>
  </w:style>
  <w:style w:type="character" w:customStyle="1" w:styleId="count">
    <w:name w:val="count"/>
    <w:rsid w:val="001D6B09"/>
  </w:style>
  <w:style w:type="character" w:customStyle="1" w:styleId="comment-count">
    <w:name w:val="comment-count"/>
    <w:rsid w:val="001D6B09"/>
  </w:style>
  <w:style w:type="character" w:customStyle="1" w:styleId="comment-count-text">
    <w:name w:val="comment-count-text"/>
    <w:rsid w:val="001D6B09"/>
  </w:style>
  <w:style w:type="character" w:customStyle="1" w:styleId="lightheader">
    <w:name w:val="lightheader"/>
    <w:rsid w:val="001D6B09"/>
  </w:style>
  <w:style w:type="character" w:customStyle="1" w:styleId="CiteCardCharCharCharCharChar">
    <w:name w:val="Cite_Card Char Char Char Char Char"/>
    <w:rsid w:val="001D6B09"/>
  </w:style>
  <w:style w:type="character" w:customStyle="1" w:styleId="CiteCardCharCharCharCharCharChar">
    <w:name w:val="Cite_Card Char Char Char Char Char Char"/>
    <w:rsid w:val="001D6B09"/>
  </w:style>
  <w:style w:type="character" w:customStyle="1" w:styleId="yahoobuzzbadge">
    <w:name w:val="yahoobuzzbadge"/>
    <w:rsid w:val="001D6B09"/>
  </w:style>
  <w:style w:type="character" w:customStyle="1" w:styleId="StrongEmphasis">
    <w:name w:val="Strong Emphasis"/>
    <w:rsid w:val="001D6B09"/>
  </w:style>
  <w:style w:type="character" w:customStyle="1" w:styleId="article-articlebody">
    <w:name w:val="article-articlebody"/>
    <w:basedOn w:val="DefaultParagraphFont"/>
    <w:rsid w:val="001D6B09"/>
  </w:style>
  <w:style w:type="character" w:customStyle="1" w:styleId="pageheader0">
    <w:name w:val="pageheader"/>
    <w:basedOn w:val="DefaultParagraphFont"/>
    <w:rsid w:val="001D6B09"/>
  </w:style>
  <w:style w:type="character" w:customStyle="1" w:styleId="AuthorCharChar">
    <w:name w:val="Author Char Char"/>
    <w:rsid w:val="001D6B09"/>
  </w:style>
  <w:style w:type="character" w:customStyle="1" w:styleId="smallchar0">
    <w:name w:val="smallchar"/>
    <w:basedOn w:val="DefaultParagraphFont"/>
    <w:rsid w:val="001D6B09"/>
  </w:style>
  <w:style w:type="character" w:customStyle="1" w:styleId="Shortcite">
    <w:name w:val="Shortcite"/>
    <w:rsid w:val="001D6B09"/>
  </w:style>
  <w:style w:type="character" w:customStyle="1" w:styleId="Longcite">
    <w:name w:val="Longcite"/>
    <w:rsid w:val="001D6B09"/>
  </w:style>
  <w:style w:type="character" w:customStyle="1" w:styleId="address">
    <w:name w:val="address"/>
    <w:rsid w:val="001D6B09"/>
  </w:style>
  <w:style w:type="character" w:customStyle="1" w:styleId="NormalizationChar">
    <w:name w:val="Normalization Char"/>
    <w:rsid w:val="001D6B09"/>
  </w:style>
  <w:style w:type="character" w:customStyle="1" w:styleId="Shrinker">
    <w:name w:val="Shrinker"/>
    <w:rsid w:val="001D6B09"/>
  </w:style>
  <w:style w:type="character" w:customStyle="1" w:styleId="heading2char1">
    <w:name w:val="heading2char"/>
    <w:basedOn w:val="DefaultParagraphFont"/>
    <w:rsid w:val="001D6B09"/>
  </w:style>
  <w:style w:type="character" w:customStyle="1" w:styleId="heading3char1">
    <w:name w:val="heading3char1"/>
    <w:basedOn w:val="DefaultParagraphFont"/>
    <w:rsid w:val="001D6B09"/>
  </w:style>
  <w:style w:type="character" w:customStyle="1" w:styleId="underlinea">
    <w:name w:val="underlinea"/>
    <w:basedOn w:val="DefaultParagraphFont"/>
    <w:rsid w:val="001D6B09"/>
  </w:style>
  <w:style w:type="character" w:customStyle="1" w:styleId="StyleUnderlineChar9pt2">
    <w:name w:val="Style Underline Char + 9 pt2"/>
    <w:rsid w:val="001D6B09"/>
  </w:style>
  <w:style w:type="character" w:customStyle="1" w:styleId="StyleUnderlineChar9ptBold1">
    <w:name w:val="Style Underline Char + 9 pt Bold1"/>
    <w:rsid w:val="001D6B09"/>
  </w:style>
  <w:style w:type="character" w:customStyle="1" w:styleId="FontStyle329">
    <w:name w:val="Font Style329"/>
    <w:uiPriority w:val="99"/>
    <w:rsid w:val="001D6B09"/>
  </w:style>
  <w:style w:type="character" w:customStyle="1" w:styleId="FontStyle232">
    <w:name w:val="Font Style232"/>
    <w:uiPriority w:val="99"/>
    <w:rsid w:val="001D6B09"/>
  </w:style>
  <w:style w:type="character" w:customStyle="1" w:styleId="MicroTextCharChar">
    <w:name w:val="MicroText Char Char"/>
    <w:rsid w:val="001D6B09"/>
  </w:style>
  <w:style w:type="character" w:customStyle="1" w:styleId="style61">
    <w:name w:val="style6"/>
    <w:rsid w:val="001D6B09"/>
  </w:style>
  <w:style w:type="character" w:customStyle="1" w:styleId="Title2">
    <w:name w:val="Title2"/>
    <w:basedOn w:val="DefaultParagraphFont"/>
    <w:rsid w:val="001D6B09"/>
  </w:style>
  <w:style w:type="character" w:customStyle="1" w:styleId="pmterms2">
    <w:name w:val="pmterms2"/>
    <w:basedOn w:val="DefaultParagraphFont"/>
    <w:rsid w:val="001D6B09"/>
  </w:style>
  <w:style w:type="character" w:customStyle="1" w:styleId="BoldandUnderlineChar1Char2CharChar">
    <w:name w:val="Bold and Underline Char1 Char2 Char Char"/>
    <w:basedOn w:val="DefaultParagraphFont"/>
    <w:rsid w:val="001D6B09"/>
  </w:style>
  <w:style w:type="character" w:customStyle="1" w:styleId="UnderlineChar1Char1">
    <w:name w:val="Underline Char1 Char1"/>
    <w:basedOn w:val="DefaultParagraphFont"/>
    <w:rsid w:val="001D6B09"/>
  </w:style>
  <w:style w:type="character" w:customStyle="1" w:styleId="featurecontentgray1">
    <w:name w:val="featurecontentgray1"/>
    <w:basedOn w:val="DefaultParagraphFont"/>
    <w:rsid w:val="001D6B09"/>
  </w:style>
  <w:style w:type="character" w:customStyle="1" w:styleId="CardCharCharChar0">
    <w:name w:val="Card Char Char Char"/>
    <w:basedOn w:val="DefaultParagraphFont"/>
    <w:rsid w:val="001D6B09"/>
  </w:style>
  <w:style w:type="character" w:customStyle="1" w:styleId="big1">
    <w:name w:val="big1"/>
    <w:basedOn w:val="DefaultParagraphFont"/>
    <w:rsid w:val="001D6B09"/>
  </w:style>
  <w:style w:type="character" w:customStyle="1" w:styleId="articletitle1">
    <w:name w:val="articletitle1"/>
    <w:basedOn w:val="DefaultParagraphFont"/>
    <w:rsid w:val="001D6B09"/>
  </w:style>
  <w:style w:type="character" w:customStyle="1" w:styleId="prodgeneral">
    <w:name w:val="prodgeneral"/>
    <w:basedOn w:val="DefaultParagraphFont"/>
    <w:rsid w:val="001D6B09"/>
  </w:style>
  <w:style w:type="character" w:customStyle="1" w:styleId="Style10pt">
    <w:name w:val="Style 10 pt"/>
    <w:basedOn w:val="DefaultParagraphFont"/>
    <w:rsid w:val="001D6B09"/>
  </w:style>
  <w:style w:type="character" w:customStyle="1" w:styleId="StyleUnderlineChar0">
    <w:name w:val="Style Underline + Char"/>
    <w:basedOn w:val="DefaultParagraphFont"/>
    <w:rsid w:val="001D6B09"/>
  </w:style>
  <w:style w:type="character" w:customStyle="1" w:styleId="highlightChar">
    <w:name w:val="highlight Char"/>
    <w:basedOn w:val="DefaultParagraphFont"/>
    <w:rsid w:val="001D6B09"/>
  </w:style>
  <w:style w:type="character" w:customStyle="1" w:styleId="citeChar1">
    <w:name w:val="cite Char"/>
    <w:basedOn w:val="DefaultParagraphFont"/>
    <w:rsid w:val="001D6B09"/>
  </w:style>
  <w:style w:type="character" w:customStyle="1" w:styleId="OffensiveLanguageChar">
    <w:name w:val="Offensive Language Char"/>
    <w:rsid w:val="001D6B09"/>
  </w:style>
  <w:style w:type="character" w:customStyle="1" w:styleId="yellowfadeinnerspan">
    <w:name w:val="yellowfadeinnerspan"/>
    <w:rsid w:val="001D6B09"/>
  </w:style>
  <w:style w:type="character" w:customStyle="1" w:styleId="ipa">
    <w:name w:val="ipa"/>
    <w:basedOn w:val="DefaultParagraphFont"/>
    <w:rsid w:val="001D6B09"/>
  </w:style>
  <w:style w:type="table" w:customStyle="1" w:styleId="TableGrid1">
    <w:name w:val="Table Grid1"/>
    <w:basedOn w:val="TableNormal"/>
    <w:rsid w:val="001D6B09"/>
    <w:pPr>
      <w:spacing w:after="200" w:line="276" w:lineRule="auto"/>
    </w:pPr>
    <w:rPr>
      <w:rFonts w:eastAsiaTheme="minorHAnsi"/>
      <w:sz w:val="22"/>
      <w:szCs w:val="22"/>
    </w:rPr>
    <w:tblPr/>
  </w:style>
  <w:style w:type="character" w:customStyle="1" w:styleId="StyleciteChar">
    <w:name w:val="Style cite + Char"/>
    <w:basedOn w:val="DefaultParagraphFont"/>
    <w:rsid w:val="001D6B09"/>
  </w:style>
  <w:style w:type="character" w:customStyle="1" w:styleId="DebateUnderlinedChar">
    <w:name w:val="Debate Underlined Char"/>
    <w:locked/>
    <w:rsid w:val="001D6B09"/>
  </w:style>
  <w:style w:type="paragraph" w:customStyle="1" w:styleId="DebateUnderlined">
    <w:name w:val="Debate Underlined"/>
    <w:basedOn w:val="Normal"/>
    <w:next w:val="about"/>
    <w:qFormat/>
    <w:rsid w:val="001D6B09"/>
  </w:style>
  <w:style w:type="character" w:customStyle="1" w:styleId="Card10f2Char">
    <w:name w:val="Card.10.f2 Char"/>
    <w:locked/>
    <w:rsid w:val="001D6B09"/>
  </w:style>
  <w:style w:type="paragraph" w:customStyle="1" w:styleId="Card10f2">
    <w:name w:val="Card.10.f2"/>
    <w:basedOn w:val="Normal"/>
    <w:next w:val="thumbnail"/>
    <w:autoRedefine/>
    <w:qFormat/>
    <w:rsid w:val="001D6B09"/>
  </w:style>
  <w:style w:type="character" w:customStyle="1" w:styleId="Bodytext5">
    <w:name w:val="Body text_"/>
    <w:basedOn w:val="DefaultParagraphFont"/>
    <w:locked/>
    <w:rsid w:val="001D6B09"/>
    <w:rPr>
      <w:shd w:val="clear" w:color="auto" w:fill="FFFFFF"/>
    </w:rPr>
  </w:style>
  <w:style w:type="paragraph" w:customStyle="1" w:styleId="BodyText50">
    <w:name w:val="Body Text5"/>
    <w:basedOn w:val="Normal"/>
    <w:next w:val="wallacepara"/>
    <w:qFormat/>
    <w:rsid w:val="001D6B09"/>
  </w:style>
  <w:style w:type="paragraph" w:customStyle="1" w:styleId="user">
    <w:name w:val="user"/>
    <w:basedOn w:val="Normal"/>
    <w:next w:val="morelink"/>
    <w:qFormat/>
    <w:rsid w:val="001D6B09"/>
  </w:style>
  <w:style w:type="paragraph" w:customStyle="1" w:styleId="about">
    <w:name w:val="about"/>
    <w:basedOn w:val="Normal"/>
    <w:next w:val="audiolink"/>
    <w:qFormat/>
    <w:rsid w:val="001D6B09"/>
  </w:style>
  <w:style w:type="paragraph" w:customStyle="1" w:styleId="t6">
    <w:name w:val="t6"/>
    <w:basedOn w:val="Normal"/>
    <w:next w:val="nav1"/>
    <w:qFormat/>
    <w:rsid w:val="001D6B09"/>
  </w:style>
  <w:style w:type="paragraph" w:customStyle="1" w:styleId="thumbnail">
    <w:name w:val="thumbnail"/>
    <w:basedOn w:val="Normal"/>
    <w:next w:val="nav2"/>
    <w:qFormat/>
    <w:rsid w:val="001D6B09"/>
  </w:style>
  <w:style w:type="paragraph" w:customStyle="1" w:styleId="stand-first-alone">
    <w:name w:val="stand-first-alone"/>
    <w:basedOn w:val="Normal"/>
    <w:next w:val="Pa0"/>
    <w:qFormat/>
    <w:rsid w:val="001D6B09"/>
  </w:style>
  <w:style w:type="paragraph" w:customStyle="1" w:styleId="wallacepara">
    <w:name w:val="wallacepara"/>
    <w:basedOn w:val="Normal"/>
    <w:next w:val="CM45"/>
    <w:qFormat/>
    <w:rsid w:val="001D6B09"/>
  </w:style>
  <w:style w:type="paragraph" w:customStyle="1" w:styleId="morelink">
    <w:name w:val="morelink"/>
    <w:basedOn w:val="Normal"/>
    <w:next w:val="CM46"/>
    <w:qFormat/>
    <w:rsid w:val="001D6B09"/>
  </w:style>
  <w:style w:type="paragraph" w:customStyle="1" w:styleId="audiolink">
    <w:name w:val="audiolink"/>
    <w:basedOn w:val="Normal"/>
    <w:next w:val="F4-NormalText"/>
    <w:qFormat/>
    <w:rsid w:val="001D6B09"/>
  </w:style>
  <w:style w:type="paragraph" w:customStyle="1" w:styleId="titlestyle1">
    <w:name w:val="titlestyle1"/>
    <w:basedOn w:val="Normal"/>
    <w:next w:val="FullText"/>
    <w:qFormat/>
    <w:rsid w:val="001D6B09"/>
  </w:style>
  <w:style w:type="paragraph" w:customStyle="1" w:styleId="nav1">
    <w:name w:val="nav1"/>
    <w:basedOn w:val="Normal"/>
    <w:next w:val="TagLine"/>
    <w:qFormat/>
    <w:rsid w:val="001D6B09"/>
  </w:style>
  <w:style w:type="paragraph" w:customStyle="1" w:styleId="nav2">
    <w:name w:val="nav2"/>
    <w:basedOn w:val="Normal"/>
    <w:qFormat/>
    <w:rsid w:val="001D6B09"/>
  </w:style>
  <w:style w:type="paragraph" w:customStyle="1" w:styleId="Pa0">
    <w:name w:val="Pa0"/>
    <w:basedOn w:val="Normal"/>
    <w:uiPriority w:val="99"/>
    <w:qFormat/>
    <w:rsid w:val="001D6B09"/>
  </w:style>
  <w:style w:type="paragraph" w:customStyle="1" w:styleId="CM45">
    <w:name w:val="CM45"/>
    <w:basedOn w:val="Normal"/>
    <w:uiPriority w:val="99"/>
    <w:qFormat/>
    <w:rsid w:val="001D6B09"/>
  </w:style>
  <w:style w:type="paragraph" w:customStyle="1" w:styleId="CM46">
    <w:name w:val="CM46"/>
    <w:basedOn w:val="Normal"/>
    <w:uiPriority w:val="99"/>
    <w:qFormat/>
    <w:rsid w:val="001D6B09"/>
  </w:style>
  <w:style w:type="character" w:customStyle="1" w:styleId="Heading18">
    <w:name w:val="Heading #18_"/>
    <w:basedOn w:val="DefaultParagraphFont"/>
    <w:locked/>
    <w:rsid w:val="001D6B09"/>
  </w:style>
  <w:style w:type="paragraph" w:customStyle="1" w:styleId="Heading180">
    <w:name w:val="Heading #18"/>
    <w:basedOn w:val="Normal"/>
    <w:qFormat/>
    <w:rsid w:val="001D6B09"/>
  </w:style>
  <w:style w:type="character" w:customStyle="1" w:styleId="Picturecaption2">
    <w:name w:val="Picture caption (2)_"/>
    <w:basedOn w:val="DefaultParagraphFont"/>
    <w:locked/>
    <w:rsid w:val="001D6B09"/>
  </w:style>
  <w:style w:type="paragraph" w:customStyle="1" w:styleId="Picturecaption20">
    <w:name w:val="Picture caption (2)"/>
    <w:basedOn w:val="Normal"/>
    <w:qFormat/>
    <w:rsid w:val="001D6B09"/>
  </w:style>
  <w:style w:type="character" w:customStyle="1" w:styleId="Picturecaption">
    <w:name w:val="Picture caption_"/>
    <w:basedOn w:val="DefaultParagraphFont"/>
    <w:locked/>
    <w:rsid w:val="001D6B09"/>
  </w:style>
  <w:style w:type="paragraph" w:customStyle="1" w:styleId="Picturecaption0">
    <w:name w:val="Picture caption"/>
    <w:basedOn w:val="Normal"/>
    <w:qFormat/>
    <w:rsid w:val="001D6B09"/>
  </w:style>
  <w:style w:type="character" w:customStyle="1" w:styleId="Bodytext31">
    <w:name w:val="Body text (31)_"/>
    <w:basedOn w:val="DefaultParagraphFont"/>
    <w:locked/>
    <w:rsid w:val="001D6B09"/>
  </w:style>
  <w:style w:type="paragraph" w:customStyle="1" w:styleId="Bodytext310">
    <w:name w:val="Body text (31)"/>
    <w:basedOn w:val="Normal"/>
    <w:qFormat/>
    <w:rsid w:val="001D6B09"/>
  </w:style>
  <w:style w:type="character" w:customStyle="1" w:styleId="Heading22">
    <w:name w:val="Heading #22_"/>
    <w:basedOn w:val="DefaultParagraphFont"/>
    <w:locked/>
    <w:rsid w:val="001D6B09"/>
  </w:style>
  <w:style w:type="paragraph" w:customStyle="1" w:styleId="Heading220">
    <w:name w:val="Heading #22"/>
    <w:basedOn w:val="Normal"/>
    <w:qFormat/>
    <w:rsid w:val="001D6B09"/>
  </w:style>
  <w:style w:type="character" w:customStyle="1" w:styleId="Bodytext131">
    <w:name w:val="Body text (131)_"/>
    <w:basedOn w:val="DefaultParagraphFont"/>
    <w:locked/>
    <w:rsid w:val="001D6B09"/>
  </w:style>
  <w:style w:type="paragraph" w:customStyle="1" w:styleId="Bodytext1310">
    <w:name w:val="Body text (131)"/>
    <w:basedOn w:val="Normal"/>
    <w:qFormat/>
    <w:rsid w:val="001D6B09"/>
  </w:style>
  <w:style w:type="character" w:customStyle="1" w:styleId="Bodytext140">
    <w:name w:val="Body text (140)_"/>
    <w:basedOn w:val="DefaultParagraphFont"/>
    <w:locked/>
    <w:rsid w:val="001D6B09"/>
  </w:style>
  <w:style w:type="paragraph" w:customStyle="1" w:styleId="Bodytext1400">
    <w:name w:val="Body text (140)"/>
    <w:basedOn w:val="Normal"/>
    <w:qFormat/>
    <w:rsid w:val="001D6B09"/>
  </w:style>
  <w:style w:type="character" w:customStyle="1" w:styleId="Bodytext141">
    <w:name w:val="Body text (141)_"/>
    <w:basedOn w:val="DefaultParagraphFont"/>
    <w:locked/>
    <w:rsid w:val="001D6B09"/>
  </w:style>
  <w:style w:type="paragraph" w:customStyle="1" w:styleId="Bodytext1410">
    <w:name w:val="Body text (141)"/>
    <w:basedOn w:val="Normal"/>
    <w:qFormat/>
    <w:rsid w:val="001D6B09"/>
  </w:style>
  <w:style w:type="character" w:customStyle="1" w:styleId="Tableofcontents20">
    <w:name w:val="Table of contents (20)_"/>
    <w:basedOn w:val="DefaultParagraphFont"/>
    <w:locked/>
    <w:rsid w:val="001D6B09"/>
  </w:style>
  <w:style w:type="paragraph" w:customStyle="1" w:styleId="Tableofcontents200">
    <w:name w:val="Table of contents (20)"/>
    <w:basedOn w:val="Normal"/>
    <w:qFormat/>
    <w:rsid w:val="001D6B09"/>
  </w:style>
  <w:style w:type="character" w:customStyle="1" w:styleId="Tableofcontents21">
    <w:name w:val="Table of contents (21)_"/>
    <w:basedOn w:val="DefaultParagraphFont"/>
    <w:locked/>
    <w:rsid w:val="001D6B09"/>
  </w:style>
  <w:style w:type="paragraph" w:customStyle="1" w:styleId="Tableofcontents210">
    <w:name w:val="Table of contents (21)"/>
    <w:basedOn w:val="Normal"/>
    <w:qFormat/>
    <w:rsid w:val="001D6B09"/>
  </w:style>
  <w:style w:type="character" w:customStyle="1" w:styleId="Tableofcontents22">
    <w:name w:val="Table of contents (22)_"/>
    <w:basedOn w:val="DefaultParagraphFont"/>
    <w:locked/>
    <w:rsid w:val="001D6B09"/>
  </w:style>
  <w:style w:type="paragraph" w:customStyle="1" w:styleId="Tableofcontents220">
    <w:name w:val="Table of contents (22)"/>
    <w:basedOn w:val="Normal"/>
    <w:qFormat/>
    <w:rsid w:val="001D6B09"/>
  </w:style>
  <w:style w:type="character" w:customStyle="1" w:styleId="Bodytext142">
    <w:name w:val="Body text (142)_"/>
    <w:basedOn w:val="DefaultParagraphFont"/>
    <w:locked/>
    <w:rsid w:val="001D6B09"/>
  </w:style>
  <w:style w:type="paragraph" w:customStyle="1" w:styleId="Bodytext1420">
    <w:name w:val="Body text (142)"/>
    <w:basedOn w:val="Normal"/>
    <w:qFormat/>
    <w:rsid w:val="001D6B09"/>
  </w:style>
  <w:style w:type="character" w:customStyle="1" w:styleId="Bodytext143">
    <w:name w:val="Body text (143)_"/>
    <w:basedOn w:val="DefaultParagraphFont"/>
    <w:locked/>
    <w:rsid w:val="001D6B09"/>
  </w:style>
  <w:style w:type="paragraph" w:customStyle="1" w:styleId="Bodytext1430">
    <w:name w:val="Body text (143)"/>
    <w:basedOn w:val="Normal"/>
    <w:qFormat/>
    <w:rsid w:val="001D6B09"/>
  </w:style>
  <w:style w:type="character" w:customStyle="1" w:styleId="Bodytext144Exact">
    <w:name w:val="Body text (144) Exact"/>
    <w:basedOn w:val="DefaultParagraphFont"/>
    <w:locked/>
    <w:rsid w:val="001D6B09"/>
  </w:style>
  <w:style w:type="paragraph" w:customStyle="1" w:styleId="Bodytext144">
    <w:name w:val="Body text (144)"/>
    <w:basedOn w:val="Normal"/>
    <w:qFormat/>
    <w:rsid w:val="001D6B09"/>
  </w:style>
  <w:style w:type="character" w:customStyle="1" w:styleId="Bodytext145Exact">
    <w:name w:val="Body text (145) Exact"/>
    <w:basedOn w:val="DefaultParagraphFont"/>
    <w:locked/>
    <w:rsid w:val="001D6B09"/>
  </w:style>
  <w:style w:type="paragraph" w:customStyle="1" w:styleId="Bodytext145">
    <w:name w:val="Body text (145)"/>
    <w:basedOn w:val="Normal"/>
    <w:qFormat/>
    <w:rsid w:val="001D6B09"/>
  </w:style>
  <w:style w:type="character" w:customStyle="1" w:styleId="Bodytext146">
    <w:name w:val="Body text (146)_"/>
    <w:basedOn w:val="DefaultParagraphFont"/>
    <w:locked/>
    <w:rsid w:val="001D6B09"/>
  </w:style>
  <w:style w:type="paragraph" w:customStyle="1" w:styleId="Bodytext1460">
    <w:name w:val="Body text (146)"/>
    <w:basedOn w:val="Normal"/>
    <w:qFormat/>
    <w:rsid w:val="001D6B09"/>
  </w:style>
  <w:style w:type="character" w:customStyle="1" w:styleId="Heading230">
    <w:name w:val="Heading #23_"/>
    <w:basedOn w:val="DefaultParagraphFont"/>
    <w:locked/>
    <w:rsid w:val="001D6B09"/>
  </w:style>
  <w:style w:type="paragraph" w:customStyle="1" w:styleId="Heading231">
    <w:name w:val="Heading #23"/>
    <w:basedOn w:val="Normal"/>
    <w:qFormat/>
    <w:rsid w:val="001D6B09"/>
  </w:style>
  <w:style w:type="character" w:customStyle="1" w:styleId="Picturecaption36">
    <w:name w:val="Picture caption (36)_"/>
    <w:basedOn w:val="DefaultParagraphFont"/>
    <w:locked/>
    <w:rsid w:val="001D6B09"/>
  </w:style>
  <w:style w:type="paragraph" w:customStyle="1" w:styleId="Picturecaption360">
    <w:name w:val="Picture caption (36)"/>
    <w:basedOn w:val="Normal"/>
    <w:qFormat/>
    <w:rsid w:val="001D6B09"/>
  </w:style>
  <w:style w:type="character" w:customStyle="1" w:styleId="Picturecaption42">
    <w:name w:val="Picture caption (42)_"/>
    <w:basedOn w:val="DefaultParagraphFont"/>
    <w:locked/>
    <w:rsid w:val="001D6B09"/>
  </w:style>
  <w:style w:type="paragraph" w:customStyle="1" w:styleId="Picturecaption420">
    <w:name w:val="Picture caption (42)"/>
    <w:basedOn w:val="Normal"/>
    <w:qFormat/>
    <w:rsid w:val="001D6B09"/>
  </w:style>
  <w:style w:type="character" w:customStyle="1" w:styleId="Bodytext154">
    <w:name w:val="Body text (154)_"/>
    <w:basedOn w:val="DefaultParagraphFont"/>
    <w:locked/>
    <w:rsid w:val="001D6B09"/>
  </w:style>
  <w:style w:type="paragraph" w:customStyle="1" w:styleId="Bodytext1540">
    <w:name w:val="Body text (154)"/>
    <w:basedOn w:val="Normal"/>
    <w:qFormat/>
    <w:rsid w:val="001D6B09"/>
  </w:style>
  <w:style w:type="character" w:customStyle="1" w:styleId="Bodytext155">
    <w:name w:val="Body text (155)_"/>
    <w:basedOn w:val="DefaultParagraphFont"/>
    <w:locked/>
    <w:rsid w:val="001D6B09"/>
  </w:style>
  <w:style w:type="paragraph" w:customStyle="1" w:styleId="Bodytext1550">
    <w:name w:val="Body text (155)"/>
    <w:basedOn w:val="Normal"/>
    <w:qFormat/>
    <w:rsid w:val="001D6B09"/>
  </w:style>
  <w:style w:type="character" w:customStyle="1" w:styleId="Bodytext156">
    <w:name w:val="Body text (156)_"/>
    <w:basedOn w:val="DefaultParagraphFont"/>
    <w:locked/>
    <w:rsid w:val="001D6B09"/>
  </w:style>
  <w:style w:type="paragraph" w:customStyle="1" w:styleId="Bodytext1560">
    <w:name w:val="Body text (156)"/>
    <w:basedOn w:val="Normal"/>
    <w:qFormat/>
    <w:rsid w:val="001D6B09"/>
  </w:style>
  <w:style w:type="character" w:customStyle="1" w:styleId="Bodytext60">
    <w:name w:val="Body text (60)_"/>
    <w:basedOn w:val="DefaultParagraphFont"/>
    <w:locked/>
    <w:rsid w:val="001D6B09"/>
  </w:style>
  <w:style w:type="paragraph" w:customStyle="1" w:styleId="Bodytext600">
    <w:name w:val="Body text (60)"/>
    <w:basedOn w:val="Normal"/>
    <w:qFormat/>
    <w:rsid w:val="001D6B09"/>
  </w:style>
  <w:style w:type="character" w:customStyle="1" w:styleId="Bodytext158">
    <w:name w:val="Body text (158)_"/>
    <w:basedOn w:val="DefaultParagraphFont"/>
    <w:locked/>
    <w:rsid w:val="001D6B09"/>
  </w:style>
  <w:style w:type="paragraph" w:customStyle="1" w:styleId="Bodytext1580">
    <w:name w:val="Body text (158)"/>
    <w:basedOn w:val="Normal"/>
    <w:qFormat/>
    <w:rsid w:val="001D6B09"/>
  </w:style>
  <w:style w:type="character" w:customStyle="1" w:styleId="Bodytext159">
    <w:name w:val="Body text (159)_"/>
    <w:basedOn w:val="DefaultParagraphFont"/>
    <w:locked/>
    <w:rsid w:val="001D6B09"/>
  </w:style>
  <w:style w:type="paragraph" w:customStyle="1" w:styleId="Bodytext1590">
    <w:name w:val="Body text (159)"/>
    <w:basedOn w:val="Normal"/>
    <w:qFormat/>
    <w:rsid w:val="001D6B09"/>
  </w:style>
  <w:style w:type="character" w:customStyle="1" w:styleId="Bodytext160">
    <w:name w:val="Body text (160)_"/>
    <w:basedOn w:val="DefaultParagraphFont"/>
    <w:locked/>
    <w:rsid w:val="001D6B09"/>
  </w:style>
  <w:style w:type="paragraph" w:customStyle="1" w:styleId="Bodytext1600">
    <w:name w:val="Body text (160)"/>
    <w:basedOn w:val="Normal"/>
    <w:qFormat/>
    <w:rsid w:val="001D6B09"/>
  </w:style>
  <w:style w:type="character" w:customStyle="1" w:styleId="Picturecaption4">
    <w:name w:val="Picture caption (4)_"/>
    <w:basedOn w:val="DefaultParagraphFont"/>
    <w:locked/>
    <w:rsid w:val="001D6B09"/>
  </w:style>
  <w:style w:type="paragraph" w:customStyle="1" w:styleId="Picturecaption40">
    <w:name w:val="Picture caption (4)"/>
    <w:basedOn w:val="Normal"/>
    <w:qFormat/>
    <w:rsid w:val="001D6B09"/>
  </w:style>
  <w:style w:type="character" w:customStyle="1" w:styleId="Heading10">
    <w:name w:val="Heading #10_"/>
    <w:basedOn w:val="DefaultParagraphFont"/>
    <w:locked/>
    <w:rsid w:val="001D6B09"/>
  </w:style>
  <w:style w:type="paragraph" w:customStyle="1" w:styleId="Heading100">
    <w:name w:val="Heading #10"/>
    <w:basedOn w:val="Normal"/>
    <w:qFormat/>
    <w:rsid w:val="001D6B09"/>
  </w:style>
  <w:style w:type="character" w:customStyle="1" w:styleId="Picturecaption3">
    <w:name w:val="Picture caption (3)_"/>
    <w:basedOn w:val="DefaultParagraphFont"/>
    <w:locked/>
    <w:rsid w:val="001D6B09"/>
  </w:style>
  <w:style w:type="paragraph" w:customStyle="1" w:styleId="Picturecaption30">
    <w:name w:val="Picture caption (3)"/>
    <w:basedOn w:val="Normal"/>
    <w:qFormat/>
    <w:rsid w:val="001D6B09"/>
  </w:style>
  <w:style w:type="character" w:customStyle="1" w:styleId="Heading13">
    <w:name w:val="Heading #13_"/>
    <w:basedOn w:val="DefaultParagraphFont"/>
    <w:locked/>
    <w:rsid w:val="001D6B09"/>
  </w:style>
  <w:style w:type="paragraph" w:customStyle="1" w:styleId="Heading130">
    <w:name w:val="Heading #13"/>
    <w:basedOn w:val="Normal"/>
    <w:qFormat/>
    <w:rsid w:val="001D6B09"/>
  </w:style>
  <w:style w:type="character" w:customStyle="1" w:styleId="Heading92">
    <w:name w:val="Heading #9 (2)_"/>
    <w:basedOn w:val="DefaultParagraphFont"/>
    <w:locked/>
    <w:rsid w:val="001D6B09"/>
  </w:style>
  <w:style w:type="paragraph" w:customStyle="1" w:styleId="Heading920">
    <w:name w:val="Heading #9 (2)"/>
    <w:basedOn w:val="Normal"/>
    <w:qFormat/>
    <w:rsid w:val="001D6B09"/>
  </w:style>
  <w:style w:type="character" w:customStyle="1" w:styleId="Heading15">
    <w:name w:val="Heading #15_"/>
    <w:basedOn w:val="DefaultParagraphFont"/>
    <w:locked/>
    <w:rsid w:val="001D6B09"/>
  </w:style>
  <w:style w:type="paragraph" w:customStyle="1" w:styleId="Heading150">
    <w:name w:val="Heading #15"/>
    <w:basedOn w:val="Normal"/>
    <w:qFormat/>
    <w:rsid w:val="001D6B09"/>
  </w:style>
  <w:style w:type="character" w:customStyle="1" w:styleId="Bodytext38">
    <w:name w:val="Body text (38)_"/>
    <w:basedOn w:val="DefaultParagraphFont"/>
    <w:locked/>
    <w:rsid w:val="001D6B09"/>
  </w:style>
  <w:style w:type="paragraph" w:customStyle="1" w:styleId="Bodytext380">
    <w:name w:val="Body text (38)"/>
    <w:basedOn w:val="Normal"/>
    <w:qFormat/>
    <w:rsid w:val="001D6B09"/>
  </w:style>
  <w:style w:type="character" w:customStyle="1" w:styleId="Heading17">
    <w:name w:val="Heading #17_"/>
    <w:basedOn w:val="DefaultParagraphFont"/>
    <w:locked/>
    <w:rsid w:val="001D6B09"/>
  </w:style>
  <w:style w:type="paragraph" w:customStyle="1" w:styleId="Heading170">
    <w:name w:val="Heading #17"/>
    <w:basedOn w:val="Normal"/>
    <w:qFormat/>
    <w:rsid w:val="001D6B09"/>
  </w:style>
  <w:style w:type="character" w:customStyle="1" w:styleId="Bodytext97Exact">
    <w:name w:val="Body text (97) Exact"/>
    <w:basedOn w:val="DefaultParagraphFont"/>
    <w:locked/>
    <w:rsid w:val="001D6B09"/>
  </w:style>
  <w:style w:type="paragraph" w:customStyle="1" w:styleId="Bodytext97">
    <w:name w:val="Body text (97)"/>
    <w:basedOn w:val="Normal"/>
    <w:qFormat/>
    <w:rsid w:val="001D6B09"/>
  </w:style>
  <w:style w:type="character" w:customStyle="1" w:styleId="Bodytext42">
    <w:name w:val="Body text (42)_"/>
    <w:basedOn w:val="DefaultParagraphFont"/>
    <w:locked/>
    <w:rsid w:val="001D6B09"/>
  </w:style>
  <w:style w:type="paragraph" w:customStyle="1" w:styleId="Bodytext420">
    <w:name w:val="Body text (42)"/>
    <w:basedOn w:val="Normal"/>
    <w:qFormat/>
    <w:rsid w:val="001D6B09"/>
  </w:style>
  <w:style w:type="character" w:customStyle="1" w:styleId="Picturecaption9">
    <w:name w:val="Picture caption (9)_"/>
    <w:basedOn w:val="DefaultParagraphFont"/>
    <w:locked/>
    <w:rsid w:val="001D6B09"/>
  </w:style>
  <w:style w:type="paragraph" w:customStyle="1" w:styleId="Picturecaption90">
    <w:name w:val="Picture caption (9)"/>
    <w:basedOn w:val="Normal"/>
    <w:qFormat/>
    <w:rsid w:val="001D6B09"/>
  </w:style>
  <w:style w:type="character" w:customStyle="1" w:styleId="Bodytext96Exact">
    <w:name w:val="Body text (96) Exact"/>
    <w:basedOn w:val="DefaultParagraphFont"/>
    <w:locked/>
    <w:rsid w:val="001D6B09"/>
  </w:style>
  <w:style w:type="paragraph" w:customStyle="1" w:styleId="Bodytext96">
    <w:name w:val="Body text (96)"/>
    <w:basedOn w:val="Normal"/>
    <w:qFormat/>
    <w:rsid w:val="001D6B09"/>
  </w:style>
  <w:style w:type="character" w:customStyle="1" w:styleId="Heading142">
    <w:name w:val="Heading #14 (2)_"/>
    <w:basedOn w:val="DefaultParagraphFont"/>
    <w:locked/>
    <w:rsid w:val="001D6B09"/>
  </w:style>
  <w:style w:type="paragraph" w:customStyle="1" w:styleId="Heading1420">
    <w:name w:val="Heading #14 (2)"/>
    <w:basedOn w:val="Normal"/>
    <w:qFormat/>
    <w:rsid w:val="001D6B09"/>
  </w:style>
  <w:style w:type="character" w:customStyle="1" w:styleId="Picturecaption31">
    <w:name w:val="Picture caption (31)_"/>
    <w:basedOn w:val="DefaultParagraphFont"/>
    <w:locked/>
    <w:rsid w:val="001D6B09"/>
  </w:style>
  <w:style w:type="paragraph" w:customStyle="1" w:styleId="Picturecaption310">
    <w:name w:val="Picture caption (31)"/>
    <w:basedOn w:val="Normal"/>
    <w:qFormat/>
    <w:rsid w:val="001D6B09"/>
  </w:style>
  <w:style w:type="character" w:customStyle="1" w:styleId="Picturecaption27">
    <w:name w:val="Picture caption (27)_"/>
    <w:basedOn w:val="DefaultParagraphFont"/>
    <w:locked/>
    <w:rsid w:val="001D6B09"/>
  </w:style>
  <w:style w:type="paragraph" w:customStyle="1" w:styleId="Picturecaption270">
    <w:name w:val="Picture caption (27)"/>
    <w:basedOn w:val="Normal"/>
    <w:qFormat/>
    <w:rsid w:val="001D6B09"/>
  </w:style>
  <w:style w:type="character" w:customStyle="1" w:styleId="Bodytext43Exact">
    <w:name w:val="Body text (43) Exact"/>
    <w:basedOn w:val="DefaultParagraphFont"/>
    <w:locked/>
    <w:rsid w:val="001D6B09"/>
  </w:style>
  <w:style w:type="paragraph" w:customStyle="1" w:styleId="Bodytext43">
    <w:name w:val="Body text (43)"/>
    <w:basedOn w:val="Normal"/>
    <w:qFormat/>
    <w:rsid w:val="001D6B09"/>
  </w:style>
  <w:style w:type="character" w:customStyle="1" w:styleId="Bodytext109">
    <w:name w:val="Body text (109)_"/>
    <w:basedOn w:val="DefaultParagraphFont"/>
    <w:locked/>
    <w:rsid w:val="001D6B09"/>
  </w:style>
  <w:style w:type="paragraph" w:customStyle="1" w:styleId="Bodytext1090">
    <w:name w:val="Body text (109)"/>
    <w:basedOn w:val="Normal"/>
    <w:qFormat/>
    <w:rsid w:val="001D6B09"/>
  </w:style>
  <w:style w:type="character" w:customStyle="1" w:styleId="Bodytext110">
    <w:name w:val="Body text (110)_"/>
    <w:basedOn w:val="DefaultParagraphFont"/>
    <w:locked/>
    <w:rsid w:val="001D6B09"/>
  </w:style>
  <w:style w:type="paragraph" w:customStyle="1" w:styleId="Bodytext1100">
    <w:name w:val="Body text (110)"/>
    <w:basedOn w:val="Normal"/>
    <w:qFormat/>
    <w:rsid w:val="001D6B09"/>
  </w:style>
  <w:style w:type="character" w:customStyle="1" w:styleId="Bodytext111">
    <w:name w:val="Body text (111)_"/>
    <w:basedOn w:val="DefaultParagraphFont"/>
    <w:locked/>
    <w:rsid w:val="001D6B09"/>
  </w:style>
  <w:style w:type="paragraph" w:customStyle="1" w:styleId="Bodytext1110">
    <w:name w:val="Body text (111)"/>
    <w:basedOn w:val="Normal"/>
    <w:qFormat/>
    <w:rsid w:val="001D6B09"/>
  </w:style>
  <w:style w:type="character" w:customStyle="1" w:styleId="Tablecaption7">
    <w:name w:val="Table caption (7)_"/>
    <w:basedOn w:val="DefaultParagraphFont"/>
    <w:locked/>
    <w:rsid w:val="001D6B09"/>
  </w:style>
  <w:style w:type="paragraph" w:customStyle="1" w:styleId="Tablecaption70">
    <w:name w:val="Table caption (7)"/>
    <w:basedOn w:val="Normal"/>
    <w:qFormat/>
    <w:rsid w:val="001D6B09"/>
  </w:style>
  <w:style w:type="character" w:customStyle="1" w:styleId="Bodytext112">
    <w:name w:val="Body text (112)_"/>
    <w:basedOn w:val="DefaultParagraphFont"/>
    <w:locked/>
    <w:rsid w:val="001D6B09"/>
  </w:style>
  <w:style w:type="paragraph" w:customStyle="1" w:styleId="Bodytext1120">
    <w:name w:val="Body text (112)"/>
    <w:basedOn w:val="Normal"/>
    <w:qFormat/>
    <w:rsid w:val="001D6B09"/>
  </w:style>
  <w:style w:type="character" w:customStyle="1" w:styleId="Bodytext113">
    <w:name w:val="Body text (113)_"/>
    <w:basedOn w:val="DefaultParagraphFont"/>
    <w:locked/>
    <w:rsid w:val="001D6B09"/>
  </w:style>
  <w:style w:type="paragraph" w:customStyle="1" w:styleId="Bodytext1130">
    <w:name w:val="Body text (113)"/>
    <w:basedOn w:val="Normal"/>
    <w:qFormat/>
    <w:rsid w:val="001D6B09"/>
  </w:style>
  <w:style w:type="character" w:customStyle="1" w:styleId="Tableofcontents10">
    <w:name w:val="Table of contents (10)_"/>
    <w:basedOn w:val="DefaultParagraphFont"/>
    <w:locked/>
    <w:rsid w:val="001D6B09"/>
  </w:style>
  <w:style w:type="paragraph" w:customStyle="1" w:styleId="Tableofcontents100">
    <w:name w:val="Table of contents (10)"/>
    <w:basedOn w:val="Normal"/>
    <w:qFormat/>
    <w:rsid w:val="001D6B09"/>
  </w:style>
  <w:style w:type="character" w:customStyle="1" w:styleId="Tableofcontents12">
    <w:name w:val="Table of contents (12)_"/>
    <w:basedOn w:val="DefaultParagraphFont"/>
    <w:locked/>
    <w:rsid w:val="001D6B09"/>
  </w:style>
  <w:style w:type="paragraph" w:customStyle="1" w:styleId="Tableofcontents120">
    <w:name w:val="Table of contents (12)"/>
    <w:basedOn w:val="Normal"/>
    <w:qFormat/>
    <w:rsid w:val="001D6B09"/>
  </w:style>
  <w:style w:type="character" w:customStyle="1" w:styleId="Tableofcontents14">
    <w:name w:val="Table of contents (14)_"/>
    <w:basedOn w:val="DefaultParagraphFont"/>
    <w:locked/>
    <w:rsid w:val="001D6B09"/>
  </w:style>
  <w:style w:type="paragraph" w:customStyle="1" w:styleId="Tableofcontents140">
    <w:name w:val="Table of contents (14)"/>
    <w:basedOn w:val="Normal"/>
    <w:qFormat/>
    <w:rsid w:val="001D6B09"/>
  </w:style>
  <w:style w:type="character" w:customStyle="1" w:styleId="Heading162">
    <w:name w:val="Heading #16 (2)_"/>
    <w:basedOn w:val="DefaultParagraphFont"/>
    <w:locked/>
    <w:rsid w:val="001D6B09"/>
  </w:style>
  <w:style w:type="paragraph" w:customStyle="1" w:styleId="Heading1620">
    <w:name w:val="Heading #16 (2)"/>
    <w:basedOn w:val="Normal"/>
    <w:qFormat/>
    <w:rsid w:val="001D6B09"/>
  </w:style>
  <w:style w:type="paragraph" w:customStyle="1" w:styleId="txgreen">
    <w:name w:val="txgreen"/>
    <w:basedOn w:val="Normal"/>
    <w:uiPriority w:val="99"/>
    <w:qFormat/>
    <w:rsid w:val="001D6B09"/>
  </w:style>
  <w:style w:type="paragraph" w:customStyle="1" w:styleId="rtecenter">
    <w:name w:val="rtecenter"/>
    <w:basedOn w:val="Normal"/>
    <w:uiPriority w:val="99"/>
    <w:qFormat/>
    <w:rsid w:val="001D6B09"/>
  </w:style>
  <w:style w:type="paragraph" w:customStyle="1" w:styleId="StyleHeading4TagBigcardNotBold">
    <w:name w:val="Style Heading 4TagBig card + Not Bold"/>
    <w:basedOn w:val="Heading4"/>
    <w:qFormat/>
    <w:rsid w:val="001D6B09"/>
    <w:rPr>
      <w:bCs w:val="0"/>
    </w:rPr>
  </w:style>
  <w:style w:type="paragraph" w:customStyle="1" w:styleId="Stylecardtext8pt">
    <w:name w:val="Style card text + 8 pt"/>
    <w:basedOn w:val="Normal"/>
    <w:qFormat/>
    <w:rsid w:val="001D6B09"/>
  </w:style>
  <w:style w:type="paragraph" w:customStyle="1" w:styleId="Stylecardtext5pt">
    <w:name w:val="Style card text + 5 pt"/>
    <w:basedOn w:val="Normal"/>
    <w:qFormat/>
    <w:rsid w:val="001D6B09"/>
  </w:style>
  <w:style w:type="character" w:customStyle="1" w:styleId="StyleLatinGaramond9ptUnderline">
    <w:name w:val="Style (Latin) Garamond 9 pt Underline"/>
    <w:rsid w:val="001D6B09"/>
  </w:style>
  <w:style w:type="character" w:customStyle="1" w:styleId="l9">
    <w:name w:val="l9"/>
    <w:basedOn w:val="DefaultParagraphFont"/>
    <w:rsid w:val="001D6B09"/>
  </w:style>
  <w:style w:type="character" w:customStyle="1" w:styleId="l8">
    <w:name w:val="l8"/>
    <w:basedOn w:val="DefaultParagraphFont"/>
    <w:rsid w:val="001D6B09"/>
  </w:style>
  <w:style w:type="character" w:customStyle="1" w:styleId="l6">
    <w:name w:val="l6"/>
    <w:basedOn w:val="DefaultParagraphFont"/>
    <w:rsid w:val="001D6B09"/>
  </w:style>
  <w:style w:type="character" w:customStyle="1" w:styleId="l7">
    <w:name w:val="l7"/>
    <w:basedOn w:val="DefaultParagraphFont"/>
    <w:rsid w:val="001D6B09"/>
  </w:style>
  <w:style w:type="character" w:customStyle="1" w:styleId="ellipsistext">
    <w:name w:val="ellipsis_text"/>
    <w:basedOn w:val="DefaultParagraphFont"/>
    <w:rsid w:val="001D6B09"/>
  </w:style>
  <w:style w:type="character" w:customStyle="1" w:styleId="referencediv">
    <w:name w:val="referencediv"/>
    <w:basedOn w:val="DefaultParagraphFont"/>
    <w:rsid w:val="001D6B09"/>
  </w:style>
  <w:style w:type="character" w:customStyle="1" w:styleId="cite0">
    <w:name w:val="cite0"/>
    <w:rsid w:val="001D6B09"/>
  </w:style>
  <w:style w:type="character" w:customStyle="1" w:styleId="Aunderline1">
    <w:name w:val="Aunderline"/>
    <w:qFormat/>
    <w:rsid w:val="001D6B09"/>
  </w:style>
  <w:style w:type="character" w:customStyle="1" w:styleId="desc">
    <w:name w:val="desc"/>
    <w:basedOn w:val="DefaultParagraphFont"/>
    <w:rsid w:val="001D6B09"/>
  </w:style>
  <w:style w:type="character" w:customStyle="1" w:styleId="in-top">
    <w:name w:val="in-top"/>
    <w:rsid w:val="001D6B09"/>
  </w:style>
  <w:style w:type="character" w:customStyle="1" w:styleId="nukeled">
    <w:name w:val="nukeled"/>
    <w:rsid w:val="001D6B09"/>
  </w:style>
  <w:style w:type="character" w:customStyle="1" w:styleId="contextlyrelated">
    <w:name w:val="contextly_related"/>
    <w:rsid w:val="001D6B09"/>
  </w:style>
  <w:style w:type="character" w:customStyle="1" w:styleId="in-right">
    <w:name w:val="in-right"/>
    <w:rsid w:val="001D6B09"/>
  </w:style>
  <w:style w:type="character" w:customStyle="1" w:styleId="adtext">
    <w:name w:val="ad_text"/>
    <w:rsid w:val="001D6B09"/>
  </w:style>
  <w:style w:type="character" w:customStyle="1" w:styleId="linkrow">
    <w:name w:val="link_row"/>
    <w:rsid w:val="001D6B09"/>
  </w:style>
  <w:style w:type="character" w:customStyle="1" w:styleId="revision-date">
    <w:name w:val="revision-date"/>
    <w:rsid w:val="001D6B09"/>
  </w:style>
  <w:style w:type="character" w:customStyle="1" w:styleId="facebook-share">
    <w:name w:val="facebook-share"/>
    <w:rsid w:val="001D6B09"/>
  </w:style>
  <w:style w:type="character" w:customStyle="1" w:styleId="facebook-share-label">
    <w:name w:val="facebook-share-label"/>
    <w:rsid w:val="001D6B09"/>
  </w:style>
  <w:style w:type="character" w:customStyle="1" w:styleId="ata11y">
    <w:name w:val="at_a11y"/>
    <w:rsid w:val="001D6B09"/>
  </w:style>
  <w:style w:type="character" w:customStyle="1" w:styleId="tpk">
    <w:name w:val="tpk"/>
    <w:rsid w:val="001D6B09"/>
  </w:style>
  <w:style w:type="character" w:customStyle="1" w:styleId="A24">
    <w:name w:val="A24"/>
    <w:uiPriority w:val="99"/>
    <w:rsid w:val="001D6B09"/>
  </w:style>
  <w:style w:type="character" w:customStyle="1" w:styleId="A25">
    <w:name w:val="A25"/>
    <w:uiPriority w:val="99"/>
    <w:rsid w:val="001D6B09"/>
  </w:style>
  <w:style w:type="character" w:customStyle="1" w:styleId="Headerorfooter">
    <w:name w:val="Header or footer_"/>
    <w:basedOn w:val="DefaultParagraphFont"/>
    <w:rsid w:val="001D6B09"/>
  </w:style>
  <w:style w:type="character" w:customStyle="1" w:styleId="Bodytext21">
    <w:name w:val="Body text (2)_"/>
    <w:basedOn w:val="DefaultParagraphFont"/>
    <w:rsid w:val="001D6B09"/>
  </w:style>
  <w:style w:type="character" w:customStyle="1" w:styleId="Bodytext22">
    <w:name w:val="Body text (2)"/>
    <w:basedOn w:val="Bodytext32"/>
    <w:rsid w:val="001D6B09"/>
  </w:style>
  <w:style w:type="character" w:customStyle="1" w:styleId="Headerorfooter0">
    <w:name w:val="Header or footer"/>
    <w:basedOn w:val="Bodytext100"/>
    <w:rsid w:val="001D6B09"/>
  </w:style>
  <w:style w:type="character" w:customStyle="1" w:styleId="Bodytext33">
    <w:name w:val="Body text (3)_"/>
    <w:basedOn w:val="DefaultParagraphFont"/>
    <w:rsid w:val="001D6B09"/>
  </w:style>
  <w:style w:type="character" w:customStyle="1" w:styleId="Bodytext31Exact">
    <w:name w:val="Body text (31) Exact"/>
    <w:basedOn w:val="DefaultParagraphFont"/>
    <w:rsid w:val="001D6B09"/>
  </w:style>
  <w:style w:type="character" w:customStyle="1" w:styleId="Bodytext100">
    <w:name w:val="Body text (10)_"/>
    <w:basedOn w:val="DefaultParagraphFont"/>
    <w:rsid w:val="001D6B09"/>
  </w:style>
  <w:style w:type="character" w:customStyle="1" w:styleId="Bodytext32">
    <w:name w:val="Body text (3)"/>
    <w:basedOn w:val="Bodytext3Spacing0ptExact"/>
    <w:rsid w:val="001D6B09"/>
  </w:style>
  <w:style w:type="character" w:customStyle="1" w:styleId="Bodytext46">
    <w:name w:val="Body text (46)_"/>
    <w:basedOn w:val="DefaultParagraphFont"/>
    <w:rsid w:val="001D6B09"/>
  </w:style>
  <w:style w:type="character" w:customStyle="1" w:styleId="Bodytext51">
    <w:name w:val="Body text (51)_"/>
    <w:basedOn w:val="DefaultParagraphFont"/>
    <w:rsid w:val="001D6B09"/>
  </w:style>
  <w:style w:type="character" w:customStyle="1" w:styleId="Bodytext34">
    <w:name w:val="Body text (34)_"/>
    <w:basedOn w:val="DefaultParagraphFont"/>
    <w:rsid w:val="001D6B09"/>
  </w:style>
  <w:style w:type="character" w:customStyle="1" w:styleId="Bodytext3Spacing0ptExact">
    <w:name w:val="Body text (3) + Spacing 0 pt Exact"/>
    <w:rsid w:val="001D6B09"/>
  </w:style>
  <w:style w:type="character" w:customStyle="1" w:styleId="Bodytext82">
    <w:name w:val="Body text (82)_"/>
    <w:basedOn w:val="DefaultParagraphFont"/>
    <w:rsid w:val="001D6B09"/>
  </w:style>
  <w:style w:type="character" w:customStyle="1" w:styleId="PicturecaptionSpacing0ptExact">
    <w:name w:val="Picture caption + Spacing 0 pt Exact"/>
    <w:basedOn w:val="DefaultParagraphFont"/>
    <w:rsid w:val="001D6B09"/>
  </w:style>
  <w:style w:type="character" w:customStyle="1" w:styleId="Tableofcontents13">
    <w:name w:val="Table of contents (13)_"/>
    <w:basedOn w:val="DefaultParagraphFont"/>
    <w:rsid w:val="001D6B09"/>
  </w:style>
  <w:style w:type="character" w:customStyle="1" w:styleId="Bodytext114">
    <w:name w:val="Body text (114)_"/>
    <w:basedOn w:val="DefaultParagraphFont"/>
    <w:rsid w:val="001D6B09"/>
  </w:style>
  <w:style w:type="character" w:customStyle="1" w:styleId="Bodytext115">
    <w:name w:val="Body text (115)_"/>
    <w:basedOn w:val="DefaultParagraphFont"/>
    <w:rsid w:val="001D6B09"/>
  </w:style>
  <w:style w:type="character" w:customStyle="1" w:styleId="Bodytext1150">
    <w:name w:val="Body text (115)"/>
    <w:basedOn w:val="Picturecaption2Spacing0ptExact"/>
    <w:rsid w:val="001D6B09"/>
  </w:style>
  <w:style w:type="character" w:customStyle="1" w:styleId="Bodytext820">
    <w:name w:val="Body text (82)"/>
    <w:rsid w:val="001D6B09"/>
  </w:style>
  <w:style w:type="character" w:customStyle="1" w:styleId="Bodytext101">
    <w:name w:val="Body text (10)"/>
    <w:basedOn w:val="PicturecaptionSpacing0ptExact"/>
    <w:rsid w:val="001D6B09"/>
  </w:style>
  <w:style w:type="character" w:customStyle="1" w:styleId="Bodytext82Spacing0ptExact">
    <w:name w:val="Body text (82) + Spacing 0 pt Exact"/>
    <w:basedOn w:val="Bodytext820"/>
    <w:rsid w:val="001D6B09"/>
  </w:style>
  <w:style w:type="character" w:customStyle="1" w:styleId="Bodytext131Exact">
    <w:name w:val="Body text (131) Exact"/>
    <w:basedOn w:val="DefaultParagraphFont"/>
    <w:rsid w:val="001D6B09"/>
  </w:style>
  <w:style w:type="character" w:customStyle="1" w:styleId="Picturecaption2Spacing0ptExact">
    <w:name w:val="Picture caption (2) + Spacing 0 pt Exact"/>
    <w:basedOn w:val="DefaultParagraphFont"/>
    <w:rsid w:val="001D6B09"/>
  </w:style>
  <w:style w:type="character" w:customStyle="1" w:styleId="Bodytext114Exact">
    <w:name w:val="Body text (114) Exact"/>
    <w:basedOn w:val="Bodytext131Exact"/>
    <w:rsid w:val="001D6B09"/>
  </w:style>
  <w:style w:type="character" w:customStyle="1" w:styleId="Bodytext340">
    <w:name w:val="Body text (34)"/>
    <w:basedOn w:val="BodyText4"/>
    <w:rsid w:val="001D6B09"/>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1D6B09"/>
  </w:style>
  <w:style w:type="character" w:customStyle="1" w:styleId="Bodytext510">
    <w:name w:val="Body text (51)"/>
    <w:basedOn w:val="Bodytext115"/>
    <w:rsid w:val="001D6B09"/>
  </w:style>
  <w:style w:type="character" w:customStyle="1" w:styleId="Bodytext1140">
    <w:name w:val="Body text (114)"/>
    <w:basedOn w:val="Bodytext131Exact"/>
    <w:rsid w:val="001D6B09"/>
  </w:style>
  <w:style w:type="character" w:customStyle="1" w:styleId="Tableofcontents130">
    <w:name w:val="Table of contents (13)"/>
    <w:basedOn w:val="Bodytext82Spacing0ptExact"/>
    <w:rsid w:val="001D6B09"/>
  </w:style>
  <w:style w:type="character" w:customStyle="1" w:styleId="Bodytext460">
    <w:name w:val="Body text (46)"/>
    <w:basedOn w:val="Bodytext114"/>
    <w:rsid w:val="001D6B09"/>
  </w:style>
  <w:style w:type="character" w:customStyle="1" w:styleId="Bodytext46NotBold">
    <w:name w:val="Body text (46) + Not Bold"/>
    <w:basedOn w:val="Bodytext114"/>
    <w:rsid w:val="001D6B09"/>
  </w:style>
  <w:style w:type="character" w:customStyle="1" w:styleId="Bodytext46SegoeUI">
    <w:name w:val="Body text (46) + Segoe UI"/>
    <w:basedOn w:val="Bodytext114"/>
    <w:rsid w:val="001D6B09"/>
  </w:style>
  <w:style w:type="character" w:customStyle="1" w:styleId="Bodytext115Spacing0ptExact">
    <w:name w:val="Body text (115) + Spacing 0 pt Exact"/>
    <w:basedOn w:val="Picturecaption2Spacing0ptExact"/>
    <w:rsid w:val="001D6B09"/>
  </w:style>
  <w:style w:type="character" w:customStyle="1" w:styleId="Picturecaption42SmallCaps">
    <w:name w:val="Picture caption (42) + Small Caps"/>
    <w:basedOn w:val="DefaultParagraphFont"/>
    <w:rsid w:val="001D6B09"/>
  </w:style>
  <w:style w:type="character" w:customStyle="1" w:styleId="Bodytext155Exact">
    <w:name w:val="Body text (155) Exact"/>
    <w:basedOn w:val="DefaultParagraphFont"/>
    <w:rsid w:val="001D6B09"/>
  </w:style>
  <w:style w:type="character" w:customStyle="1" w:styleId="Bodytext157">
    <w:name w:val="Body text (157)_"/>
    <w:basedOn w:val="DefaultParagraphFont"/>
    <w:rsid w:val="001D6B09"/>
  </w:style>
  <w:style w:type="character" w:customStyle="1" w:styleId="Bodytext157Spacing0pt">
    <w:name w:val="Body text (157) + Spacing 0 pt"/>
    <w:basedOn w:val="Bodytext39"/>
    <w:rsid w:val="001D6B09"/>
  </w:style>
  <w:style w:type="character" w:customStyle="1" w:styleId="Bodytext1570">
    <w:name w:val="Body text (157)"/>
    <w:basedOn w:val="Bodytext39"/>
    <w:rsid w:val="001D6B09"/>
  </w:style>
  <w:style w:type="character" w:customStyle="1" w:styleId="Heading2213pt">
    <w:name w:val="Heading #22 + 13 pt"/>
    <w:basedOn w:val="DefaultParagraphFont"/>
    <w:rsid w:val="001D6B09"/>
  </w:style>
  <w:style w:type="character" w:customStyle="1" w:styleId="Heading22125pt">
    <w:name w:val="Heading #22 + 12.5 pt"/>
    <w:basedOn w:val="DefaultParagraphFont"/>
    <w:rsid w:val="001D6B09"/>
  </w:style>
  <w:style w:type="character" w:customStyle="1" w:styleId="Bodytext300">
    <w:name w:val="Body text (30)_"/>
    <w:basedOn w:val="DefaultParagraphFont"/>
    <w:rsid w:val="001D6B09"/>
  </w:style>
  <w:style w:type="character" w:customStyle="1" w:styleId="Bodytext301">
    <w:name w:val="Body text (30)"/>
    <w:basedOn w:val="Bodytext3TimesNewRoman"/>
    <w:rsid w:val="001D6B09"/>
  </w:style>
  <w:style w:type="character" w:customStyle="1" w:styleId="Bodytext39">
    <w:name w:val="Body text (39)_"/>
    <w:basedOn w:val="DefaultParagraphFont"/>
    <w:rsid w:val="001D6B09"/>
  </w:style>
  <w:style w:type="character" w:customStyle="1" w:styleId="Bodytext390">
    <w:name w:val="Body text (39)"/>
    <w:basedOn w:val="BodytextExact"/>
    <w:rsid w:val="001D6B09"/>
  </w:style>
  <w:style w:type="character" w:customStyle="1" w:styleId="Bodytext159Exact">
    <w:name w:val="Body text (159) Exact"/>
    <w:basedOn w:val="DefaultParagraphFont"/>
    <w:rsid w:val="001D6B09"/>
  </w:style>
  <w:style w:type="character" w:customStyle="1" w:styleId="Bodytext60Spacing0pt">
    <w:name w:val="Body text (60) + Spacing 0 pt"/>
    <w:basedOn w:val="DefaultParagraphFont"/>
    <w:rsid w:val="001D6B09"/>
  </w:style>
  <w:style w:type="character" w:customStyle="1" w:styleId="Bodytext3Spacing-1pt">
    <w:name w:val="Body text (3) + Spacing -1 pt"/>
    <w:basedOn w:val="Bodytext3Spacing0ptExact"/>
    <w:rsid w:val="001D6B09"/>
  </w:style>
  <w:style w:type="character" w:customStyle="1" w:styleId="Bodytext3TimesNewRoman">
    <w:name w:val="Body text (3) + Times New Roman"/>
    <w:aliases w:val="11.5 pt"/>
    <w:basedOn w:val="Bodytext3Spacing0ptExact"/>
    <w:rsid w:val="001D6B09"/>
  </w:style>
  <w:style w:type="character" w:customStyle="1" w:styleId="Bodytext2NotBold">
    <w:name w:val="Body text (2) + Not Bold"/>
    <w:basedOn w:val="Bodytext32"/>
    <w:rsid w:val="001D6B09"/>
  </w:style>
  <w:style w:type="character" w:customStyle="1" w:styleId="BodytextExact">
    <w:name w:val="Body text Exact"/>
    <w:basedOn w:val="DefaultParagraphFont"/>
    <w:rsid w:val="001D6B09"/>
  </w:style>
  <w:style w:type="character" w:customStyle="1" w:styleId="Heading13Italic">
    <w:name w:val="Heading #13 + Italic"/>
    <w:basedOn w:val="DefaultParagraphFont"/>
    <w:rsid w:val="001D6B09"/>
  </w:style>
  <w:style w:type="character" w:customStyle="1" w:styleId="Heading92Spacing2pt">
    <w:name w:val="Heading #9 (2) + Spacing 2 pt"/>
    <w:basedOn w:val="DefaultParagraphFont"/>
    <w:rsid w:val="001D6B09"/>
  </w:style>
  <w:style w:type="character" w:customStyle="1" w:styleId="Bodytext38Spacing0pt">
    <w:name w:val="Body text (38) + Spacing 0 pt"/>
    <w:basedOn w:val="DefaultParagraphFont"/>
    <w:rsid w:val="001D6B09"/>
  </w:style>
  <w:style w:type="character" w:customStyle="1" w:styleId="Bodytext42Spacing-1pt">
    <w:name w:val="Body text (42) + Spacing -1 pt"/>
    <w:basedOn w:val="DefaultParagraphFont"/>
    <w:rsid w:val="001D6B09"/>
  </w:style>
  <w:style w:type="character" w:customStyle="1" w:styleId="Bodytext35">
    <w:name w:val="Body text (35)_"/>
    <w:basedOn w:val="DefaultParagraphFont"/>
    <w:rsid w:val="001D6B09"/>
  </w:style>
  <w:style w:type="character" w:customStyle="1" w:styleId="Picturecaption19">
    <w:name w:val="Picture caption (19)_"/>
    <w:basedOn w:val="DefaultParagraphFont"/>
    <w:rsid w:val="001D6B09"/>
  </w:style>
  <w:style w:type="character" w:customStyle="1" w:styleId="Picturecaption9Exact">
    <w:name w:val="Picture caption (9) Exact"/>
    <w:basedOn w:val="DefaultParagraphFont"/>
    <w:rsid w:val="001D6B09"/>
  </w:style>
  <w:style w:type="character" w:customStyle="1" w:styleId="Bodytext87">
    <w:name w:val="Body text (87)_"/>
    <w:basedOn w:val="DefaultParagraphFont"/>
    <w:rsid w:val="001D6B09"/>
  </w:style>
  <w:style w:type="character" w:customStyle="1" w:styleId="Bodytext6">
    <w:name w:val="Body text (6)_"/>
    <w:basedOn w:val="DefaultParagraphFont"/>
    <w:rsid w:val="001D6B09"/>
  </w:style>
  <w:style w:type="character" w:customStyle="1" w:styleId="Heading142SmallCaps">
    <w:name w:val="Heading #14 (2) + Small Caps"/>
    <w:basedOn w:val="DefaultParagraphFont"/>
    <w:rsid w:val="001D6B09"/>
  </w:style>
  <w:style w:type="character" w:customStyle="1" w:styleId="Bodytext350">
    <w:name w:val="Body text (35)"/>
    <w:basedOn w:val="Picturecaption190"/>
    <w:rsid w:val="001D6B09"/>
  </w:style>
  <w:style w:type="character" w:customStyle="1" w:styleId="Picturecaption190">
    <w:name w:val="Picture caption (19)"/>
    <w:basedOn w:val="Picturecaption27Spacing0pt"/>
    <w:rsid w:val="001D6B09"/>
  </w:style>
  <w:style w:type="character" w:customStyle="1" w:styleId="Picturecaption27Spacing0pt">
    <w:name w:val="Picture caption (27) + Spacing 0 pt"/>
    <w:basedOn w:val="DefaultParagraphFont"/>
    <w:rsid w:val="001D6B09"/>
  </w:style>
  <w:style w:type="character" w:customStyle="1" w:styleId="Bodytext43Spacing0ptExact">
    <w:name w:val="Body text (43) + Spacing 0 pt Exact"/>
    <w:basedOn w:val="DefaultParagraphFont"/>
    <w:rsid w:val="001D6B09"/>
  </w:style>
  <w:style w:type="character" w:customStyle="1" w:styleId="Bodytext61">
    <w:name w:val="Body text (6)"/>
    <w:basedOn w:val="Bodytext870"/>
    <w:rsid w:val="001D6B09"/>
  </w:style>
  <w:style w:type="character" w:customStyle="1" w:styleId="Bodytext870">
    <w:name w:val="Body text (87)"/>
    <w:basedOn w:val="DefaultParagraphFont"/>
    <w:rsid w:val="001D6B09"/>
  </w:style>
  <w:style w:type="character" w:customStyle="1" w:styleId="BodytextSegoeUI">
    <w:name w:val="Body text + Segoe UI"/>
    <w:aliases w:val="21.5 pt"/>
    <w:basedOn w:val="DefaultParagraphFont"/>
    <w:rsid w:val="001D6B09"/>
  </w:style>
  <w:style w:type="character" w:customStyle="1" w:styleId="Bodytext68">
    <w:name w:val="Body text (68)_"/>
    <w:basedOn w:val="DefaultParagraphFont"/>
    <w:rsid w:val="001D6B09"/>
  </w:style>
  <w:style w:type="character" w:customStyle="1" w:styleId="Bodytext112SmallCaps">
    <w:name w:val="Body text (112) + Small Caps"/>
    <w:basedOn w:val="DefaultParagraphFont"/>
    <w:rsid w:val="001D6B09"/>
  </w:style>
  <w:style w:type="character" w:customStyle="1" w:styleId="Bodytext680">
    <w:name w:val="Body text (68)"/>
    <w:basedOn w:val="Heading162SmallCaps"/>
    <w:rsid w:val="001D6B09"/>
  </w:style>
  <w:style w:type="character" w:customStyle="1" w:styleId="Tableofcontents11">
    <w:name w:val="Table of contents (11)_"/>
    <w:basedOn w:val="DefaultParagraphFont"/>
    <w:rsid w:val="001D6B09"/>
  </w:style>
  <w:style w:type="character" w:customStyle="1" w:styleId="Tableofcontents110">
    <w:name w:val="Table of contents (11)"/>
    <w:basedOn w:val="article-quote-right"/>
    <w:rsid w:val="001D6B09"/>
  </w:style>
  <w:style w:type="character" w:customStyle="1" w:styleId="Tableofcontents15">
    <w:name w:val="Table of contents (15)_"/>
    <w:basedOn w:val="DefaultParagraphFont"/>
    <w:rsid w:val="001D6B09"/>
  </w:style>
  <w:style w:type="character" w:customStyle="1" w:styleId="Tableofcontents150">
    <w:name w:val="Table of contents (15)"/>
    <w:basedOn w:val="StyleBox12pt"/>
    <w:rsid w:val="001D6B09"/>
  </w:style>
  <w:style w:type="character" w:customStyle="1" w:styleId="Heading162SmallCaps">
    <w:name w:val="Heading #16 (2) + Small Caps"/>
    <w:basedOn w:val="DefaultParagraphFont"/>
    <w:rsid w:val="001D6B09"/>
  </w:style>
  <w:style w:type="character" w:customStyle="1" w:styleId="amp">
    <w:name w:val="amp"/>
    <w:basedOn w:val="DefaultParagraphFont"/>
    <w:rsid w:val="001D6B09"/>
  </w:style>
  <w:style w:type="character" w:customStyle="1" w:styleId="article-quote-right">
    <w:name w:val="article-quote-right"/>
    <w:basedOn w:val="DefaultParagraphFont"/>
    <w:rsid w:val="001D6B09"/>
  </w:style>
  <w:style w:type="character" w:customStyle="1" w:styleId="StyleBox12ptBold">
    <w:name w:val="Style Box + 12 pt Bold"/>
    <w:basedOn w:val="DefaultParagraphFont"/>
    <w:rsid w:val="001D6B09"/>
  </w:style>
  <w:style w:type="character" w:customStyle="1" w:styleId="StyleBox12pt">
    <w:name w:val="Style Box + 12 pt"/>
    <w:basedOn w:val="DefaultParagraphFont"/>
    <w:rsid w:val="001D6B09"/>
  </w:style>
  <w:style w:type="character" w:customStyle="1" w:styleId="commentstext0">
    <w:name w:val="commentstext"/>
    <w:rsid w:val="001D6B09"/>
  </w:style>
  <w:style w:type="character" w:customStyle="1" w:styleId="wikicreatelink">
    <w:name w:val="wikicreatelink"/>
    <w:basedOn w:val="DefaultParagraphFont"/>
    <w:rsid w:val="001D6B09"/>
  </w:style>
  <w:style w:type="character" w:customStyle="1" w:styleId="facebook-share-count">
    <w:name w:val="facebook-share-count"/>
    <w:basedOn w:val="DefaultParagraphFont"/>
    <w:rsid w:val="001D6B09"/>
  </w:style>
  <w:style w:type="character" w:customStyle="1" w:styleId="tickerwrap">
    <w:name w:val="ticker_wrap"/>
    <w:basedOn w:val="DefaultParagraphFont"/>
    <w:rsid w:val="001D6B09"/>
  </w:style>
  <w:style w:type="character" w:customStyle="1" w:styleId="smallcaps0">
    <w:name w:val="small_caps"/>
    <w:basedOn w:val="DefaultParagraphFont"/>
    <w:rsid w:val="001D6B09"/>
  </w:style>
  <w:style w:type="character" w:customStyle="1" w:styleId="StyleGaramondText1">
    <w:name w:val="Style Garamond Text 1"/>
    <w:basedOn w:val="DefaultParagraphFont"/>
    <w:rsid w:val="001D6B09"/>
  </w:style>
  <w:style w:type="character" w:customStyle="1" w:styleId="StyleGaramondText1Underline">
    <w:name w:val="Style Garamond Text 1 Underline"/>
    <w:basedOn w:val="DefaultParagraphFont"/>
    <w:rsid w:val="001D6B09"/>
  </w:style>
  <w:style w:type="character" w:customStyle="1" w:styleId="StyleBoldUnderlineBorderSinglesolidlineAuto05pt">
    <w:name w:val="Style Bold Underline Border: : (Single solid line Auto  0.5 pt ..."/>
    <w:basedOn w:val="DefaultParagraphFont"/>
    <w:rsid w:val="001D6B09"/>
  </w:style>
  <w:style w:type="character" w:customStyle="1" w:styleId="StyleStyleBoldUnderlineUnderlineIntenseEmphasisIntenseEmpha">
    <w:name w:val="Style Style Bold UnderlineUnderlineIntense EmphasisIntense Empha..."/>
    <w:basedOn w:val="DefaultParagraphFont"/>
    <w:rsid w:val="001D6B09"/>
  </w:style>
  <w:style w:type="character" w:customStyle="1" w:styleId="Style7ptBold">
    <w:name w:val="Style 7 pt Bold"/>
    <w:basedOn w:val="DefaultParagraphFont"/>
    <w:rsid w:val="001D6B09"/>
  </w:style>
  <w:style w:type="character" w:styleId="HTMLAcronym">
    <w:name w:val="HTML Acronym"/>
    <w:basedOn w:val="DefaultParagraphFont"/>
    <w:uiPriority w:val="99"/>
    <w:semiHidden/>
    <w:unhideWhenUsed/>
    <w:rsid w:val="001D6B09"/>
  </w:style>
  <w:style w:type="paragraph" w:styleId="HTMLAddress">
    <w:name w:val="HTML Address"/>
    <w:basedOn w:val="Normal"/>
    <w:link w:val="HTMLAddressChar"/>
    <w:uiPriority w:val="99"/>
    <w:unhideWhenUsed/>
    <w:rsid w:val="001D6B09"/>
    <w:rPr>
      <w:i/>
      <w:iCs/>
    </w:rPr>
  </w:style>
  <w:style w:type="character" w:customStyle="1" w:styleId="HTMLAddressChar">
    <w:name w:val="HTML Address Char"/>
    <w:basedOn w:val="DefaultParagraphFont"/>
    <w:link w:val="HTMLAddress"/>
    <w:uiPriority w:val="99"/>
    <w:rsid w:val="001D6B09"/>
    <w:rPr>
      <w:rFonts w:ascii="Calibri" w:hAnsi="Calibri" w:cs="Calibri"/>
      <w:i/>
      <w:iCs/>
      <w:sz w:val="22"/>
    </w:rPr>
  </w:style>
  <w:style w:type="paragraph" w:styleId="Index1">
    <w:name w:val="index 1"/>
    <w:basedOn w:val="Normal"/>
    <w:next w:val="Normal"/>
    <w:autoRedefine/>
    <w:unhideWhenUsed/>
    <w:rsid w:val="001D6B09"/>
    <w:pPr>
      <w:ind w:left="220" w:hanging="220"/>
    </w:pPr>
  </w:style>
  <w:style w:type="character" w:customStyle="1" w:styleId="cardunderlineChar0">
    <w:name w:val="card underline Char"/>
    <w:locked/>
    <w:rsid w:val="001D6B09"/>
  </w:style>
  <w:style w:type="paragraph" w:customStyle="1" w:styleId="cardunderline">
    <w:name w:val="card underline"/>
    <w:basedOn w:val="Normal"/>
    <w:next w:val="GAUnderline"/>
    <w:qFormat/>
    <w:rsid w:val="001D6B09"/>
  </w:style>
  <w:style w:type="paragraph" w:customStyle="1" w:styleId="Hat1">
    <w:name w:val="Hat1"/>
    <w:basedOn w:val="Normal"/>
    <w:next w:val="Normal"/>
    <w:uiPriority w:val="2"/>
    <w:qFormat/>
    <w:rsid w:val="001D6B09"/>
  </w:style>
  <w:style w:type="paragraph" w:customStyle="1" w:styleId="post-subtitle">
    <w:name w:val="post-subtitle"/>
    <w:basedOn w:val="Normal"/>
    <w:qFormat/>
    <w:rsid w:val="001D6B09"/>
  </w:style>
  <w:style w:type="paragraph" w:customStyle="1" w:styleId="para">
    <w:name w:val="para"/>
    <w:basedOn w:val="Normal"/>
    <w:next w:val="ReallySamllText"/>
    <w:qFormat/>
    <w:rsid w:val="001D6B09"/>
  </w:style>
  <w:style w:type="paragraph" w:customStyle="1" w:styleId="noindent0">
    <w:name w:val="no_indent"/>
    <w:basedOn w:val="Normal"/>
    <w:next w:val="NormalWeb3"/>
    <w:qFormat/>
    <w:rsid w:val="001D6B09"/>
  </w:style>
  <w:style w:type="paragraph" w:customStyle="1" w:styleId="tagline1">
    <w:name w:val="tagline"/>
    <w:basedOn w:val="Normal"/>
    <w:next w:val="cardCharCharCharCharChar"/>
    <w:qFormat/>
    <w:rsid w:val="001D6B09"/>
  </w:style>
  <w:style w:type="paragraph" w:customStyle="1" w:styleId="Block1">
    <w:name w:val="Block1"/>
    <w:basedOn w:val="Normal"/>
    <w:next w:val="Normal"/>
    <w:uiPriority w:val="3"/>
    <w:qFormat/>
    <w:rsid w:val="001D6B09"/>
  </w:style>
  <w:style w:type="paragraph" w:customStyle="1" w:styleId="TOCHeading1">
    <w:name w:val="TOC Heading1"/>
    <w:basedOn w:val="Heading1"/>
    <w:next w:val="Normal"/>
    <w:uiPriority w:val="39"/>
    <w:qFormat/>
    <w:rsid w:val="001D6B09"/>
    <w:rPr>
      <w:bCs w:val="0"/>
      <w:caps/>
    </w:rPr>
  </w:style>
  <w:style w:type="paragraph" w:customStyle="1" w:styleId="NoteLevel11">
    <w:name w:val="Note Level 11"/>
    <w:basedOn w:val="Normal"/>
    <w:next w:val="HeaderFooter"/>
    <w:uiPriority w:val="99"/>
    <w:qFormat/>
    <w:rsid w:val="001D6B09"/>
  </w:style>
  <w:style w:type="character" w:customStyle="1" w:styleId="ReallySamllTextChar">
    <w:name w:val="ReallySamllText Char"/>
    <w:locked/>
    <w:rsid w:val="001D6B09"/>
  </w:style>
  <w:style w:type="paragraph" w:customStyle="1" w:styleId="ReallySamllText">
    <w:name w:val="ReallySamllText"/>
    <w:basedOn w:val="Normal"/>
    <w:next w:val="CardTextUnderlined"/>
    <w:autoRedefine/>
    <w:qFormat/>
    <w:rsid w:val="001D6B09"/>
  </w:style>
  <w:style w:type="paragraph" w:customStyle="1" w:styleId="NormalWeb3">
    <w:name w:val="Normal (Web)3"/>
    <w:basedOn w:val="Normal"/>
    <w:next w:val="CardTagCharChar"/>
    <w:qFormat/>
    <w:rsid w:val="001D6B09"/>
  </w:style>
  <w:style w:type="paragraph" w:customStyle="1" w:styleId="cardCharCharCharCharChar">
    <w:name w:val="card Char Char Char Char Char"/>
    <w:basedOn w:val="Normal"/>
    <w:next w:val="fixed"/>
    <w:qFormat/>
    <w:rsid w:val="001D6B09"/>
  </w:style>
  <w:style w:type="paragraph" w:customStyle="1" w:styleId="TagCiteChar4">
    <w:name w:val="Tag / Cite Char"/>
    <w:basedOn w:val="Normal"/>
    <w:next w:val="textonormal"/>
    <w:qFormat/>
    <w:rsid w:val="001D6B09"/>
  </w:style>
  <w:style w:type="paragraph" w:customStyle="1" w:styleId="PageNumber2">
    <w:name w:val="Page Number2"/>
    <w:basedOn w:val="Normal"/>
    <w:next w:val="Normal"/>
    <w:qFormat/>
    <w:rsid w:val="001D6B09"/>
  </w:style>
  <w:style w:type="paragraph" w:customStyle="1" w:styleId="HeaderFooter">
    <w:name w:val="Header &amp; Footer"/>
    <w:next w:val="ExecutiveSummarytext"/>
    <w:qFormat/>
    <w:rsid w:val="001D6B09"/>
    <w:pPr>
      <w:spacing w:after="200" w:line="276" w:lineRule="auto"/>
    </w:pPr>
    <w:rPr>
      <w:rFonts w:eastAsiaTheme="minorHAnsi"/>
      <w:sz w:val="22"/>
      <w:szCs w:val="22"/>
    </w:rPr>
  </w:style>
  <w:style w:type="paragraph" w:customStyle="1" w:styleId="CardTextSmall0">
    <w:name w:val="Card Text Small"/>
    <w:basedOn w:val="Normal"/>
    <w:qFormat/>
    <w:rsid w:val="001D6B09"/>
  </w:style>
  <w:style w:type="paragraph" w:customStyle="1" w:styleId="CardTextUnderlined">
    <w:name w:val="Card Text Underlined"/>
    <w:basedOn w:val="Normal"/>
    <w:next w:val="NormalUnderline"/>
    <w:qFormat/>
    <w:rsid w:val="001D6B09"/>
  </w:style>
  <w:style w:type="paragraph" w:customStyle="1" w:styleId="HeaderDebate">
    <w:name w:val="Header Debate"/>
    <w:basedOn w:val="Normal"/>
    <w:next w:val="byline1"/>
    <w:qFormat/>
    <w:rsid w:val="001D6B09"/>
  </w:style>
  <w:style w:type="paragraph" w:customStyle="1" w:styleId="NormalWeb1">
    <w:name w:val="Normal (Web)1"/>
    <w:basedOn w:val="Normal"/>
    <w:next w:val="PlaceholderText1"/>
    <w:qFormat/>
    <w:rsid w:val="001D6B09"/>
  </w:style>
  <w:style w:type="paragraph" w:customStyle="1" w:styleId="CardTagCharChar">
    <w:name w:val="Card Tag Char Char"/>
    <w:basedOn w:val="Normal"/>
    <w:next w:val="NoteLevel31"/>
    <w:qFormat/>
    <w:rsid w:val="001D6B09"/>
  </w:style>
  <w:style w:type="paragraph" w:customStyle="1" w:styleId="fixed">
    <w:name w:val="fixed"/>
    <w:basedOn w:val="Normal"/>
    <w:next w:val="NoteLevel41"/>
    <w:qFormat/>
    <w:rsid w:val="001D6B09"/>
  </w:style>
  <w:style w:type="paragraph" w:customStyle="1" w:styleId="textonormal">
    <w:name w:val="textonormal"/>
    <w:basedOn w:val="Normal"/>
    <w:next w:val="NoteLevel51"/>
    <w:qFormat/>
    <w:rsid w:val="001D6B09"/>
  </w:style>
  <w:style w:type="paragraph" w:customStyle="1" w:styleId="ExecutiveSummarytext">
    <w:name w:val="Executive Summary text"/>
    <w:basedOn w:val="Normal"/>
    <w:next w:val="Normal"/>
    <w:qFormat/>
    <w:rsid w:val="001D6B09"/>
  </w:style>
  <w:style w:type="character" w:customStyle="1" w:styleId="NormalUnderlineChar1">
    <w:name w:val="Normal Underline Char1"/>
    <w:locked/>
    <w:rsid w:val="001D6B09"/>
  </w:style>
  <w:style w:type="paragraph" w:customStyle="1" w:styleId="byline1">
    <w:name w:val="byline1"/>
    <w:basedOn w:val="Normal"/>
    <w:qFormat/>
    <w:rsid w:val="001D6B09"/>
  </w:style>
  <w:style w:type="paragraph" w:customStyle="1" w:styleId="PlaceholderText1">
    <w:name w:val="Placeholder Text1"/>
    <w:basedOn w:val="Normal"/>
    <w:next w:val="ImportantText"/>
    <w:qFormat/>
    <w:rsid w:val="001D6B09"/>
  </w:style>
  <w:style w:type="paragraph" w:customStyle="1" w:styleId="NoteLevel31">
    <w:name w:val="Note Level 31"/>
    <w:basedOn w:val="Normal"/>
    <w:qFormat/>
    <w:rsid w:val="001D6B09"/>
  </w:style>
  <w:style w:type="paragraph" w:customStyle="1" w:styleId="NoteLevel41">
    <w:name w:val="Note Level 41"/>
    <w:basedOn w:val="Normal"/>
    <w:next w:val="StyleBodyText11ptBlackUnderline"/>
    <w:qFormat/>
    <w:rsid w:val="001D6B09"/>
  </w:style>
  <w:style w:type="paragraph" w:customStyle="1" w:styleId="NoteLevel51">
    <w:name w:val="Note Level 51"/>
    <w:basedOn w:val="Normal"/>
    <w:qFormat/>
    <w:rsid w:val="001D6B09"/>
  </w:style>
  <w:style w:type="paragraph" w:customStyle="1" w:styleId="NoteLevel61">
    <w:name w:val="Note Level 61"/>
    <w:basedOn w:val="Normal"/>
    <w:next w:val="StyleBodyText11ptBoldBlack"/>
    <w:qFormat/>
    <w:rsid w:val="001D6B09"/>
  </w:style>
  <w:style w:type="paragraph" w:customStyle="1" w:styleId="NoteLevel71">
    <w:name w:val="Note Level 71"/>
    <w:basedOn w:val="Normal"/>
    <w:qFormat/>
    <w:rsid w:val="001D6B09"/>
  </w:style>
  <w:style w:type="paragraph" w:customStyle="1" w:styleId="NoteLevel81">
    <w:name w:val="Note Level 81"/>
    <w:basedOn w:val="Normal"/>
    <w:next w:val="StyletinyBold"/>
    <w:qFormat/>
    <w:rsid w:val="001D6B09"/>
  </w:style>
  <w:style w:type="paragraph" w:customStyle="1" w:styleId="NoteLevel91">
    <w:name w:val="Note Level 91"/>
    <w:basedOn w:val="Normal"/>
    <w:qFormat/>
    <w:rsid w:val="001D6B09"/>
  </w:style>
  <w:style w:type="character" w:customStyle="1" w:styleId="ImportantTextChar">
    <w:name w:val="Important Text Char"/>
    <w:locked/>
    <w:rsid w:val="001D6B09"/>
  </w:style>
  <w:style w:type="paragraph" w:customStyle="1" w:styleId="ImportantText">
    <w:name w:val="Important Text"/>
    <w:basedOn w:val="Normal"/>
    <w:next w:val="Normal"/>
    <w:qFormat/>
    <w:rsid w:val="001D6B09"/>
  </w:style>
  <w:style w:type="character" w:customStyle="1" w:styleId="StyleBodyText11ptBlackUnderlineChar">
    <w:name w:val="Style Body Text + 11 pt Black Underline Char"/>
    <w:locked/>
    <w:rsid w:val="001D6B09"/>
  </w:style>
  <w:style w:type="paragraph" w:customStyle="1" w:styleId="StyleBodyText11ptBlackUnderline">
    <w:name w:val="Style Body Text + 11 pt Black Underline"/>
    <w:basedOn w:val="Normal"/>
    <w:next w:val="ListContents"/>
    <w:qFormat/>
    <w:rsid w:val="001D6B09"/>
  </w:style>
  <w:style w:type="character" w:customStyle="1" w:styleId="StyleBodyText11ptBoldBlackChar">
    <w:name w:val="Style Body Text + 11 pt Bold Black Char"/>
    <w:locked/>
    <w:rsid w:val="001D6B09"/>
  </w:style>
  <w:style w:type="paragraph" w:customStyle="1" w:styleId="StyleBodyText11ptBoldBlack">
    <w:name w:val="Style Body Text + 11 pt Bold Black"/>
    <w:basedOn w:val="Normal"/>
    <w:next w:val="StyleListContents11ptCustomColorRGB353132Underline"/>
    <w:qFormat/>
    <w:rsid w:val="001D6B09"/>
  </w:style>
  <w:style w:type="character" w:customStyle="1" w:styleId="StyletinyBoldChar">
    <w:name w:val="Style tiny + Bold Char"/>
    <w:locked/>
    <w:rsid w:val="001D6B09"/>
  </w:style>
  <w:style w:type="paragraph" w:customStyle="1" w:styleId="StyletinyBold">
    <w:name w:val="Style tiny + Bold"/>
    <w:basedOn w:val="TagF3"/>
    <w:qFormat/>
    <w:rsid w:val="001D6B09"/>
  </w:style>
  <w:style w:type="character" w:customStyle="1" w:styleId="Heading5SizeDownChar">
    <w:name w:val="Heading 5 Size Down Char"/>
    <w:locked/>
    <w:rsid w:val="001D6B09"/>
  </w:style>
  <w:style w:type="character" w:customStyle="1" w:styleId="Normal2BoldChar">
    <w:name w:val="Normal2 + Bold Char"/>
    <w:locked/>
    <w:rsid w:val="001D6B09"/>
  </w:style>
  <w:style w:type="paragraph" w:customStyle="1" w:styleId="Normal2Bold">
    <w:name w:val="Normal2 + Bold"/>
    <w:basedOn w:val="Normal"/>
    <w:next w:val="Unimportant"/>
    <w:qFormat/>
    <w:rsid w:val="001D6B09"/>
  </w:style>
  <w:style w:type="character" w:customStyle="1" w:styleId="ListContentsChar">
    <w:name w:val="List Contents Char"/>
    <w:locked/>
    <w:rsid w:val="001D6B09"/>
  </w:style>
  <w:style w:type="paragraph" w:customStyle="1" w:styleId="ListContents">
    <w:name w:val="List Contents"/>
    <w:basedOn w:val="Normal"/>
    <w:next w:val="Ununderlined"/>
    <w:qFormat/>
    <w:rsid w:val="001D6B09"/>
  </w:style>
  <w:style w:type="character" w:customStyle="1" w:styleId="StyleListContents11ptCustomColorRGB353132UnderlineChar">
    <w:name w:val="Style List Contents + 11 pt Custom Color(RGB(353132)) Underline Char"/>
    <w:locked/>
    <w:rsid w:val="001D6B09"/>
  </w:style>
  <w:style w:type="paragraph" w:customStyle="1" w:styleId="StyleListContents11ptCustomColorRGB353132Underline">
    <w:name w:val="Style List Contents + 11 pt Custom Color(RGB(353132)) Underline"/>
    <w:basedOn w:val="Ununderlined"/>
    <w:qFormat/>
    <w:rsid w:val="001D6B09"/>
    <w:pPr>
      <w:jc w:val="left"/>
    </w:pPr>
    <w:rPr>
      <w:rFonts w:eastAsiaTheme="minorHAnsi"/>
      <w:sz w:val="20"/>
    </w:rPr>
  </w:style>
  <w:style w:type="character" w:customStyle="1" w:styleId="StyleCards12ptThickunderlineChar2">
    <w:name w:val="Style Cards + 12 pt Thick underline Char2"/>
    <w:locked/>
    <w:rsid w:val="001D6B09"/>
  </w:style>
  <w:style w:type="paragraph" w:customStyle="1" w:styleId="StyleCards12ptThickunderline">
    <w:name w:val="Style Cards + 12 pt Thick underline"/>
    <w:basedOn w:val="Normal"/>
    <w:qFormat/>
    <w:rsid w:val="001D6B09"/>
  </w:style>
  <w:style w:type="character" w:customStyle="1" w:styleId="UnimportantCharChar">
    <w:name w:val="Unimportant Char Char"/>
    <w:locked/>
    <w:rsid w:val="001D6B09"/>
  </w:style>
  <w:style w:type="paragraph" w:customStyle="1" w:styleId="Unimportant">
    <w:name w:val="Unimportant"/>
    <w:basedOn w:val="Normal"/>
    <w:next w:val="DebateCite"/>
    <w:qFormat/>
    <w:rsid w:val="001D6B09"/>
  </w:style>
  <w:style w:type="paragraph" w:customStyle="1" w:styleId="StyleHeading1Justified">
    <w:name w:val="Style Heading 1 + Justified"/>
    <w:basedOn w:val="Normal"/>
    <w:next w:val="Normal"/>
    <w:qFormat/>
    <w:rsid w:val="001D6B09"/>
  </w:style>
  <w:style w:type="paragraph" w:customStyle="1" w:styleId="textunderline0">
    <w:name w:val="text underline"/>
    <w:basedOn w:val="Normal"/>
    <w:next w:val="Heading4Cite"/>
    <w:autoRedefine/>
    <w:qFormat/>
    <w:rsid w:val="001D6B09"/>
  </w:style>
  <w:style w:type="character" w:customStyle="1" w:styleId="DebateTagChar">
    <w:name w:val="Debate Tag Char"/>
    <w:locked/>
    <w:rsid w:val="001D6B09"/>
  </w:style>
  <w:style w:type="paragraph" w:customStyle="1" w:styleId="DebateTag">
    <w:name w:val="Debate Tag"/>
    <w:basedOn w:val="Normal"/>
    <w:autoRedefine/>
    <w:qFormat/>
    <w:rsid w:val="001D6B09"/>
  </w:style>
  <w:style w:type="paragraph" w:customStyle="1" w:styleId="DebateCite">
    <w:name w:val="Debate Cite"/>
    <w:basedOn w:val="Normal"/>
    <w:next w:val="Normaltag"/>
    <w:autoRedefine/>
    <w:qFormat/>
    <w:rsid w:val="001D6B09"/>
  </w:style>
  <w:style w:type="paragraph" w:customStyle="1" w:styleId="PreformattedText">
    <w:name w:val="Preformatted Text"/>
    <w:basedOn w:val="Normal"/>
    <w:next w:val="Cardnon-underlined"/>
    <w:qFormat/>
    <w:rsid w:val="001D6B09"/>
  </w:style>
  <w:style w:type="paragraph" w:customStyle="1" w:styleId="MaggieTag">
    <w:name w:val="MaggieTag"/>
    <w:basedOn w:val="Heading2"/>
    <w:next w:val="BlockTitle4"/>
    <w:qFormat/>
    <w:rsid w:val="001D6B09"/>
    <w:rPr>
      <w:bCs w:val="0"/>
      <w:caps/>
    </w:rPr>
  </w:style>
  <w:style w:type="paragraph" w:customStyle="1" w:styleId="4">
    <w:name w:val="4"/>
    <w:basedOn w:val="Normal"/>
    <w:next w:val="DottedUnderline1"/>
    <w:qFormat/>
    <w:rsid w:val="001D6B09"/>
  </w:style>
  <w:style w:type="paragraph" w:customStyle="1" w:styleId="BlockTitle4">
    <w:name w:val="%Block Title"/>
    <w:basedOn w:val="Heading1"/>
    <w:next w:val="PageNumber4"/>
    <w:qFormat/>
    <w:rsid w:val="001D6B09"/>
    <w:rPr>
      <w:bCs w:val="0"/>
      <w:caps/>
    </w:rPr>
  </w:style>
  <w:style w:type="paragraph" w:customStyle="1" w:styleId="HiddenBlockHeader">
    <w:name w:val="Hidden Block Header"/>
    <w:basedOn w:val="Normal"/>
    <w:next w:val="Cardtext4"/>
    <w:link w:val="HiddenBlockHeaderChar"/>
    <w:qFormat/>
    <w:rsid w:val="001D6B09"/>
  </w:style>
  <w:style w:type="paragraph" w:customStyle="1" w:styleId="ThickUnderline">
    <w:name w:val="ThickUnderline"/>
    <w:qFormat/>
    <w:rsid w:val="001D6B09"/>
    <w:pPr>
      <w:spacing w:after="200" w:line="276" w:lineRule="auto"/>
    </w:pPr>
    <w:rPr>
      <w:rFonts w:eastAsiaTheme="minorHAnsi"/>
      <w:sz w:val="22"/>
      <w:szCs w:val="22"/>
    </w:rPr>
  </w:style>
  <w:style w:type="paragraph" w:customStyle="1" w:styleId="DottedUnderline1">
    <w:name w:val="DottedUnderline"/>
    <w:basedOn w:val="Normal"/>
    <w:qFormat/>
    <w:rsid w:val="001D6B09"/>
  </w:style>
  <w:style w:type="character" w:customStyle="1" w:styleId="Card-UnderlineChar">
    <w:name w:val="Card-Underline Char"/>
    <w:locked/>
    <w:rsid w:val="001D6B09"/>
  </w:style>
  <w:style w:type="paragraph" w:customStyle="1" w:styleId="Card-Underline0">
    <w:name w:val="Card-Underline"/>
    <w:basedOn w:val="Normal"/>
    <w:next w:val="read"/>
    <w:qFormat/>
    <w:rsid w:val="001D6B09"/>
  </w:style>
  <w:style w:type="paragraph" w:customStyle="1" w:styleId="PageNumber3">
    <w:name w:val="Page Number3"/>
    <w:basedOn w:val="Normal"/>
    <w:next w:val="Normal"/>
    <w:qFormat/>
    <w:rsid w:val="001D6B09"/>
  </w:style>
  <w:style w:type="paragraph" w:customStyle="1" w:styleId="PageNumber4">
    <w:name w:val="Page Number4"/>
    <w:basedOn w:val="Normal"/>
    <w:next w:val="Normal"/>
    <w:qFormat/>
    <w:rsid w:val="001D6B09"/>
  </w:style>
  <w:style w:type="paragraph" w:customStyle="1" w:styleId="PageNumber5">
    <w:name w:val="Page Number5"/>
    <w:basedOn w:val="Normal"/>
    <w:next w:val="Normal"/>
    <w:qFormat/>
    <w:rsid w:val="001D6B09"/>
  </w:style>
  <w:style w:type="paragraph" w:customStyle="1" w:styleId="smalltext1">
    <w:name w:val="small text1"/>
    <w:basedOn w:val="Normal"/>
    <w:next w:val="Normal"/>
    <w:uiPriority w:val="4"/>
    <w:qFormat/>
    <w:rsid w:val="001D6B09"/>
  </w:style>
  <w:style w:type="character" w:customStyle="1" w:styleId="CircleChar">
    <w:name w:val="Circle Char"/>
    <w:locked/>
    <w:rsid w:val="001D6B09"/>
  </w:style>
  <w:style w:type="paragraph" w:customStyle="1" w:styleId="PageNumber6">
    <w:name w:val="Page Number6"/>
    <w:basedOn w:val="Normal"/>
    <w:next w:val="Normal"/>
    <w:qFormat/>
    <w:rsid w:val="001D6B09"/>
  </w:style>
  <w:style w:type="paragraph" w:customStyle="1" w:styleId="lastupdated">
    <w:name w:val="lastupdated"/>
    <w:basedOn w:val="Normal"/>
    <w:qFormat/>
    <w:rsid w:val="001D6B09"/>
  </w:style>
  <w:style w:type="paragraph" w:customStyle="1" w:styleId="hn-byline">
    <w:name w:val="hn-byline"/>
    <w:basedOn w:val="Normal"/>
    <w:next w:val="bodyintro"/>
    <w:qFormat/>
    <w:rsid w:val="001D6B09"/>
  </w:style>
  <w:style w:type="paragraph" w:customStyle="1" w:styleId="articleinfo">
    <w:name w:val="articleinfo"/>
    <w:basedOn w:val="Normal"/>
    <w:next w:val="indent"/>
    <w:qFormat/>
    <w:rsid w:val="001D6B09"/>
  </w:style>
  <w:style w:type="character" w:customStyle="1" w:styleId="StyleStyle16ptChar">
    <w:name w:val="Style Style1 + 6 pt Char"/>
    <w:locked/>
    <w:rsid w:val="001D6B09"/>
  </w:style>
  <w:style w:type="paragraph" w:customStyle="1" w:styleId="StyleStyle16pt">
    <w:name w:val="Style Style1 + 6 pt"/>
    <w:basedOn w:val="Normal"/>
    <w:qFormat/>
    <w:rsid w:val="001D6B09"/>
  </w:style>
  <w:style w:type="paragraph" w:customStyle="1" w:styleId="PageNumber7">
    <w:name w:val="Page Number7"/>
    <w:basedOn w:val="Normal"/>
    <w:next w:val="Normal"/>
    <w:qFormat/>
    <w:rsid w:val="001D6B09"/>
  </w:style>
  <w:style w:type="paragraph" w:customStyle="1" w:styleId="OmniPage4">
    <w:name w:val="OmniPage #4"/>
    <w:basedOn w:val="Normal"/>
    <w:qFormat/>
    <w:rsid w:val="001D6B09"/>
  </w:style>
  <w:style w:type="paragraph" w:customStyle="1" w:styleId="OmniPage10">
    <w:name w:val="OmniPage #10"/>
    <w:basedOn w:val="Normal"/>
    <w:qFormat/>
    <w:rsid w:val="001D6B09"/>
  </w:style>
  <w:style w:type="paragraph" w:customStyle="1" w:styleId="PageNumber8">
    <w:name w:val="Page Number8"/>
    <w:basedOn w:val="Normal"/>
    <w:next w:val="Normal"/>
    <w:qFormat/>
    <w:rsid w:val="001D6B09"/>
  </w:style>
  <w:style w:type="paragraph" w:customStyle="1" w:styleId="bodyintro">
    <w:name w:val="bodyintro"/>
    <w:basedOn w:val="Normal"/>
    <w:uiPriority w:val="99"/>
    <w:qFormat/>
    <w:rsid w:val="001D6B09"/>
  </w:style>
  <w:style w:type="paragraph" w:customStyle="1" w:styleId="indent">
    <w:name w:val="indent"/>
    <w:basedOn w:val="Normal"/>
    <w:uiPriority w:val="99"/>
    <w:qFormat/>
    <w:rsid w:val="001D6B09"/>
  </w:style>
  <w:style w:type="paragraph" w:customStyle="1" w:styleId="center">
    <w:name w:val="center"/>
    <w:basedOn w:val="Normal"/>
    <w:uiPriority w:val="99"/>
    <w:qFormat/>
    <w:rsid w:val="001D6B09"/>
  </w:style>
  <w:style w:type="character" w:customStyle="1" w:styleId="Style8ptChar">
    <w:name w:val="Style 8 pt Char"/>
    <w:rsid w:val="001D6B09"/>
  </w:style>
  <w:style w:type="character" w:customStyle="1" w:styleId="message-item">
    <w:name w:val="message-item"/>
    <w:rsid w:val="001D6B09"/>
  </w:style>
  <w:style w:type="character" w:customStyle="1" w:styleId="datestamp">
    <w:name w:val="datestamp"/>
    <w:rsid w:val="001D6B09"/>
  </w:style>
  <w:style w:type="character" w:customStyle="1" w:styleId="i">
    <w:name w:val="i"/>
    <w:rsid w:val="001D6B09"/>
  </w:style>
  <w:style w:type="character" w:customStyle="1" w:styleId="forenames">
    <w:name w:val="forenames"/>
    <w:rsid w:val="001D6B09"/>
  </w:style>
  <w:style w:type="character" w:customStyle="1" w:styleId="surname">
    <w:name w:val="surname"/>
    <w:rsid w:val="001D6B09"/>
  </w:style>
  <w:style w:type="character" w:customStyle="1" w:styleId="medium-font">
    <w:name w:val="medium-font"/>
    <w:rsid w:val="001D6B09"/>
  </w:style>
  <w:style w:type="character" w:customStyle="1" w:styleId="title-link-wrapper">
    <w:name w:val="title-link-wrapper"/>
    <w:rsid w:val="001D6B09"/>
  </w:style>
  <w:style w:type="character" w:customStyle="1" w:styleId="refpreview">
    <w:name w:val="refpreview"/>
    <w:rsid w:val="001D6B09"/>
  </w:style>
  <w:style w:type="character" w:customStyle="1" w:styleId="loose1">
    <w:name w:val="loose1"/>
    <w:rsid w:val="001D6B09"/>
  </w:style>
  <w:style w:type="character" w:customStyle="1" w:styleId="email">
    <w:name w:val="email"/>
    <w:rsid w:val="001D6B09"/>
  </w:style>
  <w:style w:type="character" w:customStyle="1" w:styleId="gsa">
    <w:name w:val="gs_a"/>
    <w:rsid w:val="001D6B09"/>
  </w:style>
  <w:style w:type="character" w:customStyle="1" w:styleId="mainarttitle">
    <w:name w:val="mainarttitle"/>
    <w:rsid w:val="001D6B09"/>
  </w:style>
  <w:style w:type="character" w:customStyle="1" w:styleId="mainartauthor">
    <w:name w:val="mainartauthor"/>
    <w:rsid w:val="001D6B09"/>
  </w:style>
  <w:style w:type="character" w:customStyle="1" w:styleId="mainartdate">
    <w:name w:val="mainartdate"/>
    <w:rsid w:val="001D6B09"/>
  </w:style>
  <w:style w:type="character" w:customStyle="1" w:styleId="gsggs">
    <w:name w:val="gs_ggs"/>
    <w:rsid w:val="001D6B09"/>
  </w:style>
  <w:style w:type="character" w:customStyle="1" w:styleId="ahead">
    <w:name w:val="a_head"/>
    <w:rsid w:val="001D6B09"/>
  </w:style>
  <w:style w:type="character" w:customStyle="1" w:styleId="footnote">
    <w:name w:val="footnote"/>
    <w:rsid w:val="001D6B09"/>
  </w:style>
  <w:style w:type="character" w:customStyle="1" w:styleId="docbody">
    <w:name w:val="docbody"/>
    <w:rsid w:val="001D6B09"/>
  </w:style>
  <w:style w:type="character" w:customStyle="1" w:styleId="superscript">
    <w:name w:val="superscript"/>
    <w:rsid w:val="001D6B09"/>
  </w:style>
  <w:style w:type="character" w:customStyle="1" w:styleId="bwxsm">
    <w:name w:val="b w xsm"/>
    <w:rsid w:val="001D6B09"/>
  </w:style>
  <w:style w:type="character" w:customStyle="1" w:styleId="fstd">
    <w:name w:val="f std"/>
    <w:rsid w:val="001D6B09"/>
  </w:style>
  <w:style w:type="character" w:customStyle="1" w:styleId="gl">
    <w:name w:val="gl"/>
    <w:rsid w:val="001D6B09"/>
  </w:style>
  <w:style w:type="character" w:customStyle="1" w:styleId="bio1">
    <w:name w:val="bio1"/>
    <w:rsid w:val="001D6B09"/>
  </w:style>
  <w:style w:type="character" w:customStyle="1" w:styleId="cardCharCharCharCharCharChar">
    <w:name w:val="card Char Char Char Char Char Char"/>
    <w:rsid w:val="001D6B09"/>
  </w:style>
  <w:style w:type="character" w:customStyle="1" w:styleId="Style24ptBoldUnderlineCenteredCharChar">
    <w:name w:val="Style 24 pt Bold Underline Centered Char Char"/>
    <w:rsid w:val="001D6B09"/>
  </w:style>
  <w:style w:type="character" w:customStyle="1" w:styleId="TagCiteCharChar0">
    <w:name w:val="Tag / Cite Char Char"/>
    <w:rsid w:val="001D6B09"/>
  </w:style>
  <w:style w:type="character" w:customStyle="1" w:styleId="CardTextUnderlinedCharChar">
    <w:name w:val="Card Text Underlined Char Char"/>
    <w:rsid w:val="001D6B09"/>
  </w:style>
  <w:style w:type="character" w:customStyle="1" w:styleId="CardTagCharCharChar">
    <w:name w:val="Card Tag Char Char Char"/>
    <w:rsid w:val="001D6B09"/>
  </w:style>
  <w:style w:type="character" w:customStyle="1" w:styleId="mainbody">
    <w:name w:val="mainbody"/>
    <w:basedOn w:val="DefaultParagraphFont"/>
    <w:rsid w:val="001D6B09"/>
  </w:style>
  <w:style w:type="character" w:customStyle="1" w:styleId="UnderlineStyleChar2">
    <w:name w:val="Underline Style Char2"/>
    <w:rsid w:val="001D6B09"/>
  </w:style>
  <w:style w:type="character" w:customStyle="1" w:styleId="t13">
    <w:name w:val="t13"/>
    <w:basedOn w:val="DefaultParagraphFont"/>
    <w:rsid w:val="001D6B09"/>
  </w:style>
  <w:style w:type="character" w:customStyle="1" w:styleId="SmallFont7pt">
    <w:name w:val="Small Font (7 pt)"/>
    <w:qFormat/>
    <w:rsid w:val="001D6B09"/>
  </w:style>
  <w:style w:type="character" w:customStyle="1" w:styleId="CharChar17">
    <w:name w:val="Char Char17"/>
    <w:locked/>
    <w:rsid w:val="001D6B09"/>
  </w:style>
  <w:style w:type="character" w:customStyle="1" w:styleId="ilspan">
    <w:name w:val="il_span"/>
    <w:basedOn w:val="DefaultParagraphFont"/>
    <w:rsid w:val="001D6B09"/>
  </w:style>
  <w:style w:type="character" w:customStyle="1" w:styleId="leftidx1">
    <w:name w:val="leftidx1"/>
    <w:rsid w:val="001D6B09"/>
  </w:style>
  <w:style w:type="character" w:customStyle="1" w:styleId="blue1">
    <w:name w:val="blue1"/>
    <w:rsid w:val="001D6B09"/>
  </w:style>
  <w:style w:type="character" w:customStyle="1" w:styleId="author-link1">
    <w:name w:val="author-link1"/>
    <w:rsid w:val="001D6B09"/>
  </w:style>
  <w:style w:type="character" w:customStyle="1" w:styleId="black1">
    <w:name w:val="black1"/>
    <w:rsid w:val="001D6B09"/>
  </w:style>
  <w:style w:type="character" w:customStyle="1" w:styleId="StyleunderlinedCharBold">
    <w:name w:val="Style underlined Char + Bold"/>
    <w:rsid w:val="001D6B09"/>
  </w:style>
  <w:style w:type="character" w:customStyle="1" w:styleId="CardUnderline0">
    <w:name w:val="Card Underline"/>
    <w:rsid w:val="001D6B09"/>
  </w:style>
  <w:style w:type="character" w:customStyle="1" w:styleId="lingoregion">
    <w:name w:val="lingo_region"/>
    <w:basedOn w:val="DefaultParagraphFont"/>
    <w:rsid w:val="001D6B09"/>
  </w:style>
  <w:style w:type="character" w:customStyle="1" w:styleId="cite3">
    <w:name w:val="%cite"/>
    <w:rsid w:val="001D6B09"/>
  </w:style>
  <w:style w:type="character" w:customStyle="1" w:styleId="Emphasis21">
    <w:name w:val="%Emphasis2"/>
    <w:rsid w:val="001D6B09"/>
  </w:style>
  <w:style w:type="character" w:customStyle="1" w:styleId="bodycontentlink">
    <w:name w:val="bodycontentlink"/>
    <w:basedOn w:val="DefaultParagraphFont"/>
    <w:rsid w:val="001D6B09"/>
  </w:style>
  <w:style w:type="character" w:customStyle="1" w:styleId="AAAcite">
    <w:name w:val="AAAcite"/>
    <w:rsid w:val="001D6B09"/>
  </w:style>
  <w:style w:type="character" w:customStyle="1" w:styleId="tmplheaderlink">
    <w:name w:val="tmplheaderlink"/>
    <w:rsid w:val="001D6B09"/>
  </w:style>
  <w:style w:type="character" w:customStyle="1" w:styleId="StyleStyleUnderlineUnderlineStyleBoldUnderlineIntenseEmphas">
    <w:name w:val="Style Style UnderlineUnderlineStyle Bold UnderlineIntense Emphas..."/>
    <w:basedOn w:val="DefaultParagraphFont"/>
    <w:rsid w:val="001D6B09"/>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1D6B09"/>
    <w:rPr>
      <w:b w:val="0"/>
      <w:sz w:val="24"/>
      <w:u w:val="single"/>
      <w:bdr w:val="none" w:sz="0" w:space="0" w:color="auto"/>
    </w:rPr>
  </w:style>
  <w:style w:type="character" w:customStyle="1" w:styleId="Bodytext11">
    <w:name w:val="Body text (11)"/>
    <w:rsid w:val="001D6B0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1D6B09"/>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1D6B09"/>
  </w:style>
  <w:style w:type="paragraph" w:customStyle="1" w:styleId="StyleJustified">
    <w:name w:val="Style Justified"/>
    <w:basedOn w:val="Normal"/>
    <w:qFormat/>
    <w:rsid w:val="001D6B09"/>
    <w:rPr>
      <w:rFonts w:eastAsia="Times New Roman"/>
      <w:szCs w:val="20"/>
    </w:rPr>
  </w:style>
  <w:style w:type="paragraph" w:customStyle="1" w:styleId="Style5">
    <w:name w:val="Style5"/>
    <w:basedOn w:val="Normal"/>
    <w:link w:val="Style5Char"/>
    <w:uiPriority w:val="99"/>
    <w:qFormat/>
    <w:rsid w:val="001D6B09"/>
    <w:pPr>
      <w:ind w:left="432" w:right="432"/>
      <w:jc w:val="both"/>
    </w:pPr>
    <w:rPr>
      <w:rFonts w:eastAsia="Times New Roman"/>
    </w:rPr>
  </w:style>
  <w:style w:type="character" w:customStyle="1" w:styleId="Style5Char">
    <w:name w:val="Style5 Char"/>
    <w:link w:val="Style5"/>
    <w:uiPriority w:val="99"/>
    <w:rsid w:val="001D6B09"/>
    <w:rPr>
      <w:rFonts w:ascii="Calibri" w:eastAsia="Times New Roman" w:hAnsi="Calibri" w:cs="Calibri"/>
      <w:sz w:val="22"/>
    </w:rPr>
  </w:style>
  <w:style w:type="paragraph" w:customStyle="1" w:styleId="Style100">
    <w:name w:val="Style10"/>
    <w:basedOn w:val="Normal"/>
    <w:link w:val="Style10Char"/>
    <w:uiPriority w:val="99"/>
    <w:qFormat/>
    <w:rsid w:val="001D6B09"/>
    <w:pPr>
      <w:ind w:right="432"/>
    </w:pPr>
    <w:rPr>
      <w:rFonts w:eastAsia="Times New Roman"/>
      <w:b/>
      <w:sz w:val="24"/>
    </w:rPr>
  </w:style>
  <w:style w:type="character" w:customStyle="1" w:styleId="Style10Char">
    <w:name w:val="Style10 Char"/>
    <w:link w:val="Style100"/>
    <w:uiPriority w:val="99"/>
    <w:rsid w:val="001D6B09"/>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1D6B09"/>
    <w:rPr>
      <w:b w:val="0"/>
      <w:bCs w:val="0"/>
      <w:sz w:val="22"/>
      <w:u w:val="single"/>
      <w:bdr w:val="none" w:sz="0" w:space="0" w:color="auto"/>
    </w:rPr>
  </w:style>
  <w:style w:type="paragraph" w:customStyle="1" w:styleId="UnderlinedEv">
    <w:name w:val="Underlined Ev"/>
    <w:basedOn w:val="Normal"/>
    <w:next w:val="Normal"/>
    <w:link w:val="UnderlinedEvChar"/>
    <w:qFormat/>
    <w:rsid w:val="001D6B09"/>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1D6B09"/>
    <w:rPr>
      <w:u w:val="single"/>
      <w:bdr w:val="none" w:sz="0" w:space="0" w:color="auto"/>
    </w:rPr>
  </w:style>
  <w:style w:type="character" w:customStyle="1" w:styleId="UnderlinedEvidenceCharChar">
    <w:name w:val="Underlined Evidence Char Char"/>
    <w:rsid w:val="001D6B09"/>
    <w:rPr>
      <w:rFonts w:ascii="Verdana" w:hAnsi="Verdana" w:hint="default"/>
      <w:sz w:val="21"/>
      <w:szCs w:val="21"/>
      <w:u w:val="thick"/>
      <w:lang w:val="en-US" w:eastAsia="en-US" w:bidi="ar-SA"/>
    </w:rPr>
  </w:style>
  <w:style w:type="character" w:customStyle="1" w:styleId="role">
    <w:name w:val="role"/>
    <w:rsid w:val="001D6B09"/>
  </w:style>
  <w:style w:type="character" w:customStyle="1" w:styleId="pagination0">
    <w:name w:val="pagination"/>
    <w:basedOn w:val="DefaultParagraphFont"/>
    <w:rsid w:val="001D6B09"/>
  </w:style>
  <w:style w:type="character" w:customStyle="1" w:styleId="doi">
    <w:name w:val="doi"/>
    <w:basedOn w:val="DefaultParagraphFont"/>
    <w:rsid w:val="001D6B09"/>
  </w:style>
  <w:style w:type="character" w:customStyle="1" w:styleId="bodycontents">
    <w:name w:val="bodycontents"/>
    <w:basedOn w:val="DefaultParagraphFont"/>
    <w:rsid w:val="001D6B09"/>
  </w:style>
  <w:style w:type="character" w:customStyle="1" w:styleId="comma">
    <w:name w:val="comma"/>
    <w:basedOn w:val="DefaultParagraphFont"/>
    <w:rsid w:val="001D6B09"/>
  </w:style>
  <w:style w:type="character" w:customStyle="1" w:styleId="pad5right">
    <w:name w:val="pad5right"/>
    <w:basedOn w:val="DefaultParagraphFont"/>
    <w:rsid w:val="001D6B09"/>
  </w:style>
  <w:style w:type="character" w:customStyle="1" w:styleId="divider">
    <w:name w:val="divider"/>
    <w:basedOn w:val="DefaultParagraphFont"/>
    <w:rsid w:val="001D6B09"/>
  </w:style>
  <w:style w:type="character" w:customStyle="1" w:styleId="blogdate">
    <w:name w:val="blogdate"/>
    <w:basedOn w:val="DefaultParagraphFont"/>
    <w:rsid w:val="001D6B09"/>
  </w:style>
  <w:style w:type="character" w:customStyle="1" w:styleId="ticker">
    <w:name w:val="ticker"/>
    <w:basedOn w:val="DefaultParagraphFont"/>
    <w:rsid w:val="001D6B09"/>
  </w:style>
  <w:style w:type="character" w:customStyle="1" w:styleId="posted">
    <w:name w:val="posted"/>
    <w:basedOn w:val="DefaultParagraphFont"/>
    <w:rsid w:val="001D6B09"/>
  </w:style>
  <w:style w:type="character" w:customStyle="1" w:styleId="time">
    <w:name w:val="time"/>
    <w:basedOn w:val="DefaultParagraphFont"/>
    <w:rsid w:val="001D6B09"/>
  </w:style>
  <w:style w:type="character" w:customStyle="1" w:styleId="dot">
    <w:name w:val="dot"/>
    <w:basedOn w:val="DefaultParagraphFont"/>
    <w:rsid w:val="001D6B09"/>
  </w:style>
  <w:style w:type="character" w:customStyle="1" w:styleId="hn-date">
    <w:name w:val="hn-date"/>
    <w:basedOn w:val="DefaultParagraphFont"/>
    <w:rsid w:val="001D6B09"/>
  </w:style>
  <w:style w:type="character" w:customStyle="1" w:styleId="location">
    <w:name w:val="location"/>
    <w:basedOn w:val="DefaultParagraphFont"/>
    <w:rsid w:val="001D6B09"/>
  </w:style>
  <w:style w:type="character" w:customStyle="1" w:styleId="dropcap-letter">
    <w:name w:val="dropcap-letter"/>
    <w:basedOn w:val="DefaultParagraphFont"/>
    <w:rsid w:val="001D6B09"/>
  </w:style>
  <w:style w:type="character" w:customStyle="1" w:styleId="offscreen">
    <w:name w:val="offscreen"/>
    <w:basedOn w:val="DefaultParagraphFont"/>
    <w:rsid w:val="001D6B09"/>
  </w:style>
  <w:style w:type="character" w:customStyle="1" w:styleId="linked-in">
    <w:name w:val="linked-in"/>
    <w:basedOn w:val="DefaultParagraphFont"/>
    <w:rsid w:val="001D6B09"/>
  </w:style>
  <w:style w:type="character" w:customStyle="1" w:styleId="divs">
    <w:name w:val="divs"/>
    <w:basedOn w:val="DefaultParagraphFont"/>
    <w:rsid w:val="001D6B09"/>
  </w:style>
  <w:style w:type="character" w:customStyle="1" w:styleId="h4">
    <w:name w:val="h4"/>
    <w:rsid w:val="001D6B09"/>
  </w:style>
  <w:style w:type="character" w:customStyle="1" w:styleId="postheader">
    <w:name w:val="postheader"/>
    <w:basedOn w:val="DefaultParagraphFont"/>
    <w:rsid w:val="001D6B09"/>
  </w:style>
  <w:style w:type="numbering" w:customStyle="1" w:styleId="1ai1">
    <w:name w:val="1 / a / i1"/>
    <w:rsid w:val="001D6B09"/>
    <w:pPr>
      <w:numPr>
        <w:numId w:val="27"/>
      </w:numPr>
    </w:pPr>
  </w:style>
  <w:style w:type="numbering" w:styleId="1ai">
    <w:name w:val="Outline List 1"/>
    <w:basedOn w:val="NoList"/>
    <w:unhideWhenUsed/>
    <w:rsid w:val="001D6B09"/>
    <w:pPr>
      <w:numPr>
        <w:numId w:val="28"/>
      </w:numPr>
    </w:pPr>
  </w:style>
  <w:style w:type="paragraph" w:styleId="Index2">
    <w:name w:val="index 2"/>
    <w:basedOn w:val="Normal"/>
    <w:next w:val="Normal"/>
    <w:autoRedefine/>
    <w:rsid w:val="001D6B09"/>
    <w:pPr>
      <w:spacing w:after="200" w:line="276" w:lineRule="auto"/>
      <w:ind w:left="400" w:hanging="200"/>
    </w:pPr>
    <w:rPr>
      <w:bCs/>
    </w:rPr>
  </w:style>
  <w:style w:type="paragraph" w:styleId="Index3">
    <w:name w:val="index 3"/>
    <w:basedOn w:val="Normal"/>
    <w:next w:val="Normal"/>
    <w:autoRedefine/>
    <w:rsid w:val="001D6B09"/>
    <w:pPr>
      <w:spacing w:after="200" w:line="276" w:lineRule="auto"/>
      <w:ind w:left="600" w:hanging="200"/>
    </w:pPr>
    <w:rPr>
      <w:bCs/>
    </w:rPr>
  </w:style>
  <w:style w:type="paragraph" w:styleId="Index4">
    <w:name w:val="index 4"/>
    <w:basedOn w:val="Normal"/>
    <w:next w:val="Normal"/>
    <w:autoRedefine/>
    <w:rsid w:val="001D6B09"/>
    <w:pPr>
      <w:spacing w:after="200" w:line="276" w:lineRule="auto"/>
      <w:ind w:left="800" w:hanging="200"/>
    </w:pPr>
    <w:rPr>
      <w:bCs/>
    </w:rPr>
  </w:style>
  <w:style w:type="paragraph" w:styleId="Index5">
    <w:name w:val="index 5"/>
    <w:basedOn w:val="Normal"/>
    <w:next w:val="Normal"/>
    <w:autoRedefine/>
    <w:rsid w:val="001D6B09"/>
    <w:pPr>
      <w:spacing w:after="200" w:line="276" w:lineRule="auto"/>
      <w:ind w:left="1000" w:hanging="200"/>
    </w:pPr>
    <w:rPr>
      <w:bCs/>
    </w:rPr>
  </w:style>
  <w:style w:type="paragraph" w:styleId="Index6">
    <w:name w:val="index 6"/>
    <w:basedOn w:val="Normal"/>
    <w:next w:val="Normal"/>
    <w:autoRedefine/>
    <w:rsid w:val="001D6B09"/>
    <w:pPr>
      <w:spacing w:after="200" w:line="276" w:lineRule="auto"/>
      <w:ind w:left="1200" w:hanging="200"/>
    </w:pPr>
    <w:rPr>
      <w:bCs/>
    </w:rPr>
  </w:style>
  <w:style w:type="paragraph" w:styleId="Index7">
    <w:name w:val="index 7"/>
    <w:basedOn w:val="Normal"/>
    <w:next w:val="Normal"/>
    <w:autoRedefine/>
    <w:rsid w:val="001D6B09"/>
    <w:pPr>
      <w:spacing w:after="200" w:line="276" w:lineRule="auto"/>
      <w:ind w:left="1400" w:hanging="200"/>
    </w:pPr>
    <w:rPr>
      <w:bCs/>
    </w:rPr>
  </w:style>
  <w:style w:type="paragraph" w:styleId="Index8">
    <w:name w:val="index 8"/>
    <w:basedOn w:val="Normal"/>
    <w:next w:val="Normal"/>
    <w:autoRedefine/>
    <w:rsid w:val="001D6B09"/>
    <w:pPr>
      <w:spacing w:after="200" w:line="276" w:lineRule="auto"/>
      <w:ind w:left="1600" w:hanging="200"/>
    </w:pPr>
    <w:rPr>
      <w:bCs/>
    </w:rPr>
  </w:style>
  <w:style w:type="paragraph" w:styleId="Index9">
    <w:name w:val="index 9"/>
    <w:basedOn w:val="Normal"/>
    <w:next w:val="Normal"/>
    <w:autoRedefine/>
    <w:rsid w:val="001D6B09"/>
    <w:pPr>
      <w:spacing w:after="200" w:line="276" w:lineRule="auto"/>
      <w:ind w:left="1800" w:hanging="200"/>
    </w:pPr>
    <w:rPr>
      <w:bCs/>
    </w:rPr>
  </w:style>
  <w:style w:type="paragraph" w:styleId="IndexHeading">
    <w:name w:val="index heading"/>
    <w:basedOn w:val="Normal"/>
    <w:next w:val="Index1"/>
    <w:rsid w:val="001D6B09"/>
    <w:pPr>
      <w:spacing w:after="200" w:line="276" w:lineRule="auto"/>
    </w:pPr>
    <w:rPr>
      <w:bCs/>
    </w:rPr>
  </w:style>
  <w:style w:type="numbering" w:customStyle="1" w:styleId="NoList8">
    <w:name w:val="No List8"/>
    <w:next w:val="NoList"/>
    <w:semiHidden/>
    <w:unhideWhenUsed/>
    <w:rsid w:val="001D6B09"/>
  </w:style>
  <w:style w:type="numbering" w:customStyle="1" w:styleId="NoList9">
    <w:name w:val="No List9"/>
    <w:next w:val="NoList"/>
    <w:semiHidden/>
    <w:unhideWhenUsed/>
    <w:rsid w:val="001D6B09"/>
  </w:style>
  <w:style w:type="numbering" w:customStyle="1" w:styleId="NoList10">
    <w:name w:val="No List10"/>
    <w:next w:val="NoList"/>
    <w:semiHidden/>
    <w:unhideWhenUsed/>
    <w:rsid w:val="001D6B09"/>
  </w:style>
  <w:style w:type="numbering" w:customStyle="1" w:styleId="NoList13">
    <w:name w:val="No List13"/>
    <w:next w:val="NoList"/>
    <w:semiHidden/>
    <w:unhideWhenUsed/>
    <w:rsid w:val="001D6B09"/>
  </w:style>
  <w:style w:type="numbering" w:customStyle="1" w:styleId="NoList14">
    <w:name w:val="No List14"/>
    <w:next w:val="NoList"/>
    <w:semiHidden/>
    <w:unhideWhenUsed/>
    <w:rsid w:val="001D6B09"/>
  </w:style>
  <w:style w:type="numbering" w:customStyle="1" w:styleId="NoList15">
    <w:name w:val="No List15"/>
    <w:next w:val="NoList"/>
    <w:uiPriority w:val="99"/>
    <w:semiHidden/>
    <w:unhideWhenUsed/>
    <w:rsid w:val="001D6B09"/>
  </w:style>
  <w:style w:type="numbering" w:customStyle="1" w:styleId="NoList16">
    <w:name w:val="No List16"/>
    <w:next w:val="NoList"/>
    <w:uiPriority w:val="99"/>
    <w:semiHidden/>
    <w:unhideWhenUsed/>
    <w:rsid w:val="001D6B09"/>
  </w:style>
  <w:style w:type="numbering" w:customStyle="1" w:styleId="NoList17">
    <w:name w:val="No List17"/>
    <w:next w:val="NoList"/>
    <w:semiHidden/>
    <w:unhideWhenUsed/>
    <w:rsid w:val="001D6B09"/>
  </w:style>
  <w:style w:type="numbering" w:customStyle="1" w:styleId="NoList18">
    <w:name w:val="No List18"/>
    <w:next w:val="NoList"/>
    <w:uiPriority w:val="99"/>
    <w:semiHidden/>
    <w:unhideWhenUsed/>
    <w:rsid w:val="001D6B09"/>
  </w:style>
  <w:style w:type="numbering" w:customStyle="1" w:styleId="NoList19">
    <w:name w:val="No List19"/>
    <w:next w:val="NoList"/>
    <w:uiPriority w:val="99"/>
    <w:semiHidden/>
    <w:unhideWhenUsed/>
    <w:rsid w:val="001D6B09"/>
  </w:style>
  <w:style w:type="numbering" w:customStyle="1" w:styleId="NoList20">
    <w:name w:val="No List20"/>
    <w:next w:val="NoList"/>
    <w:semiHidden/>
    <w:unhideWhenUsed/>
    <w:rsid w:val="001D6B09"/>
  </w:style>
  <w:style w:type="numbering" w:customStyle="1" w:styleId="NoList31">
    <w:name w:val="No List31"/>
    <w:next w:val="NoList"/>
    <w:semiHidden/>
    <w:unhideWhenUsed/>
    <w:rsid w:val="001D6B09"/>
  </w:style>
  <w:style w:type="numbering" w:customStyle="1" w:styleId="NoList41">
    <w:name w:val="No List41"/>
    <w:next w:val="NoList"/>
    <w:semiHidden/>
    <w:unhideWhenUsed/>
    <w:rsid w:val="001D6B09"/>
  </w:style>
  <w:style w:type="numbering" w:customStyle="1" w:styleId="NoList51">
    <w:name w:val="No List51"/>
    <w:next w:val="NoList"/>
    <w:semiHidden/>
    <w:unhideWhenUsed/>
    <w:rsid w:val="001D6B09"/>
  </w:style>
  <w:style w:type="numbering" w:customStyle="1" w:styleId="NoList61">
    <w:name w:val="No List61"/>
    <w:next w:val="NoList"/>
    <w:semiHidden/>
    <w:unhideWhenUsed/>
    <w:rsid w:val="001D6B09"/>
  </w:style>
  <w:style w:type="numbering" w:customStyle="1" w:styleId="NoList71">
    <w:name w:val="No List71"/>
    <w:next w:val="NoList"/>
    <w:semiHidden/>
    <w:unhideWhenUsed/>
    <w:rsid w:val="001D6B09"/>
  </w:style>
  <w:style w:type="numbering" w:customStyle="1" w:styleId="NoList81">
    <w:name w:val="No List81"/>
    <w:next w:val="NoList"/>
    <w:semiHidden/>
    <w:unhideWhenUsed/>
    <w:rsid w:val="001D6B09"/>
  </w:style>
  <w:style w:type="numbering" w:customStyle="1" w:styleId="NoList91">
    <w:name w:val="No List91"/>
    <w:next w:val="NoList"/>
    <w:semiHidden/>
    <w:unhideWhenUsed/>
    <w:rsid w:val="001D6B09"/>
  </w:style>
  <w:style w:type="numbering" w:customStyle="1" w:styleId="NoList101">
    <w:name w:val="No List101"/>
    <w:next w:val="NoList"/>
    <w:uiPriority w:val="99"/>
    <w:semiHidden/>
    <w:unhideWhenUsed/>
    <w:rsid w:val="001D6B09"/>
  </w:style>
  <w:style w:type="numbering" w:customStyle="1" w:styleId="NoList121">
    <w:name w:val="No List121"/>
    <w:next w:val="NoList"/>
    <w:semiHidden/>
    <w:unhideWhenUsed/>
    <w:rsid w:val="001D6B09"/>
  </w:style>
  <w:style w:type="numbering" w:customStyle="1" w:styleId="NoList131">
    <w:name w:val="No List131"/>
    <w:next w:val="NoList"/>
    <w:semiHidden/>
    <w:unhideWhenUsed/>
    <w:rsid w:val="001D6B09"/>
  </w:style>
  <w:style w:type="numbering" w:customStyle="1" w:styleId="NoList141">
    <w:name w:val="No List141"/>
    <w:next w:val="NoList"/>
    <w:semiHidden/>
    <w:unhideWhenUsed/>
    <w:rsid w:val="001D6B09"/>
  </w:style>
  <w:style w:type="paragraph" w:customStyle="1" w:styleId="Quote20">
    <w:name w:val="Quote2"/>
    <w:basedOn w:val="Default"/>
    <w:next w:val="Default"/>
    <w:qFormat/>
    <w:rsid w:val="001D6B09"/>
    <w:rPr>
      <w:rFonts w:eastAsia="Calibri"/>
      <w:color w:val="auto"/>
      <w:szCs w:val="22"/>
    </w:rPr>
  </w:style>
  <w:style w:type="character" w:customStyle="1" w:styleId="StyleLatinBaskervilleUnderline">
    <w:name w:val="Style (Latin) Baskerville Underline"/>
    <w:rsid w:val="001D6B09"/>
    <w:rPr>
      <w:rFonts w:ascii="Baskerville" w:hAnsi="Baskerville"/>
      <w:sz w:val="26"/>
      <w:u w:val="single"/>
    </w:rPr>
  </w:style>
  <w:style w:type="numbering" w:customStyle="1" w:styleId="NoList22">
    <w:name w:val="No List22"/>
    <w:next w:val="NoList"/>
    <w:semiHidden/>
    <w:unhideWhenUsed/>
    <w:rsid w:val="001D6B09"/>
  </w:style>
  <w:style w:type="numbering" w:customStyle="1" w:styleId="NoList23">
    <w:name w:val="No List23"/>
    <w:next w:val="NoList"/>
    <w:semiHidden/>
    <w:unhideWhenUsed/>
    <w:rsid w:val="001D6B09"/>
  </w:style>
  <w:style w:type="numbering" w:customStyle="1" w:styleId="NoList24">
    <w:name w:val="No List24"/>
    <w:next w:val="NoList"/>
    <w:semiHidden/>
    <w:unhideWhenUsed/>
    <w:rsid w:val="001D6B09"/>
  </w:style>
  <w:style w:type="numbering" w:customStyle="1" w:styleId="NoList25">
    <w:name w:val="No List25"/>
    <w:next w:val="NoList"/>
    <w:semiHidden/>
    <w:unhideWhenUsed/>
    <w:rsid w:val="001D6B09"/>
  </w:style>
  <w:style w:type="character" w:customStyle="1" w:styleId="dropcap1">
    <w:name w:val="dropcap1"/>
    <w:rsid w:val="001D6B09"/>
  </w:style>
  <w:style w:type="character" w:customStyle="1" w:styleId="HighlightedUnderlineEmphasis">
    <w:name w:val="Highlighted Underline Emphasis"/>
    <w:rsid w:val="001D6B09"/>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1D6B09"/>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1D6B09"/>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1D6B09"/>
    <w:rPr>
      <w:rFonts w:ascii="Georgia" w:hAnsi="Georgia"/>
      <w:u w:val="single"/>
    </w:rPr>
  </w:style>
  <w:style w:type="paragraph" w:customStyle="1" w:styleId="StyleCardsGeorgia12ptBoldThickunderlineBorderSin">
    <w:name w:val="Style Cards + Georgia 12 pt Bold Thick underline Border: : (Sin..."/>
    <w:basedOn w:val="Normal"/>
    <w:qFormat/>
    <w:rsid w:val="001D6B09"/>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1D6B09"/>
    <w:rPr>
      <w:rFonts w:ascii="Georgia" w:hAnsi="Georgia"/>
      <w:sz w:val="24"/>
      <w:u w:val="single"/>
    </w:rPr>
  </w:style>
  <w:style w:type="paragraph" w:customStyle="1" w:styleId="StyleCardsGeorgia">
    <w:name w:val="Style Cards + Georgia"/>
    <w:basedOn w:val="Normal"/>
    <w:qFormat/>
    <w:rsid w:val="001D6B09"/>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1D6B09"/>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1D6B09"/>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1D6B09"/>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1D6B09"/>
    <w:rPr>
      <w:b w:val="0"/>
      <w:bCs w:val="0"/>
      <w:sz w:val="22"/>
      <w:u w:val="single"/>
      <w:bdr w:val="none" w:sz="0" w:space="0" w:color="auto"/>
    </w:rPr>
  </w:style>
  <w:style w:type="character" w:customStyle="1" w:styleId="maintitle">
    <w:name w:val="maintitle"/>
    <w:basedOn w:val="DefaultParagraphFont"/>
    <w:rsid w:val="001D6B09"/>
  </w:style>
  <w:style w:type="character" w:customStyle="1" w:styleId="cit-title">
    <w:name w:val="cit-title"/>
    <w:basedOn w:val="DefaultParagraphFont"/>
    <w:rsid w:val="001D6B09"/>
  </w:style>
  <w:style w:type="paragraph" w:customStyle="1" w:styleId="txttitle">
    <w:name w:val="txttitle"/>
    <w:basedOn w:val="Normal"/>
    <w:rsid w:val="001D6B09"/>
    <w:pPr>
      <w:spacing w:before="100" w:beforeAutospacing="1" w:after="100" w:afterAutospacing="1"/>
    </w:pPr>
    <w:rPr>
      <w:sz w:val="24"/>
    </w:rPr>
  </w:style>
  <w:style w:type="character" w:customStyle="1" w:styleId="volume">
    <w:name w:val="volume"/>
    <w:basedOn w:val="DefaultParagraphFont"/>
    <w:rsid w:val="001D6B09"/>
  </w:style>
  <w:style w:type="character" w:customStyle="1" w:styleId="z3988">
    <w:name w:val="z3988"/>
    <w:basedOn w:val="DefaultParagraphFont"/>
    <w:rsid w:val="001D6B09"/>
  </w:style>
  <w:style w:type="character" w:customStyle="1" w:styleId="nowrap">
    <w:name w:val="nowrap"/>
    <w:basedOn w:val="DefaultParagraphFont"/>
    <w:rsid w:val="001D6B09"/>
  </w:style>
  <w:style w:type="paragraph" w:customStyle="1" w:styleId="SmallCards">
    <w:name w:val="Small Cards"/>
    <w:basedOn w:val="Normal"/>
    <w:link w:val="SmallCardsChar"/>
    <w:autoRedefine/>
    <w:rsid w:val="001D6B09"/>
    <w:rPr>
      <w:rFonts w:eastAsia="Times New Roman"/>
      <w:sz w:val="16"/>
      <w:szCs w:val="20"/>
    </w:rPr>
  </w:style>
  <w:style w:type="character" w:customStyle="1" w:styleId="freeaccess">
    <w:name w:val="freeaccess"/>
    <w:basedOn w:val="DefaultParagraphFont"/>
    <w:rsid w:val="001D6B09"/>
  </w:style>
  <w:style w:type="character" w:customStyle="1" w:styleId="articoloinside">
    <w:name w:val="articolo_inside"/>
    <w:rsid w:val="001D6B09"/>
  </w:style>
  <w:style w:type="paragraph" w:customStyle="1" w:styleId="pagetools">
    <w:name w:val="pagetools"/>
    <w:basedOn w:val="Normal"/>
    <w:qFormat/>
    <w:rsid w:val="001D6B09"/>
    <w:pPr>
      <w:spacing w:before="100" w:beforeAutospacing="1" w:after="100" w:afterAutospacing="1"/>
    </w:pPr>
    <w:rPr>
      <w:rFonts w:eastAsia="Times New Roman"/>
      <w:sz w:val="24"/>
    </w:rPr>
  </w:style>
  <w:style w:type="character" w:customStyle="1" w:styleId="job">
    <w:name w:val="job"/>
    <w:basedOn w:val="DefaultParagraphFont"/>
    <w:rsid w:val="001D6B09"/>
  </w:style>
  <w:style w:type="character" w:customStyle="1" w:styleId="publisher">
    <w:name w:val="publisher"/>
    <w:basedOn w:val="DefaultParagraphFont"/>
    <w:rsid w:val="001D6B09"/>
  </w:style>
  <w:style w:type="character" w:customStyle="1" w:styleId="pubyear">
    <w:name w:val="pubyear"/>
    <w:basedOn w:val="DefaultParagraphFont"/>
    <w:rsid w:val="001D6B09"/>
  </w:style>
  <w:style w:type="character" w:customStyle="1" w:styleId="pubcity">
    <w:name w:val="pubcity"/>
    <w:basedOn w:val="DefaultParagraphFont"/>
    <w:rsid w:val="001D6B09"/>
  </w:style>
  <w:style w:type="paragraph" w:customStyle="1" w:styleId="C-Text">
    <w:name w:val="C-Text"/>
    <w:basedOn w:val="Normal"/>
    <w:qFormat/>
    <w:rsid w:val="001D6B09"/>
    <w:pPr>
      <w:tabs>
        <w:tab w:val="num" w:pos="720"/>
      </w:tabs>
      <w:ind w:left="720" w:hanging="360"/>
    </w:pPr>
    <w:rPr>
      <w:rFonts w:ascii="Garamond" w:hAnsi="Garamond"/>
      <w:sz w:val="24"/>
    </w:rPr>
  </w:style>
  <w:style w:type="character" w:customStyle="1" w:styleId="ecdate">
    <w:name w:val="ec_date"/>
    <w:basedOn w:val="DefaultParagraphFont"/>
    <w:rsid w:val="001D6B09"/>
    <w:rPr>
      <w:rFonts w:ascii="Verdana" w:hAnsi="Verdana" w:hint="default"/>
      <w:sz w:val="20"/>
      <w:szCs w:val="20"/>
      <w:shd w:val="clear" w:color="auto" w:fill="FFFFFF"/>
    </w:rPr>
  </w:style>
  <w:style w:type="paragraph" w:customStyle="1" w:styleId="ecmsonormal">
    <w:name w:val="ec_msonormal"/>
    <w:basedOn w:val="Normal"/>
    <w:qFormat/>
    <w:rsid w:val="001D6B09"/>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1D6B09"/>
  </w:style>
  <w:style w:type="character" w:customStyle="1" w:styleId="articleheadline">
    <w:name w:val="articleheadline"/>
    <w:basedOn w:val="DefaultParagraphFont"/>
    <w:rsid w:val="001D6B09"/>
  </w:style>
  <w:style w:type="paragraph" w:customStyle="1" w:styleId="u-intro">
    <w:name w:val="u-intro"/>
    <w:basedOn w:val="Normal"/>
    <w:qFormat/>
    <w:rsid w:val="001D6B09"/>
    <w:pPr>
      <w:spacing w:before="100" w:beforeAutospacing="1" w:after="100" w:afterAutospacing="1"/>
    </w:pPr>
    <w:rPr>
      <w:sz w:val="24"/>
    </w:rPr>
  </w:style>
  <w:style w:type="character" w:customStyle="1" w:styleId="u-byline">
    <w:name w:val="u-byline"/>
    <w:basedOn w:val="DefaultParagraphFont"/>
    <w:rsid w:val="001D6B09"/>
  </w:style>
  <w:style w:type="character" w:customStyle="1" w:styleId="articlebya">
    <w:name w:val="articleby_a"/>
    <w:basedOn w:val="DefaultParagraphFont"/>
    <w:rsid w:val="001D6B09"/>
  </w:style>
  <w:style w:type="character" w:customStyle="1" w:styleId="popupwinby">
    <w:name w:val="popupwinby"/>
    <w:basedOn w:val="DefaultParagraphFont"/>
    <w:rsid w:val="001D6B09"/>
  </w:style>
  <w:style w:type="character" w:customStyle="1" w:styleId="storyheader">
    <w:name w:val="storyheader"/>
    <w:basedOn w:val="DefaultParagraphFont"/>
    <w:rsid w:val="001D6B09"/>
  </w:style>
  <w:style w:type="character" w:customStyle="1" w:styleId="marron">
    <w:name w:val="marron"/>
    <w:basedOn w:val="DefaultParagraphFont"/>
    <w:rsid w:val="001D6B09"/>
  </w:style>
  <w:style w:type="character" w:customStyle="1" w:styleId="StyleNormalWeb10ptChar">
    <w:name w:val="Style Normal (Web) + 10 pt Char"/>
    <w:basedOn w:val="DefaultParagraphFont"/>
    <w:rsid w:val="001D6B09"/>
    <w:rPr>
      <w:szCs w:val="24"/>
      <w:lang w:val="en-US" w:eastAsia="en-US" w:bidi="ar-SA"/>
    </w:rPr>
  </w:style>
  <w:style w:type="paragraph" w:customStyle="1" w:styleId="TagCiteShells">
    <w:name w:val="Tag/Cite/Shells"/>
    <w:basedOn w:val="Normal"/>
    <w:qFormat/>
    <w:rsid w:val="001D6B09"/>
    <w:rPr>
      <w:b/>
    </w:rPr>
  </w:style>
  <w:style w:type="paragraph" w:customStyle="1" w:styleId="DefinitionTerm">
    <w:name w:val="Definition Term"/>
    <w:basedOn w:val="Normal"/>
    <w:next w:val="Normal"/>
    <w:qFormat/>
    <w:rsid w:val="001D6B09"/>
    <w:rPr>
      <w:snapToGrid w:val="0"/>
      <w:sz w:val="24"/>
    </w:rPr>
  </w:style>
  <w:style w:type="character" w:customStyle="1" w:styleId="Style3CharChar">
    <w:name w:val="Style3 Char Char"/>
    <w:basedOn w:val="DefaultParagraphFont"/>
    <w:rsid w:val="001D6B09"/>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1D6B09"/>
    <w:pPr>
      <w:spacing w:after="60"/>
    </w:pPr>
    <w:rPr>
      <w:rFonts w:eastAsia="SimSun" w:cs="Times New Roman"/>
      <w:bCs w:val="0"/>
      <w:sz w:val="20"/>
      <w:lang w:eastAsia="zh-CN"/>
    </w:rPr>
  </w:style>
  <w:style w:type="character" w:customStyle="1" w:styleId="NormalChar0">
    <w:name w:val="Normal Char"/>
    <w:basedOn w:val="DefaultParagraphFont"/>
    <w:rsid w:val="001D6B09"/>
    <w:rPr>
      <w:lang w:eastAsia="en-US"/>
    </w:rPr>
  </w:style>
  <w:style w:type="character" w:customStyle="1" w:styleId="BoldUnderlineChar4">
    <w:name w:val="Bold + Underline Char"/>
    <w:basedOn w:val="DefaultParagraphFont"/>
    <w:rsid w:val="001D6B09"/>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1D6B09"/>
  </w:style>
  <w:style w:type="character" w:customStyle="1" w:styleId="CharacterStyle7">
    <w:name w:val="Character Style 7"/>
    <w:rsid w:val="001D6B09"/>
    <w:rPr>
      <w:rFonts w:ascii="Arial Narrow" w:hAnsi="Arial Narrow" w:cs="Arial Narrow"/>
      <w:sz w:val="20"/>
      <w:szCs w:val="20"/>
      <w:u w:val="single"/>
    </w:rPr>
  </w:style>
  <w:style w:type="character" w:customStyle="1" w:styleId="StyleStyle4Char">
    <w:name w:val="Style Style4 + Char"/>
    <w:basedOn w:val="DefaultParagraphFont"/>
    <w:rsid w:val="001D6B09"/>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1D6B09"/>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1D6B09"/>
    <w:rPr>
      <w:rFonts w:ascii="Verdana" w:hAnsi="Verdana"/>
      <w:sz w:val="21"/>
      <w:szCs w:val="21"/>
      <w:u w:val="thick"/>
    </w:rPr>
  </w:style>
  <w:style w:type="paragraph" w:customStyle="1" w:styleId="Cite8">
    <w:name w:val="Cite8"/>
    <w:basedOn w:val="Normal"/>
    <w:autoRedefine/>
    <w:uiPriority w:val="99"/>
    <w:qFormat/>
    <w:rsid w:val="001D6B09"/>
    <w:rPr>
      <w:rFonts w:eastAsia="Calibri"/>
      <w:sz w:val="16"/>
    </w:rPr>
  </w:style>
  <w:style w:type="character" w:customStyle="1" w:styleId="BoxX2">
    <w:name w:val="BoxX2"/>
    <w:qFormat/>
    <w:rsid w:val="001D6B09"/>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1D6B09"/>
    <w:rPr>
      <w:rFonts w:ascii="Garamond" w:hAnsi="Garamond" w:hint="default"/>
      <w:sz w:val="16"/>
    </w:rPr>
  </w:style>
  <w:style w:type="paragraph" w:customStyle="1" w:styleId="StyleStyle49pt9">
    <w:name w:val="Style Style4 + 9 pt9"/>
    <w:basedOn w:val="Style4"/>
    <w:link w:val="StyleStyle49pt9Char"/>
    <w:rsid w:val="001D6B09"/>
    <w:rPr>
      <w:rFonts w:ascii="Times New Roman" w:eastAsia="SimSun" w:hAnsi="Times New Roman" w:cs="Calibri"/>
      <w:lang w:eastAsia="zh-CN"/>
    </w:rPr>
  </w:style>
  <w:style w:type="character" w:customStyle="1" w:styleId="StyleStyle49pt9Char">
    <w:name w:val="Style Style4 + 9 pt9 Char"/>
    <w:link w:val="StyleStyle49pt9"/>
    <w:rsid w:val="001D6B09"/>
    <w:rPr>
      <w:rFonts w:ascii="Times New Roman" w:eastAsia="SimSun" w:hAnsi="Times New Roman" w:cs="Calibri"/>
      <w:u w:val="single"/>
      <w:lang w:eastAsia="zh-CN"/>
    </w:rPr>
  </w:style>
  <w:style w:type="character" w:customStyle="1" w:styleId="UnderlineCard1">
    <w:name w:val="Underline Card"/>
    <w:uiPriority w:val="6"/>
    <w:qFormat/>
    <w:rsid w:val="001D6B09"/>
    <w:rPr>
      <w:rFonts w:ascii="Arial" w:hAnsi="Arial"/>
      <w:b w:val="0"/>
      <w:bCs/>
      <w:sz w:val="20"/>
      <w:u w:val="single"/>
    </w:rPr>
  </w:style>
  <w:style w:type="paragraph" w:customStyle="1" w:styleId="DebateBlocking">
    <w:name w:val="DebateBlocking"/>
    <w:basedOn w:val="Normal"/>
    <w:next w:val="Nothing"/>
    <w:uiPriority w:val="99"/>
    <w:qFormat/>
    <w:rsid w:val="001D6B09"/>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1D6B09"/>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1D6B09"/>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1D6B09"/>
    <w:pPr>
      <w:spacing w:before="100" w:beforeAutospacing="1" w:after="100" w:afterAutospacing="1"/>
    </w:pPr>
    <w:rPr>
      <w:rFonts w:eastAsia="Times New Roman"/>
      <w:sz w:val="24"/>
    </w:rPr>
  </w:style>
  <w:style w:type="character" w:customStyle="1" w:styleId="created">
    <w:name w:val="created"/>
    <w:basedOn w:val="DefaultParagraphFont"/>
    <w:rsid w:val="001D6B09"/>
  </w:style>
  <w:style w:type="paragraph" w:customStyle="1" w:styleId="8font">
    <w:name w:val="8font"/>
    <w:basedOn w:val="Normal"/>
    <w:next w:val="Normal"/>
    <w:autoRedefine/>
    <w:qFormat/>
    <w:rsid w:val="001D6B09"/>
    <w:rPr>
      <w:rFonts w:eastAsia="Cambria"/>
      <w:sz w:val="16"/>
      <w:szCs w:val="16"/>
    </w:rPr>
  </w:style>
  <w:style w:type="paragraph" w:customStyle="1" w:styleId="CiteLittle">
    <w:name w:val="Cite Little"/>
    <w:next w:val="Normal"/>
    <w:qFormat/>
    <w:rsid w:val="001D6B09"/>
    <w:rPr>
      <w:rFonts w:ascii="Arial" w:eastAsia="Times New Roman" w:hAnsi="Arial" w:cs="Times New Roman"/>
      <w:bCs/>
      <w:kern w:val="32"/>
      <w:sz w:val="16"/>
      <w:szCs w:val="32"/>
    </w:rPr>
  </w:style>
  <w:style w:type="character" w:customStyle="1" w:styleId="StyleAsianMSMinchoBold">
    <w:name w:val="Style (Asian) MS Mincho Bold"/>
    <w:rsid w:val="001D6B09"/>
    <w:rPr>
      <w:rFonts w:ascii="Times New Roman" w:eastAsia="MS Mincho" w:hAnsi="Times New Roman"/>
      <w:b/>
      <w:bCs/>
      <w:u w:val="thick"/>
    </w:rPr>
  </w:style>
  <w:style w:type="character" w:customStyle="1" w:styleId="StyleAsianMSMincho">
    <w:name w:val="Style (Asian) MS Mincho"/>
    <w:rsid w:val="001D6B09"/>
    <w:rPr>
      <w:rFonts w:ascii="Times New Roman" w:eastAsia="MS Mincho" w:hAnsi="Times New Roman"/>
      <w:u w:val="thick"/>
    </w:rPr>
  </w:style>
  <w:style w:type="paragraph" w:customStyle="1" w:styleId="docheader">
    <w:name w:val="doc header"/>
    <w:autoRedefine/>
    <w:qFormat/>
    <w:rsid w:val="001D6B09"/>
    <w:rPr>
      <w:rFonts w:ascii="Times New Roman" w:eastAsia="Malgun Gothic" w:hAnsi="Times New Roman" w:cs="Times New Roman"/>
      <w:b/>
      <w:sz w:val="20"/>
    </w:rPr>
  </w:style>
  <w:style w:type="paragraph" w:customStyle="1" w:styleId="docfooter">
    <w:name w:val="doc footer"/>
    <w:autoRedefine/>
    <w:qFormat/>
    <w:rsid w:val="001D6B09"/>
    <w:pPr>
      <w:jc w:val="right"/>
    </w:pPr>
    <w:rPr>
      <w:rFonts w:ascii="Times New Roman" w:eastAsia="Malgun Gothic" w:hAnsi="Times New Roman" w:cs="Times New Roman"/>
      <w:b/>
      <w:sz w:val="22"/>
    </w:rPr>
  </w:style>
  <w:style w:type="character" w:customStyle="1" w:styleId="crosslinkpopup">
    <w:name w:val="crosslinkpopup"/>
    <w:rsid w:val="001D6B09"/>
  </w:style>
  <w:style w:type="character" w:customStyle="1" w:styleId="CardCharChar1">
    <w:name w:val="Card Char Char1"/>
    <w:rsid w:val="001D6B09"/>
    <w:rPr>
      <w:b/>
      <w:bCs/>
      <w:sz w:val="28"/>
      <w:szCs w:val="28"/>
    </w:rPr>
  </w:style>
  <w:style w:type="paragraph" w:customStyle="1" w:styleId="bloctitles">
    <w:name w:val="bloc titles"/>
    <w:basedOn w:val="Heading1"/>
    <w:next w:val="Normal"/>
    <w:link w:val="bloctitlesChar"/>
    <w:autoRedefine/>
    <w:qFormat/>
    <w:rsid w:val="001D6B09"/>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1D6B09"/>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1D6B09"/>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1D6B09"/>
    <w:rPr>
      <w:rFonts w:ascii="Calibri" w:eastAsia="Times New Roman" w:hAnsi="Calibri" w:cs="Times New Roman"/>
      <w:b/>
      <w:caps/>
      <w:sz w:val="4"/>
      <w:szCs w:val="32"/>
      <w:u w:val="single"/>
    </w:rPr>
  </w:style>
  <w:style w:type="character" w:customStyle="1" w:styleId="UnderlineBoldChar">
    <w:name w:val="Underline Bold Char"/>
    <w:locked/>
    <w:rsid w:val="001D6B09"/>
    <w:rPr>
      <w:rFonts w:ascii="Times New Roman" w:eastAsia="Times New Roman" w:hAnsi="Times New Roman" w:cs="Calibri"/>
      <w:b/>
      <w:sz w:val="24"/>
      <w:szCs w:val="20"/>
      <w:u w:val="single"/>
    </w:rPr>
  </w:style>
  <w:style w:type="character" w:customStyle="1" w:styleId="tagChar">
    <w:name w:val="%tag Char"/>
    <w:link w:val="tag"/>
    <w:uiPriority w:val="99"/>
    <w:rsid w:val="001D6B09"/>
    <w:rPr>
      <w:rFonts w:ascii="Garamond" w:eastAsia="Calibri" w:hAnsi="Garamond" w:cs="Calibri"/>
      <w:bCs/>
      <w:sz w:val="18"/>
    </w:rPr>
  </w:style>
  <w:style w:type="character" w:customStyle="1" w:styleId="AAAcardChar">
    <w:name w:val="AAAcard Char"/>
    <w:link w:val="AAAcard"/>
    <w:uiPriority w:val="99"/>
    <w:rsid w:val="001D6B09"/>
    <w:rPr>
      <w:rFonts w:ascii="Calibri" w:eastAsia="Times New Roman" w:hAnsi="Calibri" w:cs="Calibri"/>
      <w:sz w:val="22"/>
    </w:rPr>
  </w:style>
  <w:style w:type="character" w:customStyle="1" w:styleId="underlineCharChar2">
    <w:name w:val="underline Char Char"/>
    <w:rsid w:val="001D6B09"/>
    <w:rPr>
      <w:rFonts w:ascii="Arial Narrow" w:eastAsia="Times New Roman" w:hAnsi="Arial Narrow" w:cs="Calibri"/>
      <w:sz w:val="24"/>
      <w:u w:val="single"/>
    </w:rPr>
  </w:style>
  <w:style w:type="paragraph" w:customStyle="1" w:styleId="tagstyle0">
    <w:name w:val="tagstyle"/>
    <w:basedOn w:val="Normal"/>
    <w:rsid w:val="001D6B09"/>
    <w:pPr>
      <w:spacing w:before="100" w:beforeAutospacing="1" w:after="100" w:afterAutospacing="1"/>
    </w:pPr>
    <w:rPr>
      <w:rFonts w:eastAsia="Times New Roman"/>
      <w:sz w:val="24"/>
    </w:rPr>
  </w:style>
  <w:style w:type="character" w:customStyle="1" w:styleId="newsstorytitle">
    <w:name w:val="news_story_title"/>
    <w:rsid w:val="001D6B09"/>
  </w:style>
  <w:style w:type="character" w:customStyle="1" w:styleId="yqlink">
    <w:name w:val="yqlink"/>
    <w:rsid w:val="001D6B09"/>
  </w:style>
  <w:style w:type="character" w:customStyle="1" w:styleId="clbody">
    <w:name w:val="clbody"/>
    <w:rsid w:val="001D6B09"/>
  </w:style>
  <w:style w:type="character" w:customStyle="1" w:styleId="Boxing">
    <w:name w:val="Boxing"/>
    <w:rsid w:val="001D6B09"/>
    <w:rPr>
      <w:rFonts w:ascii="Arial Narrow" w:hAnsi="Arial Narrow"/>
      <w:dstrike w:val="0"/>
      <w:sz w:val="20"/>
      <w:bdr w:val="single" w:sz="2" w:space="0" w:color="auto"/>
      <w:vertAlign w:val="baseline"/>
    </w:rPr>
  </w:style>
  <w:style w:type="paragraph" w:customStyle="1" w:styleId="Analyticals">
    <w:name w:val="Analyticals"/>
    <w:basedOn w:val="Normal"/>
    <w:rsid w:val="001D6B09"/>
    <w:rPr>
      <w:rFonts w:eastAsia="Times New Roman"/>
      <w:sz w:val="24"/>
    </w:rPr>
  </w:style>
  <w:style w:type="character" w:customStyle="1" w:styleId="norm">
    <w:name w:val="norm"/>
    <w:rsid w:val="001D6B09"/>
  </w:style>
  <w:style w:type="character" w:customStyle="1" w:styleId="boldandunderlinecharcharcharcharcharcharcharcharcharcharcharcharcharcharcharchar0">
    <w:name w:val="boldandunderlinecharcharcharcharcharcharcharcharcharcharcharcharcharcharcharchar"/>
    <w:rsid w:val="001D6B09"/>
  </w:style>
  <w:style w:type="character" w:customStyle="1" w:styleId="underlinecharcharcharcharcharcharcharcharcharcharcharcharcharchar0">
    <w:name w:val="underlinecharcharcharcharcharcharcharcharcharcharcharcharcharchar"/>
    <w:rsid w:val="001D6B09"/>
  </w:style>
  <w:style w:type="character" w:customStyle="1" w:styleId="CharCharCharCharCharChar1Char">
    <w:name w:val="Char Char Char Char Char Char1 Char"/>
    <w:rsid w:val="001D6B09"/>
    <w:rPr>
      <w:rFonts w:ascii="Times New Roman" w:eastAsia="Times New Roman" w:hAnsi="Times New Roman" w:cs="Times New Roman"/>
      <w:b/>
      <w:sz w:val="24"/>
      <w:szCs w:val="24"/>
    </w:rPr>
  </w:style>
  <w:style w:type="character" w:customStyle="1" w:styleId="emphasis22">
    <w:name w:val="emphasis2"/>
    <w:rsid w:val="001D6B09"/>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1D6B09"/>
    <w:rPr>
      <w:sz w:val="24"/>
      <w:szCs w:val="24"/>
      <w:lang w:val="en-US" w:eastAsia="en-US" w:bidi="ar-SA"/>
    </w:rPr>
  </w:style>
  <w:style w:type="character" w:customStyle="1" w:styleId="NewTag">
    <w:name w:val="NewTag"/>
    <w:uiPriority w:val="1"/>
    <w:qFormat/>
    <w:rsid w:val="001D6B09"/>
    <w:rPr>
      <w:rFonts w:ascii="Georgia" w:hAnsi="Georgia"/>
      <w:b/>
      <w:sz w:val="24"/>
    </w:rPr>
  </w:style>
  <w:style w:type="character" w:customStyle="1" w:styleId="searchtools-record-title">
    <w:name w:val="searchtools-record-title"/>
    <w:basedOn w:val="DefaultParagraphFont"/>
    <w:rsid w:val="001D6B09"/>
  </w:style>
  <w:style w:type="character" w:customStyle="1" w:styleId="rightside">
    <w:name w:val="rightside"/>
    <w:rsid w:val="001D6B09"/>
  </w:style>
  <w:style w:type="character" w:customStyle="1" w:styleId="flourish">
    <w:name w:val="flourish"/>
    <w:rsid w:val="001D6B09"/>
  </w:style>
  <w:style w:type="character" w:customStyle="1" w:styleId="style150">
    <w:name w:val="style150"/>
    <w:rsid w:val="001D6B09"/>
  </w:style>
  <w:style w:type="character" w:customStyle="1" w:styleId="head">
    <w:name w:val="head"/>
    <w:rsid w:val="001D6B09"/>
  </w:style>
  <w:style w:type="character" w:customStyle="1" w:styleId="apturelink">
    <w:name w:val="apturelink"/>
    <w:rsid w:val="001D6B09"/>
  </w:style>
  <w:style w:type="character" w:customStyle="1" w:styleId="apturelinkicon">
    <w:name w:val="apturelinkicon"/>
    <w:rsid w:val="001D6B09"/>
  </w:style>
  <w:style w:type="character" w:customStyle="1" w:styleId="titletxt">
    <w:name w:val="titletxt"/>
    <w:rsid w:val="001D6B09"/>
  </w:style>
  <w:style w:type="character" w:customStyle="1" w:styleId="colbcopy">
    <w:name w:val="colbcopy"/>
    <w:rsid w:val="001D6B09"/>
  </w:style>
  <w:style w:type="character" w:customStyle="1" w:styleId="hcard">
    <w:name w:val="hcard"/>
    <w:rsid w:val="001D6B09"/>
  </w:style>
  <w:style w:type="table" w:styleId="MediumGrid2">
    <w:name w:val="Medium Grid 2"/>
    <w:basedOn w:val="TableNormal"/>
    <w:uiPriority w:val="68"/>
    <w:rsid w:val="001D6B09"/>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1D6B09"/>
    <w:pPr>
      <w:widowControl/>
      <w:autoSpaceDE/>
      <w:autoSpaceDN/>
      <w:adjustRightInd/>
    </w:pPr>
    <w:rPr>
      <w:rFonts w:ascii="Courier" w:eastAsia="Cambria" w:hAnsi="Courier"/>
      <w:sz w:val="21"/>
      <w:szCs w:val="21"/>
    </w:rPr>
  </w:style>
  <w:style w:type="paragraph" w:customStyle="1" w:styleId="hotroute2">
    <w:name w:val="hotroute"/>
    <w:basedOn w:val="Normal"/>
    <w:qFormat/>
    <w:rsid w:val="001D6B09"/>
    <w:pPr>
      <w:ind w:left="288"/>
    </w:pPr>
  </w:style>
  <w:style w:type="paragraph" w:customStyle="1" w:styleId="DeleteAnalytics">
    <w:name w:val="Delete Analytics"/>
    <w:basedOn w:val="Heading4"/>
    <w:qFormat/>
    <w:rsid w:val="001D6B09"/>
    <w:rPr>
      <w:bCs w:val="0"/>
      <w:color w:val="800000"/>
    </w:rPr>
  </w:style>
  <w:style w:type="paragraph" w:customStyle="1" w:styleId="ReallyFuckingSmall0">
    <w:name w:val="Really Fucking Small"/>
    <w:basedOn w:val="Normal"/>
    <w:link w:val="ReallyFuckingSmallChar0"/>
    <w:rsid w:val="001D6B09"/>
    <w:pPr>
      <w:ind w:left="144"/>
    </w:pPr>
    <w:rPr>
      <w:rFonts w:eastAsia="Times New Roman"/>
      <w:sz w:val="12"/>
    </w:rPr>
  </w:style>
  <w:style w:type="character" w:customStyle="1" w:styleId="ReallyFuckingSmallChar0">
    <w:name w:val="Really Fucking Small Char"/>
    <w:link w:val="ReallyFuckingSmall0"/>
    <w:rsid w:val="001D6B09"/>
    <w:rPr>
      <w:rFonts w:ascii="Calibri" w:eastAsia="Times New Roman" w:hAnsi="Calibri" w:cs="Calibri"/>
      <w:sz w:val="12"/>
    </w:rPr>
  </w:style>
  <w:style w:type="paragraph" w:customStyle="1" w:styleId="Boxempahsis">
    <w:name w:val="Box empahsis"/>
    <w:basedOn w:val="Normal"/>
    <w:link w:val="BoxempahsisChar"/>
    <w:qFormat/>
    <w:rsid w:val="001D6B09"/>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1D6B09"/>
    <w:rPr>
      <w:rFonts w:ascii="Franklin Gothic Heavy" w:hAnsi="Franklin Gothic Heavy" w:cs="Calibri"/>
      <w:u w:val="single"/>
      <w:bdr w:val="single" w:sz="4" w:space="0" w:color="auto"/>
    </w:rPr>
  </w:style>
  <w:style w:type="character" w:customStyle="1" w:styleId="Qualified">
    <w:name w:val="Qualified"/>
    <w:rsid w:val="001D6B09"/>
    <w:rPr>
      <w:rFonts w:asciiTheme="majorHAnsi" w:hAnsiTheme="majorHAnsi"/>
      <w:b/>
      <w:bCs/>
      <w:sz w:val="16"/>
    </w:rPr>
  </w:style>
  <w:style w:type="character" w:customStyle="1" w:styleId="Underline-Highlighted-WFU">
    <w:name w:val="Underline-Highlighted-WFU"/>
    <w:basedOn w:val="DefaultParagraphFont"/>
    <w:uiPriority w:val="1"/>
    <w:qFormat/>
    <w:rsid w:val="001D6B09"/>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1D6B09"/>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1D6B09"/>
    <w:rPr>
      <w:rFonts w:ascii="Arial" w:eastAsia="Times New Roman" w:hAnsi="Arial" w:cs="Arial"/>
      <w:b/>
      <w:bCs/>
      <w:kern w:val="32"/>
      <w:sz w:val="28"/>
      <w:szCs w:val="32"/>
    </w:rPr>
  </w:style>
  <w:style w:type="character" w:customStyle="1" w:styleId="columntexthead">
    <w:name w:val="columntexthead"/>
    <w:rsid w:val="001D6B09"/>
  </w:style>
  <w:style w:type="character" w:customStyle="1" w:styleId="instruction">
    <w:name w:val="instruction"/>
    <w:rsid w:val="001D6B09"/>
  </w:style>
  <w:style w:type="character" w:customStyle="1" w:styleId="listpipe">
    <w:name w:val="listpipe"/>
    <w:rsid w:val="001D6B09"/>
  </w:style>
  <w:style w:type="character" w:customStyle="1" w:styleId="imagelink">
    <w:name w:val="imagelink"/>
    <w:rsid w:val="001D6B09"/>
  </w:style>
  <w:style w:type="character" w:customStyle="1" w:styleId="leadin">
    <w:name w:val="leadin"/>
    <w:rsid w:val="001D6B09"/>
  </w:style>
  <w:style w:type="character" w:customStyle="1" w:styleId="noticiabyline">
    <w:name w:val="noticia_byline"/>
    <w:rsid w:val="001D6B09"/>
  </w:style>
  <w:style w:type="character" w:customStyle="1" w:styleId="rightnowyahoo">
    <w:name w:val="right_now_yahoo"/>
    <w:rsid w:val="001D6B09"/>
  </w:style>
  <w:style w:type="character" w:customStyle="1" w:styleId="submittedmeta">
    <w:name w:val="submitted meta"/>
    <w:rsid w:val="001D6B09"/>
  </w:style>
  <w:style w:type="character" w:customStyle="1" w:styleId="A10">
    <w:name w:val="A10"/>
    <w:uiPriority w:val="99"/>
    <w:rsid w:val="001D6B09"/>
    <w:rPr>
      <w:color w:val="000000"/>
      <w:sz w:val="12"/>
      <w:szCs w:val="12"/>
    </w:rPr>
  </w:style>
  <w:style w:type="paragraph" w:customStyle="1" w:styleId="Pa7">
    <w:name w:val="Pa7"/>
    <w:basedOn w:val="Default"/>
    <w:next w:val="Default"/>
    <w:uiPriority w:val="99"/>
    <w:qFormat/>
    <w:rsid w:val="001D6B09"/>
    <w:pPr>
      <w:spacing w:before="280" w:line="221" w:lineRule="atLeast"/>
    </w:pPr>
    <w:rPr>
      <w:rFonts w:ascii="Baskerville" w:hAnsi="Baskerville"/>
      <w:color w:val="auto"/>
    </w:rPr>
  </w:style>
  <w:style w:type="character" w:customStyle="1" w:styleId="AAAunderline">
    <w:name w:val="AAAunderline"/>
    <w:qFormat/>
    <w:rsid w:val="001D6B09"/>
    <w:rPr>
      <w:b/>
      <w:u w:val="single"/>
    </w:rPr>
  </w:style>
  <w:style w:type="paragraph" w:customStyle="1" w:styleId="IndexHeader">
    <w:name w:val="Index Header"/>
    <w:basedOn w:val="Normal"/>
    <w:rsid w:val="001D6B09"/>
    <w:pPr>
      <w:ind w:left="-720"/>
      <w:outlineLvl w:val="0"/>
    </w:pPr>
    <w:rPr>
      <w:rFonts w:eastAsia="Times New Roman"/>
      <w:b/>
      <w:bCs/>
      <w:sz w:val="36"/>
      <w:szCs w:val="20"/>
    </w:rPr>
  </w:style>
  <w:style w:type="character" w:customStyle="1" w:styleId="IndexHeaderChar">
    <w:name w:val="Index Header Char"/>
    <w:rsid w:val="001D6B09"/>
    <w:rPr>
      <w:rFonts w:ascii="Times New Roman" w:eastAsia="Times New Roman" w:hAnsi="Times New Roman"/>
      <w:b/>
      <w:bCs/>
      <w:sz w:val="36"/>
    </w:rPr>
  </w:style>
  <w:style w:type="paragraph" w:customStyle="1" w:styleId="CardRead">
    <w:name w:val="Card_Read"/>
    <w:basedOn w:val="Normal"/>
    <w:rsid w:val="001D6B09"/>
    <w:rPr>
      <w:rFonts w:ascii="Times" w:eastAsia="Times" w:hAnsi="Times"/>
      <w:szCs w:val="20"/>
    </w:rPr>
  </w:style>
  <w:style w:type="paragraph" w:customStyle="1" w:styleId="CardNU">
    <w:name w:val="CardNU"/>
    <w:basedOn w:val="Normal"/>
    <w:rsid w:val="001D6B09"/>
    <w:rPr>
      <w:rFonts w:ascii="Times" w:eastAsia="Times" w:hAnsi="Times"/>
      <w:sz w:val="14"/>
      <w:szCs w:val="20"/>
    </w:rPr>
  </w:style>
  <w:style w:type="paragraph" w:customStyle="1" w:styleId="StyleHeading310pt">
    <w:name w:val="Style Heading 3 + 10 pt"/>
    <w:basedOn w:val="Heading3"/>
    <w:rsid w:val="001D6B09"/>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1D6B09"/>
    <w:rPr>
      <w:rFonts w:ascii="Times New Roman" w:eastAsia="Times New Roman" w:hAnsi="Times New Roman" w:cs="Arial"/>
      <w:b/>
      <w:bCs/>
      <w:sz w:val="26"/>
      <w:szCs w:val="26"/>
    </w:rPr>
  </w:style>
  <w:style w:type="paragraph" w:customStyle="1" w:styleId="Style30">
    <w:name w:val="Style 3"/>
    <w:basedOn w:val="Normal"/>
    <w:rsid w:val="001D6B09"/>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1D6B09"/>
    <w:pPr>
      <w:spacing w:after="60"/>
    </w:pPr>
    <w:rPr>
      <w:rFonts w:eastAsia="Times New Roman"/>
      <w:sz w:val="18"/>
    </w:rPr>
  </w:style>
  <w:style w:type="paragraph" w:customStyle="1" w:styleId="OmniPage8">
    <w:name w:val="OmniPage #8"/>
    <w:basedOn w:val="Normal"/>
    <w:rsid w:val="001D6B09"/>
    <w:rPr>
      <w:rFonts w:eastAsia="Times New Roman"/>
      <w:color w:val="000000"/>
      <w:szCs w:val="20"/>
    </w:rPr>
  </w:style>
  <w:style w:type="paragraph" w:customStyle="1" w:styleId="OmniPage2">
    <w:name w:val="OmniPage #2"/>
    <w:basedOn w:val="Normal"/>
    <w:rsid w:val="001D6B09"/>
    <w:rPr>
      <w:rFonts w:eastAsia="Times New Roman"/>
      <w:color w:val="000000"/>
      <w:szCs w:val="20"/>
    </w:rPr>
  </w:style>
  <w:style w:type="paragraph" w:customStyle="1" w:styleId="OmniPage6">
    <w:name w:val="OmniPage #6"/>
    <w:basedOn w:val="Normal"/>
    <w:rsid w:val="001D6B09"/>
    <w:rPr>
      <w:rFonts w:eastAsia="Times New Roman"/>
      <w:color w:val="000000"/>
      <w:szCs w:val="20"/>
    </w:rPr>
  </w:style>
  <w:style w:type="paragraph" w:customStyle="1" w:styleId="OmniPage7">
    <w:name w:val="OmniPage #7"/>
    <w:basedOn w:val="Normal"/>
    <w:rsid w:val="001D6B09"/>
    <w:rPr>
      <w:rFonts w:eastAsia="Times New Roman"/>
      <w:color w:val="000000"/>
      <w:szCs w:val="20"/>
    </w:rPr>
  </w:style>
  <w:style w:type="paragraph" w:customStyle="1" w:styleId="OmniPage11">
    <w:name w:val="OmniPage #11"/>
    <w:basedOn w:val="Normal"/>
    <w:rsid w:val="001D6B09"/>
    <w:rPr>
      <w:rFonts w:eastAsia="Times New Roman"/>
      <w:color w:val="000000"/>
      <w:szCs w:val="20"/>
    </w:rPr>
  </w:style>
  <w:style w:type="paragraph" w:customStyle="1" w:styleId="OmniPage12">
    <w:name w:val="OmniPage #12"/>
    <w:basedOn w:val="Normal"/>
    <w:rsid w:val="001D6B09"/>
    <w:rPr>
      <w:rFonts w:eastAsia="Times New Roman"/>
      <w:color w:val="000000"/>
      <w:szCs w:val="20"/>
    </w:rPr>
  </w:style>
  <w:style w:type="paragraph" w:customStyle="1" w:styleId="OmniPage13">
    <w:name w:val="OmniPage #13"/>
    <w:basedOn w:val="Normal"/>
    <w:rsid w:val="001D6B09"/>
    <w:rPr>
      <w:rFonts w:eastAsia="Times New Roman"/>
      <w:color w:val="000000"/>
      <w:szCs w:val="20"/>
    </w:rPr>
  </w:style>
  <w:style w:type="paragraph" w:customStyle="1" w:styleId="OmniPage14">
    <w:name w:val="OmniPage #14"/>
    <w:basedOn w:val="Normal"/>
    <w:rsid w:val="001D6B09"/>
    <w:rPr>
      <w:rFonts w:eastAsia="Times New Roman"/>
      <w:color w:val="000000"/>
      <w:szCs w:val="20"/>
    </w:rPr>
  </w:style>
  <w:style w:type="paragraph" w:customStyle="1" w:styleId="OmniPage15">
    <w:name w:val="OmniPage #15"/>
    <w:basedOn w:val="Normal"/>
    <w:rsid w:val="001D6B09"/>
    <w:rPr>
      <w:rFonts w:eastAsia="Times New Roman"/>
      <w:color w:val="000000"/>
      <w:szCs w:val="20"/>
    </w:rPr>
  </w:style>
  <w:style w:type="paragraph" w:customStyle="1" w:styleId="OmniPage17">
    <w:name w:val="OmniPage #17"/>
    <w:basedOn w:val="Normal"/>
    <w:rsid w:val="001D6B09"/>
    <w:rPr>
      <w:rFonts w:eastAsia="Times New Roman"/>
      <w:color w:val="000000"/>
      <w:szCs w:val="20"/>
    </w:rPr>
  </w:style>
  <w:style w:type="paragraph" w:customStyle="1" w:styleId="OmniPage19">
    <w:name w:val="OmniPage #19"/>
    <w:basedOn w:val="Normal"/>
    <w:rsid w:val="001D6B09"/>
    <w:rPr>
      <w:rFonts w:eastAsia="Times New Roman"/>
      <w:color w:val="000000"/>
      <w:szCs w:val="20"/>
    </w:rPr>
  </w:style>
  <w:style w:type="paragraph" w:customStyle="1" w:styleId="OmniPage20">
    <w:name w:val="OmniPage #20"/>
    <w:basedOn w:val="Normal"/>
    <w:rsid w:val="001D6B09"/>
    <w:rPr>
      <w:rFonts w:eastAsia="Times New Roman"/>
      <w:color w:val="000000"/>
      <w:szCs w:val="20"/>
    </w:rPr>
  </w:style>
  <w:style w:type="paragraph" w:customStyle="1" w:styleId="OmniPage21">
    <w:name w:val="OmniPage #21"/>
    <w:basedOn w:val="Normal"/>
    <w:rsid w:val="001D6B09"/>
    <w:rPr>
      <w:rFonts w:eastAsia="Times New Roman"/>
      <w:color w:val="000000"/>
      <w:szCs w:val="20"/>
    </w:rPr>
  </w:style>
  <w:style w:type="paragraph" w:customStyle="1" w:styleId="OmniPage22">
    <w:name w:val="OmniPage #22"/>
    <w:basedOn w:val="Normal"/>
    <w:rsid w:val="001D6B09"/>
    <w:rPr>
      <w:rFonts w:eastAsia="Times New Roman"/>
      <w:color w:val="000000"/>
      <w:szCs w:val="20"/>
    </w:rPr>
  </w:style>
  <w:style w:type="paragraph" w:customStyle="1" w:styleId="OmniPage25">
    <w:name w:val="OmniPage #25"/>
    <w:basedOn w:val="Normal"/>
    <w:rsid w:val="001D6B09"/>
    <w:rPr>
      <w:rFonts w:eastAsia="Times New Roman"/>
      <w:color w:val="000000"/>
      <w:szCs w:val="20"/>
    </w:rPr>
  </w:style>
  <w:style w:type="paragraph" w:customStyle="1" w:styleId="OmniPage18">
    <w:name w:val="OmniPage #18"/>
    <w:basedOn w:val="Normal"/>
    <w:rsid w:val="001D6B09"/>
    <w:rPr>
      <w:rFonts w:eastAsia="Times New Roman"/>
      <w:color w:val="000000"/>
      <w:szCs w:val="20"/>
    </w:rPr>
  </w:style>
  <w:style w:type="paragraph" w:customStyle="1" w:styleId="OmniPage26">
    <w:name w:val="OmniPage #26"/>
    <w:basedOn w:val="Normal"/>
    <w:rsid w:val="001D6B09"/>
    <w:rPr>
      <w:rFonts w:eastAsia="Times New Roman"/>
      <w:color w:val="000000"/>
      <w:szCs w:val="20"/>
    </w:rPr>
  </w:style>
  <w:style w:type="character" w:customStyle="1" w:styleId="iagsheaderlarge">
    <w:name w:val="iags_header_large"/>
    <w:rsid w:val="001D6B09"/>
  </w:style>
  <w:style w:type="paragraph" w:customStyle="1" w:styleId="OmniPage9">
    <w:name w:val="OmniPage #9"/>
    <w:basedOn w:val="Normal"/>
    <w:rsid w:val="001D6B09"/>
    <w:rPr>
      <w:rFonts w:eastAsia="Times New Roman"/>
      <w:color w:val="000000"/>
      <w:szCs w:val="20"/>
    </w:rPr>
  </w:style>
  <w:style w:type="paragraph" w:customStyle="1" w:styleId="OmniPage5">
    <w:name w:val="OmniPage #5"/>
    <w:basedOn w:val="Normal"/>
    <w:rsid w:val="001D6B09"/>
    <w:rPr>
      <w:rFonts w:eastAsia="Times New Roman"/>
      <w:color w:val="000000"/>
      <w:szCs w:val="20"/>
    </w:rPr>
  </w:style>
  <w:style w:type="character" w:customStyle="1" w:styleId="style12char0">
    <w:name w:val="style12char"/>
    <w:rsid w:val="001D6B09"/>
  </w:style>
  <w:style w:type="character" w:customStyle="1" w:styleId="charchar2">
    <w:name w:val="charchar2"/>
    <w:rsid w:val="001D6B09"/>
  </w:style>
  <w:style w:type="character" w:customStyle="1" w:styleId="style11char0">
    <w:name w:val="style11char"/>
    <w:rsid w:val="001D6B09"/>
  </w:style>
  <w:style w:type="paragraph" w:customStyle="1" w:styleId="CitesandCardText">
    <w:name w:val="Cites and Card Text"/>
    <w:basedOn w:val="Normal"/>
    <w:rsid w:val="001D6B09"/>
    <w:rPr>
      <w:rFonts w:eastAsia="Times New Roman"/>
    </w:rPr>
  </w:style>
  <w:style w:type="paragraph" w:styleId="List2">
    <w:name w:val="List 2"/>
    <w:basedOn w:val="Default"/>
    <w:next w:val="Default"/>
    <w:rsid w:val="001D6B09"/>
    <w:rPr>
      <w:color w:val="auto"/>
    </w:rPr>
  </w:style>
  <w:style w:type="paragraph" w:customStyle="1" w:styleId="Style16">
    <w:name w:val="Style 16"/>
    <w:basedOn w:val="Normal"/>
    <w:rsid w:val="001D6B09"/>
    <w:pPr>
      <w:autoSpaceDE w:val="0"/>
      <w:autoSpaceDN w:val="0"/>
      <w:adjustRightInd w:val="0"/>
    </w:pPr>
    <w:rPr>
      <w:rFonts w:eastAsia="Times New Roman"/>
      <w:sz w:val="24"/>
    </w:rPr>
  </w:style>
  <w:style w:type="paragraph" w:customStyle="1" w:styleId="smalltext2">
    <w:name w:val="smalltext"/>
    <w:basedOn w:val="Normal"/>
    <w:link w:val="smalltextChar0"/>
    <w:rsid w:val="001D6B09"/>
    <w:rPr>
      <w:rFonts w:eastAsia="Times New Roman"/>
      <w:sz w:val="16"/>
    </w:rPr>
  </w:style>
  <w:style w:type="character" w:customStyle="1" w:styleId="smalltextChar0">
    <w:name w:val="smalltext Char"/>
    <w:link w:val="smalltext2"/>
    <w:rsid w:val="001D6B09"/>
    <w:rPr>
      <w:rFonts w:ascii="Calibri" w:eastAsia="Times New Roman" w:hAnsi="Calibri" w:cs="Calibri"/>
      <w:sz w:val="16"/>
    </w:rPr>
  </w:style>
  <w:style w:type="paragraph" w:customStyle="1" w:styleId="StyleJustifiedFirstline1cmAfter6ptLinespacing1">
    <w:name w:val="Style Justified First line:  1 cm After:  6 pt Line spacing:  1...."/>
    <w:basedOn w:val="Default"/>
    <w:next w:val="Default"/>
    <w:rsid w:val="001D6B09"/>
    <w:pPr>
      <w:spacing w:after="120"/>
    </w:pPr>
    <w:rPr>
      <w:color w:val="auto"/>
    </w:rPr>
  </w:style>
  <w:style w:type="paragraph" w:customStyle="1" w:styleId="headingChar">
    <w:name w:val="heading Char"/>
    <w:basedOn w:val="Normal"/>
    <w:rsid w:val="001D6B09"/>
    <w:pPr>
      <w:jc w:val="center"/>
    </w:pPr>
    <w:rPr>
      <w:rFonts w:ascii="Arial Black" w:eastAsia="Times New Roman" w:hAnsi="Arial Black"/>
      <w:b/>
      <w:sz w:val="36"/>
      <w:u w:val="single"/>
    </w:rPr>
  </w:style>
  <w:style w:type="character" w:customStyle="1" w:styleId="boldunderlineCharChar0">
    <w:name w:val="boldunderline Char Char"/>
    <w:rsid w:val="001D6B09"/>
    <w:rPr>
      <w:b/>
      <w:sz w:val="22"/>
      <w:szCs w:val="24"/>
      <w:u w:val="single"/>
      <w:lang w:val="en-US" w:eastAsia="en-US" w:bidi="ar-SA"/>
    </w:rPr>
  </w:style>
  <w:style w:type="paragraph" w:customStyle="1" w:styleId="Bullets-squares">
    <w:name w:val="Bullets - squares"/>
    <w:basedOn w:val="Normal"/>
    <w:next w:val="Normal"/>
    <w:rsid w:val="001D6B09"/>
    <w:pPr>
      <w:numPr>
        <w:numId w:val="29"/>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1D6B09"/>
    <w:rPr>
      <w:rFonts w:ascii="Times New Roman" w:eastAsia="Times New Roman" w:hAnsi="Times New Roman" w:cs="Times New Roman"/>
      <w:sz w:val="16"/>
      <w:szCs w:val="22"/>
    </w:rPr>
  </w:style>
  <w:style w:type="character" w:customStyle="1" w:styleId="Size8Char">
    <w:name w:val="Size 8 Char"/>
    <w:link w:val="Size8"/>
    <w:rsid w:val="001D6B09"/>
    <w:rPr>
      <w:rFonts w:ascii="Times New Roman" w:eastAsia="Times New Roman" w:hAnsi="Times New Roman" w:cs="Times New Roman"/>
      <w:sz w:val="16"/>
      <w:szCs w:val="22"/>
    </w:rPr>
  </w:style>
  <w:style w:type="paragraph" w:customStyle="1" w:styleId="RegularCite">
    <w:name w:val="Regular Cite"/>
    <w:qFormat/>
    <w:rsid w:val="001D6B09"/>
    <w:rPr>
      <w:rFonts w:ascii="Times New Roman" w:eastAsia="Times New Roman" w:hAnsi="Times New Roman" w:cs="Times New Roman"/>
      <w:sz w:val="20"/>
      <w:szCs w:val="22"/>
    </w:rPr>
  </w:style>
  <w:style w:type="character" w:customStyle="1" w:styleId="eudoraheader">
    <w:name w:val="eudoraheader"/>
    <w:rsid w:val="001D6B09"/>
  </w:style>
  <w:style w:type="character" w:customStyle="1" w:styleId="emailstyle26">
    <w:name w:val="emailstyle26"/>
    <w:rsid w:val="001D6B09"/>
  </w:style>
  <w:style w:type="paragraph" w:customStyle="1" w:styleId="context">
    <w:name w:val="context"/>
    <w:basedOn w:val="Normal"/>
    <w:rsid w:val="001D6B09"/>
    <w:pPr>
      <w:spacing w:before="100" w:beforeAutospacing="1" w:after="100" w:afterAutospacing="1"/>
    </w:pPr>
    <w:rPr>
      <w:rFonts w:eastAsia="Times New Roman"/>
      <w:sz w:val="24"/>
    </w:rPr>
  </w:style>
  <w:style w:type="character" w:customStyle="1" w:styleId="sendtofriend">
    <w:name w:val="sendtofriend"/>
    <w:rsid w:val="001D6B09"/>
  </w:style>
  <w:style w:type="character" w:customStyle="1" w:styleId="pagetype">
    <w:name w:val="pagetype"/>
    <w:rsid w:val="001D6B09"/>
  </w:style>
  <w:style w:type="character" w:customStyle="1" w:styleId="byl">
    <w:name w:val="byl"/>
    <w:rsid w:val="001D6B09"/>
  </w:style>
  <w:style w:type="character" w:customStyle="1" w:styleId="byd">
    <w:name w:val="byd"/>
    <w:rsid w:val="001D6B09"/>
  </w:style>
  <w:style w:type="paragraph" w:customStyle="1" w:styleId="Size6">
    <w:name w:val="Size 6"/>
    <w:link w:val="Size6Char"/>
    <w:qFormat/>
    <w:rsid w:val="001D6B09"/>
    <w:rPr>
      <w:rFonts w:ascii="Times New Roman" w:eastAsia="Times New Roman" w:hAnsi="Times New Roman" w:cs="Times New Roman"/>
      <w:sz w:val="16"/>
      <w:szCs w:val="22"/>
    </w:rPr>
  </w:style>
  <w:style w:type="character" w:customStyle="1" w:styleId="Size6Char">
    <w:name w:val="Size 6 Char"/>
    <w:link w:val="Size6"/>
    <w:rsid w:val="001D6B09"/>
    <w:rPr>
      <w:rFonts w:ascii="Times New Roman" w:eastAsia="Times New Roman" w:hAnsi="Times New Roman" w:cs="Times New Roman"/>
      <w:sz w:val="16"/>
      <w:szCs w:val="22"/>
    </w:rPr>
  </w:style>
  <w:style w:type="character" w:customStyle="1" w:styleId="underliningchar0">
    <w:name w:val="underliningchar"/>
    <w:rsid w:val="001D6B09"/>
  </w:style>
  <w:style w:type="paragraph" w:customStyle="1" w:styleId="TxBrp11">
    <w:name w:val="TxBr_p11"/>
    <w:basedOn w:val="Normal"/>
    <w:rsid w:val="001D6B09"/>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1D6B09"/>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1D6B09"/>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1D6B09"/>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1D6B09"/>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1D6B09"/>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1D6B09"/>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1D6B09"/>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1D6B09"/>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1D6B09"/>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1D6B09"/>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1D6B09"/>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1D6B09"/>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1D6B09"/>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1D6B09"/>
    <w:rPr>
      <w:vanish w:val="0"/>
      <w:webHidden w:val="0"/>
      <w:color w:val="999999"/>
      <w:sz w:val="12"/>
      <w:szCs w:val="12"/>
      <w:specVanish/>
    </w:rPr>
  </w:style>
  <w:style w:type="paragraph" w:customStyle="1" w:styleId="CardsFont8pt">
    <w:name w:val="Cards + Font: 8 pt"/>
    <w:basedOn w:val="Normal"/>
    <w:rsid w:val="001D6B09"/>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1D6B09"/>
    <w:rPr>
      <w:sz w:val="16"/>
    </w:rPr>
  </w:style>
  <w:style w:type="character" w:customStyle="1" w:styleId="TagLineCharChar">
    <w:name w:val="Tag Line Char Char"/>
    <w:rsid w:val="001D6B09"/>
    <w:rPr>
      <w:rFonts w:cs="Arial"/>
      <w:b/>
      <w:bCs/>
      <w:iCs/>
      <w:sz w:val="24"/>
      <w:szCs w:val="28"/>
      <w:lang w:val="en-US" w:eastAsia="en-US" w:bidi="ar-SA"/>
    </w:rPr>
  </w:style>
  <w:style w:type="paragraph" w:customStyle="1" w:styleId="published">
    <w:name w:val="published"/>
    <w:basedOn w:val="Normal"/>
    <w:rsid w:val="001D6B09"/>
    <w:pPr>
      <w:spacing w:before="100" w:beforeAutospacing="1" w:after="100" w:afterAutospacing="1"/>
    </w:pPr>
    <w:rPr>
      <w:rFonts w:eastAsia="Times New Roman"/>
      <w:sz w:val="24"/>
    </w:rPr>
  </w:style>
  <w:style w:type="character" w:customStyle="1" w:styleId="articlecommentcount">
    <w:name w:val="article_comment_count"/>
    <w:rsid w:val="001D6B09"/>
  </w:style>
  <w:style w:type="character" w:customStyle="1" w:styleId="articlerecommendcount">
    <w:name w:val="article_recommend_count"/>
    <w:rsid w:val="001D6B09"/>
  </w:style>
  <w:style w:type="character" w:customStyle="1" w:styleId="normaltext1">
    <w:name w:val="normal_text"/>
    <w:rsid w:val="001D6B09"/>
  </w:style>
  <w:style w:type="paragraph" w:customStyle="1" w:styleId="storytimestamp">
    <w:name w:val="storytimestamp"/>
    <w:basedOn w:val="Normal"/>
    <w:rsid w:val="001D6B09"/>
    <w:pPr>
      <w:spacing w:before="100" w:beforeAutospacing="1" w:after="100" w:afterAutospacing="1"/>
    </w:pPr>
    <w:rPr>
      <w:rFonts w:eastAsia="Times New Roman"/>
      <w:sz w:val="24"/>
    </w:rPr>
  </w:style>
  <w:style w:type="character" w:customStyle="1" w:styleId="story-byline">
    <w:name w:val="story-byline"/>
    <w:rsid w:val="001D6B09"/>
  </w:style>
  <w:style w:type="character" w:customStyle="1" w:styleId="story-titleline">
    <w:name w:val="story-titleline"/>
    <w:rsid w:val="001D6B09"/>
  </w:style>
  <w:style w:type="paragraph" w:styleId="ListBullet2">
    <w:name w:val="List Bullet 2"/>
    <w:basedOn w:val="Normal"/>
    <w:rsid w:val="001D6B09"/>
    <w:pPr>
      <w:tabs>
        <w:tab w:val="num" w:pos="1440"/>
      </w:tabs>
      <w:ind w:left="1440" w:hanging="360"/>
    </w:pPr>
    <w:rPr>
      <w:rFonts w:eastAsia="Times New Roman"/>
      <w:b/>
      <w:sz w:val="24"/>
      <w:szCs w:val="44"/>
    </w:rPr>
  </w:style>
  <w:style w:type="paragraph" w:customStyle="1" w:styleId="Cardnotunderlined0">
    <w:name w:val="Card not underlined"/>
    <w:basedOn w:val="Normal"/>
    <w:rsid w:val="001D6B09"/>
    <w:rPr>
      <w:rFonts w:eastAsia="Times New Roman"/>
      <w:color w:val="000000"/>
      <w:sz w:val="10"/>
    </w:rPr>
  </w:style>
  <w:style w:type="character" w:customStyle="1" w:styleId="UnderlineCardChar1">
    <w:name w:val="Underline Card Char"/>
    <w:rsid w:val="001D6B09"/>
    <w:rPr>
      <w:sz w:val="22"/>
      <w:szCs w:val="24"/>
      <w:u w:val="single"/>
      <w:lang w:val="en-US" w:eastAsia="en-US" w:bidi="ar-SA"/>
    </w:rPr>
  </w:style>
  <w:style w:type="character" w:customStyle="1" w:styleId="SourcesCharChar1">
    <w:name w:val="Sources Char Char1"/>
    <w:rsid w:val="001D6B09"/>
    <w:rPr>
      <w:rFonts w:cs="Arial"/>
      <w:b/>
      <w:bCs/>
      <w:iCs/>
      <w:sz w:val="24"/>
      <w:szCs w:val="28"/>
      <w:lang w:val="en-US" w:eastAsia="en-US" w:bidi="ar-SA"/>
    </w:rPr>
  </w:style>
  <w:style w:type="paragraph" w:customStyle="1" w:styleId="OmniPage3">
    <w:name w:val="OmniPage #3"/>
    <w:basedOn w:val="Normal"/>
    <w:rsid w:val="001D6B09"/>
    <w:rPr>
      <w:rFonts w:eastAsia="Times New Roman"/>
      <w:color w:val="000000"/>
      <w:szCs w:val="20"/>
    </w:rPr>
  </w:style>
  <w:style w:type="paragraph" w:customStyle="1" w:styleId="OmniPage16">
    <w:name w:val="OmniPage #16"/>
    <w:basedOn w:val="Normal"/>
    <w:rsid w:val="001D6B09"/>
    <w:rPr>
      <w:rFonts w:eastAsia="Times New Roman"/>
      <w:color w:val="000000"/>
      <w:szCs w:val="20"/>
    </w:rPr>
  </w:style>
  <w:style w:type="paragraph" w:customStyle="1" w:styleId="OmniPage23">
    <w:name w:val="OmniPage #23"/>
    <w:basedOn w:val="Normal"/>
    <w:rsid w:val="001D6B09"/>
    <w:rPr>
      <w:rFonts w:eastAsia="Times New Roman"/>
      <w:color w:val="000000"/>
      <w:szCs w:val="20"/>
    </w:rPr>
  </w:style>
  <w:style w:type="paragraph" w:customStyle="1" w:styleId="OmniPage24">
    <w:name w:val="OmniPage #24"/>
    <w:basedOn w:val="Normal"/>
    <w:rsid w:val="001D6B09"/>
    <w:rPr>
      <w:rFonts w:eastAsia="Times New Roman"/>
      <w:color w:val="000000"/>
      <w:szCs w:val="20"/>
    </w:rPr>
  </w:style>
  <w:style w:type="paragraph" w:customStyle="1" w:styleId="OmniPage27">
    <w:name w:val="OmniPage #27"/>
    <w:basedOn w:val="Normal"/>
    <w:rsid w:val="001D6B09"/>
    <w:rPr>
      <w:rFonts w:eastAsia="Times New Roman"/>
      <w:color w:val="000000"/>
      <w:szCs w:val="20"/>
    </w:rPr>
  </w:style>
  <w:style w:type="paragraph" w:customStyle="1" w:styleId="OmniPage28">
    <w:name w:val="OmniPage #28"/>
    <w:basedOn w:val="Normal"/>
    <w:rsid w:val="001D6B09"/>
    <w:rPr>
      <w:rFonts w:eastAsia="Times New Roman"/>
      <w:color w:val="000000"/>
      <w:szCs w:val="20"/>
    </w:rPr>
  </w:style>
  <w:style w:type="paragraph" w:customStyle="1" w:styleId="OmniPage29">
    <w:name w:val="OmniPage #29"/>
    <w:basedOn w:val="Normal"/>
    <w:rsid w:val="001D6B09"/>
    <w:rPr>
      <w:rFonts w:eastAsia="Times New Roman"/>
      <w:color w:val="000000"/>
      <w:szCs w:val="20"/>
    </w:rPr>
  </w:style>
  <w:style w:type="paragraph" w:customStyle="1" w:styleId="OmniPage30">
    <w:name w:val="OmniPage #30"/>
    <w:basedOn w:val="Normal"/>
    <w:rsid w:val="001D6B09"/>
    <w:rPr>
      <w:rFonts w:eastAsia="Times New Roman"/>
      <w:color w:val="000000"/>
      <w:szCs w:val="20"/>
    </w:rPr>
  </w:style>
  <w:style w:type="paragraph" w:customStyle="1" w:styleId="OmniPage31">
    <w:name w:val="OmniPage #31"/>
    <w:basedOn w:val="Normal"/>
    <w:rsid w:val="001D6B09"/>
    <w:rPr>
      <w:rFonts w:eastAsia="Times New Roman"/>
      <w:color w:val="000000"/>
      <w:szCs w:val="20"/>
    </w:rPr>
  </w:style>
  <w:style w:type="paragraph" w:customStyle="1" w:styleId="OmniPage32">
    <w:name w:val="OmniPage #32"/>
    <w:basedOn w:val="Normal"/>
    <w:rsid w:val="001D6B09"/>
    <w:rPr>
      <w:rFonts w:eastAsia="Times New Roman"/>
      <w:color w:val="000000"/>
      <w:szCs w:val="20"/>
    </w:rPr>
  </w:style>
  <w:style w:type="paragraph" w:customStyle="1" w:styleId="OmniPage33">
    <w:name w:val="OmniPage #33"/>
    <w:basedOn w:val="Normal"/>
    <w:rsid w:val="001D6B09"/>
    <w:rPr>
      <w:rFonts w:eastAsia="Times New Roman"/>
      <w:color w:val="000000"/>
      <w:szCs w:val="20"/>
    </w:rPr>
  </w:style>
  <w:style w:type="paragraph" w:customStyle="1" w:styleId="OmniPage34">
    <w:name w:val="OmniPage #34"/>
    <w:basedOn w:val="Normal"/>
    <w:rsid w:val="001D6B09"/>
    <w:rPr>
      <w:rFonts w:eastAsia="Times New Roman"/>
      <w:color w:val="000000"/>
      <w:szCs w:val="20"/>
    </w:rPr>
  </w:style>
  <w:style w:type="paragraph" w:customStyle="1" w:styleId="OmniPage35">
    <w:name w:val="OmniPage #35"/>
    <w:basedOn w:val="Normal"/>
    <w:rsid w:val="001D6B09"/>
    <w:rPr>
      <w:rFonts w:eastAsia="Times New Roman"/>
      <w:color w:val="000000"/>
      <w:szCs w:val="20"/>
    </w:rPr>
  </w:style>
  <w:style w:type="paragraph" w:customStyle="1" w:styleId="OmniPage36">
    <w:name w:val="OmniPage #36"/>
    <w:basedOn w:val="Normal"/>
    <w:rsid w:val="001D6B09"/>
    <w:rPr>
      <w:rFonts w:eastAsia="Times New Roman"/>
      <w:color w:val="000000"/>
      <w:szCs w:val="20"/>
    </w:rPr>
  </w:style>
  <w:style w:type="paragraph" w:customStyle="1" w:styleId="OmniPage37">
    <w:name w:val="OmniPage #37"/>
    <w:basedOn w:val="Normal"/>
    <w:rsid w:val="001D6B09"/>
    <w:rPr>
      <w:rFonts w:eastAsia="Times New Roman"/>
      <w:color w:val="000000"/>
      <w:szCs w:val="20"/>
    </w:rPr>
  </w:style>
  <w:style w:type="paragraph" w:customStyle="1" w:styleId="OmniPage38">
    <w:name w:val="OmniPage #38"/>
    <w:basedOn w:val="Normal"/>
    <w:rsid w:val="001D6B09"/>
    <w:rPr>
      <w:rFonts w:eastAsia="Times New Roman"/>
      <w:color w:val="000000"/>
      <w:szCs w:val="20"/>
    </w:rPr>
  </w:style>
  <w:style w:type="paragraph" w:customStyle="1" w:styleId="OmniPage39">
    <w:name w:val="OmniPage #39"/>
    <w:basedOn w:val="Normal"/>
    <w:rsid w:val="001D6B09"/>
    <w:rPr>
      <w:rFonts w:eastAsia="Times New Roman"/>
      <w:color w:val="000000"/>
      <w:szCs w:val="20"/>
    </w:rPr>
  </w:style>
  <w:style w:type="paragraph" w:customStyle="1" w:styleId="OmniPage40">
    <w:name w:val="OmniPage #40"/>
    <w:basedOn w:val="Normal"/>
    <w:rsid w:val="001D6B09"/>
    <w:rPr>
      <w:rFonts w:eastAsia="Times New Roman"/>
      <w:color w:val="000000"/>
      <w:szCs w:val="20"/>
    </w:rPr>
  </w:style>
  <w:style w:type="paragraph" w:customStyle="1" w:styleId="OmniPage41">
    <w:name w:val="OmniPage #41"/>
    <w:basedOn w:val="Normal"/>
    <w:rsid w:val="001D6B09"/>
    <w:rPr>
      <w:rFonts w:eastAsia="Times New Roman"/>
      <w:color w:val="000000"/>
      <w:szCs w:val="20"/>
    </w:rPr>
  </w:style>
  <w:style w:type="paragraph" w:customStyle="1" w:styleId="OmniPage42">
    <w:name w:val="OmniPage #42"/>
    <w:basedOn w:val="Normal"/>
    <w:rsid w:val="001D6B09"/>
    <w:rPr>
      <w:rFonts w:eastAsia="Times New Roman"/>
      <w:color w:val="000000"/>
      <w:szCs w:val="20"/>
    </w:rPr>
  </w:style>
  <w:style w:type="paragraph" w:customStyle="1" w:styleId="OmniPage43">
    <w:name w:val="OmniPage #43"/>
    <w:basedOn w:val="Normal"/>
    <w:rsid w:val="001D6B09"/>
    <w:rPr>
      <w:rFonts w:eastAsia="Times New Roman"/>
      <w:color w:val="000000"/>
      <w:szCs w:val="20"/>
    </w:rPr>
  </w:style>
  <w:style w:type="paragraph" w:customStyle="1" w:styleId="OmniPage44">
    <w:name w:val="OmniPage #44"/>
    <w:basedOn w:val="Normal"/>
    <w:rsid w:val="001D6B09"/>
    <w:rPr>
      <w:rFonts w:eastAsia="Times New Roman"/>
      <w:color w:val="000000"/>
      <w:szCs w:val="20"/>
    </w:rPr>
  </w:style>
  <w:style w:type="paragraph" w:customStyle="1" w:styleId="OmniPage45">
    <w:name w:val="OmniPage #45"/>
    <w:basedOn w:val="Normal"/>
    <w:rsid w:val="001D6B09"/>
    <w:rPr>
      <w:rFonts w:eastAsia="Times New Roman"/>
      <w:color w:val="000000"/>
      <w:szCs w:val="20"/>
    </w:rPr>
  </w:style>
  <w:style w:type="paragraph" w:customStyle="1" w:styleId="OmniPage46">
    <w:name w:val="OmniPage #46"/>
    <w:basedOn w:val="Normal"/>
    <w:rsid w:val="001D6B09"/>
    <w:rPr>
      <w:rFonts w:eastAsia="Times New Roman"/>
      <w:color w:val="000000"/>
      <w:szCs w:val="20"/>
    </w:rPr>
  </w:style>
  <w:style w:type="paragraph" w:customStyle="1" w:styleId="OmniPage47">
    <w:name w:val="OmniPage #47"/>
    <w:basedOn w:val="Normal"/>
    <w:rsid w:val="001D6B09"/>
    <w:rPr>
      <w:rFonts w:eastAsia="Times New Roman"/>
      <w:color w:val="000000"/>
      <w:szCs w:val="20"/>
    </w:rPr>
  </w:style>
  <w:style w:type="paragraph" w:customStyle="1" w:styleId="OmniPage48">
    <w:name w:val="OmniPage #48"/>
    <w:basedOn w:val="Normal"/>
    <w:rsid w:val="001D6B09"/>
    <w:rPr>
      <w:rFonts w:eastAsia="Times New Roman"/>
      <w:color w:val="000000"/>
      <w:szCs w:val="20"/>
    </w:rPr>
  </w:style>
  <w:style w:type="paragraph" w:customStyle="1" w:styleId="OmniPage49">
    <w:name w:val="OmniPage #49"/>
    <w:basedOn w:val="Normal"/>
    <w:rsid w:val="001D6B09"/>
    <w:rPr>
      <w:rFonts w:eastAsia="Times New Roman"/>
      <w:color w:val="000000"/>
      <w:szCs w:val="20"/>
    </w:rPr>
  </w:style>
  <w:style w:type="paragraph" w:customStyle="1" w:styleId="OmniPage50">
    <w:name w:val="OmniPage #50"/>
    <w:basedOn w:val="Normal"/>
    <w:rsid w:val="001D6B09"/>
    <w:rPr>
      <w:rFonts w:eastAsia="Times New Roman"/>
      <w:color w:val="000000"/>
      <w:szCs w:val="20"/>
    </w:rPr>
  </w:style>
  <w:style w:type="paragraph" w:customStyle="1" w:styleId="OmniPage51">
    <w:name w:val="OmniPage #51"/>
    <w:basedOn w:val="Normal"/>
    <w:rsid w:val="001D6B09"/>
    <w:rPr>
      <w:rFonts w:eastAsia="Times New Roman"/>
      <w:color w:val="000000"/>
      <w:szCs w:val="20"/>
    </w:rPr>
  </w:style>
  <w:style w:type="paragraph" w:customStyle="1" w:styleId="OmniPage52">
    <w:name w:val="OmniPage #52"/>
    <w:basedOn w:val="Normal"/>
    <w:rsid w:val="001D6B09"/>
    <w:rPr>
      <w:rFonts w:eastAsia="Times New Roman"/>
      <w:color w:val="000000"/>
      <w:szCs w:val="20"/>
    </w:rPr>
  </w:style>
  <w:style w:type="paragraph" w:customStyle="1" w:styleId="OmniPage53">
    <w:name w:val="OmniPage #53"/>
    <w:basedOn w:val="Normal"/>
    <w:rsid w:val="001D6B09"/>
    <w:rPr>
      <w:rFonts w:eastAsia="Times New Roman"/>
      <w:color w:val="000000"/>
      <w:szCs w:val="20"/>
    </w:rPr>
  </w:style>
  <w:style w:type="paragraph" w:customStyle="1" w:styleId="OmniPage54">
    <w:name w:val="OmniPage #54"/>
    <w:basedOn w:val="Normal"/>
    <w:rsid w:val="001D6B09"/>
    <w:rPr>
      <w:rFonts w:eastAsia="Times New Roman"/>
      <w:color w:val="000000"/>
      <w:szCs w:val="20"/>
    </w:rPr>
  </w:style>
  <w:style w:type="paragraph" w:customStyle="1" w:styleId="OmniPage55">
    <w:name w:val="OmniPage #55"/>
    <w:basedOn w:val="Normal"/>
    <w:rsid w:val="001D6B09"/>
    <w:rPr>
      <w:rFonts w:eastAsia="Times New Roman"/>
      <w:color w:val="000000"/>
      <w:szCs w:val="20"/>
    </w:rPr>
  </w:style>
  <w:style w:type="paragraph" w:customStyle="1" w:styleId="OmniPage56">
    <w:name w:val="OmniPage #56"/>
    <w:basedOn w:val="Normal"/>
    <w:rsid w:val="001D6B09"/>
    <w:rPr>
      <w:rFonts w:eastAsia="Times New Roman"/>
      <w:color w:val="000000"/>
      <w:szCs w:val="20"/>
    </w:rPr>
  </w:style>
  <w:style w:type="paragraph" w:customStyle="1" w:styleId="OmniPage57">
    <w:name w:val="OmniPage #57"/>
    <w:basedOn w:val="Normal"/>
    <w:rsid w:val="001D6B09"/>
    <w:rPr>
      <w:rFonts w:eastAsia="Times New Roman"/>
      <w:color w:val="000000"/>
      <w:szCs w:val="20"/>
    </w:rPr>
  </w:style>
  <w:style w:type="paragraph" w:customStyle="1" w:styleId="OmniPage58">
    <w:name w:val="OmniPage #58"/>
    <w:basedOn w:val="Normal"/>
    <w:rsid w:val="001D6B09"/>
    <w:rPr>
      <w:rFonts w:eastAsia="Times New Roman"/>
      <w:color w:val="000000"/>
      <w:szCs w:val="20"/>
    </w:rPr>
  </w:style>
  <w:style w:type="paragraph" w:customStyle="1" w:styleId="OmniPage59">
    <w:name w:val="OmniPage #59"/>
    <w:basedOn w:val="Normal"/>
    <w:rsid w:val="001D6B09"/>
    <w:rPr>
      <w:rFonts w:eastAsia="Times New Roman"/>
      <w:color w:val="000000"/>
      <w:szCs w:val="20"/>
    </w:rPr>
  </w:style>
  <w:style w:type="paragraph" w:customStyle="1" w:styleId="OmniPage60">
    <w:name w:val="OmniPage #60"/>
    <w:basedOn w:val="Normal"/>
    <w:rsid w:val="001D6B09"/>
    <w:rPr>
      <w:rFonts w:eastAsia="Times New Roman"/>
      <w:color w:val="000000"/>
      <w:szCs w:val="20"/>
    </w:rPr>
  </w:style>
  <w:style w:type="paragraph" w:customStyle="1" w:styleId="OmniPage61">
    <w:name w:val="OmniPage #61"/>
    <w:basedOn w:val="Normal"/>
    <w:rsid w:val="001D6B09"/>
    <w:rPr>
      <w:rFonts w:eastAsia="Times New Roman"/>
      <w:color w:val="000000"/>
      <w:szCs w:val="20"/>
    </w:rPr>
  </w:style>
  <w:style w:type="paragraph" w:customStyle="1" w:styleId="OmniPage62">
    <w:name w:val="OmniPage #62"/>
    <w:basedOn w:val="Normal"/>
    <w:rsid w:val="001D6B09"/>
    <w:rPr>
      <w:rFonts w:eastAsia="Times New Roman"/>
      <w:color w:val="000000"/>
      <w:szCs w:val="20"/>
    </w:rPr>
  </w:style>
  <w:style w:type="paragraph" w:customStyle="1" w:styleId="OmniPage63">
    <w:name w:val="OmniPage #63"/>
    <w:basedOn w:val="Normal"/>
    <w:rsid w:val="001D6B09"/>
    <w:rPr>
      <w:rFonts w:eastAsia="Times New Roman"/>
      <w:color w:val="000000"/>
      <w:szCs w:val="20"/>
    </w:rPr>
  </w:style>
  <w:style w:type="paragraph" w:customStyle="1" w:styleId="OmniPage64">
    <w:name w:val="OmniPage #64"/>
    <w:basedOn w:val="Normal"/>
    <w:rsid w:val="001D6B09"/>
    <w:rPr>
      <w:rFonts w:eastAsia="Times New Roman"/>
      <w:color w:val="000000"/>
      <w:szCs w:val="20"/>
    </w:rPr>
  </w:style>
  <w:style w:type="paragraph" w:customStyle="1" w:styleId="OmniPage65">
    <w:name w:val="OmniPage #65"/>
    <w:basedOn w:val="Normal"/>
    <w:rsid w:val="001D6B09"/>
    <w:rPr>
      <w:rFonts w:eastAsia="Times New Roman"/>
      <w:color w:val="000000"/>
      <w:szCs w:val="20"/>
    </w:rPr>
  </w:style>
  <w:style w:type="paragraph" w:customStyle="1" w:styleId="OmniPage66">
    <w:name w:val="OmniPage #66"/>
    <w:basedOn w:val="Normal"/>
    <w:rsid w:val="001D6B09"/>
    <w:rPr>
      <w:rFonts w:eastAsia="Times New Roman"/>
      <w:color w:val="000000"/>
      <w:szCs w:val="20"/>
    </w:rPr>
  </w:style>
  <w:style w:type="paragraph" w:customStyle="1" w:styleId="OmniPage67">
    <w:name w:val="OmniPage #67"/>
    <w:basedOn w:val="Normal"/>
    <w:rsid w:val="001D6B09"/>
    <w:rPr>
      <w:rFonts w:eastAsia="Times New Roman"/>
      <w:color w:val="000000"/>
      <w:szCs w:val="20"/>
    </w:rPr>
  </w:style>
  <w:style w:type="paragraph" w:customStyle="1" w:styleId="OmniPage68">
    <w:name w:val="OmniPage #68"/>
    <w:basedOn w:val="Normal"/>
    <w:rsid w:val="001D6B09"/>
    <w:rPr>
      <w:rFonts w:eastAsia="Times New Roman"/>
      <w:color w:val="000000"/>
      <w:szCs w:val="20"/>
    </w:rPr>
  </w:style>
  <w:style w:type="paragraph" w:customStyle="1" w:styleId="OmniPage69">
    <w:name w:val="OmniPage #69"/>
    <w:basedOn w:val="Normal"/>
    <w:rsid w:val="001D6B09"/>
    <w:rPr>
      <w:rFonts w:eastAsia="Times New Roman"/>
      <w:color w:val="000000"/>
      <w:szCs w:val="20"/>
    </w:rPr>
  </w:style>
  <w:style w:type="paragraph" w:customStyle="1" w:styleId="OmniPage70">
    <w:name w:val="OmniPage #70"/>
    <w:basedOn w:val="Normal"/>
    <w:rsid w:val="001D6B09"/>
    <w:rPr>
      <w:rFonts w:eastAsia="Times New Roman"/>
      <w:color w:val="000000"/>
      <w:szCs w:val="20"/>
    </w:rPr>
  </w:style>
  <w:style w:type="paragraph" w:customStyle="1" w:styleId="OmniPage71">
    <w:name w:val="OmniPage #71"/>
    <w:basedOn w:val="Normal"/>
    <w:rsid w:val="001D6B09"/>
    <w:rPr>
      <w:rFonts w:eastAsia="Times New Roman"/>
      <w:color w:val="000000"/>
      <w:szCs w:val="20"/>
    </w:rPr>
  </w:style>
  <w:style w:type="table" w:customStyle="1" w:styleId="MediumGrid22">
    <w:name w:val="Medium Grid 22"/>
    <w:basedOn w:val="TableNormal"/>
    <w:uiPriority w:val="68"/>
    <w:rsid w:val="001D6B09"/>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1D6B09"/>
    <w:rPr>
      <w:rFonts w:ascii="Times New Roman" w:eastAsia="Times New Roman" w:hAnsi="Times New Roman" w:cs="Calibri"/>
      <w:sz w:val="16"/>
      <w:szCs w:val="20"/>
    </w:rPr>
  </w:style>
  <w:style w:type="character" w:customStyle="1" w:styleId="createby">
    <w:name w:val="createby"/>
    <w:rsid w:val="001D6B09"/>
  </w:style>
  <w:style w:type="character" w:customStyle="1" w:styleId="quote-right">
    <w:name w:val="quote-right"/>
    <w:rsid w:val="001D6B09"/>
  </w:style>
  <w:style w:type="character" w:customStyle="1" w:styleId="smallcase">
    <w:name w:val="smallcase"/>
    <w:rsid w:val="001D6B09"/>
  </w:style>
  <w:style w:type="character" w:customStyle="1" w:styleId="ft0">
    <w:name w:val="ft0"/>
    <w:rsid w:val="001D6B09"/>
  </w:style>
  <w:style w:type="character" w:customStyle="1" w:styleId="ft2">
    <w:name w:val="ft2"/>
    <w:rsid w:val="001D6B09"/>
  </w:style>
  <w:style w:type="character" w:customStyle="1" w:styleId="ft3">
    <w:name w:val="ft3"/>
    <w:rsid w:val="001D6B09"/>
  </w:style>
  <w:style w:type="character" w:customStyle="1" w:styleId="StyleTimesNewRoman12ptBold1">
    <w:name w:val="Style Times New Roman 12 pt Bold1"/>
    <w:rsid w:val="001D6B09"/>
    <w:rPr>
      <w:b/>
      <w:bCs/>
      <w:sz w:val="24"/>
    </w:rPr>
  </w:style>
  <w:style w:type="character" w:customStyle="1" w:styleId="CircledChar2">
    <w:name w:val="Circled Char2"/>
    <w:rsid w:val="001D6B09"/>
    <w:rPr>
      <w:rFonts w:eastAsia="MS Mincho"/>
      <w:b/>
      <w:szCs w:val="24"/>
      <w:u w:val="single"/>
      <w:lang w:val="en-US" w:eastAsia="ja-JP" w:bidi="ar-SA"/>
    </w:rPr>
  </w:style>
  <w:style w:type="character" w:customStyle="1" w:styleId="SmallTextChar2">
    <w:name w:val="Small Text Char2"/>
    <w:rsid w:val="001D6B09"/>
    <w:rPr>
      <w:rFonts w:eastAsia="MS Mincho"/>
      <w:sz w:val="15"/>
      <w:szCs w:val="24"/>
      <w:lang w:val="en-US" w:eastAsia="ja-JP" w:bidi="ar-SA"/>
    </w:rPr>
  </w:style>
  <w:style w:type="character" w:customStyle="1" w:styleId="BoldandUnderlineCharCharCharCharChar1">
    <w:name w:val="Bold and Underline Char Char Char Char Char1"/>
    <w:rsid w:val="001D6B09"/>
    <w:rPr>
      <w:b/>
      <w:szCs w:val="24"/>
      <w:u w:val="single"/>
      <w:lang w:val="en-US" w:eastAsia="en-US" w:bidi="ar-SA"/>
    </w:rPr>
  </w:style>
  <w:style w:type="character" w:customStyle="1" w:styleId="SmallCardChar">
    <w:name w:val="Small Card Char"/>
    <w:rsid w:val="001D6B09"/>
    <w:rPr>
      <w:rFonts w:ascii="Palatino Linotype" w:eastAsia="Times New Roman" w:hAnsi="Palatino Linotype"/>
      <w:sz w:val="12"/>
      <w:szCs w:val="24"/>
    </w:rPr>
  </w:style>
  <w:style w:type="character" w:customStyle="1" w:styleId="StyleBoldUnderline10ptBold">
    <w:name w:val="Style Bold Underline + 10 pt Bold"/>
    <w:rsid w:val="001D6B09"/>
    <w:rPr>
      <w:b/>
      <w:bCs/>
      <w:sz w:val="20"/>
      <w:u w:val="thick"/>
    </w:rPr>
  </w:style>
  <w:style w:type="character" w:customStyle="1" w:styleId="separator">
    <w:name w:val="separator"/>
    <w:rsid w:val="001D6B09"/>
  </w:style>
  <w:style w:type="character" w:customStyle="1" w:styleId="PageHeaderChar">
    <w:name w:val="Page Header Char"/>
    <w:link w:val="PageHeader"/>
    <w:rsid w:val="001D6B09"/>
    <w:rPr>
      <w:rFonts w:ascii="Calibri" w:hAnsi="Calibri" w:cs="Calibri"/>
      <w:sz w:val="22"/>
    </w:rPr>
  </w:style>
  <w:style w:type="paragraph" w:customStyle="1" w:styleId="NormalUnderline0">
    <w:name w:val="Normal + Underline"/>
    <w:basedOn w:val="Normal"/>
    <w:link w:val="NormalUnderlineChar0"/>
    <w:qFormat/>
    <w:rsid w:val="001D6B09"/>
    <w:pPr>
      <w:ind w:left="720"/>
    </w:pPr>
    <w:rPr>
      <w:rFonts w:eastAsia="Times New Roman"/>
      <w:b/>
      <w:sz w:val="24"/>
      <w:u w:val="single"/>
    </w:rPr>
  </w:style>
  <w:style w:type="paragraph" w:customStyle="1" w:styleId="NormalNoUnderline">
    <w:name w:val="Normal + No Underline"/>
    <w:basedOn w:val="Normal"/>
    <w:link w:val="NormalNoUnderlineChar"/>
    <w:rsid w:val="001D6B09"/>
    <w:pPr>
      <w:ind w:left="720"/>
    </w:pPr>
    <w:rPr>
      <w:rFonts w:eastAsia="Times New Roman"/>
      <w:sz w:val="12"/>
    </w:rPr>
  </w:style>
  <w:style w:type="character" w:customStyle="1" w:styleId="NormalUnderlineChar0">
    <w:name w:val="Normal + Underline Char"/>
    <w:link w:val="NormalUnderline0"/>
    <w:rsid w:val="001D6B09"/>
    <w:rPr>
      <w:rFonts w:ascii="Calibri" w:eastAsia="Times New Roman" w:hAnsi="Calibri" w:cs="Calibri"/>
      <w:b/>
      <w:u w:val="single"/>
    </w:rPr>
  </w:style>
  <w:style w:type="character" w:customStyle="1" w:styleId="NormalNoUnderlineChar">
    <w:name w:val="Normal + No Underline Char"/>
    <w:link w:val="NormalNoUnderline"/>
    <w:rsid w:val="001D6B09"/>
    <w:rPr>
      <w:rFonts w:ascii="Calibri" w:eastAsia="Times New Roman" w:hAnsi="Calibri" w:cs="Calibri"/>
      <w:sz w:val="12"/>
    </w:rPr>
  </w:style>
  <w:style w:type="paragraph" w:customStyle="1" w:styleId="TagCite3">
    <w:name w:val="Tag Cite"/>
    <w:basedOn w:val="PageHeader"/>
    <w:link w:val="TagCiteChar5"/>
    <w:qFormat/>
    <w:rsid w:val="001D6B09"/>
    <w:rPr>
      <w:rFonts w:eastAsia="SimSun"/>
      <w:b/>
      <w:sz w:val="24"/>
      <w:lang w:eastAsia="zh-CN"/>
    </w:rPr>
  </w:style>
  <w:style w:type="character" w:customStyle="1" w:styleId="TagCiteChar5">
    <w:name w:val="Tag Cite Char"/>
    <w:link w:val="TagCite3"/>
    <w:rsid w:val="001D6B09"/>
    <w:rPr>
      <w:rFonts w:ascii="Calibri" w:eastAsia="SimSun" w:hAnsi="Calibri" w:cs="Calibri"/>
      <w:b/>
      <w:lang w:eastAsia="zh-CN"/>
    </w:rPr>
  </w:style>
  <w:style w:type="character" w:customStyle="1" w:styleId="smalllink">
    <w:name w:val="smalllink"/>
    <w:rsid w:val="001D6B09"/>
  </w:style>
  <w:style w:type="character" w:customStyle="1" w:styleId="bighead1">
    <w:name w:val="bighead1"/>
    <w:rsid w:val="001D6B09"/>
    <w:rPr>
      <w:rFonts w:ascii="Verdana" w:hAnsi="Verdana" w:hint="default"/>
      <w:b/>
      <w:bCs/>
      <w:sz w:val="27"/>
      <w:szCs w:val="27"/>
    </w:rPr>
  </w:style>
  <w:style w:type="character" w:customStyle="1" w:styleId="Underline-WFU">
    <w:name w:val="Underline-WFU"/>
    <w:uiPriority w:val="1"/>
    <w:qFormat/>
    <w:rsid w:val="001D6B09"/>
    <w:rPr>
      <w:rFonts w:ascii="Cambria" w:hAnsi="Cambria"/>
      <w:sz w:val="21"/>
      <w:u w:val="single"/>
    </w:rPr>
  </w:style>
  <w:style w:type="paragraph" w:customStyle="1" w:styleId="Tiny-WFU">
    <w:name w:val="Tiny-WFU"/>
    <w:basedOn w:val="Normal"/>
    <w:qFormat/>
    <w:rsid w:val="001D6B09"/>
    <w:rPr>
      <w:rFonts w:ascii="Cambria" w:eastAsia="Malgun Gothic" w:hAnsi="Cambria"/>
      <w:sz w:val="12"/>
      <w:lang w:eastAsia="ko-KR"/>
    </w:rPr>
  </w:style>
  <w:style w:type="character" w:customStyle="1" w:styleId="b">
    <w:name w:val="b"/>
    <w:rsid w:val="001D6B09"/>
  </w:style>
  <w:style w:type="paragraph" w:customStyle="1" w:styleId="Indentation">
    <w:name w:val="Indentation"/>
    <w:basedOn w:val="Normal"/>
    <w:qFormat/>
    <w:rsid w:val="001D6B09"/>
    <w:pPr>
      <w:ind w:left="288" w:right="288"/>
    </w:pPr>
    <w:rPr>
      <w:rFonts w:eastAsia="Calibri"/>
    </w:rPr>
  </w:style>
  <w:style w:type="character" w:customStyle="1" w:styleId="left-date1">
    <w:name w:val="left-date1"/>
    <w:rsid w:val="001D6B09"/>
    <w:rPr>
      <w:rFonts w:ascii="Verdana" w:hAnsi="Verdana" w:hint="default"/>
      <w:color w:val="666666"/>
      <w:sz w:val="14"/>
      <w:szCs w:val="14"/>
    </w:rPr>
  </w:style>
  <w:style w:type="character" w:customStyle="1" w:styleId="org">
    <w:name w:val="org"/>
    <w:basedOn w:val="DefaultParagraphFont"/>
    <w:rsid w:val="001D6B09"/>
  </w:style>
  <w:style w:type="paragraph" w:customStyle="1" w:styleId="seeall">
    <w:name w:val="seeall"/>
    <w:basedOn w:val="Normal"/>
    <w:rsid w:val="001D6B09"/>
    <w:pPr>
      <w:spacing w:before="100" w:beforeAutospacing="1" w:after="100" w:afterAutospacing="1"/>
    </w:pPr>
    <w:rPr>
      <w:rFonts w:eastAsia="Times New Roman"/>
      <w:sz w:val="24"/>
    </w:rPr>
  </w:style>
  <w:style w:type="character" w:customStyle="1" w:styleId="list-comma">
    <w:name w:val="list-comma"/>
    <w:basedOn w:val="DefaultParagraphFont"/>
    <w:rsid w:val="001D6B09"/>
  </w:style>
  <w:style w:type="character" w:customStyle="1" w:styleId="livefyre-commentcount">
    <w:name w:val="livefyre-commentcount"/>
    <w:basedOn w:val="DefaultParagraphFont"/>
    <w:rsid w:val="001D6B09"/>
  </w:style>
  <w:style w:type="character" w:customStyle="1" w:styleId="rednegchange">
    <w:name w:val="red_neg_change"/>
    <w:basedOn w:val="DefaultParagraphFont"/>
    <w:rsid w:val="001D6B09"/>
  </w:style>
  <w:style w:type="character" w:customStyle="1" w:styleId="wsodqchgshow">
    <w:name w:val="wsodq_chgshow"/>
    <w:basedOn w:val="DefaultParagraphFont"/>
    <w:rsid w:val="001D6B09"/>
  </w:style>
  <w:style w:type="character" w:customStyle="1" w:styleId="greenposchange">
    <w:name w:val="green_pos_change"/>
    <w:basedOn w:val="DefaultParagraphFont"/>
    <w:rsid w:val="001D6B09"/>
  </w:style>
  <w:style w:type="character" w:customStyle="1" w:styleId="image-credit">
    <w:name w:val="image-credit"/>
    <w:basedOn w:val="DefaultParagraphFont"/>
    <w:rsid w:val="001D6B09"/>
  </w:style>
  <w:style w:type="paragraph" w:customStyle="1" w:styleId="gascontcredit">
    <w:name w:val="gas_cont_credit"/>
    <w:basedOn w:val="Normal"/>
    <w:rsid w:val="001D6B09"/>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1D6B09"/>
    <w:rPr>
      <w:b/>
      <w:szCs w:val="24"/>
      <w:u w:val="single"/>
      <w:lang w:val="en-US" w:eastAsia="en-US" w:bidi="ar-SA"/>
    </w:rPr>
  </w:style>
  <w:style w:type="paragraph" w:customStyle="1" w:styleId="endarticle">
    <w:name w:val="endarticle"/>
    <w:basedOn w:val="Normal"/>
    <w:uiPriority w:val="99"/>
    <w:qFormat/>
    <w:rsid w:val="001D6B09"/>
    <w:pPr>
      <w:spacing w:before="100" w:beforeAutospacing="1" w:after="100" w:afterAutospacing="1"/>
    </w:pPr>
    <w:rPr>
      <w:rFonts w:eastAsia="Times New Roman"/>
      <w:sz w:val="24"/>
    </w:rPr>
  </w:style>
  <w:style w:type="paragraph" w:customStyle="1" w:styleId="a-body-text">
    <w:name w:val="a-body-text"/>
    <w:basedOn w:val="Normal"/>
    <w:uiPriority w:val="99"/>
    <w:qFormat/>
    <w:rsid w:val="001D6B09"/>
    <w:pPr>
      <w:spacing w:before="100" w:beforeAutospacing="1" w:after="100" w:afterAutospacing="1"/>
    </w:pPr>
    <w:rPr>
      <w:rFonts w:eastAsia="Times New Roman"/>
      <w:sz w:val="24"/>
    </w:rPr>
  </w:style>
  <w:style w:type="paragraph" w:customStyle="1" w:styleId="obgpara">
    <w:name w:val="obg_para"/>
    <w:basedOn w:val="Normal"/>
    <w:uiPriority w:val="99"/>
    <w:qFormat/>
    <w:rsid w:val="001D6B09"/>
    <w:pPr>
      <w:spacing w:before="100" w:beforeAutospacing="1" w:after="100" w:afterAutospacing="1"/>
    </w:pPr>
    <w:rPr>
      <w:rFonts w:eastAsia="Times New Roman"/>
      <w:sz w:val="24"/>
    </w:rPr>
  </w:style>
  <w:style w:type="character" w:customStyle="1" w:styleId="caption4">
    <w:name w:val="caption4"/>
    <w:basedOn w:val="DefaultParagraphFont"/>
    <w:rsid w:val="001D6B09"/>
  </w:style>
  <w:style w:type="character" w:customStyle="1" w:styleId="honorific-prefix">
    <w:name w:val="honorific-prefix"/>
    <w:basedOn w:val="DefaultParagraphFont"/>
    <w:rsid w:val="001D6B09"/>
  </w:style>
  <w:style w:type="character" w:customStyle="1" w:styleId="given-name">
    <w:name w:val="given-name"/>
    <w:basedOn w:val="DefaultParagraphFont"/>
    <w:rsid w:val="001D6B09"/>
  </w:style>
  <w:style w:type="character" w:customStyle="1" w:styleId="family-name">
    <w:name w:val="family-name"/>
    <w:basedOn w:val="DefaultParagraphFont"/>
    <w:rsid w:val="001D6B09"/>
  </w:style>
  <w:style w:type="character" w:customStyle="1" w:styleId="chead">
    <w:name w:val="chead"/>
    <w:basedOn w:val="DefaultParagraphFont"/>
    <w:rsid w:val="001D6B09"/>
  </w:style>
  <w:style w:type="character" w:customStyle="1" w:styleId="obgcapsstart">
    <w:name w:val="obg_caps_start"/>
    <w:basedOn w:val="DefaultParagraphFont"/>
    <w:rsid w:val="001D6B09"/>
  </w:style>
  <w:style w:type="character" w:customStyle="1" w:styleId="pmtermsel">
    <w:name w:val="pmtermsel"/>
    <w:basedOn w:val="DefaultParagraphFont"/>
    <w:rsid w:val="001D6B09"/>
  </w:style>
  <w:style w:type="character" w:customStyle="1" w:styleId="showipapr">
    <w:name w:val="show_ipapr"/>
    <w:basedOn w:val="DefaultParagraphFont"/>
    <w:rsid w:val="001D6B09"/>
  </w:style>
  <w:style w:type="character" w:customStyle="1" w:styleId="dnindex">
    <w:name w:val="dnindex"/>
    <w:basedOn w:val="DefaultParagraphFont"/>
    <w:rsid w:val="001D6B09"/>
  </w:style>
  <w:style w:type="character" w:customStyle="1" w:styleId="althead">
    <w:name w:val="althead"/>
    <w:basedOn w:val="DefaultParagraphFont"/>
    <w:rsid w:val="001D6B09"/>
  </w:style>
  <w:style w:type="character" w:customStyle="1" w:styleId="arbd1">
    <w:name w:val="arbd1"/>
    <w:basedOn w:val="DefaultParagraphFont"/>
    <w:rsid w:val="001D6B09"/>
  </w:style>
  <w:style w:type="character" w:customStyle="1" w:styleId="unx">
    <w:name w:val="unx"/>
    <w:basedOn w:val="DefaultParagraphFont"/>
    <w:rsid w:val="001D6B09"/>
  </w:style>
  <w:style w:type="character" w:customStyle="1" w:styleId="lrdctph">
    <w:name w:val="lr_dct_ph"/>
    <w:basedOn w:val="DefaultParagraphFont"/>
    <w:rsid w:val="001D6B09"/>
  </w:style>
  <w:style w:type="paragraph" w:customStyle="1" w:styleId="TxBr41p1">
    <w:name w:val="TxBr_41p1"/>
    <w:basedOn w:val="Normal"/>
    <w:qFormat/>
    <w:rsid w:val="001D6B09"/>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1D6B09"/>
    <w:rPr>
      <w:sz w:val="18"/>
      <w:szCs w:val="24"/>
      <w:lang w:val="en-US" w:eastAsia="en-US" w:bidi="ar-SA"/>
    </w:rPr>
  </w:style>
  <w:style w:type="paragraph" w:customStyle="1" w:styleId="003Cite">
    <w:name w:val="003Cite"/>
    <w:basedOn w:val="Normal"/>
    <w:qFormat/>
    <w:rsid w:val="001D6B09"/>
    <w:rPr>
      <w:rFonts w:eastAsia="Calibri"/>
      <w:sz w:val="16"/>
      <w:szCs w:val="16"/>
    </w:rPr>
  </w:style>
  <w:style w:type="paragraph" w:customStyle="1" w:styleId="NormalBold">
    <w:name w:val="Normal + Bold"/>
    <w:aliases w:val="Double Underline"/>
    <w:basedOn w:val="Normal"/>
    <w:link w:val="NormalBoldChar"/>
    <w:qFormat/>
    <w:rsid w:val="001D6B09"/>
    <w:pPr>
      <w:jc w:val="both"/>
    </w:pPr>
    <w:rPr>
      <w:b/>
      <w:color w:val="000000"/>
      <w:u w:val="single"/>
    </w:rPr>
  </w:style>
  <w:style w:type="character" w:customStyle="1" w:styleId="NormalBoldChar">
    <w:name w:val="Normal + Bold Char"/>
    <w:aliases w:val="Double Underline Char"/>
    <w:basedOn w:val="DefaultParagraphFont"/>
    <w:link w:val="NormalBold"/>
    <w:rsid w:val="001D6B09"/>
    <w:rPr>
      <w:rFonts w:ascii="Calibri" w:hAnsi="Calibri" w:cs="Calibri"/>
      <w:b/>
      <w:color w:val="000000"/>
      <w:sz w:val="22"/>
      <w:u w:val="single"/>
    </w:rPr>
  </w:style>
  <w:style w:type="character" w:customStyle="1" w:styleId="BlockHeadingsChar1">
    <w:name w:val="Block Headings Char1"/>
    <w:rsid w:val="001D6B09"/>
    <w:rPr>
      <w:b/>
      <w:caps/>
    </w:rPr>
  </w:style>
  <w:style w:type="character" w:customStyle="1" w:styleId="FontStyle170">
    <w:name w:val="Font Style170"/>
    <w:uiPriority w:val="99"/>
    <w:rsid w:val="001D6B09"/>
    <w:rPr>
      <w:rFonts w:ascii="Bookman Old Style" w:hAnsi="Bookman Old Style" w:cs="Bookman Old Style"/>
      <w:sz w:val="16"/>
      <w:szCs w:val="16"/>
    </w:rPr>
  </w:style>
  <w:style w:type="character" w:customStyle="1" w:styleId="Styleunderline12pt">
    <w:name w:val="Style underline + 12 pt"/>
    <w:rsid w:val="001D6B09"/>
    <w:rPr>
      <w:rFonts w:ascii="Times New Roman" w:hAnsi="Times New Roman"/>
      <w:bCs/>
      <w:sz w:val="20"/>
      <w:u w:val="single"/>
    </w:rPr>
  </w:style>
  <w:style w:type="character" w:customStyle="1" w:styleId="StyleUnderlineChar19pt">
    <w:name w:val="Style Underline Char1 + 9 pt"/>
    <w:basedOn w:val="UnderlineChar1"/>
    <w:rsid w:val="001D6B09"/>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1D6B09"/>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1D6B09"/>
    <w:rPr>
      <w:rFonts w:ascii="Times New Roman" w:hAnsi="Times New Roman"/>
      <w:sz w:val="20"/>
      <w:u w:val="single"/>
      <w:lang w:val="en-US" w:eastAsia="en-US" w:bidi="ar-SA"/>
    </w:rPr>
  </w:style>
  <w:style w:type="paragraph" w:customStyle="1" w:styleId="StyleUnderline9pt10">
    <w:name w:val="Style Underline + 9 pt1"/>
    <w:rsid w:val="001D6B09"/>
    <w:rPr>
      <w:rFonts w:ascii="Times New Roman" w:eastAsia="SimSun" w:hAnsi="Times New Roman" w:cs="Times New Roman"/>
      <w:sz w:val="20"/>
      <w:szCs w:val="20"/>
      <w:u w:val="single"/>
    </w:rPr>
  </w:style>
  <w:style w:type="character" w:customStyle="1" w:styleId="Style9ptUnderline1">
    <w:name w:val="Style 9 pt Underline1"/>
    <w:rsid w:val="001D6B09"/>
    <w:rPr>
      <w:sz w:val="20"/>
      <w:u w:val="single"/>
    </w:rPr>
  </w:style>
  <w:style w:type="character" w:customStyle="1" w:styleId="StyleUnderlineChar19pt2">
    <w:name w:val="Style Underline Char1 + 9 pt2"/>
    <w:basedOn w:val="UnderlineChar1"/>
    <w:rsid w:val="001D6B09"/>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1D6B09"/>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1D6B09"/>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1D6B09"/>
    <w:rPr>
      <w:rFonts w:ascii="Times New Roman" w:hAnsi="Times New Roman"/>
      <w:b/>
      <w:bCs/>
      <w:sz w:val="20"/>
      <w:szCs w:val="24"/>
      <w:u w:val="single"/>
      <w:lang w:val="en-US" w:eastAsia="en-US" w:bidi="ar-SA"/>
    </w:rPr>
  </w:style>
  <w:style w:type="character" w:customStyle="1" w:styleId="content">
    <w:name w:val="content"/>
    <w:basedOn w:val="DefaultParagraphFont"/>
    <w:rsid w:val="001D6B09"/>
  </w:style>
  <w:style w:type="character" w:customStyle="1" w:styleId="tagCharCharCharChar">
    <w:name w:val="tag Char Char Char Char"/>
    <w:rsid w:val="001D6B09"/>
    <w:rPr>
      <w:rFonts w:ascii="Georgia" w:eastAsia="Calibri" w:hAnsi="Georgia" w:cs="Calibri"/>
      <w:b/>
      <w:sz w:val="24"/>
    </w:rPr>
  </w:style>
  <w:style w:type="character" w:customStyle="1" w:styleId="3">
    <w:name w:val="3"/>
    <w:rsid w:val="001D6B09"/>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1D6B09"/>
    <w:rPr>
      <w:rFonts w:cs="Arial"/>
      <w:b/>
      <w:bCs/>
      <w:iCs/>
      <w:szCs w:val="28"/>
      <w:lang w:val="en-US" w:eastAsia="en-US" w:bidi="ar-SA"/>
    </w:rPr>
  </w:style>
  <w:style w:type="paragraph" w:customStyle="1" w:styleId="EmphasisText">
    <w:name w:val="Emphasis Text"/>
    <w:basedOn w:val="UnderlinedText"/>
    <w:link w:val="EmphasisTextChar"/>
    <w:rsid w:val="001D6B09"/>
    <w:pPr>
      <w:jc w:val="left"/>
    </w:pPr>
    <w:rPr>
      <w:rFonts w:eastAsia="SimSun"/>
      <w:u w:val="single"/>
    </w:rPr>
  </w:style>
  <w:style w:type="character" w:customStyle="1" w:styleId="EmphasisTextChar">
    <w:name w:val="Emphasis Text Char"/>
    <w:link w:val="EmphasisText"/>
    <w:rsid w:val="001D6B09"/>
    <w:rPr>
      <w:rFonts w:ascii="Calibri" w:eastAsia="SimSun" w:hAnsi="Calibri" w:cs="Calibri"/>
      <w:b/>
      <w:u w:val="single"/>
    </w:rPr>
  </w:style>
  <w:style w:type="character" w:customStyle="1" w:styleId="7">
    <w:name w:val="7"/>
    <w:rsid w:val="001D6B09"/>
    <w:rPr>
      <w:rFonts w:cs="Arial"/>
      <w:bCs/>
      <w:sz w:val="20"/>
      <w:u w:val="single"/>
      <w:lang w:val="en-US" w:eastAsia="en-US" w:bidi="ar-SA"/>
    </w:rPr>
  </w:style>
  <w:style w:type="character" w:customStyle="1" w:styleId="StyleUnderlineChar19pt4">
    <w:name w:val="Style Underline Char1 + 9 pt4"/>
    <w:basedOn w:val="UnderlineChar1"/>
    <w:rsid w:val="001D6B09"/>
    <w:rPr>
      <w:rFonts w:ascii="Times New Roman" w:hAnsi="Times New Roman"/>
      <w:sz w:val="20"/>
      <w:szCs w:val="24"/>
      <w:u w:val="single"/>
      <w:lang w:val="en-US" w:eastAsia="en-US" w:bidi="ar-SA"/>
    </w:rPr>
  </w:style>
  <w:style w:type="character" w:customStyle="1" w:styleId="StyleUnderlineChar19ptBold1">
    <w:name w:val="Style Underline Char1 + 9 pt Bold1"/>
    <w:rsid w:val="001D6B09"/>
    <w:rPr>
      <w:rFonts w:ascii="Times New Roman" w:hAnsi="Times New Roman"/>
      <w:b/>
      <w:bCs/>
      <w:sz w:val="20"/>
      <w:szCs w:val="24"/>
      <w:u w:val="single"/>
      <w:lang w:val="en-US" w:eastAsia="en-US" w:bidi="ar-SA"/>
    </w:rPr>
  </w:style>
  <w:style w:type="character" w:customStyle="1" w:styleId="Style9ptUnderline3">
    <w:name w:val="Style 9 pt Underline3"/>
    <w:rsid w:val="001D6B09"/>
    <w:rPr>
      <w:sz w:val="20"/>
      <w:u w:val="single"/>
    </w:rPr>
  </w:style>
  <w:style w:type="character" w:customStyle="1" w:styleId="Style9ptUnderline4">
    <w:name w:val="Style 9 pt Underline4"/>
    <w:rsid w:val="001D6B09"/>
    <w:rPr>
      <w:sz w:val="20"/>
      <w:u w:val="single"/>
    </w:rPr>
  </w:style>
  <w:style w:type="character" w:customStyle="1" w:styleId="55">
    <w:name w:val="55"/>
    <w:rsid w:val="001D6B09"/>
    <w:rPr>
      <w:rFonts w:cs="Arial"/>
      <w:bCs/>
      <w:sz w:val="20"/>
      <w:u w:val="single"/>
      <w:lang w:val="en-US" w:eastAsia="en-US" w:bidi="ar-SA"/>
    </w:rPr>
  </w:style>
  <w:style w:type="paragraph" w:customStyle="1" w:styleId="CardBody">
    <w:name w:val="Card Body"/>
    <w:basedOn w:val="Normal"/>
    <w:link w:val="CardBodyChar"/>
    <w:qFormat/>
    <w:rsid w:val="001D6B09"/>
    <w:rPr>
      <w:rFonts w:eastAsia="Calibri"/>
      <w:sz w:val="16"/>
    </w:rPr>
  </w:style>
  <w:style w:type="character" w:customStyle="1" w:styleId="CardBodyChar">
    <w:name w:val="Card Body Char"/>
    <w:link w:val="CardBody"/>
    <w:rsid w:val="001D6B09"/>
    <w:rPr>
      <w:rFonts w:ascii="Calibri" w:eastAsia="Calibri" w:hAnsi="Calibri" w:cs="Calibri"/>
      <w:sz w:val="16"/>
    </w:rPr>
  </w:style>
  <w:style w:type="character" w:customStyle="1" w:styleId="Styleunderline9ptBold">
    <w:name w:val="Style underline + 9 pt Bold"/>
    <w:rsid w:val="001D6B09"/>
    <w:rPr>
      <w:b/>
      <w:bCs/>
      <w:sz w:val="20"/>
      <w:u w:val="single"/>
    </w:rPr>
  </w:style>
  <w:style w:type="character" w:customStyle="1" w:styleId="StyleUnderliningChar9ptBold">
    <w:name w:val="Style Underlining Char + 9 pt Bold"/>
    <w:rsid w:val="001D6B09"/>
    <w:rPr>
      <w:rFonts w:ascii="Times New Roman" w:hAnsi="Times New Roman"/>
      <w:b/>
      <w:bCs/>
      <w:sz w:val="20"/>
      <w:szCs w:val="24"/>
      <w:u w:val="single"/>
      <w:lang w:val="en-US" w:eastAsia="en-US" w:bidi="ar-SA"/>
    </w:rPr>
  </w:style>
  <w:style w:type="character" w:customStyle="1" w:styleId="StyleUnderliningChar9pt">
    <w:name w:val="Style Underlining Char + 9 pt"/>
    <w:rsid w:val="001D6B09"/>
    <w:rPr>
      <w:rFonts w:ascii="Times New Roman" w:hAnsi="Times New Roman"/>
      <w:sz w:val="20"/>
      <w:szCs w:val="24"/>
      <w:u w:val="single"/>
      <w:lang w:val="en-US" w:eastAsia="en-US" w:bidi="ar-SA"/>
    </w:rPr>
  </w:style>
  <w:style w:type="character" w:customStyle="1" w:styleId="34">
    <w:name w:val="34"/>
    <w:rsid w:val="001D6B09"/>
    <w:rPr>
      <w:rFonts w:ascii="Times New Roman" w:hAnsi="Times New Roman" w:cs="Arial"/>
      <w:bCs/>
      <w:sz w:val="20"/>
      <w:u w:val="single"/>
      <w:lang w:val="en-US" w:eastAsia="en-US" w:bidi="ar-SA"/>
    </w:rPr>
  </w:style>
  <w:style w:type="character" w:customStyle="1" w:styleId="45">
    <w:name w:val="45"/>
    <w:rsid w:val="001D6B09"/>
    <w:rPr>
      <w:rFonts w:ascii="Times New Roman" w:hAnsi="Times New Roman" w:cs="Arial"/>
      <w:b/>
      <w:bCs/>
      <w:sz w:val="20"/>
      <w:u w:val="single"/>
      <w:lang w:val="en-US" w:eastAsia="en-US" w:bidi="ar-SA"/>
    </w:rPr>
  </w:style>
  <w:style w:type="character" w:customStyle="1" w:styleId="Style9ptUnderline5">
    <w:name w:val="Style 9 pt Underline5"/>
    <w:rsid w:val="001D6B09"/>
    <w:rPr>
      <w:rFonts w:ascii="Times New Roman" w:hAnsi="Times New Roman"/>
      <w:sz w:val="20"/>
      <w:u w:val="single"/>
    </w:rPr>
  </w:style>
  <w:style w:type="character" w:customStyle="1" w:styleId="Style9ptBoldUnderline2">
    <w:name w:val="Style 9 pt Bold Underline2"/>
    <w:rsid w:val="001D6B09"/>
    <w:rPr>
      <w:rFonts w:ascii="Times New Roman" w:hAnsi="Times New Roman"/>
      <w:b/>
      <w:bCs/>
      <w:sz w:val="20"/>
      <w:u w:val="single"/>
    </w:rPr>
  </w:style>
  <w:style w:type="character" w:customStyle="1" w:styleId="StyleBoldItalicUnderlineBorderSinglesolidlineAuto">
    <w:name w:val="Style Bold Italic Underline Border: : (Single solid line Auto ..."/>
    <w:rsid w:val="001D6B09"/>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1D6B09"/>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1D6B09"/>
    <w:rPr>
      <w:rFonts w:ascii="Times New Roman" w:eastAsia="Times New Roman" w:hAnsi="Times New Roman" w:cs="Calibri"/>
      <w:u w:val="single"/>
      <w:lang w:eastAsia="zh-CN"/>
    </w:rPr>
  </w:style>
  <w:style w:type="paragraph" w:customStyle="1" w:styleId="StyleStyle49ptBold1">
    <w:name w:val="Style Style4 + 9 pt Bold1"/>
    <w:basedOn w:val="Style4"/>
    <w:link w:val="StyleStyle49ptBold1Char"/>
    <w:rsid w:val="001D6B09"/>
    <w:rPr>
      <w:rFonts w:ascii="Times New Roman" w:hAnsi="Times New Roman" w:cs="Calibri"/>
      <w:b/>
      <w:bCs/>
    </w:rPr>
  </w:style>
  <w:style w:type="character" w:customStyle="1" w:styleId="StyleStyle49ptBold1Char">
    <w:name w:val="Style Style4 + 9 pt Bold1 Char"/>
    <w:link w:val="StyleStyle49ptBold1"/>
    <w:rsid w:val="001D6B09"/>
    <w:rPr>
      <w:rFonts w:ascii="Times New Roman" w:hAnsi="Times New Roman" w:cs="Calibri"/>
      <w:b/>
      <w:bCs/>
      <w:u w:val="single"/>
    </w:rPr>
  </w:style>
  <w:style w:type="paragraph" w:customStyle="1" w:styleId="StyleStyle49pt2">
    <w:name w:val="Style Style4 + 9 pt2"/>
    <w:basedOn w:val="Style4"/>
    <w:link w:val="StyleStyle49pt2Char"/>
    <w:rsid w:val="001D6B09"/>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1D6B09"/>
    <w:rPr>
      <w:rFonts w:ascii="Times New Roman" w:eastAsia="Times New Roman" w:hAnsi="Times New Roman" w:cs="Calibri"/>
      <w:u w:val="single"/>
      <w:lang w:eastAsia="zh-CN"/>
    </w:rPr>
  </w:style>
  <w:style w:type="paragraph" w:customStyle="1" w:styleId="StyleStyle49ptBold2">
    <w:name w:val="Style Style4 + 9 pt Bold2"/>
    <w:basedOn w:val="Style4"/>
    <w:link w:val="StyleStyle49ptBold2Char"/>
    <w:rsid w:val="001D6B09"/>
    <w:rPr>
      <w:rFonts w:ascii="Times New Roman" w:hAnsi="Times New Roman" w:cs="Calibri"/>
      <w:b/>
      <w:bCs/>
    </w:rPr>
  </w:style>
  <w:style w:type="character" w:customStyle="1" w:styleId="StyleStyle49ptBold2Char">
    <w:name w:val="Style Style4 + 9 pt Bold2 Char"/>
    <w:link w:val="StyleStyle49ptBold2"/>
    <w:rsid w:val="001D6B09"/>
    <w:rPr>
      <w:rFonts w:ascii="Times New Roman" w:hAnsi="Times New Roman" w:cs="Calibri"/>
      <w:b/>
      <w:bCs/>
      <w:u w:val="single"/>
    </w:rPr>
  </w:style>
  <w:style w:type="character" w:customStyle="1" w:styleId="23">
    <w:name w:val="23"/>
    <w:rsid w:val="001D6B09"/>
    <w:rPr>
      <w:rFonts w:ascii="Times New Roman" w:hAnsi="Times New Roman" w:cs="Arial"/>
      <w:bCs/>
      <w:sz w:val="20"/>
      <w:u w:val="single"/>
      <w:lang w:val="en-US" w:eastAsia="en-US" w:bidi="ar-SA"/>
    </w:rPr>
  </w:style>
  <w:style w:type="character" w:customStyle="1" w:styleId="33">
    <w:name w:val="33"/>
    <w:rsid w:val="001D6B09"/>
    <w:rPr>
      <w:rFonts w:ascii="Times New Roman" w:hAnsi="Times New Roman" w:cs="Arial"/>
      <w:b/>
      <w:bCs/>
      <w:sz w:val="20"/>
      <w:u w:val="single"/>
      <w:lang w:val="en-US" w:eastAsia="en-US" w:bidi="ar-SA"/>
    </w:rPr>
  </w:style>
  <w:style w:type="character" w:customStyle="1" w:styleId="StyleArialNarrow9pt">
    <w:name w:val="Style Arial Narrow 9 pt"/>
    <w:rsid w:val="001D6B09"/>
    <w:rPr>
      <w:rFonts w:ascii="Times New Roman" w:hAnsi="Times New Roman"/>
      <w:sz w:val="20"/>
    </w:rPr>
  </w:style>
  <w:style w:type="paragraph" w:customStyle="1" w:styleId="CiteBody">
    <w:name w:val="Cite Body"/>
    <w:basedOn w:val="Normal"/>
    <w:link w:val="CiteBodyChar"/>
    <w:qFormat/>
    <w:rsid w:val="001D6B09"/>
    <w:rPr>
      <w:rFonts w:eastAsia="Calibri"/>
      <w:szCs w:val="16"/>
    </w:rPr>
  </w:style>
  <w:style w:type="paragraph" w:customStyle="1" w:styleId="CiteBold">
    <w:name w:val="Cite Bold"/>
    <w:basedOn w:val="CiteBody"/>
    <w:link w:val="CiteBoldChar"/>
    <w:qFormat/>
    <w:rsid w:val="001D6B09"/>
    <w:rPr>
      <w:b/>
    </w:rPr>
  </w:style>
  <w:style w:type="character" w:customStyle="1" w:styleId="CiteBodyChar">
    <w:name w:val="Cite Body Char"/>
    <w:link w:val="CiteBody"/>
    <w:rsid w:val="001D6B09"/>
    <w:rPr>
      <w:rFonts w:ascii="Calibri" w:eastAsia="Calibri" w:hAnsi="Calibri" w:cs="Calibri"/>
      <w:sz w:val="22"/>
      <w:szCs w:val="16"/>
    </w:rPr>
  </w:style>
  <w:style w:type="character" w:customStyle="1" w:styleId="CiteBoldChar">
    <w:name w:val="Cite Bold Char"/>
    <w:link w:val="CiteBold"/>
    <w:rsid w:val="001D6B09"/>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rsid w:val="001D6B09"/>
    <w:rPr>
      <w:sz w:val="20"/>
      <w:u w:val="single"/>
    </w:rPr>
  </w:style>
  <w:style w:type="character" w:customStyle="1" w:styleId="StyleCardBody11ptUnderlineChar">
    <w:name w:val="Style Card Body + 11 pt Underline Char"/>
    <w:link w:val="StyleCardBody11ptUnderline"/>
    <w:rsid w:val="001D6B09"/>
    <w:rPr>
      <w:rFonts w:ascii="Calibri" w:eastAsia="Calibri" w:hAnsi="Calibri" w:cs="Calibri"/>
      <w:sz w:val="20"/>
      <w:u w:val="single"/>
    </w:rPr>
  </w:style>
  <w:style w:type="paragraph" w:customStyle="1" w:styleId="StyleStyle49pt4">
    <w:name w:val="Style Style4 + 9 pt4"/>
    <w:basedOn w:val="Style4"/>
    <w:link w:val="StyleStyle49pt4Char"/>
    <w:rsid w:val="001D6B09"/>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1D6B09"/>
    <w:rPr>
      <w:rFonts w:ascii="Times New Roman" w:eastAsia="Times New Roman" w:hAnsi="Times New Roman" w:cs="Calibri"/>
      <w:u w:val="single"/>
      <w:lang w:eastAsia="zh-CN"/>
    </w:rPr>
  </w:style>
  <w:style w:type="paragraph" w:customStyle="1" w:styleId="StyleStyle49ptBold4">
    <w:name w:val="Style Style4 + 9 pt Bold4"/>
    <w:basedOn w:val="Style4"/>
    <w:link w:val="StyleStyle49ptBold4Char"/>
    <w:rsid w:val="001D6B09"/>
    <w:rPr>
      <w:rFonts w:ascii="Times New Roman" w:hAnsi="Times New Roman" w:cs="Calibri"/>
      <w:b/>
      <w:bCs/>
    </w:rPr>
  </w:style>
  <w:style w:type="character" w:customStyle="1" w:styleId="StyleStyle49ptBold4Char">
    <w:name w:val="Style Style4 + 9 pt Bold4 Char"/>
    <w:link w:val="StyleStyle49ptBold4"/>
    <w:rsid w:val="001D6B09"/>
    <w:rPr>
      <w:rFonts w:ascii="Times New Roman" w:hAnsi="Times New Roman" w:cs="Calibri"/>
      <w:b/>
      <w:bCs/>
      <w:u w:val="single"/>
    </w:rPr>
  </w:style>
  <w:style w:type="character" w:customStyle="1" w:styleId="StyleUnderlineCharChar9pt2">
    <w:name w:val="Style Underline Char Char + 9 pt2"/>
    <w:basedOn w:val="DefaultParagraphFont"/>
    <w:rsid w:val="001D6B09"/>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1D6B09"/>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1D6B09"/>
    <w:rPr>
      <w:b/>
      <w:bCs/>
      <w:sz w:val="20"/>
      <w:u w:val="single"/>
      <w:bdr w:val="single" w:sz="4" w:space="0" w:color="auto"/>
    </w:rPr>
  </w:style>
  <w:style w:type="character" w:customStyle="1" w:styleId="Style9ptUnderline7">
    <w:name w:val="Style 9 pt Underline7"/>
    <w:rsid w:val="001D6B09"/>
    <w:rPr>
      <w:sz w:val="20"/>
      <w:u w:val="single"/>
    </w:rPr>
  </w:style>
  <w:style w:type="character" w:customStyle="1" w:styleId="Style9ptBoldUnderline3">
    <w:name w:val="Style 9 pt Bold Underline3"/>
    <w:rsid w:val="001D6B09"/>
    <w:rPr>
      <w:b/>
      <w:bCs/>
      <w:sz w:val="20"/>
      <w:u w:val="single"/>
    </w:rPr>
  </w:style>
  <w:style w:type="character" w:customStyle="1" w:styleId="Style9ptUnderline8">
    <w:name w:val="Style 9 pt Underline8"/>
    <w:rsid w:val="001D6B09"/>
    <w:rPr>
      <w:sz w:val="20"/>
      <w:u w:val="single"/>
    </w:rPr>
  </w:style>
  <w:style w:type="paragraph" w:customStyle="1" w:styleId="StyleStyle49pt5">
    <w:name w:val="Style Style4 + 9 pt5"/>
    <w:basedOn w:val="Style4"/>
    <w:link w:val="StyleStyle49pt5Char"/>
    <w:rsid w:val="001D6B09"/>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1D6B09"/>
    <w:rPr>
      <w:rFonts w:ascii="Times New Roman" w:eastAsia="Times New Roman" w:hAnsi="Times New Roman" w:cs="Calibri"/>
      <w:u w:val="single"/>
      <w:lang w:eastAsia="zh-CN"/>
    </w:rPr>
  </w:style>
  <w:style w:type="character" w:customStyle="1" w:styleId="66">
    <w:name w:val="66"/>
    <w:rsid w:val="001D6B09"/>
    <w:rPr>
      <w:rFonts w:cs="Arial"/>
      <w:bCs/>
      <w:sz w:val="20"/>
      <w:u w:val="single"/>
      <w:lang w:val="en-US" w:eastAsia="en-US" w:bidi="ar-SA"/>
    </w:rPr>
  </w:style>
  <w:style w:type="character" w:customStyle="1" w:styleId="Style9ptUnderline9">
    <w:name w:val="Style 9 pt Underline9"/>
    <w:rsid w:val="001D6B09"/>
    <w:rPr>
      <w:sz w:val="20"/>
      <w:u w:val="single"/>
    </w:rPr>
  </w:style>
  <w:style w:type="paragraph" w:customStyle="1" w:styleId="StyleStyle49ptBold5">
    <w:name w:val="Style Style4 + 9 pt Bold5"/>
    <w:basedOn w:val="Style4"/>
    <w:link w:val="StyleStyle49ptBold5Char"/>
    <w:rsid w:val="001D6B09"/>
    <w:rPr>
      <w:rFonts w:ascii="Times New Roman" w:hAnsi="Times New Roman" w:cs="Calibri"/>
      <w:b/>
      <w:bCs/>
    </w:rPr>
  </w:style>
  <w:style w:type="character" w:customStyle="1" w:styleId="StyleStyle49ptBold5Char">
    <w:name w:val="Style Style4 + 9 pt Bold5 Char"/>
    <w:link w:val="StyleStyle49ptBold5"/>
    <w:rsid w:val="001D6B09"/>
    <w:rPr>
      <w:rFonts w:ascii="Times New Roman" w:hAnsi="Times New Roman" w:cs="Calibri"/>
      <w:b/>
      <w:bCs/>
      <w:u w:val="single"/>
    </w:rPr>
  </w:style>
  <w:style w:type="character" w:customStyle="1" w:styleId="Style9ptBoldUnderline4">
    <w:name w:val="Style 9 pt Bold Underline4"/>
    <w:rsid w:val="001D6B09"/>
    <w:rPr>
      <w:b/>
      <w:bCs/>
      <w:sz w:val="20"/>
      <w:u w:val="single"/>
    </w:rPr>
  </w:style>
  <w:style w:type="paragraph" w:customStyle="1" w:styleId="StyleStyle49pt7">
    <w:name w:val="Style Style4 + 9 pt7"/>
    <w:basedOn w:val="Style4"/>
    <w:link w:val="StyleStyle49pt7Char"/>
    <w:rsid w:val="001D6B09"/>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1D6B09"/>
    <w:rPr>
      <w:rFonts w:ascii="Times New Roman" w:eastAsia="Times New Roman" w:hAnsi="Times New Roman" w:cs="Calibri"/>
      <w:u w:val="single"/>
      <w:lang w:eastAsia="zh-CN"/>
    </w:rPr>
  </w:style>
  <w:style w:type="character" w:customStyle="1" w:styleId="titleblue14">
    <w:name w:val="titleblue14"/>
    <w:basedOn w:val="DefaultParagraphFont"/>
    <w:rsid w:val="001D6B09"/>
  </w:style>
  <w:style w:type="paragraph" w:customStyle="1" w:styleId="FONT7">
    <w:name w:val="FONT 7"/>
    <w:qFormat/>
    <w:rsid w:val="001D6B09"/>
    <w:rPr>
      <w:rFonts w:ascii="Times New Roman" w:eastAsia="SimSun" w:hAnsi="Times New Roman" w:cs="Arial"/>
      <w:bCs/>
      <w:iCs/>
      <w:sz w:val="14"/>
      <w:szCs w:val="28"/>
    </w:rPr>
  </w:style>
  <w:style w:type="paragraph" w:customStyle="1" w:styleId="StyleStyle49pt8">
    <w:name w:val="Style Style4 + 9 pt8"/>
    <w:basedOn w:val="Style4"/>
    <w:rsid w:val="001D6B09"/>
    <w:rPr>
      <w:rFonts w:ascii="Times New Roman" w:hAnsi="Times New Roman" w:cs="Calibri"/>
    </w:rPr>
  </w:style>
  <w:style w:type="paragraph" w:customStyle="1" w:styleId="StyleHeading2Underline">
    <w:name w:val="Style Heading 2 + Underline"/>
    <w:basedOn w:val="Heading2"/>
    <w:link w:val="StyleHeading2UnderlineChar"/>
    <w:rsid w:val="001D6B09"/>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1D6B09"/>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rsid w:val="001D6B09"/>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1D6B09"/>
    <w:rPr>
      <w:rFonts w:eastAsia="Calibri"/>
      <w:b/>
      <w:bCs/>
      <w:sz w:val="22"/>
      <w:u w:val="single"/>
    </w:rPr>
  </w:style>
  <w:style w:type="paragraph" w:customStyle="1" w:styleId="StyleStyle49ptBold6">
    <w:name w:val="Style Style4 + 9 pt Bold6"/>
    <w:basedOn w:val="Style4"/>
    <w:link w:val="StyleStyle49ptBold6Char"/>
    <w:rsid w:val="001D6B09"/>
    <w:rPr>
      <w:rFonts w:ascii="Times New Roman" w:hAnsi="Times New Roman" w:cs="Calibri"/>
      <w:b/>
      <w:bCs/>
    </w:rPr>
  </w:style>
  <w:style w:type="character" w:customStyle="1" w:styleId="StyleStyle49ptBold6Char">
    <w:name w:val="Style Style4 + 9 pt Bold6 Char"/>
    <w:link w:val="StyleStyle49ptBold6"/>
    <w:rsid w:val="001D6B09"/>
    <w:rPr>
      <w:rFonts w:ascii="Times New Roman" w:hAnsi="Times New Roman" w:cs="Calibri"/>
      <w:b/>
      <w:bCs/>
      <w:u w:val="single"/>
    </w:rPr>
  </w:style>
  <w:style w:type="paragraph" w:customStyle="1" w:styleId="StyleCircled11pt">
    <w:name w:val="Style Circled + 11 pt"/>
    <w:basedOn w:val="Circled"/>
    <w:link w:val="StyleCircled11ptChar"/>
    <w:rsid w:val="001D6B09"/>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1D6B09"/>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rsid w:val="001D6B09"/>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1D6B09"/>
    <w:rPr>
      <w:rFonts w:eastAsia="Calibri"/>
      <w:b/>
      <w:bCs/>
      <w:sz w:val="22"/>
      <w:u w:val="single"/>
      <w:bdr w:val="single" w:sz="4" w:space="0" w:color="auto"/>
    </w:rPr>
  </w:style>
  <w:style w:type="character" w:customStyle="1" w:styleId="StyleUnderlineCharChar9pt3">
    <w:name w:val="Style Underline Char Char + 9 pt3"/>
    <w:basedOn w:val="DefaultParagraphFont"/>
    <w:rsid w:val="001D6B09"/>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1D6B09"/>
    <w:rPr>
      <w:sz w:val="20"/>
      <w:u w:val="single"/>
    </w:rPr>
  </w:style>
  <w:style w:type="character" w:customStyle="1" w:styleId="BoldandUnderlineChar2CharCharChar">
    <w:name w:val="Bold and Underline Char2 Char Char Char"/>
    <w:rsid w:val="001D6B09"/>
    <w:rPr>
      <w:b/>
      <w:szCs w:val="24"/>
      <w:u w:val="single"/>
      <w:lang w:val="en-US" w:eastAsia="en-US" w:bidi="ar-SA"/>
    </w:rPr>
  </w:style>
  <w:style w:type="paragraph" w:customStyle="1" w:styleId="textboldChar">
    <w:name w:val="text bold Char"/>
    <w:basedOn w:val="Normal"/>
    <w:link w:val="textboldCharChar"/>
    <w:rsid w:val="001D6B09"/>
    <w:pPr>
      <w:ind w:left="720"/>
    </w:pPr>
    <w:rPr>
      <w:rFonts w:eastAsia="Calibri"/>
      <w:b/>
      <w:sz w:val="24"/>
      <w:u w:val="thick"/>
    </w:rPr>
  </w:style>
  <w:style w:type="character" w:customStyle="1" w:styleId="textboldCharChar">
    <w:name w:val="text bold Char Char"/>
    <w:link w:val="textboldChar"/>
    <w:rsid w:val="001D6B09"/>
    <w:rPr>
      <w:rFonts w:ascii="Calibri" w:eastAsia="Calibri" w:hAnsi="Calibri" w:cs="Calibri"/>
      <w:b/>
      <w:u w:val="thick"/>
    </w:rPr>
  </w:style>
  <w:style w:type="character" w:customStyle="1" w:styleId="snapnoshots">
    <w:name w:val="snap_noshots"/>
    <w:basedOn w:val="DefaultParagraphFont"/>
    <w:rsid w:val="001D6B09"/>
  </w:style>
  <w:style w:type="character" w:customStyle="1" w:styleId="cnbcsbhdcomp">
    <w:name w:val="cnbc_sbhd_comp"/>
    <w:rsid w:val="001D6B09"/>
  </w:style>
  <w:style w:type="character" w:customStyle="1" w:styleId="blox-headline">
    <w:name w:val="blox-headline"/>
    <w:rsid w:val="001D6B09"/>
  </w:style>
  <w:style w:type="character" w:customStyle="1" w:styleId="Heading2CharCharCharCharCharChar1CharChar">
    <w:name w:val="Heading 2 Char Char Char Char Char Char1 Char Char"/>
    <w:basedOn w:val="DefaultParagraphFont"/>
    <w:uiPriority w:val="99"/>
    <w:rsid w:val="001D6B09"/>
    <w:rPr>
      <w:rFonts w:cs="Arial"/>
      <w:b/>
      <w:bCs/>
      <w:iCs/>
      <w:sz w:val="28"/>
      <w:lang w:val="en-US" w:eastAsia="en-US"/>
    </w:rPr>
  </w:style>
  <w:style w:type="character" w:customStyle="1" w:styleId="postsubtitle">
    <w:name w:val="post_subtitle"/>
    <w:basedOn w:val="DefaultParagraphFont"/>
    <w:rsid w:val="001D6B09"/>
  </w:style>
  <w:style w:type="character" w:customStyle="1" w:styleId="NoterefInText">
    <w:name w:val="_NoterefInText"/>
    <w:uiPriority w:val="99"/>
    <w:rsid w:val="001D6B09"/>
    <w:rPr>
      <w:rFonts w:cs="New Baskerville"/>
      <w:color w:val="000000"/>
    </w:rPr>
  </w:style>
  <w:style w:type="character" w:customStyle="1" w:styleId="postauthor">
    <w:name w:val="postauthor"/>
    <w:basedOn w:val="DefaultParagraphFont"/>
    <w:rsid w:val="001D6B09"/>
  </w:style>
  <w:style w:type="paragraph" w:customStyle="1" w:styleId="notes-source-hasnotes">
    <w:name w:val="notes-source-hasnotes"/>
    <w:basedOn w:val="Normal"/>
    <w:qFormat/>
    <w:rsid w:val="001D6B09"/>
    <w:pPr>
      <w:spacing w:before="100" w:beforeAutospacing="1" w:after="100" w:afterAutospacing="1"/>
    </w:pPr>
    <w:rPr>
      <w:rFonts w:ascii="Times" w:hAnsi="Times"/>
      <w:szCs w:val="20"/>
    </w:rPr>
  </w:style>
  <w:style w:type="character" w:customStyle="1" w:styleId="span">
    <w:name w:val="span"/>
    <w:basedOn w:val="DefaultParagraphFont"/>
    <w:rsid w:val="001D6B09"/>
  </w:style>
  <w:style w:type="character" w:customStyle="1" w:styleId="thirdparty-logo">
    <w:name w:val="thirdparty-logo"/>
    <w:basedOn w:val="DefaultParagraphFont"/>
    <w:rsid w:val="001D6B09"/>
  </w:style>
  <w:style w:type="paragraph" w:customStyle="1" w:styleId="articlemeta">
    <w:name w:val="articlemeta"/>
    <w:basedOn w:val="Normal"/>
    <w:qFormat/>
    <w:rsid w:val="001D6B09"/>
    <w:pPr>
      <w:spacing w:before="100" w:beforeAutospacing="1" w:after="100" w:afterAutospacing="1"/>
    </w:pPr>
    <w:rPr>
      <w:rFonts w:ascii="Times" w:hAnsi="Times"/>
      <w:szCs w:val="20"/>
    </w:rPr>
  </w:style>
  <w:style w:type="character" w:customStyle="1" w:styleId="vcard">
    <w:name w:val="vcard"/>
    <w:basedOn w:val="DefaultParagraphFont"/>
    <w:rsid w:val="001D6B09"/>
  </w:style>
  <w:style w:type="character" w:customStyle="1" w:styleId="print-footnote">
    <w:name w:val="print-footnote"/>
    <w:basedOn w:val="DefaultParagraphFont"/>
    <w:rsid w:val="001D6B09"/>
  </w:style>
  <w:style w:type="character" w:customStyle="1" w:styleId="datestring">
    <w:name w:val="datestring"/>
    <w:basedOn w:val="DefaultParagraphFont"/>
    <w:rsid w:val="001D6B09"/>
  </w:style>
  <w:style w:type="paragraph" w:customStyle="1" w:styleId="left">
    <w:name w:val="left"/>
    <w:basedOn w:val="Normal"/>
    <w:qFormat/>
    <w:rsid w:val="001D6B09"/>
    <w:pPr>
      <w:spacing w:before="100" w:beforeAutospacing="1" w:after="100" w:afterAutospacing="1"/>
    </w:pPr>
    <w:rPr>
      <w:rFonts w:ascii="Times" w:hAnsi="Times"/>
      <w:szCs w:val="20"/>
    </w:rPr>
  </w:style>
  <w:style w:type="paragraph" w:customStyle="1" w:styleId="right">
    <w:name w:val="right"/>
    <w:basedOn w:val="Normal"/>
    <w:qFormat/>
    <w:rsid w:val="001D6B09"/>
    <w:pPr>
      <w:spacing w:before="100" w:beforeAutospacing="1" w:after="100" w:afterAutospacing="1"/>
    </w:pPr>
    <w:rPr>
      <w:rFonts w:ascii="Times" w:hAnsi="Times"/>
      <w:szCs w:val="20"/>
    </w:rPr>
  </w:style>
  <w:style w:type="character" w:customStyle="1" w:styleId="gptad">
    <w:name w:val="gptad"/>
    <w:basedOn w:val="DefaultParagraphFont"/>
    <w:rsid w:val="001D6B09"/>
  </w:style>
  <w:style w:type="paragraph" w:customStyle="1" w:styleId="creditpostedmodified">
    <w:name w:val="credit_posted_modified"/>
    <w:basedOn w:val="Normal"/>
    <w:qFormat/>
    <w:rsid w:val="001D6B09"/>
    <w:pPr>
      <w:spacing w:before="100" w:beforeAutospacing="1" w:after="100" w:afterAutospacing="1"/>
    </w:pPr>
    <w:rPr>
      <w:rFonts w:ascii="Times" w:hAnsi="Times"/>
      <w:szCs w:val="20"/>
    </w:rPr>
  </w:style>
  <w:style w:type="character" w:customStyle="1" w:styleId="creditline">
    <w:name w:val="creditline"/>
    <w:basedOn w:val="DefaultParagraphFont"/>
    <w:rsid w:val="001D6B09"/>
  </w:style>
  <w:style w:type="character" w:customStyle="1" w:styleId="grd">
    <w:name w:val="grd"/>
    <w:basedOn w:val="DefaultParagraphFont"/>
    <w:rsid w:val="001D6B09"/>
  </w:style>
  <w:style w:type="paragraph" w:customStyle="1" w:styleId="hs-text-container">
    <w:name w:val="hs-text-container"/>
    <w:basedOn w:val="Normal"/>
    <w:qFormat/>
    <w:rsid w:val="001D6B09"/>
    <w:pPr>
      <w:spacing w:before="100" w:beforeAutospacing="1" w:after="100" w:afterAutospacing="1"/>
    </w:pPr>
    <w:rPr>
      <w:rFonts w:ascii="Times" w:hAnsi="Times"/>
      <w:szCs w:val="20"/>
    </w:rPr>
  </w:style>
  <w:style w:type="character" w:customStyle="1" w:styleId="changed">
    <w:name w:val="changed"/>
    <w:basedOn w:val="DefaultParagraphFont"/>
    <w:rsid w:val="001D6B09"/>
  </w:style>
  <w:style w:type="character" w:customStyle="1" w:styleId="article-author-name">
    <w:name w:val="article-author-name"/>
    <w:basedOn w:val="DefaultParagraphFont"/>
    <w:rsid w:val="001D6B09"/>
  </w:style>
  <w:style w:type="character" w:customStyle="1" w:styleId="bioexcerpt">
    <w:name w:val="bio_excerpt"/>
    <w:basedOn w:val="DefaultParagraphFont"/>
    <w:rsid w:val="001D6B09"/>
  </w:style>
  <w:style w:type="character" w:customStyle="1" w:styleId="commentcount">
    <w:name w:val="comment_count"/>
    <w:basedOn w:val="DefaultParagraphFont"/>
    <w:rsid w:val="001D6B09"/>
  </w:style>
  <w:style w:type="character" w:customStyle="1" w:styleId="searchtermshighlighted">
    <w:name w:val="searchtermshighlighted"/>
    <w:basedOn w:val="DefaultParagraphFont"/>
    <w:rsid w:val="001D6B09"/>
  </w:style>
  <w:style w:type="character" w:customStyle="1" w:styleId="contributornametrigger">
    <w:name w:val="contributornametrigger"/>
    <w:basedOn w:val="DefaultParagraphFont"/>
    <w:rsid w:val="001D6B09"/>
  </w:style>
  <w:style w:type="character" w:customStyle="1" w:styleId="bylinepipe">
    <w:name w:val="bylinepipe"/>
    <w:basedOn w:val="DefaultParagraphFont"/>
    <w:rsid w:val="001D6B09"/>
  </w:style>
  <w:style w:type="character" w:customStyle="1" w:styleId="lucenesearchresulturlb">
    <w:name w:val="lucene_search_result_url_b"/>
    <w:basedOn w:val="DefaultParagraphFont"/>
    <w:rsid w:val="001D6B09"/>
  </w:style>
  <w:style w:type="character" w:customStyle="1" w:styleId="faculty-title">
    <w:name w:val="faculty-title"/>
    <w:basedOn w:val="DefaultParagraphFont"/>
    <w:rsid w:val="001D6B09"/>
  </w:style>
  <w:style w:type="character" w:customStyle="1" w:styleId="issue">
    <w:name w:val="issue"/>
    <w:basedOn w:val="DefaultParagraphFont"/>
    <w:rsid w:val="001D6B09"/>
  </w:style>
  <w:style w:type="character" w:customStyle="1" w:styleId="pages">
    <w:name w:val="pages"/>
    <w:basedOn w:val="DefaultParagraphFont"/>
    <w:rsid w:val="001D6B09"/>
  </w:style>
  <w:style w:type="character" w:customStyle="1" w:styleId="person">
    <w:name w:val="person"/>
    <w:basedOn w:val="DefaultParagraphFont"/>
    <w:rsid w:val="001D6B09"/>
  </w:style>
  <w:style w:type="character" w:customStyle="1" w:styleId="corresponding">
    <w:name w:val="corresponding"/>
    <w:basedOn w:val="DefaultParagraphFont"/>
    <w:rsid w:val="001D6B09"/>
  </w:style>
  <w:style w:type="paragraph" w:customStyle="1" w:styleId="entry-meta">
    <w:name w:val="entry-meta"/>
    <w:basedOn w:val="Normal"/>
    <w:qFormat/>
    <w:rsid w:val="001D6B09"/>
    <w:pPr>
      <w:spacing w:before="100" w:beforeAutospacing="1" w:after="100" w:afterAutospacing="1"/>
    </w:pPr>
    <w:rPr>
      <w:rFonts w:ascii="Times" w:hAnsi="Times"/>
      <w:szCs w:val="20"/>
    </w:rPr>
  </w:style>
  <w:style w:type="character" w:customStyle="1" w:styleId="post-time">
    <w:name w:val="post-time"/>
    <w:basedOn w:val="DefaultParagraphFont"/>
    <w:rsid w:val="001D6B09"/>
  </w:style>
  <w:style w:type="character" w:customStyle="1" w:styleId="post-category">
    <w:name w:val="post-category"/>
    <w:basedOn w:val="DefaultParagraphFont"/>
    <w:rsid w:val="001D6B09"/>
  </w:style>
  <w:style w:type="paragraph" w:customStyle="1" w:styleId="articledetails">
    <w:name w:val="articledetails"/>
    <w:basedOn w:val="Normal"/>
    <w:qFormat/>
    <w:rsid w:val="001D6B09"/>
    <w:pPr>
      <w:spacing w:before="100" w:beforeAutospacing="1" w:after="100" w:afterAutospacing="1"/>
    </w:pPr>
    <w:rPr>
      <w:rFonts w:ascii="Times" w:hAnsi="Times"/>
      <w:szCs w:val="20"/>
    </w:rPr>
  </w:style>
  <w:style w:type="character" w:customStyle="1" w:styleId="posted-and-updated">
    <w:name w:val="posted-and-updated"/>
    <w:basedOn w:val="DefaultParagraphFont"/>
    <w:rsid w:val="001D6B09"/>
  </w:style>
  <w:style w:type="paragraph" w:customStyle="1" w:styleId="aff">
    <w:name w:val="aff"/>
    <w:basedOn w:val="Normal"/>
    <w:qFormat/>
    <w:rsid w:val="001D6B09"/>
    <w:pPr>
      <w:spacing w:before="100" w:beforeAutospacing="1" w:after="100" w:afterAutospacing="1"/>
    </w:pPr>
    <w:rPr>
      <w:rFonts w:ascii="Times" w:hAnsi="Times"/>
      <w:szCs w:val="20"/>
    </w:rPr>
  </w:style>
  <w:style w:type="character" w:customStyle="1" w:styleId="entry-author">
    <w:name w:val="entry-author"/>
    <w:basedOn w:val="DefaultParagraphFont"/>
    <w:rsid w:val="001D6B09"/>
  </w:style>
  <w:style w:type="character" w:customStyle="1" w:styleId="entry-author-name">
    <w:name w:val="entry-author-name"/>
    <w:basedOn w:val="DefaultParagraphFont"/>
    <w:rsid w:val="001D6B09"/>
  </w:style>
  <w:style w:type="character" w:customStyle="1" w:styleId="contrib-degrees">
    <w:name w:val="contrib-degrees"/>
    <w:basedOn w:val="DefaultParagraphFont"/>
    <w:rsid w:val="001D6B09"/>
  </w:style>
  <w:style w:type="character" w:customStyle="1" w:styleId="contrib-on-behalf-of">
    <w:name w:val="contrib-on-behalf-of"/>
    <w:basedOn w:val="DefaultParagraphFont"/>
    <w:rsid w:val="001D6B09"/>
  </w:style>
  <w:style w:type="character" w:customStyle="1" w:styleId="pubtime">
    <w:name w:val="pubtime"/>
    <w:basedOn w:val="DefaultParagraphFont"/>
    <w:rsid w:val="001D6B09"/>
  </w:style>
  <w:style w:type="character" w:customStyle="1" w:styleId="fbcommentscount">
    <w:name w:val="fb_comments_count"/>
    <w:basedOn w:val="DefaultParagraphFont"/>
    <w:rsid w:val="001D6B09"/>
  </w:style>
  <w:style w:type="character" w:customStyle="1" w:styleId="stsharethiscustom">
    <w:name w:val="st_sharethis_custom"/>
    <w:basedOn w:val="DefaultParagraphFont"/>
    <w:rsid w:val="001D6B09"/>
  </w:style>
  <w:style w:type="paragraph" w:customStyle="1" w:styleId="permalinkable">
    <w:name w:val="permalinkable"/>
    <w:basedOn w:val="Normal"/>
    <w:qFormat/>
    <w:rsid w:val="001D6B09"/>
    <w:pPr>
      <w:spacing w:before="100" w:beforeAutospacing="1" w:after="100" w:afterAutospacing="1"/>
    </w:pPr>
    <w:rPr>
      <w:rFonts w:ascii="Times" w:hAnsi="Times"/>
      <w:szCs w:val="20"/>
    </w:rPr>
  </w:style>
  <w:style w:type="character" w:customStyle="1" w:styleId="post-date">
    <w:name w:val="post-date"/>
    <w:basedOn w:val="DefaultParagraphFont"/>
    <w:rsid w:val="001D6B09"/>
  </w:style>
  <w:style w:type="character" w:customStyle="1" w:styleId="articleauthor0">
    <w:name w:val="article_author"/>
    <w:basedOn w:val="DefaultParagraphFont"/>
    <w:rsid w:val="001D6B09"/>
  </w:style>
  <w:style w:type="character" w:customStyle="1" w:styleId="articleissue">
    <w:name w:val="article_issue"/>
    <w:basedOn w:val="DefaultParagraphFont"/>
    <w:rsid w:val="001D6B09"/>
  </w:style>
  <w:style w:type="character" w:customStyle="1" w:styleId="a-size-large">
    <w:name w:val="a-size-large"/>
    <w:basedOn w:val="DefaultParagraphFont"/>
    <w:rsid w:val="001D6B09"/>
  </w:style>
  <w:style w:type="character" w:customStyle="1" w:styleId="a-size-medium">
    <w:name w:val="a-size-medium"/>
    <w:basedOn w:val="DefaultParagraphFont"/>
    <w:rsid w:val="001D6B09"/>
  </w:style>
  <w:style w:type="character" w:customStyle="1" w:styleId="contribution">
    <w:name w:val="contribution"/>
    <w:basedOn w:val="DefaultParagraphFont"/>
    <w:rsid w:val="001D6B09"/>
  </w:style>
  <w:style w:type="character" w:customStyle="1" w:styleId="a-color-secondary">
    <w:name w:val="a-color-secondary"/>
    <w:basedOn w:val="DefaultParagraphFont"/>
    <w:rsid w:val="001D6B09"/>
  </w:style>
  <w:style w:type="paragraph" w:customStyle="1" w:styleId="sbyline">
    <w:name w:val="sbyline"/>
    <w:basedOn w:val="Normal"/>
    <w:qFormat/>
    <w:rsid w:val="001D6B09"/>
    <w:pPr>
      <w:spacing w:before="100" w:beforeAutospacing="1" w:after="100" w:afterAutospacing="1"/>
    </w:pPr>
    <w:rPr>
      <w:rFonts w:ascii="Times" w:hAnsi="Times"/>
      <w:szCs w:val="20"/>
    </w:rPr>
  </w:style>
  <w:style w:type="character" w:customStyle="1" w:styleId="ui-author">
    <w:name w:val="ui-author"/>
    <w:basedOn w:val="DefaultParagraphFont"/>
    <w:rsid w:val="001D6B09"/>
  </w:style>
  <w:style w:type="character" w:customStyle="1" w:styleId="ui-staffline">
    <w:name w:val="ui-staffline"/>
    <w:basedOn w:val="DefaultParagraphFont"/>
    <w:rsid w:val="001D6B09"/>
  </w:style>
  <w:style w:type="paragraph" w:customStyle="1" w:styleId="promotion-tag-p">
    <w:name w:val="promotion-tag-p"/>
    <w:basedOn w:val="Normal"/>
    <w:qFormat/>
    <w:rsid w:val="001D6B09"/>
    <w:pPr>
      <w:spacing w:before="100" w:beforeAutospacing="1" w:after="100" w:afterAutospacing="1"/>
    </w:pPr>
    <w:rPr>
      <w:rFonts w:ascii="Times" w:hAnsi="Times"/>
      <w:szCs w:val="20"/>
    </w:rPr>
  </w:style>
  <w:style w:type="character" w:customStyle="1" w:styleId="value">
    <w:name w:val="value"/>
    <w:basedOn w:val="DefaultParagraphFont"/>
    <w:rsid w:val="001D6B09"/>
  </w:style>
  <w:style w:type="character" w:customStyle="1" w:styleId="specialissuelabel">
    <w:name w:val="specialissuelabel"/>
    <w:basedOn w:val="DefaultParagraphFont"/>
    <w:rsid w:val="001D6B09"/>
  </w:style>
  <w:style w:type="character" w:customStyle="1" w:styleId="wp-smiley">
    <w:name w:val="wp-smiley"/>
    <w:basedOn w:val="DefaultParagraphFont"/>
    <w:rsid w:val="001D6B09"/>
  </w:style>
  <w:style w:type="character" w:customStyle="1" w:styleId="artjournal">
    <w:name w:val="art_journal"/>
    <w:basedOn w:val="DefaultParagraphFont"/>
    <w:rsid w:val="001D6B09"/>
  </w:style>
  <w:style w:type="character" w:customStyle="1" w:styleId="artdatevolumeissuepart">
    <w:name w:val="art_datevolumeissuepart"/>
    <w:basedOn w:val="DefaultParagraphFont"/>
    <w:rsid w:val="001D6B09"/>
  </w:style>
  <w:style w:type="character" w:customStyle="1" w:styleId="artpages">
    <w:name w:val="art_pages"/>
    <w:basedOn w:val="DefaultParagraphFont"/>
    <w:rsid w:val="001D6B09"/>
  </w:style>
  <w:style w:type="character" w:customStyle="1" w:styleId="singlehighlightclass">
    <w:name w:val="single_highlight_class"/>
    <w:basedOn w:val="DefaultParagraphFont"/>
    <w:rsid w:val="001D6B09"/>
  </w:style>
  <w:style w:type="character" w:customStyle="1" w:styleId="degree">
    <w:name w:val="degree"/>
    <w:basedOn w:val="DefaultParagraphFont"/>
    <w:rsid w:val="001D6B09"/>
  </w:style>
  <w:style w:type="character" w:customStyle="1" w:styleId="major">
    <w:name w:val="major"/>
    <w:basedOn w:val="DefaultParagraphFont"/>
    <w:rsid w:val="001D6B09"/>
  </w:style>
  <w:style w:type="character" w:customStyle="1" w:styleId="views">
    <w:name w:val="views"/>
    <w:basedOn w:val="DefaultParagraphFont"/>
    <w:rsid w:val="001D6B09"/>
  </w:style>
  <w:style w:type="character" w:customStyle="1" w:styleId="stmainservices">
    <w:name w:val="stmainservices"/>
    <w:basedOn w:val="DefaultParagraphFont"/>
    <w:rsid w:val="001D6B09"/>
  </w:style>
  <w:style w:type="character" w:customStyle="1" w:styleId="stbubblehcount">
    <w:name w:val="stbubble_hcount"/>
    <w:basedOn w:val="DefaultParagraphFont"/>
    <w:rsid w:val="001D6B09"/>
  </w:style>
  <w:style w:type="paragraph" w:customStyle="1" w:styleId="Document">
    <w:name w:val="_Document"/>
    <w:basedOn w:val="Default"/>
    <w:next w:val="Default"/>
    <w:uiPriority w:val="99"/>
    <w:qFormat/>
    <w:rsid w:val="001D6B09"/>
    <w:rPr>
      <w:rFonts w:ascii="New Baskerville" w:eastAsiaTheme="minorEastAsia" w:hAnsi="New Baskerville"/>
      <w:color w:val="auto"/>
    </w:rPr>
  </w:style>
  <w:style w:type="paragraph" w:customStyle="1" w:styleId="SubHead1">
    <w:name w:val="_SubHead1"/>
    <w:basedOn w:val="Default"/>
    <w:next w:val="Default"/>
    <w:uiPriority w:val="99"/>
    <w:qFormat/>
    <w:rsid w:val="001D6B09"/>
    <w:rPr>
      <w:rFonts w:ascii="New Baskerville" w:eastAsiaTheme="minorEastAsia" w:hAnsi="New Baskerville"/>
      <w:color w:val="auto"/>
    </w:rPr>
  </w:style>
  <w:style w:type="paragraph" w:customStyle="1" w:styleId="SubHead2">
    <w:name w:val="_SubHead2"/>
    <w:basedOn w:val="Default"/>
    <w:next w:val="Default"/>
    <w:uiPriority w:val="99"/>
    <w:qFormat/>
    <w:rsid w:val="001D6B09"/>
    <w:rPr>
      <w:rFonts w:ascii="New Baskerville" w:eastAsiaTheme="minorEastAsia" w:hAnsi="New Baskerville"/>
      <w:color w:val="auto"/>
    </w:rPr>
  </w:style>
  <w:style w:type="paragraph" w:customStyle="1" w:styleId="collapsed-hide">
    <w:name w:val="collapsed-hide"/>
    <w:basedOn w:val="Normal"/>
    <w:qFormat/>
    <w:rsid w:val="001D6B09"/>
    <w:pPr>
      <w:spacing w:before="100" w:beforeAutospacing="1" w:after="100" w:afterAutospacing="1"/>
    </w:pPr>
    <w:rPr>
      <w:rFonts w:ascii="Times" w:hAnsi="Times"/>
      <w:szCs w:val="20"/>
    </w:rPr>
  </w:style>
  <w:style w:type="paragraph" w:customStyle="1" w:styleId="odd">
    <w:name w:val="odd"/>
    <w:basedOn w:val="Normal"/>
    <w:qFormat/>
    <w:rsid w:val="001D6B09"/>
    <w:pPr>
      <w:spacing w:before="100" w:beforeAutospacing="1" w:after="100" w:afterAutospacing="1"/>
    </w:pPr>
    <w:rPr>
      <w:rFonts w:ascii="Times" w:hAnsi="Times"/>
      <w:szCs w:val="20"/>
    </w:rPr>
  </w:style>
  <w:style w:type="character" w:customStyle="1" w:styleId="article-author">
    <w:name w:val="article-author"/>
    <w:basedOn w:val="DefaultParagraphFont"/>
    <w:rsid w:val="001D6B09"/>
  </w:style>
  <w:style w:type="character" w:customStyle="1" w:styleId="tolocaltime">
    <w:name w:val="tolocaltime"/>
    <w:basedOn w:val="DefaultParagraphFont"/>
    <w:rsid w:val="001D6B09"/>
  </w:style>
  <w:style w:type="character" w:customStyle="1" w:styleId="pb-byline">
    <w:name w:val="pb-byline"/>
    <w:basedOn w:val="DefaultParagraphFont"/>
    <w:rsid w:val="001D6B09"/>
  </w:style>
  <w:style w:type="character" w:customStyle="1" w:styleId="pb-timestamp">
    <w:name w:val="pb-timestamp"/>
    <w:basedOn w:val="DefaultParagraphFont"/>
    <w:rsid w:val="001D6B09"/>
  </w:style>
  <w:style w:type="character" w:customStyle="1" w:styleId="posted-on">
    <w:name w:val="posted-on"/>
    <w:basedOn w:val="DefaultParagraphFont"/>
    <w:rsid w:val="001D6B09"/>
  </w:style>
  <w:style w:type="character" w:customStyle="1" w:styleId="even">
    <w:name w:val="even"/>
    <w:basedOn w:val="DefaultParagraphFont"/>
    <w:rsid w:val="001D6B09"/>
  </w:style>
  <w:style w:type="character" w:customStyle="1" w:styleId="foreground">
    <w:name w:val="foreground"/>
    <w:basedOn w:val="DefaultParagraphFont"/>
    <w:rsid w:val="001D6B09"/>
  </w:style>
  <w:style w:type="paragraph" w:customStyle="1" w:styleId="volissue">
    <w:name w:val="volissue"/>
    <w:basedOn w:val="Normal"/>
    <w:qFormat/>
    <w:rsid w:val="001D6B09"/>
    <w:pPr>
      <w:spacing w:before="100" w:beforeAutospacing="1" w:after="100" w:afterAutospacing="1"/>
    </w:pPr>
    <w:rPr>
      <w:rFonts w:ascii="Times" w:hAnsi="Times"/>
      <w:szCs w:val="20"/>
    </w:rPr>
  </w:style>
  <w:style w:type="character" w:customStyle="1" w:styleId="cat-date-line4">
    <w:name w:val="cat-date-line4"/>
    <w:basedOn w:val="DefaultParagraphFont"/>
    <w:rsid w:val="001D6B09"/>
  </w:style>
  <w:style w:type="character" w:customStyle="1" w:styleId="articledate">
    <w:name w:val="articledate"/>
    <w:basedOn w:val="DefaultParagraphFont"/>
    <w:rsid w:val="001D6B09"/>
  </w:style>
  <w:style w:type="character" w:customStyle="1" w:styleId="post-byline">
    <w:name w:val="post-byline"/>
    <w:basedOn w:val="DefaultParagraphFont"/>
    <w:rsid w:val="001D6B09"/>
  </w:style>
  <w:style w:type="character" w:customStyle="1" w:styleId="upper">
    <w:name w:val="upper"/>
    <w:basedOn w:val="DefaultParagraphFont"/>
    <w:rsid w:val="001D6B09"/>
  </w:style>
  <w:style w:type="character" w:customStyle="1" w:styleId="metadate">
    <w:name w:val="meta_date"/>
    <w:basedOn w:val="DefaultParagraphFont"/>
    <w:rsid w:val="001D6B09"/>
  </w:style>
  <w:style w:type="character" w:customStyle="1" w:styleId="fa">
    <w:name w:val="fa"/>
    <w:basedOn w:val="DefaultParagraphFont"/>
    <w:rsid w:val="001D6B09"/>
  </w:style>
  <w:style w:type="character" w:customStyle="1" w:styleId="longname">
    <w:name w:val="longname"/>
    <w:basedOn w:val="DefaultParagraphFont"/>
    <w:rsid w:val="001D6B09"/>
  </w:style>
  <w:style w:type="character" w:customStyle="1" w:styleId="echocontainer">
    <w:name w:val="echo_container"/>
    <w:basedOn w:val="DefaultParagraphFont"/>
    <w:rsid w:val="001D6B09"/>
  </w:style>
  <w:style w:type="character" w:customStyle="1" w:styleId="comment-display">
    <w:name w:val="comment-display"/>
    <w:basedOn w:val="DefaultParagraphFont"/>
    <w:rsid w:val="001D6B09"/>
  </w:style>
  <w:style w:type="paragraph" w:customStyle="1" w:styleId="comment-count-label">
    <w:name w:val="comment-count-label"/>
    <w:basedOn w:val="Normal"/>
    <w:rsid w:val="001D6B09"/>
    <w:pPr>
      <w:spacing w:before="100" w:beforeAutospacing="1" w:after="100" w:afterAutospacing="1"/>
    </w:pPr>
    <w:rPr>
      <w:rFonts w:ascii="Times" w:hAnsi="Times"/>
      <w:szCs w:val="20"/>
    </w:rPr>
  </w:style>
  <w:style w:type="character" w:customStyle="1" w:styleId="echo-counter">
    <w:name w:val="echo-counter"/>
    <w:basedOn w:val="DefaultParagraphFont"/>
    <w:rsid w:val="001D6B09"/>
  </w:style>
  <w:style w:type="character" w:customStyle="1" w:styleId="discussion-policy">
    <w:name w:val="discussion-policy"/>
    <w:basedOn w:val="DefaultParagraphFont"/>
    <w:rsid w:val="001D6B09"/>
  </w:style>
  <w:style w:type="character" w:customStyle="1" w:styleId="echo-apps-conversations-streamcaption">
    <w:name w:val="echo-apps-conversations-streamcaption"/>
    <w:basedOn w:val="DefaultParagraphFont"/>
    <w:rsid w:val="001D6B09"/>
  </w:style>
  <w:style w:type="character" w:customStyle="1" w:styleId="echo-streamserver-controls-stream-item-text">
    <w:name w:val="echo-streamserver-controls-stream-item-text"/>
    <w:basedOn w:val="DefaultParagraphFont"/>
    <w:rsid w:val="001D6B09"/>
  </w:style>
  <w:style w:type="character" w:customStyle="1" w:styleId="echo-streamserver-controls-facepile-more">
    <w:name w:val="echo-streamserver-controls-facepile-more"/>
    <w:basedOn w:val="DefaultParagraphFont"/>
    <w:rsid w:val="001D6B09"/>
  </w:style>
  <w:style w:type="character" w:customStyle="1" w:styleId="echo-primaryfont">
    <w:name w:val="echo-primaryfont"/>
    <w:basedOn w:val="DefaultParagraphFont"/>
    <w:rsid w:val="001D6B09"/>
  </w:style>
  <w:style w:type="character" w:customStyle="1" w:styleId="section">
    <w:name w:val="section"/>
    <w:basedOn w:val="DefaultParagraphFont"/>
    <w:rsid w:val="001D6B09"/>
  </w:style>
  <w:style w:type="character" w:customStyle="1" w:styleId="wpsr-txt-headline">
    <w:name w:val="wpsr-txt-headline"/>
    <w:basedOn w:val="DefaultParagraphFont"/>
    <w:rsid w:val="001D6B09"/>
  </w:style>
  <w:style w:type="character" w:customStyle="1" w:styleId="asset-metabar-author">
    <w:name w:val="asset-metabar-author"/>
    <w:basedOn w:val="DefaultParagraphFont"/>
    <w:rsid w:val="001D6B09"/>
  </w:style>
  <w:style w:type="character" w:customStyle="1" w:styleId="asset-metabar-time">
    <w:name w:val="asset-metabar-time"/>
    <w:basedOn w:val="DefaultParagraphFont"/>
    <w:rsid w:val="001D6B09"/>
  </w:style>
  <w:style w:type="character" w:customStyle="1" w:styleId="eza-dateline">
    <w:name w:val="eza-dateline"/>
    <w:basedOn w:val="DefaultParagraphFont"/>
    <w:rsid w:val="001D6B09"/>
  </w:style>
  <w:style w:type="character" w:customStyle="1" w:styleId="eza-authors">
    <w:name w:val="eza-authors"/>
    <w:basedOn w:val="DefaultParagraphFont"/>
    <w:rsid w:val="001D6B09"/>
  </w:style>
  <w:style w:type="character" w:customStyle="1" w:styleId="csmstaff">
    <w:name w:val="csm_staff"/>
    <w:basedOn w:val="DefaultParagraphFont"/>
    <w:rsid w:val="001D6B09"/>
  </w:style>
  <w:style w:type="paragraph" w:customStyle="1" w:styleId="mol-para-with-font">
    <w:name w:val="mol-para-with-font"/>
    <w:basedOn w:val="Normal"/>
    <w:rsid w:val="001D6B09"/>
    <w:pPr>
      <w:spacing w:before="100" w:beforeAutospacing="1" w:after="100" w:afterAutospacing="1"/>
    </w:pPr>
    <w:rPr>
      <w:rFonts w:ascii="Times" w:hAnsi="Times"/>
      <w:szCs w:val="20"/>
    </w:rPr>
  </w:style>
  <w:style w:type="character" w:customStyle="1" w:styleId="article-timestamp">
    <w:name w:val="article-timestamp"/>
    <w:basedOn w:val="DefaultParagraphFont"/>
    <w:rsid w:val="001D6B09"/>
  </w:style>
  <w:style w:type="character" w:customStyle="1" w:styleId="byline-text">
    <w:name w:val="byline-text"/>
    <w:basedOn w:val="DefaultParagraphFont"/>
    <w:rsid w:val="001D6B09"/>
  </w:style>
  <w:style w:type="character" w:customStyle="1" w:styleId="itemauthor">
    <w:name w:val="itemauthor"/>
    <w:basedOn w:val="DefaultParagraphFont"/>
    <w:rsid w:val="001D6B09"/>
  </w:style>
  <w:style w:type="character" w:customStyle="1" w:styleId="itemdatecreated">
    <w:name w:val="itemdatecreated"/>
    <w:basedOn w:val="DefaultParagraphFont"/>
    <w:rsid w:val="001D6B09"/>
  </w:style>
  <w:style w:type="character" w:customStyle="1" w:styleId="slug-metadata-note">
    <w:name w:val="slug-metadata-note"/>
    <w:basedOn w:val="DefaultParagraphFont"/>
    <w:rsid w:val="001D6B09"/>
  </w:style>
  <w:style w:type="character" w:customStyle="1" w:styleId="drop-capped">
    <w:name w:val="drop-capped"/>
    <w:basedOn w:val="DefaultParagraphFont"/>
    <w:rsid w:val="001D6B09"/>
  </w:style>
  <w:style w:type="paragraph" w:customStyle="1" w:styleId="articleopinion-standfirst">
    <w:name w:val="articleopinion-standfirst"/>
    <w:basedOn w:val="Normal"/>
    <w:rsid w:val="001D6B09"/>
    <w:pPr>
      <w:spacing w:before="100" w:beforeAutospacing="1" w:after="100" w:afterAutospacing="1"/>
    </w:pPr>
    <w:rPr>
      <w:rFonts w:ascii="Times" w:hAnsi="Times"/>
      <w:szCs w:val="20"/>
    </w:rPr>
  </w:style>
  <w:style w:type="paragraph" w:customStyle="1" w:styleId="snippet">
    <w:name w:val="snippet"/>
    <w:basedOn w:val="Normal"/>
    <w:rsid w:val="001D6B09"/>
    <w:pPr>
      <w:spacing w:before="100" w:beforeAutospacing="1" w:after="100" w:afterAutospacing="1"/>
    </w:pPr>
    <w:rPr>
      <w:rFonts w:ascii="Times" w:hAnsi="Times"/>
      <w:szCs w:val="20"/>
    </w:rPr>
  </w:style>
  <w:style w:type="character" w:customStyle="1" w:styleId="thetitle">
    <w:name w:val="the_title"/>
    <w:basedOn w:val="DefaultParagraphFont"/>
    <w:rsid w:val="001D6B09"/>
  </w:style>
  <w:style w:type="character" w:customStyle="1" w:styleId="view-count">
    <w:name w:val="view-count"/>
    <w:basedOn w:val="DefaultParagraphFont"/>
    <w:rsid w:val="001D6B09"/>
  </w:style>
  <w:style w:type="character" w:customStyle="1" w:styleId="rupee">
    <w:name w:val="rupee"/>
    <w:basedOn w:val="DefaultParagraphFont"/>
    <w:rsid w:val="001D6B09"/>
  </w:style>
  <w:style w:type="character" w:customStyle="1" w:styleId="grey1">
    <w:name w:val="grey1"/>
    <w:basedOn w:val="DefaultParagraphFont"/>
    <w:rsid w:val="001D6B09"/>
  </w:style>
  <w:style w:type="paragraph" w:customStyle="1" w:styleId="Pa13">
    <w:name w:val="Pa13"/>
    <w:basedOn w:val="Default"/>
    <w:next w:val="Default"/>
    <w:uiPriority w:val="99"/>
    <w:rsid w:val="001D6B09"/>
    <w:pPr>
      <w:spacing w:line="201" w:lineRule="atLeast"/>
    </w:pPr>
    <w:rPr>
      <w:rFonts w:eastAsiaTheme="minorEastAsia"/>
      <w:color w:val="auto"/>
    </w:rPr>
  </w:style>
  <w:style w:type="paragraph" w:customStyle="1" w:styleId="Pa14">
    <w:name w:val="Pa14"/>
    <w:basedOn w:val="Default"/>
    <w:next w:val="Default"/>
    <w:uiPriority w:val="99"/>
    <w:qFormat/>
    <w:rsid w:val="001D6B09"/>
    <w:pPr>
      <w:spacing w:line="241" w:lineRule="atLeast"/>
    </w:pPr>
    <w:rPr>
      <w:rFonts w:eastAsiaTheme="minorEastAsia"/>
      <w:color w:val="auto"/>
    </w:rPr>
  </w:style>
  <w:style w:type="paragraph" w:customStyle="1" w:styleId="Pa9">
    <w:name w:val="Pa9"/>
    <w:basedOn w:val="Default"/>
    <w:next w:val="Default"/>
    <w:uiPriority w:val="99"/>
    <w:rsid w:val="001D6B09"/>
    <w:pPr>
      <w:spacing w:line="241" w:lineRule="atLeast"/>
    </w:pPr>
    <w:rPr>
      <w:rFonts w:ascii="Gill Sans" w:eastAsiaTheme="minorEastAsia" w:hAnsi="Gill Sans"/>
      <w:color w:val="auto"/>
    </w:rPr>
  </w:style>
  <w:style w:type="character" w:customStyle="1" w:styleId="bureau">
    <w:name w:val="bureau"/>
    <w:basedOn w:val="DefaultParagraphFont"/>
    <w:rsid w:val="001D6B09"/>
  </w:style>
  <w:style w:type="character" w:customStyle="1" w:styleId="reporttitle">
    <w:name w:val="report_title"/>
    <w:basedOn w:val="DefaultParagraphFont"/>
    <w:rsid w:val="001D6B09"/>
  </w:style>
  <w:style w:type="character" w:customStyle="1" w:styleId="documenttype-longreleases">
    <w:name w:val="document_type_-_long_releases"/>
    <w:basedOn w:val="DefaultParagraphFont"/>
    <w:rsid w:val="001D6B09"/>
  </w:style>
  <w:style w:type="character" w:customStyle="1" w:styleId="alt-date">
    <w:name w:val="alt-date"/>
    <w:basedOn w:val="DefaultParagraphFont"/>
    <w:rsid w:val="001D6B09"/>
  </w:style>
  <w:style w:type="character" w:customStyle="1" w:styleId="entry-byline">
    <w:name w:val="entry-byline"/>
    <w:basedOn w:val="DefaultParagraphFont"/>
    <w:rsid w:val="001D6B09"/>
  </w:style>
  <w:style w:type="character" w:customStyle="1" w:styleId="taglinecontrib">
    <w:name w:val="tagline_contrib"/>
    <w:basedOn w:val="DefaultParagraphFont"/>
    <w:rsid w:val="001D6B09"/>
  </w:style>
  <w:style w:type="character" w:customStyle="1" w:styleId="articledate0">
    <w:name w:val="article_date"/>
    <w:basedOn w:val="DefaultParagraphFont"/>
    <w:rsid w:val="001D6B09"/>
  </w:style>
  <w:style w:type="paragraph" w:customStyle="1" w:styleId="hg-daily">
    <w:name w:val="hg-daily"/>
    <w:basedOn w:val="Normal"/>
    <w:rsid w:val="001D6B09"/>
    <w:pPr>
      <w:spacing w:before="100" w:beforeAutospacing="1" w:after="100" w:afterAutospacing="1"/>
    </w:pPr>
    <w:rPr>
      <w:rFonts w:ascii="Times" w:hAnsi="Times"/>
      <w:szCs w:val="20"/>
    </w:rPr>
  </w:style>
  <w:style w:type="character" w:customStyle="1" w:styleId="cit">
    <w:name w:val="cit"/>
    <w:basedOn w:val="DefaultParagraphFont"/>
    <w:rsid w:val="001D6B09"/>
  </w:style>
  <w:style w:type="paragraph" w:customStyle="1" w:styleId="buttonheading">
    <w:name w:val="buttonheading"/>
    <w:basedOn w:val="Normal"/>
    <w:rsid w:val="001D6B09"/>
    <w:pPr>
      <w:spacing w:before="100" w:beforeAutospacing="1" w:after="100" w:afterAutospacing="1"/>
    </w:pPr>
    <w:rPr>
      <w:rFonts w:ascii="Times" w:hAnsi="Times"/>
      <w:szCs w:val="20"/>
    </w:rPr>
  </w:style>
  <w:style w:type="character" w:customStyle="1" w:styleId="createdate">
    <w:name w:val="createdate"/>
    <w:basedOn w:val="DefaultParagraphFont"/>
    <w:rsid w:val="001D6B09"/>
  </w:style>
  <w:style w:type="paragraph" w:customStyle="1" w:styleId="p">
    <w:name w:val="p"/>
    <w:basedOn w:val="Normal"/>
    <w:qFormat/>
    <w:rsid w:val="001D6B09"/>
    <w:pPr>
      <w:spacing w:before="100" w:beforeAutospacing="1" w:after="100" w:afterAutospacing="1"/>
    </w:pPr>
    <w:rPr>
      <w:rFonts w:ascii="Times" w:hAnsi="Times"/>
      <w:szCs w:val="20"/>
    </w:rPr>
  </w:style>
  <w:style w:type="character" w:customStyle="1" w:styleId="text-label">
    <w:name w:val="text-label"/>
    <w:basedOn w:val="DefaultParagraphFont"/>
    <w:rsid w:val="001D6B09"/>
  </w:style>
  <w:style w:type="paragraph" w:customStyle="1" w:styleId="TOC3Char">
    <w:name w:val="TOC 3 Char"/>
    <w:basedOn w:val="Normal"/>
    <w:next w:val="Normal"/>
    <w:rsid w:val="001D6B09"/>
    <w:rPr>
      <w:rFonts w:eastAsia="Times New Roman"/>
      <w:sz w:val="24"/>
      <w:szCs w:val="20"/>
    </w:rPr>
  </w:style>
  <w:style w:type="paragraph" w:customStyle="1" w:styleId="TOC1Char">
    <w:name w:val="TOC 1 Char"/>
    <w:basedOn w:val="Normal"/>
    <w:next w:val="Normal"/>
    <w:rsid w:val="001D6B09"/>
    <w:rPr>
      <w:rFonts w:eastAsia="Times New Roman"/>
      <w:b/>
      <w:sz w:val="24"/>
      <w:szCs w:val="20"/>
    </w:rPr>
  </w:style>
  <w:style w:type="paragraph" w:customStyle="1" w:styleId="ColorfulGrid-Accent11">
    <w:name w:val="Colorful Grid - Accent 11"/>
    <w:basedOn w:val="Normal"/>
    <w:next w:val="Normal"/>
    <w:uiPriority w:val="29"/>
    <w:qFormat/>
    <w:rsid w:val="001D6B09"/>
    <w:pPr>
      <w:jc w:val="both"/>
    </w:pPr>
    <w:rPr>
      <w:rFonts w:eastAsia="Times New Roman"/>
      <w:i/>
      <w:iCs/>
      <w:color w:val="000000"/>
    </w:rPr>
  </w:style>
  <w:style w:type="character" w:customStyle="1" w:styleId="MediumGrid11">
    <w:name w:val="Medium Grid 11"/>
    <w:uiPriority w:val="99"/>
    <w:rsid w:val="001D6B09"/>
    <w:rPr>
      <w:color w:val="808080"/>
    </w:rPr>
  </w:style>
  <w:style w:type="paragraph" w:customStyle="1" w:styleId="PlaceholderText2">
    <w:name w:val="Placeholder Text2"/>
    <w:basedOn w:val="Normal"/>
    <w:uiPriority w:val="99"/>
    <w:rsid w:val="001D6B09"/>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1D6B09"/>
    <w:pPr>
      <w:keepNext/>
      <w:tabs>
        <w:tab w:val="num" w:pos="1440"/>
      </w:tabs>
      <w:ind w:left="1800" w:hanging="360"/>
      <w:outlineLvl w:val="2"/>
    </w:pPr>
    <w:rPr>
      <w:rFonts w:eastAsia="MS Gothic"/>
      <w:sz w:val="24"/>
    </w:rPr>
  </w:style>
  <w:style w:type="paragraph" w:customStyle="1" w:styleId="LightList1">
    <w:name w:val="Light List1"/>
    <w:basedOn w:val="Normal"/>
    <w:rsid w:val="001D6B09"/>
    <w:pPr>
      <w:keepNext/>
      <w:tabs>
        <w:tab w:val="num" w:pos="2160"/>
      </w:tabs>
      <w:ind w:left="2520" w:hanging="360"/>
      <w:outlineLvl w:val="3"/>
    </w:pPr>
    <w:rPr>
      <w:rFonts w:eastAsia="MS Gothic"/>
      <w:sz w:val="24"/>
    </w:rPr>
  </w:style>
  <w:style w:type="paragraph" w:customStyle="1" w:styleId="LightGrid1">
    <w:name w:val="Light Grid1"/>
    <w:basedOn w:val="Normal"/>
    <w:rsid w:val="001D6B09"/>
    <w:pPr>
      <w:keepNext/>
      <w:tabs>
        <w:tab w:val="num" w:pos="2880"/>
      </w:tabs>
      <w:ind w:left="3240" w:hanging="360"/>
      <w:outlineLvl w:val="4"/>
    </w:pPr>
    <w:rPr>
      <w:rFonts w:eastAsia="MS Gothic"/>
      <w:sz w:val="24"/>
    </w:rPr>
  </w:style>
  <w:style w:type="paragraph" w:customStyle="1" w:styleId="MediumShading11">
    <w:name w:val="Medium Shading 11"/>
    <w:basedOn w:val="Normal"/>
    <w:rsid w:val="001D6B09"/>
    <w:pPr>
      <w:keepNext/>
      <w:tabs>
        <w:tab w:val="num" w:pos="3600"/>
      </w:tabs>
      <w:ind w:left="3960" w:hanging="360"/>
      <w:outlineLvl w:val="5"/>
    </w:pPr>
    <w:rPr>
      <w:rFonts w:eastAsia="MS Gothic"/>
      <w:sz w:val="24"/>
    </w:rPr>
  </w:style>
  <w:style w:type="paragraph" w:customStyle="1" w:styleId="MediumShading21">
    <w:name w:val="Medium Shading 21"/>
    <w:basedOn w:val="Normal"/>
    <w:rsid w:val="001D6B09"/>
    <w:pPr>
      <w:keepNext/>
      <w:tabs>
        <w:tab w:val="num" w:pos="4320"/>
      </w:tabs>
      <w:ind w:left="4680" w:hanging="360"/>
      <w:outlineLvl w:val="6"/>
    </w:pPr>
    <w:rPr>
      <w:rFonts w:eastAsia="MS Gothic"/>
      <w:sz w:val="24"/>
    </w:rPr>
  </w:style>
  <w:style w:type="paragraph" w:customStyle="1" w:styleId="MediumList11">
    <w:name w:val="Medium List 11"/>
    <w:basedOn w:val="Normal"/>
    <w:rsid w:val="001D6B09"/>
    <w:pPr>
      <w:keepNext/>
      <w:tabs>
        <w:tab w:val="num" w:pos="5040"/>
      </w:tabs>
      <w:ind w:left="5400" w:hanging="360"/>
      <w:outlineLvl w:val="7"/>
    </w:pPr>
    <w:rPr>
      <w:rFonts w:eastAsia="MS Gothic"/>
      <w:sz w:val="24"/>
    </w:rPr>
  </w:style>
  <w:style w:type="paragraph" w:customStyle="1" w:styleId="MediumList21">
    <w:name w:val="Medium List 21"/>
    <w:basedOn w:val="Normal"/>
    <w:rsid w:val="001D6B09"/>
    <w:pPr>
      <w:keepNext/>
      <w:tabs>
        <w:tab w:val="num" w:pos="5760"/>
      </w:tabs>
      <w:ind w:left="6120" w:hanging="360"/>
      <w:outlineLvl w:val="8"/>
    </w:pPr>
    <w:rPr>
      <w:rFonts w:eastAsia="MS Gothic"/>
      <w:sz w:val="24"/>
    </w:rPr>
  </w:style>
  <w:style w:type="paragraph" w:customStyle="1" w:styleId="bylinejb">
    <w:name w:val="bylinejb"/>
    <w:basedOn w:val="Normal"/>
    <w:rsid w:val="001D6B09"/>
    <w:pPr>
      <w:spacing w:before="100" w:beforeAutospacing="1" w:after="100" w:afterAutospacing="1"/>
    </w:pPr>
    <w:rPr>
      <w:rFonts w:ascii="Times" w:hAnsi="Times"/>
      <w:szCs w:val="20"/>
    </w:rPr>
  </w:style>
  <w:style w:type="paragraph" w:customStyle="1" w:styleId="bylineaffiliation">
    <w:name w:val="bylineaffiliation"/>
    <w:basedOn w:val="Normal"/>
    <w:rsid w:val="001D6B09"/>
    <w:pPr>
      <w:spacing w:before="100" w:beforeAutospacing="1" w:after="100" w:afterAutospacing="1"/>
    </w:pPr>
    <w:rPr>
      <w:rFonts w:ascii="Times" w:hAnsi="Times"/>
      <w:szCs w:val="20"/>
    </w:rPr>
  </w:style>
  <w:style w:type="character" w:customStyle="1" w:styleId="apple-tab-span">
    <w:name w:val="apple-tab-span"/>
    <w:basedOn w:val="DefaultParagraphFont"/>
    <w:rsid w:val="001D6B09"/>
  </w:style>
  <w:style w:type="character" w:customStyle="1" w:styleId="s1">
    <w:name w:val="s1"/>
    <w:basedOn w:val="DefaultParagraphFont"/>
    <w:rsid w:val="001D6B09"/>
  </w:style>
  <w:style w:type="character" w:customStyle="1" w:styleId="action-menu-toggled-item">
    <w:name w:val="action-menu-toggled-item"/>
    <w:basedOn w:val="DefaultParagraphFont"/>
    <w:rsid w:val="001D6B09"/>
    <w:rPr>
      <w:rFonts w:ascii="Times New Roman" w:hAnsi="Times New Roman"/>
    </w:rPr>
  </w:style>
  <w:style w:type="character" w:customStyle="1" w:styleId="1Tag">
    <w:name w:val="1) Tag"/>
    <w:rsid w:val="001D6B09"/>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1D6B09"/>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1D6B0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1D6B09"/>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1D6B09"/>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1D6B09"/>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1D6B09"/>
    <w:rPr>
      <w:rFonts w:ascii="Calibri" w:eastAsia="Times New Roman" w:hAnsi="Calibri" w:cs="Calibri"/>
      <w:b/>
      <w:caps/>
      <w:sz w:val="40"/>
      <w:szCs w:val="40"/>
    </w:rPr>
  </w:style>
  <w:style w:type="paragraph" w:customStyle="1" w:styleId="Strikethrough0">
    <w:name w:val="Strikethrough"/>
    <w:basedOn w:val="Normal"/>
    <w:link w:val="StrikethroughChar"/>
    <w:qFormat/>
    <w:rsid w:val="001D6B09"/>
    <w:rPr>
      <w:strike/>
    </w:rPr>
  </w:style>
  <w:style w:type="character" w:customStyle="1" w:styleId="StrikethroughChar">
    <w:name w:val="Strikethrough Char"/>
    <w:basedOn w:val="DefaultParagraphFont"/>
    <w:link w:val="Strikethrough0"/>
    <w:rsid w:val="001D6B09"/>
    <w:rPr>
      <w:rFonts w:ascii="Calibri" w:hAnsi="Calibri" w:cs="Calibri"/>
      <w:strike/>
      <w:sz w:val="22"/>
    </w:rPr>
  </w:style>
  <w:style w:type="character" w:styleId="SubtleReference">
    <w:name w:val="Subtle Reference"/>
    <w:basedOn w:val="DefaultParagraphFont"/>
    <w:uiPriority w:val="31"/>
    <w:rsid w:val="001D6B09"/>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1D6B09"/>
    <w:rPr>
      <w:rFonts w:asciiTheme="minorHAnsi" w:hAnsiTheme="minorHAnsi"/>
      <w:bCs/>
      <w:sz w:val="16"/>
    </w:rPr>
  </w:style>
  <w:style w:type="character" w:customStyle="1" w:styleId="BoxBoldUnderline">
    <w:name w:val="Box Bold Underline"/>
    <w:rsid w:val="001D6B09"/>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1D6B09"/>
    <w:rPr>
      <w:rFonts w:eastAsia="Times New Roman"/>
      <w:sz w:val="24"/>
    </w:rPr>
  </w:style>
  <w:style w:type="character" w:customStyle="1" w:styleId="NormalF6Char">
    <w:name w:val="Normal F6 Char"/>
    <w:link w:val="NormalF6"/>
    <w:rsid w:val="001D6B09"/>
    <w:rPr>
      <w:rFonts w:ascii="Calibri" w:eastAsia="Times New Roman" w:hAnsi="Calibri" w:cs="Calibri"/>
    </w:rPr>
  </w:style>
  <w:style w:type="paragraph" w:customStyle="1" w:styleId="TagNew">
    <w:name w:val="Tag New"/>
    <w:qFormat/>
    <w:rsid w:val="001D6B09"/>
    <w:rPr>
      <w:rFonts w:ascii="Times New Roman" w:hAnsi="Times New Roman" w:cs="Times New Roman"/>
      <w:b/>
      <w:szCs w:val="20"/>
    </w:rPr>
  </w:style>
  <w:style w:type="character" w:customStyle="1" w:styleId="moretop">
    <w:name w:val="more_top"/>
    <w:rsid w:val="001D6B09"/>
  </w:style>
  <w:style w:type="paragraph" w:customStyle="1" w:styleId="TagNew0">
    <w:name w:val="Tag_New"/>
    <w:qFormat/>
    <w:rsid w:val="001D6B09"/>
    <w:rPr>
      <w:rFonts w:ascii="Times New Roman" w:eastAsia="Malgun Gothic" w:hAnsi="Times New Roman" w:cs="Times New Roman"/>
      <w:b/>
      <w:bCs/>
      <w:szCs w:val="26"/>
    </w:rPr>
  </w:style>
  <w:style w:type="paragraph" w:customStyle="1" w:styleId="TagNew1">
    <w:name w:val="Tag+New"/>
    <w:qFormat/>
    <w:rsid w:val="001D6B09"/>
    <w:rPr>
      <w:rFonts w:ascii="Times New Roman" w:eastAsia="Calibri" w:hAnsi="Times New Roman" w:cs="Times New Roman"/>
      <w:b/>
      <w:szCs w:val="22"/>
    </w:rPr>
  </w:style>
  <w:style w:type="paragraph" w:customStyle="1" w:styleId="cnnstorypgraphtxt">
    <w:name w:val="cnn_storypgraphtxt"/>
    <w:basedOn w:val="Normal"/>
    <w:rsid w:val="001D6B09"/>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1D6B09"/>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1D6B09"/>
  </w:style>
  <w:style w:type="character" w:customStyle="1" w:styleId="yshortcutscs4-ndcor">
    <w:name w:val="yshortcuts cs4-ndcor"/>
    <w:rsid w:val="001D6B09"/>
  </w:style>
  <w:style w:type="character" w:customStyle="1" w:styleId="price">
    <w:name w:val="price"/>
    <w:rsid w:val="001D6B09"/>
  </w:style>
  <w:style w:type="character" w:customStyle="1" w:styleId="price-change">
    <w:name w:val="price-change"/>
    <w:rsid w:val="001D6B09"/>
  </w:style>
  <w:style w:type="character" w:customStyle="1" w:styleId="percent-change">
    <w:name w:val="percent-change"/>
    <w:rsid w:val="001D6B09"/>
  </w:style>
  <w:style w:type="character" w:customStyle="1" w:styleId="bibfont">
    <w:name w:val="bibfont"/>
    <w:rsid w:val="001D6B09"/>
    <w:rPr>
      <w:rFonts w:cs="Times New Roman"/>
    </w:rPr>
  </w:style>
  <w:style w:type="paragraph" w:customStyle="1" w:styleId="underlined1">
    <w:name w:val="underlined1"/>
    <w:next w:val="Normal"/>
    <w:autoRedefine/>
    <w:rsid w:val="001D6B09"/>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1D6B09"/>
    <w:pPr>
      <w:ind w:left="0"/>
    </w:pPr>
    <w:rPr>
      <w:rFonts w:eastAsia="Times New Roman"/>
      <w:b/>
      <w:color w:val="auto"/>
      <w:sz w:val="24"/>
      <w:szCs w:val="24"/>
    </w:rPr>
  </w:style>
  <w:style w:type="character" w:customStyle="1" w:styleId="SourceBoldedChar">
    <w:name w:val="Source Bolded Char"/>
    <w:link w:val="SourceBolded"/>
    <w:rsid w:val="001D6B09"/>
    <w:rPr>
      <w:rFonts w:ascii="Calibri" w:eastAsia="Times New Roman" w:hAnsi="Calibri" w:cs="Calibri"/>
      <w:b/>
      <w:lang w:val="x-none" w:eastAsia="x-none"/>
    </w:rPr>
  </w:style>
  <w:style w:type="paragraph" w:customStyle="1" w:styleId="CardDownSize">
    <w:name w:val="CardDownSize"/>
    <w:basedOn w:val="Normal"/>
    <w:link w:val="CardDownSizeChar"/>
    <w:rsid w:val="001D6B09"/>
    <w:rPr>
      <w:rFonts w:eastAsia="Calibri"/>
      <w:sz w:val="16"/>
      <w:szCs w:val="20"/>
      <w:lang w:val="x-none" w:eastAsia="x-none"/>
    </w:rPr>
  </w:style>
  <w:style w:type="character" w:customStyle="1" w:styleId="CardDownSizeChar">
    <w:name w:val="CardDownSize Char"/>
    <w:link w:val="CardDownSize"/>
    <w:rsid w:val="001D6B09"/>
    <w:rPr>
      <w:rFonts w:ascii="Calibri" w:eastAsia="Calibri" w:hAnsi="Calibri" w:cs="Calibri"/>
      <w:sz w:val="16"/>
      <w:szCs w:val="20"/>
      <w:lang w:val="x-none" w:eastAsia="x-none"/>
    </w:rPr>
  </w:style>
  <w:style w:type="paragraph" w:customStyle="1" w:styleId="Citation10">
    <w:name w:val="Citation1"/>
    <w:basedOn w:val="Normal"/>
    <w:link w:val="Citation1Char"/>
    <w:qFormat/>
    <w:rsid w:val="001D6B09"/>
    <w:rPr>
      <w:rFonts w:eastAsia="Calibri"/>
      <w:b/>
      <w:sz w:val="24"/>
      <w:u w:val="single"/>
      <w:lang w:val="x-none" w:eastAsia="x-none"/>
    </w:rPr>
  </w:style>
  <w:style w:type="character" w:customStyle="1" w:styleId="Citation1Char">
    <w:name w:val="Citation1 Char"/>
    <w:link w:val="Citation10"/>
    <w:rsid w:val="001D6B09"/>
    <w:rPr>
      <w:rFonts w:ascii="Calibri" w:eastAsia="Calibri" w:hAnsi="Calibri" w:cs="Calibri"/>
      <w:b/>
      <w:u w:val="single"/>
      <w:lang w:val="x-none" w:eastAsia="x-none"/>
    </w:rPr>
  </w:style>
  <w:style w:type="character" w:customStyle="1" w:styleId="TaglineChar">
    <w:name w:val="Tagline Char"/>
    <w:link w:val="Tagline0"/>
    <w:rsid w:val="001D6B09"/>
    <w:rPr>
      <w:rFonts w:ascii="Calibri" w:hAnsi="Calibri" w:cs="Calibri"/>
      <w:b/>
      <w:sz w:val="26"/>
    </w:rPr>
  </w:style>
  <w:style w:type="character" w:customStyle="1" w:styleId="boldciteChar1">
    <w:name w:val="bold cite Char1"/>
    <w:rsid w:val="001D6B09"/>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1D6B09"/>
  </w:style>
  <w:style w:type="character" w:customStyle="1" w:styleId="leveluptitle">
    <w:name w:val="leveluptitle"/>
    <w:basedOn w:val="DefaultParagraphFont"/>
    <w:rsid w:val="001D6B09"/>
  </w:style>
  <w:style w:type="character" w:customStyle="1" w:styleId="Irrelevant6fontChar">
    <w:name w:val="Irrelevant (6 font) Char"/>
    <w:basedOn w:val="DefaultParagraphFont"/>
    <w:link w:val="Irrelevant6font"/>
    <w:rsid w:val="001D6B09"/>
    <w:rPr>
      <w:rFonts w:ascii="Calibri" w:eastAsia="Calibri" w:hAnsi="Calibri" w:cs="Calibri"/>
      <w:sz w:val="12"/>
      <w:szCs w:val="12"/>
    </w:rPr>
  </w:style>
  <w:style w:type="paragraph" w:customStyle="1" w:styleId="Non-NavPanelTag">
    <w:name w:val="Non-Nav Panel Tag"/>
    <w:basedOn w:val="Normal"/>
    <w:qFormat/>
    <w:rsid w:val="001D6B09"/>
    <w:rPr>
      <w:b/>
      <w:sz w:val="26"/>
    </w:rPr>
  </w:style>
  <w:style w:type="character" w:customStyle="1" w:styleId="Hyperlink3">
    <w:name w:val="Hyperlink.3"/>
    <w:basedOn w:val="DefaultParagraphFont"/>
    <w:rsid w:val="001D6B09"/>
    <w:rPr>
      <w:sz w:val="18"/>
      <w:szCs w:val="18"/>
    </w:rPr>
  </w:style>
  <w:style w:type="character" w:customStyle="1" w:styleId="Hyperlink40">
    <w:name w:val="Hyperlink.4"/>
    <w:basedOn w:val="DefaultParagraphFont"/>
    <w:rsid w:val="001D6B09"/>
    <w:rPr>
      <w:sz w:val="18"/>
      <w:szCs w:val="18"/>
    </w:rPr>
  </w:style>
  <w:style w:type="character" w:customStyle="1" w:styleId="SmallCharChar">
    <w:name w:val="Small Char Char"/>
    <w:basedOn w:val="DefaultParagraphFont"/>
    <w:rsid w:val="001D6B09"/>
    <w:rPr>
      <w:sz w:val="17"/>
      <w:szCs w:val="24"/>
      <w:lang w:val="en-US" w:eastAsia="en-US" w:bidi="ar-SA"/>
    </w:rPr>
  </w:style>
  <w:style w:type="paragraph" w:customStyle="1" w:styleId="TagsFutura">
    <w:name w:val="TagsFutura"/>
    <w:basedOn w:val="Normal"/>
    <w:next w:val="Heading3"/>
    <w:rsid w:val="001D6B09"/>
    <w:rPr>
      <w:rFonts w:ascii="Futura" w:eastAsia="Times" w:hAnsi="Futura"/>
      <w:b/>
      <w:caps/>
      <w:sz w:val="18"/>
      <w:szCs w:val="20"/>
    </w:rPr>
  </w:style>
  <w:style w:type="paragraph" w:customStyle="1" w:styleId="DebateTag0">
    <w:name w:val="DebateTag"/>
    <w:basedOn w:val="Normal"/>
    <w:qFormat/>
    <w:rsid w:val="001D6B09"/>
    <w:rPr>
      <w:rFonts w:eastAsia="Calibri"/>
      <w:b/>
    </w:rPr>
  </w:style>
  <w:style w:type="paragraph" w:customStyle="1" w:styleId="UnderlineBoldIndent">
    <w:name w:val="Underline + Bold Indent"/>
    <w:basedOn w:val="Normal"/>
    <w:link w:val="UnderlineBoldIndentCharChar"/>
    <w:qFormat/>
    <w:rsid w:val="001D6B09"/>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1D6B09"/>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1D6B09"/>
    <w:rPr>
      <w:u w:val="single"/>
    </w:rPr>
  </w:style>
  <w:style w:type="character" w:customStyle="1" w:styleId="StyleUnderlineBoldIndent11ptChar">
    <w:name w:val="Style Underline + Bold Indent + 11 pt Char"/>
    <w:link w:val="StyleUnderlineBoldIndent11pt"/>
    <w:rsid w:val="001D6B09"/>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1D6B09"/>
    <w:rPr>
      <w:b/>
      <w:bCs/>
      <w:u w:val="single"/>
    </w:rPr>
  </w:style>
  <w:style w:type="character" w:customStyle="1" w:styleId="StyleUnderlineBoldIndent11ptBoldChar">
    <w:name w:val="Style Underline + Bold Indent + 11 pt Bold Char"/>
    <w:link w:val="StyleUnderlineBoldIndent11ptBold"/>
    <w:rsid w:val="001D6B09"/>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1D6B09"/>
    <w:rPr>
      <w:rFonts w:ascii="Times New Roman" w:hAnsi="Times New Roman" w:cs="Times New Roman"/>
      <w:sz w:val="20"/>
      <w:szCs w:val="20"/>
    </w:rPr>
  </w:style>
  <w:style w:type="character" w:customStyle="1" w:styleId="FontStyle173">
    <w:name w:val="Font Style173"/>
    <w:basedOn w:val="DefaultParagraphFont"/>
    <w:uiPriority w:val="99"/>
    <w:rsid w:val="001D6B09"/>
    <w:rPr>
      <w:rFonts w:ascii="Times New Roman" w:hAnsi="Times New Roman" w:cs="Times New Roman"/>
      <w:sz w:val="14"/>
      <w:szCs w:val="14"/>
    </w:rPr>
  </w:style>
  <w:style w:type="character" w:customStyle="1" w:styleId="FontStyle151">
    <w:name w:val="Font Style151"/>
    <w:basedOn w:val="DefaultParagraphFont"/>
    <w:uiPriority w:val="99"/>
    <w:rsid w:val="001D6B09"/>
    <w:rPr>
      <w:rFonts w:ascii="Arial Narrow" w:hAnsi="Arial Narrow" w:cs="Arial Narrow"/>
      <w:b/>
      <w:bCs/>
      <w:sz w:val="12"/>
      <w:szCs w:val="12"/>
    </w:rPr>
  </w:style>
  <w:style w:type="character" w:customStyle="1" w:styleId="FontStyle156">
    <w:name w:val="Font Style156"/>
    <w:basedOn w:val="DefaultParagraphFont"/>
    <w:uiPriority w:val="99"/>
    <w:rsid w:val="001D6B09"/>
    <w:rPr>
      <w:rFonts w:ascii="Arial Narrow" w:hAnsi="Arial Narrow" w:cs="Arial Narrow"/>
      <w:sz w:val="8"/>
      <w:szCs w:val="8"/>
    </w:rPr>
  </w:style>
  <w:style w:type="character" w:customStyle="1" w:styleId="FontStyle160">
    <w:name w:val="Font Style160"/>
    <w:basedOn w:val="DefaultParagraphFont"/>
    <w:uiPriority w:val="99"/>
    <w:rsid w:val="001D6B09"/>
    <w:rPr>
      <w:rFonts w:ascii="Times New Roman" w:hAnsi="Times New Roman" w:cs="Times New Roman"/>
      <w:b/>
      <w:bCs/>
      <w:sz w:val="20"/>
      <w:szCs w:val="20"/>
    </w:rPr>
  </w:style>
  <w:style w:type="character" w:customStyle="1" w:styleId="FontStyle178">
    <w:name w:val="Font Style178"/>
    <w:basedOn w:val="DefaultParagraphFont"/>
    <w:uiPriority w:val="99"/>
    <w:rsid w:val="001D6B09"/>
    <w:rPr>
      <w:rFonts w:ascii="Times New Roman" w:hAnsi="Times New Roman" w:cs="Times New Roman"/>
      <w:sz w:val="18"/>
      <w:szCs w:val="18"/>
    </w:rPr>
  </w:style>
  <w:style w:type="paragraph" w:customStyle="1" w:styleId="Style140">
    <w:name w:val="Style14"/>
    <w:basedOn w:val="Normal"/>
    <w:uiPriority w:val="99"/>
    <w:rsid w:val="001D6B09"/>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rsid w:val="001D6B09"/>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1D6B09"/>
    <w:rPr>
      <w:rFonts w:ascii="Times New Roman" w:hAnsi="Times New Roman" w:cs="Times New Roman"/>
      <w:sz w:val="12"/>
      <w:szCs w:val="12"/>
    </w:rPr>
  </w:style>
  <w:style w:type="paragraph" w:customStyle="1" w:styleId="Style90">
    <w:name w:val="Style9"/>
    <w:basedOn w:val="Normal"/>
    <w:uiPriority w:val="99"/>
    <w:rsid w:val="001D6B09"/>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rsid w:val="001D6B09"/>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rsid w:val="001D6B09"/>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1D6B09"/>
    <w:rPr>
      <w:rFonts w:ascii="Times New Roman" w:hAnsi="Times New Roman" w:cs="Times New Roman"/>
      <w:sz w:val="16"/>
      <w:szCs w:val="16"/>
    </w:rPr>
  </w:style>
  <w:style w:type="character" w:customStyle="1" w:styleId="newscontent">
    <w:name w:val="newscontent"/>
    <w:rsid w:val="001D6B09"/>
  </w:style>
  <w:style w:type="character" w:customStyle="1" w:styleId="FontStyle172">
    <w:name w:val="Font Style172"/>
    <w:basedOn w:val="DefaultParagraphFont"/>
    <w:uiPriority w:val="99"/>
    <w:rsid w:val="001D6B09"/>
    <w:rPr>
      <w:rFonts w:ascii="Times New Roman" w:hAnsi="Times New Roman" w:cs="Times New Roman"/>
      <w:b/>
      <w:bCs/>
      <w:sz w:val="16"/>
      <w:szCs w:val="16"/>
    </w:rPr>
  </w:style>
  <w:style w:type="paragraph" w:customStyle="1" w:styleId="Style180">
    <w:name w:val="Style18"/>
    <w:basedOn w:val="Normal"/>
    <w:uiPriority w:val="99"/>
    <w:rsid w:val="001D6B09"/>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1D6B09"/>
    <w:rPr>
      <w:rFonts w:ascii="Times New Roman" w:hAnsi="Times New Roman" w:cs="Times New Roman"/>
      <w:i/>
      <w:iCs/>
      <w:sz w:val="16"/>
      <w:szCs w:val="16"/>
    </w:rPr>
  </w:style>
  <w:style w:type="character" w:customStyle="1" w:styleId="FontStyle162">
    <w:name w:val="Font Style162"/>
    <w:basedOn w:val="DefaultParagraphFont"/>
    <w:uiPriority w:val="99"/>
    <w:rsid w:val="001D6B09"/>
    <w:rPr>
      <w:rFonts w:ascii="Times New Roman" w:hAnsi="Times New Roman" w:cs="Times New Roman"/>
      <w:b/>
      <w:bCs/>
      <w:sz w:val="18"/>
      <w:szCs w:val="18"/>
    </w:rPr>
  </w:style>
  <w:style w:type="character" w:customStyle="1" w:styleId="FontStyle167">
    <w:name w:val="Font Style167"/>
    <w:basedOn w:val="DefaultParagraphFont"/>
    <w:uiPriority w:val="99"/>
    <w:rsid w:val="001D6B09"/>
    <w:rPr>
      <w:rFonts w:ascii="Times New Roman" w:hAnsi="Times New Roman" w:cs="Times New Roman"/>
      <w:sz w:val="10"/>
      <w:szCs w:val="10"/>
    </w:rPr>
  </w:style>
  <w:style w:type="character" w:customStyle="1" w:styleId="FontStyle174">
    <w:name w:val="Font Style174"/>
    <w:basedOn w:val="DefaultParagraphFont"/>
    <w:uiPriority w:val="99"/>
    <w:rsid w:val="001D6B09"/>
    <w:rPr>
      <w:rFonts w:ascii="Arial Narrow" w:hAnsi="Arial Narrow" w:cs="Arial Narrow"/>
      <w:b/>
      <w:bCs/>
      <w:sz w:val="18"/>
      <w:szCs w:val="18"/>
    </w:rPr>
  </w:style>
  <w:style w:type="paragraph" w:customStyle="1" w:styleId="Style47">
    <w:name w:val="Style47"/>
    <w:basedOn w:val="Normal"/>
    <w:uiPriority w:val="99"/>
    <w:rsid w:val="001D6B09"/>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1D6B09"/>
    <w:rPr>
      <w:rFonts w:ascii="Times New Roman" w:hAnsi="Times New Roman" w:cs="Times New Roman"/>
      <w:sz w:val="12"/>
      <w:szCs w:val="12"/>
    </w:rPr>
  </w:style>
  <w:style w:type="paragraph" w:customStyle="1" w:styleId="Style24">
    <w:name w:val="Style24"/>
    <w:basedOn w:val="Normal"/>
    <w:uiPriority w:val="99"/>
    <w:rsid w:val="001D6B09"/>
    <w:pPr>
      <w:autoSpaceDE w:val="0"/>
      <w:autoSpaceDN w:val="0"/>
      <w:adjustRightInd w:val="0"/>
      <w:spacing w:line="276" w:lineRule="exact"/>
    </w:pPr>
    <w:rPr>
      <w:rFonts w:eastAsia="Times New Roman"/>
      <w:sz w:val="24"/>
    </w:rPr>
  </w:style>
  <w:style w:type="paragraph" w:customStyle="1" w:styleId="Style99">
    <w:name w:val="Style99"/>
    <w:basedOn w:val="Normal"/>
    <w:uiPriority w:val="99"/>
    <w:rsid w:val="001D6B09"/>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rsid w:val="001D6B09"/>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1D6B09"/>
    <w:rPr>
      <w:rFonts w:ascii="Times New Roman" w:hAnsi="Times New Roman" w:cs="Times New Roman"/>
      <w:b/>
      <w:bCs/>
      <w:sz w:val="18"/>
      <w:szCs w:val="18"/>
    </w:rPr>
  </w:style>
  <w:style w:type="paragraph" w:customStyle="1" w:styleId="Style210">
    <w:name w:val="Style21"/>
    <w:basedOn w:val="Normal"/>
    <w:uiPriority w:val="99"/>
    <w:rsid w:val="001D6B09"/>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rsid w:val="001D6B09"/>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1D6B09"/>
    <w:rPr>
      <w:iCs/>
    </w:rPr>
  </w:style>
  <w:style w:type="paragraph" w:customStyle="1" w:styleId="Aa">
    <w:name w:val="A"/>
    <w:basedOn w:val="Default"/>
    <w:next w:val="Default"/>
    <w:rsid w:val="001D6B09"/>
    <w:rPr>
      <w:color w:val="auto"/>
      <w:lang w:bidi="en-US"/>
    </w:rPr>
  </w:style>
  <w:style w:type="character" w:customStyle="1" w:styleId="ac">
    <w:name w:val="••••"/>
    <w:rsid w:val="001D6B09"/>
    <w:rPr>
      <w:color w:val="000000"/>
    </w:rPr>
  </w:style>
  <w:style w:type="character" w:customStyle="1" w:styleId="UL-Bold">
    <w:name w:val="UL-Bold"/>
    <w:basedOn w:val="DefaultParagraphFont"/>
    <w:rsid w:val="001D6B09"/>
    <w:rPr>
      <w:u w:val="thick"/>
    </w:rPr>
  </w:style>
  <w:style w:type="character" w:customStyle="1" w:styleId="UL-None">
    <w:name w:val="UL-None"/>
    <w:basedOn w:val="DefaultParagraphFont"/>
    <w:rsid w:val="001D6B09"/>
    <w:rPr>
      <w:u w:val="none"/>
    </w:rPr>
  </w:style>
  <w:style w:type="character" w:customStyle="1" w:styleId="styletimesnewroman12ptbold0">
    <w:name w:val="styletimesnewroman12ptbold"/>
    <w:basedOn w:val="DefaultParagraphFont"/>
    <w:rsid w:val="001D6B09"/>
  </w:style>
  <w:style w:type="character" w:customStyle="1" w:styleId="FontStyle19">
    <w:name w:val="Font Style19"/>
    <w:basedOn w:val="DefaultParagraphFont"/>
    <w:uiPriority w:val="99"/>
    <w:rsid w:val="001D6B09"/>
    <w:rPr>
      <w:rFonts w:ascii="Times New Roman" w:hAnsi="Times New Roman" w:cs="Times New Roman"/>
      <w:sz w:val="18"/>
      <w:szCs w:val="18"/>
    </w:rPr>
  </w:style>
  <w:style w:type="character" w:customStyle="1" w:styleId="UnderlineBox">
    <w:name w:val="Underline + Box"/>
    <w:uiPriority w:val="1"/>
    <w:qFormat/>
    <w:rsid w:val="001D6B09"/>
    <w:rPr>
      <w:rFonts w:ascii="Georgia" w:hAnsi="Georgia"/>
      <w:b w:val="0"/>
      <w:sz w:val="22"/>
      <w:u w:val="single"/>
      <w:bdr w:val="single" w:sz="4" w:space="0" w:color="auto"/>
    </w:rPr>
  </w:style>
  <w:style w:type="character" w:customStyle="1" w:styleId="10ptnotbold">
    <w:name w:val="10ptnotbold"/>
    <w:basedOn w:val="DefaultParagraphFont"/>
    <w:rsid w:val="001D6B09"/>
    <w:rPr>
      <w:sz w:val="20"/>
    </w:rPr>
  </w:style>
  <w:style w:type="paragraph" w:customStyle="1" w:styleId="ALLCAPS">
    <w:name w:val="ALL CAPS"/>
    <w:basedOn w:val="Normal"/>
    <w:rsid w:val="001D6B09"/>
    <w:rPr>
      <w:rFonts w:eastAsia="Times New Roman"/>
      <w:b/>
      <w:caps/>
      <w:szCs w:val="20"/>
    </w:rPr>
  </w:style>
  <w:style w:type="character" w:customStyle="1" w:styleId="kn">
    <w:name w:val="kn"/>
    <w:basedOn w:val="DefaultParagraphFont"/>
    <w:rsid w:val="001D6B09"/>
  </w:style>
  <w:style w:type="paragraph" w:customStyle="1" w:styleId="StyleCardworksLinespacingsingle">
    <w:name w:val="Style Card works + Line spacing:  single"/>
    <w:basedOn w:val="Normal"/>
    <w:link w:val="StyleCardworksLinespacingsingleChar"/>
    <w:qFormat/>
    <w:rsid w:val="001D6B09"/>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1D6B09"/>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1D6B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1D6B09"/>
    <w:rPr>
      <w:rFonts w:ascii="Calibri" w:eastAsia="Times New Roman" w:hAnsi="Calibri" w:cs="Arial"/>
      <w:b/>
      <w:caps/>
      <w:kern w:val="32"/>
      <w:szCs w:val="32"/>
      <w:u w:val="single"/>
    </w:rPr>
  </w:style>
  <w:style w:type="character" w:customStyle="1" w:styleId="twelptblackblack1">
    <w:name w:val="twelptblackblack1"/>
    <w:basedOn w:val="DefaultParagraphFont"/>
    <w:rsid w:val="001D6B09"/>
    <w:rPr>
      <w:rFonts w:ascii="Verdana" w:hAnsi="Verdana" w:hint="default"/>
      <w:color w:val="000000"/>
      <w:sz w:val="16"/>
      <w:szCs w:val="16"/>
    </w:rPr>
  </w:style>
  <w:style w:type="character" w:customStyle="1" w:styleId="TagCharCharCharChar0">
    <w:name w:val="Tag Char Char Char Char"/>
    <w:basedOn w:val="DefaultParagraphFont"/>
    <w:rsid w:val="001D6B09"/>
    <w:rPr>
      <w:rFonts w:ascii="Times New Roman" w:eastAsia="Times New Roman" w:hAnsi="Times New Roman" w:cs="Times New Roman"/>
      <w:b/>
      <w:sz w:val="24"/>
      <w:szCs w:val="20"/>
    </w:rPr>
  </w:style>
  <w:style w:type="character" w:customStyle="1" w:styleId="CharacterStyle14">
    <w:name w:val="Character Style 14"/>
    <w:rsid w:val="001D6B09"/>
    <w:rPr>
      <w:sz w:val="30"/>
      <w:szCs w:val="30"/>
    </w:rPr>
  </w:style>
  <w:style w:type="character" w:customStyle="1" w:styleId="CharacterStyle13">
    <w:name w:val="Character Style 13"/>
    <w:rsid w:val="001D6B09"/>
    <w:rPr>
      <w:i/>
      <w:iCs/>
      <w:sz w:val="17"/>
      <w:szCs w:val="17"/>
    </w:rPr>
  </w:style>
  <w:style w:type="character" w:customStyle="1" w:styleId="CardsNotUnderlined">
    <w:name w:val="Cards Not Underlined"/>
    <w:rsid w:val="001D6B09"/>
    <w:rPr>
      <w:rFonts w:ascii="Times New Roman" w:hAnsi="Times New Roman"/>
      <w:sz w:val="16"/>
    </w:rPr>
  </w:style>
  <w:style w:type="character" w:customStyle="1" w:styleId="a13">
    <w:name w:val="a1"/>
    <w:rsid w:val="001D6B09"/>
    <w:rPr>
      <w:color w:val="008000"/>
    </w:rPr>
  </w:style>
  <w:style w:type="character" w:customStyle="1" w:styleId="FifthChar">
    <w:name w:val="Fifth Char"/>
    <w:link w:val="Fifth"/>
    <w:uiPriority w:val="99"/>
    <w:rsid w:val="001D6B09"/>
    <w:rPr>
      <w:rFonts w:ascii="Calibri" w:eastAsia="Calibri" w:hAnsi="Calibri" w:cs="Calibri"/>
      <w:sz w:val="22"/>
    </w:rPr>
  </w:style>
  <w:style w:type="paragraph" w:customStyle="1" w:styleId="Repeatblockheading0">
    <w:name w:val="Repeat block heading"/>
    <w:basedOn w:val="Normal"/>
    <w:rsid w:val="001D6B09"/>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1D6B09"/>
  </w:style>
  <w:style w:type="character" w:customStyle="1" w:styleId="hps">
    <w:name w:val="hps"/>
    <w:rsid w:val="001D6B09"/>
  </w:style>
  <w:style w:type="paragraph" w:customStyle="1" w:styleId="TashmaHeader2">
    <w:name w:val="Tashma_Header2"/>
    <w:basedOn w:val="Heading2"/>
    <w:uiPriority w:val="99"/>
    <w:qFormat/>
    <w:rsid w:val="001D6B09"/>
    <w:pPr>
      <w:spacing w:after="160"/>
    </w:pPr>
    <w:rPr>
      <w:rFonts w:eastAsia="SimSun" w:cstheme="minorBidi"/>
      <w:sz w:val="28"/>
    </w:rPr>
  </w:style>
  <w:style w:type="paragraph" w:customStyle="1" w:styleId="TashmaHeading1">
    <w:name w:val="Tashma_Heading1"/>
    <w:basedOn w:val="Heading1"/>
    <w:uiPriority w:val="99"/>
    <w:qFormat/>
    <w:rsid w:val="001D6B09"/>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1D6B09"/>
    <w:rPr>
      <w:rFonts w:cs="Calibri"/>
    </w:rPr>
  </w:style>
  <w:style w:type="paragraph" w:customStyle="1" w:styleId="CitationCharCharCharCharCharCharChar">
    <w:name w:val="Citation Char Char Char Char Char Char Char"/>
    <w:basedOn w:val="Normal"/>
    <w:link w:val="CitationCharCharCharCharCharCharCharChar"/>
    <w:rsid w:val="001D6B09"/>
    <w:pPr>
      <w:ind w:left="1440" w:right="1440"/>
    </w:pPr>
    <w:rPr>
      <w:rFonts w:asciiTheme="minorHAnsi" w:hAnsiTheme="minorHAnsi"/>
      <w:sz w:val="24"/>
    </w:rPr>
  </w:style>
  <w:style w:type="paragraph" w:customStyle="1" w:styleId="pagpag1">
    <w:name w:val="pagpag1"/>
    <w:basedOn w:val="Normal"/>
    <w:uiPriority w:val="99"/>
    <w:qFormat/>
    <w:rsid w:val="001D6B09"/>
    <w:pPr>
      <w:spacing w:before="100" w:beforeAutospacing="1" w:after="100" w:afterAutospacing="1"/>
    </w:pPr>
    <w:rPr>
      <w:rFonts w:eastAsia="Times New Roman"/>
      <w:sz w:val="24"/>
    </w:rPr>
  </w:style>
  <w:style w:type="paragraph" w:customStyle="1" w:styleId="pagpag2">
    <w:name w:val="pagpag2"/>
    <w:basedOn w:val="Normal"/>
    <w:uiPriority w:val="99"/>
    <w:qFormat/>
    <w:rsid w:val="001D6B09"/>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1D6B09"/>
    <w:pPr>
      <w:spacing w:after="120"/>
    </w:pPr>
    <w:rPr>
      <w:bCs/>
      <w:color w:val="000000"/>
    </w:rPr>
  </w:style>
  <w:style w:type="paragraph" w:customStyle="1" w:styleId="BodyText210">
    <w:name w:val="Body Text 21"/>
    <w:basedOn w:val="Normal"/>
    <w:next w:val="BodyText2"/>
    <w:unhideWhenUsed/>
    <w:rsid w:val="001D6B09"/>
    <w:pPr>
      <w:spacing w:after="120" w:line="480" w:lineRule="auto"/>
    </w:pPr>
    <w:rPr>
      <w:sz w:val="12"/>
    </w:rPr>
  </w:style>
  <w:style w:type="paragraph" w:customStyle="1" w:styleId="BodyTextIndent1">
    <w:name w:val="Body Text Indent1"/>
    <w:basedOn w:val="Normal"/>
    <w:next w:val="BodyTextIndent"/>
    <w:unhideWhenUsed/>
    <w:rsid w:val="001D6B09"/>
    <w:pPr>
      <w:spacing w:after="120"/>
      <w:ind w:left="360"/>
    </w:pPr>
    <w:rPr>
      <w:sz w:val="16"/>
    </w:rPr>
  </w:style>
  <w:style w:type="paragraph" w:customStyle="1" w:styleId="BodyTextIndent31">
    <w:name w:val="Body Text Indent 31"/>
    <w:basedOn w:val="Normal"/>
    <w:next w:val="BodyTextIndent3"/>
    <w:semiHidden/>
    <w:unhideWhenUsed/>
    <w:rsid w:val="001D6B09"/>
    <w:pPr>
      <w:spacing w:after="120"/>
      <w:ind w:left="360"/>
    </w:pPr>
    <w:rPr>
      <w:sz w:val="14"/>
    </w:rPr>
  </w:style>
  <w:style w:type="paragraph" w:customStyle="1" w:styleId="BodyTextIndent21">
    <w:name w:val="Body Text Indent 21"/>
    <w:basedOn w:val="Normal"/>
    <w:next w:val="BodyTextIndent2"/>
    <w:unhideWhenUsed/>
    <w:rsid w:val="001D6B09"/>
    <w:pPr>
      <w:spacing w:after="120" w:line="480" w:lineRule="auto"/>
      <w:ind w:left="360"/>
    </w:pPr>
    <w:rPr>
      <w:sz w:val="16"/>
    </w:rPr>
  </w:style>
  <w:style w:type="character" w:customStyle="1" w:styleId="Caption11">
    <w:name w:val="Caption11"/>
    <w:rsid w:val="001D6B09"/>
  </w:style>
  <w:style w:type="paragraph" w:customStyle="1" w:styleId="z-BottomofForm1">
    <w:name w:val="z-Bottom of Form1"/>
    <w:basedOn w:val="Normal"/>
    <w:next w:val="Normal"/>
    <w:hidden/>
    <w:unhideWhenUsed/>
    <w:rsid w:val="001D6B09"/>
    <w:pPr>
      <w:pBdr>
        <w:top w:val="single" w:sz="6" w:space="1" w:color="auto"/>
      </w:pBdr>
      <w:jc w:val="center"/>
    </w:pPr>
    <w:rPr>
      <w:rFonts w:eastAsia="Times New Roman"/>
      <w:vanish/>
      <w:sz w:val="16"/>
      <w:szCs w:val="16"/>
    </w:rPr>
  </w:style>
  <w:style w:type="paragraph" w:customStyle="1" w:styleId="arcticletext">
    <w:name w:val="arcticle_text"/>
    <w:basedOn w:val="Normal"/>
    <w:rsid w:val="001D6B09"/>
    <w:pPr>
      <w:spacing w:before="100" w:beforeAutospacing="1" w:after="100" w:afterAutospacing="1"/>
    </w:pPr>
    <w:rPr>
      <w:rFonts w:eastAsia="Times New Roman"/>
      <w:sz w:val="24"/>
    </w:rPr>
  </w:style>
  <w:style w:type="paragraph" w:customStyle="1" w:styleId="cptchblock">
    <w:name w:val="cptch_block"/>
    <w:basedOn w:val="Normal"/>
    <w:rsid w:val="001D6B09"/>
    <w:pPr>
      <w:spacing w:before="100" w:beforeAutospacing="1" w:after="100" w:afterAutospacing="1"/>
    </w:pPr>
    <w:rPr>
      <w:rFonts w:eastAsia="Times New Roman"/>
      <w:sz w:val="24"/>
    </w:rPr>
  </w:style>
  <w:style w:type="paragraph" w:customStyle="1" w:styleId="publisheddate">
    <w:name w:val="published_date"/>
    <w:basedOn w:val="Normal"/>
    <w:rsid w:val="001D6B09"/>
    <w:pPr>
      <w:spacing w:before="100" w:beforeAutospacing="1" w:after="100" w:afterAutospacing="1"/>
    </w:pPr>
    <w:rPr>
      <w:rFonts w:eastAsia="Times New Roman"/>
      <w:sz w:val="24"/>
    </w:rPr>
  </w:style>
  <w:style w:type="paragraph" w:customStyle="1" w:styleId="headline-title">
    <w:name w:val="headline-title"/>
    <w:basedOn w:val="Normal"/>
    <w:qFormat/>
    <w:rsid w:val="001D6B09"/>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1D6B09"/>
    <w:rPr>
      <w:sz w:val="24"/>
      <w:szCs w:val="24"/>
      <w:u w:val="thick"/>
    </w:rPr>
  </w:style>
  <w:style w:type="character" w:customStyle="1" w:styleId="BodyTextIndentChar2">
    <w:name w:val="Body Text Indent Char2"/>
    <w:basedOn w:val="DefaultParagraphFont"/>
    <w:uiPriority w:val="99"/>
    <w:semiHidden/>
    <w:rsid w:val="001D6B09"/>
    <w:rPr>
      <w:rFonts w:ascii="Georgia" w:hAnsi="Georgia"/>
      <w:sz w:val="22"/>
      <w:szCs w:val="22"/>
    </w:rPr>
  </w:style>
  <w:style w:type="character" w:customStyle="1" w:styleId="BodyText2Char2">
    <w:name w:val="Body Text 2 Char2"/>
    <w:basedOn w:val="DefaultParagraphFont"/>
    <w:uiPriority w:val="99"/>
    <w:semiHidden/>
    <w:rsid w:val="001D6B09"/>
    <w:rPr>
      <w:rFonts w:ascii="Georgia" w:hAnsi="Georgia"/>
      <w:sz w:val="22"/>
      <w:szCs w:val="22"/>
    </w:rPr>
  </w:style>
  <w:style w:type="character" w:customStyle="1" w:styleId="BodyText3Char2">
    <w:name w:val="Body Text 3 Char2"/>
    <w:basedOn w:val="DefaultParagraphFont"/>
    <w:uiPriority w:val="99"/>
    <w:semiHidden/>
    <w:rsid w:val="001D6B09"/>
    <w:rPr>
      <w:rFonts w:ascii="Georgia" w:hAnsi="Georgia"/>
      <w:sz w:val="16"/>
      <w:szCs w:val="16"/>
    </w:rPr>
  </w:style>
  <w:style w:type="character" w:customStyle="1" w:styleId="BodyTextIndent2Char2">
    <w:name w:val="Body Text Indent 2 Char2"/>
    <w:basedOn w:val="DefaultParagraphFont"/>
    <w:uiPriority w:val="99"/>
    <w:semiHidden/>
    <w:rsid w:val="001D6B09"/>
    <w:rPr>
      <w:rFonts w:ascii="Georgia" w:hAnsi="Georgia"/>
      <w:sz w:val="22"/>
      <w:szCs w:val="22"/>
    </w:rPr>
  </w:style>
  <w:style w:type="character" w:customStyle="1" w:styleId="BodyTextIndent3Char2">
    <w:name w:val="Body Text Indent 3 Char2"/>
    <w:basedOn w:val="DefaultParagraphFont"/>
    <w:uiPriority w:val="99"/>
    <w:semiHidden/>
    <w:rsid w:val="001D6B09"/>
    <w:rPr>
      <w:rFonts w:ascii="Georgia" w:hAnsi="Georgia"/>
      <w:sz w:val="16"/>
      <w:szCs w:val="16"/>
    </w:rPr>
  </w:style>
  <w:style w:type="character" w:customStyle="1" w:styleId="z-BottomofFormChar2">
    <w:name w:val="z-Bottom of Form Char2"/>
    <w:basedOn w:val="DefaultParagraphFont"/>
    <w:uiPriority w:val="99"/>
    <w:semiHidden/>
    <w:rsid w:val="001D6B09"/>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1D6B09"/>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1D6B09"/>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1D6B09"/>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1D6B09"/>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1D6B09"/>
  </w:style>
  <w:style w:type="character" w:customStyle="1" w:styleId="m5686307894942199640gmail-styleunderline">
    <w:name w:val="m_5686307894942199640gmail-styleunderline"/>
    <w:basedOn w:val="DefaultParagraphFont"/>
    <w:rsid w:val="001D6B09"/>
  </w:style>
  <w:style w:type="paragraph" w:customStyle="1" w:styleId="Hyperlink2">
    <w:name w:val="Hyperlink2"/>
    <w:basedOn w:val="Normal"/>
    <w:qFormat/>
    <w:rsid w:val="001D6B09"/>
    <w:rPr>
      <w:rFonts w:eastAsia="Calibri"/>
      <w:color w:val="00B0F0"/>
      <w:u w:val="single" w:color="00B0F0"/>
    </w:rPr>
  </w:style>
  <w:style w:type="character" w:customStyle="1" w:styleId="messagecontent">
    <w:name w:val="message_content"/>
    <w:rsid w:val="001D6B09"/>
  </w:style>
  <w:style w:type="paragraph" w:customStyle="1" w:styleId="UnderlineCharCharCharCharCharCharCharCharChar">
    <w:name w:val="Underline Char Char Char Char Char Char Char Char Char"/>
    <w:link w:val="UnderlineCharCharCharCharCharCharCharCharCharChar"/>
    <w:rsid w:val="001D6B09"/>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1D6B09"/>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1D6B09"/>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1D6B09"/>
    <w:rPr>
      <w:rFonts w:ascii="Times New Roman" w:eastAsia="Times New Roman" w:hAnsi="Times New Roman" w:cs="Times New Roman"/>
      <w:b/>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1D6B09"/>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1D6B09"/>
    <w:rPr>
      <w:rFonts w:ascii="Times New Roman" w:eastAsia="SimSun" w:hAnsi="Times New Roman" w:cs="Times New Roman"/>
      <w:sz w:val="24"/>
      <w:szCs w:val="24"/>
      <w:lang w:eastAsia="zh-CN"/>
    </w:rPr>
  </w:style>
  <w:style w:type="character" w:customStyle="1" w:styleId="Char1Char1">
    <w:name w:val="Char1 Char1"/>
    <w:rsid w:val="001D6B09"/>
    <w:rPr>
      <w:rFonts w:ascii="Arial" w:hAnsi="Arial" w:cs="Arial"/>
      <w:b/>
      <w:bCs/>
      <w:kern w:val="32"/>
      <w:sz w:val="28"/>
      <w:szCs w:val="32"/>
      <w:lang w:val="en-US" w:eastAsia="en-US" w:bidi="ar-SA"/>
    </w:rPr>
  </w:style>
  <w:style w:type="paragraph" w:customStyle="1" w:styleId="Style31">
    <w:name w:val="Style31"/>
    <w:basedOn w:val="Normal"/>
    <w:uiPriority w:val="99"/>
    <w:qFormat/>
    <w:rsid w:val="001D6B09"/>
    <w:pPr>
      <w:spacing w:line="197" w:lineRule="exact"/>
      <w:jc w:val="both"/>
    </w:pPr>
  </w:style>
  <w:style w:type="paragraph" w:customStyle="1" w:styleId="Style42">
    <w:name w:val="Style42"/>
    <w:basedOn w:val="Normal"/>
    <w:uiPriority w:val="99"/>
    <w:qFormat/>
    <w:rsid w:val="001D6B09"/>
    <w:pPr>
      <w:spacing w:line="202" w:lineRule="exact"/>
      <w:jc w:val="both"/>
    </w:pPr>
  </w:style>
  <w:style w:type="paragraph" w:customStyle="1" w:styleId="Style51">
    <w:name w:val="Style51"/>
    <w:basedOn w:val="Normal"/>
    <w:uiPriority w:val="99"/>
    <w:qFormat/>
    <w:rsid w:val="001D6B09"/>
    <w:pPr>
      <w:spacing w:line="200" w:lineRule="exact"/>
      <w:jc w:val="both"/>
    </w:pPr>
  </w:style>
  <w:style w:type="character" w:customStyle="1" w:styleId="FontStyle72">
    <w:name w:val="Font Style72"/>
    <w:rsid w:val="001D6B09"/>
    <w:rPr>
      <w:rFonts w:ascii="Times New Roman" w:hAnsi="Times New Roman" w:cs="Times New Roman" w:hint="default"/>
      <w:sz w:val="16"/>
      <w:szCs w:val="16"/>
    </w:rPr>
  </w:style>
  <w:style w:type="character" w:customStyle="1" w:styleId="FontStyle73">
    <w:name w:val="Font Style73"/>
    <w:uiPriority w:val="99"/>
    <w:rsid w:val="001D6B09"/>
    <w:rPr>
      <w:rFonts w:ascii="Times New Roman" w:hAnsi="Times New Roman" w:cs="Times New Roman" w:hint="default"/>
      <w:i/>
      <w:iCs/>
      <w:sz w:val="16"/>
      <w:szCs w:val="16"/>
    </w:rPr>
  </w:style>
  <w:style w:type="character" w:customStyle="1" w:styleId="UnderlinestyleChar20">
    <w:name w:val="Underline style Char2"/>
    <w:rsid w:val="001D6B09"/>
    <w:rPr>
      <w:sz w:val="22"/>
      <w:szCs w:val="24"/>
      <w:u w:val="single"/>
      <w:lang w:val="en-US" w:eastAsia="en-US" w:bidi="ar-SA"/>
    </w:rPr>
  </w:style>
  <w:style w:type="character" w:customStyle="1" w:styleId="FontStyle49">
    <w:name w:val="Font Style49"/>
    <w:uiPriority w:val="99"/>
    <w:rsid w:val="001D6B09"/>
    <w:rPr>
      <w:rFonts w:ascii="Times New Roman" w:hAnsi="Times New Roman" w:cs="Times New Roman"/>
      <w:sz w:val="20"/>
      <w:szCs w:val="20"/>
    </w:rPr>
  </w:style>
  <w:style w:type="character" w:customStyle="1" w:styleId="FontStyle50">
    <w:name w:val="Font Style50"/>
    <w:uiPriority w:val="99"/>
    <w:rsid w:val="001D6B09"/>
    <w:rPr>
      <w:rFonts w:ascii="Times New Roman" w:hAnsi="Times New Roman" w:cs="Times New Roman"/>
      <w:b/>
      <w:bCs/>
      <w:sz w:val="20"/>
      <w:szCs w:val="20"/>
    </w:rPr>
  </w:style>
  <w:style w:type="paragraph" w:customStyle="1" w:styleId="msonormal0">
    <w:name w:val="msonormal"/>
    <w:basedOn w:val="Normal"/>
    <w:uiPriority w:val="99"/>
    <w:qFormat/>
    <w:rsid w:val="001D6B09"/>
    <w:pPr>
      <w:spacing w:before="100" w:beforeAutospacing="1" w:after="100" w:afterAutospacing="1"/>
    </w:pPr>
    <w:rPr>
      <w:rFonts w:eastAsia="Times New Roman"/>
    </w:rPr>
  </w:style>
  <w:style w:type="character" w:customStyle="1" w:styleId="ListBulletChar">
    <w:name w:val="List Bullet Char"/>
    <w:link w:val="ListBullet"/>
    <w:uiPriority w:val="99"/>
    <w:locked/>
    <w:rsid w:val="001D6B09"/>
    <w:rPr>
      <w:rFonts w:ascii="Calibri" w:eastAsia="Calibri" w:hAnsi="Calibri" w:cs="Calibri"/>
      <w:sz w:val="22"/>
    </w:rPr>
  </w:style>
  <w:style w:type="character" w:customStyle="1" w:styleId="BoldUnderlineChar2Char">
    <w:name w:val="BoldUnderline Char2 Char"/>
    <w:link w:val="BoldUnderlineChar20"/>
    <w:locked/>
    <w:rsid w:val="001D6B09"/>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1D6B09"/>
    <w:rPr>
      <w:rFonts w:ascii="Times New Roman" w:eastAsia="Times New Roman" w:hAnsi="Times New Roman" w:cs="Times New Roman"/>
      <w:b/>
      <w:sz w:val="20"/>
      <w:u w:val="single"/>
    </w:rPr>
  </w:style>
  <w:style w:type="paragraph" w:customStyle="1" w:styleId="document0">
    <w:name w:val="document"/>
    <w:basedOn w:val="Normal"/>
    <w:uiPriority w:val="99"/>
    <w:qFormat/>
    <w:rsid w:val="001D6B09"/>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1D6B09"/>
    <w:pPr>
      <w:spacing w:line="256" w:lineRule="auto"/>
    </w:pPr>
    <w:rPr>
      <w:rFonts w:eastAsia="Times New Roman"/>
    </w:rPr>
  </w:style>
  <w:style w:type="paragraph" w:customStyle="1" w:styleId="Normal20pt">
    <w:name w:val="Normal  + 20 pt"/>
    <w:basedOn w:val="Normal"/>
    <w:uiPriority w:val="6"/>
    <w:qFormat/>
    <w:rsid w:val="001D6B09"/>
    <w:pPr>
      <w:spacing w:line="256" w:lineRule="auto"/>
    </w:pPr>
    <w:rPr>
      <w:rFonts w:asciiTheme="minorHAnsi" w:hAnsiTheme="minorHAnsi"/>
      <w:bCs/>
      <w:u w:val="single"/>
    </w:rPr>
  </w:style>
  <w:style w:type="paragraph" w:customStyle="1" w:styleId="conintrotext">
    <w:name w:val="conintrotext"/>
    <w:basedOn w:val="Normal"/>
    <w:uiPriority w:val="99"/>
    <w:qFormat/>
    <w:rsid w:val="001D6B09"/>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1D6B09"/>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1D6B09"/>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1D6B09"/>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1D6B09"/>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1D6B09"/>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1D6B09"/>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1D6B09"/>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1D6B09"/>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1D6B09"/>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1D6B09"/>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1D6B09"/>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1D6B09"/>
    <w:rPr>
      <w:rFonts w:eastAsia="Times New Roman"/>
      <w:u w:val="single"/>
    </w:rPr>
  </w:style>
  <w:style w:type="paragraph" w:customStyle="1" w:styleId="StyleStyle4ArialNarrow9pt">
    <w:name w:val="Style Style4 + Arial Narrow 9 pt"/>
    <w:basedOn w:val="Normal"/>
    <w:link w:val="StyleStyle4ArialNarrow9ptChar"/>
    <w:qFormat/>
    <w:rsid w:val="001D6B09"/>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1D6B09"/>
    <w:rPr>
      <w:rFonts w:eastAsia="Times New Roman"/>
      <w:b/>
      <w:bCs/>
      <w:u w:val="single"/>
    </w:rPr>
  </w:style>
  <w:style w:type="paragraph" w:customStyle="1" w:styleId="StyleStyle4ArialNarrow9ptBold">
    <w:name w:val="Style Style4 + Arial Narrow 9 pt Bold"/>
    <w:basedOn w:val="Normal"/>
    <w:link w:val="StyleStyle4ArialNarrow9ptBoldChar"/>
    <w:qFormat/>
    <w:rsid w:val="001D6B09"/>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1D6B09"/>
    <w:rPr>
      <w:rFonts w:eastAsia="Times New Roman"/>
      <w:b/>
      <w:smallCaps/>
      <w:sz w:val="24"/>
      <w:szCs w:val="24"/>
      <w:u w:val="single"/>
    </w:rPr>
  </w:style>
  <w:style w:type="character" w:customStyle="1" w:styleId="HiddenBlockHeaderChar">
    <w:name w:val="Hidden Block Header Char"/>
    <w:link w:val="HiddenBlockHeader"/>
    <w:locked/>
    <w:rsid w:val="001D6B09"/>
    <w:rPr>
      <w:rFonts w:ascii="Calibri" w:hAnsi="Calibri" w:cs="Calibri"/>
      <w:sz w:val="22"/>
    </w:rPr>
  </w:style>
  <w:style w:type="character" w:customStyle="1" w:styleId="ThirdChar">
    <w:name w:val="Third Char"/>
    <w:link w:val="Third"/>
    <w:locked/>
    <w:rsid w:val="001D6B09"/>
    <w:rPr>
      <w:rFonts w:eastAsia="Times New Roman"/>
      <w:b/>
      <w:u w:val="single"/>
      <w:lang w:val="x-none" w:eastAsia="x-none"/>
    </w:rPr>
  </w:style>
  <w:style w:type="paragraph" w:customStyle="1" w:styleId="Third">
    <w:name w:val="Third"/>
    <w:basedOn w:val="Normal"/>
    <w:link w:val="ThirdChar"/>
    <w:qFormat/>
    <w:rsid w:val="001D6B09"/>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
    <w:next w:val="Normal"/>
    <w:uiPriority w:val="99"/>
    <w:qFormat/>
    <w:rsid w:val="001D6B09"/>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1D6B09"/>
    <w:rPr>
      <w:rFonts w:eastAsia="Times New Roman"/>
      <w:b/>
      <w:szCs w:val="24"/>
      <w:u w:val="thick"/>
    </w:rPr>
  </w:style>
  <w:style w:type="paragraph" w:customStyle="1" w:styleId="CiteSmallText">
    <w:name w:val="Cite Small Text"/>
    <w:basedOn w:val="Normal"/>
    <w:uiPriority w:val="99"/>
    <w:qFormat/>
    <w:rsid w:val="001D6B09"/>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1D6B09"/>
    <w:rPr>
      <w:lang w:val="x-none"/>
    </w:rPr>
  </w:style>
  <w:style w:type="paragraph" w:customStyle="1" w:styleId="Cards1CharChar">
    <w:name w:val="Cards1 Char Char"/>
    <w:basedOn w:val="Normal"/>
    <w:link w:val="Cards1CharCharChar"/>
    <w:qFormat/>
    <w:rsid w:val="001D6B09"/>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1D6B09"/>
    <w:rPr>
      <w:color w:val="0000FF"/>
      <w:sz w:val="12"/>
      <w:u w:val="single"/>
    </w:rPr>
  </w:style>
  <w:style w:type="paragraph" w:customStyle="1" w:styleId="Swag">
    <w:name w:val="Swag"/>
    <w:basedOn w:val="Normal"/>
    <w:link w:val="SwagChar"/>
    <w:qFormat/>
    <w:rsid w:val="001D6B09"/>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1D6B09"/>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1D6B09"/>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1D6B09"/>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1D6B09"/>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1D6B09"/>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1D6B09"/>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1D6B09"/>
    <w:rPr>
      <w:rFonts w:eastAsia="Times New Roman"/>
      <w:b/>
      <w:bCs/>
      <w:u w:val="single"/>
    </w:rPr>
  </w:style>
  <w:style w:type="paragraph" w:customStyle="1" w:styleId="StyleUnderlineChar11ptBold2">
    <w:name w:val="Style Underline Char + 11 pt Bold2"/>
    <w:basedOn w:val="Normal"/>
    <w:link w:val="StyleUnderlineChar11ptBold2Char"/>
    <w:qFormat/>
    <w:rsid w:val="001D6B09"/>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1D6B09"/>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1D6B09"/>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1D6B09"/>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1D6B09"/>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1D6B09"/>
    <w:rPr>
      <w:rFonts w:ascii="Times New Roman" w:eastAsia="Times New Roman" w:hAnsi="Times New Roman" w:cs="Times New Roman"/>
      <w:b/>
      <w:sz w:val="24"/>
      <w:szCs w:val="24"/>
    </w:rPr>
  </w:style>
  <w:style w:type="character" w:customStyle="1" w:styleId="NothingCharChar">
    <w:name w:val="Nothing Char Char"/>
    <w:link w:val="NothingCharCharChar"/>
    <w:locked/>
    <w:rsid w:val="001D6B09"/>
  </w:style>
  <w:style w:type="paragraph" w:customStyle="1" w:styleId="NothingCharCharChar">
    <w:name w:val="Nothing Char Char Char"/>
    <w:link w:val="NothingCharChar"/>
    <w:qFormat/>
    <w:rsid w:val="001D6B09"/>
    <w:pPr>
      <w:jc w:val="both"/>
    </w:pPr>
  </w:style>
  <w:style w:type="paragraph" w:customStyle="1" w:styleId="StyleLeft021">
    <w:name w:val="Style Left:  0.2&quot;1"/>
    <w:basedOn w:val="Normal"/>
    <w:uiPriority w:val="99"/>
    <w:qFormat/>
    <w:rsid w:val="001D6B09"/>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1D6B09"/>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1D6B0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1D6B09"/>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1D6B09"/>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1D6B09"/>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1D6B09"/>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1D6B09"/>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1D6B09"/>
    <w:rPr>
      <w:szCs w:val="24"/>
      <w:u w:val="single"/>
      <w:lang w:val="en-US" w:eastAsia="en-US" w:bidi="ar-SA"/>
    </w:rPr>
  </w:style>
  <w:style w:type="character" w:customStyle="1" w:styleId="BoldUnderlineCharChar3">
    <w:name w:val="BoldUnderline Char Char3"/>
    <w:rsid w:val="001D6B09"/>
    <w:rPr>
      <w:b/>
      <w:bCs w:val="0"/>
      <w:szCs w:val="24"/>
      <w:u w:val="single"/>
      <w:lang w:val="en-US" w:eastAsia="en-US" w:bidi="ar-SA"/>
    </w:rPr>
  </w:style>
  <w:style w:type="character" w:customStyle="1" w:styleId="UnderlineCharChar3">
    <w:name w:val="Underline Char Char3"/>
    <w:rsid w:val="001D6B09"/>
    <w:rPr>
      <w:szCs w:val="24"/>
      <w:u w:val="single"/>
      <w:lang w:val="en-US" w:eastAsia="en-US" w:bidi="ar-SA"/>
    </w:rPr>
  </w:style>
  <w:style w:type="character" w:customStyle="1" w:styleId="BoldUnderlineCharChar2">
    <w:name w:val="BoldUnderline Char Char2"/>
    <w:rsid w:val="001D6B09"/>
    <w:rPr>
      <w:b/>
      <w:bCs w:val="0"/>
      <w:szCs w:val="24"/>
      <w:u w:val="single"/>
      <w:lang w:val="en-US" w:eastAsia="en-US" w:bidi="ar-SA"/>
    </w:rPr>
  </w:style>
  <w:style w:type="character" w:customStyle="1" w:styleId="volume-issue">
    <w:name w:val="volume-issue"/>
    <w:rsid w:val="001D6B09"/>
    <w:rPr>
      <w:rFonts w:ascii="Times New Roman" w:hAnsi="Times New Roman" w:cs="Times New Roman" w:hint="default"/>
    </w:rPr>
  </w:style>
  <w:style w:type="character" w:customStyle="1" w:styleId="boldness1">
    <w:name w:val="boldness1"/>
    <w:rsid w:val="001D6B09"/>
  </w:style>
  <w:style w:type="character" w:customStyle="1" w:styleId="story-author">
    <w:name w:val="story-author"/>
    <w:basedOn w:val="DefaultParagraphFont"/>
    <w:rsid w:val="001D6B09"/>
  </w:style>
  <w:style w:type="character" w:customStyle="1" w:styleId="StyleEmphasisArial12ptBoldNotItalic">
    <w:name w:val="Style Emphasis + Arial 12 pt Bold Not Italic"/>
    <w:basedOn w:val="Emphasis"/>
    <w:rsid w:val="001D6B09"/>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1D6B09"/>
  </w:style>
  <w:style w:type="character" w:customStyle="1" w:styleId="StyleStyle4CharTimesNewRoman11ptItalic">
    <w:name w:val="Style Style4 Char + Times New Roman 11 pt Italic"/>
    <w:basedOn w:val="DefaultParagraphFont"/>
    <w:rsid w:val="001D6B09"/>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1D6B09"/>
  </w:style>
  <w:style w:type="character" w:customStyle="1" w:styleId="ad">
    <w:name w:val="_"/>
    <w:basedOn w:val="DefaultParagraphFont"/>
    <w:rsid w:val="001D6B09"/>
  </w:style>
  <w:style w:type="character" w:customStyle="1" w:styleId="Heading3CharCharCharChar1">
    <w:name w:val="Heading 3 Char Char Char Char1"/>
    <w:rsid w:val="001D6B09"/>
    <w:rPr>
      <w:rFonts w:ascii="Arial" w:hAnsi="Arial" w:cs="Arial" w:hint="default"/>
      <w:bCs/>
      <w:szCs w:val="26"/>
      <w:u w:val="single"/>
      <w:lang w:val="en-US" w:eastAsia="en-US" w:bidi="ar-SA"/>
    </w:rPr>
  </w:style>
  <w:style w:type="character" w:customStyle="1" w:styleId="comment-body">
    <w:name w:val="comment-body"/>
    <w:rsid w:val="001D6B09"/>
  </w:style>
  <w:style w:type="character" w:customStyle="1" w:styleId="UnderlineCharCharChar1">
    <w:name w:val="Underline Char Char Char1"/>
    <w:rsid w:val="001D6B09"/>
    <w:rPr>
      <w:u w:val="single"/>
      <w:lang w:val="en-US" w:eastAsia="en-US" w:bidi="ar-SA"/>
    </w:rPr>
  </w:style>
  <w:style w:type="character" w:customStyle="1" w:styleId="UnderlineChar1Char">
    <w:name w:val="Underline Char1 Char"/>
    <w:rsid w:val="001D6B09"/>
    <w:rPr>
      <w:rFonts w:ascii="Calibri" w:eastAsia="MS Mincho" w:hAnsi="Calibri" w:cs="Calibri" w:hint="default"/>
      <w:szCs w:val="20"/>
      <w:u w:val="single"/>
    </w:rPr>
  </w:style>
  <w:style w:type="character" w:customStyle="1" w:styleId="StyleBoldandUnderlineCharChar29pt">
    <w:name w:val="Style Bold and Underline Char Char2 + 9 pt"/>
    <w:rsid w:val="001D6B09"/>
    <w:rPr>
      <w:rFonts w:ascii="Times New Roman" w:hAnsi="Times New Roman" w:cs="Times New Roman" w:hint="default"/>
      <w:b/>
      <w:bCs/>
      <w:noProof w:val="0"/>
      <w:sz w:val="20"/>
      <w:u w:val="single"/>
    </w:rPr>
  </w:style>
  <w:style w:type="character" w:customStyle="1" w:styleId="StyleUnderlineCharChar19pt">
    <w:name w:val="Style Underline Char Char1 + 9 pt"/>
    <w:rsid w:val="001D6B09"/>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1D6B09"/>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1D6B09"/>
  </w:style>
  <w:style w:type="character" w:customStyle="1" w:styleId="resultbodyblack">
    <w:name w:val="resultbodyblack"/>
    <w:rsid w:val="001D6B09"/>
    <w:rPr>
      <w:rFonts w:ascii="Times New Roman" w:hAnsi="Times New Roman" w:cs="Times New Roman" w:hint="default"/>
    </w:rPr>
  </w:style>
  <w:style w:type="character" w:customStyle="1" w:styleId="3TagCite">
    <w:name w:val="3 Tag/Cite"/>
    <w:rsid w:val="001D6B09"/>
    <w:rPr>
      <w:rFonts w:ascii="Times New Roman" w:hAnsi="Times New Roman" w:cs="Times New Roman" w:hint="default"/>
      <w:b/>
      <w:bCs w:val="0"/>
    </w:rPr>
  </w:style>
  <w:style w:type="character" w:customStyle="1" w:styleId="4Qualifications">
    <w:name w:val="4 Qualifications"/>
    <w:rsid w:val="001D6B09"/>
    <w:rPr>
      <w:rFonts w:ascii="Times New Roman" w:hAnsi="Times New Roman" w:cs="Times New Roman" w:hint="default"/>
      <w:sz w:val="19"/>
    </w:rPr>
  </w:style>
  <w:style w:type="character" w:customStyle="1" w:styleId="6Underlined">
    <w:name w:val="6 Underlined"/>
    <w:rsid w:val="001D6B09"/>
    <w:rPr>
      <w:rFonts w:ascii="Times New Roman" w:hAnsi="Times New Roman" w:cs="Times New Roman" w:hint="default"/>
      <w:b/>
      <w:bCs w:val="0"/>
      <w:sz w:val="21"/>
      <w:u w:val="single"/>
    </w:rPr>
  </w:style>
  <w:style w:type="character" w:customStyle="1" w:styleId="nohighlighting">
    <w:name w:val="no highlighting"/>
    <w:rsid w:val="001D6B09"/>
    <w:rPr>
      <w:rFonts w:ascii="Times New Roman" w:hAnsi="Times New Roman" w:cs="Times New Roman" w:hint="default"/>
      <w:color w:val="auto"/>
      <w:sz w:val="20"/>
      <w:u w:val="thick"/>
      <w:bdr w:val="none" w:sz="0" w:space="0" w:color="auto" w:frame="1"/>
    </w:rPr>
  </w:style>
  <w:style w:type="character" w:customStyle="1" w:styleId="CharChar61">
    <w:name w:val="Char Char61"/>
    <w:rsid w:val="001D6B09"/>
    <w:rPr>
      <w:rFonts w:ascii="Arial" w:hAnsi="Arial" w:cs="Arial" w:hint="default"/>
      <w:bCs/>
      <w:sz w:val="16"/>
      <w:szCs w:val="26"/>
      <w:lang w:val="en-US" w:eastAsia="en-US" w:bidi="ar-SA"/>
    </w:rPr>
  </w:style>
  <w:style w:type="character" w:customStyle="1" w:styleId="styledate">
    <w:name w:val="styledate"/>
    <w:rsid w:val="001D6B09"/>
  </w:style>
  <w:style w:type="character" w:customStyle="1" w:styleId="StyleUnderlineChar9ptChar">
    <w:name w:val="Style Underline Char + 9 pt Char"/>
    <w:rsid w:val="001D6B09"/>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1D6B09"/>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1D6B09"/>
    <w:rPr>
      <w:b/>
      <w:bCs w:val="0"/>
      <w:szCs w:val="24"/>
      <w:u w:val="single"/>
      <w:lang w:val="en-US" w:eastAsia="en-US" w:bidi="ar-SA"/>
    </w:rPr>
  </w:style>
  <w:style w:type="character" w:customStyle="1" w:styleId="BoldandUnderlineChar1Char2">
    <w:name w:val="Bold and Underline Char1 Char2"/>
    <w:rsid w:val="001D6B09"/>
    <w:rPr>
      <w:b/>
      <w:bCs w:val="0"/>
      <w:szCs w:val="24"/>
      <w:u w:val="single"/>
      <w:lang w:val="en-US" w:eastAsia="en-US" w:bidi="ar-SA"/>
    </w:rPr>
  </w:style>
  <w:style w:type="character" w:customStyle="1" w:styleId="BoldandUnderlineCharChar1">
    <w:name w:val="Bold and Underline Char Char1"/>
    <w:rsid w:val="001D6B09"/>
    <w:rPr>
      <w:b/>
      <w:bCs w:val="0"/>
      <w:szCs w:val="24"/>
      <w:u w:val="single"/>
      <w:lang w:val="en-US" w:eastAsia="en-US" w:bidi="ar-SA"/>
    </w:rPr>
  </w:style>
  <w:style w:type="character" w:customStyle="1" w:styleId="authoraffil">
    <w:name w:val="authoraffil"/>
    <w:rsid w:val="001D6B09"/>
  </w:style>
  <w:style w:type="character" w:customStyle="1" w:styleId="CharChar8">
    <w:name w:val="Char Char8"/>
    <w:rsid w:val="001D6B09"/>
    <w:rPr>
      <w:rFonts w:ascii="Georgia" w:eastAsia="Times New Roman" w:hAnsi="Georgia" w:hint="default"/>
      <w:b/>
      <w:bCs/>
      <w:sz w:val="30"/>
      <w:szCs w:val="28"/>
      <w:u w:val="single"/>
    </w:rPr>
  </w:style>
  <w:style w:type="character" w:customStyle="1" w:styleId="boldcitationChar">
    <w:name w:val="bold citation Char"/>
    <w:rsid w:val="001D6B09"/>
    <w:rPr>
      <w:rFonts w:ascii="Arial" w:hAnsi="Arial" w:cs="Arial" w:hint="default"/>
      <w:b/>
      <w:bCs w:val="0"/>
      <w:sz w:val="28"/>
      <w:szCs w:val="24"/>
      <w:u w:val="thick"/>
      <w:lang w:val="en-US" w:eastAsia="en-US" w:bidi="ar-SA"/>
    </w:rPr>
  </w:style>
  <w:style w:type="character" w:customStyle="1" w:styleId="BoldunderlineChar5">
    <w:name w:val="Bold/underline Char"/>
    <w:rsid w:val="001D6B09"/>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1D6B09"/>
  </w:style>
  <w:style w:type="character" w:customStyle="1" w:styleId="tagCharCharChar1">
    <w:name w:val="tag Char Char Char1"/>
    <w:rsid w:val="001D6B09"/>
    <w:rPr>
      <w:b/>
      <w:bCs w:val="0"/>
      <w:sz w:val="24"/>
      <w:lang w:val="en-US" w:eastAsia="en-US" w:bidi="ar-SA"/>
    </w:rPr>
  </w:style>
  <w:style w:type="character" w:customStyle="1" w:styleId="bylines">
    <w:name w:val="bylines"/>
    <w:basedOn w:val="DefaultParagraphFont"/>
    <w:rsid w:val="001D6B09"/>
  </w:style>
  <w:style w:type="character" w:customStyle="1" w:styleId="StyleStyleBoldUnderlineUnderlineIntenseEmphasis1apple-style-2">
    <w:name w:val="Style Style Bold UnderlineUnderlineIntense Emphasis1apple-style-...2"/>
    <w:basedOn w:val="DefaultParagraphFont"/>
    <w:rsid w:val="001D6B09"/>
    <w:rPr>
      <w:b w:val="0"/>
      <w:bCs/>
      <w:sz w:val="22"/>
      <w:u w:val="single"/>
    </w:rPr>
  </w:style>
  <w:style w:type="character" w:customStyle="1" w:styleId="FontStyle57">
    <w:name w:val="Font Style57"/>
    <w:rsid w:val="001D6B09"/>
    <w:rPr>
      <w:rFonts w:ascii="Georgia" w:hAnsi="Georgia" w:cs="Georgia" w:hint="default"/>
      <w:b/>
      <w:bCs/>
      <w:sz w:val="14"/>
      <w:szCs w:val="14"/>
    </w:rPr>
  </w:style>
  <w:style w:type="character" w:customStyle="1" w:styleId="FontStyle89">
    <w:name w:val="Font Style89"/>
    <w:rsid w:val="001D6B09"/>
    <w:rPr>
      <w:rFonts w:ascii="Times New Roman" w:hAnsi="Times New Roman" w:cs="Times New Roman" w:hint="default"/>
      <w:b/>
      <w:bCs/>
      <w:smallCaps/>
      <w:spacing w:val="40"/>
      <w:sz w:val="16"/>
      <w:szCs w:val="16"/>
    </w:rPr>
  </w:style>
  <w:style w:type="character" w:customStyle="1" w:styleId="hvr">
    <w:name w:val="hvr"/>
    <w:basedOn w:val="DefaultParagraphFont"/>
    <w:rsid w:val="001D6B09"/>
  </w:style>
  <w:style w:type="character" w:customStyle="1" w:styleId="cardChar20">
    <w:name w:val="card Char2"/>
    <w:basedOn w:val="DefaultParagraphFont"/>
    <w:uiPriority w:val="6"/>
    <w:rsid w:val="001D6B09"/>
    <w:rPr>
      <w:rFonts w:ascii="Times New Roman" w:hAnsi="Times New Roman" w:cs="Calibri"/>
      <w:szCs w:val="20"/>
    </w:rPr>
  </w:style>
  <w:style w:type="paragraph" w:customStyle="1" w:styleId="Pol">
    <w:name w:val="Pol"/>
    <w:basedOn w:val="Heading2"/>
    <w:uiPriority w:val="99"/>
    <w:qFormat/>
    <w:rsid w:val="001D6B09"/>
  </w:style>
  <w:style w:type="paragraph" w:customStyle="1" w:styleId="Style70">
    <w:name w:val="Style7"/>
    <w:basedOn w:val="Normal"/>
    <w:uiPriority w:val="99"/>
    <w:qFormat/>
    <w:rsid w:val="001D6B09"/>
    <w:pPr>
      <w:widowControl w:val="0"/>
      <w:autoSpaceDE w:val="0"/>
      <w:autoSpaceDN w:val="0"/>
      <w:adjustRightInd w:val="0"/>
      <w:spacing w:line="229" w:lineRule="exact"/>
    </w:pPr>
  </w:style>
  <w:style w:type="character" w:customStyle="1" w:styleId="red">
    <w:name w:val="red"/>
    <w:basedOn w:val="DefaultParagraphFont"/>
    <w:rsid w:val="001D6B09"/>
  </w:style>
  <w:style w:type="character" w:customStyle="1" w:styleId="Footnote2Char">
    <w:name w:val="Footnote2 Char"/>
    <w:link w:val="Footnote2"/>
    <w:locked/>
    <w:rsid w:val="001D6B09"/>
  </w:style>
  <w:style w:type="paragraph" w:customStyle="1" w:styleId="Footnote2">
    <w:name w:val="Footnote2"/>
    <w:basedOn w:val="Normal"/>
    <w:next w:val="Normal"/>
    <w:link w:val="Footnote2Char"/>
    <w:autoRedefine/>
    <w:qFormat/>
    <w:rsid w:val="001D6B09"/>
    <w:pPr>
      <w:spacing w:after="120" w:line="480" w:lineRule="auto"/>
    </w:pPr>
    <w:rPr>
      <w:rFonts w:asciiTheme="minorHAnsi" w:hAnsiTheme="minorHAnsi" w:cstheme="minorBidi"/>
      <w:sz w:val="24"/>
    </w:rPr>
  </w:style>
  <w:style w:type="character" w:customStyle="1" w:styleId="link">
    <w:name w:val="link"/>
    <w:basedOn w:val="DefaultParagraphFont"/>
    <w:rsid w:val="001D6B09"/>
  </w:style>
  <w:style w:type="paragraph" w:customStyle="1" w:styleId="xhead">
    <w:name w:val="xhead"/>
    <w:basedOn w:val="Normal"/>
    <w:uiPriority w:val="99"/>
    <w:qFormat/>
    <w:rsid w:val="001D6B09"/>
    <w:pPr>
      <w:spacing w:before="100" w:beforeAutospacing="1" w:after="100" w:afterAutospacing="1"/>
    </w:pPr>
  </w:style>
  <w:style w:type="paragraph" w:customStyle="1" w:styleId="headlinemeta">
    <w:name w:val="headline_meta"/>
    <w:basedOn w:val="Normal"/>
    <w:uiPriority w:val="99"/>
    <w:qFormat/>
    <w:rsid w:val="001D6B09"/>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1D6B09"/>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1D6B09"/>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1D6B09"/>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1D6B09"/>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1D6B09"/>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1D6B09"/>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1D6B09"/>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1D6B09"/>
    <w:rPr>
      <w:rFonts w:ascii="Lucida Grande" w:eastAsia="Cambria" w:hAnsi="Lucida Grande"/>
    </w:rPr>
  </w:style>
  <w:style w:type="paragraph" w:customStyle="1" w:styleId="Pa16">
    <w:name w:val="Pa16"/>
    <w:basedOn w:val="Default"/>
    <w:next w:val="Default"/>
    <w:uiPriority w:val="99"/>
    <w:qFormat/>
    <w:rsid w:val="001D6B09"/>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1D6B09"/>
    <w:pPr>
      <w:spacing w:before="100" w:beforeAutospacing="1" w:after="100" w:afterAutospacing="1"/>
    </w:pPr>
  </w:style>
  <w:style w:type="paragraph" w:customStyle="1" w:styleId="Pa22">
    <w:name w:val="Pa2+2"/>
    <w:basedOn w:val="Default"/>
    <w:next w:val="Default"/>
    <w:uiPriority w:val="99"/>
    <w:qFormat/>
    <w:rsid w:val="001D6B09"/>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1D6B09"/>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1D6B09"/>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1D6B09"/>
  </w:style>
  <w:style w:type="character" w:customStyle="1" w:styleId="meta-sep">
    <w:name w:val="meta-sep"/>
    <w:basedOn w:val="DefaultParagraphFont"/>
    <w:rsid w:val="001D6B09"/>
  </w:style>
  <w:style w:type="character" w:customStyle="1" w:styleId="A19">
    <w:name w:val="A19"/>
    <w:uiPriority w:val="99"/>
    <w:rsid w:val="001D6B09"/>
    <w:rPr>
      <w:rFonts w:ascii="Georgia" w:hAnsi="Georgia" w:cs="Georgia" w:hint="default"/>
      <w:color w:val="000000"/>
      <w:sz w:val="20"/>
      <w:szCs w:val="20"/>
      <w:u w:val="single"/>
    </w:rPr>
  </w:style>
  <w:style w:type="character" w:customStyle="1" w:styleId="A130">
    <w:name w:val="A13"/>
    <w:uiPriority w:val="99"/>
    <w:rsid w:val="001D6B09"/>
    <w:rPr>
      <w:rFonts w:ascii="Georgia" w:hAnsi="Georgia" w:cs="Georgia" w:hint="default"/>
      <w:color w:val="000000"/>
      <w:sz w:val="11"/>
      <w:szCs w:val="11"/>
    </w:rPr>
  </w:style>
  <w:style w:type="character" w:customStyle="1" w:styleId="ontext">
    <w:name w:val="ontext"/>
    <w:basedOn w:val="DefaultParagraphFont"/>
    <w:rsid w:val="001D6B09"/>
  </w:style>
  <w:style w:type="character" w:customStyle="1" w:styleId="archive-title">
    <w:name w:val="archive-title"/>
    <w:basedOn w:val="DefaultParagraphFont"/>
    <w:rsid w:val="001D6B09"/>
  </w:style>
  <w:style w:type="character" w:customStyle="1" w:styleId="imgleft">
    <w:name w:val="imgleft"/>
    <w:basedOn w:val="DefaultParagraphFont"/>
    <w:rsid w:val="001D6B09"/>
  </w:style>
  <w:style w:type="character" w:customStyle="1" w:styleId="imgcenter">
    <w:name w:val="imgcenter"/>
    <w:basedOn w:val="DefaultParagraphFont"/>
    <w:rsid w:val="001D6B09"/>
  </w:style>
  <w:style w:type="character" w:customStyle="1" w:styleId="A42">
    <w:name w:val="A4+2"/>
    <w:uiPriority w:val="99"/>
    <w:rsid w:val="001D6B09"/>
    <w:rPr>
      <w:rFonts w:ascii="Helvetica LT Std" w:hAnsi="Helvetica LT Std" w:cs="Helvetica LT Std" w:hint="default"/>
      <w:color w:val="000000"/>
      <w:sz w:val="11"/>
      <w:szCs w:val="11"/>
    </w:rPr>
  </w:style>
  <w:style w:type="character" w:customStyle="1" w:styleId="fstitle">
    <w:name w:val="fs_title"/>
    <w:basedOn w:val="DefaultParagraphFont"/>
    <w:rsid w:val="001D6B09"/>
  </w:style>
  <w:style w:type="character" w:customStyle="1" w:styleId="reportbody1">
    <w:name w:val="reportbody1"/>
    <w:basedOn w:val="DefaultParagraphFont"/>
    <w:rsid w:val="001D6B09"/>
    <w:rPr>
      <w:rFonts w:ascii="Tahoma" w:hAnsi="Tahoma" w:cs="Tahoma" w:hint="default"/>
      <w:color w:val="000000"/>
      <w:sz w:val="14"/>
      <w:szCs w:val="14"/>
    </w:rPr>
  </w:style>
  <w:style w:type="character" w:customStyle="1" w:styleId="dateday">
    <w:name w:val="date_day"/>
    <w:basedOn w:val="DefaultParagraphFont"/>
    <w:rsid w:val="001D6B09"/>
  </w:style>
  <w:style w:type="character" w:customStyle="1" w:styleId="datemonth">
    <w:name w:val="date_month"/>
    <w:basedOn w:val="DefaultParagraphFont"/>
    <w:rsid w:val="001D6B09"/>
  </w:style>
  <w:style w:type="character" w:customStyle="1" w:styleId="dateyear">
    <w:name w:val="date_year"/>
    <w:basedOn w:val="DefaultParagraphFont"/>
    <w:rsid w:val="001D6B09"/>
  </w:style>
  <w:style w:type="character" w:customStyle="1" w:styleId="Heading3CharCharCharCharCharChar">
    <w:name w:val="Heading 3 Char Char Char Char Char Char"/>
    <w:basedOn w:val="DefaultParagraphFont"/>
    <w:rsid w:val="001D6B09"/>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1D6B09"/>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1D6B09"/>
    <w:rPr>
      <w:sz w:val="24"/>
      <w:szCs w:val="24"/>
      <w:lang w:val="en-US" w:eastAsia="en-US" w:bidi="ar-SA"/>
    </w:rPr>
  </w:style>
  <w:style w:type="character" w:customStyle="1" w:styleId="insideitro">
    <w:name w:val="insideitro"/>
    <w:basedOn w:val="DefaultParagraphFont"/>
    <w:rsid w:val="001D6B09"/>
  </w:style>
  <w:style w:type="character" w:customStyle="1" w:styleId="wcfont">
    <w:name w:val="wcfont"/>
    <w:basedOn w:val="DefaultParagraphFont"/>
    <w:rsid w:val="001D6B09"/>
  </w:style>
  <w:style w:type="character" w:customStyle="1" w:styleId="style65">
    <w:name w:val="style65"/>
    <w:basedOn w:val="DefaultParagraphFont"/>
    <w:rsid w:val="001D6B09"/>
  </w:style>
  <w:style w:type="character" w:customStyle="1" w:styleId="qftext">
    <w:name w:val="qftext"/>
    <w:basedOn w:val="DefaultParagraphFont"/>
    <w:rsid w:val="001D6B09"/>
  </w:style>
  <w:style w:type="character" w:customStyle="1" w:styleId="leftidx">
    <w:name w:val="leftidx"/>
    <w:basedOn w:val="DefaultParagraphFont"/>
    <w:rsid w:val="001D6B09"/>
  </w:style>
  <w:style w:type="paragraph" w:customStyle="1" w:styleId="width100">
    <w:name w:val="width100"/>
    <w:basedOn w:val="Normal"/>
    <w:uiPriority w:val="99"/>
    <w:qFormat/>
    <w:rsid w:val="001D6B09"/>
    <w:pPr>
      <w:spacing w:before="100" w:beforeAutospacing="1" w:after="100" w:afterAutospacing="1"/>
    </w:pPr>
  </w:style>
  <w:style w:type="character" w:customStyle="1" w:styleId="eventtitle">
    <w:name w:val="eventtitle"/>
    <w:basedOn w:val="DefaultParagraphFont"/>
    <w:rsid w:val="001D6B09"/>
  </w:style>
  <w:style w:type="character" w:customStyle="1" w:styleId="eventsubtitle">
    <w:name w:val="eventsubtitle"/>
    <w:basedOn w:val="DefaultParagraphFont"/>
    <w:rsid w:val="001D6B09"/>
  </w:style>
  <w:style w:type="character" w:customStyle="1" w:styleId="eventdate">
    <w:name w:val="eventdate"/>
    <w:basedOn w:val="DefaultParagraphFont"/>
    <w:rsid w:val="001D6B09"/>
  </w:style>
  <w:style w:type="character" w:customStyle="1" w:styleId="legend">
    <w:name w:val="legend"/>
    <w:basedOn w:val="DefaultParagraphFont"/>
    <w:rsid w:val="001D6B09"/>
  </w:style>
  <w:style w:type="character" w:customStyle="1" w:styleId="Bold12">
    <w:name w:val="Bold12"/>
    <w:uiPriority w:val="1"/>
    <w:qFormat/>
    <w:rsid w:val="001D6B09"/>
    <w:rPr>
      <w:rFonts w:ascii="Times New Roman" w:hAnsi="Times New Roman"/>
      <w:b/>
      <w:sz w:val="24"/>
    </w:rPr>
  </w:style>
  <w:style w:type="character" w:customStyle="1" w:styleId="NotBold10Final">
    <w:name w:val="NotBold10Final"/>
    <w:uiPriority w:val="1"/>
    <w:qFormat/>
    <w:rsid w:val="001D6B09"/>
    <w:rPr>
      <w:rFonts w:ascii="Times New Roman" w:hAnsi="Times New Roman"/>
      <w:b w:val="0"/>
      <w:i w:val="0"/>
      <w:sz w:val="20"/>
    </w:rPr>
  </w:style>
  <w:style w:type="character" w:customStyle="1" w:styleId="slug-elocation">
    <w:name w:val="slug-elocation"/>
    <w:basedOn w:val="DefaultParagraphFont"/>
    <w:rsid w:val="001D6B09"/>
  </w:style>
  <w:style w:type="character" w:customStyle="1" w:styleId="fu-autorenangabe-fu-beschreibung">
    <w:name w:val="fu-autorenangabe-fu-beschreibung"/>
    <w:rsid w:val="001D6B09"/>
  </w:style>
  <w:style w:type="paragraph" w:customStyle="1" w:styleId="introshadow">
    <w:name w:val="intro_shadow"/>
    <w:basedOn w:val="Normal"/>
    <w:uiPriority w:val="99"/>
    <w:qFormat/>
    <w:rsid w:val="001D6B09"/>
    <w:pPr>
      <w:spacing w:before="100" w:beforeAutospacing="1" w:after="100" w:afterAutospacing="1"/>
    </w:pPr>
  </w:style>
  <w:style w:type="paragraph" w:customStyle="1" w:styleId="articleintro">
    <w:name w:val="articleintro"/>
    <w:basedOn w:val="Normal"/>
    <w:uiPriority w:val="99"/>
    <w:qFormat/>
    <w:rsid w:val="001D6B09"/>
    <w:pPr>
      <w:spacing w:before="100" w:beforeAutospacing="1" w:after="100" w:afterAutospacing="1"/>
    </w:pPr>
  </w:style>
  <w:style w:type="character" w:customStyle="1" w:styleId="commentscontainer">
    <w:name w:val="comments_container"/>
    <w:basedOn w:val="DefaultParagraphFont"/>
    <w:rsid w:val="001D6B09"/>
  </w:style>
  <w:style w:type="paragraph" w:customStyle="1" w:styleId="Caption40">
    <w:name w:val="Caption4"/>
    <w:basedOn w:val="Normal"/>
    <w:uiPriority w:val="99"/>
    <w:qFormat/>
    <w:rsid w:val="001D6B09"/>
    <w:pPr>
      <w:spacing w:before="100" w:beforeAutospacing="1" w:after="100" w:afterAutospacing="1"/>
    </w:pPr>
  </w:style>
  <w:style w:type="paragraph" w:customStyle="1" w:styleId="publishedon">
    <w:name w:val="published_on"/>
    <w:basedOn w:val="Normal"/>
    <w:uiPriority w:val="99"/>
    <w:qFormat/>
    <w:rsid w:val="001D6B09"/>
    <w:pPr>
      <w:spacing w:before="100" w:beforeAutospacing="1" w:after="100" w:afterAutospacing="1"/>
    </w:pPr>
  </w:style>
  <w:style w:type="character" w:customStyle="1" w:styleId="hparticlefooter">
    <w:name w:val="hparticlefooter"/>
    <w:basedOn w:val="DefaultParagraphFont"/>
    <w:rsid w:val="001D6B09"/>
  </w:style>
  <w:style w:type="table" w:customStyle="1" w:styleId="TableGrid2">
    <w:name w:val="Table Grid2"/>
    <w:basedOn w:val="TableNormal"/>
    <w:next w:val="TableGrid"/>
    <w:rsid w:val="001D6B0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1D6B09"/>
  </w:style>
  <w:style w:type="character" w:customStyle="1" w:styleId="BlockCharCharCharCharChar">
    <w:name w:val="Block Char Char Char Char Char"/>
    <w:aliases w:val="Block Char Char Char Char Char Char Char Char,Block Char Char Char Char Char Char Char1"/>
    <w:basedOn w:val="DefaultParagraphFont"/>
    <w:rsid w:val="001D6B09"/>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1D6B09"/>
    <w:rPr>
      <w:b/>
      <w:color w:val="000000"/>
      <w:u w:val="single"/>
    </w:rPr>
  </w:style>
  <w:style w:type="character" w:customStyle="1" w:styleId="CiteEmphasisChar">
    <w:name w:val="Cite/Emphasis Char"/>
    <w:basedOn w:val="DefaultParagraphFont"/>
    <w:link w:val="CiteEmphasis"/>
    <w:rsid w:val="001D6B09"/>
    <w:rPr>
      <w:rFonts w:ascii="Calibri" w:hAnsi="Calibri" w:cs="Calibri"/>
      <w:b/>
      <w:color w:val="000000"/>
      <w:sz w:val="22"/>
      <w:u w:val="single"/>
    </w:rPr>
  </w:style>
  <w:style w:type="character" w:customStyle="1" w:styleId="ReadText">
    <w:name w:val="Read Text"/>
    <w:basedOn w:val="DefaultParagraphFont"/>
    <w:rsid w:val="001D6B09"/>
    <w:rPr>
      <w:rFonts w:ascii="Times New Roman" w:hAnsi="Times New Roman"/>
      <w:b/>
      <w:bCs/>
      <w:sz w:val="24"/>
      <w:u w:val="single"/>
    </w:rPr>
  </w:style>
  <w:style w:type="paragraph" w:customStyle="1" w:styleId="Styleunread8pt">
    <w:name w:val="Style unread + 8 pt"/>
    <w:basedOn w:val="Normal"/>
    <w:link w:val="Styleunread8ptChar"/>
    <w:qFormat/>
    <w:rsid w:val="001D6B09"/>
    <w:rPr>
      <w:color w:val="000000"/>
      <w:sz w:val="16"/>
    </w:rPr>
  </w:style>
  <w:style w:type="character" w:customStyle="1" w:styleId="Styleunread8ptChar">
    <w:name w:val="Style unread + 8 pt Char"/>
    <w:basedOn w:val="DefaultParagraphFont"/>
    <w:link w:val="Styleunread8pt"/>
    <w:rsid w:val="001D6B09"/>
    <w:rPr>
      <w:rFonts w:ascii="Calibri" w:hAnsi="Calibri" w:cs="Calibri"/>
      <w:color w:val="000000"/>
      <w:sz w:val="16"/>
    </w:rPr>
  </w:style>
  <w:style w:type="character" w:customStyle="1" w:styleId="main">
    <w:name w:val="main"/>
    <w:basedOn w:val="DefaultParagraphFont"/>
    <w:rsid w:val="001D6B09"/>
  </w:style>
  <w:style w:type="character" w:customStyle="1" w:styleId="textunderlineCharChar">
    <w:name w:val="text underline Char Char"/>
    <w:basedOn w:val="DefaultParagraphFont"/>
    <w:rsid w:val="001D6B09"/>
    <w:rPr>
      <w:rFonts w:ascii="Garamond" w:hAnsi="Garamond"/>
      <w:color w:val="000000"/>
      <w:u w:val="single"/>
    </w:rPr>
  </w:style>
  <w:style w:type="paragraph" w:customStyle="1" w:styleId="ekprop-p">
    <w:name w:val="ekprop-p"/>
    <w:basedOn w:val="Normal"/>
    <w:uiPriority w:val="99"/>
    <w:qFormat/>
    <w:rsid w:val="001D6B09"/>
    <w:pPr>
      <w:spacing w:before="100" w:beforeAutospacing="1" w:after="100" w:afterAutospacing="1"/>
    </w:pPr>
    <w:rPr>
      <w:color w:val="58585B"/>
      <w:sz w:val="16"/>
      <w:szCs w:val="16"/>
    </w:rPr>
  </w:style>
  <w:style w:type="paragraph" w:customStyle="1" w:styleId="ShrinkCharChar">
    <w:name w:val="Shrink Char Char"/>
    <w:link w:val="ShrinkCharCharChar"/>
    <w:qFormat/>
    <w:rsid w:val="001D6B09"/>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1D6B09"/>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1D6B09"/>
    <w:rPr>
      <w:color w:val="000000"/>
      <w:sz w:val="16"/>
    </w:rPr>
  </w:style>
  <w:style w:type="character" w:customStyle="1" w:styleId="SmalltextCharChar">
    <w:name w:val="Smalltext Char Char"/>
    <w:basedOn w:val="DefaultParagraphFont"/>
    <w:link w:val="SmalltextChar1"/>
    <w:rsid w:val="001D6B09"/>
    <w:rPr>
      <w:rFonts w:ascii="Calibri" w:hAnsi="Calibri" w:cs="Calibri"/>
      <w:color w:val="000000"/>
      <w:sz w:val="16"/>
    </w:rPr>
  </w:style>
  <w:style w:type="character" w:customStyle="1" w:styleId="FullCiteCharChar">
    <w:name w:val="Full Cite Char Char"/>
    <w:basedOn w:val="DefaultParagraphFont"/>
    <w:rsid w:val="001D6B09"/>
    <w:rPr>
      <w:rFonts w:ascii="Georgia" w:hAnsi="Georgia" w:cs="Calibri"/>
      <w:color w:val="000000"/>
      <w:sz w:val="20"/>
      <w:szCs w:val="24"/>
    </w:rPr>
  </w:style>
  <w:style w:type="character" w:customStyle="1" w:styleId="submitted-wrapper">
    <w:name w:val="submitted-wrapper"/>
    <w:basedOn w:val="DefaultParagraphFont"/>
    <w:rsid w:val="001D6B09"/>
  </w:style>
  <w:style w:type="paragraph" w:customStyle="1" w:styleId="Spacer">
    <w:name w:val="Spacer"/>
    <w:basedOn w:val="Heading1"/>
    <w:link w:val="SpacerChar"/>
    <w:autoRedefine/>
    <w:uiPriority w:val="4"/>
    <w:qFormat/>
    <w:rsid w:val="001D6B09"/>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1D6B09"/>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1D6B09"/>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1D6B09"/>
  </w:style>
  <w:style w:type="character" w:customStyle="1" w:styleId="top-publish">
    <w:name w:val="top-publish"/>
    <w:basedOn w:val="DefaultParagraphFont"/>
    <w:rsid w:val="001D6B09"/>
  </w:style>
  <w:style w:type="character" w:customStyle="1" w:styleId="byline-italic">
    <w:name w:val="byline-italic"/>
    <w:basedOn w:val="DefaultParagraphFont"/>
    <w:rsid w:val="001D6B09"/>
  </w:style>
  <w:style w:type="character" w:customStyle="1" w:styleId="CardUnderlinedCharChar0">
    <w:name w:val="Card Underlined Char Char"/>
    <w:rsid w:val="001D6B09"/>
    <w:rPr>
      <w:rFonts w:ascii="Arial Narrow" w:hAnsi="Arial Narrow"/>
      <w:sz w:val="22"/>
      <w:szCs w:val="24"/>
      <w:u w:val="single"/>
      <w:lang w:val="en-US" w:eastAsia="en-US" w:bidi="ar-SA"/>
    </w:rPr>
  </w:style>
  <w:style w:type="character" w:customStyle="1" w:styleId="gd">
    <w:name w:val="gd"/>
    <w:basedOn w:val="DefaultParagraphFont"/>
    <w:rsid w:val="001D6B09"/>
  </w:style>
  <w:style w:type="character" w:customStyle="1" w:styleId="g3">
    <w:name w:val="g3"/>
    <w:basedOn w:val="DefaultParagraphFont"/>
    <w:rsid w:val="001D6B09"/>
  </w:style>
  <w:style w:type="character" w:customStyle="1" w:styleId="hb">
    <w:name w:val="hb"/>
    <w:basedOn w:val="DefaultParagraphFont"/>
    <w:rsid w:val="001D6B09"/>
  </w:style>
  <w:style w:type="character" w:customStyle="1" w:styleId="g2">
    <w:name w:val="g2"/>
    <w:basedOn w:val="DefaultParagraphFont"/>
    <w:rsid w:val="001D6B09"/>
  </w:style>
  <w:style w:type="character" w:customStyle="1" w:styleId="nameplatehead">
    <w:name w:val="nameplatehead"/>
    <w:basedOn w:val="DefaultParagraphFont"/>
    <w:rsid w:val="001D6B09"/>
  </w:style>
  <w:style w:type="character" w:customStyle="1" w:styleId="nameplatelink">
    <w:name w:val="nameplatelink"/>
    <w:basedOn w:val="DefaultParagraphFont"/>
    <w:rsid w:val="001D6B09"/>
  </w:style>
  <w:style w:type="paragraph" w:customStyle="1" w:styleId="calibre8">
    <w:name w:val="calibre8"/>
    <w:basedOn w:val="Normal"/>
    <w:uiPriority w:val="99"/>
    <w:qFormat/>
    <w:rsid w:val="001D6B09"/>
    <w:pPr>
      <w:spacing w:before="30" w:after="30"/>
      <w:jc w:val="both"/>
    </w:pPr>
    <w:rPr>
      <w:rFonts w:eastAsia="Times New Roman"/>
      <w:sz w:val="17"/>
      <w:szCs w:val="17"/>
    </w:rPr>
  </w:style>
  <w:style w:type="paragraph" w:customStyle="1" w:styleId="paragraph">
    <w:name w:val="paragraph"/>
    <w:basedOn w:val="Normal"/>
    <w:uiPriority w:val="99"/>
    <w:qFormat/>
    <w:rsid w:val="001D6B09"/>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1D6B09"/>
  </w:style>
  <w:style w:type="character" w:customStyle="1" w:styleId="djhat-arrow">
    <w:name w:val="djhat-arrow"/>
    <w:basedOn w:val="DefaultParagraphFont"/>
    <w:rsid w:val="001D6B09"/>
  </w:style>
  <w:style w:type="character" w:customStyle="1" w:styleId="mname">
    <w:name w:val="mname"/>
    <w:basedOn w:val="DefaultParagraphFont"/>
    <w:rsid w:val="001D6B09"/>
  </w:style>
  <w:style w:type="character" w:customStyle="1" w:styleId="mvalue">
    <w:name w:val="mvalue"/>
    <w:basedOn w:val="DefaultParagraphFont"/>
    <w:rsid w:val="001D6B09"/>
  </w:style>
  <w:style w:type="character" w:customStyle="1" w:styleId="mchange">
    <w:name w:val="mchange"/>
    <w:basedOn w:val="DefaultParagraphFont"/>
    <w:rsid w:val="001D6B09"/>
  </w:style>
  <w:style w:type="character" w:customStyle="1" w:styleId="categoryaside">
    <w:name w:val="category__aside"/>
    <w:basedOn w:val="DefaultParagraphFont"/>
    <w:rsid w:val="001D6B09"/>
  </w:style>
  <w:style w:type="character" w:customStyle="1" w:styleId="article-breadcrumb-wrapper">
    <w:name w:val="article-breadcrumb-wrapper"/>
    <w:basedOn w:val="DefaultParagraphFont"/>
    <w:rsid w:val="001D6B09"/>
  </w:style>
  <w:style w:type="character" w:customStyle="1" w:styleId="wsj-article-caption-content">
    <w:name w:val="wsj-article-caption-content"/>
    <w:basedOn w:val="DefaultParagraphFont"/>
    <w:rsid w:val="001D6B09"/>
  </w:style>
  <w:style w:type="character" w:customStyle="1" w:styleId="wsj-article-credit">
    <w:name w:val="wsj-article-credit"/>
    <w:basedOn w:val="DefaultParagraphFont"/>
    <w:rsid w:val="001D6B09"/>
  </w:style>
  <w:style w:type="character" w:customStyle="1" w:styleId="wsj-article-credit-tag">
    <w:name w:val="wsj-article-credit-tag"/>
    <w:basedOn w:val="DefaultParagraphFont"/>
    <w:rsid w:val="001D6B09"/>
  </w:style>
  <w:style w:type="character" w:customStyle="1" w:styleId="commentscounticon">
    <w:name w:val="comments_count_icon"/>
    <w:basedOn w:val="DefaultParagraphFont"/>
    <w:rsid w:val="001D6B09"/>
  </w:style>
  <w:style w:type="character" w:customStyle="1" w:styleId="comments-count-word">
    <w:name w:val="comments-count-word"/>
    <w:basedOn w:val="DefaultParagraphFont"/>
    <w:rsid w:val="001D6B09"/>
  </w:style>
  <w:style w:type="character" w:customStyle="1" w:styleId="company-name-type">
    <w:name w:val="company-name-type"/>
    <w:basedOn w:val="DefaultParagraphFont"/>
    <w:rsid w:val="001D6B09"/>
  </w:style>
  <w:style w:type="character" w:customStyle="1" w:styleId="nav-prevnext-lbl">
    <w:name w:val="nav-prevnext-lbl"/>
    <w:basedOn w:val="DefaultParagraphFont"/>
    <w:rsid w:val="001D6B09"/>
  </w:style>
  <w:style w:type="character" w:customStyle="1" w:styleId="nav-prevnext-hed">
    <w:name w:val="nav-prevnext-hed"/>
    <w:basedOn w:val="DefaultParagraphFont"/>
    <w:rsid w:val="001D6B09"/>
  </w:style>
  <w:style w:type="character" w:customStyle="1" w:styleId="readcomments">
    <w:name w:val="readcomments"/>
    <w:basedOn w:val="DefaultParagraphFont"/>
    <w:rsid w:val="001D6B09"/>
  </w:style>
  <w:style w:type="character" w:customStyle="1" w:styleId="selected-edition">
    <w:name w:val="selected-edition"/>
    <w:basedOn w:val="DefaultParagraphFont"/>
    <w:rsid w:val="001D6B09"/>
  </w:style>
  <w:style w:type="character" w:customStyle="1" w:styleId="rotate">
    <w:name w:val="rotate"/>
    <w:basedOn w:val="DefaultParagraphFont"/>
    <w:rsid w:val="001D6B09"/>
  </w:style>
  <w:style w:type="paragraph" w:customStyle="1" w:styleId="column-name">
    <w:name w:val="column-name"/>
    <w:basedOn w:val="Normal"/>
    <w:rsid w:val="001D6B09"/>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1D6B09"/>
  </w:style>
  <w:style w:type="character" w:customStyle="1" w:styleId="UnresolvedMention31">
    <w:name w:val="Unresolved Mention31"/>
    <w:basedOn w:val="DefaultParagraphFont"/>
    <w:uiPriority w:val="99"/>
    <w:semiHidden/>
    <w:unhideWhenUsed/>
    <w:rsid w:val="001D6B09"/>
    <w:rPr>
      <w:color w:val="808080"/>
      <w:shd w:val="clear" w:color="auto" w:fill="E6E6E6"/>
    </w:rPr>
  </w:style>
  <w:style w:type="character" w:customStyle="1" w:styleId="m-765514100411602794gmail-style13ptbold">
    <w:name w:val="m_-765514100411602794gmail-style13ptbold"/>
    <w:basedOn w:val="DefaultParagraphFont"/>
    <w:rsid w:val="001D6B09"/>
  </w:style>
  <w:style w:type="character" w:customStyle="1" w:styleId="m-765514100411602794gmail-styleunderline">
    <w:name w:val="m_-765514100411602794gmail-styleunderline"/>
    <w:basedOn w:val="DefaultParagraphFont"/>
    <w:rsid w:val="001D6B09"/>
  </w:style>
  <w:style w:type="character" w:customStyle="1" w:styleId="FontStyle40">
    <w:name w:val="Font Style40"/>
    <w:basedOn w:val="DefaultParagraphFont"/>
    <w:uiPriority w:val="99"/>
    <w:rsid w:val="001D6B09"/>
    <w:rPr>
      <w:rFonts w:ascii="Cambria" w:hAnsi="Cambria" w:cs="Cambria"/>
      <w:i/>
      <w:iCs/>
      <w:sz w:val="22"/>
      <w:szCs w:val="22"/>
    </w:rPr>
  </w:style>
  <w:style w:type="character" w:customStyle="1" w:styleId="FontStyle42">
    <w:name w:val="Font Style42"/>
    <w:basedOn w:val="DefaultParagraphFont"/>
    <w:uiPriority w:val="99"/>
    <w:rsid w:val="001D6B09"/>
    <w:rPr>
      <w:rFonts w:ascii="Cambria" w:hAnsi="Cambria" w:cs="Cambria"/>
      <w:sz w:val="22"/>
      <w:szCs w:val="22"/>
    </w:rPr>
  </w:style>
  <w:style w:type="paragraph" w:customStyle="1" w:styleId="Style17">
    <w:name w:val="Style17"/>
    <w:basedOn w:val="Normal"/>
    <w:uiPriority w:val="99"/>
    <w:rsid w:val="001D6B09"/>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1D6B09"/>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1D6B09"/>
    <w:rPr>
      <w:rFonts w:ascii="Times New Roman" w:hAnsi="Times New Roman" w:cs="Times New Roman"/>
      <w:b/>
      <w:bCs/>
      <w:i/>
      <w:iCs/>
      <w:spacing w:val="-10"/>
      <w:sz w:val="18"/>
      <w:szCs w:val="18"/>
    </w:rPr>
  </w:style>
  <w:style w:type="character" w:customStyle="1" w:styleId="FontStyle370">
    <w:name w:val="Font Style370"/>
    <w:uiPriority w:val="99"/>
    <w:rsid w:val="001D6B09"/>
    <w:rPr>
      <w:rFonts w:ascii="Cambria" w:hAnsi="Cambria" w:cs="Cambria"/>
      <w:b/>
      <w:bCs/>
      <w:spacing w:val="-10"/>
      <w:sz w:val="18"/>
      <w:szCs w:val="18"/>
    </w:rPr>
  </w:style>
  <w:style w:type="character" w:customStyle="1" w:styleId="FontStyle302">
    <w:name w:val="Font Style302"/>
    <w:uiPriority w:val="99"/>
    <w:rsid w:val="001D6B09"/>
    <w:rPr>
      <w:rFonts w:ascii="Times New Roman" w:hAnsi="Times New Roman" w:cs="Times New Roman"/>
      <w:b/>
      <w:bCs/>
      <w:sz w:val="22"/>
      <w:szCs w:val="22"/>
    </w:rPr>
  </w:style>
  <w:style w:type="character" w:customStyle="1" w:styleId="FontStyle347">
    <w:name w:val="Font Style347"/>
    <w:uiPriority w:val="99"/>
    <w:rsid w:val="001D6B09"/>
    <w:rPr>
      <w:rFonts w:ascii="Times New Roman" w:hAnsi="Times New Roman" w:cs="Times New Roman"/>
      <w:b/>
      <w:bCs/>
      <w:spacing w:val="-10"/>
      <w:sz w:val="20"/>
      <w:szCs w:val="20"/>
    </w:rPr>
  </w:style>
  <w:style w:type="paragraph" w:customStyle="1" w:styleId="Style27">
    <w:name w:val="Style27"/>
    <w:basedOn w:val="Normal"/>
    <w:uiPriority w:val="99"/>
    <w:rsid w:val="001D6B09"/>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1D6B09"/>
    <w:rPr>
      <w:rFonts w:ascii="Times New Roman" w:hAnsi="Times New Roman" w:cs="Times New Roman"/>
      <w:spacing w:val="-10"/>
      <w:sz w:val="18"/>
      <w:szCs w:val="18"/>
    </w:rPr>
  </w:style>
  <w:style w:type="character" w:customStyle="1" w:styleId="FontStyle312">
    <w:name w:val="Font Style312"/>
    <w:uiPriority w:val="99"/>
    <w:rsid w:val="001D6B09"/>
    <w:rPr>
      <w:rFonts w:ascii="Times New Roman" w:hAnsi="Times New Roman" w:cs="Times New Roman"/>
      <w:b/>
      <w:bCs/>
      <w:spacing w:val="-10"/>
      <w:sz w:val="16"/>
      <w:szCs w:val="16"/>
    </w:rPr>
  </w:style>
  <w:style w:type="character" w:customStyle="1" w:styleId="FontStyle346">
    <w:name w:val="Font Style346"/>
    <w:uiPriority w:val="99"/>
    <w:rsid w:val="001D6B09"/>
    <w:rPr>
      <w:rFonts w:ascii="Times New Roman" w:hAnsi="Times New Roman" w:cs="Times New Roman"/>
      <w:b/>
      <w:bCs/>
      <w:spacing w:val="-10"/>
      <w:sz w:val="18"/>
      <w:szCs w:val="18"/>
    </w:rPr>
  </w:style>
  <w:style w:type="character" w:customStyle="1" w:styleId="FontStyle330">
    <w:name w:val="Font Style330"/>
    <w:uiPriority w:val="99"/>
    <w:rsid w:val="001D6B09"/>
    <w:rPr>
      <w:rFonts w:ascii="Times New Roman" w:hAnsi="Times New Roman" w:cs="Times New Roman"/>
      <w:b/>
      <w:bCs/>
      <w:sz w:val="16"/>
      <w:szCs w:val="16"/>
    </w:rPr>
  </w:style>
  <w:style w:type="character" w:customStyle="1" w:styleId="FontStyle372">
    <w:name w:val="Font Style372"/>
    <w:uiPriority w:val="99"/>
    <w:rsid w:val="001D6B09"/>
    <w:rPr>
      <w:rFonts w:ascii="Times New Roman" w:hAnsi="Times New Roman" w:cs="Times New Roman"/>
      <w:b/>
      <w:bCs/>
      <w:sz w:val="16"/>
      <w:szCs w:val="16"/>
    </w:rPr>
  </w:style>
  <w:style w:type="paragraph" w:customStyle="1" w:styleId="Style59">
    <w:name w:val="Style59"/>
    <w:basedOn w:val="Normal"/>
    <w:uiPriority w:val="99"/>
    <w:rsid w:val="001D6B09"/>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1D6B09"/>
    <w:rPr>
      <w:rFonts w:ascii="Times New Roman" w:hAnsi="Times New Roman" w:cs="Times New Roman"/>
      <w:b/>
      <w:bCs/>
      <w:i/>
      <w:iCs/>
      <w:sz w:val="16"/>
      <w:szCs w:val="16"/>
    </w:rPr>
  </w:style>
  <w:style w:type="paragraph" w:customStyle="1" w:styleId="Style200">
    <w:name w:val="Style20"/>
    <w:basedOn w:val="Normal"/>
    <w:uiPriority w:val="99"/>
    <w:rsid w:val="001D6B09"/>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1D6B09"/>
    <w:rPr>
      <w:rFonts w:ascii="Times New Roman" w:hAnsi="Times New Roman" w:cs="Times New Roman"/>
      <w:smallCaps/>
      <w:sz w:val="14"/>
      <w:szCs w:val="14"/>
    </w:rPr>
  </w:style>
  <w:style w:type="paragraph" w:customStyle="1" w:styleId="Style89">
    <w:name w:val="Style89"/>
    <w:basedOn w:val="Normal"/>
    <w:uiPriority w:val="99"/>
    <w:rsid w:val="001D6B09"/>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1D6B09"/>
    <w:rPr>
      <w:rFonts w:ascii="Times New Roman" w:hAnsi="Times New Roman" w:cs="Times New Roman"/>
      <w:b/>
      <w:bCs/>
      <w:spacing w:val="-10"/>
      <w:sz w:val="22"/>
      <w:szCs w:val="22"/>
    </w:rPr>
  </w:style>
  <w:style w:type="character" w:customStyle="1" w:styleId="FontStyle320">
    <w:name w:val="Font Style320"/>
    <w:uiPriority w:val="99"/>
    <w:rsid w:val="001D6B09"/>
    <w:rPr>
      <w:rFonts w:ascii="Times New Roman" w:hAnsi="Times New Roman" w:cs="Times New Roman"/>
      <w:b/>
      <w:bCs/>
      <w:spacing w:val="-10"/>
      <w:sz w:val="22"/>
      <w:szCs w:val="22"/>
    </w:rPr>
  </w:style>
  <w:style w:type="character" w:customStyle="1" w:styleId="FontStyle352">
    <w:name w:val="Font Style352"/>
    <w:uiPriority w:val="99"/>
    <w:rsid w:val="001D6B09"/>
    <w:rPr>
      <w:rFonts w:ascii="Times New Roman" w:hAnsi="Times New Roman" w:cs="Times New Roman"/>
      <w:b/>
      <w:bCs/>
      <w:sz w:val="16"/>
      <w:szCs w:val="16"/>
    </w:rPr>
  </w:style>
  <w:style w:type="character" w:customStyle="1" w:styleId="FontStyle356">
    <w:name w:val="Font Style356"/>
    <w:uiPriority w:val="99"/>
    <w:rsid w:val="001D6B09"/>
    <w:rPr>
      <w:rFonts w:ascii="Times New Roman" w:hAnsi="Times New Roman" w:cs="Times New Roman"/>
      <w:b/>
      <w:bCs/>
      <w:spacing w:val="-10"/>
      <w:sz w:val="22"/>
      <w:szCs w:val="22"/>
    </w:rPr>
  </w:style>
  <w:style w:type="character" w:customStyle="1" w:styleId="FontStyle298">
    <w:name w:val="Font Style298"/>
    <w:uiPriority w:val="99"/>
    <w:rsid w:val="001D6B09"/>
    <w:rPr>
      <w:rFonts w:ascii="Times New Roman" w:hAnsi="Times New Roman" w:cs="Times New Roman"/>
      <w:sz w:val="18"/>
      <w:szCs w:val="18"/>
    </w:rPr>
  </w:style>
  <w:style w:type="character" w:customStyle="1" w:styleId="FontStyle311">
    <w:name w:val="Font Style311"/>
    <w:uiPriority w:val="99"/>
    <w:rsid w:val="001D6B09"/>
    <w:rPr>
      <w:rFonts w:ascii="Times New Roman" w:hAnsi="Times New Roman" w:cs="Times New Roman"/>
      <w:b/>
      <w:bCs/>
      <w:spacing w:val="-10"/>
      <w:sz w:val="18"/>
      <w:szCs w:val="18"/>
    </w:rPr>
  </w:style>
  <w:style w:type="character" w:customStyle="1" w:styleId="FontStyle332">
    <w:name w:val="Font Style332"/>
    <w:uiPriority w:val="99"/>
    <w:rsid w:val="001D6B09"/>
    <w:rPr>
      <w:rFonts w:ascii="Times New Roman" w:hAnsi="Times New Roman" w:cs="Times New Roman"/>
      <w:b/>
      <w:bCs/>
      <w:i/>
      <w:iCs/>
      <w:spacing w:val="-10"/>
      <w:sz w:val="20"/>
      <w:szCs w:val="20"/>
    </w:rPr>
  </w:style>
  <w:style w:type="character" w:customStyle="1" w:styleId="FontStyle371">
    <w:name w:val="Font Style371"/>
    <w:uiPriority w:val="99"/>
    <w:rsid w:val="001D6B09"/>
    <w:rPr>
      <w:rFonts w:ascii="Times New Roman" w:hAnsi="Times New Roman" w:cs="Times New Roman"/>
      <w:sz w:val="16"/>
      <w:szCs w:val="16"/>
    </w:rPr>
  </w:style>
  <w:style w:type="character" w:customStyle="1" w:styleId="FontStyle350">
    <w:name w:val="Font Style350"/>
    <w:uiPriority w:val="99"/>
    <w:rsid w:val="001D6B09"/>
    <w:rPr>
      <w:rFonts w:ascii="Times New Roman" w:hAnsi="Times New Roman" w:cs="Times New Roman"/>
      <w:b/>
      <w:bCs/>
      <w:i/>
      <w:iCs/>
      <w:sz w:val="20"/>
      <w:szCs w:val="20"/>
    </w:rPr>
  </w:style>
  <w:style w:type="paragraph" w:customStyle="1" w:styleId="Style8">
    <w:name w:val="Style8"/>
    <w:basedOn w:val="Normal"/>
    <w:uiPriority w:val="99"/>
    <w:rsid w:val="001D6B09"/>
    <w:pPr>
      <w:widowControl w:val="0"/>
      <w:autoSpaceDE w:val="0"/>
      <w:autoSpaceDN w:val="0"/>
      <w:adjustRightInd w:val="0"/>
    </w:pPr>
    <w:rPr>
      <w:rFonts w:eastAsia="Times New Roman"/>
      <w:sz w:val="24"/>
    </w:rPr>
  </w:style>
  <w:style w:type="character" w:customStyle="1" w:styleId="FontStyle351">
    <w:name w:val="Font Style351"/>
    <w:uiPriority w:val="99"/>
    <w:rsid w:val="001D6B09"/>
    <w:rPr>
      <w:rFonts w:ascii="Times New Roman" w:hAnsi="Times New Roman" w:cs="Times New Roman"/>
      <w:b/>
      <w:bCs/>
      <w:sz w:val="22"/>
      <w:szCs w:val="22"/>
    </w:rPr>
  </w:style>
  <w:style w:type="paragraph" w:customStyle="1" w:styleId="Style130">
    <w:name w:val="Style130"/>
    <w:basedOn w:val="Normal"/>
    <w:uiPriority w:val="99"/>
    <w:rsid w:val="001D6B09"/>
    <w:pPr>
      <w:widowControl w:val="0"/>
      <w:autoSpaceDE w:val="0"/>
      <w:autoSpaceDN w:val="0"/>
      <w:adjustRightInd w:val="0"/>
      <w:jc w:val="both"/>
    </w:pPr>
    <w:rPr>
      <w:rFonts w:eastAsia="Times New Roman"/>
      <w:sz w:val="24"/>
    </w:rPr>
  </w:style>
  <w:style w:type="character" w:customStyle="1" w:styleId="FontStyle369">
    <w:name w:val="Font Style369"/>
    <w:uiPriority w:val="99"/>
    <w:rsid w:val="001D6B09"/>
    <w:rPr>
      <w:rFonts w:ascii="Times New Roman" w:hAnsi="Times New Roman" w:cs="Times New Roman"/>
      <w:b/>
      <w:bCs/>
      <w:spacing w:val="-10"/>
      <w:sz w:val="20"/>
      <w:szCs w:val="20"/>
    </w:rPr>
  </w:style>
  <w:style w:type="character" w:customStyle="1" w:styleId="FontStyle357">
    <w:name w:val="Font Style357"/>
    <w:uiPriority w:val="99"/>
    <w:rsid w:val="001D6B09"/>
    <w:rPr>
      <w:rFonts w:ascii="Times New Roman" w:hAnsi="Times New Roman" w:cs="Times New Roman"/>
      <w:b/>
      <w:bCs/>
      <w:spacing w:val="-10"/>
      <w:sz w:val="22"/>
      <w:szCs w:val="22"/>
    </w:rPr>
  </w:style>
  <w:style w:type="paragraph" w:customStyle="1" w:styleId="Style67">
    <w:name w:val="Style67"/>
    <w:basedOn w:val="Normal"/>
    <w:uiPriority w:val="99"/>
    <w:rsid w:val="001D6B09"/>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1D6B09"/>
    <w:rPr>
      <w:rFonts w:ascii="Times New Roman" w:hAnsi="Times New Roman" w:cs="Times New Roman"/>
      <w:sz w:val="20"/>
      <w:szCs w:val="20"/>
    </w:rPr>
  </w:style>
  <w:style w:type="character" w:customStyle="1" w:styleId="FontStyle374">
    <w:name w:val="Font Style374"/>
    <w:uiPriority w:val="99"/>
    <w:rsid w:val="001D6B09"/>
    <w:rPr>
      <w:rFonts w:ascii="Times New Roman" w:hAnsi="Times New Roman" w:cs="Times New Roman"/>
      <w:b/>
      <w:bCs/>
      <w:spacing w:val="-10"/>
      <w:sz w:val="22"/>
      <w:szCs w:val="22"/>
    </w:rPr>
  </w:style>
  <w:style w:type="paragraph" w:customStyle="1" w:styleId="Style300">
    <w:name w:val="Style30"/>
    <w:basedOn w:val="Normal"/>
    <w:uiPriority w:val="99"/>
    <w:rsid w:val="001D6B09"/>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1D6B09"/>
    <w:rPr>
      <w:rFonts w:ascii="Times New Roman" w:hAnsi="Times New Roman" w:cs="Times New Roman"/>
      <w:smallCaps/>
      <w:sz w:val="16"/>
      <w:szCs w:val="16"/>
    </w:rPr>
  </w:style>
  <w:style w:type="paragraph" w:customStyle="1" w:styleId="Style93">
    <w:name w:val="Style93"/>
    <w:basedOn w:val="Normal"/>
    <w:uiPriority w:val="99"/>
    <w:rsid w:val="001D6B09"/>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1D6B09"/>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1D6B09"/>
    <w:rPr>
      <w:rFonts w:eastAsia="Times New Roman"/>
      <w:b/>
      <w:sz w:val="28"/>
      <w:u w:val="thick"/>
    </w:rPr>
  </w:style>
  <w:style w:type="character" w:customStyle="1" w:styleId="CardsCharCharChar">
    <w:name w:val="Cards Char Char Char"/>
    <w:rsid w:val="001D6B09"/>
    <w:rPr>
      <w:szCs w:val="24"/>
      <w:lang w:val="en-US" w:eastAsia="en-US" w:bidi="ar-SA"/>
    </w:rPr>
  </w:style>
  <w:style w:type="character" w:customStyle="1" w:styleId="CardsCharCharCharChar">
    <w:name w:val="Cards Char Char Char Char"/>
    <w:rsid w:val="001D6B09"/>
    <w:rPr>
      <w:szCs w:val="24"/>
      <w:lang w:val="en-US" w:eastAsia="en-US" w:bidi="ar-SA"/>
    </w:rPr>
  </w:style>
  <w:style w:type="paragraph" w:customStyle="1" w:styleId="NoSpacingCharCharChar">
    <w:name w:val="No Spacing Char Char Char"/>
    <w:next w:val="Normal"/>
    <w:rsid w:val="001D6B09"/>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1D6B09"/>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1D6B09"/>
    <w:rPr>
      <w:rFonts w:ascii="Garamond" w:hAnsi="Garamond"/>
    </w:rPr>
  </w:style>
  <w:style w:type="paragraph" w:customStyle="1" w:styleId="INDENTEDPARAGRAPH">
    <w:name w:val="INDENTED PARAGRAPH"/>
    <w:rsid w:val="001D6B09"/>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1D6B09"/>
  </w:style>
  <w:style w:type="paragraph" w:customStyle="1" w:styleId="TagChar1CharCharCharChar">
    <w:name w:val="Tag Char1 Char Char Char Char"/>
    <w:basedOn w:val="Normal"/>
    <w:rsid w:val="001D6B09"/>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1D6B09"/>
    <w:rPr>
      <w:rFonts w:eastAsia="Times New Roman"/>
      <w:b/>
      <w:sz w:val="24"/>
    </w:rPr>
  </w:style>
  <w:style w:type="paragraph" w:customStyle="1" w:styleId="RepeatHeader0">
    <w:name w:val="Repeat Header"/>
    <w:basedOn w:val="HeaderDebate"/>
    <w:rsid w:val="001D6B09"/>
    <w:pPr>
      <w:jc w:val="center"/>
      <w:outlineLvl w:val="1"/>
    </w:pPr>
    <w:rPr>
      <w:rFonts w:eastAsia="Times New Roman"/>
      <w:b/>
      <w:sz w:val="48"/>
      <w:szCs w:val="48"/>
      <w:u w:val="words"/>
    </w:rPr>
  </w:style>
  <w:style w:type="character" w:customStyle="1" w:styleId="sectionsubtitle">
    <w:name w:val="sectionsubtitle"/>
    <w:basedOn w:val="DefaultParagraphFont"/>
    <w:rsid w:val="001D6B09"/>
  </w:style>
  <w:style w:type="character" w:customStyle="1" w:styleId="EvidenceTag">
    <w:name w:val="Evidence Tag"/>
    <w:rsid w:val="001D6B09"/>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1D6B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1D6B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1D6B09"/>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1D6B09"/>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1D6B09"/>
  </w:style>
  <w:style w:type="character" w:customStyle="1" w:styleId="StyleUnderlineUnderlineChar">
    <w:name w:val="Style Underline + Underline Char"/>
    <w:rsid w:val="001D6B09"/>
    <w:rPr>
      <w:rFonts w:ascii="Trebuchet MS" w:hAnsi="Trebuchet MS"/>
      <w:szCs w:val="18"/>
      <w:u w:val="single"/>
      <w:lang w:val="en-US" w:eastAsia="en-US" w:bidi="ar-SA"/>
    </w:rPr>
  </w:style>
  <w:style w:type="paragraph" w:customStyle="1" w:styleId="UnderlineCards">
    <w:name w:val="Underline Cards"/>
    <w:basedOn w:val="Cards"/>
    <w:link w:val="UnderlineCardsChar"/>
    <w:rsid w:val="001D6B09"/>
    <w:pPr>
      <w:ind w:left="288"/>
      <w:jc w:val="left"/>
    </w:pPr>
    <w:rPr>
      <w:rFonts w:eastAsia="Times New Roman"/>
      <w:szCs w:val="24"/>
      <w:u w:val="thick"/>
    </w:rPr>
  </w:style>
  <w:style w:type="character" w:customStyle="1" w:styleId="UnderlineCardsChar">
    <w:name w:val="Underline Cards Char"/>
    <w:link w:val="UnderlineCards"/>
    <w:rsid w:val="001D6B09"/>
    <w:rPr>
      <w:rFonts w:ascii="Times New Roman" w:eastAsia="Times New Roman" w:hAnsi="Times New Roman" w:cs="Times New Roman"/>
      <w:sz w:val="20"/>
      <w:u w:val="thick"/>
    </w:rPr>
  </w:style>
  <w:style w:type="character" w:customStyle="1" w:styleId="SmallCardsChar">
    <w:name w:val="Small Cards Char"/>
    <w:link w:val="SmallCards"/>
    <w:rsid w:val="001D6B09"/>
    <w:rPr>
      <w:rFonts w:ascii="Calibri" w:eastAsia="Times New Roman" w:hAnsi="Calibri" w:cs="Calibri"/>
      <w:sz w:val="16"/>
      <w:szCs w:val="20"/>
    </w:rPr>
  </w:style>
  <w:style w:type="paragraph" w:customStyle="1" w:styleId="ReadingCites">
    <w:name w:val="Reading Cites"/>
    <w:basedOn w:val="Normal"/>
    <w:link w:val="ReadingCitesChar"/>
    <w:rsid w:val="001D6B09"/>
    <w:rPr>
      <w:rFonts w:eastAsia="Times New Roman"/>
      <w:b/>
      <w:szCs w:val="20"/>
    </w:rPr>
  </w:style>
  <w:style w:type="character" w:customStyle="1" w:styleId="ReadingCitesChar">
    <w:name w:val="Reading Cites Char"/>
    <w:link w:val="ReadingCites"/>
    <w:rsid w:val="001D6B09"/>
    <w:rPr>
      <w:rFonts w:ascii="Calibri" w:eastAsia="Times New Roman" w:hAnsi="Calibri" w:cs="Calibri"/>
      <w:b/>
      <w:sz w:val="22"/>
      <w:szCs w:val="20"/>
    </w:rPr>
  </w:style>
  <w:style w:type="paragraph" w:customStyle="1" w:styleId="ContentsHeading">
    <w:name w:val="Contents Heading"/>
    <w:basedOn w:val="Heading1"/>
    <w:next w:val="Normal"/>
    <w:rsid w:val="001D6B09"/>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1D6B09"/>
    <w:pPr>
      <w:spacing w:before="100" w:beforeAutospacing="1" w:after="100" w:afterAutospacing="1"/>
    </w:pPr>
    <w:rPr>
      <w:rFonts w:eastAsia="Times New Roman"/>
    </w:rPr>
  </w:style>
  <w:style w:type="character" w:customStyle="1" w:styleId="CharacterStyle8">
    <w:name w:val="Character Style 8"/>
    <w:rsid w:val="001D6B09"/>
    <w:rPr>
      <w:sz w:val="22"/>
      <w:szCs w:val="22"/>
    </w:rPr>
  </w:style>
  <w:style w:type="paragraph" w:customStyle="1" w:styleId="Style110">
    <w:name w:val="Style 11"/>
    <w:rsid w:val="001D6B09"/>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1D6B09"/>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1D6B09"/>
    <w:rPr>
      <w:rFonts w:ascii="Arial Narrow" w:hAnsi="Arial Narrow"/>
      <w:color w:val="000000"/>
      <w:sz w:val="22"/>
      <w:szCs w:val="22"/>
      <w:u w:val="single"/>
      <w:lang w:val="en-US" w:eastAsia="en-US" w:bidi="ar-SA"/>
    </w:rPr>
  </w:style>
  <w:style w:type="character" w:customStyle="1" w:styleId="CardText1Char1">
    <w:name w:val="Card Text 1 Char1"/>
    <w:rsid w:val="001D6B09"/>
    <w:rPr>
      <w:rFonts w:ascii="Arial Narrow" w:hAnsi="Arial Narrow"/>
      <w:color w:val="000000"/>
      <w:sz w:val="22"/>
      <w:szCs w:val="22"/>
      <w:u w:val="single"/>
      <w:lang w:val="en-US" w:eastAsia="en-US" w:bidi="ar-SA"/>
    </w:rPr>
  </w:style>
  <w:style w:type="paragraph" w:customStyle="1" w:styleId="Style52">
    <w:name w:val="Style 5"/>
    <w:rsid w:val="001D6B09"/>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Heading3Char"/>
    <w:rsid w:val="001D6B09"/>
    <w:rPr>
      <w:rFonts w:ascii="Times New Roman" w:eastAsia="Times" w:hAnsi="Times New Roman" w:cs="Arial"/>
      <w:b w:val="0"/>
      <w:bCs w:val="0"/>
      <w:iCs/>
      <w:noProof/>
      <w:sz w:val="24"/>
      <w:szCs w:val="24"/>
      <w:u w:val="single"/>
      <w:lang w:val="en-US" w:eastAsia="en-US" w:bidi="ar-SA"/>
    </w:rPr>
  </w:style>
  <w:style w:type="character" w:customStyle="1" w:styleId="arttitle1">
    <w:name w:val="arttitle1"/>
    <w:rsid w:val="001D6B09"/>
    <w:rPr>
      <w:b/>
      <w:bCs/>
      <w:color w:val="695B54"/>
    </w:rPr>
  </w:style>
  <w:style w:type="paragraph" w:customStyle="1" w:styleId="Heading11">
    <w:name w:val="Heading 11"/>
    <w:basedOn w:val="Normal"/>
    <w:next w:val="Normal"/>
    <w:rsid w:val="001D6B09"/>
    <w:pPr>
      <w:keepNext/>
      <w:widowControl w:val="0"/>
      <w:suppressAutoHyphens/>
      <w:jc w:val="center"/>
    </w:pPr>
    <w:rPr>
      <w:rFonts w:eastAsia="Tahoma"/>
      <w:b/>
      <w:sz w:val="48"/>
      <w:szCs w:val="32"/>
      <w:u w:val="single"/>
    </w:rPr>
  </w:style>
  <w:style w:type="paragraph" w:customStyle="1" w:styleId="TextHeading">
    <w:name w:val="Text Heading"/>
    <w:basedOn w:val="Heading3"/>
    <w:rsid w:val="001D6B09"/>
    <w:pPr>
      <w:keepLines w:val="0"/>
      <w:pageBreakBefore w:val="0"/>
      <w:spacing w:before="0"/>
      <w:jc w:val="left"/>
    </w:pPr>
    <w:rPr>
      <w:rFonts w:eastAsia="Times New Roman" w:cs="Arial"/>
      <w:sz w:val="22"/>
      <w:szCs w:val="26"/>
    </w:rPr>
  </w:style>
  <w:style w:type="character" w:customStyle="1" w:styleId="TextHeadingChar">
    <w:name w:val="Text Heading Char"/>
    <w:rsid w:val="001D6B09"/>
    <w:rPr>
      <w:rFonts w:cs="Arial"/>
      <w:b/>
      <w:bCs/>
      <w:sz w:val="22"/>
      <w:szCs w:val="26"/>
      <w:u w:val="single"/>
      <w:lang w:val="en-US" w:eastAsia="en-US" w:bidi="ar-SA"/>
    </w:rPr>
  </w:style>
  <w:style w:type="character" w:customStyle="1" w:styleId="FootnoteCharacters">
    <w:name w:val="Footnote Characters"/>
    <w:rsid w:val="001D6B09"/>
    <w:rPr>
      <w:vertAlign w:val="superscript"/>
    </w:rPr>
  </w:style>
  <w:style w:type="paragraph" w:customStyle="1" w:styleId="StyleHeading1BlockTitleHeading1Char1ALEXHeadingBrief-He2">
    <w:name w:val="Style Heading 1Block TitleHeading 1 Char1ALEXHeadingBrief - He...2"/>
    <w:basedOn w:val="Heading1"/>
    <w:autoRedefine/>
    <w:rsid w:val="001D6B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1D6B09"/>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1D6B09"/>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1D6B09"/>
    <w:rPr>
      <w:rFonts w:ascii="Cambria" w:eastAsia="Cambria" w:hAnsi="Cambria"/>
      <w:b/>
      <w:caps/>
      <w:sz w:val="24"/>
    </w:rPr>
  </w:style>
  <w:style w:type="paragraph" w:customStyle="1" w:styleId="StyleDebateBodyBefore12pt">
    <w:name w:val="Style Debate Body + Before:  12 pt"/>
    <w:basedOn w:val="Normal"/>
    <w:next w:val="Normal"/>
    <w:rsid w:val="001D6B09"/>
    <w:pPr>
      <w:spacing w:before="240"/>
    </w:pPr>
    <w:rPr>
      <w:rFonts w:ascii="Garamond" w:eastAsia="Times New Roman" w:hAnsi="Garamond"/>
      <w:bCs/>
      <w:szCs w:val="20"/>
    </w:rPr>
  </w:style>
  <w:style w:type="paragraph" w:customStyle="1" w:styleId="StyleDebateBodyBefore12pt1">
    <w:name w:val="Style Debate Body + Before:  12 pt1"/>
    <w:basedOn w:val="Normal"/>
    <w:rsid w:val="001D6B09"/>
    <w:pPr>
      <w:spacing w:before="240"/>
    </w:pPr>
    <w:rPr>
      <w:rFonts w:ascii="Garamond" w:eastAsia="Times New Roman" w:hAnsi="Garamond"/>
      <w:bCs/>
      <w:szCs w:val="20"/>
    </w:rPr>
  </w:style>
  <w:style w:type="paragraph" w:customStyle="1" w:styleId="PageNumber11">
    <w:name w:val="Page Number11"/>
    <w:basedOn w:val="Normal"/>
    <w:next w:val="Normal"/>
    <w:rsid w:val="001D6B09"/>
    <w:rPr>
      <w:rFonts w:eastAsia="Times New Roman"/>
    </w:rPr>
  </w:style>
  <w:style w:type="character" w:customStyle="1" w:styleId="Heading2CharCharCharCharCharCharCharCharCharCharCharCharCharChar1">
    <w:name w:val="Heading 2 Char Char Char Char Char Char Char Char Char Char Char Char Char Char1"/>
    <w:rsid w:val="001D6B09"/>
    <w:rPr>
      <w:rFonts w:eastAsia="SimSun" w:cs="Arial"/>
      <w:b/>
      <w:bCs/>
      <w:iCs/>
      <w:sz w:val="24"/>
      <w:szCs w:val="28"/>
      <w:lang w:val="en-US" w:eastAsia="zh-CN" w:bidi="ar-SA"/>
    </w:rPr>
  </w:style>
  <w:style w:type="character" w:customStyle="1" w:styleId="Char31">
    <w:name w:val="Char31"/>
    <w:rsid w:val="001D6B09"/>
    <w:rPr>
      <w:rFonts w:cs="Arial"/>
      <w:bCs/>
      <w:u w:val="thick"/>
      <w:lang w:val="en-US" w:eastAsia="en-US" w:bidi="ar-SA"/>
    </w:rPr>
  </w:style>
  <w:style w:type="paragraph" w:customStyle="1" w:styleId="StyleHeading1Centered">
    <w:name w:val="Style Heading 1 + Centered"/>
    <w:basedOn w:val="Heading1"/>
    <w:rsid w:val="001D6B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1D6B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1D6B09"/>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1D6B09"/>
    <w:pPr>
      <w:spacing w:before="120"/>
    </w:pPr>
    <w:rPr>
      <w:rFonts w:eastAsia="Times New Roman"/>
    </w:rPr>
  </w:style>
  <w:style w:type="character" w:customStyle="1" w:styleId="underliningChar3">
    <w:name w:val="underlining Char"/>
    <w:rsid w:val="001D6B09"/>
    <w:rPr>
      <w:b/>
      <w:szCs w:val="24"/>
      <w:u w:val="single"/>
      <w:lang w:val="en-US" w:eastAsia="en-US" w:bidi="ar-SA"/>
    </w:rPr>
  </w:style>
  <w:style w:type="character" w:customStyle="1" w:styleId="notreadChar">
    <w:name w:val="not read Char"/>
    <w:rsid w:val="001D6B09"/>
    <w:rPr>
      <w:sz w:val="18"/>
      <w:szCs w:val="24"/>
      <w:lang w:val="en-US" w:eastAsia="en-US" w:bidi="ar-SA"/>
    </w:rPr>
  </w:style>
  <w:style w:type="paragraph" w:customStyle="1" w:styleId="StyleStrong10ptNotBold">
    <w:name w:val="Style Strong + 10 pt Not Bold"/>
    <w:basedOn w:val="Normal"/>
    <w:autoRedefine/>
    <w:rsid w:val="001D6B09"/>
    <w:pPr>
      <w:ind w:left="720" w:hanging="360"/>
    </w:pPr>
    <w:rPr>
      <w:rFonts w:eastAsia="Times New Roman"/>
      <w:sz w:val="26"/>
      <w:szCs w:val="26"/>
    </w:rPr>
  </w:style>
  <w:style w:type="character" w:customStyle="1" w:styleId="smallCharChar0">
    <w:name w:val="small Char Char"/>
    <w:rsid w:val="001D6B09"/>
    <w:rPr>
      <w:rFonts w:ascii="Times New Roman" w:eastAsia="Times New Roman" w:hAnsi="Times New Roman" w:cs="Times New Roman"/>
      <w:sz w:val="12"/>
      <w:szCs w:val="16"/>
    </w:rPr>
  </w:style>
  <w:style w:type="character" w:customStyle="1" w:styleId="Undlerine">
    <w:name w:val="Undlerine"/>
    <w:qFormat/>
    <w:rsid w:val="001D6B09"/>
    <w:rPr>
      <w:rFonts w:ascii="Times New Roman" w:hAnsi="Times New Roman"/>
      <w:w w:val="110"/>
      <w:sz w:val="20"/>
      <w:szCs w:val="20"/>
      <w:u w:val="single"/>
      <w:bdr w:val="none" w:sz="0" w:space="0" w:color="auto"/>
      <w:lang w:bidi="he-IL"/>
    </w:rPr>
  </w:style>
  <w:style w:type="character" w:customStyle="1" w:styleId="Boxes">
    <w:name w:val="Boxes"/>
    <w:qFormat/>
    <w:rsid w:val="001D6B09"/>
    <w:rPr>
      <w:rFonts w:ascii="Times New Roman" w:hAnsi="Times New Roman"/>
      <w:sz w:val="20"/>
      <w:u w:val="single"/>
      <w:bdr w:val="single" w:sz="4" w:space="0" w:color="auto"/>
    </w:rPr>
  </w:style>
  <w:style w:type="character" w:customStyle="1" w:styleId="tim">
    <w:name w:val="tim"/>
    <w:qFormat/>
    <w:rsid w:val="001D6B09"/>
    <w:rPr>
      <w:rFonts w:ascii="Times New Roman" w:hAnsi="Times New Roman"/>
      <w:sz w:val="20"/>
      <w:u w:val="single"/>
    </w:rPr>
  </w:style>
  <w:style w:type="character" w:customStyle="1" w:styleId="hl">
    <w:name w:val="hl"/>
    <w:basedOn w:val="DefaultParagraphFont"/>
    <w:rsid w:val="001D6B09"/>
  </w:style>
  <w:style w:type="character" w:customStyle="1" w:styleId="clock1">
    <w:name w:val="clock1"/>
    <w:rsid w:val="001D6B09"/>
    <w:rPr>
      <w:color w:val="B51B1B"/>
    </w:rPr>
  </w:style>
  <w:style w:type="character" w:customStyle="1" w:styleId="smallChar10">
    <w:name w:val="small Char1"/>
    <w:rsid w:val="001D6B09"/>
    <w:rPr>
      <w:sz w:val="12"/>
      <w:szCs w:val="16"/>
      <w:lang w:val="en-US" w:eastAsia="en-US" w:bidi="ar-SA"/>
    </w:rPr>
  </w:style>
  <w:style w:type="character" w:customStyle="1" w:styleId="SmallCardsCharChar">
    <w:name w:val="Small Cards Char Char"/>
    <w:rsid w:val="001D6B09"/>
    <w:rPr>
      <w:sz w:val="14"/>
      <w:szCs w:val="24"/>
      <w:lang w:val="en-US" w:eastAsia="en-US" w:bidi="ar-SA"/>
    </w:rPr>
  </w:style>
  <w:style w:type="paragraph" w:customStyle="1" w:styleId="NormalCards">
    <w:name w:val="Normal Cards"/>
    <w:basedOn w:val="Normal"/>
    <w:rsid w:val="001D6B09"/>
    <w:pPr>
      <w:ind w:left="288"/>
    </w:pPr>
    <w:rPr>
      <w:rFonts w:eastAsia="Times New Roman"/>
    </w:rPr>
  </w:style>
  <w:style w:type="character" w:customStyle="1" w:styleId="iniciales">
    <w:name w:val="iniciales"/>
    <w:basedOn w:val="DefaultParagraphFont"/>
    <w:rsid w:val="001D6B09"/>
  </w:style>
  <w:style w:type="character" w:customStyle="1" w:styleId="Style10ptBoldUnderline">
    <w:name w:val="Style 10 pt Bold Underline"/>
    <w:rsid w:val="001D6B09"/>
    <w:rPr>
      <w:b/>
      <w:bCs/>
      <w:sz w:val="20"/>
      <w:u w:val="single"/>
    </w:rPr>
  </w:style>
  <w:style w:type="paragraph" w:customStyle="1" w:styleId="outdent">
    <w:name w:val="outdent"/>
    <w:basedOn w:val="Normal"/>
    <w:rsid w:val="001D6B09"/>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1D6B09"/>
    <w:pPr>
      <w:spacing w:before="100" w:beforeAutospacing="1" w:after="100" w:afterAutospacing="1"/>
    </w:pPr>
    <w:rPr>
      <w:rFonts w:eastAsia="Times New Roman"/>
      <w:sz w:val="24"/>
    </w:rPr>
  </w:style>
  <w:style w:type="paragraph" w:customStyle="1" w:styleId="bulletfollow">
    <w:name w:val="bulletfollow"/>
    <w:basedOn w:val="Normal"/>
    <w:rsid w:val="001D6B09"/>
    <w:pPr>
      <w:spacing w:before="100" w:beforeAutospacing="1" w:after="100" w:afterAutospacing="1"/>
    </w:pPr>
    <w:rPr>
      <w:rFonts w:eastAsia="Times New Roman"/>
      <w:sz w:val="24"/>
    </w:rPr>
  </w:style>
  <w:style w:type="paragraph" w:customStyle="1" w:styleId="bulleted">
    <w:name w:val="bulleted"/>
    <w:basedOn w:val="Normal"/>
    <w:rsid w:val="001D6B09"/>
    <w:pPr>
      <w:spacing w:before="100" w:beforeAutospacing="1" w:after="100" w:afterAutospacing="1"/>
    </w:pPr>
    <w:rPr>
      <w:rFonts w:eastAsia="Times New Roman"/>
      <w:sz w:val="24"/>
    </w:rPr>
  </w:style>
  <w:style w:type="character" w:customStyle="1" w:styleId="UnderlineCardsCharChar">
    <w:name w:val="Underline Cards Char Char"/>
    <w:rsid w:val="001D6B09"/>
    <w:rPr>
      <w:rFonts w:eastAsia="SimSun"/>
      <w:szCs w:val="24"/>
      <w:u w:val="thick"/>
      <w:lang w:val="en-US" w:eastAsia="en-US" w:bidi="ar-SA"/>
    </w:rPr>
  </w:style>
  <w:style w:type="paragraph" w:customStyle="1" w:styleId="authorgroup">
    <w:name w:val="authorgroup"/>
    <w:basedOn w:val="Normal"/>
    <w:rsid w:val="001D6B09"/>
    <w:pPr>
      <w:spacing w:before="100" w:beforeAutospacing="1" w:after="100" w:afterAutospacing="1"/>
    </w:pPr>
    <w:rPr>
      <w:rFonts w:eastAsia="Calibri"/>
      <w:sz w:val="24"/>
    </w:rPr>
  </w:style>
  <w:style w:type="paragraph" w:customStyle="1" w:styleId="affiliation1">
    <w:name w:val="affiliation1"/>
    <w:basedOn w:val="Normal"/>
    <w:rsid w:val="001D6B09"/>
    <w:pPr>
      <w:spacing w:before="100" w:beforeAutospacing="1" w:after="100" w:afterAutospacing="1"/>
    </w:pPr>
    <w:rPr>
      <w:rFonts w:eastAsia="Calibri"/>
      <w:sz w:val="24"/>
    </w:rPr>
  </w:style>
  <w:style w:type="character" w:customStyle="1" w:styleId="smallcapitals">
    <w:name w:val="smallcapitals"/>
    <w:basedOn w:val="DefaultParagraphFont"/>
    <w:rsid w:val="001D6B09"/>
  </w:style>
  <w:style w:type="character" w:customStyle="1" w:styleId="number0">
    <w:name w:val="number"/>
    <w:basedOn w:val="DefaultParagraphFont"/>
    <w:rsid w:val="001D6B09"/>
  </w:style>
  <w:style w:type="character" w:customStyle="1" w:styleId="articlebody1">
    <w:name w:val="articlebody1"/>
    <w:rsid w:val="001D6B09"/>
  </w:style>
  <w:style w:type="character" w:customStyle="1" w:styleId="small1">
    <w:name w:val="small1"/>
    <w:rsid w:val="001D6B09"/>
  </w:style>
  <w:style w:type="character" w:customStyle="1" w:styleId="AuthorDateChar1">
    <w:name w:val="Author/Date Char1"/>
    <w:rsid w:val="001D6B09"/>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1D6B09"/>
    <w:pPr>
      <w:spacing w:before="120"/>
    </w:pPr>
    <w:rPr>
      <w:b/>
    </w:rPr>
  </w:style>
  <w:style w:type="character" w:customStyle="1" w:styleId="analyticChar0">
    <w:name w:val="analytic Char"/>
    <w:basedOn w:val="DefaultParagraphFont"/>
    <w:link w:val="analytic0"/>
    <w:uiPriority w:val="4"/>
    <w:rsid w:val="001D6B09"/>
    <w:rPr>
      <w:rFonts w:ascii="Calibri" w:hAnsi="Calibri" w:cs="Calibri"/>
      <w:b/>
      <w:sz w:val="22"/>
    </w:rPr>
  </w:style>
  <w:style w:type="character" w:customStyle="1" w:styleId="Normal30">
    <w:name w:val="Normal3"/>
    <w:basedOn w:val="DefaultParagraphFont"/>
    <w:rsid w:val="001D6B09"/>
  </w:style>
  <w:style w:type="paragraph" w:customStyle="1" w:styleId="Heading12">
    <w:name w:val="Heading 12"/>
    <w:basedOn w:val="Normal"/>
    <w:next w:val="Normal"/>
    <w:rsid w:val="001D6B09"/>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1D6B09"/>
  </w:style>
  <w:style w:type="character" w:customStyle="1" w:styleId="m-3583723223135346788gmail-styleunderline">
    <w:name w:val="m_-3583723223135346788gmail-styleunderline"/>
    <w:basedOn w:val="DefaultParagraphFont"/>
    <w:rsid w:val="001D6B09"/>
  </w:style>
  <w:style w:type="character" w:customStyle="1" w:styleId="CardsFont6ptChar5">
    <w:name w:val="Cards + Font: 6 pt Char5"/>
    <w:basedOn w:val="DefaultParagraphFont"/>
    <w:locked/>
    <w:rsid w:val="001D6B09"/>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1D6B09"/>
  </w:style>
  <w:style w:type="character" w:customStyle="1" w:styleId="m-1146133537900874914m-2819420093854639792gmail-styleunderline">
    <w:name w:val="m_-1146133537900874914m_-2819420093854639792gmail-styleunderline"/>
    <w:basedOn w:val="DefaultParagraphFont"/>
    <w:rsid w:val="001D6B09"/>
  </w:style>
  <w:style w:type="character" w:customStyle="1" w:styleId="m-7954869243461233974gmail-styleunderline">
    <w:name w:val="m_-7954869243461233974gmail-styleunderline"/>
    <w:basedOn w:val="DefaultParagraphFont"/>
    <w:rsid w:val="001D6B09"/>
  </w:style>
  <w:style w:type="character" w:customStyle="1" w:styleId="m5577519854659992616gmail-styleunderline">
    <w:name w:val="m_5577519854659992616gmail-styleunderline"/>
    <w:basedOn w:val="DefaultParagraphFont"/>
    <w:rsid w:val="001D6B09"/>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1D6B09"/>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blockchainclimate.org/blockchain-in-the-maritime-sector/"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dissentmagazine.org/online_articles/antimonopoly-and-the-democrat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akerbotts.com/people/f/feldhammer-j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hyperlink" Target="https://www.cnbc.com/2021/05/20/biden-tax-plan-calls-for-crackdown-on-wealthy-who-hide-bulk-of-income.html" TargetMode="External"/><Relationship Id="rId4" Type="http://schemas.openxmlformats.org/officeDocument/2006/relationships/customXml" Target="../customXml/item4.xml"/><Relationship Id="rId9" Type="http://schemas.openxmlformats.org/officeDocument/2006/relationships/hyperlink" Target="https://www.cnbc.com/2021/05/31/cryptocurrency-poses-a-significant-risk-of-tax-evasion.html"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75</Pages>
  <Words>63092</Words>
  <Characters>359631</Characters>
  <Application>Microsoft Office Word</Application>
  <DocSecurity>0</DocSecurity>
  <Lines>2996</Lines>
  <Paragraphs>843</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421880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Austin Kiihnl</cp:lastModifiedBy>
  <cp:revision>1</cp:revision>
  <dcterms:created xsi:type="dcterms:W3CDTF">2022-02-20T03:59:00Z</dcterms:created>
  <dcterms:modified xsi:type="dcterms:W3CDTF">2022-02-20T04:03:00Z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