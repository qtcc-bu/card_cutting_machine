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58B16" w14:textId="77777777" w:rsidR="00EE3315" w:rsidRPr="00EB2D6A" w:rsidRDefault="00EE3315" w:rsidP="00EE3315">
      <w:pPr>
        <w:rPr>
          <w:rFonts w:asciiTheme="minorHAnsi" w:hAnsiTheme="minorHAnsi" w:cstheme="minorHAnsi"/>
        </w:rPr>
      </w:pPr>
    </w:p>
    <w:p w14:paraId="1C959AF1" w14:textId="77777777" w:rsidR="00EE3315" w:rsidRPr="00EB2D6A" w:rsidRDefault="00EE3315" w:rsidP="00EE3315">
      <w:pPr>
        <w:pStyle w:val="Heading2"/>
        <w:rPr>
          <w:rFonts w:asciiTheme="minorHAnsi" w:hAnsiTheme="minorHAnsi" w:cstheme="minorHAnsi"/>
        </w:rPr>
      </w:pPr>
      <w:r w:rsidRPr="00EB2D6A">
        <w:rPr>
          <w:rFonts w:asciiTheme="minorHAnsi" w:hAnsiTheme="minorHAnsi" w:cstheme="minorHAnsi"/>
        </w:rPr>
        <w:t>1</w:t>
      </w:r>
    </w:p>
    <w:p w14:paraId="09A09F8C"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Text: The United States federal government should </w:t>
      </w:r>
    </w:p>
    <w:p w14:paraId="721580FE" w14:textId="77777777" w:rsidR="00EE3315" w:rsidRPr="00EB2D6A" w:rsidRDefault="00EE3315" w:rsidP="00EE3315">
      <w:pPr>
        <w:pStyle w:val="Heading4"/>
        <w:numPr>
          <w:ilvl w:val="0"/>
          <w:numId w:val="12"/>
        </w:numPr>
        <w:rPr>
          <w:rFonts w:asciiTheme="minorHAnsi" w:hAnsiTheme="minorHAnsi" w:cstheme="minorHAnsi"/>
        </w:rPr>
      </w:pPr>
      <w:r w:rsidRPr="00EB2D6A">
        <w:rPr>
          <w:rFonts w:asciiTheme="minorHAnsi" w:hAnsiTheme="minorHAnsi" w:cstheme="minorHAnsi"/>
        </w:rPr>
        <w:t xml:space="preserve">adopt the principle of separating platforms from commerce for nearly all platforms in the private sector through non-antitrust regulations. </w:t>
      </w:r>
    </w:p>
    <w:p w14:paraId="3E0286E3" w14:textId="77777777" w:rsidR="00EE3315" w:rsidRPr="00EB2D6A" w:rsidRDefault="00EE3315" w:rsidP="00EE3315">
      <w:pPr>
        <w:pStyle w:val="Heading4"/>
        <w:numPr>
          <w:ilvl w:val="0"/>
          <w:numId w:val="12"/>
        </w:numPr>
        <w:rPr>
          <w:rFonts w:asciiTheme="minorHAnsi" w:hAnsiTheme="minorHAnsi" w:cstheme="minorHAnsi"/>
        </w:rPr>
      </w:pPr>
      <w:r w:rsidRPr="00EB2D6A">
        <w:rPr>
          <w:rFonts w:asciiTheme="minorHAnsi" w:hAnsiTheme="minorHAnsi" w:cstheme="minorHAnsi"/>
        </w:rPr>
        <w:t>establish a new federal agency to regulate the digital economy</w:t>
      </w:r>
      <w:r>
        <w:rPr>
          <w:rFonts w:asciiTheme="minorHAnsi" w:hAnsiTheme="minorHAnsi" w:cstheme="minorHAnsi"/>
        </w:rPr>
        <w:t>.</w:t>
      </w:r>
      <w:r w:rsidRPr="00EB2D6A">
        <w:rPr>
          <w:rFonts w:asciiTheme="minorHAnsi" w:hAnsiTheme="minorHAnsi" w:cstheme="minorHAnsi"/>
        </w:rPr>
        <w:t xml:space="preserve">  </w:t>
      </w:r>
    </w:p>
    <w:p w14:paraId="01FD7AA0" w14:textId="77777777" w:rsidR="00EE3315" w:rsidRPr="00EB2D6A" w:rsidRDefault="00EE3315" w:rsidP="00EE3315">
      <w:pPr>
        <w:rPr>
          <w:rFonts w:asciiTheme="minorHAnsi" w:hAnsiTheme="minorHAnsi" w:cstheme="minorHAnsi"/>
        </w:rPr>
      </w:pPr>
    </w:p>
    <w:p w14:paraId="7455FC87"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The counterplan PICs out of anti-trust legislation and the </w:t>
      </w:r>
      <w:r w:rsidRPr="00EB2D6A">
        <w:rPr>
          <w:rFonts w:asciiTheme="minorHAnsi" w:hAnsiTheme="minorHAnsi" w:cstheme="minorHAnsi"/>
          <w:u w:val="single"/>
        </w:rPr>
        <w:t>FTC</w:t>
      </w:r>
      <w:r w:rsidRPr="00EB2D6A">
        <w:rPr>
          <w:rFonts w:asciiTheme="minorHAnsi" w:hAnsiTheme="minorHAnsi" w:cstheme="minorHAnsi"/>
        </w:rPr>
        <w:t xml:space="preserve"> and </w:t>
      </w:r>
      <w:r w:rsidRPr="00EB2D6A">
        <w:rPr>
          <w:rFonts w:asciiTheme="minorHAnsi" w:hAnsiTheme="minorHAnsi" w:cstheme="minorHAnsi"/>
          <w:u w:val="single"/>
        </w:rPr>
        <w:t>DOJ</w:t>
      </w:r>
      <w:r w:rsidRPr="00EB2D6A">
        <w:rPr>
          <w:rFonts w:asciiTheme="minorHAnsi" w:hAnsiTheme="minorHAnsi" w:cstheme="minorHAnsi"/>
        </w:rPr>
        <w:t xml:space="preserve"> as </w:t>
      </w:r>
      <w:r w:rsidRPr="00EB2D6A">
        <w:rPr>
          <w:rFonts w:asciiTheme="minorHAnsi" w:hAnsiTheme="minorHAnsi" w:cstheme="minorHAnsi"/>
          <w:u w:val="single"/>
        </w:rPr>
        <w:t>enforcers</w:t>
      </w:r>
      <w:r w:rsidRPr="00EB2D6A">
        <w:rPr>
          <w:rFonts w:asciiTheme="minorHAnsi" w:hAnsiTheme="minorHAnsi" w:cstheme="minorHAnsi"/>
        </w:rPr>
        <w:t xml:space="preserve">---other agencies’ regulations </w:t>
      </w:r>
      <w:r w:rsidRPr="00EB2D6A">
        <w:rPr>
          <w:rFonts w:asciiTheme="minorHAnsi" w:hAnsiTheme="minorHAnsi" w:cstheme="minorHAnsi"/>
          <w:u w:val="single"/>
        </w:rPr>
        <w:t>solve</w:t>
      </w:r>
      <w:r w:rsidRPr="00EB2D6A">
        <w:rPr>
          <w:rFonts w:asciiTheme="minorHAnsi" w:hAnsiTheme="minorHAnsi" w:cstheme="minorHAnsi"/>
        </w:rPr>
        <w:t>.</w:t>
      </w:r>
    </w:p>
    <w:p w14:paraId="21C5ADED"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Lawrence </w:t>
      </w:r>
      <w:r w:rsidRPr="00EB2D6A">
        <w:rPr>
          <w:rStyle w:val="Style13ptBold"/>
          <w:rFonts w:asciiTheme="minorHAnsi" w:hAnsiTheme="minorHAnsi" w:cstheme="minorHAnsi"/>
        </w:rPr>
        <w:t>Fullerton et al. 08</w:t>
      </w:r>
      <w:r w:rsidRPr="00EB2D6A">
        <w:rPr>
          <w:rFonts w:asciiTheme="minorHAnsi" w:hAnsiTheme="minorHAnsi" w:cstheme="minorHAnsi"/>
        </w:rPr>
        <w:t xml:space="preserve">. Joel M Mitnick, William V Reiss, George C </w:t>
      </w:r>
      <w:proofErr w:type="spellStart"/>
      <w:r w:rsidRPr="00EB2D6A">
        <w:rPr>
          <w:rFonts w:asciiTheme="minorHAnsi" w:hAnsiTheme="minorHAnsi" w:cstheme="minorHAnsi"/>
        </w:rPr>
        <w:t>Karamanos</w:t>
      </w:r>
      <w:proofErr w:type="spellEnd"/>
      <w:r w:rsidRPr="00EB2D6A">
        <w:rPr>
          <w:rFonts w:asciiTheme="minorHAnsi" w:hAnsiTheme="minorHAnsi" w:cstheme="minorHAnsi"/>
        </w:rP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37AE1046"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5 </w:t>
      </w:r>
      <w:r w:rsidRPr="00EB2D6A">
        <w:rPr>
          <w:rStyle w:val="StyleUnderline"/>
          <w:rFonts w:asciiTheme="minorHAnsi" w:hAnsiTheme="minorHAnsi" w:cstheme="minorHAnsi"/>
        </w:rPr>
        <w:t>What</w:t>
      </w:r>
      <w:r w:rsidRPr="00EB2D6A">
        <w:rPr>
          <w:rFonts w:asciiTheme="minorHAnsi" w:hAnsiTheme="minorHAnsi" w:cstheme="minorHAnsi"/>
          <w:sz w:val="16"/>
        </w:rPr>
        <w:t xml:space="preserve"> entity or </w:t>
      </w:r>
      <w:r w:rsidRPr="00EB2D6A">
        <w:rPr>
          <w:rStyle w:val="StyleUnderline"/>
          <w:rFonts w:asciiTheme="minorHAnsi" w:hAnsiTheme="minorHAnsi" w:cstheme="minorHAnsi"/>
        </w:rPr>
        <w:t xml:space="preserve">agency is responsible for enforcing </w:t>
      </w:r>
      <w:r w:rsidRPr="00EB2D6A">
        <w:rPr>
          <w:rStyle w:val="Emphasis"/>
          <w:rFonts w:asciiTheme="minorHAnsi" w:hAnsiTheme="minorHAnsi" w:cstheme="minorHAnsi"/>
        </w:rPr>
        <w:t>prohibitions on anticompetitive</w:t>
      </w:r>
      <w:r w:rsidRPr="00EB2D6A">
        <w:rPr>
          <w:rFonts w:asciiTheme="minorHAnsi" w:hAnsiTheme="minorHAnsi" w:cstheme="minorHAnsi"/>
          <w:sz w:val="16"/>
        </w:rPr>
        <w:t xml:space="preserve"> vertical </w:t>
      </w:r>
      <w:r w:rsidRPr="00EB2D6A">
        <w:rPr>
          <w:rStyle w:val="Emphasis"/>
          <w:rFonts w:asciiTheme="minorHAnsi" w:hAnsiTheme="minorHAnsi" w:cstheme="minorHAnsi"/>
        </w:rPr>
        <w:t>restraints</w:t>
      </w:r>
      <w:r w:rsidRPr="00EB2D6A">
        <w:rPr>
          <w:rFonts w:asciiTheme="minorHAnsi" w:hAnsiTheme="minorHAnsi" w:cstheme="minorHAnsi"/>
          <w:sz w:val="16"/>
        </w:rPr>
        <w:t>? Do governments or ministers have a role?</w:t>
      </w:r>
    </w:p>
    <w:p w14:paraId="2BB32998"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rPr>
        <w:t>The</w:t>
      </w:r>
      <w:r w:rsidRPr="00EB2D6A">
        <w:rPr>
          <w:rFonts w:asciiTheme="minorHAnsi" w:hAnsiTheme="minorHAnsi" w:cstheme="minorHAnsi"/>
          <w:sz w:val="16"/>
        </w:rPr>
        <w:t xml:space="preserve"> Federal Trade Commission (</w:t>
      </w:r>
      <w:r w:rsidRPr="00EB2D6A">
        <w:rPr>
          <w:rStyle w:val="Emphasis"/>
          <w:rFonts w:asciiTheme="minorHAnsi" w:hAnsiTheme="minorHAnsi" w:cstheme="minorHAnsi"/>
          <w:highlight w:val="cyan"/>
        </w:rPr>
        <w:t>FTC</w:t>
      </w:r>
      <w:r w:rsidRPr="00EB2D6A">
        <w:rPr>
          <w:rFonts w:asciiTheme="minorHAnsi" w:hAnsiTheme="minorHAnsi" w:cstheme="minorHAnsi"/>
          <w:sz w:val="16"/>
        </w:rPr>
        <w:t xml:space="preserve">) </w:t>
      </w:r>
      <w:r w:rsidRPr="00EB2D6A">
        <w:rPr>
          <w:rStyle w:val="StyleUnderline"/>
          <w:rFonts w:asciiTheme="minorHAnsi" w:hAnsiTheme="minorHAnsi" w:cstheme="minorHAnsi"/>
          <w:highlight w:val="cyan"/>
        </w:rPr>
        <w:t>and</w:t>
      </w:r>
      <w:r w:rsidRPr="00EB2D6A">
        <w:rPr>
          <w:rFonts w:asciiTheme="minorHAnsi" w:hAnsiTheme="minorHAnsi" w:cstheme="minorHAnsi"/>
          <w:sz w:val="16"/>
          <w:highlight w:val="cyan"/>
        </w:rPr>
        <w:t xml:space="preserve"> </w:t>
      </w:r>
      <w:r w:rsidRPr="00EB2D6A">
        <w:rPr>
          <w:rFonts w:asciiTheme="minorHAnsi" w:hAnsiTheme="minorHAnsi" w:cstheme="minorHAnsi"/>
          <w:sz w:val="16"/>
        </w:rPr>
        <w:t>the Antitrust Division of the Department of Justice (</w:t>
      </w:r>
      <w:proofErr w:type="spellStart"/>
      <w:r w:rsidRPr="00EB2D6A">
        <w:rPr>
          <w:rStyle w:val="Emphasis"/>
          <w:rFonts w:asciiTheme="minorHAnsi" w:hAnsiTheme="minorHAnsi" w:cstheme="minorHAnsi"/>
          <w:highlight w:val="cyan"/>
        </w:rPr>
        <w:t>DoJ</w:t>
      </w:r>
      <w:proofErr w:type="spellEnd"/>
      <w:r w:rsidRPr="00EB2D6A">
        <w:rPr>
          <w:rFonts w:asciiTheme="minorHAnsi" w:hAnsiTheme="minorHAnsi" w:cstheme="minorHAnsi"/>
          <w:sz w:val="16"/>
        </w:rPr>
        <w:t xml:space="preserve">) </w:t>
      </w:r>
      <w:r w:rsidRPr="00EB2D6A">
        <w:rPr>
          <w:rStyle w:val="StyleUnderline"/>
          <w:rFonts w:asciiTheme="minorHAnsi" w:hAnsiTheme="minorHAnsi" w:cstheme="minorHAnsi"/>
        </w:rPr>
        <w:t>are the</w:t>
      </w:r>
      <w:r w:rsidRPr="00EB2D6A">
        <w:rPr>
          <w:rFonts w:asciiTheme="minorHAnsi" w:hAnsiTheme="minorHAnsi" w:cstheme="minorHAnsi"/>
          <w:sz w:val="16"/>
        </w:rPr>
        <w:t xml:space="preserve"> two </w:t>
      </w:r>
      <w:r w:rsidRPr="00EB2D6A">
        <w:rPr>
          <w:rStyle w:val="Emphasis"/>
          <w:rFonts w:asciiTheme="minorHAnsi" w:hAnsiTheme="minorHAnsi" w:cstheme="minorHAnsi"/>
        </w:rPr>
        <w:t xml:space="preserve">federal agencies </w:t>
      </w:r>
      <w:r w:rsidRPr="00EB2D6A">
        <w:rPr>
          <w:rStyle w:val="Emphasis"/>
          <w:rFonts w:asciiTheme="minorHAnsi" w:hAnsiTheme="minorHAnsi" w:cstheme="minorHAnsi"/>
          <w:highlight w:val="cyan"/>
        </w:rPr>
        <w:t>responsible</w:t>
      </w:r>
      <w:r w:rsidRPr="00EB2D6A">
        <w:rPr>
          <w:rStyle w:val="StyleUnderline"/>
          <w:rFonts w:asciiTheme="minorHAnsi" w:hAnsiTheme="minorHAnsi" w:cstheme="minorHAnsi"/>
          <w:highlight w:val="cyan"/>
        </w:rPr>
        <w:t xml:space="preserve"> for </w:t>
      </w:r>
      <w:r w:rsidRPr="00EB2D6A">
        <w:rPr>
          <w:rStyle w:val="StyleUnderline"/>
          <w:rFonts w:asciiTheme="minorHAnsi" w:hAnsiTheme="minorHAnsi" w:cstheme="minorHAnsi"/>
        </w:rPr>
        <w:t xml:space="preserve">the enforcement of </w:t>
      </w:r>
      <w:r w:rsidRPr="00EB2D6A">
        <w:rPr>
          <w:rStyle w:val="Emphasis"/>
          <w:rFonts w:asciiTheme="minorHAnsi" w:hAnsiTheme="minorHAnsi" w:cstheme="minorHAnsi"/>
          <w:highlight w:val="cyan"/>
        </w:rPr>
        <w:t>federal antitrust laws</w:t>
      </w:r>
      <w:r w:rsidRPr="00EB2D6A">
        <w:rPr>
          <w:rFonts w:asciiTheme="minorHAnsi" w:hAnsiTheme="minorHAnsi" w:cstheme="minorHAnsi"/>
          <w:sz w:val="16"/>
        </w:rPr>
        <w:t>.</w:t>
      </w:r>
      <w:r w:rsidRPr="00EB2D6A">
        <w:rPr>
          <w:rStyle w:val="StyleUnderline"/>
          <w:rFonts w:asciiTheme="minorHAnsi" w:hAnsiTheme="minorHAnsi" w:cstheme="minorHAnsi"/>
        </w:rPr>
        <w:t xml:space="preserve"> The FTC and the </w:t>
      </w:r>
      <w:proofErr w:type="spellStart"/>
      <w:r w:rsidRPr="00EB2D6A">
        <w:rPr>
          <w:rStyle w:val="StyleUnderline"/>
          <w:rFonts w:asciiTheme="minorHAnsi" w:hAnsiTheme="minorHAnsi" w:cstheme="minorHAnsi"/>
        </w:rPr>
        <w:t>DoJ</w:t>
      </w:r>
      <w:proofErr w:type="spellEnd"/>
      <w:r w:rsidRPr="00EB2D6A">
        <w:rPr>
          <w:rStyle w:val="StyleUnderline"/>
          <w:rFonts w:asciiTheme="minorHAnsi" w:hAnsiTheme="minorHAnsi" w:cstheme="minorHAnsi"/>
        </w:rPr>
        <w:t xml:space="preserve"> have jurisdiction</w:t>
      </w:r>
      <w:r w:rsidRPr="00EB2D6A">
        <w:rPr>
          <w:rFonts w:asciiTheme="minorHAnsi" w:hAnsiTheme="minorHAnsi" w:cstheme="minorHAnsi"/>
          <w:sz w:val="16"/>
        </w:rPr>
        <w:t xml:space="preserve"> to investigate many of the same types of conduct, and therefore have adopted a clearance procedure pursuant to which matters are handled by whichever agency has the most expertise in a particular area.</w:t>
      </w:r>
    </w:p>
    <w:p w14:paraId="134F6FBB"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Additionally, </w:t>
      </w:r>
      <w:r w:rsidRPr="00EB2D6A">
        <w:rPr>
          <w:rStyle w:val="Emphasis"/>
          <w:rFonts w:asciiTheme="minorHAnsi" w:hAnsiTheme="minorHAnsi" w:cstheme="minorHAnsi"/>
          <w:highlight w:val="cyan"/>
        </w:rPr>
        <w:t>other agencies</w:t>
      </w:r>
      <w:r w:rsidRPr="00EB2D6A">
        <w:rPr>
          <w:rFonts w:asciiTheme="minorHAnsi" w:hAnsiTheme="minorHAnsi" w:cstheme="minorHAnsi"/>
          <w:sz w:val="16"/>
        </w:rPr>
        <w:t xml:space="preserve">, such as the Securities and Exchange Commission and Federal Communications Commission, </w:t>
      </w:r>
      <w:r w:rsidRPr="00EB2D6A">
        <w:rPr>
          <w:rStyle w:val="StyleUnderline"/>
          <w:rFonts w:asciiTheme="minorHAnsi" w:hAnsiTheme="minorHAnsi" w:cstheme="minorHAnsi"/>
          <w:highlight w:val="cyan"/>
        </w:rPr>
        <w:t>maintain oversight</w:t>
      </w:r>
      <w:r w:rsidRPr="00EB2D6A">
        <w:rPr>
          <w:rStyle w:val="StyleUnderline"/>
          <w:rFonts w:asciiTheme="minorHAnsi" w:hAnsiTheme="minorHAnsi" w:cstheme="minorHAnsi"/>
        </w:rPr>
        <w:t xml:space="preserve"> authority </w:t>
      </w:r>
      <w:r w:rsidRPr="00EB2D6A">
        <w:rPr>
          <w:rStyle w:val="StyleUnderline"/>
          <w:rFonts w:asciiTheme="minorHAnsi" w:hAnsiTheme="minorHAnsi" w:cstheme="minorHAnsi"/>
          <w:highlight w:val="cyan"/>
        </w:rPr>
        <w:t xml:space="preserve">over </w:t>
      </w:r>
      <w:r w:rsidRPr="00EB2D6A">
        <w:rPr>
          <w:rStyle w:val="Emphasis"/>
          <w:rFonts w:asciiTheme="minorHAnsi" w:hAnsiTheme="minorHAnsi" w:cstheme="minorHAnsi"/>
          <w:highlight w:val="cyan"/>
        </w:rPr>
        <w:t>regulated industries</w:t>
      </w:r>
      <w:r w:rsidRPr="00EB2D6A">
        <w:rPr>
          <w:rStyle w:val="StyleUnderline"/>
          <w:rFonts w:asciiTheme="minorHAnsi" w:hAnsiTheme="minorHAnsi" w:cstheme="minorHAnsi"/>
          <w:highlight w:val="cyan"/>
        </w:rPr>
        <w:t xml:space="preserve"> </w:t>
      </w:r>
      <w:r w:rsidRPr="00EB2D6A">
        <w:rPr>
          <w:rStyle w:val="StyleUnderline"/>
          <w:rFonts w:asciiTheme="minorHAnsi" w:hAnsiTheme="minorHAnsi" w:cstheme="minorHAnsi"/>
        </w:rPr>
        <w:t>pursuant to</w:t>
      </w:r>
      <w:r w:rsidRPr="00EB2D6A">
        <w:rPr>
          <w:rFonts w:asciiTheme="minorHAnsi" w:hAnsiTheme="minorHAnsi" w:cstheme="minorHAnsi"/>
          <w:sz w:val="16"/>
        </w:rPr>
        <w:t xml:space="preserve"> various </w:t>
      </w:r>
      <w:r w:rsidRPr="00EB2D6A">
        <w:rPr>
          <w:rStyle w:val="StyleUnderline"/>
          <w:rFonts w:asciiTheme="minorHAnsi" w:hAnsiTheme="minorHAnsi" w:cstheme="minorHAnsi"/>
        </w:rPr>
        <w:t xml:space="preserve">federal statutes, </w:t>
      </w:r>
      <w:r w:rsidRPr="00EB2D6A">
        <w:rPr>
          <w:rStyle w:val="StyleUnderline"/>
          <w:rFonts w:asciiTheme="minorHAnsi" w:hAnsiTheme="minorHAnsi" w:cstheme="minorHAnsi"/>
          <w:highlight w:val="cyan"/>
        </w:rPr>
        <w:t>and</w:t>
      </w:r>
      <w:r w:rsidRPr="00EB2D6A">
        <w:rPr>
          <w:rStyle w:val="StyleUnderline"/>
          <w:rFonts w:asciiTheme="minorHAnsi" w:hAnsiTheme="minorHAnsi" w:cstheme="minorHAnsi"/>
        </w:rPr>
        <w:t xml:space="preserve"> therefore may </w:t>
      </w:r>
      <w:r w:rsidRPr="00EB2D6A">
        <w:rPr>
          <w:rStyle w:val="Emphasis"/>
          <w:rFonts w:asciiTheme="minorHAnsi" w:hAnsiTheme="minorHAnsi" w:cstheme="minorHAnsi"/>
          <w:highlight w:val="cyan"/>
        </w:rPr>
        <w:t>review</w:t>
      </w:r>
      <w:r w:rsidRPr="00EB2D6A">
        <w:rPr>
          <w:rFonts w:asciiTheme="minorHAnsi" w:hAnsiTheme="minorHAnsi" w:cstheme="minorHAnsi"/>
          <w:sz w:val="16"/>
        </w:rPr>
        <w:t xml:space="preserve"> vertical </w:t>
      </w:r>
      <w:r w:rsidRPr="00EB2D6A">
        <w:rPr>
          <w:rStyle w:val="Emphasis"/>
          <w:rFonts w:asciiTheme="minorHAnsi" w:hAnsiTheme="minorHAnsi" w:cstheme="minorHAnsi"/>
          <w:highlight w:val="cyan"/>
        </w:rPr>
        <w:t>restraints for anti-competitive effects</w:t>
      </w:r>
      <w:r w:rsidRPr="00EB2D6A">
        <w:rPr>
          <w:rFonts w:asciiTheme="minorHAnsi" w:hAnsiTheme="minorHAnsi" w:cstheme="minorHAnsi"/>
          <w:sz w:val="16"/>
        </w:rPr>
        <w:t>.</w:t>
      </w:r>
    </w:p>
    <w:p w14:paraId="697E25A8"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Anti-trust slow, uncertain, and impossible to enforce---regulation solves.</w:t>
      </w:r>
    </w:p>
    <w:p w14:paraId="27779E3C"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Tom </w:t>
      </w:r>
      <w:r w:rsidRPr="00EB2D6A">
        <w:rPr>
          <w:rStyle w:val="Style13ptBold"/>
          <w:rFonts w:asciiTheme="minorHAnsi" w:hAnsiTheme="minorHAnsi" w:cstheme="minorHAnsi"/>
        </w:rPr>
        <w:t>Wheeler</w:t>
      </w:r>
      <w:r w:rsidRPr="00EB2D6A">
        <w:rPr>
          <w:rFonts w:asciiTheme="minorHAnsi" w:hAnsiTheme="minorHAnsi" w:cstheme="minorHAnsi"/>
        </w:rPr>
        <w:t xml:space="preserve"> 6-29-</w:t>
      </w:r>
      <w:r w:rsidRPr="00EB2D6A">
        <w:rPr>
          <w:rStyle w:val="Style13ptBold"/>
          <w:rFonts w:asciiTheme="minorHAnsi" w:hAnsiTheme="minorHAnsi" w:cstheme="minorHAnsi"/>
        </w:rPr>
        <w:t>21</w:t>
      </w:r>
      <w:r w:rsidRPr="00EB2D6A">
        <w:rPr>
          <w:rFonts w:asciiTheme="minorHAnsi" w:hAnsiTheme="minorHAnsi" w:cstheme="minorHAnsi"/>
        </w:rPr>
        <w:t>. Visiting fellow in Governance Studies at The Brookings Institution. Chairman of the Federal Communication Commission (FCC) from 2013 to 2017. Honorary Doctorate of Humane Letters from Rochester Institute of Technology. "The court’s Facebook decision shows why we need a digital regulatory agency," Brookings, </w:t>
      </w:r>
      <w:hyperlink r:id="rId6" w:history="1">
        <w:r w:rsidRPr="00EB2D6A">
          <w:rPr>
            <w:rStyle w:val="Hyperlink"/>
            <w:rFonts w:asciiTheme="minorHAnsi" w:hAnsiTheme="minorHAnsi" w:cstheme="minorHAnsi"/>
          </w:rPr>
          <w:t>https://www.brookings.edu/blog/techtank/2021/06/29/the-courts-facebook-decision-shows-why-we-need-a-digital-regulatory-agency/</w:t>
        </w:r>
      </w:hyperlink>
    </w:p>
    <w:p w14:paraId="32FE3578" w14:textId="77777777" w:rsidR="00EE3315" w:rsidRPr="00EB2D6A" w:rsidRDefault="00EE3315" w:rsidP="00EE3315">
      <w:pPr>
        <w:rPr>
          <w:rFonts w:asciiTheme="minorHAnsi" w:hAnsiTheme="minorHAnsi" w:cstheme="minorHAnsi"/>
          <w:sz w:val="14"/>
        </w:rPr>
      </w:pPr>
      <w:r w:rsidRPr="00EB2D6A">
        <w:rPr>
          <w:rFonts w:asciiTheme="minorHAnsi" w:hAnsiTheme="minorHAnsi" w:cstheme="minorHAnsi"/>
          <w:sz w:val="14"/>
        </w:rPr>
        <w:t xml:space="preserve">A </w:t>
      </w:r>
      <w:r w:rsidRPr="00EB2D6A">
        <w:rPr>
          <w:rStyle w:val="StyleUnderline"/>
          <w:rFonts w:asciiTheme="minorHAnsi" w:hAnsiTheme="minorHAnsi" w:cstheme="minorHAnsi"/>
        </w:rPr>
        <w:t xml:space="preserve">federal district court judge’s dismissal of the Federal Trade Commission’s </w:t>
      </w:r>
      <w:hyperlink r:id="rId7" w:history="1">
        <w:r w:rsidRPr="00EB2D6A">
          <w:rPr>
            <w:rStyle w:val="StyleUnderline"/>
            <w:rFonts w:asciiTheme="minorHAnsi" w:hAnsiTheme="minorHAnsi" w:cstheme="minorHAnsi"/>
          </w:rPr>
          <w:t>antitrust lawsuit brought against Facebook</w:t>
        </w:r>
      </w:hyperlink>
      <w:r w:rsidRPr="00EB2D6A">
        <w:rPr>
          <w:rStyle w:val="StyleUnderline"/>
          <w:rFonts w:asciiTheme="minorHAnsi" w:hAnsiTheme="minorHAnsi" w:cstheme="minorHAnsi"/>
        </w:rPr>
        <w:t xml:space="preserve"> is graphic evidence that </w:t>
      </w:r>
      <w:r w:rsidRPr="00EB2D6A">
        <w:rPr>
          <w:rStyle w:val="StyleUnderline"/>
          <w:rFonts w:asciiTheme="minorHAnsi" w:hAnsiTheme="minorHAnsi" w:cstheme="minorHAnsi"/>
          <w:highlight w:val="cyan"/>
        </w:rPr>
        <w:t xml:space="preserve">antitrust laws are </w:t>
      </w:r>
      <w:r w:rsidRPr="00EB2D6A">
        <w:rPr>
          <w:rStyle w:val="Emphasis"/>
          <w:rFonts w:asciiTheme="minorHAnsi" w:hAnsiTheme="minorHAnsi" w:cstheme="minorHAnsi"/>
          <w:highlight w:val="cyan"/>
        </w:rPr>
        <w:t>not sufficient</w:t>
      </w:r>
      <w:r w:rsidRPr="00EB2D6A">
        <w:rPr>
          <w:rStyle w:val="StyleUnderline"/>
          <w:rFonts w:asciiTheme="minorHAnsi" w:hAnsiTheme="minorHAnsi" w:cstheme="minorHAnsi"/>
          <w:highlight w:val="cyan"/>
        </w:rPr>
        <w:t xml:space="preserve"> to protect consumers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 xml:space="preserve">and competition in </w:t>
      </w:r>
      <w:r w:rsidRPr="00EB2D6A">
        <w:rPr>
          <w:rStyle w:val="StyleUnderline"/>
          <w:rFonts w:asciiTheme="minorHAnsi" w:hAnsiTheme="minorHAnsi" w:cstheme="minorHAnsi"/>
        </w:rPr>
        <w:t xml:space="preserve">the </w:t>
      </w:r>
      <w:r w:rsidRPr="00EB2D6A">
        <w:rPr>
          <w:rStyle w:val="StyleUnderline"/>
          <w:rFonts w:asciiTheme="minorHAnsi" w:hAnsiTheme="minorHAnsi" w:cstheme="minorHAnsi"/>
          <w:highlight w:val="cyan"/>
        </w:rPr>
        <w:t>digital age</w:t>
      </w:r>
      <w:r w:rsidRPr="00EB2D6A">
        <w:rPr>
          <w:rFonts w:asciiTheme="minorHAnsi" w:hAnsiTheme="minorHAnsi" w:cstheme="minorHAnsi"/>
          <w:sz w:val="14"/>
        </w:rPr>
        <w:t xml:space="preserve">. We </w:t>
      </w:r>
      <w:r w:rsidRPr="00EB2D6A">
        <w:rPr>
          <w:rStyle w:val="Emphasis"/>
          <w:rFonts w:asciiTheme="minorHAnsi" w:hAnsiTheme="minorHAnsi" w:cstheme="minorHAnsi"/>
          <w:highlight w:val="cyan"/>
        </w:rPr>
        <w:t>need</w:t>
      </w:r>
      <w:r w:rsidRPr="00EB2D6A">
        <w:rPr>
          <w:rStyle w:val="Emphasis"/>
          <w:rFonts w:asciiTheme="minorHAnsi" w:hAnsiTheme="minorHAnsi" w:cstheme="minorHAnsi"/>
        </w:rPr>
        <w:t xml:space="preserve"> a </w:t>
      </w:r>
      <w:r w:rsidRPr="00EB2D6A">
        <w:rPr>
          <w:rStyle w:val="Emphasis"/>
          <w:rFonts w:asciiTheme="minorHAnsi" w:hAnsiTheme="minorHAnsi" w:cstheme="minorHAnsi"/>
          <w:highlight w:val="cyan"/>
        </w:rPr>
        <w:t>regulatory</w:t>
      </w:r>
      <w:r w:rsidRPr="00EB2D6A">
        <w:rPr>
          <w:rStyle w:val="Emphasis"/>
          <w:rFonts w:asciiTheme="minorHAnsi" w:hAnsiTheme="minorHAnsi" w:cstheme="minorHAnsi"/>
        </w:rPr>
        <w:t xml:space="preserve"> </w:t>
      </w:r>
      <w:r w:rsidRPr="00EB2D6A">
        <w:rPr>
          <w:rStyle w:val="Emphasis"/>
          <w:rFonts w:asciiTheme="minorHAnsi" w:hAnsiTheme="minorHAnsi" w:cstheme="minorHAnsi"/>
          <w:highlight w:val="cyan"/>
        </w:rPr>
        <w:t>plan</w:t>
      </w:r>
      <w:r w:rsidRPr="00EB2D6A">
        <w:rPr>
          <w:rStyle w:val="StyleUnderline"/>
          <w:rFonts w:asciiTheme="minorHAnsi" w:hAnsiTheme="minorHAnsi" w:cstheme="minorHAnsi"/>
        </w:rPr>
        <w:t xml:space="preserve"> that is more agile and timely than relying on antitrust enforcement as the principal solution. </w:t>
      </w:r>
      <w:r w:rsidRPr="00EB2D6A">
        <w:rPr>
          <w:rFonts w:asciiTheme="minorHAnsi" w:hAnsiTheme="minorHAnsi" w:cstheme="minorHAnsi"/>
          <w:sz w:val="14"/>
        </w:rPr>
        <w:t xml:space="preserve">Yes, antitrust enforcement is important, but it is not the panacea for all the abuses in the digital marketplace. </w:t>
      </w:r>
      <w:r w:rsidRPr="00EB2D6A">
        <w:rPr>
          <w:rStyle w:val="StyleUnderline"/>
          <w:rFonts w:asciiTheme="minorHAnsi" w:hAnsiTheme="minorHAnsi" w:cstheme="minorHAnsi"/>
        </w:rPr>
        <w:t xml:space="preserve">There are three reasons why solely relying on </w:t>
      </w:r>
      <w:r w:rsidRPr="00EB2D6A">
        <w:rPr>
          <w:rStyle w:val="StyleUnderline"/>
          <w:rFonts w:asciiTheme="minorHAnsi" w:hAnsiTheme="minorHAnsi" w:cstheme="minorHAnsi"/>
          <w:highlight w:val="cyan"/>
        </w:rPr>
        <w:t>antitrust solution</w:t>
      </w:r>
      <w:r w:rsidRPr="00EB2D6A">
        <w:rPr>
          <w:rStyle w:val="StyleUnderline"/>
          <w:rFonts w:asciiTheme="minorHAnsi" w:hAnsiTheme="minorHAnsi" w:cstheme="minorHAnsi"/>
        </w:rPr>
        <w:t xml:space="preserve">s </w:t>
      </w:r>
      <w:r w:rsidRPr="00EB2D6A">
        <w:rPr>
          <w:rStyle w:val="StyleUnderline"/>
          <w:rFonts w:asciiTheme="minorHAnsi" w:hAnsiTheme="minorHAnsi" w:cstheme="minorHAnsi"/>
          <w:highlight w:val="cyan"/>
        </w:rPr>
        <w:t>is</w:t>
      </w:r>
      <w:r w:rsidRPr="00EB2D6A">
        <w:rPr>
          <w:rStyle w:val="StyleUnderline"/>
          <w:rFonts w:asciiTheme="minorHAnsi" w:hAnsiTheme="minorHAnsi" w:cstheme="minorHAnsi"/>
        </w:rPr>
        <w:t xml:space="preserve"> a mistake. First, it is </w:t>
      </w:r>
      <w:r w:rsidRPr="00EB2D6A">
        <w:rPr>
          <w:rStyle w:val="Emphasis"/>
          <w:rFonts w:asciiTheme="minorHAnsi" w:hAnsiTheme="minorHAnsi" w:cstheme="minorHAnsi"/>
        </w:rPr>
        <w:t xml:space="preserve">backward-looking and </w:t>
      </w:r>
      <w:r w:rsidRPr="00EB2D6A">
        <w:rPr>
          <w:rStyle w:val="Emphasis"/>
          <w:rFonts w:asciiTheme="minorHAnsi" w:hAnsiTheme="minorHAnsi" w:cstheme="minorHAnsi"/>
          <w:highlight w:val="cyan"/>
        </w:rPr>
        <w:t>after-the-fact</w:t>
      </w:r>
      <w:r w:rsidRPr="00EB2D6A">
        <w:rPr>
          <w:rStyle w:val="StyleUnderline"/>
          <w:rFonts w:asciiTheme="minorHAnsi" w:hAnsiTheme="minorHAnsi" w:cstheme="minorHAnsi"/>
        </w:rPr>
        <w:t xml:space="preserve">. Second, enforcement </w:t>
      </w:r>
      <w:r w:rsidRPr="00EB2D6A">
        <w:rPr>
          <w:rStyle w:val="Emphasis"/>
          <w:rFonts w:asciiTheme="minorHAnsi" w:hAnsiTheme="minorHAnsi" w:cstheme="minorHAnsi"/>
          <w:highlight w:val="cyan"/>
        </w:rPr>
        <w:t>focuses</w:t>
      </w:r>
      <w:r w:rsidRPr="00EB2D6A">
        <w:rPr>
          <w:rStyle w:val="Emphasis"/>
          <w:rFonts w:asciiTheme="minorHAnsi" w:hAnsiTheme="minorHAnsi" w:cstheme="minorHAnsi"/>
        </w:rPr>
        <w:t xml:space="preserve"> </w:t>
      </w:r>
      <w:r w:rsidRPr="00EB2D6A">
        <w:rPr>
          <w:rStyle w:val="Emphasis"/>
          <w:rFonts w:asciiTheme="minorHAnsi" w:hAnsiTheme="minorHAnsi" w:cstheme="minorHAnsi"/>
          <w:highlight w:val="cyan"/>
        </w:rPr>
        <w:t>on</w:t>
      </w:r>
      <w:r w:rsidRPr="00EB2D6A">
        <w:rPr>
          <w:rStyle w:val="Emphasis"/>
          <w:rFonts w:asciiTheme="minorHAnsi" w:hAnsiTheme="minorHAnsi" w:cstheme="minorHAnsi"/>
        </w:rPr>
        <w:t xml:space="preserve"> a </w:t>
      </w:r>
      <w:r w:rsidRPr="00EB2D6A">
        <w:rPr>
          <w:rStyle w:val="Emphasis"/>
          <w:rFonts w:asciiTheme="minorHAnsi" w:hAnsiTheme="minorHAnsi" w:cstheme="minorHAnsi"/>
          <w:highlight w:val="cyan"/>
        </w:rPr>
        <w:t>specific occurrence</w:t>
      </w:r>
      <w:r w:rsidRPr="00EB2D6A">
        <w:rPr>
          <w:rStyle w:val="Emphasis"/>
          <w:rFonts w:asciiTheme="minorHAnsi" w:hAnsiTheme="minorHAnsi" w:cstheme="minorHAnsi"/>
        </w:rPr>
        <w:t xml:space="preserve"> </w:t>
      </w:r>
      <w:r w:rsidRPr="00EB2D6A">
        <w:rPr>
          <w:rStyle w:val="Emphasis"/>
          <w:rFonts w:asciiTheme="minorHAnsi" w:hAnsiTheme="minorHAnsi" w:cstheme="minorHAnsi"/>
          <w:highlight w:val="cyan"/>
        </w:rPr>
        <w:t>rather than</w:t>
      </w:r>
      <w:r w:rsidRPr="00EB2D6A">
        <w:rPr>
          <w:rStyle w:val="Emphasis"/>
          <w:rFonts w:asciiTheme="minorHAnsi" w:hAnsiTheme="minorHAnsi" w:cstheme="minorHAnsi"/>
        </w:rPr>
        <w:t xml:space="preserve"> creating a general set of </w:t>
      </w:r>
      <w:r w:rsidRPr="00EB2D6A">
        <w:rPr>
          <w:rStyle w:val="Emphasis"/>
          <w:rFonts w:asciiTheme="minorHAnsi" w:hAnsiTheme="minorHAnsi" w:cstheme="minorHAnsi"/>
          <w:highlight w:val="cyan"/>
        </w:rPr>
        <w:t>behavioral expectations</w:t>
      </w:r>
      <w:r w:rsidRPr="00EB2D6A">
        <w:rPr>
          <w:rStyle w:val="StyleUnderline"/>
          <w:rFonts w:asciiTheme="minorHAnsi" w:hAnsiTheme="minorHAnsi" w:cstheme="minorHAnsi"/>
        </w:rPr>
        <w:t xml:space="preserve"> for dominant digital companies. Third, </w:t>
      </w:r>
      <w:r w:rsidRPr="00EB2D6A">
        <w:rPr>
          <w:rStyle w:val="StyleUnderline"/>
          <w:rFonts w:asciiTheme="minorHAnsi" w:hAnsiTheme="minorHAnsi" w:cstheme="minorHAnsi"/>
          <w:highlight w:val="cyan"/>
        </w:rPr>
        <w:t>it is</w:t>
      </w:r>
      <w:r w:rsidRPr="00EB2D6A">
        <w:rPr>
          <w:rStyle w:val="StyleUnderline"/>
          <w:rFonts w:asciiTheme="minorHAnsi" w:hAnsiTheme="minorHAnsi" w:cstheme="minorHAnsi"/>
        </w:rPr>
        <w:t xml:space="preserve"> </w:t>
      </w:r>
      <w:r w:rsidRPr="00EB2D6A">
        <w:rPr>
          <w:rStyle w:val="Emphasis"/>
          <w:rFonts w:asciiTheme="minorHAnsi" w:hAnsiTheme="minorHAnsi" w:cstheme="minorHAnsi"/>
          <w:highlight w:val="cyan"/>
        </w:rPr>
        <w:t>slow</w:t>
      </w:r>
      <w:r w:rsidRPr="00EB2D6A">
        <w:rPr>
          <w:rStyle w:val="Emphasis"/>
          <w:rFonts w:asciiTheme="minorHAnsi" w:hAnsiTheme="minorHAnsi" w:cstheme="minorHAnsi"/>
        </w:rPr>
        <w:t xml:space="preserve">, </w:t>
      </w:r>
      <w:r w:rsidRPr="00EB2D6A">
        <w:rPr>
          <w:rStyle w:val="Emphasis"/>
          <w:rFonts w:asciiTheme="minorHAnsi" w:hAnsiTheme="minorHAnsi" w:cstheme="minorHAnsi"/>
          <w:highlight w:val="cyan"/>
        </w:rPr>
        <w:t>uncertain</w:t>
      </w:r>
      <w:r w:rsidRPr="00EB2D6A">
        <w:rPr>
          <w:rStyle w:val="Emphasis"/>
          <w:rFonts w:asciiTheme="minorHAnsi" w:hAnsiTheme="minorHAnsi" w:cstheme="minorHAnsi"/>
        </w:rPr>
        <w:t xml:space="preserve">, </w:t>
      </w:r>
      <w:r w:rsidRPr="00EB2D6A">
        <w:rPr>
          <w:rStyle w:val="Emphasis"/>
          <w:rFonts w:asciiTheme="minorHAnsi" w:hAnsiTheme="minorHAnsi" w:cstheme="minorHAnsi"/>
          <w:highlight w:val="cyan"/>
        </w:rPr>
        <w:t>and</w:t>
      </w:r>
      <w:r w:rsidRPr="00EB2D6A">
        <w:rPr>
          <w:rStyle w:val="Emphasis"/>
          <w:rFonts w:asciiTheme="minorHAnsi" w:hAnsiTheme="minorHAnsi" w:cstheme="minorHAnsi"/>
        </w:rPr>
        <w:t xml:space="preserve"> has been </w:t>
      </w:r>
      <w:r w:rsidRPr="00EB2D6A">
        <w:rPr>
          <w:rStyle w:val="Emphasis"/>
          <w:rFonts w:asciiTheme="minorHAnsi" w:hAnsiTheme="minorHAnsi" w:cstheme="minorHAnsi"/>
          <w:highlight w:val="cyan"/>
        </w:rPr>
        <w:t>systematically diminished</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by</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40 years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of</w:t>
      </w:r>
      <w:r w:rsidRPr="00EB2D6A">
        <w:rPr>
          <w:rStyle w:val="StyleUnderline"/>
          <w:rFonts w:asciiTheme="minorHAnsi" w:hAnsiTheme="minorHAnsi" w:cstheme="minorHAnsi"/>
        </w:rPr>
        <w:t xml:space="preserve"> conservative court </w:t>
      </w:r>
      <w:r w:rsidRPr="00EB2D6A">
        <w:rPr>
          <w:rStyle w:val="StyleUnderline"/>
          <w:rFonts w:asciiTheme="minorHAnsi" w:hAnsiTheme="minorHAnsi" w:cstheme="minorHAnsi"/>
          <w:highlight w:val="cyan"/>
        </w:rPr>
        <w:t>decisions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sz w:val="14"/>
        </w:rPr>
        <w:t xml:space="preserve">Taken together, these factors explain why current efforts are completely inadequate. </w:t>
      </w:r>
      <w:r w:rsidRPr="00EB2D6A">
        <w:rPr>
          <w:rStyle w:val="StyleUnderline"/>
          <w:rFonts w:asciiTheme="minorHAnsi" w:hAnsiTheme="minorHAnsi" w:cstheme="minorHAnsi"/>
        </w:rPr>
        <w:t xml:space="preserve">Antitrust law is written to stop ongoing abuses. This means that </w:t>
      </w:r>
      <w:r w:rsidRPr="00EB2D6A">
        <w:rPr>
          <w:rStyle w:val="StyleUnderline"/>
          <w:rFonts w:asciiTheme="minorHAnsi" w:hAnsiTheme="minorHAnsi" w:cstheme="minorHAnsi"/>
          <w:highlight w:val="cyan"/>
        </w:rPr>
        <w:t xml:space="preserve">it </w:t>
      </w:r>
      <w:r w:rsidRPr="00EB2D6A">
        <w:rPr>
          <w:rStyle w:val="Emphasis"/>
          <w:rFonts w:asciiTheme="minorHAnsi" w:hAnsiTheme="minorHAnsi" w:cstheme="minorHAnsi"/>
          <w:highlight w:val="cyan"/>
        </w:rPr>
        <w:t>must wait for</w:t>
      </w:r>
      <w:r w:rsidRPr="00EB2D6A">
        <w:rPr>
          <w:rStyle w:val="Emphasis"/>
          <w:rFonts w:asciiTheme="minorHAnsi" w:hAnsiTheme="minorHAnsi" w:cstheme="minorHAnsi"/>
        </w:rPr>
        <w:t xml:space="preserve"> the </w:t>
      </w:r>
      <w:r w:rsidRPr="00EB2D6A">
        <w:rPr>
          <w:rStyle w:val="Emphasis"/>
          <w:rFonts w:asciiTheme="minorHAnsi" w:hAnsiTheme="minorHAnsi" w:cstheme="minorHAnsi"/>
          <w:highlight w:val="cyan"/>
        </w:rPr>
        <w:t>harm to occur</w:t>
      </w:r>
      <w:r w:rsidRPr="00EB2D6A">
        <w:rPr>
          <w:rStyle w:val="Emphasis"/>
          <w:rFonts w:asciiTheme="minorHAnsi" w:hAnsiTheme="minorHAnsi" w:cstheme="minorHAnsi"/>
        </w:rPr>
        <w:t>.</w:t>
      </w:r>
      <w:r w:rsidRPr="00EB2D6A">
        <w:rPr>
          <w:rFonts w:asciiTheme="minorHAnsi" w:hAnsiTheme="minorHAnsi" w:cstheme="minorHAnsi"/>
          <w:sz w:val="14"/>
        </w:rPr>
        <w:t xml:space="preserve"> The </w:t>
      </w:r>
      <w:r w:rsidRPr="00EB2D6A">
        <w:rPr>
          <w:rStyle w:val="StyleUnderline"/>
          <w:rFonts w:asciiTheme="minorHAnsi" w:hAnsiTheme="minorHAnsi" w:cstheme="minorHAnsi"/>
        </w:rPr>
        <w:t xml:space="preserve">Facebook acquisitions of Instagram in 2012 and WhatsApp in 2014 </w:t>
      </w:r>
      <w:hyperlink r:id="rId8" w:history="1">
        <w:r w:rsidRPr="00EB2D6A">
          <w:rPr>
            <w:rStyle w:val="StyleUnderline"/>
            <w:rFonts w:asciiTheme="minorHAnsi" w:hAnsiTheme="minorHAnsi" w:cstheme="minorHAnsi"/>
          </w:rPr>
          <w:t>had been taking their toll</w:t>
        </w:r>
      </w:hyperlink>
      <w:r w:rsidRPr="00EB2D6A">
        <w:rPr>
          <w:rStyle w:val="StyleUnderline"/>
          <w:rFonts w:asciiTheme="minorHAnsi" w:hAnsiTheme="minorHAnsi" w:cstheme="minorHAnsi"/>
        </w:rPr>
        <w:t xml:space="preserve"> on the competitive market for years before the government finally felt they had enough examples of abuses to bring a case.</w:t>
      </w:r>
      <w:r w:rsidRPr="00EB2D6A">
        <w:rPr>
          <w:rFonts w:asciiTheme="minorHAnsi" w:hAnsiTheme="minorHAnsi" w:cstheme="minorHAnsi"/>
          <w:sz w:val="14"/>
        </w:rPr>
        <w:t xml:space="preserve"> No wonder that, on the day of the court’s decision, Facebook’s market capitalization soared to over one trillion dollars—a record for the firm. The message was clear: </w:t>
      </w:r>
      <w:r w:rsidRPr="00EB2D6A">
        <w:rPr>
          <w:rStyle w:val="StyleUnderline"/>
          <w:rFonts w:asciiTheme="minorHAnsi" w:hAnsiTheme="minorHAnsi" w:cstheme="minorHAnsi"/>
        </w:rPr>
        <w:t xml:space="preserve">because antitrust enforcement is problematic, it is possible to profit from abusive behavior for a long time before there is a basis for action—and even then, the ability to stop the activity is illusive. Antitrust law focuses more on harm to competition than harm to consumers. As such, it is </w:t>
      </w:r>
      <w:r w:rsidRPr="00EB2D6A">
        <w:rPr>
          <w:rStyle w:val="StyleUnderline"/>
          <w:rFonts w:asciiTheme="minorHAnsi" w:hAnsiTheme="minorHAnsi" w:cstheme="minorHAnsi"/>
          <w:highlight w:val="cyan"/>
        </w:rPr>
        <w:t>insufficient to address</w:t>
      </w:r>
      <w:r w:rsidRPr="00EB2D6A">
        <w:rPr>
          <w:rStyle w:val="StyleUnderline"/>
          <w:rFonts w:asciiTheme="minorHAnsi" w:hAnsiTheme="minorHAnsi" w:cstheme="minorHAnsi"/>
        </w:rPr>
        <w:t xml:space="preserve"> all the abuses emanating from Facebook and its fellow </w:t>
      </w:r>
      <w:r w:rsidRPr="00EB2D6A">
        <w:rPr>
          <w:rStyle w:val="StyleUnderline"/>
          <w:rFonts w:asciiTheme="minorHAnsi" w:hAnsiTheme="minorHAnsi" w:cstheme="minorHAnsi"/>
          <w:highlight w:val="cyan"/>
        </w:rPr>
        <w:t>digital platform companies</w:t>
      </w:r>
      <w:r w:rsidRPr="00EB2D6A">
        <w:rPr>
          <w:rStyle w:val="StyleUnderline"/>
          <w:rFonts w:asciiTheme="minorHAnsi" w:hAnsiTheme="minorHAnsi" w:cstheme="minorHAnsi"/>
        </w:rPr>
        <w:t xml:space="preserve">. Antitrust cannot reach how the companies have stolen and then sold access to our personal data. The flood of misinformation and hate flowing through the digital platforms is a behavioral problem beyond the scope of antitrust laws. </w:t>
      </w:r>
      <w:r w:rsidRPr="00EB2D6A">
        <w:rPr>
          <w:rFonts w:asciiTheme="minorHAnsi" w:hAnsiTheme="minorHAnsi" w:cstheme="minorHAnsi"/>
          <w:sz w:val="14"/>
        </w:rPr>
        <w:t xml:space="preserve">The </w:t>
      </w:r>
      <w:r w:rsidRPr="00EB2D6A">
        <w:rPr>
          <w:rStyle w:val="StyleUnderline"/>
          <w:rFonts w:asciiTheme="minorHAnsi" w:hAnsiTheme="minorHAnsi" w:cstheme="minorHAnsi"/>
        </w:rPr>
        <w:t xml:space="preserve">digital companies have made their own rules because the government has failed to define acceptable digital behavior. Antitrust actions are specific law enforcement decisions affecting one company regarding one set of activities. What we </w:t>
      </w:r>
      <w:r w:rsidRPr="00EB2D6A">
        <w:rPr>
          <w:rStyle w:val="StyleUnderline"/>
          <w:rFonts w:asciiTheme="minorHAnsi" w:hAnsiTheme="minorHAnsi" w:cstheme="minorHAnsi"/>
          <w:highlight w:val="cyan"/>
        </w:rPr>
        <w:t>need</w:t>
      </w:r>
      <w:r w:rsidRPr="00EB2D6A">
        <w:rPr>
          <w:rStyle w:val="StyleUnderline"/>
          <w:rFonts w:asciiTheme="minorHAnsi" w:hAnsiTheme="minorHAnsi" w:cstheme="minorHAnsi"/>
        </w:rPr>
        <w:t xml:space="preserve"> from government is </w:t>
      </w:r>
      <w:r w:rsidRPr="00EB2D6A">
        <w:rPr>
          <w:rStyle w:val="Emphasis"/>
          <w:rFonts w:asciiTheme="minorHAnsi" w:hAnsiTheme="minorHAnsi" w:cstheme="minorHAnsi"/>
          <w:highlight w:val="cyan"/>
        </w:rPr>
        <w:t>regulatory</w:t>
      </w:r>
      <w:r w:rsidRPr="00EB2D6A">
        <w:rPr>
          <w:rStyle w:val="Emphasis"/>
          <w:rFonts w:asciiTheme="minorHAnsi" w:hAnsiTheme="minorHAnsi" w:cstheme="minorHAnsi"/>
        </w:rPr>
        <w:t xml:space="preserve"> </w:t>
      </w:r>
      <w:r w:rsidRPr="00EB2D6A">
        <w:rPr>
          <w:rStyle w:val="Emphasis"/>
          <w:rFonts w:asciiTheme="minorHAnsi" w:hAnsiTheme="minorHAnsi" w:cstheme="minorHAnsi"/>
          <w:highlight w:val="cyan"/>
        </w:rPr>
        <w:t>oversight</w:t>
      </w:r>
      <w:r w:rsidRPr="00EB2D6A">
        <w:rPr>
          <w:rStyle w:val="Emphasis"/>
          <w:rFonts w:asciiTheme="minorHAnsi" w:hAnsiTheme="minorHAnsi" w:cstheme="minorHAnsi"/>
        </w:rPr>
        <w:t xml:space="preserve"> to establish broad behavioral expectations </w:t>
      </w:r>
      <w:r w:rsidRPr="00EB2D6A">
        <w:rPr>
          <w:rStyle w:val="Emphasis"/>
          <w:rFonts w:asciiTheme="minorHAnsi" w:hAnsiTheme="minorHAnsi" w:cstheme="minorHAnsi"/>
          <w:highlight w:val="cyan"/>
        </w:rPr>
        <w:t>for</w:t>
      </w:r>
      <w:r w:rsidRPr="00EB2D6A">
        <w:rPr>
          <w:rStyle w:val="Emphasis"/>
          <w:rFonts w:asciiTheme="minorHAnsi" w:hAnsiTheme="minorHAnsi" w:cstheme="minorHAnsi"/>
        </w:rPr>
        <w:t xml:space="preserve"> the </w:t>
      </w:r>
      <w:r w:rsidRPr="00EB2D6A">
        <w:rPr>
          <w:rStyle w:val="Emphasis"/>
          <w:rFonts w:asciiTheme="minorHAnsi" w:hAnsiTheme="minorHAnsi" w:cstheme="minorHAnsi"/>
          <w:highlight w:val="cyan"/>
        </w:rPr>
        <w:t>digital giants</w:t>
      </w:r>
      <w:r w:rsidRPr="00EB2D6A">
        <w:rPr>
          <w:rStyle w:val="Emphasis"/>
          <w:rFonts w:asciiTheme="minorHAnsi" w:hAnsiTheme="minorHAnsi" w:cstheme="minorHAnsi"/>
        </w:rPr>
        <w:t>.</w:t>
      </w:r>
      <w:r w:rsidRPr="00EB2D6A">
        <w:rPr>
          <w:rStyle w:val="StyleUnderline"/>
          <w:rFonts w:asciiTheme="minorHAnsi" w:hAnsiTheme="minorHAnsi" w:cstheme="minorHAnsi"/>
        </w:rPr>
        <w:t xml:space="preserve"> Absent such behavioral rules, the digital platform companies will continue to prioritize their own private interests over the broader public interest. </w:t>
      </w:r>
      <w:r w:rsidRPr="00EB2D6A">
        <w:rPr>
          <w:rFonts w:asciiTheme="minorHAnsi" w:hAnsiTheme="minorHAnsi" w:cstheme="minorHAnsi"/>
          <w:sz w:val="14"/>
        </w:rPr>
        <w:t xml:space="preserve">Antitrust enforcement is reliably slow, uncertain, and reactive. The antitrust cases brought by the Department of Justice and state attorneys general against Google, for instance, have been </w:t>
      </w:r>
      <w:hyperlink r:id="rId9" w:anchor="Echobox=1608313274" w:history="1">
        <w:r w:rsidRPr="00EB2D6A">
          <w:rPr>
            <w:rStyle w:val="Hyperlink"/>
            <w:rFonts w:asciiTheme="minorHAnsi" w:hAnsiTheme="minorHAnsi" w:cstheme="minorHAnsi"/>
            <w:sz w:val="14"/>
          </w:rPr>
          <w:t>scheduled for trial</w:t>
        </w:r>
      </w:hyperlink>
      <w:r w:rsidRPr="00EB2D6A">
        <w:rPr>
          <w:rFonts w:asciiTheme="minorHAnsi" w:hAnsiTheme="minorHAnsi" w:cstheme="minorHAnsi"/>
          <w:sz w:val="14"/>
        </w:rPr>
        <w:t xml:space="preserve"> in September 2023—three years after being filed. Because there may be no final antitrust decision until the Supreme Court rules, a final resolution could be delayed until 2026. During this half-decade period of litigation, the company will be free to continue the abusive practices being challenged. Make no mistake, antitrust enforcement is important, but we need something more. This is especially important when considering how since the Reagan era courts have consistently constrained the original force of the antitrust laws. There is a need for regulatory oversight to establish behavioral rules applicable to all dominant providers of digital services. </w:t>
      </w:r>
      <w:r w:rsidRPr="00EB2D6A">
        <w:rPr>
          <w:rStyle w:val="StyleUnderline"/>
          <w:rFonts w:asciiTheme="minorHAnsi" w:hAnsiTheme="minorHAnsi" w:cstheme="minorHAnsi"/>
        </w:rPr>
        <w:t xml:space="preserve">The </w:t>
      </w:r>
      <w:r w:rsidRPr="00EB2D6A">
        <w:rPr>
          <w:rStyle w:val="StyleUnderline"/>
          <w:rFonts w:asciiTheme="minorHAnsi" w:hAnsiTheme="minorHAnsi" w:cstheme="minorHAnsi"/>
          <w:highlight w:val="cyan"/>
        </w:rPr>
        <w:t>best way</w:t>
      </w:r>
      <w:r w:rsidRPr="00EB2D6A">
        <w:rPr>
          <w:rStyle w:val="StyleUnderline"/>
          <w:rFonts w:asciiTheme="minorHAnsi" w:hAnsiTheme="minorHAnsi" w:cstheme="minorHAnsi"/>
        </w:rPr>
        <w:t xml:space="preserve"> to accomplish this is </w:t>
      </w:r>
      <w:r w:rsidRPr="00EB2D6A">
        <w:rPr>
          <w:rStyle w:val="StyleUnderline"/>
          <w:rFonts w:asciiTheme="minorHAnsi" w:hAnsiTheme="minorHAnsi" w:cstheme="minorHAnsi"/>
          <w:highlight w:val="cyan"/>
        </w:rPr>
        <w:t>with</w:t>
      </w:r>
      <w:r w:rsidRPr="00EB2D6A">
        <w:rPr>
          <w:rStyle w:val="StyleUnderline"/>
          <w:rFonts w:asciiTheme="minorHAnsi" w:hAnsiTheme="minorHAnsi" w:cstheme="minorHAnsi"/>
        </w:rPr>
        <w:t xml:space="preserve"> a </w:t>
      </w:r>
      <w:r w:rsidRPr="00EB2D6A">
        <w:rPr>
          <w:rStyle w:val="StyleUnderline"/>
          <w:rFonts w:asciiTheme="minorHAnsi" w:hAnsiTheme="minorHAnsi" w:cstheme="minorHAnsi"/>
          <w:highlight w:val="cyan"/>
        </w:rPr>
        <w:t>new federal agency</w:t>
      </w:r>
      <w:r w:rsidRPr="00EB2D6A">
        <w:rPr>
          <w:rStyle w:val="StyleUnderline"/>
          <w:rFonts w:asciiTheme="minorHAnsi" w:hAnsiTheme="minorHAnsi" w:cstheme="minorHAnsi"/>
        </w:rPr>
        <w:t xml:space="preserve"> unencumbered by the dogmas and dicta of the past, unburdened from the muscle memory created during oversight of the industrial economy, and focused solely on behavioral rules for the digital economy.</w:t>
      </w:r>
      <w:r w:rsidRPr="00EB2D6A">
        <w:rPr>
          <w:rFonts w:asciiTheme="minorHAnsi" w:hAnsiTheme="minorHAnsi" w:cstheme="minorHAnsi"/>
          <w:sz w:val="14"/>
        </w:rPr>
        <w:t xml:space="preserve"> A </w:t>
      </w:r>
      <w:r w:rsidRPr="00EB2D6A">
        <w:rPr>
          <w:rStyle w:val="StyleUnderline"/>
          <w:rFonts w:asciiTheme="minorHAnsi" w:hAnsiTheme="minorHAnsi" w:cstheme="minorHAnsi"/>
        </w:rPr>
        <w:t xml:space="preserve">handful of digital platform companies have become dominant because they recognized before the rest of us that the digital economy is different from the industrial economy. </w:t>
      </w:r>
      <w:r w:rsidRPr="00EB2D6A">
        <w:rPr>
          <w:rFonts w:asciiTheme="minorHAnsi" w:hAnsiTheme="minorHAnsi" w:cstheme="minorHAnsi"/>
          <w:sz w:val="14"/>
        </w:rPr>
        <w:t xml:space="preserve">Government needs to embrace the same kind of digital realization. Yes, antitrust enforcement is important, but it is backward-looking, limited in impact and slow. Yes, the antitrust law updates being considered in Congress are important, but they too suffer from these limitations. Yes, effective regulators such as those recently appointed by President Biden are important, but even the most dedicated enforcer is still hindered by old statutes. </w:t>
      </w:r>
      <w:r w:rsidRPr="00EB2D6A">
        <w:rPr>
          <w:rStyle w:val="StyleUnderline"/>
          <w:rFonts w:asciiTheme="minorHAnsi" w:hAnsiTheme="minorHAnsi" w:cstheme="minorHAnsi"/>
        </w:rPr>
        <w:t xml:space="preserve">This cannot be a matter of bolting-on authority to an existing agency. American consumers and the American competitive marketplace need a new American digital regulatory policy implemented by a </w:t>
      </w:r>
      <w:hyperlink r:id="rId10" w:history="1">
        <w:r w:rsidRPr="00EB2D6A">
          <w:rPr>
            <w:rStyle w:val="StyleUnderline"/>
            <w:rFonts w:asciiTheme="minorHAnsi" w:hAnsiTheme="minorHAnsi" w:cstheme="minorHAnsi"/>
          </w:rPr>
          <w:t>new digital agency</w:t>
        </w:r>
      </w:hyperlink>
      <w:r w:rsidRPr="00EB2D6A">
        <w:rPr>
          <w:rStyle w:val="StyleUnderline"/>
          <w:rFonts w:asciiTheme="minorHAnsi" w:hAnsiTheme="minorHAnsi" w:cstheme="minorHAnsi"/>
        </w:rPr>
        <w:t xml:space="preserve">. The </w:t>
      </w:r>
      <w:r w:rsidRPr="00EB2D6A">
        <w:rPr>
          <w:rStyle w:val="Emphasis"/>
          <w:rFonts w:asciiTheme="minorHAnsi" w:hAnsiTheme="minorHAnsi" w:cstheme="minorHAnsi"/>
          <w:highlight w:val="cyan"/>
        </w:rPr>
        <w:t>E</w:t>
      </w:r>
      <w:r w:rsidRPr="00EB2D6A">
        <w:rPr>
          <w:rStyle w:val="Emphasis"/>
          <w:rFonts w:asciiTheme="minorHAnsi" w:hAnsiTheme="minorHAnsi" w:cstheme="minorHAnsi"/>
        </w:rPr>
        <w:t xml:space="preserve">uropean </w:t>
      </w:r>
      <w:r w:rsidRPr="00EB2D6A">
        <w:rPr>
          <w:rStyle w:val="Emphasis"/>
          <w:rFonts w:asciiTheme="minorHAnsi" w:hAnsiTheme="minorHAnsi" w:cstheme="minorHAnsi"/>
          <w:highlight w:val="cyan"/>
        </w:rPr>
        <w:t>U</w:t>
      </w:r>
      <w:r w:rsidRPr="00EB2D6A">
        <w:rPr>
          <w:rStyle w:val="Emphasis"/>
          <w:rFonts w:asciiTheme="minorHAnsi" w:hAnsiTheme="minorHAnsi" w:cstheme="minorHAnsi"/>
        </w:rPr>
        <w:t xml:space="preserve">nion </w:t>
      </w:r>
      <w:r w:rsidRPr="00EB2D6A">
        <w:rPr>
          <w:rStyle w:val="Emphasis"/>
          <w:rFonts w:asciiTheme="minorHAnsi" w:hAnsiTheme="minorHAnsi" w:cstheme="minorHAnsi"/>
          <w:highlight w:val="cyan"/>
        </w:rPr>
        <w:t>and</w:t>
      </w:r>
      <w:r w:rsidRPr="00EB2D6A">
        <w:rPr>
          <w:rStyle w:val="Emphasis"/>
          <w:rFonts w:asciiTheme="minorHAnsi" w:hAnsiTheme="minorHAnsi" w:cstheme="minorHAnsi"/>
        </w:rPr>
        <w:t xml:space="preserve"> </w:t>
      </w:r>
      <w:r w:rsidRPr="00EB2D6A">
        <w:rPr>
          <w:rStyle w:val="Emphasis"/>
          <w:rFonts w:asciiTheme="minorHAnsi" w:hAnsiTheme="minorHAnsi" w:cstheme="minorHAnsi"/>
          <w:highlight w:val="cyan"/>
        </w:rPr>
        <w:t>U</w:t>
      </w:r>
      <w:r w:rsidRPr="00EB2D6A">
        <w:rPr>
          <w:rStyle w:val="Emphasis"/>
          <w:rFonts w:asciiTheme="minorHAnsi" w:hAnsiTheme="minorHAnsi" w:cstheme="minorHAnsi"/>
        </w:rPr>
        <w:t xml:space="preserve">nited </w:t>
      </w:r>
      <w:r w:rsidRPr="00EB2D6A">
        <w:rPr>
          <w:rStyle w:val="Emphasis"/>
          <w:rFonts w:asciiTheme="minorHAnsi" w:hAnsiTheme="minorHAnsi" w:cstheme="minorHAnsi"/>
          <w:highlight w:val="cyan"/>
        </w:rPr>
        <w:t>K</w:t>
      </w:r>
      <w:r w:rsidRPr="00EB2D6A">
        <w:rPr>
          <w:rStyle w:val="Emphasis"/>
          <w:rFonts w:asciiTheme="minorHAnsi" w:hAnsiTheme="minorHAnsi" w:cstheme="minorHAnsi"/>
        </w:rPr>
        <w:t xml:space="preserve">ingdom </w:t>
      </w:r>
      <w:r w:rsidRPr="00EB2D6A">
        <w:rPr>
          <w:rStyle w:val="Emphasis"/>
          <w:rFonts w:asciiTheme="minorHAnsi" w:hAnsiTheme="minorHAnsi" w:cstheme="minorHAnsi"/>
          <w:highlight w:val="cyan"/>
        </w:rPr>
        <w:t>are way ahead</w:t>
      </w:r>
      <w:r w:rsidRPr="00EB2D6A">
        <w:rPr>
          <w:rStyle w:val="Emphasis"/>
          <w:rFonts w:asciiTheme="minorHAnsi" w:hAnsiTheme="minorHAnsi" w:cstheme="minorHAnsi"/>
        </w:rPr>
        <w:t xml:space="preserve"> of American policymakers</w:t>
      </w:r>
      <w:r w:rsidRPr="00EB2D6A">
        <w:rPr>
          <w:rStyle w:val="StyleUnderline"/>
          <w:rFonts w:asciiTheme="minorHAnsi" w:hAnsiTheme="minorHAnsi" w:cstheme="minorHAnsi"/>
        </w:rPr>
        <w:t xml:space="preserve"> in their recognition of the new digital realities.</w:t>
      </w:r>
      <w:r w:rsidRPr="00EB2D6A">
        <w:rPr>
          <w:rFonts w:asciiTheme="minorHAnsi" w:hAnsiTheme="minorHAnsi" w:cstheme="minorHAnsi"/>
          <w:sz w:val="14"/>
        </w:rPr>
        <w:t xml:space="preserve"> America’s failure to act is squandering our nation’s traditional international policy leadership. If the Congress is serious about the power of the digital giants, calling for antitrust enforcement is not sufficient. It is time for looking beyond the increasingly anti-enforcement courts to solve our problems. </w:t>
      </w:r>
      <w:r w:rsidRPr="00EB2D6A">
        <w:rPr>
          <w:rStyle w:val="StyleUnderline"/>
          <w:rFonts w:asciiTheme="minorHAnsi" w:hAnsiTheme="minorHAnsi" w:cstheme="minorHAnsi"/>
          <w:highlight w:val="cyan"/>
        </w:rPr>
        <w:t>Regulatory agencies</w:t>
      </w:r>
      <w:r w:rsidRPr="00EB2D6A">
        <w:rPr>
          <w:rStyle w:val="StyleUnderline"/>
          <w:rFonts w:asciiTheme="minorHAnsi" w:hAnsiTheme="minorHAnsi" w:cstheme="minorHAnsi"/>
        </w:rPr>
        <w:t xml:space="preserve"> helped to </w:t>
      </w:r>
      <w:r w:rsidRPr="00EB2D6A">
        <w:rPr>
          <w:rStyle w:val="StyleUnderline"/>
          <w:rFonts w:asciiTheme="minorHAnsi" w:hAnsiTheme="minorHAnsi" w:cstheme="minorHAnsi"/>
          <w:highlight w:val="cyan"/>
        </w:rPr>
        <w:t>deliver</w:t>
      </w:r>
      <w:r w:rsidRPr="00EB2D6A">
        <w:rPr>
          <w:rStyle w:val="StyleUnderline"/>
          <w:rFonts w:asciiTheme="minorHAnsi" w:hAnsiTheme="minorHAnsi" w:cstheme="minorHAnsi"/>
        </w:rPr>
        <w:t xml:space="preserve"> the </w:t>
      </w:r>
      <w:r w:rsidRPr="00EB2D6A">
        <w:rPr>
          <w:rStyle w:val="StyleUnderline"/>
          <w:rFonts w:asciiTheme="minorHAnsi" w:hAnsiTheme="minorHAnsi" w:cstheme="minorHAnsi"/>
          <w:highlight w:val="cyan"/>
        </w:rPr>
        <w:t>stability</w:t>
      </w:r>
      <w:r w:rsidRPr="00EB2D6A">
        <w:rPr>
          <w:rStyle w:val="StyleUnderline"/>
          <w:rFonts w:asciiTheme="minorHAnsi" w:hAnsiTheme="minorHAnsi" w:cstheme="minorHAnsi"/>
        </w:rPr>
        <w:t xml:space="preserve"> and growth of the industrial era; the time has come for regulatory oversight of the digital era.</w:t>
      </w:r>
    </w:p>
    <w:p w14:paraId="5D5615FB" w14:textId="77777777" w:rsidR="00EE3315" w:rsidRPr="00EB2D6A" w:rsidRDefault="00EE3315" w:rsidP="00EE3315">
      <w:pPr>
        <w:rPr>
          <w:rFonts w:asciiTheme="minorHAnsi" w:hAnsiTheme="minorHAnsi" w:cstheme="minorHAnsi"/>
        </w:rPr>
      </w:pPr>
    </w:p>
    <w:p w14:paraId="4A9632C6" w14:textId="77777777" w:rsidR="00EE3315" w:rsidRPr="00EB2D6A" w:rsidRDefault="00EE3315" w:rsidP="00EE3315">
      <w:pPr>
        <w:pStyle w:val="Heading2"/>
        <w:rPr>
          <w:rFonts w:asciiTheme="minorHAnsi" w:hAnsiTheme="minorHAnsi" w:cstheme="minorHAnsi"/>
        </w:rPr>
      </w:pPr>
      <w:r w:rsidRPr="00EB2D6A">
        <w:rPr>
          <w:rFonts w:asciiTheme="minorHAnsi" w:hAnsiTheme="minorHAnsi" w:cstheme="minorHAnsi"/>
        </w:rPr>
        <w:t>2</w:t>
      </w:r>
    </w:p>
    <w:p w14:paraId="0815828E"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FTC regulators are narrowing in on </w:t>
      </w:r>
      <w:proofErr w:type="spellStart"/>
      <w:r w:rsidRPr="00EB2D6A">
        <w:rPr>
          <w:rFonts w:asciiTheme="minorHAnsi" w:hAnsiTheme="minorHAnsi" w:cstheme="minorHAnsi"/>
        </w:rPr>
        <w:t>RtR</w:t>
      </w:r>
      <w:proofErr w:type="spellEnd"/>
      <w:r w:rsidRPr="00EB2D6A">
        <w:rPr>
          <w:rFonts w:asciiTheme="minorHAnsi" w:hAnsiTheme="minorHAnsi" w:cstheme="minorHAnsi"/>
        </w:rPr>
        <w:t xml:space="preserve"> enforcement --- resources are key</w:t>
      </w:r>
    </w:p>
    <w:p w14:paraId="3C3E3C41" w14:textId="77777777" w:rsidR="00EE3315" w:rsidRPr="00EB2D6A" w:rsidRDefault="00EE3315" w:rsidP="00EE3315">
      <w:pPr>
        <w:rPr>
          <w:rStyle w:val="Style13ptBold"/>
          <w:rFonts w:asciiTheme="minorHAnsi" w:hAnsiTheme="minorHAnsi" w:cstheme="minorHAnsi"/>
          <w:b w:val="0"/>
        </w:rPr>
      </w:pPr>
      <w:r w:rsidRPr="00EB2D6A">
        <w:rPr>
          <w:rStyle w:val="Style13ptBold"/>
          <w:rFonts w:asciiTheme="minorHAnsi" w:hAnsiTheme="minorHAnsi" w:cstheme="minorHAnsi"/>
          <w:b w:val="0"/>
        </w:rPr>
        <w:t xml:space="preserve">Colin </w:t>
      </w:r>
      <w:r w:rsidRPr="00EB2D6A">
        <w:rPr>
          <w:rStyle w:val="Style13ptBold"/>
          <w:rFonts w:asciiTheme="minorHAnsi" w:hAnsiTheme="minorHAnsi" w:cstheme="minorHAnsi"/>
        </w:rPr>
        <w:t>Staub 7/29</w:t>
      </w:r>
      <w:r w:rsidRPr="00EB2D6A">
        <w:rPr>
          <w:rStyle w:val="Style13ptBold"/>
          <w:rFonts w:asciiTheme="minorHAnsi" w:hAnsiTheme="minorHAnsi" w:cstheme="minorHAnsi"/>
          <w:b w:val="0"/>
        </w:rPr>
        <w:t xml:space="preserve">. reporter at Resource Recycling. “Federal regulators say they will ‘restore the right to repair’.” E-Scrap News. 7/29/21. </w:t>
      </w:r>
      <w:hyperlink r:id="rId11" w:history="1">
        <w:r w:rsidRPr="00EB2D6A">
          <w:rPr>
            <w:rStyle w:val="Hyperlink"/>
            <w:rFonts w:asciiTheme="minorHAnsi" w:hAnsiTheme="minorHAnsi" w:cstheme="minorHAnsi"/>
            <w:sz w:val="26"/>
          </w:rPr>
          <w:t>https://resource-recycling.com/e-scrap/2021/07/29/federal-regulators-say-they-will-restore-the-right-to-repair/</w:t>
        </w:r>
      </w:hyperlink>
    </w:p>
    <w:p w14:paraId="3A9A6C12" w14:textId="77777777" w:rsidR="00EE3315" w:rsidRPr="00EB2D6A" w:rsidRDefault="00EE3315" w:rsidP="00EE3315">
      <w:pPr>
        <w:rPr>
          <w:rFonts w:asciiTheme="minorHAnsi" w:hAnsiTheme="minorHAnsi" w:cstheme="minorHAnsi"/>
          <w:u w:val="single"/>
        </w:rPr>
      </w:pPr>
      <w:r w:rsidRPr="00EB2D6A">
        <w:rPr>
          <w:rFonts w:asciiTheme="minorHAnsi" w:hAnsiTheme="minorHAnsi" w:cstheme="minorHAnsi"/>
          <w:highlight w:val="cyan"/>
          <w:u w:val="single"/>
        </w:rPr>
        <w:t>The</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F</w:t>
      </w:r>
      <w:r w:rsidRPr="00EB2D6A">
        <w:rPr>
          <w:rFonts w:asciiTheme="minorHAnsi" w:hAnsiTheme="minorHAnsi" w:cstheme="minorHAnsi"/>
          <w:u w:val="single"/>
        </w:rPr>
        <w:t xml:space="preserve">ederal </w:t>
      </w:r>
      <w:r w:rsidRPr="00EB2D6A">
        <w:rPr>
          <w:rFonts w:asciiTheme="minorHAnsi" w:hAnsiTheme="minorHAnsi" w:cstheme="minorHAnsi"/>
          <w:highlight w:val="cyan"/>
          <w:u w:val="single"/>
        </w:rPr>
        <w:t>T</w:t>
      </w:r>
      <w:r w:rsidRPr="00EB2D6A">
        <w:rPr>
          <w:rFonts w:asciiTheme="minorHAnsi" w:hAnsiTheme="minorHAnsi" w:cstheme="minorHAnsi"/>
          <w:u w:val="single"/>
        </w:rPr>
        <w:t xml:space="preserve">rade </w:t>
      </w:r>
      <w:r w:rsidRPr="00EB2D6A">
        <w:rPr>
          <w:rFonts w:asciiTheme="minorHAnsi" w:hAnsiTheme="minorHAnsi" w:cstheme="minorHAnsi"/>
          <w:highlight w:val="cyan"/>
          <w:u w:val="single"/>
        </w:rPr>
        <w:t>C</w:t>
      </w:r>
      <w:r w:rsidRPr="00EB2D6A">
        <w:rPr>
          <w:rFonts w:asciiTheme="minorHAnsi" w:hAnsiTheme="minorHAnsi" w:cstheme="minorHAnsi"/>
          <w:u w:val="single"/>
        </w:rPr>
        <w:t xml:space="preserve">ommission last week pledged to </w:t>
      </w:r>
      <w:r w:rsidRPr="00EB2D6A">
        <w:rPr>
          <w:rFonts w:asciiTheme="minorHAnsi" w:hAnsiTheme="minorHAnsi" w:cstheme="minorHAnsi"/>
          <w:highlight w:val="cyan"/>
          <w:u w:val="single"/>
        </w:rPr>
        <w:t>heighten enforcement</w:t>
      </w:r>
      <w:r w:rsidRPr="00EB2D6A">
        <w:rPr>
          <w:rFonts w:asciiTheme="minorHAnsi" w:hAnsiTheme="minorHAnsi" w:cstheme="minorHAnsi"/>
          <w:u w:val="single"/>
        </w:rPr>
        <w:t xml:space="preserve"> actions </w:t>
      </w:r>
      <w:r w:rsidRPr="00EB2D6A">
        <w:rPr>
          <w:rFonts w:asciiTheme="minorHAnsi" w:hAnsiTheme="minorHAnsi" w:cstheme="minorHAnsi"/>
          <w:highlight w:val="cyan"/>
          <w:u w:val="single"/>
        </w:rPr>
        <w:t>on</w:t>
      </w:r>
      <w:r w:rsidRPr="00EB2D6A">
        <w:rPr>
          <w:rFonts w:asciiTheme="minorHAnsi" w:hAnsiTheme="minorHAnsi" w:cstheme="minorHAnsi"/>
          <w:u w:val="single"/>
        </w:rPr>
        <w:t xml:space="preserve"> manufacturers that block </w:t>
      </w:r>
      <w:r w:rsidRPr="00EB2D6A">
        <w:rPr>
          <w:rFonts w:asciiTheme="minorHAnsi" w:hAnsiTheme="minorHAnsi" w:cstheme="minorHAnsi"/>
          <w:highlight w:val="cyan"/>
          <w:u w:val="single"/>
        </w:rPr>
        <w:t>independent</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repair</w:t>
      </w:r>
      <w:r w:rsidRPr="00EB2D6A">
        <w:rPr>
          <w:rFonts w:asciiTheme="minorHAnsi" w:hAnsiTheme="minorHAnsi" w:cstheme="minorHAnsi"/>
          <w:u w:val="single"/>
        </w:rPr>
        <w:t xml:space="preserve"> of their products.</w:t>
      </w:r>
    </w:p>
    <w:p w14:paraId="5130BBF0" w14:textId="77777777" w:rsidR="00EE3315" w:rsidRPr="00EB2D6A" w:rsidRDefault="00EE3315" w:rsidP="00EE3315">
      <w:pPr>
        <w:rPr>
          <w:rFonts w:asciiTheme="minorHAnsi" w:hAnsiTheme="minorHAnsi" w:cstheme="minorHAnsi"/>
          <w:u w:val="single"/>
        </w:rPr>
      </w:pPr>
      <w:r w:rsidRPr="00EB2D6A">
        <w:rPr>
          <w:rFonts w:asciiTheme="minorHAnsi" w:hAnsiTheme="minorHAnsi" w:cstheme="minorHAnsi"/>
          <w:u w:val="single"/>
        </w:rPr>
        <w:t>The commission</w:t>
      </w:r>
      <w:r w:rsidRPr="00EB2D6A">
        <w:rPr>
          <w:rFonts w:asciiTheme="minorHAnsi" w:hAnsiTheme="minorHAnsi" w:cstheme="minorHAnsi"/>
          <w:sz w:val="16"/>
        </w:rPr>
        <w:t xml:space="preserve">, a federal agency </w:t>
      </w:r>
      <w:r w:rsidRPr="00EB2D6A">
        <w:rPr>
          <w:rFonts w:asciiTheme="minorHAnsi" w:hAnsiTheme="minorHAnsi" w:cstheme="minorHAnsi"/>
          <w:u w:val="single"/>
        </w:rPr>
        <w:t>tasked with focusing on consumer protection and antitrust law</w:t>
      </w:r>
      <w:r w:rsidRPr="00EB2D6A">
        <w:rPr>
          <w:rFonts w:asciiTheme="minorHAnsi" w:hAnsiTheme="minorHAnsi" w:cstheme="minorHAnsi"/>
          <w:sz w:val="16"/>
        </w:rPr>
        <w:t xml:space="preserve">, on July 21 </w:t>
      </w:r>
      <w:r w:rsidRPr="00EB2D6A">
        <w:rPr>
          <w:rFonts w:asciiTheme="minorHAnsi" w:hAnsiTheme="minorHAnsi" w:cstheme="minorHAnsi"/>
          <w:u w:val="single"/>
        </w:rPr>
        <w:t xml:space="preserve">approved a statement promising </w:t>
      </w:r>
      <w:r w:rsidRPr="00EB2D6A">
        <w:rPr>
          <w:rFonts w:asciiTheme="minorHAnsi" w:hAnsiTheme="minorHAnsi" w:cstheme="minorHAnsi"/>
          <w:highlight w:val="cyan"/>
          <w:u w:val="single"/>
        </w:rPr>
        <w:t>more attention</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will be placed on protecting independent repair</w:t>
      </w:r>
      <w:r w:rsidRPr="00EB2D6A">
        <w:rPr>
          <w:rFonts w:asciiTheme="minorHAnsi" w:hAnsiTheme="minorHAnsi" w:cstheme="minorHAnsi"/>
          <w:u w:val="single"/>
        </w:rPr>
        <w:t xml:space="preserve"> of electronic devices.</w:t>
      </w:r>
    </w:p>
    <w:p w14:paraId="55A6D861"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u w:val="single"/>
        </w:rPr>
        <w:t>“By enforcing against restrictions that violate antitrust or consumer protection laws, the Commission is taking important steps to restore the right to repair</w:t>
      </w:r>
      <w:r w:rsidRPr="00EB2D6A">
        <w:rPr>
          <w:rFonts w:asciiTheme="minorHAnsi" w:hAnsiTheme="minorHAnsi" w:cstheme="minorHAnsi"/>
          <w:sz w:val="16"/>
        </w:rPr>
        <w:t>,” the company stated in a release.</w:t>
      </w:r>
    </w:p>
    <w:p w14:paraId="7CC7D42E"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In the policy statement, </w:t>
      </w:r>
      <w:r w:rsidRPr="00EB2D6A">
        <w:rPr>
          <w:rFonts w:asciiTheme="minorHAnsi" w:hAnsiTheme="minorHAnsi" w:cstheme="minorHAnsi"/>
          <w:u w:val="single"/>
        </w:rPr>
        <w:t xml:space="preserve">the FTC acknowledged enforcement of unlawful </w:t>
      </w:r>
      <w:r w:rsidRPr="00EB2D6A">
        <w:rPr>
          <w:rFonts w:asciiTheme="minorHAnsi" w:hAnsiTheme="minorHAnsi" w:cstheme="minorHAnsi"/>
          <w:highlight w:val="cyan"/>
          <w:u w:val="single"/>
        </w:rPr>
        <w:t>repair restrictions has not been a priority</w:t>
      </w:r>
      <w:r w:rsidRPr="00EB2D6A">
        <w:rPr>
          <w:rFonts w:asciiTheme="minorHAnsi" w:hAnsiTheme="minorHAnsi" w:cstheme="minorHAnsi"/>
          <w:u w:val="single"/>
        </w:rPr>
        <w:t xml:space="preserve"> for the commission for several years. </w:t>
      </w:r>
      <w:r w:rsidRPr="00EB2D6A">
        <w:rPr>
          <w:rFonts w:asciiTheme="minorHAnsi" w:hAnsiTheme="minorHAnsi" w:cstheme="minorHAnsi"/>
          <w:highlight w:val="cyan"/>
          <w:u w:val="single"/>
        </w:rPr>
        <w:t xml:space="preserve">Now, the commission </w:t>
      </w:r>
      <w:r w:rsidRPr="00EB2D6A">
        <w:rPr>
          <w:rFonts w:asciiTheme="minorHAnsi" w:hAnsiTheme="minorHAnsi" w:cstheme="minorHAnsi"/>
          <w:u w:val="single"/>
        </w:rPr>
        <w:t xml:space="preserve">says it </w:t>
      </w:r>
      <w:r w:rsidRPr="00EB2D6A">
        <w:rPr>
          <w:rFonts w:asciiTheme="minorHAnsi" w:hAnsiTheme="minorHAnsi" w:cstheme="minorHAnsi"/>
          <w:highlight w:val="cyan"/>
          <w:u w:val="single"/>
        </w:rPr>
        <w:t>is devoting more resources</w:t>
      </w:r>
      <w:r w:rsidRPr="00EB2D6A">
        <w:rPr>
          <w:rFonts w:asciiTheme="minorHAnsi" w:hAnsiTheme="minorHAnsi" w:cstheme="minorHAnsi"/>
          <w:u w:val="single"/>
        </w:rPr>
        <w:t xml:space="preserve"> to the topic</w:t>
      </w:r>
      <w:r w:rsidRPr="00EB2D6A">
        <w:rPr>
          <w:rFonts w:asciiTheme="minorHAnsi" w:hAnsiTheme="minorHAnsi" w:cstheme="minorHAnsi"/>
          <w:sz w:val="16"/>
        </w:rPr>
        <w:t>.</w:t>
      </w:r>
    </w:p>
    <w:p w14:paraId="1923EBD7"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“Restricting consumers and businesses from choosing how they repair products can substantially increase the total cost of repairs, generate harmful electronic waste, and unnecessarily increase wait times for repairs,” the policy statement reads. “In contrast, providing more choice in repairs can lead to lower costs, reduce e-waste by extending the useful lifespan of products, enable more timely repairs, and provide economic opportunities for entrepreneurs and local businesses.”</w:t>
      </w:r>
    </w:p>
    <w:p w14:paraId="121B45CA"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The statement came two weeks after President Joe Biden issued an executive order encouraging the FTC to support right-to-repair policies. It also comes shortly after a right-to-repair bill was introduced at the federal level in June, and after a state right-to-repair bill passed one floor vote in New York state, the first time a bill has made it that far.</w:t>
      </w:r>
    </w:p>
    <w:p w14:paraId="3B511014"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The statement includes several specific actions FTC will take and other steps it is asking the public to take. For the public, the commission asks that consumers submit complaints and provide information to help with greater enforcement against repair restrictions.</w:t>
      </w:r>
    </w:p>
    <w:p w14:paraId="2FE2A3DC" w14:textId="77777777" w:rsidR="00EE3315" w:rsidRPr="00EB2D6A" w:rsidRDefault="00EE3315" w:rsidP="00EE3315">
      <w:pPr>
        <w:rPr>
          <w:rFonts w:asciiTheme="minorHAnsi" w:hAnsiTheme="minorHAnsi" w:cstheme="minorHAnsi"/>
          <w:u w:val="single"/>
        </w:rPr>
      </w:pPr>
      <w:r w:rsidRPr="00EB2D6A">
        <w:rPr>
          <w:rFonts w:asciiTheme="minorHAnsi" w:hAnsiTheme="minorHAnsi" w:cstheme="minorHAnsi"/>
          <w:highlight w:val="cyan"/>
          <w:u w:val="single"/>
        </w:rPr>
        <w:t>FTC pledges to “scrutinize</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repair restrictions</w:t>
      </w:r>
      <w:r w:rsidRPr="00EB2D6A">
        <w:rPr>
          <w:rFonts w:asciiTheme="minorHAnsi" w:hAnsiTheme="minorHAnsi" w:cstheme="minorHAnsi"/>
          <w:u w:val="single"/>
        </w:rPr>
        <w:t xml:space="preserve"> for violations of the antitrust laws,” according to the statement. It also says it will look into whether repair restrictions constitute “unfair acts or practices.” </w:t>
      </w:r>
    </w:p>
    <w:p w14:paraId="24B50B89" w14:textId="77777777" w:rsidR="00EE3315" w:rsidRPr="00EB2D6A" w:rsidRDefault="00EE3315" w:rsidP="00EE3315">
      <w:pPr>
        <w:rPr>
          <w:rFonts w:asciiTheme="minorHAnsi" w:hAnsiTheme="minorHAnsi" w:cstheme="minorHAnsi"/>
          <w:u w:val="single"/>
        </w:rPr>
      </w:pPr>
      <w:r w:rsidRPr="00EB2D6A">
        <w:rPr>
          <w:rFonts w:asciiTheme="minorHAnsi" w:hAnsiTheme="minorHAnsi" w:cstheme="minorHAnsi"/>
          <w:u w:val="single"/>
        </w:rPr>
        <w:t>Additionally, the agency pledges to “closely coordinate with state law enforcement and policymakers to ensure compliance and to update existing law and regulation to advance the goal of open repair markets.”</w:t>
      </w:r>
    </w:p>
    <w:p w14:paraId="50884DBA"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Prior to the unanimous vote, FTC Chair Lina Khan and Commissioner Rohit Chopra issued statements describing their support for the proposal. Among other points, Chopra said the FTC process for the public to report repair violations needs to be examined for improvement. </w:t>
      </w:r>
    </w:p>
    <w:p w14:paraId="181AB2F0"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The policy statement comes after the federal agency in May issued a report that was critical of OEMs that restrict repair of their products.</w:t>
      </w:r>
    </w:p>
    <w:p w14:paraId="534F56E9" w14:textId="77777777" w:rsidR="00EE3315" w:rsidRPr="00EB2D6A" w:rsidRDefault="00EE3315" w:rsidP="00EE3315">
      <w:pPr>
        <w:rPr>
          <w:rFonts w:asciiTheme="minorHAnsi" w:hAnsiTheme="minorHAnsi" w:cstheme="minorHAnsi"/>
          <w:sz w:val="16"/>
        </w:rPr>
      </w:pPr>
    </w:p>
    <w:p w14:paraId="25C60B8D" w14:textId="77777777" w:rsidR="00EE3315" w:rsidRPr="00EB2D6A" w:rsidRDefault="00EE3315" w:rsidP="00EE3315">
      <w:pPr>
        <w:rPr>
          <w:rFonts w:asciiTheme="minorHAnsi" w:hAnsiTheme="minorHAnsi" w:cstheme="minorHAnsi"/>
        </w:rPr>
      </w:pPr>
    </w:p>
    <w:p w14:paraId="39B5F112"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Antitrust enforcement saps up FTC resources and personnel, which are </w:t>
      </w:r>
      <w:r w:rsidRPr="00EB2D6A">
        <w:rPr>
          <w:rFonts w:asciiTheme="minorHAnsi" w:hAnsiTheme="minorHAnsi" w:cstheme="minorHAnsi"/>
          <w:u w:val="single"/>
        </w:rPr>
        <w:t>finite</w:t>
      </w:r>
      <w:r w:rsidRPr="00EB2D6A">
        <w:rPr>
          <w:rFonts w:asciiTheme="minorHAnsi" w:hAnsiTheme="minorHAnsi" w:cstheme="minorHAnsi"/>
        </w:rPr>
        <w:t xml:space="preserve"> </w:t>
      </w:r>
    </w:p>
    <w:p w14:paraId="13EE1902"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Tara L. </w:t>
      </w:r>
      <w:r w:rsidRPr="00EB2D6A">
        <w:rPr>
          <w:rStyle w:val="Style13ptBold"/>
          <w:rFonts w:asciiTheme="minorHAnsi" w:hAnsiTheme="minorHAnsi" w:cstheme="minorHAnsi"/>
        </w:rPr>
        <w:t>Reinhart, et al. 21</w:t>
      </w:r>
      <w:r w:rsidRPr="00EB2D6A">
        <w:rPr>
          <w:rFonts w:asciiTheme="minorHAnsi" w:hAnsiTheme="minorHAnsi" w:cstheme="minorHAnsi"/>
        </w:rPr>
        <w:t xml:space="preserve">. **Head of Skadden, Arps, Slate, Meagher &amp; </w:t>
      </w:r>
      <w:proofErr w:type="spellStart"/>
      <w:r w:rsidRPr="00EB2D6A">
        <w:rPr>
          <w:rFonts w:asciiTheme="minorHAnsi" w:hAnsiTheme="minorHAnsi" w:cstheme="minorHAnsi"/>
        </w:rPr>
        <w:t>Flom</w:t>
      </w:r>
      <w:proofErr w:type="spellEnd"/>
      <w:r w:rsidRPr="00EB2D6A">
        <w:rPr>
          <w:rFonts w:asciiTheme="minorHAnsi" w:hAnsiTheme="minorHAnsi" w:cstheme="minorHAnsi"/>
        </w:rPr>
        <w:t xml:space="preserve"> LLP’s Antitrust/Competition Group. **Steven C. Sunshine, Co-head of Skadden, Arps, </w:t>
      </w:r>
      <w:proofErr w:type="spellStart"/>
      <w:r w:rsidRPr="00EB2D6A">
        <w:rPr>
          <w:rFonts w:asciiTheme="minorHAnsi" w:hAnsiTheme="minorHAnsi" w:cstheme="minorHAnsi"/>
        </w:rPr>
        <w:t>Slat</w:t>
      </w:r>
      <w:proofErr w:type="spellEnd"/>
      <w:r w:rsidRPr="00EB2D6A">
        <w:rPr>
          <w:rFonts w:asciiTheme="minorHAnsi" w:hAnsiTheme="minorHAnsi" w:cstheme="minorHAnsi"/>
        </w:rPr>
        <w:t xml:space="preserve">, Meagher &amp; </w:t>
      </w:r>
      <w:proofErr w:type="spellStart"/>
      <w:r w:rsidRPr="00EB2D6A">
        <w:rPr>
          <w:rFonts w:asciiTheme="minorHAnsi" w:hAnsiTheme="minorHAnsi" w:cstheme="minorHAnsi"/>
        </w:rPr>
        <w:t>Flom</w:t>
      </w:r>
      <w:proofErr w:type="spellEnd"/>
      <w:r w:rsidRPr="00EB2D6A">
        <w:rPr>
          <w:rFonts w:asciiTheme="minorHAnsi" w:hAnsiTheme="minorHAnsi" w:cstheme="minorHAnsi"/>
        </w:rPr>
        <w:t xml:space="preserve"> LLP’s Antitrust/Competition Group. **David P. Whales, antitrust lawyer with over 25 years of experience in both private and public sectors. **Julia Y. York, partner at Skadden, Arps, </w:t>
      </w:r>
      <w:proofErr w:type="spellStart"/>
      <w:r w:rsidRPr="00EB2D6A">
        <w:rPr>
          <w:rFonts w:asciiTheme="minorHAnsi" w:hAnsiTheme="minorHAnsi" w:cstheme="minorHAnsi"/>
        </w:rPr>
        <w:t>Slat</w:t>
      </w:r>
      <w:proofErr w:type="spellEnd"/>
      <w:r w:rsidRPr="00EB2D6A">
        <w:rPr>
          <w:rFonts w:asciiTheme="minorHAnsi" w:hAnsiTheme="minorHAnsi" w:cstheme="minorHAnsi"/>
        </w:rPr>
        <w:t xml:space="preserve">, Meagher &amp; </w:t>
      </w:r>
      <w:proofErr w:type="spellStart"/>
      <w:r w:rsidRPr="00EB2D6A">
        <w:rPr>
          <w:rFonts w:asciiTheme="minorHAnsi" w:hAnsiTheme="minorHAnsi" w:cstheme="minorHAnsi"/>
        </w:rPr>
        <w:t>Flom</w:t>
      </w:r>
      <w:proofErr w:type="spellEnd"/>
      <w:r w:rsidRPr="00EB2D6A">
        <w:rPr>
          <w:rFonts w:asciiTheme="minorHAnsi" w:hAnsiTheme="minorHAnsi" w:cstheme="minorHAnsi"/>
        </w:rPr>
        <w:t xml:space="preserve"> LLP. **</w:t>
      </w:r>
      <w:proofErr w:type="spellStart"/>
      <w:r w:rsidRPr="00EB2D6A">
        <w:rPr>
          <w:rFonts w:asciiTheme="minorHAnsi" w:hAnsiTheme="minorHAnsi" w:cstheme="minorHAnsi"/>
        </w:rPr>
        <w:t>Bre</w:t>
      </w:r>
      <w:proofErr w:type="spellEnd"/>
      <w:r w:rsidRPr="00EB2D6A">
        <w:rPr>
          <w:rFonts w:asciiTheme="minorHAnsi" w:hAnsiTheme="minorHAnsi" w:cstheme="minorHAnsi"/>
        </w:rPr>
        <w:t xml:space="preserve"> Jordan, associate at Skadden, Arps, </w:t>
      </w:r>
      <w:proofErr w:type="spellStart"/>
      <w:r w:rsidRPr="00EB2D6A">
        <w:rPr>
          <w:rFonts w:asciiTheme="minorHAnsi" w:hAnsiTheme="minorHAnsi" w:cstheme="minorHAnsi"/>
        </w:rPr>
        <w:t>Slat</w:t>
      </w:r>
      <w:proofErr w:type="spellEnd"/>
      <w:r w:rsidRPr="00EB2D6A">
        <w:rPr>
          <w:rFonts w:asciiTheme="minorHAnsi" w:hAnsiTheme="minorHAnsi" w:cstheme="minorHAnsi"/>
        </w:rPr>
        <w:t xml:space="preserve">, Meagher &amp; </w:t>
      </w:r>
      <w:proofErr w:type="spellStart"/>
      <w:r w:rsidRPr="00EB2D6A">
        <w:rPr>
          <w:rFonts w:asciiTheme="minorHAnsi" w:hAnsiTheme="minorHAnsi" w:cstheme="minorHAnsi"/>
        </w:rPr>
        <w:t>Flom</w:t>
      </w:r>
      <w:proofErr w:type="spellEnd"/>
      <w:r w:rsidRPr="00EB2D6A">
        <w:rPr>
          <w:rFonts w:asciiTheme="minorHAnsi" w:hAnsiTheme="minorHAnsi" w:cstheme="minorHAnsi"/>
        </w:rPr>
        <w:t xml:space="preserve"> LLP focusing on antitrust law. “Lina Khan’s Appointment as FTC Chair Reflects Biden Administration’s Aggressive Stance on Antitrust Enforcement.” 6/18/21. https://www.skadden.com/insights/publications/2021/06/lina-khans-appointment-as-ftc-chair</w:t>
      </w:r>
    </w:p>
    <w:p w14:paraId="3042108F" w14:textId="77777777" w:rsidR="00EE3315" w:rsidRPr="00EB2D6A" w:rsidRDefault="00EE3315" w:rsidP="00EE3315">
      <w:pPr>
        <w:rPr>
          <w:rFonts w:asciiTheme="minorHAnsi" w:hAnsiTheme="minorHAnsi" w:cstheme="minorHAnsi"/>
          <w:u w:val="single"/>
        </w:rPr>
      </w:pPr>
      <w:r w:rsidRPr="00EB2D6A">
        <w:rPr>
          <w:rFonts w:asciiTheme="minorHAnsi" w:hAnsiTheme="minorHAnsi" w:cstheme="minorHAnsi"/>
          <w:sz w:val="16"/>
        </w:rPr>
        <w:t xml:space="preserve">Second, like all antitrust enforcers, Ms. Khan and </w:t>
      </w:r>
      <w:r w:rsidRPr="00EB2D6A">
        <w:rPr>
          <w:rStyle w:val="StyleUnderline"/>
          <w:rFonts w:asciiTheme="minorHAnsi" w:hAnsiTheme="minorHAnsi" w:cstheme="minorHAnsi"/>
        </w:rPr>
        <w:t xml:space="preserve">the </w:t>
      </w:r>
      <w:r w:rsidRPr="00EB2D6A">
        <w:rPr>
          <w:rStyle w:val="StyleUnderline"/>
          <w:rFonts w:asciiTheme="minorHAnsi" w:hAnsiTheme="minorHAnsi" w:cstheme="minorHAnsi"/>
          <w:highlight w:val="cyan"/>
        </w:rPr>
        <w:t xml:space="preserve">FTC </w:t>
      </w:r>
      <w:r w:rsidRPr="00EB2D6A">
        <w:rPr>
          <w:rStyle w:val="StyleUnderline"/>
          <w:rFonts w:asciiTheme="minorHAnsi" w:hAnsiTheme="minorHAnsi" w:cstheme="minorHAnsi"/>
        </w:rPr>
        <w:t xml:space="preserve">will </w:t>
      </w:r>
      <w:r w:rsidRPr="00EB2D6A">
        <w:rPr>
          <w:rStyle w:val="StyleUnderline"/>
          <w:rFonts w:asciiTheme="minorHAnsi" w:hAnsiTheme="minorHAnsi" w:cstheme="minorHAnsi"/>
          <w:highlight w:val="cyan"/>
        </w:rPr>
        <w:t xml:space="preserve">face </w:t>
      </w:r>
      <w:r w:rsidRPr="00EB2D6A">
        <w:rPr>
          <w:rStyle w:val="StyleUnderline"/>
          <w:rFonts w:asciiTheme="minorHAnsi" w:hAnsiTheme="minorHAnsi" w:cstheme="minorHAnsi"/>
        </w:rPr>
        <w:t xml:space="preserve">resource </w:t>
      </w:r>
      <w:r w:rsidRPr="00EB2D6A">
        <w:rPr>
          <w:rStyle w:val="StyleUnderline"/>
          <w:rFonts w:asciiTheme="minorHAnsi" w:hAnsiTheme="minorHAnsi" w:cstheme="minorHAnsi"/>
          <w:highlight w:val="cyan"/>
        </w:rPr>
        <w:t>constraints</w:t>
      </w:r>
      <w:r w:rsidRPr="00EB2D6A">
        <w:rPr>
          <w:rFonts w:asciiTheme="minorHAnsi" w:hAnsiTheme="minorHAnsi" w:cstheme="minorHAnsi"/>
          <w:sz w:val="16"/>
        </w:rPr>
        <w:t xml:space="preserve">. Bringing </w:t>
      </w:r>
      <w:r w:rsidRPr="00EB2D6A">
        <w:rPr>
          <w:rStyle w:val="Emphasis"/>
          <w:rFonts w:asciiTheme="minorHAnsi" w:hAnsiTheme="minorHAnsi" w:cstheme="minorHAnsi"/>
          <w:highlight w:val="cyan"/>
        </w:rPr>
        <w:t>antitrust litigation is</w:t>
      </w:r>
      <w:r w:rsidRPr="00EB2D6A">
        <w:rPr>
          <w:rStyle w:val="Emphasis"/>
          <w:rFonts w:asciiTheme="minorHAnsi" w:hAnsiTheme="minorHAnsi" w:cstheme="minorHAnsi"/>
        </w:rPr>
        <w:t xml:space="preserve"> an </w:t>
      </w:r>
      <w:r w:rsidRPr="00EB2D6A">
        <w:rPr>
          <w:rStyle w:val="Emphasis"/>
          <w:rFonts w:asciiTheme="minorHAnsi" w:hAnsiTheme="minorHAnsi" w:cstheme="minorHAnsi"/>
          <w:highlight w:val="cyan"/>
        </w:rPr>
        <w:t xml:space="preserve">expensive and laborious </w:t>
      </w:r>
      <w:r w:rsidRPr="00EB2D6A">
        <w:rPr>
          <w:rStyle w:val="Emphasis"/>
          <w:rFonts w:asciiTheme="minorHAnsi" w:hAnsiTheme="minorHAnsi" w:cstheme="minorHAnsi"/>
        </w:rPr>
        <w:t>process</w:t>
      </w:r>
      <w:r w:rsidRPr="00EB2D6A">
        <w:rPr>
          <w:rFonts w:asciiTheme="minorHAnsi" w:hAnsiTheme="minorHAnsi" w:cstheme="minorHAnsi"/>
          <w:sz w:val="16"/>
        </w:rPr>
        <w:t xml:space="preserve">, often </w:t>
      </w:r>
      <w:r w:rsidRPr="00EB2D6A">
        <w:rPr>
          <w:rStyle w:val="StyleUnderline"/>
          <w:rFonts w:asciiTheme="minorHAnsi" w:hAnsiTheme="minorHAnsi" w:cstheme="minorHAnsi"/>
          <w:highlight w:val="cyan"/>
        </w:rPr>
        <w:t>requiring</w:t>
      </w:r>
      <w:r w:rsidRPr="00EB2D6A">
        <w:rPr>
          <w:rStyle w:val="StyleUnderline"/>
          <w:rFonts w:asciiTheme="minorHAnsi" w:hAnsiTheme="minorHAnsi" w:cstheme="minorHAnsi"/>
        </w:rPr>
        <w:t xml:space="preserve"> millions of dollars for expert fees and a large army of FTC </w:t>
      </w:r>
      <w:r w:rsidRPr="00EB2D6A">
        <w:rPr>
          <w:rStyle w:val="StyleUnderline"/>
          <w:rFonts w:asciiTheme="minorHAnsi" w:hAnsiTheme="minorHAnsi" w:cstheme="minorHAnsi"/>
          <w:highlight w:val="cyan"/>
        </w:rPr>
        <w:t>staff attorneys</w:t>
      </w:r>
      <w:r w:rsidRPr="00EB2D6A">
        <w:rPr>
          <w:rStyle w:val="StyleUnderline"/>
          <w:rFonts w:asciiTheme="minorHAnsi" w:hAnsiTheme="minorHAnsi" w:cstheme="minorHAnsi"/>
        </w:rPr>
        <w:t xml:space="preserve"> and </w:t>
      </w:r>
      <w:r w:rsidRPr="00EB2D6A">
        <w:rPr>
          <w:rStyle w:val="StyleUnderline"/>
          <w:rFonts w:asciiTheme="minorHAnsi" w:hAnsiTheme="minorHAnsi" w:cstheme="minorHAnsi"/>
          <w:highlight w:val="cyan"/>
        </w:rPr>
        <w:t>taking</w:t>
      </w:r>
      <w:r w:rsidRPr="00EB2D6A">
        <w:rPr>
          <w:rStyle w:val="StyleUnderline"/>
          <w:rFonts w:asciiTheme="minorHAnsi" w:hAnsiTheme="minorHAnsi" w:cstheme="minorHAnsi"/>
        </w:rPr>
        <w:t xml:space="preserve"> many months or even </w:t>
      </w:r>
      <w:r w:rsidRPr="00EB2D6A">
        <w:rPr>
          <w:rStyle w:val="StyleUnderline"/>
          <w:rFonts w:asciiTheme="minorHAnsi" w:hAnsiTheme="minorHAnsi" w:cstheme="minorHAnsi"/>
          <w:highlight w:val="cyan"/>
        </w:rPr>
        <w:t>years to accomplish</w:t>
      </w:r>
      <w:r w:rsidRPr="00EB2D6A">
        <w:rPr>
          <w:rFonts w:asciiTheme="minorHAnsi" w:hAnsiTheme="minorHAnsi" w:cstheme="minorHAnsi"/>
          <w:sz w:val="16"/>
        </w:rPr>
        <w:t xml:space="preserve">. Typically, </w:t>
      </w:r>
      <w:r w:rsidRPr="00EB2D6A">
        <w:rPr>
          <w:rStyle w:val="StyleUnderline"/>
          <w:rFonts w:asciiTheme="minorHAnsi" w:hAnsiTheme="minorHAnsi" w:cstheme="minorHAnsi"/>
        </w:rPr>
        <w:t xml:space="preserve">the </w:t>
      </w:r>
      <w:r w:rsidRPr="00EB2D6A">
        <w:rPr>
          <w:rStyle w:val="StyleUnderline"/>
          <w:rFonts w:asciiTheme="minorHAnsi" w:hAnsiTheme="minorHAnsi" w:cstheme="minorHAnsi"/>
          <w:highlight w:val="cyan"/>
        </w:rPr>
        <w:t xml:space="preserve">FTC can only litigate </w:t>
      </w:r>
      <w:r w:rsidRPr="00EB2D6A">
        <w:rPr>
          <w:rStyle w:val="StyleUnderline"/>
          <w:rFonts w:asciiTheme="minorHAnsi" w:hAnsiTheme="minorHAnsi" w:cstheme="minorHAnsi"/>
        </w:rPr>
        <w:t xml:space="preserve">a </w:t>
      </w:r>
      <w:r w:rsidRPr="00EB2D6A">
        <w:rPr>
          <w:rStyle w:val="Emphasis"/>
          <w:rFonts w:asciiTheme="minorHAnsi" w:hAnsiTheme="minorHAnsi" w:cstheme="minorHAnsi"/>
          <w:highlight w:val="cyan"/>
        </w:rPr>
        <w:t xml:space="preserve">handful </w:t>
      </w:r>
      <w:r w:rsidRPr="00EB2D6A">
        <w:rPr>
          <w:rStyle w:val="Emphasis"/>
          <w:rFonts w:asciiTheme="minorHAnsi" w:hAnsiTheme="minorHAnsi" w:cstheme="minorHAnsi"/>
        </w:rPr>
        <w:t>of antitrust matters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 xml:space="preserve">at </w:t>
      </w:r>
      <w:r w:rsidRPr="00EB2D6A">
        <w:rPr>
          <w:rStyle w:val="StyleUnderline"/>
          <w:rFonts w:asciiTheme="minorHAnsi" w:hAnsiTheme="minorHAnsi" w:cstheme="minorHAnsi"/>
        </w:rPr>
        <w:t xml:space="preserve">a </w:t>
      </w:r>
      <w:r w:rsidRPr="00EB2D6A">
        <w:rPr>
          <w:rStyle w:val="StyleUnderline"/>
          <w:rFonts w:asciiTheme="minorHAnsi" w:hAnsiTheme="minorHAnsi" w:cstheme="minorHAnsi"/>
          <w:highlight w:val="cyan"/>
        </w:rPr>
        <w:t>time</w:t>
      </w:r>
      <w:r w:rsidRPr="00EB2D6A">
        <w:rPr>
          <w:rFonts w:asciiTheme="minorHAnsi" w:hAnsiTheme="minorHAnsi" w:cstheme="minorHAnsi"/>
          <w:sz w:val="16"/>
        </w:rPr>
        <w:t xml:space="preserve">. It seems likely that Congress will provide more funding to the FTC in the current environment, but </w:t>
      </w:r>
      <w:r w:rsidRPr="00EB2D6A">
        <w:rPr>
          <w:rStyle w:val="StyleUnderline"/>
          <w:rFonts w:asciiTheme="minorHAnsi" w:hAnsiTheme="minorHAnsi" w:cstheme="minorHAnsi"/>
        </w:rPr>
        <w:t>even with</w:t>
      </w:r>
      <w:r w:rsidRPr="00EB2D6A">
        <w:rPr>
          <w:rFonts w:asciiTheme="minorHAnsi" w:hAnsiTheme="minorHAnsi" w:cstheme="minorHAnsi"/>
          <w:sz w:val="16"/>
        </w:rPr>
        <w:t xml:space="preserve"> these </w:t>
      </w:r>
      <w:r w:rsidRPr="00EB2D6A">
        <w:rPr>
          <w:rStyle w:val="StyleUnderline"/>
          <w:rFonts w:asciiTheme="minorHAnsi" w:hAnsiTheme="minorHAnsi" w:cstheme="minorHAnsi"/>
        </w:rPr>
        <w:t xml:space="preserve">extra resources, the </w:t>
      </w:r>
      <w:r w:rsidRPr="00EB2D6A">
        <w:rPr>
          <w:rStyle w:val="Emphasis"/>
          <w:rFonts w:asciiTheme="minorHAnsi" w:hAnsiTheme="minorHAnsi" w:cstheme="minorHAnsi"/>
          <w:highlight w:val="cyan"/>
        </w:rPr>
        <w:t xml:space="preserve">FTC </w:t>
      </w:r>
      <w:r w:rsidRPr="00EB2D6A">
        <w:rPr>
          <w:rStyle w:val="Emphasis"/>
          <w:rFonts w:asciiTheme="minorHAnsi" w:hAnsiTheme="minorHAnsi" w:cstheme="minorHAnsi"/>
        </w:rPr>
        <w:t xml:space="preserve">will still </w:t>
      </w:r>
      <w:r w:rsidRPr="00EB2D6A">
        <w:rPr>
          <w:rStyle w:val="Emphasis"/>
          <w:rFonts w:asciiTheme="minorHAnsi" w:hAnsiTheme="minorHAnsi" w:cstheme="minorHAnsi"/>
          <w:highlight w:val="cyan"/>
        </w:rPr>
        <w:t xml:space="preserve">have to pick </w:t>
      </w:r>
      <w:r w:rsidRPr="00EB2D6A">
        <w:rPr>
          <w:rStyle w:val="Emphasis"/>
          <w:rFonts w:asciiTheme="minorHAnsi" w:hAnsiTheme="minorHAnsi" w:cstheme="minorHAnsi"/>
        </w:rPr>
        <w:t xml:space="preserve">its </w:t>
      </w:r>
      <w:r w:rsidRPr="00EB2D6A">
        <w:rPr>
          <w:rStyle w:val="Emphasis"/>
          <w:rFonts w:asciiTheme="minorHAnsi" w:hAnsiTheme="minorHAnsi" w:cstheme="minorHAnsi"/>
          <w:highlight w:val="cyan"/>
        </w:rPr>
        <w:t>cases carefully</w:t>
      </w:r>
      <w:r w:rsidRPr="00EB2D6A">
        <w:rPr>
          <w:rStyle w:val="StyleUnderline"/>
          <w:rFonts w:asciiTheme="minorHAnsi" w:hAnsiTheme="minorHAnsi" w:cstheme="minorHAnsi"/>
        </w:rPr>
        <w:t xml:space="preserve"> and cannot challenge every deal or every instance of alleged unlawful conduct.</w:t>
      </w:r>
    </w:p>
    <w:p w14:paraId="71820594" w14:textId="77777777" w:rsidR="00EE3315" w:rsidRPr="00EB2D6A" w:rsidRDefault="00EE3315" w:rsidP="00EE3315">
      <w:pPr>
        <w:rPr>
          <w:rFonts w:asciiTheme="minorHAnsi" w:hAnsiTheme="minorHAnsi" w:cstheme="minorHAnsi"/>
        </w:rPr>
      </w:pPr>
    </w:p>
    <w:p w14:paraId="241CF17C"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Trades off with other priorities---that guts the Right to Repair. </w:t>
      </w:r>
    </w:p>
    <w:p w14:paraId="0568D920"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Alden </w:t>
      </w:r>
      <w:r w:rsidRPr="00EB2D6A">
        <w:rPr>
          <w:rStyle w:val="Style13ptBold"/>
          <w:rFonts w:asciiTheme="minorHAnsi" w:hAnsiTheme="minorHAnsi" w:cstheme="minorHAnsi"/>
        </w:rPr>
        <w:t>Abbott 21</w:t>
      </w:r>
      <w:r w:rsidRPr="00EB2D6A">
        <w:rPr>
          <w:rFonts w:asciiTheme="minorHAnsi" w:hAnsiTheme="minorHAnsi" w:cstheme="minorHAnsi"/>
        </w:rPr>
        <w:t xml:space="preserve">. Senior Research Fellow, </w:t>
      </w:r>
      <w:proofErr w:type="spellStart"/>
      <w:r w:rsidRPr="00EB2D6A">
        <w:rPr>
          <w:rFonts w:asciiTheme="minorHAnsi" w:hAnsiTheme="minorHAnsi" w:cstheme="minorHAnsi"/>
        </w:rPr>
        <w:t>Mercatus</w:t>
      </w:r>
      <w:proofErr w:type="spellEnd"/>
      <w:r w:rsidRPr="00EB2D6A">
        <w:rPr>
          <w:rFonts w:asciiTheme="minorHAnsi" w:hAnsiTheme="minorHAnsi" w:cstheme="minorHAnsi"/>
        </w:rPr>
        <w:t xml:space="preserve"> Center, 4/29/21. “Lack of Resources and Lack of Authority Over Nonprofit Organizations Are the Biggest Hindrances to Antitrust Enforcement in Healthcare.” https://www.mercatus.org/publications/antitrust-and-competition/lack-resources-and-lack-authority-over-nonprofit</w:t>
      </w:r>
    </w:p>
    <w:p w14:paraId="225E4125"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Appropriate federal antitrust and consumer protection enforcement is good for the American economy. It promotes enhanced competition and consumer welfare. Regrettably, however, </w:t>
      </w:r>
      <w:r w:rsidRPr="00EB2D6A">
        <w:rPr>
          <w:rStyle w:val="StyleUnderline"/>
          <w:rFonts w:asciiTheme="minorHAnsi" w:hAnsiTheme="minorHAnsi" w:cstheme="minorHAnsi"/>
        </w:rPr>
        <w:t xml:space="preserve">the effectiveness of </w:t>
      </w:r>
      <w:r w:rsidRPr="00EB2D6A">
        <w:rPr>
          <w:rStyle w:val="StyleUnderline"/>
          <w:rFonts w:asciiTheme="minorHAnsi" w:hAnsiTheme="minorHAnsi" w:cstheme="minorHAnsi"/>
          <w:highlight w:val="cyan"/>
        </w:rPr>
        <w:t>federal enforcement</w:t>
      </w:r>
      <w:r w:rsidRPr="00EB2D6A">
        <w:rPr>
          <w:rFonts w:asciiTheme="minorHAnsi" w:hAnsiTheme="minorHAnsi" w:cstheme="minorHAnsi"/>
          <w:sz w:val="16"/>
        </w:rPr>
        <w:t xml:space="preserve"> in achieving these benefits </w:t>
      </w:r>
      <w:r w:rsidRPr="00EB2D6A">
        <w:rPr>
          <w:rStyle w:val="StyleUnderline"/>
          <w:rFonts w:asciiTheme="minorHAnsi" w:hAnsiTheme="minorHAnsi" w:cstheme="minorHAnsi"/>
          <w:highlight w:val="cyan"/>
        </w:rPr>
        <w:t xml:space="preserve">is threatened by </w:t>
      </w:r>
      <w:r w:rsidRPr="00EB2D6A">
        <w:rPr>
          <w:rStyle w:val="Emphasis"/>
          <w:rFonts w:asciiTheme="minorHAnsi" w:hAnsiTheme="minorHAnsi" w:cstheme="minorHAnsi"/>
          <w:highlight w:val="cyan"/>
        </w:rPr>
        <w:t>insufficient resources</w:t>
      </w:r>
      <w:r w:rsidRPr="00EB2D6A">
        <w:rPr>
          <w:rFonts w:asciiTheme="minorHAnsi" w:hAnsiTheme="minorHAnsi" w:cstheme="minorHAnsi"/>
          <w:sz w:val="16"/>
          <w:highlight w:val="cyan"/>
        </w:rPr>
        <w:t>.</w:t>
      </w:r>
      <w:r w:rsidRPr="00EB2D6A">
        <w:rPr>
          <w:rFonts w:asciiTheme="minorHAnsi" w:hAnsiTheme="minorHAnsi" w:cstheme="minorHAnsi"/>
          <w:sz w:val="16"/>
        </w:rPr>
        <w:t xml:space="preserve"> As </w:t>
      </w:r>
      <w:r w:rsidRPr="00EB2D6A">
        <w:rPr>
          <w:rStyle w:val="StyleUnderline"/>
          <w:rFonts w:asciiTheme="minorHAnsi" w:hAnsiTheme="minorHAnsi" w:cstheme="minorHAnsi"/>
        </w:rPr>
        <w:t>FTC Acting Chair</w:t>
      </w:r>
      <w:r w:rsidRPr="00EB2D6A">
        <w:rPr>
          <w:rFonts w:asciiTheme="minorHAnsi" w:hAnsiTheme="minorHAnsi" w:cstheme="minorHAnsi"/>
          <w:sz w:val="16"/>
        </w:rPr>
        <w:t xml:space="preserve"> Rebecca Kelly Slaughter </w:t>
      </w:r>
      <w:r w:rsidRPr="00EB2D6A">
        <w:rPr>
          <w:rStyle w:val="StyleUnderline"/>
          <w:rFonts w:asciiTheme="minorHAnsi" w:hAnsiTheme="minorHAnsi" w:cstheme="minorHAnsi"/>
        </w:rPr>
        <w:t>explained</w:t>
      </w:r>
      <w:r w:rsidRPr="00EB2D6A">
        <w:rPr>
          <w:rFonts w:asciiTheme="minorHAnsi" w:hAnsiTheme="minorHAnsi" w:cstheme="minorHAnsi"/>
          <w:sz w:val="16"/>
        </w:rPr>
        <w:t xml:space="preserve"> in her April 20 testimony before the US Senate Committee on Commerce, Science, and Transportation, </w:t>
      </w:r>
      <w:r w:rsidRPr="00EB2D6A">
        <w:rPr>
          <w:rStyle w:val="StyleUnderline"/>
          <w:rFonts w:asciiTheme="minorHAnsi" w:hAnsiTheme="minorHAnsi" w:cstheme="minorHAnsi"/>
        </w:rPr>
        <w:t xml:space="preserve">FTC employment has remained </w:t>
      </w:r>
      <w:r w:rsidRPr="00EB2D6A">
        <w:rPr>
          <w:rStyle w:val="Emphasis"/>
          <w:rFonts w:asciiTheme="minorHAnsi" w:hAnsiTheme="minorHAnsi" w:cstheme="minorHAnsi"/>
        </w:rPr>
        <w:t>flat despite a growing workload</w:t>
      </w:r>
      <w:r w:rsidRPr="00EB2D6A">
        <w:rPr>
          <w:rFonts w:asciiTheme="minorHAnsi" w:hAnsiTheme="minorHAnsi" w:cstheme="minorHAnsi"/>
          <w:sz w:val="16"/>
        </w:rPr>
        <w:t xml:space="preserve">, </w:t>
      </w:r>
      <w:r w:rsidRPr="00EB2D6A">
        <w:rPr>
          <w:rStyle w:val="StyleUnderline"/>
          <w:rFonts w:asciiTheme="minorHAnsi" w:hAnsiTheme="minorHAnsi" w:cstheme="minorHAnsi"/>
        </w:rPr>
        <w:t>with merger filings doubling in recent years</w:t>
      </w:r>
      <w:r w:rsidRPr="00EB2D6A">
        <w:rPr>
          <w:rFonts w:asciiTheme="minorHAnsi" w:hAnsiTheme="minorHAnsi" w:cstheme="minorHAnsi"/>
          <w:sz w:val="16"/>
        </w:rPr>
        <w:t xml:space="preserve">. Lauren </w:t>
      </w:r>
      <w:proofErr w:type="spellStart"/>
      <w:r w:rsidRPr="00EB2D6A">
        <w:rPr>
          <w:rFonts w:asciiTheme="minorHAnsi" w:hAnsiTheme="minorHAnsi" w:cstheme="minorHAnsi"/>
          <w:sz w:val="16"/>
        </w:rPr>
        <w:t>Feiner</w:t>
      </w:r>
      <w:proofErr w:type="spellEnd"/>
      <w:r w:rsidRPr="00EB2D6A">
        <w:rPr>
          <w:rFonts w:asciiTheme="minorHAnsi" w:hAnsiTheme="minorHAnsi" w:cstheme="minorHAnsi"/>
          <w:sz w:val="16"/>
        </w:rPr>
        <w:t xml:space="preserve"> reports on that testimony:</w:t>
      </w:r>
    </w:p>
    <w:p w14:paraId="14F5FBD7"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w:t>
      </w:r>
      <w:r w:rsidRPr="00EB2D6A">
        <w:rPr>
          <w:rStyle w:val="StyleUnderline"/>
          <w:rFonts w:asciiTheme="minorHAnsi" w:hAnsiTheme="minorHAnsi" w:cstheme="minorHAnsi"/>
        </w:rPr>
        <w:t xml:space="preserve">The </w:t>
      </w:r>
      <w:r w:rsidRPr="00EB2D6A">
        <w:rPr>
          <w:rStyle w:val="StyleUnderline"/>
          <w:rFonts w:asciiTheme="minorHAnsi" w:hAnsiTheme="minorHAnsi" w:cstheme="minorHAnsi"/>
          <w:highlight w:val="cyan"/>
        </w:rPr>
        <w:t xml:space="preserve">absence of resources means </w:t>
      </w:r>
      <w:r w:rsidRPr="00EB2D6A">
        <w:rPr>
          <w:rStyle w:val="StyleUnderline"/>
          <w:rFonts w:asciiTheme="minorHAnsi" w:hAnsiTheme="minorHAnsi" w:cstheme="minorHAnsi"/>
        </w:rPr>
        <w:t xml:space="preserve">that our </w:t>
      </w:r>
      <w:r w:rsidRPr="00EB2D6A">
        <w:rPr>
          <w:rStyle w:val="Emphasis"/>
          <w:rFonts w:asciiTheme="minorHAnsi" w:hAnsiTheme="minorHAnsi" w:cstheme="minorHAnsi"/>
          <w:highlight w:val="cyan"/>
        </w:rPr>
        <w:t>enforcement decisions are harder</w:t>
      </w:r>
      <w:r w:rsidRPr="00EB2D6A">
        <w:rPr>
          <w:rStyle w:val="StyleUnderline"/>
          <w:rFonts w:asciiTheme="minorHAnsi" w:hAnsiTheme="minorHAnsi" w:cstheme="minorHAnsi"/>
        </w:rPr>
        <w:t>,” [Slaughter] said</w:t>
      </w:r>
      <w:r w:rsidRPr="00EB2D6A">
        <w:rPr>
          <w:rFonts w:asciiTheme="minorHAnsi" w:hAnsiTheme="minorHAnsi" w:cstheme="minorHAnsi"/>
          <w:sz w:val="16"/>
        </w:rPr>
        <w:t>. “</w:t>
      </w:r>
      <w:r w:rsidRPr="00EB2D6A">
        <w:rPr>
          <w:rStyle w:val="StyleUnderline"/>
          <w:rFonts w:asciiTheme="minorHAnsi" w:hAnsiTheme="minorHAnsi" w:cstheme="minorHAnsi"/>
        </w:rPr>
        <w:t xml:space="preserve">If we think that we have a real case, a real law violation in front of us, but a settlement on the table that is maybe OK but doesn’t get the job done, </w:t>
      </w:r>
      <w:r w:rsidRPr="00EB2D6A">
        <w:rPr>
          <w:rStyle w:val="StyleUnderline"/>
          <w:rFonts w:asciiTheme="minorHAnsi" w:hAnsiTheme="minorHAnsi" w:cstheme="minorHAnsi"/>
          <w:highlight w:val="cyan"/>
        </w:rPr>
        <w:t xml:space="preserve">we have to </w:t>
      </w:r>
      <w:r w:rsidRPr="00EB2D6A">
        <w:rPr>
          <w:rStyle w:val="Emphasis"/>
          <w:rFonts w:asciiTheme="minorHAnsi" w:hAnsiTheme="minorHAnsi" w:cstheme="minorHAnsi"/>
          <w:highlight w:val="cyan"/>
        </w:rPr>
        <w:t>make difficult decisions</w:t>
      </w:r>
      <w:r w:rsidRPr="00EB2D6A">
        <w:rPr>
          <w:rStyle w:val="StyleUnderline"/>
          <w:rFonts w:asciiTheme="minorHAnsi" w:hAnsiTheme="minorHAnsi" w:cstheme="minorHAnsi"/>
          <w:highlight w:val="cyan"/>
        </w:rPr>
        <w:t xml:space="preserve"> about </w:t>
      </w:r>
      <w:r w:rsidRPr="00EB2D6A">
        <w:rPr>
          <w:rStyle w:val="StyleUnderline"/>
          <w:rFonts w:asciiTheme="minorHAnsi" w:hAnsiTheme="minorHAnsi" w:cstheme="minorHAnsi"/>
        </w:rPr>
        <w:t xml:space="preserve">whether it’s worth </w:t>
      </w:r>
      <w:r w:rsidRPr="00EB2D6A">
        <w:rPr>
          <w:rStyle w:val="StyleUnderline"/>
          <w:rFonts w:asciiTheme="minorHAnsi" w:hAnsiTheme="minorHAnsi" w:cstheme="minorHAnsi"/>
          <w:highlight w:val="cyan"/>
        </w:rPr>
        <w:t xml:space="preserve">spending </w:t>
      </w:r>
      <w:r w:rsidRPr="00EB2D6A">
        <w:rPr>
          <w:rStyle w:val="StyleUnderline"/>
          <w:rFonts w:asciiTheme="minorHAnsi" w:hAnsiTheme="minorHAnsi" w:cstheme="minorHAnsi"/>
        </w:rPr>
        <w:t xml:space="preserve">a lot of taxpayer dollars </w:t>
      </w:r>
      <w:r w:rsidRPr="00EB2D6A">
        <w:rPr>
          <w:rStyle w:val="StyleUnderline"/>
          <w:rFonts w:asciiTheme="minorHAnsi" w:hAnsiTheme="minorHAnsi" w:cstheme="minorHAnsi"/>
          <w:highlight w:val="cyan"/>
        </w:rPr>
        <w:t xml:space="preserve">to </w:t>
      </w:r>
      <w:r w:rsidRPr="00EB2D6A">
        <w:rPr>
          <w:rStyle w:val="StyleUnderline"/>
          <w:rFonts w:asciiTheme="minorHAnsi" w:hAnsiTheme="minorHAnsi" w:cstheme="minorHAnsi"/>
        </w:rPr>
        <w:t xml:space="preserve">go </w:t>
      </w:r>
      <w:r w:rsidRPr="00EB2D6A">
        <w:rPr>
          <w:rStyle w:val="StyleUnderline"/>
          <w:rFonts w:asciiTheme="minorHAnsi" w:hAnsiTheme="minorHAnsi" w:cstheme="minorHAnsi"/>
          <w:highlight w:val="cyan"/>
        </w:rPr>
        <w:t>sue the companies who are going to come in with many</w:t>
      </w:r>
      <w:r w:rsidRPr="00EB2D6A">
        <w:rPr>
          <w:rStyle w:val="StyleUnderline"/>
          <w:rFonts w:asciiTheme="minorHAnsi" w:hAnsiTheme="minorHAnsi" w:cstheme="minorHAnsi"/>
        </w:rPr>
        <w:t xml:space="preserve">, many law firms worth of </w:t>
      </w:r>
      <w:r w:rsidRPr="00EB2D6A">
        <w:rPr>
          <w:rStyle w:val="StyleUnderline"/>
          <w:rFonts w:asciiTheme="minorHAnsi" w:hAnsiTheme="minorHAnsi" w:cstheme="minorHAnsi"/>
          <w:highlight w:val="cyan"/>
        </w:rPr>
        <w:t xml:space="preserve">attorneys and expensive </w:t>
      </w:r>
      <w:r w:rsidRPr="00EB2D6A">
        <w:rPr>
          <w:rStyle w:val="StyleUnderline"/>
          <w:rFonts w:asciiTheme="minorHAnsi" w:hAnsiTheme="minorHAnsi" w:cstheme="minorHAnsi"/>
        </w:rPr>
        <w:t xml:space="preserve">economic </w:t>
      </w:r>
      <w:r w:rsidRPr="00EB2D6A">
        <w:rPr>
          <w:rStyle w:val="StyleUnderline"/>
          <w:rFonts w:asciiTheme="minorHAnsi" w:hAnsiTheme="minorHAnsi" w:cstheme="minorHAnsi"/>
          <w:highlight w:val="cyan"/>
        </w:rPr>
        <w:t>experts, versus taking that settlement</w:t>
      </w:r>
      <w:r w:rsidRPr="00EB2D6A">
        <w:rPr>
          <w:rFonts w:asciiTheme="minorHAnsi" w:hAnsiTheme="minorHAnsi" w:cstheme="minorHAnsi"/>
          <w:sz w:val="16"/>
        </w:rPr>
        <w:t>.”</w:t>
      </w:r>
    </w:p>
    <w:p w14:paraId="3BCB20F3"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I can attest to the accuracy of Slaughter’s observation, based on my experience as FTC general counsel in the Trump Administration. During my tenure, </w:t>
      </w:r>
      <w:r w:rsidRPr="00EB2D6A">
        <w:rPr>
          <w:rStyle w:val="StyleUnderline"/>
          <w:rFonts w:asciiTheme="minorHAnsi" w:hAnsiTheme="minorHAnsi" w:cstheme="minorHAnsi"/>
          <w:highlight w:val="cyan"/>
        </w:rPr>
        <w:t>the</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FTC</w:t>
      </w:r>
      <w:r w:rsidRPr="00EB2D6A">
        <w:rPr>
          <w:rStyle w:val="StyleUnderline"/>
          <w:rFonts w:asciiTheme="minorHAnsi" w:hAnsiTheme="minorHAnsi" w:cstheme="minorHAnsi"/>
        </w:rPr>
        <w:t xml:space="preserve"> did indeed </w:t>
      </w:r>
      <w:r w:rsidRPr="00EB2D6A">
        <w:rPr>
          <w:rStyle w:val="StyleUnderline"/>
          <w:rFonts w:asciiTheme="minorHAnsi" w:hAnsiTheme="minorHAnsi" w:cstheme="minorHAnsi"/>
          <w:highlight w:val="cyan"/>
        </w:rPr>
        <w:t xml:space="preserve">have to contend with </w:t>
      </w:r>
      <w:r w:rsidRPr="00EB2D6A">
        <w:rPr>
          <w:rStyle w:val="Emphasis"/>
          <w:rFonts w:asciiTheme="minorHAnsi" w:hAnsiTheme="minorHAnsi" w:cstheme="minorHAnsi"/>
          <w:highlight w:val="cyan"/>
        </w:rPr>
        <w:t>resource limitations</w:t>
      </w:r>
      <w:r w:rsidRPr="00EB2D6A">
        <w:rPr>
          <w:rStyle w:val="StyleUnderline"/>
          <w:rFonts w:asciiTheme="minorHAnsi" w:hAnsiTheme="minorHAnsi" w:cstheme="minorHAnsi"/>
          <w:highlight w:val="cyan"/>
        </w:rPr>
        <w:t xml:space="preserve"> that </w:t>
      </w:r>
      <w:r w:rsidRPr="00EB2D6A">
        <w:rPr>
          <w:rStyle w:val="Emphasis"/>
          <w:rFonts w:asciiTheme="minorHAnsi" w:hAnsiTheme="minorHAnsi" w:cstheme="minorHAnsi"/>
          <w:highlight w:val="cyan"/>
        </w:rPr>
        <w:t>adversely affected</w:t>
      </w:r>
      <w:r w:rsidRPr="00EB2D6A">
        <w:rPr>
          <w:rFonts w:asciiTheme="minorHAnsi" w:hAnsiTheme="minorHAnsi" w:cstheme="minorHAnsi"/>
          <w:sz w:val="16"/>
        </w:rPr>
        <w:t xml:space="preserve"> merger </w:t>
      </w:r>
      <w:r w:rsidRPr="00EB2D6A">
        <w:rPr>
          <w:rStyle w:val="Emphasis"/>
          <w:rFonts w:asciiTheme="minorHAnsi" w:hAnsiTheme="minorHAnsi" w:cstheme="minorHAnsi"/>
        </w:rPr>
        <w:t xml:space="preserve">enforcement </w:t>
      </w:r>
      <w:r w:rsidRPr="00EB2D6A">
        <w:rPr>
          <w:rStyle w:val="Emphasis"/>
          <w:rFonts w:asciiTheme="minorHAnsi" w:hAnsiTheme="minorHAnsi" w:cstheme="minorHAnsi"/>
          <w:highlight w:val="cyan"/>
        </w:rPr>
        <w:t>decision-making</w:t>
      </w:r>
      <w:r w:rsidRPr="00EB2D6A">
        <w:rPr>
          <w:rFonts w:asciiTheme="minorHAnsi" w:hAnsiTheme="minorHAnsi" w:cstheme="minorHAnsi"/>
          <w:sz w:val="16"/>
        </w:rPr>
        <w:t>.</w:t>
      </w:r>
    </w:p>
    <w:p w14:paraId="7ABBECCE" w14:textId="77777777" w:rsidR="00EE3315" w:rsidRPr="00EB2D6A" w:rsidRDefault="00EE3315" w:rsidP="00EE3315">
      <w:pPr>
        <w:rPr>
          <w:rFonts w:asciiTheme="minorHAnsi" w:hAnsiTheme="minorHAnsi" w:cstheme="minorHAnsi"/>
          <w:sz w:val="16"/>
        </w:rPr>
      </w:pPr>
    </w:p>
    <w:p w14:paraId="16789592" w14:textId="77777777" w:rsidR="00EE3315" w:rsidRPr="00EB2D6A" w:rsidRDefault="00EE3315" w:rsidP="00EE3315">
      <w:pPr>
        <w:rPr>
          <w:rFonts w:asciiTheme="minorHAnsi" w:hAnsiTheme="minorHAnsi" w:cstheme="minorHAnsi"/>
        </w:rPr>
      </w:pPr>
    </w:p>
    <w:p w14:paraId="2B0EC9E6" w14:textId="77777777" w:rsidR="00EE3315" w:rsidRPr="00EB2D6A" w:rsidRDefault="00EE3315" w:rsidP="00EE3315">
      <w:pPr>
        <w:pStyle w:val="Heading4"/>
        <w:rPr>
          <w:rFonts w:asciiTheme="minorHAnsi" w:hAnsiTheme="minorHAnsi" w:cstheme="minorHAnsi"/>
        </w:rPr>
      </w:pPr>
      <w:proofErr w:type="spellStart"/>
      <w:r w:rsidRPr="00EB2D6A">
        <w:rPr>
          <w:rFonts w:asciiTheme="minorHAnsi" w:hAnsiTheme="minorHAnsi" w:cstheme="minorHAnsi"/>
        </w:rPr>
        <w:t>RtR</w:t>
      </w:r>
      <w:proofErr w:type="spellEnd"/>
      <w:r w:rsidRPr="00EB2D6A">
        <w:rPr>
          <w:rFonts w:asciiTheme="minorHAnsi" w:hAnsiTheme="minorHAnsi" w:cstheme="minorHAnsi"/>
        </w:rPr>
        <w:t xml:space="preserve"> is key to food resiliency – restrictions waste </w:t>
      </w:r>
      <w:r w:rsidRPr="00EB2D6A">
        <w:rPr>
          <w:rFonts w:asciiTheme="minorHAnsi" w:hAnsiTheme="minorHAnsi" w:cstheme="minorHAnsi"/>
          <w:u w:val="single"/>
        </w:rPr>
        <w:t>critical time</w:t>
      </w:r>
    </w:p>
    <w:p w14:paraId="71643772" w14:textId="77777777" w:rsidR="00EE3315" w:rsidRPr="00EB2D6A" w:rsidRDefault="00EE3315" w:rsidP="00EE3315">
      <w:pPr>
        <w:rPr>
          <w:rStyle w:val="Style13ptBold"/>
          <w:rFonts w:asciiTheme="minorHAnsi" w:hAnsiTheme="minorHAnsi" w:cstheme="minorHAnsi"/>
          <w:b w:val="0"/>
        </w:rPr>
      </w:pPr>
      <w:r w:rsidRPr="00EB2D6A">
        <w:rPr>
          <w:rStyle w:val="Style13ptBold"/>
          <w:rFonts w:asciiTheme="minorHAnsi" w:hAnsiTheme="minorHAnsi" w:cstheme="minorHAnsi"/>
          <w:b w:val="0"/>
        </w:rPr>
        <w:t xml:space="preserve">Kari </w:t>
      </w:r>
      <w:r w:rsidRPr="00EB2D6A">
        <w:rPr>
          <w:rStyle w:val="Style13ptBold"/>
          <w:rFonts w:asciiTheme="minorHAnsi" w:hAnsiTheme="minorHAnsi" w:cstheme="minorHAnsi"/>
        </w:rPr>
        <w:t>Paul 8/2</w:t>
      </w:r>
      <w:r w:rsidRPr="00EB2D6A">
        <w:rPr>
          <w:rStyle w:val="Style13ptBold"/>
          <w:rFonts w:asciiTheme="minorHAnsi" w:hAnsiTheme="minorHAnsi" w:cstheme="minorHAnsi"/>
          <w:b w:val="0"/>
        </w:rPr>
        <w:t xml:space="preserve">. technology reporter for Guardian US. “Why right to repair matters – according to a farmer, a medical worker, a computer store owner.” The Guardian. 8/2/21. </w:t>
      </w:r>
      <w:hyperlink r:id="rId12" w:history="1">
        <w:r w:rsidRPr="00EB2D6A">
          <w:rPr>
            <w:rStyle w:val="Hyperlink"/>
            <w:rFonts w:asciiTheme="minorHAnsi" w:hAnsiTheme="minorHAnsi" w:cstheme="minorHAnsi"/>
            <w:sz w:val="26"/>
          </w:rPr>
          <w:t>https://www.theguardian.com/technology/2021/aug/02/why-right-to-repair-matters-according-to-a-farmer-a-medical-worker-a-computer-store-owner</w:t>
        </w:r>
      </w:hyperlink>
    </w:p>
    <w:p w14:paraId="2CB007C7" w14:textId="77777777" w:rsidR="00EE3315" w:rsidRPr="00EB2D6A" w:rsidRDefault="00EE3315" w:rsidP="00EE3315">
      <w:pPr>
        <w:rPr>
          <w:rFonts w:asciiTheme="minorHAnsi" w:hAnsiTheme="minorHAnsi" w:cstheme="minorHAnsi"/>
          <w:u w:val="single"/>
        </w:rPr>
      </w:pPr>
      <w:r w:rsidRPr="00EB2D6A">
        <w:rPr>
          <w:rFonts w:asciiTheme="minorHAnsi" w:hAnsiTheme="minorHAnsi" w:cstheme="minorHAnsi"/>
        </w:rPr>
        <w:t>The farmer: ‘</w:t>
      </w:r>
      <w:r w:rsidRPr="00EB2D6A">
        <w:rPr>
          <w:rFonts w:asciiTheme="minorHAnsi" w:hAnsiTheme="minorHAnsi" w:cstheme="minorHAnsi"/>
          <w:u w:val="single"/>
        </w:rPr>
        <w:t>Right to repair is going to save some lives’</w:t>
      </w:r>
    </w:p>
    <w:p w14:paraId="78271E67" w14:textId="77777777" w:rsidR="00EE3315" w:rsidRPr="00EB2D6A" w:rsidRDefault="00EE3315" w:rsidP="00EE3315">
      <w:pPr>
        <w:rPr>
          <w:rFonts w:asciiTheme="minorHAnsi" w:hAnsiTheme="minorHAnsi" w:cstheme="minorHAnsi"/>
          <w:u w:val="single"/>
        </w:rPr>
      </w:pPr>
      <w:r w:rsidRPr="00EB2D6A">
        <w:rPr>
          <w:rFonts w:asciiTheme="minorHAnsi" w:hAnsiTheme="minorHAnsi" w:cstheme="minorHAnsi"/>
        </w:rPr>
        <w:t xml:space="preserve">Walter </w:t>
      </w:r>
      <w:r w:rsidRPr="00EB2D6A">
        <w:rPr>
          <w:rFonts w:asciiTheme="minorHAnsi" w:hAnsiTheme="minorHAnsi" w:cstheme="minorHAnsi"/>
          <w:u w:val="single"/>
        </w:rPr>
        <w:t>Schweitzer is a 59-year-old farmer in Montana</w:t>
      </w:r>
      <w:r w:rsidRPr="00EB2D6A">
        <w:rPr>
          <w:rFonts w:asciiTheme="minorHAnsi" w:hAnsiTheme="minorHAnsi" w:cstheme="minorHAnsi"/>
        </w:rPr>
        <w:t xml:space="preserve"> who has been working in agriculture his whole life and advocating for the right to repair for more than a decade. </w:t>
      </w:r>
      <w:r w:rsidRPr="00EB2D6A">
        <w:rPr>
          <w:rFonts w:asciiTheme="minorHAnsi" w:hAnsiTheme="minorHAnsi" w:cstheme="minorHAnsi"/>
          <w:u w:val="single"/>
        </w:rPr>
        <w:t>For him</w:t>
      </w:r>
      <w:r w:rsidRPr="00EB2D6A">
        <w:rPr>
          <w:rFonts w:asciiTheme="minorHAnsi" w:hAnsiTheme="minorHAnsi" w:cstheme="minorHAnsi"/>
        </w:rPr>
        <w:t xml:space="preserve">, Biden </w:t>
      </w:r>
      <w:r w:rsidRPr="00EB2D6A">
        <w:rPr>
          <w:rFonts w:asciiTheme="minorHAnsi" w:hAnsiTheme="minorHAnsi" w:cstheme="minorHAnsi"/>
          <w:u w:val="single"/>
        </w:rPr>
        <w:t>prioritizing right to repair was a huge moment.</w:t>
      </w:r>
    </w:p>
    <w:p w14:paraId="0FC64FB4"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“It’s going to sound a little funny, but listening to the announcement I had tears come to my eyes,” he said. “Because I felt like someone heard me, someone is listening, and they’re going to try to do something about it. I’ve been waiting for that for years.”</w:t>
      </w:r>
    </w:p>
    <w:p w14:paraId="45EC70A6" w14:textId="77777777" w:rsidR="00EE3315" w:rsidRPr="00EB2D6A" w:rsidRDefault="00EE3315" w:rsidP="00EE3315">
      <w:pPr>
        <w:rPr>
          <w:rFonts w:asciiTheme="minorHAnsi" w:hAnsiTheme="minorHAnsi" w:cstheme="minorHAnsi"/>
          <w:u w:val="single"/>
        </w:rPr>
      </w:pPr>
      <w:r w:rsidRPr="00EB2D6A">
        <w:rPr>
          <w:rFonts w:asciiTheme="minorHAnsi" w:hAnsiTheme="minorHAnsi" w:cstheme="minorHAnsi"/>
          <w:u w:val="single"/>
        </w:rPr>
        <w:t xml:space="preserve">The majority of </w:t>
      </w:r>
      <w:r w:rsidRPr="00EB2D6A">
        <w:rPr>
          <w:rFonts w:asciiTheme="minorHAnsi" w:hAnsiTheme="minorHAnsi" w:cstheme="minorHAnsi"/>
          <w:highlight w:val="cyan"/>
          <w:u w:val="single"/>
        </w:rPr>
        <w:t>tractors</w:t>
      </w:r>
      <w:r w:rsidRPr="00EB2D6A">
        <w:rPr>
          <w:rFonts w:asciiTheme="minorHAnsi" w:hAnsiTheme="minorHAnsi" w:cstheme="minorHAnsi"/>
          <w:u w:val="single"/>
        </w:rPr>
        <w:t xml:space="preserve"> today </w:t>
      </w:r>
      <w:r w:rsidRPr="00EB2D6A">
        <w:rPr>
          <w:rFonts w:asciiTheme="minorHAnsi" w:hAnsiTheme="minorHAnsi" w:cstheme="minorHAnsi"/>
          <w:highlight w:val="cyan"/>
          <w:u w:val="single"/>
        </w:rPr>
        <w:t>are internet-connected</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 xml:space="preserve">and resolving errors requires </w:t>
      </w:r>
      <w:r w:rsidRPr="00EB2D6A">
        <w:rPr>
          <w:rFonts w:asciiTheme="minorHAnsi" w:hAnsiTheme="minorHAnsi" w:cstheme="minorHAnsi"/>
          <w:u w:val="single"/>
        </w:rPr>
        <w:t xml:space="preserve">special diagnostic </w:t>
      </w:r>
      <w:r w:rsidRPr="00EB2D6A">
        <w:rPr>
          <w:rFonts w:asciiTheme="minorHAnsi" w:hAnsiTheme="minorHAnsi" w:cstheme="minorHAnsi"/>
          <w:highlight w:val="cyan"/>
          <w:u w:val="single"/>
        </w:rPr>
        <w:t>tools</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that only manufacturers</w:t>
      </w:r>
      <w:r w:rsidRPr="00EB2D6A">
        <w:rPr>
          <w:rFonts w:asciiTheme="minorHAnsi" w:hAnsiTheme="minorHAnsi" w:cstheme="minorHAnsi"/>
        </w:rPr>
        <w:t>, such as John Deere</w:t>
      </w:r>
      <w:r w:rsidRPr="00EB2D6A">
        <w:rPr>
          <w:rFonts w:asciiTheme="minorHAnsi" w:hAnsiTheme="minorHAnsi" w:cstheme="minorHAnsi"/>
          <w:u w:val="single"/>
        </w:rPr>
        <w:t xml:space="preserve">, and authorized dealers have access to or </w:t>
      </w:r>
      <w:r w:rsidRPr="00EB2D6A">
        <w:rPr>
          <w:rFonts w:asciiTheme="minorHAnsi" w:hAnsiTheme="minorHAnsi" w:cstheme="minorHAnsi"/>
          <w:highlight w:val="cyan"/>
          <w:u w:val="single"/>
        </w:rPr>
        <w:t>are allowed to</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use</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They</w:t>
      </w:r>
      <w:r w:rsidRPr="00EB2D6A">
        <w:rPr>
          <w:rFonts w:asciiTheme="minorHAnsi" w:hAnsiTheme="minorHAnsi" w:cstheme="minorHAnsi"/>
          <w:u w:val="single"/>
        </w:rPr>
        <w:t xml:space="preserve"> often </w:t>
      </w:r>
      <w:r w:rsidRPr="00EB2D6A">
        <w:rPr>
          <w:rFonts w:asciiTheme="minorHAnsi" w:hAnsiTheme="minorHAnsi" w:cstheme="minorHAnsi"/>
          <w:highlight w:val="cyan"/>
          <w:u w:val="single"/>
        </w:rPr>
        <w:t>charge</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hundreds</w:t>
      </w:r>
      <w:r w:rsidRPr="00EB2D6A">
        <w:rPr>
          <w:rFonts w:asciiTheme="minorHAnsi" w:hAnsiTheme="minorHAnsi" w:cstheme="minorHAnsi"/>
          <w:u w:val="single"/>
        </w:rPr>
        <w:t xml:space="preserve"> of dollars in call-out fees </w:t>
      </w:r>
      <w:r w:rsidRPr="00EB2D6A">
        <w:rPr>
          <w:rFonts w:asciiTheme="minorHAnsi" w:hAnsiTheme="minorHAnsi" w:cstheme="minorHAnsi"/>
          <w:highlight w:val="cyan"/>
          <w:u w:val="single"/>
        </w:rPr>
        <w:t>for repairs</w:t>
      </w:r>
      <w:r w:rsidRPr="00EB2D6A">
        <w:rPr>
          <w:rFonts w:asciiTheme="minorHAnsi" w:hAnsiTheme="minorHAnsi" w:cstheme="minorHAnsi"/>
          <w:u w:val="single"/>
        </w:rPr>
        <w:t xml:space="preserve">, which can </w:t>
      </w:r>
      <w:r w:rsidRPr="00EB2D6A">
        <w:rPr>
          <w:rFonts w:asciiTheme="minorHAnsi" w:hAnsiTheme="minorHAnsi" w:cstheme="minorHAnsi"/>
          <w:highlight w:val="cyan"/>
          <w:u w:val="single"/>
        </w:rPr>
        <w:t>take weeks to complete</w:t>
      </w:r>
      <w:r w:rsidRPr="00EB2D6A">
        <w:rPr>
          <w:rFonts w:asciiTheme="minorHAnsi" w:hAnsiTheme="minorHAnsi" w:cstheme="minorHAnsi"/>
          <w:u w:val="single"/>
        </w:rPr>
        <w:t>.</w:t>
      </w:r>
    </w:p>
    <w:p w14:paraId="1AAA7C5B" w14:textId="77777777" w:rsidR="00EE3315" w:rsidRPr="00EB2D6A" w:rsidRDefault="00EE3315" w:rsidP="00EE3315">
      <w:pPr>
        <w:rPr>
          <w:rFonts w:asciiTheme="minorHAnsi" w:hAnsiTheme="minorHAnsi" w:cstheme="minorHAnsi"/>
          <w:u w:val="single"/>
        </w:rPr>
      </w:pPr>
      <w:r w:rsidRPr="00EB2D6A">
        <w:rPr>
          <w:rFonts w:asciiTheme="minorHAnsi" w:hAnsiTheme="minorHAnsi" w:cstheme="minorHAnsi"/>
          <w:u w:val="single"/>
        </w:rPr>
        <w:t>Schweitzer</w:t>
      </w:r>
      <w:r w:rsidRPr="00EB2D6A">
        <w:rPr>
          <w:rFonts w:asciiTheme="minorHAnsi" w:hAnsiTheme="minorHAnsi" w:cstheme="minorHAnsi"/>
        </w:rPr>
        <w:t xml:space="preserve"> </w:t>
      </w:r>
      <w:r w:rsidRPr="00EB2D6A">
        <w:rPr>
          <w:rFonts w:asciiTheme="minorHAnsi" w:hAnsiTheme="minorHAnsi" w:cstheme="minorHAnsi"/>
          <w:u w:val="single"/>
        </w:rPr>
        <w:t>said</w:t>
      </w:r>
      <w:r w:rsidRPr="00EB2D6A">
        <w:rPr>
          <w:rFonts w:asciiTheme="minorHAnsi" w:hAnsiTheme="minorHAnsi" w:cstheme="minorHAnsi"/>
        </w:rPr>
        <w:t xml:space="preserve"> while he has long been championing the right to repair, </w:t>
      </w:r>
      <w:r w:rsidRPr="00EB2D6A">
        <w:rPr>
          <w:rFonts w:asciiTheme="minorHAnsi" w:hAnsiTheme="minorHAnsi" w:cstheme="minorHAnsi"/>
          <w:u w:val="single"/>
        </w:rPr>
        <w:t>the issue became personal for him last year when a tractor broke down in the middle of harvesting his hay</w:t>
      </w:r>
      <w:r w:rsidRPr="00EB2D6A">
        <w:rPr>
          <w:rFonts w:asciiTheme="minorHAnsi" w:hAnsiTheme="minorHAnsi" w:cstheme="minorHAnsi"/>
        </w:rPr>
        <w:t xml:space="preserve">. </w:t>
      </w:r>
      <w:r w:rsidRPr="00EB2D6A">
        <w:rPr>
          <w:rFonts w:asciiTheme="minorHAnsi" w:hAnsiTheme="minorHAnsi" w:cstheme="minorHAnsi"/>
          <w:u w:val="single"/>
        </w:rPr>
        <w:t>A representative from the tractor company told Schweitzer they couldn’t send a mechanic to fix the vehicle for more than a week.</w:t>
      </w:r>
    </w:p>
    <w:p w14:paraId="19715FB1" w14:textId="77777777" w:rsidR="00EE3315" w:rsidRPr="00EB2D6A" w:rsidRDefault="00EE3315" w:rsidP="00EE3315">
      <w:pPr>
        <w:rPr>
          <w:rFonts w:asciiTheme="minorHAnsi" w:hAnsiTheme="minorHAnsi" w:cstheme="minorHAnsi"/>
        </w:rPr>
      </w:pPr>
      <w:r w:rsidRPr="00EB2D6A">
        <w:rPr>
          <w:rFonts w:asciiTheme="minorHAnsi" w:hAnsiTheme="minorHAnsi" w:cstheme="minorHAnsi"/>
          <w:highlight w:val="cyan"/>
          <w:u w:val="single"/>
        </w:rPr>
        <w:t>With rain</w:t>
      </w:r>
      <w:r w:rsidRPr="00EB2D6A">
        <w:rPr>
          <w:rFonts w:asciiTheme="minorHAnsi" w:hAnsiTheme="minorHAnsi" w:cstheme="minorHAnsi"/>
          <w:u w:val="single"/>
        </w:rPr>
        <w:t xml:space="preserve"> on the horizon </w:t>
      </w:r>
      <w:r w:rsidRPr="00EB2D6A">
        <w:rPr>
          <w:rFonts w:asciiTheme="minorHAnsi" w:hAnsiTheme="minorHAnsi" w:cstheme="minorHAnsi"/>
          <w:highlight w:val="cyan"/>
          <w:u w:val="single"/>
        </w:rPr>
        <w:t xml:space="preserve">threatening to ruin </w:t>
      </w:r>
      <w:r w:rsidRPr="00EB2D6A">
        <w:rPr>
          <w:rFonts w:asciiTheme="minorHAnsi" w:hAnsiTheme="minorHAnsi" w:cstheme="minorHAnsi"/>
          <w:u w:val="single"/>
        </w:rPr>
        <w:t xml:space="preserve">his </w:t>
      </w:r>
      <w:r w:rsidRPr="00EB2D6A">
        <w:rPr>
          <w:rFonts w:asciiTheme="minorHAnsi" w:hAnsiTheme="minorHAnsi" w:cstheme="minorHAnsi"/>
          <w:highlight w:val="cyan"/>
          <w:u w:val="single"/>
        </w:rPr>
        <w:t>crop and the window to harvest beginning to close</w:t>
      </w:r>
      <w:r w:rsidRPr="00EB2D6A">
        <w:rPr>
          <w:rFonts w:asciiTheme="minorHAnsi" w:hAnsiTheme="minorHAnsi" w:cstheme="minorHAnsi"/>
          <w:u w:val="single"/>
        </w:rPr>
        <w:t xml:space="preserve">, </w:t>
      </w:r>
      <w:proofErr w:type="spellStart"/>
      <w:r w:rsidRPr="00EB2D6A">
        <w:rPr>
          <w:rFonts w:asciiTheme="minorHAnsi" w:hAnsiTheme="minorHAnsi" w:cstheme="minorHAnsi"/>
          <w:u w:val="single"/>
        </w:rPr>
        <w:t>Scheweitzer</w:t>
      </w:r>
      <w:proofErr w:type="spellEnd"/>
      <w:r w:rsidRPr="00EB2D6A">
        <w:rPr>
          <w:rFonts w:asciiTheme="minorHAnsi" w:hAnsiTheme="minorHAnsi" w:cstheme="minorHAnsi"/>
          <w:u w:val="single"/>
        </w:rPr>
        <w:t xml:space="preserve"> entered a race against time</w:t>
      </w:r>
      <w:r w:rsidRPr="00EB2D6A">
        <w:rPr>
          <w:rFonts w:asciiTheme="minorHAnsi" w:hAnsiTheme="minorHAnsi" w:cstheme="minorHAnsi"/>
        </w:rPr>
        <w:t>. He ultimately made the emergency decision to continue the harvest with a 40-year-old tractor – one that was not connected to the internet.</w:t>
      </w:r>
    </w:p>
    <w:p w14:paraId="2D70B85B" w14:textId="77777777" w:rsidR="00EE3315" w:rsidRPr="00EB2D6A" w:rsidRDefault="00EE3315" w:rsidP="00EE3315">
      <w:pPr>
        <w:rPr>
          <w:rFonts w:asciiTheme="minorHAnsi" w:hAnsiTheme="minorHAnsi" w:cstheme="minorHAnsi"/>
          <w:u w:val="single"/>
        </w:rPr>
      </w:pPr>
      <w:r w:rsidRPr="00EB2D6A">
        <w:rPr>
          <w:rFonts w:asciiTheme="minorHAnsi" w:hAnsiTheme="minorHAnsi" w:cstheme="minorHAnsi"/>
          <w:u w:val="single"/>
        </w:rPr>
        <w:t xml:space="preserve">His malfunctioning machine would not end up being fixed for more than a month, a wait that would have lost him thousands of dollars. In larger operations, he said, </w:t>
      </w:r>
      <w:r w:rsidRPr="00EB2D6A">
        <w:rPr>
          <w:rFonts w:asciiTheme="minorHAnsi" w:hAnsiTheme="minorHAnsi" w:cstheme="minorHAnsi"/>
          <w:highlight w:val="cyan"/>
          <w:u w:val="single"/>
        </w:rPr>
        <w:t xml:space="preserve">farmers could lose hundreds of thousands </w:t>
      </w:r>
      <w:r w:rsidRPr="00EB2D6A">
        <w:rPr>
          <w:rFonts w:asciiTheme="minorHAnsi" w:hAnsiTheme="minorHAnsi" w:cstheme="minorHAnsi"/>
          <w:u w:val="single"/>
        </w:rPr>
        <w:t xml:space="preserve">of dollars </w:t>
      </w:r>
      <w:r w:rsidRPr="00EB2D6A">
        <w:rPr>
          <w:rFonts w:asciiTheme="minorHAnsi" w:hAnsiTheme="minorHAnsi" w:cstheme="minorHAnsi"/>
          <w:highlight w:val="cyan"/>
          <w:u w:val="single"/>
        </w:rPr>
        <w:t>because</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of</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a tech</w:t>
      </w:r>
      <w:r w:rsidRPr="00EB2D6A">
        <w:rPr>
          <w:rFonts w:asciiTheme="minorHAnsi" w:hAnsiTheme="minorHAnsi" w:cstheme="minorHAnsi"/>
          <w:u w:val="single"/>
        </w:rPr>
        <w:t xml:space="preserve">nology </w:t>
      </w:r>
      <w:r w:rsidRPr="00EB2D6A">
        <w:rPr>
          <w:rFonts w:asciiTheme="minorHAnsi" w:hAnsiTheme="minorHAnsi" w:cstheme="minorHAnsi"/>
          <w:highlight w:val="cyan"/>
          <w:u w:val="single"/>
        </w:rPr>
        <w:t>outage they are not allowed to fix</w:t>
      </w:r>
      <w:r w:rsidRPr="00EB2D6A">
        <w:rPr>
          <w:rFonts w:asciiTheme="minorHAnsi" w:hAnsiTheme="minorHAnsi" w:cstheme="minorHAnsi"/>
          <w:u w:val="single"/>
        </w:rPr>
        <w:t xml:space="preserve"> themselves.</w:t>
      </w:r>
    </w:p>
    <w:p w14:paraId="585D5798"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“Farmers are an independent bunch,” he said. “If we have a problem we tend to like to try to fix it ourselves. And to tie your hands behind your back, to not allow you to fix your tractor when you got a hailstorm coming. That’s stressful.”</w:t>
      </w:r>
    </w:p>
    <w:p w14:paraId="0FF64893" w14:textId="77777777" w:rsidR="00EE3315" w:rsidRPr="00EB2D6A" w:rsidRDefault="00EE3315" w:rsidP="00EE3315">
      <w:pPr>
        <w:rPr>
          <w:rFonts w:asciiTheme="minorHAnsi" w:hAnsiTheme="minorHAnsi" w:cstheme="minorHAnsi"/>
        </w:rPr>
      </w:pPr>
      <w:proofErr w:type="spellStart"/>
      <w:r w:rsidRPr="00EB2D6A">
        <w:rPr>
          <w:rFonts w:asciiTheme="minorHAnsi" w:hAnsiTheme="minorHAnsi" w:cstheme="minorHAnsi"/>
        </w:rPr>
        <w:t>Scheweitzer</w:t>
      </w:r>
      <w:proofErr w:type="spellEnd"/>
      <w:r w:rsidRPr="00EB2D6A">
        <w:rPr>
          <w:rFonts w:asciiTheme="minorHAnsi" w:hAnsiTheme="minorHAnsi" w:cstheme="minorHAnsi"/>
        </w:rPr>
        <w:t xml:space="preserve"> said </w:t>
      </w:r>
      <w:r w:rsidRPr="00EB2D6A">
        <w:rPr>
          <w:rFonts w:asciiTheme="minorHAnsi" w:hAnsiTheme="minorHAnsi" w:cstheme="minorHAnsi"/>
          <w:highlight w:val="cyan"/>
          <w:u w:val="single"/>
        </w:rPr>
        <w:t xml:space="preserve">these </w:t>
      </w:r>
      <w:r w:rsidRPr="00EB2D6A">
        <w:rPr>
          <w:rFonts w:asciiTheme="minorHAnsi" w:hAnsiTheme="minorHAnsi" w:cstheme="minorHAnsi"/>
          <w:u w:val="single"/>
        </w:rPr>
        <w:t xml:space="preserve">problems </w:t>
      </w:r>
      <w:r w:rsidRPr="00EB2D6A">
        <w:rPr>
          <w:rFonts w:asciiTheme="minorHAnsi" w:hAnsiTheme="minorHAnsi" w:cstheme="minorHAnsi"/>
          <w:highlight w:val="cyan"/>
          <w:u w:val="single"/>
        </w:rPr>
        <w:t xml:space="preserve">exacerbate </w:t>
      </w:r>
      <w:r w:rsidRPr="00EB2D6A">
        <w:rPr>
          <w:rFonts w:asciiTheme="minorHAnsi" w:hAnsiTheme="minorHAnsi" w:cstheme="minorHAnsi"/>
          <w:u w:val="single"/>
        </w:rPr>
        <w:t xml:space="preserve">the challenges farmers face, from </w:t>
      </w:r>
      <w:r w:rsidRPr="00EB2D6A">
        <w:rPr>
          <w:rFonts w:asciiTheme="minorHAnsi" w:hAnsiTheme="minorHAnsi" w:cstheme="minorHAnsi"/>
          <w:highlight w:val="cyan"/>
          <w:u w:val="single"/>
        </w:rPr>
        <w:t>soaring expenses</w:t>
      </w:r>
      <w:r w:rsidRPr="00EB2D6A">
        <w:rPr>
          <w:rFonts w:asciiTheme="minorHAnsi" w:hAnsiTheme="minorHAnsi" w:cstheme="minorHAnsi"/>
          <w:u w:val="single"/>
        </w:rPr>
        <w:t xml:space="preserve"> to </w:t>
      </w:r>
      <w:r w:rsidRPr="00EB2D6A">
        <w:rPr>
          <w:rFonts w:asciiTheme="minorHAnsi" w:hAnsiTheme="minorHAnsi" w:cstheme="minorHAnsi"/>
          <w:highlight w:val="cyan"/>
          <w:u w:val="single"/>
        </w:rPr>
        <w:t>falling food</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prices</w:t>
      </w:r>
      <w:r w:rsidRPr="00EB2D6A">
        <w:rPr>
          <w:rFonts w:asciiTheme="minorHAnsi" w:hAnsiTheme="minorHAnsi" w:cstheme="minorHAnsi"/>
          <w:u w:val="single"/>
        </w:rPr>
        <w:t xml:space="preserve"> </w:t>
      </w:r>
      <w:r w:rsidRPr="00EB2D6A">
        <w:rPr>
          <w:rFonts w:asciiTheme="minorHAnsi" w:hAnsiTheme="minorHAnsi" w:cstheme="minorHAnsi"/>
          <w:highlight w:val="cyan"/>
          <w:u w:val="single"/>
        </w:rPr>
        <w:t>and</w:t>
      </w:r>
      <w:r w:rsidRPr="00EB2D6A">
        <w:rPr>
          <w:rFonts w:asciiTheme="minorHAnsi" w:hAnsiTheme="minorHAnsi" w:cstheme="minorHAnsi"/>
          <w:u w:val="single"/>
        </w:rPr>
        <w:t xml:space="preserve"> increasingly </w:t>
      </w:r>
      <w:r w:rsidRPr="00EB2D6A">
        <w:rPr>
          <w:rFonts w:asciiTheme="minorHAnsi" w:hAnsiTheme="minorHAnsi" w:cstheme="minorHAnsi"/>
          <w:highlight w:val="cyan"/>
          <w:u w:val="single"/>
        </w:rPr>
        <w:t>volatile weather</w:t>
      </w:r>
      <w:r w:rsidRPr="00EB2D6A">
        <w:rPr>
          <w:rFonts w:asciiTheme="minorHAnsi" w:hAnsiTheme="minorHAnsi" w:cstheme="minorHAnsi"/>
        </w:rPr>
        <w:t>. The rate of suicide in the industry is already higher than average – one 2015 study from the Centers for Disease Control and Prevention (CDC) found male farmers in 17 states took their lives at a rate of 1.5 times higher than the general population.</w:t>
      </w:r>
    </w:p>
    <w:p w14:paraId="764AE785" w14:textId="77777777" w:rsidR="00EE3315" w:rsidRPr="00EB2D6A" w:rsidRDefault="00EE3315" w:rsidP="00EE3315">
      <w:pPr>
        <w:rPr>
          <w:rFonts w:asciiTheme="minorHAnsi" w:hAnsiTheme="minorHAnsi" w:cstheme="minorHAnsi"/>
        </w:rPr>
      </w:pPr>
      <w:r w:rsidRPr="00EB2D6A">
        <w:rPr>
          <w:rFonts w:asciiTheme="minorHAnsi" w:hAnsiTheme="minorHAnsi" w:cstheme="minorHAnsi"/>
          <w:u w:val="single"/>
        </w:rPr>
        <w:t xml:space="preserve">“The right to repair, it might save us money; </w:t>
      </w:r>
      <w:r w:rsidRPr="00EB2D6A">
        <w:rPr>
          <w:rFonts w:asciiTheme="minorHAnsi" w:hAnsiTheme="minorHAnsi" w:cstheme="minorHAnsi"/>
          <w:b/>
          <w:u w:val="single"/>
        </w:rPr>
        <w:t xml:space="preserve">the </w:t>
      </w:r>
      <w:r w:rsidRPr="00EB2D6A">
        <w:rPr>
          <w:rFonts w:asciiTheme="minorHAnsi" w:hAnsiTheme="minorHAnsi" w:cstheme="minorHAnsi"/>
          <w:b/>
          <w:highlight w:val="cyan"/>
          <w:u w:val="single"/>
        </w:rPr>
        <w:t>right to repair is</w:t>
      </w:r>
      <w:r w:rsidRPr="00EB2D6A">
        <w:rPr>
          <w:rFonts w:asciiTheme="minorHAnsi" w:hAnsiTheme="minorHAnsi" w:cstheme="minorHAnsi"/>
          <w:b/>
          <w:u w:val="single"/>
        </w:rPr>
        <w:t xml:space="preserve"> probably </w:t>
      </w:r>
      <w:r w:rsidRPr="00EB2D6A">
        <w:rPr>
          <w:rFonts w:asciiTheme="minorHAnsi" w:hAnsiTheme="minorHAnsi" w:cstheme="minorHAnsi"/>
          <w:b/>
          <w:highlight w:val="cyan"/>
          <w:u w:val="single"/>
        </w:rPr>
        <w:t>going to mean a more resilient food supply</w:t>
      </w:r>
      <w:r w:rsidRPr="00EB2D6A">
        <w:rPr>
          <w:rFonts w:asciiTheme="minorHAnsi" w:hAnsiTheme="minorHAnsi" w:cstheme="minorHAnsi"/>
          <w:b/>
          <w:u w:val="single"/>
        </w:rPr>
        <w:t xml:space="preserve"> –</w:t>
      </w:r>
      <w:r w:rsidRPr="00EB2D6A">
        <w:rPr>
          <w:rFonts w:asciiTheme="minorHAnsi" w:hAnsiTheme="minorHAnsi" w:cstheme="minorHAnsi"/>
          <w:b/>
        </w:rPr>
        <w:t xml:space="preserve"> </w:t>
      </w:r>
      <w:r w:rsidRPr="00EB2D6A">
        <w:rPr>
          <w:rFonts w:asciiTheme="minorHAnsi" w:hAnsiTheme="minorHAnsi" w:cstheme="minorHAnsi"/>
        </w:rPr>
        <w:t>but you know what the right to repair is really going to do for farmers?” he said. “It’s going to save some lives.”</w:t>
      </w:r>
    </w:p>
    <w:p w14:paraId="32A0DB65" w14:textId="77777777" w:rsidR="00EE3315" w:rsidRPr="00EB2D6A" w:rsidRDefault="00EE3315" w:rsidP="00EE3315">
      <w:pPr>
        <w:rPr>
          <w:rFonts w:asciiTheme="minorHAnsi" w:hAnsiTheme="minorHAnsi" w:cstheme="minorHAnsi"/>
        </w:rPr>
      </w:pPr>
    </w:p>
    <w:p w14:paraId="600D71C1" w14:textId="77777777" w:rsidR="00EE3315" w:rsidRPr="00EB2D6A" w:rsidRDefault="00EE3315" w:rsidP="00EE3315">
      <w:pPr>
        <w:pStyle w:val="Heading4"/>
        <w:rPr>
          <w:rFonts w:asciiTheme="minorHAnsi" w:hAnsiTheme="minorHAnsi" w:cstheme="minorHAnsi"/>
          <w:u w:val="single"/>
        </w:rPr>
      </w:pPr>
      <w:r w:rsidRPr="00EB2D6A">
        <w:rPr>
          <w:rFonts w:asciiTheme="minorHAnsi" w:hAnsiTheme="minorHAnsi" w:cstheme="minorHAnsi"/>
        </w:rPr>
        <w:t xml:space="preserve">US ag and food security </w:t>
      </w:r>
      <w:r w:rsidRPr="00EB2D6A">
        <w:rPr>
          <w:rFonts w:asciiTheme="minorHAnsi" w:hAnsiTheme="minorHAnsi" w:cstheme="minorHAnsi"/>
          <w:u w:val="single"/>
        </w:rPr>
        <w:t>stabilize</w:t>
      </w:r>
      <w:r w:rsidRPr="00EB2D6A">
        <w:rPr>
          <w:rFonts w:asciiTheme="minorHAnsi" w:hAnsiTheme="minorHAnsi" w:cstheme="minorHAnsi"/>
        </w:rPr>
        <w:t xml:space="preserve"> the globe — collapse greenlights </w:t>
      </w:r>
      <w:r w:rsidRPr="00EB2D6A">
        <w:rPr>
          <w:rFonts w:asciiTheme="minorHAnsi" w:hAnsiTheme="minorHAnsi" w:cstheme="minorHAnsi"/>
          <w:i/>
          <w:u w:val="single"/>
        </w:rPr>
        <w:t>great power wars</w:t>
      </w:r>
    </w:p>
    <w:p w14:paraId="7ED1DE90" w14:textId="77777777" w:rsidR="00EE3315" w:rsidRPr="00EB2D6A" w:rsidRDefault="00EE3315" w:rsidP="00EE3315">
      <w:pPr>
        <w:rPr>
          <w:rFonts w:asciiTheme="minorHAnsi" w:hAnsiTheme="minorHAnsi" w:cstheme="minorHAnsi"/>
        </w:rPr>
      </w:pPr>
      <w:r w:rsidRPr="00EB2D6A">
        <w:rPr>
          <w:rStyle w:val="Style13ptBold"/>
          <w:rFonts w:asciiTheme="minorHAnsi" w:hAnsiTheme="minorHAnsi" w:cstheme="minorHAnsi"/>
        </w:rPr>
        <w:t>Castellaw 17</w:t>
      </w:r>
      <w:r w:rsidRPr="00EB2D6A">
        <w:rPr>
          <w:rFonts w:asciiTheme="minorHAnsi" w:hAnsiTheme="minorHAnsi" w:cstheme="minorHAnsi"/>
        </w:rPr>
        <w:t xml:space="preserve">—Lieutenant General, former President of the non-profit Crockett Policy Institute (John, “Opinion: Food Security Strategy Is Essential to Our National Security,” </w:t>
      </w:r>
      <w:hyperlink r:id="rId13" w:history="1">
        <w:r w:rsidRPr="00EB2D6A">
          <w:rPr>
            <w:rStyle w:val="Hyperlink"/>
            <w:rFonts w:asciiTheme="minorHAnsi" w:hAnsiTheme="minorHAnsi" w:cstheme="minorHAnsi"/>
          </w:rPr>
          <w:t>https://www.agri-pulse.com/articles/9203-opinion-food-security-strategy-is-essential-to-our-national-security</w:t>
        </w:r>
      </w:hyperlink>
      <w:r w:rsidRPr="00EB2D6A">
        <w:rPr>
          <w:rFonts w:asciiTheme="minorHAnsi" w:hAnsiTheme="minorHAnsi" w:cstheme="minorHAnsi"/>
        </w:rPr>
        <w:t>)</w:t>
      </w:r>
    </w:p>
    <w:p w14:paraId="54543844"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The United States faces many threats to our National Security. These </w:t>
      </w:r>
      <w:r w:rsidRPr="00EB2D6A">
        <w:rPr>
          <w:rStyle w:val="StyleUnderline"/>
          <w:rFonts w:asciiTheme="minorHAnsi" w:hAnsiTheme="minorHAnsi" w:cstheme="minorHAnsi"/>
        </w:rPr>
        <w:t>threats include</w:t>
      </w:r>
      <w:r w:rsidRPr="00EB2D6A">
        <w:rPr>
          <w:rFonts w:asciiTheme="minorHAnsi" w:hAnsiTheme="minorHAnsi" w:cstheme="minorHAnsi"/>
          <w:sz w:val="16"/>
        </w:rPr>
        <w:t xml:space="preserve"> continuing wars with </w:t>
      </w:r>
      <w:r w:rsidRPr="00EB2D6A">
        <w:rPr>
          <w:rStyle w:val="Emphasis"/>
          <w:rFonts w:asciiTheme="minorHAnsi" w:hAnsiTheme="minorHAnsi" w:cstheme="minorHAnsi"/>
          <w:highlight w:val="cyan"/>
        </w:rPr>
        <w:t>extremist</w:t>
      </w:r>
      <w:r w:rsidRPr="00EB2D6A">
        <w:rPr>
          <w:rStyle w:val="Emphasis"/>
          <w:rFonts w:asciiTheme="minorHAnsi" w:hAnsiTheme="minorHAnsi" w:cstheme="minorHAnsi"/>
        </w:rPr>
        <w:t xml:space="preserve"> elements</w:t>
      </w:r>
      <w:r w:rsidRPr="00EB2D6A">
        <w:rPr>
          <w:rFonts w:asciiTheme="minorHAnsi" w:hAnsiTheme="minorHAnsi" w:cstheme="minorHAnsi"/>
          <w:sz w:val="16"/>
        </w:rPr>
        <w:t xml:space="preserve"> such as ISIS </w:t>
      </w:r>
      <w:r w:rsidRPr="00EB2D6A">
        <w:rPr>
          <w:rStyle w:val="StyleUnderline"/>
          <w:rFonts w:asciiTheme="minorHAnsi" w:hAnsiTheme="minorHAnsi" w:cstheme="minorHAnsi"/>
        </w:rPr>
        <w:t>and</w:t>
      </w:r>
      <w:r w:rsidRPr="00EB2D6A">
        <w:rPr>
          <w:rFonts w:asciiTheme="minorHAnsi" w:hAnsiTheme="minorHAnsi" w:cstheme="minorHAnsi"/>
          <w:sz w:val="16"/>
        </w:rPr>
        <w:t xml:space="preserve"> potential </w:t>
      </w:r>
      <w:r w:rsidRPr="00EB2D6A">
        <w:rPr>
          <w:rStyle w:val="StyleUnderline"/>
          <w:rFonts w:asciiTheme="minorHAnsi" w:hAnsiTheme="minorHAnsi" w:cstheme="minorHAnsi"/>
        </w:rPr>
        <w:t xml:space="preserve">wars with </w:t>
      </w:r>
      <w:r w:rsidRPr="00EB2D6A">
        <w:rPr>
          <w:rStyle w:val="Emphasis"/>
          <w:rFonts w:asciiTheme="minorHAnsi" w:hAnsiTheme="minorHAnsi" w:cstheme="minorHAnsi"/>
          <w:highlight w:val="cyan"/>
        </w:rPr>
        <w:t>rogue state</w:t>
      </w:r>
      <w:r w:rsidRPr="00EB2D6A">
        <w:rPr>
          <w:rStyle w:val="StyleUnderline"/>
          <w:rFonts w:asciiTheme="minorHAnsi" w:hAnsiTheme="minorHAnsi" w:cstheme="minorHAnsi"/>
        </w:rPr>
        <w:t xml:space="preserve"> North Korea or regional nuclear power Iran</w:t>
      </w:r>
      <w:r w:rsidRPr="00EB2D6A">
        <w:rPr>
          <w:rFonts w:asciiTheme="minorHAnsi" w:hAnsiTheme="minorHAnsi" w:cstheme="minorHAnsi"/>
          <w:sz w:val="16"/>
        </w:rPr>
        <w:t xml:space="preserve">. The heated economic and diplomatic </w:t>
      </w:r>
      <w:r w:rsidRPr="00EB2D6A">
        <w:rPr>
          <w:rStyle w:val="StyleUnderline"/>
          <w:rFonts w:asciiTheme="minorHAnsi" w:hAnsiTheme="minorHAnsi" w:cstheme="minorHAnsi"/>
        </w:rPr>
        <w:t xml:space="preserve">competition with </w:t>
      </w:r>
      <w:r w:rsidRPr="00EB2D6A">
        <w:rPr>
          <w:rStyle w:val="StyleUnderline"/>
          <w:rFonts w:asciiTheme="minorHAnsi" w:hAnsiTheme="minorHAnsi" w:cstheme="minorHAnsi"/>
          <w:highlight w:val="cyan"/>
        </w:rPr>
        <w:t>Russia</w:t>
      </w:r>
      <w:r w:rsidRPr="00EB2D6A">
        <w:rPr>
          <w:rStyle w:val="StyleUnderline"/>
          <w:rFonts w:asciiTheme="minorHAnsi" w:hAnsiTheme="minorHAnsi" w:cstheme="minorHAnsi"/>
        </w:rPr>
        <w:t xml:space="preserve"> and </w:t>
      </w:r>
      <w:r w:rsidRPr="00EB2D6A">
        <w:rPr>
          <w:rStyle w:val="Emphasis"/>
          <w:rFonts w:asciiTheme="minorHAnsi" w:hAnsiTheme="minorHAnsi" w:cstheme="minorHAnsi"/>
        </w:rPr>
        <w:t xml:space="preserve">a surging </w:t>
      </w:r>
      <w:r w:rsidRPr="00EB2D6A">
        <w:rPr>
          <w:rStyle w:val="Emphasis"/>
          <w:rFonts w:asciiTheme="minorHAnsi" w:hAnsiTheme="minorHAnsi" w:cstheme="minorHAnsi"/>
          <w:highlight w:val="cyan"/>
        </w:rPr>
        <w:t>China</w:t>
      </w:r>
      <w:r w:rsidRPr="00EB2D6A">
        <w:rPr>
          <w:rStyle w:val="Emphasis"/>
          <w:rFonts w:asciiTheme="minorHAnsi" w:hAnsiTheme="minorHAnsi" w:cstheme="minorHAnsi"/>
        </w:rPr>
        <w:t xml:space="preserve"> could spiral out of control</w:t>
      </w:r>
      <w:r w:rsidRPr="00EB2D6A">
        <w:rPr>
          <w:rFonts w:asciiTheme="minorHAnsi" w:hAnsiTheme="minorHAnsi" w:cstheme="minorHAnsi"/>
          <w:sz w:val="16"/>
        </w:rPr>
        <w:t xml:space="preserve">. Concurrently, we face threats to our future security posed by growing </w:t>
      </w:r>
      <w:r w:rsidRPr="00EB2D6A">
        <w:rPr>
          <w:rStyle w:val="Emphasis"/>
          <w:rFonts w:asciiTheme="minorHAnsi" w:hAnsiTheme="minorHAnsi" w:cstheme="minorHAnsi"/>
        </w:rPr>
        <w:t xml:space="preserve">civil </w:t>
      </w:r>
      <w:r w:rsidRPr="00EB2D6A">
        <w:rPr>
          <w:rStyle w:val="Emphasis"/>
          <w:rFonts w:asciiTheme="minorHAnsi" w:hAnsiTheme="minorHAnsi" w:cstheme="minorHAnsi"/>
          <w:highlight w:val="cyan"/>
        </w:rPr>
        <w:t>strife</w:t>
      </w:r>
      <w:r w:rsidRPr="00EB2D6A">
        <w:rPr>
          <w:rStyle w:val="StyleUnderline"/>
          <w:rFonts w:asciiTheme="minorHAnsi" w:hAnsiTheme="minorHAnsi" w:cstheme="minorHAnsi"/>
          <w:highlight w:val="cyan"/>
        </w:rPr>
        <w:t xml:space="preserve">, </w:t>
      </w:r>
      <w:r w:rsidRPr="00EB2D6A">
        <w:rPr>
          <w:rStyle w:val="Emphasis"/>
          <w:rFonts w:asciiTheme="minorHAnsi" w:hAnsiTheme="minorHAnsi" w:cstheme="minorHAnsi"/>
          <w:highlight w:val="cyan"/>
        </w:rPr>
        <w:t>famine</w:t>
      </w:r>
      <w:r w:rsidRPr="00EB2D6A">
        <w:rPr>
          <w:rStyle w:val="StyleUnderline"/>
          <w:rFonts w:asciiTheme="minorHAnsi" w:hAnsiTheme="minorHAnsi" w:cstheme="minorHAnsi"/>
        </w:rPr>
        <w:t xml:space="preserve">, and </w:t>
      </w:r>
      <w:r w:rsidRPr="00EB2D6A">
        <w:rPr>
          <w:rStyle w:val="Emphasis"/>
          <w:rFonts w:asciiTheme="minorHAnsi" w:hAnsiTheme="minorHAnsi" w:cstheme="minorHAnsi"/>
        </w:rPr>
        <w:t>refugee and migration challenges</w:t>
      </w:r>
      <w:r w:rsidRPr="00EB2D6A">
        <w:rPr>
          <w:rStyle w:val="StyleUnderline"/>
          <w:rFonts w:asciiTheme="minorHAnsi" w:hAnsiTheme="minorHAnsi" w:cstheme="minorHAnsi"/>
        </w:rPr>
        <w:t xml:space="preserve"> which create </w:t>
      </w:r>
      <w:r w:rsidRPr="00EB2D6A">
        <w:rPr>
          <w:rStyle w:val="Emphasis"/>
          <w:rFonts w:asciiTheme="minorHAnsi" w:hAnsiTheme="minorHAnsi" w:cstheme="minorHAnsi"/>
        </w:rPr>
        <w:t>incubators</w:t>
      </w:r>
      <w:r w:rsidRPr="00EB2D6A">
        <w:rPr>
          <w:rStyle w:val="StyleUnderline"/>
          <w:rFonts w:asciiTheme="minorHAnsi" w:hAnsiTheme="minorHAnsi" w:cstheme="minorHAnsi"/>
        </w:rPr>
        <w:t xml:space="preserve"> for </w:t>
      </w:r>
      <w:r w:rsidRPr="00EB2D6A">
        <w:rPr>
          <w:rStyle w:val="Emphasis"/>
          <w:rFonts w:asciiTheme="minorHAnsi" w:hAnsiTheme="minorHAnsi" w:cstheme="minorHAnsi"/>
          <w:highlight w:val="cyan"/>
        </w:rPr>
        <w:t>extremist</w:t>
      </w:r>
      <w:r w:rsidRPr="00EB2D6A">
        <w:rPr>
          <w:rStyle w:val="StyleUnderline"/>
          <w:rFonts w:asciiTheme="minorHAnsi" w:hAnsiTheme="minorHAnsi" w:cstheme="minorHAnsi"/>
        </w:rPr>
        <w:t xml:space="preserve"> and </w:t>
      </w:r>
      <w:r w:rsidRPr="00EB2D6A">
        <w:rPr>
          <w:rStyle w:val="Emphasis"/>
          <w:rFonts w:asciiTheme="minorHAnsi" w:hAnsiTheme="minorHAnsi" w:cstheme="minorHAnsi"/>
        </w:rPr>
        <w:t>anti-American government factions</w:t>
      </w:r>
      <w:r w:rsidRPr="00EB2D6A">
        <w:rPr>
          <w:rFonts w:asciiTheme="minorHAnsi" w:hAnsiTheme="minorHAnsi" w:cstheme="minorHAnsi"/>
          <w:sz w:val="16"/>
        </w:rPr>
        <w:t xml:space="preserve">.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history has shown that </w:t>
      </w:r>
      <w:r w:rsidRPr="00EB2D6A">
        <w:rPr>
          <w:rStyle w:val="Emphasis"/>
          <w:rFonts w:asciiTheme="minorHAnsi" w:hAnsiTheme="minorHAnsi" w:cstheme="minorHAnsi"/>
          <w:highlight w:val="cyan"/>
        </w:rPr>
        <w:t>reliable food</w:t>
      </w:r>
      <w:r w:rsidRPr="00EB2D6A">
        <w:rPr>
          <w:rStyle w:val="Emphasis"/>
          <w:rFonts w:asciiTheme="minorHAnsi" w:hAnsiTheme="minorHAnsi" w:cstheme="minorHAnsi"/>
        </w:rPr>
        <w:t xml:space="preserve"> supplies</w:t>
      </w:r>
      <w:r w:rsidRPr="00EB2D6A">
        <w:rPr>
          <w:rStyle w:val="StyleUnderline"/>
          <w:rFonts w:asciiTheme="minorHAnsi" w:hAnsiTheme="minorHAnsi" w:cstheme="minorHAnsi"/>
        </w:rPr>
        <w:t xml:space="preserve"> and </w:t>
      </w:r>
      <w:r w:rsidRPr="00EB2D6A">
        <w:rPr>
          <w:rStyle w:val="Emphasis"/>
          <w:rFonts w:asciiTheme="minorHAnsi" w:hAnsiTheme="minorHAnsi" w:cstheme="minorHAnsi"/>
        </w:rPr>
        <w:t>stable prices</w:t>
      </w:r>
      <w:r w:rsidRPr="00EB2D6A">
        <w:rPr>
          <w:rStyle w:val="StyleUnderline"/>
          <w:rFonts w:asciiTheme="minorHAnsi" w:hAnsiTheme="minorHAnsi" w:cstheme="minorHAnsi"/>
        </w:rPr>
        <w:t xml:space="preserve"> produce </w:t>
      </w:r>
      <w:r w:rsidRPr="00EB2D6A">
        <w:rPr>
          <w:rStyle w:val="Emphasis"/>
          <w:rFonts w:asciiTheme="minorHAnsi" w:hAnsiTheme="minorHAnsi" w:cstheme="minorHAnsi"/>
        </w:rPr>
        <w:t>more stable</w:t>
      </w:r>
      <w:r w:rsidRPr="00EB2D6A">
        <w:rPr>
          <w:rStyle w:val="StyleUnderline"/>
          <w:rFonts w:asciiTheme="minorHAnsi" w:hAnsiTheme="minorHAnsi" w:cstheme="minorHAnsi"/>
        </w:rPr>
        <w:t xml:space="preserve"> and </w:t>
      </w:r>
      <w:r w:rsidRPr="00EB2D6A">
        <w:rPr>
          <w:rStyle w:val="Emphasis"/>
          <w:rFonts w:asciiTheme="minorHAnsi" w:hAnsiTheme="minorHAnsi" w:cstheme="minorHAnsi"/>
          <w:highlight w:val="cyan"/>
        </w:rPr>
        <w:t>secure countries</w:t>
      </w:r>
      <w:r w:rsidRPr="00EB2D6A">
        <w:rPr>
          <w:rFonts w:asciiTheme="minorHAnsi" w:hAnsiTheme="minorHAnsi" w:cstheme="minorHAnsi"/>
          <w:sz w:val="16"/>
        </w:rPr>
        <w:t xml:space="preserve">. Conversely, </w:t>
      </w:r>
      <w:r w:rsidRPr="00EB2D6A">
        <w:rPr>
          <w:rStyle w:val="Emphasis"/>
          <w:rFonts w:asciiTheme="minorHAnsi" w:hAnsiTheme="minorHAnsi" w:cstheme="minorHAnsi"/>
        </w:rPr>
        <w:t xml:space="preserve">food </w:t>
      </w:r>
      <w:r w:rsidRPr="00EB2D6A">
        <w:rPr>
          <w:rStyle w:val="Emphasis"/>
          <w:rFonts w:asciiTheme="minorHAnsi" w:hAnsiTheme="minorHAnsi" w:cstheme="minorHAnsi"/>
          <w:highlight w:val="cyan"/>
        </w:rPr>
        <w:t>insecurity</w:t>
      </w:r>
      <w:r w:rsidRPr="00EB2D6A">
        <w:rPr>
          <w:rFonts w:asciiTheme="minorHAnsi" w:hAnsiTheme="minorHAnsi" w:cstheme="minorHAnsi"/>
          <w:sz w:val="16"/>
        </w:rPr>
        <w:t xml:space="preserve">, particularly in poorer countries, </w:t>
      </w:r>
      <w:r w:rsidRPr="00EB2D6A">
        <w:rPr>
          <w:rStyle w:val="StyleUnderline"/>
          <w:rFonts w:asciiTheme="minorHAnsi" w:hAnsiTheme="minorHAnsi" w:cstheme="minorHAnsi"/>
        </w:rPr>
        <w:t xml:space="preserve">can </w:t>
      </w:r>
      <w:r w:rsidRPr="00EB2D6A">
        <w:rPr>
          <w:rStyle w:val="StyleUnderline"/>
          <w:rFonts w:asciiTheme="minorHAnsi" w:hAnsiTheme="minorHAnsi" w:cstheme="minorHAnsi"/>
          <w:highlight w:val="cyan"/>
        </w:rPr>
        <w:t xml:space="preserve">lead to </w:t>
      </w:r>
      <w:r w:rsidRPr="00EB2D6A">
        <w:rPr>
          <w:rStyle w:val="Emphasis"/>
          <w:rFonts w:asciiTheme="minorHAnsi" w:hAnsiTheme="minorHAnsi" w:cstheme="minorHAnsi"/>
          <w:highlight w:val="cyan"/>
        </w:rPr>
        <w:t>instability</w:t>
      </w:r>
      <w:r w:rsidRPr="00EB2D6A">
        <w:rPr>
          <w:rStyle w:val="StyleUnderline"/>
          <w:rFonts w:asciiTheme="minorHAnsi" w:hAnsiTheme="minorHAnsi" w:cstheme="minorHAnsi"/>
        </w:rPr>
        <w:t xml:space="preserve">, </w:t>
      </w:r>
      <w:r w:rsidRPr="00EB2D6A">
        <w:rPr>
          <w:rStyle w:val="Emphasis"/>
          <w:rFonts w:asciiTheme="minorHAnsi" w:hAnsiTheme="minorHAnsi" w:cstheme="minorHAnsi"/>
        </w:rPr>
        <w:t>unrest</w:t>
      </w:r>
      <w:r w:rsidRPr="00EB2D6A">
        <w:rPr>
          <w:rStyle w:val="StyleUnderline"/>
          <w:rFonts w:asciiTheme="minorHAnsi" w:hAnsiTheme="minorHAnsi" w:cstheme="minorHAnsi"/>
        </w:rPr>
        <w:t xml:space="preserve">, and </w:t>
      </w:r>
      <w:r w:rsidRPr="00EB2D6A">
        <w:rPr>
          <w:rStyle w:val="Emphasis"/>
          <w:rFonts w:asciiTheme="minorHAnsi" w:hAnsiTheme="minorHAnsi" w:cstheme="minorHAnsi"/>
        </w:rPr>
        <w:t>violence</w:t>
      </w:r>
      <w:r w:rsidRPr="00EB2D6A">
        <w:rPr>
          <w:rFonts w:asciiTheme="minorHAnsi" w:hAnsiTheme="minorHAnsi" w:cstheme="minorHAnsi"/>
          <w:sz w:val="16"/>
        </w:rPr>
        <w:t xml:space="preserve">. </w:t>
      </w:r>
      <w:r w:rsidRPr="00EB2D6A">
        <w:rPr>
          <w:rStyle w:val="Emphasis"/>
          <w:rFonts w:asciiTheme="minorHAnsi" w:hAnsiTheme="minorHAnsi" w:cstheme="minorHAnsi"/>
        </w:rPr>
        <w:t xml:space="preserve">Food </w:t>
      </w:r>
      <w:r w:rsidRPr="00EB2D6A">
        <w:rPr>
          <w:rStyle w:val="Emphasis"/>
          <w:rFonts w:asciiTheme="minorHAnsi" w:hAnsiTheme="minorHAnsi" w:cstheme="minorHAnsi"/>
          <w:highlight w:val="cyan"/>
        </w:rPr>
        <w:t>insecurity</w:t>
      </w:r>
      <w:r w:rsidRPr="00EB2D6A">
        <w:rPr>
          <w:rStyle w:val="StyleUnderline"/>
          <w:rFonts w:asciiTheme="minorHAnsi" w:hAnsiTheme="minorHAnsi" w:cstheme="minorHAnsi"/>
        </w:rPr>
        <w:t xml:space="preserve"> drives </w:t>
      </w:r>
      <w:r w:rsidRPr="00EB2D6A">
        <w:rPr>
          <w:rStyle w:val="Emphasis"/>
          <w:rFonts w:asciiTheme="minorHAnsi" w:hAnsiTheme="minorHAnsi" w:cstheme="minorHAnsi"/>
        </w:rPr>
        <w:t>mass migration</w:t>
      </w:r>
      <w:r w:rsidRPr="00EB2D6A">
        <w:rPr>
          <w:rStyle w:val="StyleUnderline"/>
          <w:rFonts w:asciiTheme="minorHAnsi" w:hAnsiTheme="minorHAnsi" w:cstheme="minorHAnsi"/>
        </w:rPr>
        <w:t xml:space="preserve"> around the world</w:t>
      </w:r>
      <w:r w:rsidRPr="00EB2D6A">
        <w:rPr>
          <w:rFonts w:asciiTheme="minorHAnsi" w:hAnsiTheme="minorHAnsi" w:cstheme="minorHAnsi"/>
          <w:sz w:val="16"/>
        </w:rPr>
        <w:t xml:space="preserve"> from the Middle East, to Africa, to Southeast Asia, </w:t>
      </w:r>
      <w:r w:rsidRPr="00EB2D6A">
        <w:rPr>
          <w:rStyle w:val="StyleUnderline"/>
          <w:rFonts w:asciiTheme="minorHAnsi" w:hAnsiTheme="minorHAnsi" w:cstheme="minorHAnsi"/>
          <w:highlight w:val="cyan"/>
        </w:rPr>
        <w:t>destabilizing</w:t>
      </w:r>
      <w:r w:rsidRPr="00EB2D6A">
        <w:rPr>
          <w:rFonts w:asciiTheme="minorHAnsi" w:hAnsiTheme="minorHAnsi" w:cstheme="minorHAnsi"/>
          <w:sz w:val="16"/>
        </w:rPr>
        <w:t xml:space="preserve"> neighboring </w:t>
      </w:r>
      <w:r w:rsidRPr="00EB2D6A">
        <w:rPr>
          <w:rStyle w:val="StyleUnderline"/>
          <w:rFonts w:asciiTheme="minorHAnsi" w:hAnsiTheme="minorHAnsi" w:cstheme="minorHAnsi"/>
          <w:highlight w:val="cyan"/>
        </w:rPr>
        <w:t>populations</w:t>
      </w:r>
      <w:r w:rsidRPr="00EB2D6A">
        <w:rPr>
          <w:rStyle w:val="StyleUnderline"/>
          <w:rFonts w:asciiTheme="minorHAnsi" w:hAnsiTheme="minorHAnsi" w:cstheme="minorHAnsi"/>
        </w:rPr>
        <w:t>, generating conflicts, and</w:t>
      </w:r>
      <w:r w:rsidRPr="00EB2D6A">
        <w:rPr>
          <w:rFonts w:asciiTheme="minorHAnsi" w:hAnsiTheme="minorHAnsi" w:cstheme="minorHAnsi"/>
          <w:sz w:val="16"/>
        </w:rPr>
        <w:t xml:space="preserve"> threatening our own security by </w:t>
      </w:r>
      <w:r w:rsidRPr="00EB2D6A">
        <w:rPr>
          <w:rStyle w:val="StyleUnderline"/>
          <w:rFonts w:asciiTheme="minorHAnsi" w:hAnsiTheme="minorHAnsi" w:cstheme="minorHAnsi"/>
          <w:highlight w:val="cyan"/>
        </w:rPr>
        <w:t>disrupting</w:t>
      </w:r>
      <w:r w:rsidRPr="00EB2D6A">
        <w:rPr>
          <w:rFonts w:asciiTheme="minorHAnsi" w:hAnsiTheme="minorHAnsi" w:cstheme="minorHAnsi"/>
          <w:sz w:val="16"/>
        </w:rPr>
        <w:t xml:space="preserve"> our economic, </w:t>
      </w:r>
      <w:r w:rsidRPr="00EB2D6A">
        <w:rPr>
          <w:rStyle w:val="StyleUnderline"/>
          <w:rFonts w:asciiTheme="minorHAnsi" w:hAnsiTheme="minorHAnsi" w:cstheme="minorHAnsi"/>
          <w:highlight w:val="cyan"/>
        </w:rPr>
        <w:t>military</w:t>
      </w:r>
      <w:r w:rsidRPr="00EB2D6A">
        <w:rPr>
          <w:rFonts w:asciiTheme="minorHAnsi" w:hAnsiTheme="minorHAnsi" w:cstheme="minorHAnsi"/>
          <w:sz w:val="16"/>
        </w:rPr>
        <w:t xml:space="preserve">, and diplomatic </w:t>
      </w:r>
      <w:r w:rsidRPr="00EB2D6A">
        <w:rPr>
          <w:rStyle w:val="StyleUnderline"/>
          <w:rFonts w:asciiTheme="minorHAnsi" w:hAnsiTheme="minorHAnsi" w:cstheme="minorHAnsi"/>
        </w:rPr>
        <w:t>relationships</w:t>
      </w:r>
      <w:r w:rsidRPr="00EB2D6A">
        <w:rPr>
          <w:rFonts w:asciiTheme="minorHAnsi" w:hAnsiTheme="minorHAnsi" w:cstheme="minorHAnsi"/>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EB2D6A">
        <w:rPr>
          <w:rStyle w:val="StyleUnderline"/>
          <w:rFonts w:asciiTheme="minorHAnsi" w:hAnsiTheme="minorHAnsi" w:cstheme="minorHAnsi"/>
        </w:rPr>
        <w:t>history</w:t>
      </w:r>
      <w:r w:rsidRPr="00EB2D6A">
        <w:rPr>
          <w:rFonts w:asciiTheme="minorHAnsi" w:hAnsiTheme="minorHAnsi" w:cstheme="minorHAnsi"/>
          <w:sz w:val="16"/>
        </w:rPr>
        <w:t xml:space="preserve"> has </w:t>
      </w:r>
      <w:r w:rsidRPr="00EB2D6A">
        <w:rPr>
          <w:rStyle w:val="StyleUnderline"/>
          <w:rFonts w:asciiTheme="minorHAnsi" w:hAnsiTheme="minorHAnsi" w:cstheme="minorHAnsi"/>
        </w:rPr>
        <w:t>taught us</w:t>
      </w:r>
      <w:r w:rsidRPr="00EB2D6A">
        <w:rPr>
          <w:rFonts w:asciiTheme="minorHAnsi" w:hAnsiTheme="minorHAnsi" w:cstheme="minorHAnsi"/>
          <w:sz w:val="16"/>
        </w:rPr>
        <w:t xml:space="preserve"> that </w:t>
      </w:r>
      <w:r w:rsidRPr="00EB2D6A">
        <w:rPr>
          <w:rStyle w:val="Emphasis"/>
          <w:rFonts w:asciiTheme="minorHAnsi" w:hAnsiTheme="minorHAnsi" w:cstheme="minorHAnsi"/>
        </w:rPr>
        <w:t>a strong agricultural sector</w:t>
      </w:r>
      <w:r w:rsidRPr="00EB2D6A">
        <w:rPr>
          <w:rStyle w:val="StyleUnderline"/>
          <w:rFonts w:asciiTheme="minorHAnsi" w:hAnsiTheme="minorHAnsi" w:cstheme="minorHAnsi"/>
        </w:rPr>
        <w:t xml:space="preserve"> is </w:t>
      </w:r>
      <w:r w:rsidRPr="00EB2D6A">
        <w:rPr>
          <w:rStyle w:val="Emphasis"/>
          <w:rFonts w:asciiTheme="minorHAnsi" w:hAnsiTheme="minorHAnsi" w:cstheme="minorHAnsi"/>
        </w:rPr>
        <w:t>an unquestionable requirement</w:t>
      </w:r>
      <w:r w:rsidRPr="00EB2D6A">
        <w:rPr>
          <w:rStyle w:val="StyleUnderline"/>
          <w:rFonts w:asciiTheme="minorHAnsi" w:hAnsiTheme="minorHAnsi" w:cstheme="minorHAnsi"/>
        </w:rPr>
        <w:t xml:space="preserve"> for</w:t>
      </w:r>
      <w:r w:rsidRPr="00EB2D6A">
        <w:rPr>
          <w:rFonts w:asciiTheme="minorHAnsi" w:hAnsiTheme="minorHAnsi" w:cstheme="minorHAnsi"/>
          <w:sz w:val="16"/>
        </w:rPr>
        <w:t xml:space="preserve"> inclusive and sustainable growth, broad-based development progress, and </w:t>
      </w:r>
      <w:r w:rsidRPr="00EB2D6A">
        <w:rPr>
          <w:rStyle w:val="Emphasis"/>
          <w:rFonts w:asciiTheme="minorHAnsi" w:hAnsiTheme="minorHAnsi" w:cstheme="minorHAnsi"/>
        </w:rPr>
        <w:t>long-term stability</w:t>
      </w:r>
      <w:r w:rsidRPr="00EB2D6A">
        <w:rPr>
          <w:rFonts w:asciiTheme="minorHAnsi" w:hAnsiTheme="minorHAnsi" w:cstheme="minorHAnsi"/>
          <w:sz w:val="16"/>
        </w:rPr>
        <w:t xml:space="preserve">. 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w:t>
      </w:r>
      <w:r w:rsidRPr="00EB2D6A">
        <w:rPr>
          <w:rStyle w:val="Emphasis"/>
          <w:rFonts w:asciiTheme="minorHAnsi" w:hAnsiTheme="minorHAnsi" w:cstheme="minorHAnsi"/>
        </w:rPr>
        <w:t>massive population boom</w:t>
      </w:r>
      <w:r w:rsidRPr="00EB2D6A">
        <w:rPr>
          <w:rStyle w:val="StyleUnderline"/>
          <w:rFonts w:asciiTheme="minorHAnsi" w:hAnsiTheme="minorHAnsi" w:cstheme="minorHAnsi"/>
        </w:rPr>
        <w:t xml:space="preserve"> is projected to occur</w:t>
      </w:r>
      <w:r w:rsidRPr="00EB2D6A">
        <w:rPr>
          <w:rFonts w:asciiTheme="minorHAnsi" w:hAnsiTheme="minorHAnsi" w:cstheme="minorHAnsi"/>
          <w:sz w:val="16"/>
        </w:rPr>
        <w:t xml:space="preserve"> primarily </w:t>
      </w:r>
      <w:r w:rsidRPr="00EB2D6A">
        <w:rPr>
          <w:rStyle w:val="StyleUnderline"/>
          <w:rFonts w:asciiTheme="minorHAnsi" w:hAnsiTheme="minorHAnsi" w:cstheme="minorHAnsi"/>
        </w:rPr>
        <w:t xml:space="preserve">in </w:t>
      </w:r>
      <w:r w:rsidRPr="00EB2D6A">
        <w:rPr>
          <w:rStyle w:val="Emphasis"/>
          <w:rFonts w:asciiTheme="minorHAnsi" w:hAnsiTheme="minorHAnsi" w:cstheme="minorHAnsi"/>
        </w:rPr>
        <w:t>the most fragile and food insecure countries</w:t>
      </w:r>
      <w:r w:rsidRPr="00EB2D6A">
        <w:rPr>
          <w:rFonts w:asciiTheme="minorHAnsi" w:hAnsiTheme="minorHAnsi" w:cstheme="minorHAnsi"/>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EB2D6A">
        <w:rPr>
          <w:rStyle w:val="StyleUnderline"/>
          <w:rFonts w:asciiTheme="minorHAnsi" w:hAnsiTheme="minorHAnsi" w:cstheme="minorHAnsi"/>
        </w:rPr>
        <w:t xml:space="preserve">these </w:t>
      </w:r>
      <w:r w:rsidRPr="00EB2D6A">
        <w:rPr>
          <w:rStyle w:val="StyleUnderline"/>
          <w:rFonts w:asciiTheme="minorHAnsi" w:hAnsiTheme="minorHAnsi" w:cstheme="minorHAnsi"/>
          <w:highlight w:val="cyan"/>
        </w:rPr>
        <w:t xml:space="preserve">situations deteriorate into </w:t>
      </w:r>
      <w:r w:rsidRPr="00EB2D6A">
        <w:rPr>
          <w:rStyle w:val="Emphasis"/>
          <w:rFonts w:asciiTheme="minorHAnsi" w:hAnsiTheme="minorHAnsi" w:cstheme="minorHAnsi"/>
          <w:highlight w:val="cyan"/>
        </w:rPr>
        <w:t>shooting wars</w:t>
      </w:r>
      <w:r w:rsidRPr="00EB2D6A">
        <w:rPr>
          <w:rFonts w:asciiTheme="minorHAnsi" w:hAnsiTheme="minorHAnsi" w:cstheme="minorHAnsi"/>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w:t>
      </w:r>
      <w:r w:rsidRPr="00EB2D6A">
        <w:rPr>
          <w:rStyle w:val="StyleUnderline"/>
          <w:rFonts w:asciiTheme="minorHAnsi" w:hAnsiTheme="minorHAnsi" w:cstheme="minorHAnsi"/>
        </w:rPr>
        <w:t xml:space="preserve">food </w:t>
      </w:r>
      <w:r w:rsidRPr="00EB2D6A">
        <w:rPr>
          <w:rStyle w:val="StyleUnderline"/>
          <w:rFonts w:asciiTheme="minorHAnsi" w:hAnsiTheme="minorHAnsi" w:cstheme="minorHAnsi"/>
          <w:highlight w:val="cyan"/>
        </w:rPr>
        <w:t>security</w:t>
      </w:r>
      <w:r w:rsidRPr="00EB2D6A">
        <w:rPr>
          <w:rFonts w:asciiTheme="minorHAnsi" w:hAnsiTheme="minorHAnsi" w:cstheme="minorHAnsi"/>
          <w:sz w:val="16"/>
        </w:rPr>
        <w:t xml:space="preserve">, including agriculture development, has </w:t>
      </w:r>
      <w:r w:rsidRPr="00EB2D6A">
        <w:rPr>
          <w:rStyle w:val="StyleUnderline"/>
          <w:rFonts w:asciiTheme="minorHAnsi" w:hAnsiTheme="minorHAnsi" w:cstheme="minorHAnsi"/>
        </w:rPr>
        <w:t xml:space="preserve">helped </w:t>
      </w:r>
      <w:r w:rsidRPr="00EB2D6A">
        <w:rPr>
          <w:rStyle w:val="StyleUnderline"/>
          <w:rFonts w:asciiTheme="minorHAnsi" w:hAnsiTheme="minorHAnsi" w:cstheme="minorHAnsi"/>
          <w:highlight w:val="cyan"/>
        </w:rPr>
        <w:t>stabilize</w:t>
      </w:r>
      <w:r w:rsidRPr="00EB2D6A">
        <w:rPr>
          <w:rStyle w:val="StyleUnderline"/>
          <w:rFonts w:asciiTheme="minorHAnsi" w:hAnsiTheme="minorHAnsi" w:cstheme="minorHAnsi"/>
        </w:rPr>
        <w:t xml:space="preserve"> </w:t>
      </w:r>
      <w:r w:rsidRPr="00EB2D6A">
        <w:rPr>
          <w:rStyle w:val="Emphasis"/>
          <w:rFonts w:asciiTheme="minorHAnsi" w:hAnsiTheme="minorHAnsi" w:cstheme="minorHAnsi"/>
        </w:rPr>
        <w:t xml:space="preserve">key </w:t>
      </w:r>
      <w:r w:rsidRPr="00EB2D6A">
        <w:rPr>
          <w:rStyle w:val="Emphasis"/>
          <w:rFonts w:asciiTheme="minorHAnsi" w:hAnsiTheme="minorHAnsi" w:cstheme="minorHAnsi"/>
          <w:highlight w:val="cyan"/>
        </w:rPr>
        <w:t>regions</w:t>
      </w:r>
      <w:r w:rsidRPr="00EB2D6A">
        <w:rPr>
          <w:rStyle w:val="StyleUnderline"/>
          <w:rFonts w:asciiTheme="minorHAnsi" w:hAnsiTheme="minorHAnsi" w:cstheme="minorHAnsi"/>
        </w:rPr>
        <w:t xml:space="preserve"> over </w:t>
      </w:r>
      <w:r w:rsidRPr="00EB2D6A">
        <w:rPr>
          <w:rStyle w:val="Emphasis"/>
          <w:rFonts w:asciiTheme="minorHAnsi" w:hAnsiTheme="minorHAnsi" w:cstheme="minorHAnsi"/>
        </w:rPr>
        <w:t>the past 60 years</w:t>
      </w:r>
      <w:r w:rsidRPr="00EB2D6A">
        <w:rPr>
          <w:rFonts w:asciiTheme="minorHAnsi" w:hAnsiTheme="minorHAnsi" w:cstheme="minorHAnsi"/>
          <w:sz w:val="16"/>
        </w:rPr>
        <w:t xml:space="preserve">. A </w:t>
      </w:r>
      <w:r w:rsidRPr="00EB2D6A">
        <w:rPr>
          <w:rStyle w:val="StyleUnderline"/>
          <w:rFonts w:asciiTheme="minorHAnsi" w:hAnsiTheme="minorHAnsi" w:cstheme="minorHAnsi"/>
        </w:rPr>
        <w:t>robust food security</w:t>
      </w:r>
      <w:r w:rsidRPr="00EB2D6A">
        <w:rPr>
          <w:rFonts w:asciiTheme="minorHAnsi" w:hAnsiTheme="minorHAnsi" w:cstheme="minorHAnsi"/>
          <w:sz w:val="16"/>
        </w:rPr>
        <w:t xml:space="preserve"> strategy, as a part of our overall security strategy, </w:t>
      </w:r>
      <w:r w:rsidRPr="00EB2D6A">
        <w:rPr>
          <w:rStyle w:val="StyleUnderline"/>
          <w:rFonts w:asciiTheme="minorHAnsi" w:hAnsiTheme="minorHAnsi" w:cstheme="minorHAnsi"/>
        </w:rPr>
        <w:t xml:space="preserve">can mitigate the growth of </w:t>
      </w:r>
      <w:r w:rsidRPr="00EB2D6A">
        <w:rPr>
          <w:rStyle w:val="Emphasis"/>
          <w:rFonts w:asciiTheme="minorHAnsi" w:hAnsiTheme="minorHAnsi" w:cstheme="minorHAnsi"/>
        </w:rPr>
        <w:t>terrorism</w:t>
      </w:r>
      <w:r w:rsidRPr="00EB2D6A">
        <w:rPr>
          <w:rFonts w:asciiTheme="minorHAnsi" w:hAnsiTheme="minorHAnsi" w:cstheme="minorHAnsi"/>
          <w:sz w:val="16"/>
        </w:rPr>
        <w:t xml:space="preserve">, build important relationships, </w:t>
      </w:r>
      <w:r w:rsidRPr="00EB2D6A">
        <w:rPr>
          <w:rStyle w:val="StyleUnderline"/>
          <w:rFonts w:asciiTheme="minorHAnsi" w:hAnsiTheme="minorHAnsi" w:cstheme="minorHAnsi"/>
        </w:rPr>
        <w:t>and support</w:t>
      </w:r>
      <w:r w:rsidRPr="00EB2D6A">
        <w:rPr>
          <w:rFonts w:asciiTheme="minorHAnsi" w:hAnsiTheme="minorHAnsi" w:cstheme="minorHAnsi"/>
          <w:sz w:val="16"/>
        </w:rPr>
        <w:t xml:space="preserve"> continued American economic and agricultural prosperity while materially contributing to our Nation’s and </w:t>
      </w:r>
      <w:r w:rsidRPr="00EB2D6A">
        <w:rPr>
          <w:rStyle w:val="Emphasis"/>
          <w:rFonts w:asciiTheme="minorHAnsi" w:hAnsiTheme="minorHAnsi" w:cstheme="minorHAnsi"/>
        </w:rPr>
        <w:t>the world’s security</w:t>
      </w:r>
      <w:r w:rsidRPr="00EB2D6A">
        <w:rPr>
          <w:rFonts w:asciiTheme="minorHAnsi" w:hAnsiTheme="minorHAnsi" w:cstheme="minorHAnsi"/>
          <w:sz w:val="16"/>
        </w:rPr>
        <w:t>.</w:t>
      </w:r>
    </w:p>
    <w:p w14:paraId="3DFF6F95" w14:textId="77777777" w:rsidR="00EE3315" w:rsidRPr="00EB2D6A" w:rsidRDefault="00EE3315" w:rsidP="00EE3315">
      <w:pPr>
        <w:rPr>
          <w:rFonts w:asciiTheme="minorHAnsi" w:hAnsiTheme="minorHAnsi" w:cstheme="minorHAnsi"/>
        </w:rPr>
      </w:pPr>
    </w:p>
    <w:p w14:paraId="0B6869AB" w14:textId="77777777" w:rsidR="00EE3315" w:rsidRPr="00EB2D6A" w:rsidRDefault="00EE3315" w:rsidP="00EE3315">
      <w:pPr>
        <w:rPr>
          <w:rFonts w:asciiTheme="minorHAnsi" w:hAnsiTheme="minorHAnsi" w:cstheme="minorHAnsi"/>
        </w:rPr>
      </w:pPr>
    </w:p>
    <w:p w14:paraId="3FAA83FC" w14:textId="77777777" w:rsidR="00EE3315" w:rsidRPr="00EB2D6A" w:rsidRDefault="00EE3315" w:rsidP="00EE3315">
      <w:pPr>
        <w:pStyle w:val="Heading2"/>
        <w:rPr>
          <w:rFonts w:asciiTheme="minorHAnsi" w:hAnsiTheme="minorHAnsi" w:cstheme="minorHAnsi"/>
        </w:rPr>
      </w:pPr>
      <w:r w:rsidRPr="00EB2D6A">
        <w:rPr>
          <w:rFonts w:asciiTheme="minorHAnsi" w:hAnsiTheme="minorHAnsi" w:cstheme="minorHAnsi"/>
        </w:rPr>
        <w:t>3</w:t>
      </w:r>
    </w:p>
    <w:p w14:paraId="1EAC1163"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Text: The fifty states and all relevant territories should adopt the principle of separating platforms from commerce for nearly all platforms in the private sector.</w:t>
      </w:r>
    </w:p>
    <w:p w14:paraId="4A23BD69" w14:textId="77777777" w:rsidR="00EE3315" w:rsidRPr="00EB2D6A" w:rsidRDefault="00EE3315" w:rsidP="00EE3315">
      <w:pPr>
        <w:rPr>
          <w:rFonts w:asciiTheme="minorHAnsi" w:hAnsiTheme="minorHAnsi" w:cstheme="minorHAnsi"/>
        </w:rPr>
      </w:pPr>
    </w:p>
    <w:p w14:paraId="582632B2"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States can pursue </w:t>
      </w:r>
      <w:r w:rsidRPr="00EB2D6A">
        <w:rPr>
          <w:rFonts w:asciiTheme="minorHAnsi" w:hAnsiTheme="minorHAnsi" w:cstheme="minorHAnsi"/>
          <w:u w:val="single"/>
        </w:rPr>
        <w:t>autonomous</w:t>
      </w:r>
      <w:r w:rsidRPr="00EB2D6A">
        <w:rPr>
          <w:rFonts w:asciiTheme="minorHAnsi" w:hAnsiTheme="minorHAnsi" w:cstheme="minorHAnsi"/>
        </w:rPr>
        <w:t xml:space="preserve"> anti-trust enforcement even when </w:t>
      </w:r>
      <w:r w:rsidRPr="00EB2D6A">
        <w:rPr>
          <w:rFonts w:asciiTheme="minorHAnsi" w:hAnsiTheme="minorHAnsi" w:cstheme="minorHAnsi"/>
          <w:u w:val="single"/>
        </w:rPr>
        <w:t>conflicting</w:t>
      </w:r>
      <w:r w:rsidRPr="00EB2D6A">
        <w:rPr>
          <w:rFonts w:asciiTheme="minorHAnsi" w:hAnsiTheme="minorHAnsi" w:cstheme="minorHAnsi"/>
        </w:rPr>
        <w:t xml:space="preserve"> with federal law.  </w:t>
      </w:r>
    </w:p>
    <w:p w14:paraId="4C73B06D"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Erik </w:t>
      </w:r>
      <w:r w:rsidRPr="00EB2D6A">
        <w:rPr>
          <w:rFonts w:asciiTheme="minorHAnsi" w:hAnsiTheme="minorHAnsi" w:cstheme="minorHAnsi"/>
          <w:b/>
          <w:bCs/>
          <w:sz w:val="26"/>
          <w:szCs w:val="26"/>
        </w:rPr>
        <w:t>Knudsen 20.</w:t>
      </w:r>
      <w:r w:rsidRPr="00EB2D6A">
        <w:rPr>
          <w:rFonts w:asciiTheme="minorHAnsi" w:hAnsiTheme="minorHAnsi" w:cstheme="minorHAnsi"/>
        </w:rP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0D4436AB"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u w:val="single"/>
        </w:rPr>
        <w:t xml:space="preserve">At the federal level, the U.S. antitrust laws—including the Sherman Act and the Clayton Act, which governs mergers and acquisitions—are enforced by the FTC and DOJ. </w:t>
      </w:r>
      <w:r w:rsidRPr="00EB2D6A">
        <w:rPr>
          <w:rFonts w:asciiTheme="minorHAnsi" w:hAnsiTheme="minorHAnsi" w:cstheme="minorHAnsi"/>
          <w:highlight w:val="cyan"/>
          <w:u w:val="single"/>
        </w:rPr>
        <w:t xml:space="preserve">States </w:t>
      </w:r>
      <w:r w:rsidRPr="00EB2D6A">
        <w:rPr>
          <w:rFonts w:asciiTheme="minorHAnsi" w:hAnsiTheme="minorHAnsi" w:cstheme="minorHAnsi"/>
          <w:u w:val="single"/>
        </w:rPr>
        <w:t xml:space="preserve">also </w:t>
      </w:r>
      <w:r w:rsidRPr="00EB2D6A">
        <w:rPr>
          <w:rFonts w:asciiTheme="minorHAnsi" w:hAnsiTheme="minorHAnsi" w:cstheme="minorHAnsi"/>
          <w:highlight w:val="cyan"/>
          <w:u w:val="single"/>
        </w:rPr>
        <w:t xml:space="preserve">have antitrust laws, </w:t>
      </w:r>
      <w:r w:rsidRPr="00EB2D6A">
        <w:rPr>
          <w:rFonts w:asciiTheme="minorHAnsi" w:hAnsiTheme="minorHAnsi" w:cstheme="minorHAnsi"/>
          <w:u w:val="single"/>
        </w:rPr>
        <w:t xml:space="preserve">which are </w:t>
      </w:r>
      <w:r w:rsidRPr="00EB2D6A">
        <w:rPr>
          <w:rFonts w:asciiTheme="minorHAnsi" w:hAnsiTheme="minorHAnsi" w:cstheme="minorHAnsi"/>
          <w:highlight w:val="cyan"/>
          <w:u w:val="single"/>
        </w:rPr>
        <w:t>enforced by state AGs</w:t>
      </w:r>
      <w:r w:rsidRPr="00EB2D6A">
        <w:rPr>
          <w:rFonts w:asciiTheme="minorHAnsi" w:hAnsiTheme="minorHAnsi" w:cstheme="minorHAnsi"/>
          <w:u w:val="single"/>
        </w:rPr>
        <w:t xml:space="preserve"> and are often patterned after their federal analogs, but can contain important differences. </w:t>
      </w:r>
      <w:r w:rsidRPr="00EB2D6A">
        <w:rPr>
          <w:rFonts w:asciiTheme="minorHAnsi" w:hAnsiTheme="minorHAnsi" w:cstheme="minorHAnsi"/>
          <w:highlight w:val="cyan"/>
          <w:u w:val="single"/>
        </w:rPr>
        <w:t>States</w:t>
      </w:r>
      <w:r w:rsidRPr="00EB2D6A">
        <w:rPr>
          <w:rFonts w:asciiTheme="minorHAnsi" w:hAnsiTheme="minorHAnsi" w:cstheme="minorHAnsi"/>
          <w:u w:val="single"/>
        </w:rPr>
        <w:t xml:space="preserve"> frequently </w:t>
      </w:r>
      <w:r w:rsidRPr="00EB2D6A">
        <w:rPr>
          <w:rFonts w:asciiTheme="minorHAnsi" w:hAnsiTheme="minorHAnsi" w:cstheme="minorHAnsi"/>
          <w:highlight w:val="cyan"/>
          <w:u w:val="single"/>
        </w:rPr>
        <w:t>collaborate</w:t>
      </w:r>
      <w:r w:rsidRPr="00EB2D6A">
        <w:rPr>
          <w:rFonts w:asciiTheme="minorHAnsi" w:hAnsiTheme="minorHAnsi" w:cstheme="minorHAnsi"/>
          <w:u w:val="single"/>
        </w:rPr>
        <w:t xml:space="preserve"> with the federal antitrust agencies and/or other states </w:t>
      </w:r>
      <w:r w:rsidRPr="00EB2D6A">
        <w:rPr>
          <w:rFonts w:asciiTheme="minorHAnsi" w:hAnsiTheme="minorHAnsi" w:cstheme="minorHAnsi"/>
          <w:highlight w:val="cyan"/>
          <w:u w:val="single"/>
        </w:rPr>
        <w:t>on merger investigations</w:t>
      </w:r>
      <w:r w:rsidRPr="00EB2D6A">
        <w:rPr>
          <w:rFonts w:asciiTheme="minorHAnsi" w:hAnsiTheme="minorHAnsi" w:cstheme="minorHAnsi"/>
          <w:u w:val="single"/>
        </w:rPr>
        <w:t xml:space="preserve">. However, the Supreme Court has recognized that states are not required to do so, and have the </w:t>
      </w:r>
      <w:r w:rsidRPr="00EB2D6A">
        <w:rPr>
          <w:rStyle w:val="Emphasis"/>
          <w:rFonts w:asciiTheme="minorHAnsi" w:hAnsiTheme="minorHAnsi" w:cstheme="minorHAnsi"/>
        </w:rPr>
        <w:t>right to make enforcement decisions that differ from other federal and state authorities</w:t>
      </w:r>
      <w:r w:rsidRPr="00EB2D6A">
        <w:rPr>
          <w:rFonts w:asciiTheme="minorHAnsi" w:hAnsiTheme="minorHAnsi" w:cstheme="minorHAnsi"/>
          <w:u w:val="single"/>
        </w:rPr>
        <w:t>.</w:t>
      </w:r>
      <w:hyperlink r:id="rId14" w:anchor="_ftn3" w:history="1">
        <w:r w:rsidRPr="00EB2D6A">
          <w:rPr>
            <w:rStyle w:val="Hyperlink"/>
            <w:rFonts w:asciiTheme="minorHAnsi" w:hAnsiTheme="minorHAnsi" w:cstheme="minorHAnsi"/>
            <w:u w:val="single"/>
          </w:rPr>
          <w:t>[3]</w:t>
        </w:r>
      </w:hyperlink>
      <w:r w:rsidRPr="00EB2D6A">
        <w:rPr>
          <w:rFonts w:asciiTheme="minorHAnsi" w:hAnsiTheme="minorHAnsi" w:cstheme="minorHAnsi"/>
          <w:u w:val="single"/>
        </w:rPr>
        <w:t xml:space="preserve"> </w:t>
      </w:r>
      <w:r w:rsidRPr="00EB2D6A">
        <w:rPr>
          <w:rFonts w:asciiTheme="minorHAnsi" w:hAnsiTheme="minorHAnsi" w:cstheme="minorHAnsi"/>
          <w:highlight w:val="cyan"/>
          <w:u w:val="single"/>
        </w:rPr>
        <w:t>States</w:t>
      </w:r>
      <w:r w:rsidRPr="00EB2D6A">
        <w:rPr>
          <w:rFonts w:asciiTheme="minorHAnsi" w:hAnsiTheme="minorHAnsi" w:cstheme="minorHAnsi"/>
          <w:u w:val="single"/>
        </w:rPr>
        <w:t xml:space="preserve"> have sometimes </w:t>
      </w:r>
      <w:r w:rsidRPr="00EB2D6A">
        <w:rPr>
          <w:rFonts w:asciiTheme="minorHAnsi" w:hAnsiTheme="minorHAnsi" w:cstheme="minorHAnsi"/>
          <w:highlight w:val="cyan"/>
          <w:u w:val="single"/>
        </w:rPr>
        <w:t xml:space="preserve">exercised </w:t>
      </w:r>
      <w:r w:rsidRPr="00EB2D6A">
        <w:rPr>
          <w:rFonts w:asciiTheme="minorHAnsi" w:hAnsiTheme="minorHAnsi" w:cstheme="minorHAnsi"/>
          <w:u w:val="single"/>
        </w:rPr>
        <w:t xml:space="preserve">this </w:t>
      </w:r>
      <w:r w:rsidRPr="00EB2D6A">
        <w:rPr>
          <w:rFonts w:asciiTheme="minorHAnsi" w:hAnsiTheme="minorHAnsi" w:cstheme="minorHAnsi"/>
          <w:highlight w:val="cyan"/>
          <w:u w:val="single"/>
        </w:rPr>
        <w:t xml:space="preserve">authority </w:t>
      </w:r>
      <w:r w:rsidRPr="00EB2D6A">
        <w:rPr>
          <w:rFonts w:asciiTheme="minorHAnsi" w:hAnsiTheme="minorHAnsi" w:cstheme="minorHAnsi"/>
          <w:u w:val="single"/>
        </w:rPr>
        <w:t xml:space="preserve">in order </w:t>
      </w:r>
      <w:r w:rsidRPr="00EB2D6A">
        <w:rPr>
          <w:rFonts w:asciiTheme="minorHAnsi" w:hAnsiTheme="minorHAnsi" w:cstheme="minorHAnsi"/>
          <w:highlight w:val="cyan"/>
          <w:u w:val="single"/>
        </w:rPr>
        <w:t xml:space="preserve">to “fill the gap” </w:t>
      </w:r>
      <w:r w:rsidRPr="00EB2D6A">
        <w:rPr>
          <w:rFonts w:asciiTheme="minorHAnsi" w:hAnsiTheme="minorHAnsi" w:cstheme="minorHAnsi"/>
          <w:u w:val="single"/>
        </w:rPr>
        <w:t xml:space="preserve">of perceived under-enforcement at the federal level. For example, in June 2017, the </w:t>
      </w:r>
      <w:r w:rsidRPr="00EB2D6A">
        <w:rPr>
          <w:rFonts w:asciiTheme="minorHAnsi" w:hAnsiTheme="minorHAnsi" w:cstheme="minorHAnsi"/>
          <w:highlight w:val="cyan"/>
          <w:u w:val="single"/>
        </w:rPr>
        <w:t xml:space="preserve">California AG sued </w:t>
      </w:r>
      <w:r w:rsidRPr="00EB2D6A">
        <w:rPr>
          <w:rFonts w:asciiTheme="minorHAnsi" w:hAnsiTheme="minorHAnsi" w:cstheme="minorHAnsi"/>
          <w:u w:val="single"/>
        </w:rPr>
        <w:t xml:space="preserve">to block </w:t>
      </w:r>
      <w:r w:rsidRPr="00EB2D6A">
        <w:rPr>
          <w:rFonts w:asciiTheme="minorHAnsi" w:hAnsiTheme="minorHAnsi" w:cstheme="minorHAnsi"/>
          <w:highlight w:val="cyan"/>
          <w:u w:val="single"/>
        </w:rPr>
        <w:t xml:space="preserve">Valero </w:t>
      </w:r>
      <w:r w:rsidRPr="00EB2D6A">
        <w:rPr>
          <w:rFonts w:asciiTheme="minorHAnsi" w:hAnsiTheme="minorHAnsi" w:cstheme="minorHAnsi"/>
          <w:u w:val="single"/>
        </w:rPr>
        <w:t xml:space="preserve">Energy Partners LP’s acquisition of two petroleum terminals in Northern California, </w:t>
      </w:r>
      <w:r w:rsidRPr="00EB2D6A">
        <w:rPr>
          <w:rFonts w:asciiTheme="minorHAnsi" w:hAnsiTheme="minorHAnsi" w:cstheme="minorHAnsi"/>
          <w:highlight w:val="cyan"/>
          <w:u w:val="single"/>
        </w:rPr>
        <w:t>despite</w:t>
      </w:r>
      <w:r w:rsidRPr="00EB2D6A">
        <w:rPr>
          <w:rFonts w:asciiTheme="minorHAnsi" w:hAnsiTheme="minorHAnsi" w:cstheme="minorHAnsi"/>
          <w:u w:val="single"/>
        </w:rPr>
        <w:t xml:space="preserve"> the </w:t>
      </w:r>
      <w:r w:rsidRPr="00EB2D6A">
        <w:rPr>
          <w:rFonts w:asciiTheme="minorHAnsi" w:hAnsiTheme="minorHAnsi" w:cstheme="minorHAnsi"/>
          <w:highlight w:val="cyan"/>
          <w:u w:val="single"/>
        </w:rPr>
        <w:t>FTC’s decision not to</w:t>
      </w:r>
      <w:r w:rsidRPr="00EB2D6A">
        <w:rPr>
          <w:rFonts w:asciiTheme="minorHAnsi" w:hAnsiTheme="minorHAnsi" w:cstheme="minorHAnsi"/>
          <w:u w:val="single"/>
        </w:rPr>
        <w:t xml:space="preserve"> challenge the deal. Several months later, the parties abandoned the transaction.</w:t>
      </w:r>
      <w:r w:rsidRPr="00EB2D6A">
        <w:rPr>
          <w:rFonts w:asciiTheme="minorHAnsi" w:hAnsiTheme="minorHAnsi" w:cstheme="minorHAnsi"/>
          <w:sz w:val="16"/>
        </w:rPr>
        <w:t xml:space="preserve"> More broadly, </w:t>
      </w:r>
      <w:r w:rsidRPr="00EB2D6A">
        <w:rPr>
          <w:rFonts w:asciiTheme="minorHAnsi" w:hAnsiTheme="minorHAnsi" w:cstheme="minorHAnsi"/>
          <w:u w:val="single"/>
        </w:rPr>
        <w:t>in recent years, there has been a</w:t>
      </w:r>
      <w:r w:rsidRPr="00EB2D6A">
        <w:rPr>
          <w:rFonts w:asciiTheme="minorHAnsi" w:hAnsiTheme="minorHAnsi" w:cstheme="minorHAnsi"/>
          <w:highlight w:val="cyan"/>
          <w:u w:val="single"/>
        </w:rPr>
        <w:t xml:space="preserve"> growing trend of </w:t>
      </w:r>
      <w:r w:rsidRPr="00EB2D6A">
        <w:rPr>
          <w:rStyle w:val="Emphasis"/>
          <w:rFonts w:asciiTheme="minorHAnsi" w:hAnsiTheme="minorHAnsi" w:cstheme="minorHAnsi"/>
          <w:highlight w:val="cyan"/>
        </w:rPr>
        <w:t>robust and autonomous state antitrust enforcement</w:t>
      </w:r>
      <w:r w:rsidRPr="00EB2D6A">
        <w:rPr>
          <w:rStyle w:val="Emphasis"/>
          <w:rFonts w:asciiTheme="minorHAnsi" w:hAnsiTheme="minorHAnsi" w:cstheme="minorHAnsi"/>
        </w:rPr>
        <w:t>,</w:t>
      </w:r>
      <w:r w:rsidRPr="00EB2D6A">
        <w:rPr>
          <w:rFonts w:asciiTheme="minorHAnsi" w:hAnsiTheme="minorHAnsi" w:cstheme="minorHAnsi"/>
          <w:u w:val="single"/>
        </w:rPr>
        <w:t xml:space="preserve"> as </w:t>
      </w:r>
      <w:r w:rsidRPr="00EB2D6A">
        <w:rPr>
          <w:rFonts w:asciiTheme="minorHAnsi" w:hAnsiTheme="minorHAnsi" w:cstheme="minorHAnsi"/>
          <w:highlight w:val="cyan"/>
          <w:u w:val="single"/>
        </w:rPr>
        <w:t xml:space="preserve">illustrated by </w:t>
      </w:r>
      <w:r w:rsidRPr="00EB2D6A">
        <w:rPr>
          <w:rStyle w:val="Emphasis"/>
          <w:rFonts w:asciiTheme="minorHAnsi" w:hAnsiTheme="minorHAnsi" w:cstheme="minorHAnsi"/>
          <w:highlight w:val="cyan"/>
        </w:rPr>
        <w:t xml:space="preserve">major </w:t>
      </w:r>
      <w:r w:rsidRPr="00EB2D6A">
        <w:rPr>
          <w:rStyle w:val="Emphasis"/>
          <w:rFonts w:asciiTheme="minorHAnsi" w:hAnsiTheme="minorHAnsi" w:cstheme="minorHAnsi"/>
        </w:rPr>
        <w:t xml:space="preserve">investigations and </w:t>
      </w:r>
      <w:r w:rsidRPr="00EB2D6A">
        <w:rPr>
          <w:rStyle w:val="Emphasis"/>
          <w:rFonts w:asciiTheme="minorHAnsi" w:hAnsiTheme="minorHAnsi" w:cstheme="minorHAnsi"/>
          <w:highlight w:val="cyan"/>
        </w:rPr>
        <w:t xml:space="preserve">enforcement </w:t>
      </w:r>
      <w:r w:rsidRPr="00EB2D6A">
        <w:rPr>
          <w:rStyle w:val="Emphasis"/>
          <w:rFonts w:asciiTheme="minorHAnsi" w:hAnsiTheme="minorHAnsi" w:cstheme="minorHAnsi"/>
        </w:rPr>
        <w:t xml:space="preserve">actions </w:t>
      </w:r>
      <w:r w:rsidRPr="00EB2D6A">
        <w:rPr>
          <w:rStyle w:val="Emphasis"/>
          <w:rFonts w:asciiTheme="minorHAnsi" w:hAnsiTheme="minorHAnsi" w:cstheme="minorHAnsi"/>
          <w:highlight w:val="cyan"/>
        </w:rPr>
        <w:t>by state coalitions</w:t>
      </w:r>
      <w:r w:rsidRPr="00EB2D6A">
        <w:rPr>
          <w:rFonts w:asciiTheme="minorHAnsi" w:hAnsiTheme="minorHAnsi" w:cstheme="minorHAnsi"/>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EB2D6A">
        <w:rPr>
          <w:rFonts w:asciiTheme="minorHAnsi" w:hAnsiTheme="minorHAnsi" w:cstheme="minorHAnsi"/>
          <w:highlight w:val="cyan"/>
          <w:u w:val="single"/>
        </w:rPr>
        <w:t>states</w:t>
      </w:r>
      <w:r w:rsidRPr="00EB2D6A">
        <w:rPr>
          <w:rFonts w:asciiTheme="minorHAnsi" w:hAnsiTheme="minorHAnsi" w:cstheme="minorHAnsi"/>
          <w:u w:val="single"/>
        </w:rPr>
        <w:t xml:space="preserve"> such as California and New York that have </w:t>
      </w:r>
      <w:r w:rsidRPr="00EB2D6A">
        <w:rPr>
          <w:rFonts w:asciiTheme="minorHAnsi" w:hAnsiTheme="minorHAnsi" w:cstheme="minorHAnsi"/>
          <w:highlight w:val="cyan"/>
          <w:u w:val="single"/>
        </w:rPr>
        <w:t xml:space="preserve">demonstrated </w:t>
      </w:r>
      <w:r w:rsidRPr="00EB2D6A">
        <w:rPr>
          <w:rFonts w:asciiTheme="minorHAnsi" w:hAnsiTheme="minorHAnsi" w:cstheme="minorHAnsi"/>
          <w:u w:val="single"/>
        </w:rPr>
        <w:t xml:space="preserve">an </w:t>
      </w:r>
      <w:r w:rsidRPr="00EB2D6A">
        <w:rPr>
          <w:rStyle w:val="Emphasis"/>
          <w:rFonts w:asciiTheme="minorHAnsi" w:hAnsiTheme="minorHAnsi" w:cstheme="minorHAnsi"/>
        </w:rPr>
        <w:t xml:space="preserve">appetite for </w:t>
      </w:r>
      <w:r w:rsidRPr="00EB2D6A">
        <w:rPr>
          <w:rStyle w:val="Emphasis"/>
          <w:rFonts w:asciiTheme="minorHAnsi" w:hAnsiTheme="minorHAnsi" w:cstheme="minorHAnsi"/>
          <w:highlight w:val="cyan"/>
        </w:rPr>
        <w:t>aggressive, independent antitrust enforcement</w:t>
      </w:r>
      <w:r w:rsidRPr="00EB2D6A">
        <w:rPr>
          <w:rStyle w:val="Emphasis"/>
          <w:rFonts w:asciiTheme="minorHAnsi" w:hAnsiTheme="minorHAnsi" w:cstheme="minorHAnsi"/>
        </w:rPr>
        <w:t xml:space="preserve">, even where it may depart (or conflict) with federal action. </w:t>
      </w:r>
    </w:p>
    <w:p w14:paraId="0CF1F546" w14:textId="77777777" w:rsidR="00EE3315" w:rsidRPr="00EB2D6A" w:rsidRDefault="00EE3315" w:rsidP="00EE3315">
      <w:pPr>
        <w:rPr>
          <w:rFonts w:asciiTheme="minorHAnsi" w:hAnsiTheme="minorHAnsi" w:cstheme="minorHAnsi"/>
        </w:rPr>
      </w:pPr>
    </w:p>
    <w:p w14:paraId="395B25EB" w14:textId="77777777" w:rsidR="00EE3315" w:rsidRPr="00EB2D6A" w:rsidRDefault="00EE3315" w:rsidP="00EE3315">
      <w:pPr>
        <w:rPr>
          <w:rFonts w:asciiTheme="minorHAnsi" w:hAnsiTheme="minorHAnsi" w:cstheme="minorHAnsi"/>
        </w:rPr>
      </w:pPr>
    </w:p>
    <w:p w14:paraId="78CA77A4" w14:textId="77777777" w:rsidR="00EE3315" w:rsidRPr="00EB2D6A" w:rsidRDefault="00EE3315" w:rsidP="00EE3315">
      <w:pPr>
        <w:pStyle w:val="Heading2"/>
        <w:rPr>
          <w:rFonts w:asciiTheme="minorHAnsi" w:hAnsiTheme="minorHAnsi" w:cstheme="minorHAnsi"/>
        </w:rPr>
      </w:pPr>
      <w:r w:rsidRPr="00EB2D6A">
        <w:rPr>
          <w:rFonts w:asciiTheme="minorHAnsi" w:hAnsiTheme="minorHAnsi" w:cstheme="minorHAnsi"/>
        </w:rPr>
        <w:t>4</w:t>
      </w:r>
    </w:p>
    <w:p w14:paraId="267854C4"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Infrastructure </w:t>
      </w:r>
      <w:r w:rsidRPr="00EB2D6A">
        <w:rPr>
          <w:rFonts w:asciiTheme="minorHAnsi" w:hAnsiTheme="minorHAnsi" w:cstheme="minorHAnsi"/>
          <w:u w:val="single"/>
        </w:rPr>
        <w:t>will pass</w:t>
      </w:r>
      <w:r w:rsidRPr="00EB2D6A">
        <w:rPr>
          <w:rFonts w:asciiTheme="minorHAnsi" w:hAnsiTheme="minorHAnsi" w:cstheme="minorHAnsi"/>
        </w:rPr>
        <w:t xml:space="preserve"> now but can be </w:t>
      </w:r>
      <w:r w:rsidRPr="00EB2D6A">
        <w:rPr>
          <w:rFonts w:asciiTheme="minorHAnsi" w:hAnsiTheme="minorHAnsi" w:cstheme="minorHAnsi"/>
          <w:u w:val="single"/>
        </w:rPr>
        <w:t>derailed</w:t>
      </w:r>
      <w:r w:rsidRPr="00EB2D6A">
        <w:rPr>
          <w:rFonts w:asciiTheme="minorHAnsi" w:hAnsiTheme="minorHAnsi" w:cstheme="minorHAnsi"/>
        </w:rPr>
        <w:t>.</w:t>
      </w:r>
    </w:p>
    <w:p w14:paraId="7158A9EF"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Laura </w:t>
      </w:r>
      <w:r w:rsidRPr="00EB2D6A">
        <w:rPr>
          <w:rStyle w:val="Heading4Char"/>
          <w:rFonts w:asciiTheme="minorHAnsi" w:hAnsiTheme="minorHAnsi" w:cstheme="minorHAnsi"/>
        </w:rPr>
        <w:t>Tyson &amp;</w:t>
      </w:r>
      <w:r w:rsidRPr="00EB2D6A">
        <w:rPr>
          <w:rFonts w:asciiTheme="minorHAnsi" w:hAnsiTheme="minorHAnsi" w:cstheme="minorHAnsi"/>
        </w:rPr>
        <w:t xml:space="preserve"> Lenny </w:t>
      </w:r>
      <w:r w:rsidRPr="00EB2D6A">
        <w:rPr>
          <w:rStyle w:val="Heading4Char"/>
          <w:rFonts w:asciiTheme="minorHAnsi" w:hAnsiTheme="minorHAnsi" w:cstheme="minorHAnsi"/>
        </w:rPr>
        <w:t>Mendonca 9-14</w:t>
      </w:r>
      <w:r w:rsidRPr="00EB2D6A">
        <w:rPr>
          <w:rFonts w:asciiTheme="minorHAnsi" w:hAnsiTheme="minorHAnsi" w:cstheme="minorHAnsi"/>
        </w:rPr>
        <w:t>-2021, Laura Tyson, former chair of the US president's Council of Economic Advisers, is professor of the Graduate School at the Haas School of Business and chair of the Blum Centre Board of Trustees at the University of California, Berkeley. Lenny Mendonca, senior partner emeritus at McKinsey &amp; Company, is a former chief economic and business adviser to Governor Gavin Newsom of California and chair of the California High-Speed Rail Authority "Why America must go big on infrastructure," Jordan Times, https://www.jordantimes.com/opinion/project-syndicate/why-america-must-go-big-infrastructure</w:t>
      </w:r>
    </w:p>
    <w:p w14:paraId="717C21A5"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Economists across the political spectrum have long advocated an increase in infrastructure investment in the United States. Now, Congress is debating infrastructure spending packages that would secure the current economic recovery and boost potential growth over the next decade. </w:t>
      </w:r>
      <w:r w:rsidRPr="00EB2D6A">
        <w:rPr>
          <w:rStyle w:val="StyleUnderline"/>
          <w:rFonts w:asciiTheme="minorHAnsi" w:hAnsiTheme="minorHAnsi" w:cstheme="minorHAnsi"/>
          <w:highlight w:val="cyan"/>
        </w:rPr>
        <w:t>Despite</w:t>
      </w:r>
      <w:r w:rsidRPr="00EB2D6A">
        <w:rPr>
          <w:rStyle w:val="StyleUnderline"/>
          <w:rFonts w:asciiTheme="minorHAnsi" w:hAnsiTheme="minorHAnsi" w:cstheme="minorHAnsi"/>
        </w:rPr>
        <w:t xml:space="preserve"> deep </w:t>
      </w:r>
      <w:r w:rsidRPr="00EB2D6A">
        <w:rPr>
          <w:rStyle w:val="StyleUnderline"/>
          <w:rFonts w:asciiTheme="minorHAnsi" w:hAnsiTheme="minorHAnsi" w:cstheme="minorHAnsi"/>
          <w:highlight w:val="cyan"/>
        </w:rPr>
        <w:t>partisan divisions</w:t>
      </w:r>
      <w:r w:rsidRPr="00EB2D6A">
        <w:rPr>
          <w:rStyle w:val="StyleUnderline"/>
          <w:rFonts w:asciiTheme="minorHAnsi" w:hAnsiTheme="minorHAnsi" w:cstheme="minorHAnsi"/>
        </w:rPr>
        <w:t xml:space="preserve"> on most other issues</w:t>
      </w:r>
      <w:r w:rsidRPr="00EB2D6A">
        <w:rPr>
          <w:rFonts w:asciiTheme="minorHAnsi" w:hAnsiTheme="minorHAnsi" w:cstheme="minorHAnsi"/>
          <w:sz w:val="16"/>
        </w:rPr>
        <w:t xml:space="preserve">, </w:t>
      </w:r>
      <w:r w:rsidRPr="00EB2D6A">
        <w:rPr>
          <w:rStyle w:val="StyleUnderline"/>
          <w:rFonts w:asciiTheme="minorHAnsi" w:hAnsiTheme="minorHAnsi" w:cstheme="minorHAnsi"/>
        </w:rPr>
        <w:t xml:space="preserve">the </w:t>
      </w:r>
      <w:r w:rsidRPr="00EB2D6A">
        <w:rPr>
          <w:rStyle w:val="StyleUnderline"/>
          <w:rFonts w:asciiTheme="minorHAnsi" w:hAnsiTheme="minorHAnsi" w:cstheme="minorHAnsi"/>
          <w:highlight w:val="cyan"/>
        </w:rPr>
        <w:t>Senate</w:t>
      </w:r>
      <w:r w:rsidRPr="00EB2D6A">
        <w:rPr>
          <w:rStyle w:val="StyleUnderline"/>
          <w:rFonts w:asciiTheme="minorHAnsi" w:hAnsiTheme="minorHAnsi" w:cstheme="minorHAnsi"/>
        </w:rPr>
        <w:t xml:space="preserve"> recently </w:t>
      </w:r>
      <w:r w:rsidRPr="00EB2D6A">
        <w:rPr>
          <w:rStyle w:val="StyleUnderline"/>
          <w:rFonts w:asciiTheme="minorHAnsi" w:hAnsiTheme="minorHAnsi" w:cstheme="minorHAnsi"/>
          <w:highlight w:val="cyan"/>
        </w:rPr>
        <w:t>passed</w:t>
      </w:r>
      <w:r w:rsidRPr="00EB2D6A">
        <w:rPr>
          <w:rStyle w:val="StyleUnderline"/>
          <w:rFonts w:asciiTheme="minorHAnsi" w:hAnsiTheme="minorHAnsi" w:cstheme="minorHAnsi"/>
        </w:rPr>
        <w:t xml:space="preserve"> the</w:t>
      </w:r>
      <w:r w:rsidRPr="00EB2D6A">
        <w:rPr>
          <w:rFonts w:asciiTheme="minorHAnsi" w:hAnsiTheme="minorHAnsi" w:cstheme="minorHAnsi"/>
          <w:sz w:val="16"/>
        </w:rPr>
        <w:t xml:space="preserve"> $1 trillion Infrastructure Investment and Jobs Act (</w:t>
      </w:r>
      <w:r w:rsidRPr="00EB2D6A">
        <w:rPr>
          <w:rStyle w:val="StyleUnderline"/>
          <w:rFonts w:asciiTheme="minorHAnsi" w:hAnsiTheme="minorHAnsi" w:cstheme="minorHAnsi"/>
          <w:highlight w:val="cyan"/>
        </w:rPr>
        <w:t>IIJA</w:t>
      </w:r>
      <w:r w:rsidRPr="00EB2D6A">
        <w:rPr>
          <w:rFonts w:asciiTheme="minorHAnsi" w:hAnsiTheme="minorHAnsi" w:cstheme="minorHAnsi"/>
          <w:sz w:val="16"/>
        </w:rPr>
        <w:t xml:space="preserve">) by a large majority. The bill now must pass the House of Representatives, where Speaker Nancy </w:t>
      </w:r>
      <w:r w:rsidRPr="00EB2D6A">
        <w:rPr>
          <w:rStyle w:val="StyleUnderline"/>
          <w:rFonts w:asciiTheme="minorHAnsi" w:hAnsiTheme="minorHAnsi" w:cstheme="minorHAnsi"/>
          <w:highlight w:val="cyan"/>
        </w:rPr>
        <w:t>Pelosi</w:t>
      </w:r>
      <w:r w:rsidRPr="00EB2D6A">
        <w:rPr>
          <w:rStyle w:val="StyleUnderline"/>
          <w:rFonts w:asciiTheme="minorHAnsi" w:hAnsiTheme="minorHAnsi" w:cstheme="minorHAnsi"/>
        </w:rPr>
        <w:t xml:space="preserve"> has </w:t>
      </w:r>
      <w:r w:rsidRPr="00EB2D6A">
        <w:rPr>
          <w:rStyle w:val="StyleUnderline"/>
          <w:rFonts w:asciiTheme="minorHAnsi" w:hAnsiTheme="minorHAnsi" w:cstheme="minorHAnsi"/>
          <w:highlight w:val="cyan"/>
        </w:rPr>
        <w:t>secured</w:t>
      </w:r>
      <w:r w:rsidRPr="00EB2D6A">
        <w:rPr>
          <w:rStyle w:val="StyleUnderline"/>
          <w:rFonts w:asciiTheme="minorHAnsi" w:hAnsiTheme="minorHAnsi" w:cstheme="minorHAnsi"/>
        </w:rPr>
        <w:t xml:space="preserve"> an agreement for </w:t>
      </w:r>
      <w:r w:rsidRPr="00EB2D6A">
        <w:rPr>
          <w:rStyle w:val="StyleUnderline"/>
          <w:rFonts w:asciiTheme="minorHAnsi" w:hAnsiTheme="minorHAnsi" w:cstheme="minorHAnsi"/>
          <w:highlight w:val="cyan"/>
        </w:rPr>
        <w:t>a vote by</w:t>
      </w:r>
      <w:r w:rsidRPr="00EB2D6A">
        <w:rPr>
          <w:rStyle w:val="StyleUnderline"/>
          <w:rFonts w:asciiTheme="minorHAnsi" w:hAnsiTheme="minorHAnsi" w:cstheme="minorHAnsi"/>
        </w:rPr>
        <w:t xml:space="preserve"> the end of</w:t>
      </w:r>
      <w:r w:rsidRPr="00EB2D6A">
        <w:rPr>
          <w:rStyle w:val="StyleUnderline"/>
          <w:rFonts w:asciiTheme="minorHAnsi" w:hAnsiTheme="minorHAnsi" w:cstheme="minorHAnsi"/>
          <w:highlight w:val="cyan"/>
        </w:rPr>
        <w:t xml:space="preserve"> September</w:t>
      </w:r>
      <w:r w:rsidRPr="00EB2D6A">
        <w:rPr>
          <w:rFonts w:asciiTheme="minorHAnsi" w:hAnsiTheme="minorHAnsi" w:cstheme="minorHAnsi"/>
          <w:sz w:val="16"/>
        </w:rPr>
        <w:t xml:space="preserve">. </w:t>
      </w:r>
      <w:r w:rsidRPr="00EB2D6A">
        <w:rPr>
          <w:rStyle w:val="StyleUnderline"/>
          <w:rFonts w:asciiTheme="minorHAnsi" w:hAnsiTheme="minorHAnsi" w:cstheme="minorHAnsi"/>
          <w:highlight w:val="cyan"/>
        </w:rPr>
        <w:t>Approval looks likely but is</w:t>
      </w:r>
      <w:r w:rsidRPr="00EB2D6A">
        <w:rPr>
          <w:rStyle w:val="StyleUnderline"/>
          <w:rFonts w:asciiTheme="minorHAnsi" w:hAnsiTheme="minorHAnsi" w:cstheme="minorHAnsi"/>
        </w:rPr>
        <w:t xml:space="preserve"> by </w:t>
      </w:r>
      <w:r w:rsidRPr="00EB2D6A">
        <w:rPr>
          <w:rStyle w:val="StyleUnderline"/>
          <w:rFonts w:asciiTheme="minorHAnsi" w:hAnsiTheme="minorHAnsi" w:cstheme="minorHAnsi"/>
          <w:highlight w:val="cyan"/>
        </w:rPr>
        <w:t>no means certain</w:t>
      </w:r>
      <w:r w:rsidRPr="00EB2D6A">
        <w:rPr>
          <w:rFonts w:asciiTheme="minorHAnsi" w:hAnsiTheme="minorHAnsi" w:cstheme="minorHAnsi"/>
          <w:sz w:val="16"/>
          <w:highlight w:val="cyan"/>
        </w:rPr>
        <w:t>,</w:t>
      </w:r>
      <w:r w:rsidRPr="00EB2D6A">
        <w:rPr>
          <w:rFonts w:asciiTheme="minorHAnsi" w:hAnsiTheme="minorHAnsi" w:cstheme="minorHAnsi"/>
          <w:sz w:val="16"/>
        </w:rPr>
        <w:t xml:space="preserve"> </w:t>
      </w:r>
      <w:r w:rsidRPr="00EB2D6A">
        <w:rPr>
          <w:rStyle w:val="StyleUnderline"/>
          <w:rFonts w:asciiTheme="minorHAnsi" w:hAnsiTheme="minorHAnsi" w:cstheme="minorHAnsi"/>
          <w:highlight w:val="cyan"/>
        </w:rPr>
        <w:t>given</w:t>
      </w:r>
      <w:r w:rsidRPr="00EB2D6A">
        <w:rPr>
          <w:rFonts w:asciiTheme="minorHAnsi" w:hAnsiTheme="minorHAnsi" w:cstheme="minorHAnsi"/>
          <w:sz w:val="16"/>
        </w:rPr>
        <w:t xml:space="preserve"> </w:t>
      </w:r>
      <w:r w:rsidRPr="00EB2D6A">
        <w:rPr>
          <w:rStyle w:val="StyleUnderline"/>
          <w:rFonts w:asciiTheme="minorHAnsi" w:hAnsiTheme="minorHAnsi" w:cstheme="minorHAnsi"/>
        </w:rPr>
        <w:t xml:space="preserve">complete lack of support from House </w:t>
      </w:r>
      <w:r w:rsidRPr="00EB2D6A">
        <w:rPr>
          <w:rStyle w:val="StyleUnderline"/>
          <w:rFonts w:asciiTheme="minorHAnsi" w:hAnsiTheme="minorHAnsi" w:cstheme="minorHAnsi"/>
          <w:highlight w:val="cyan"/>
        </w:rPr>
        <w:t>Republicans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and</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ongoing divisions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 xml:space="preserve">among </w:t>
      </w:r>
      <w:r w:rsidRPr="00EB2D6A">
        <w:rPr>
          <w:rStyle w:val="StyleUnderline"/>
          <w:rFonts w:asciiTheme="minorHAnsi" w:hAnsiTheme="minorHAnsi" w:cstheme="minorHAnsi"/>
        </w:rPr>
        <w:t xml:space="preserve">House </w:t>
      </w:r>
      <w:r w:rsidRPr="00EB2D6A">
        <w:rPr>
          <w:rStyle w:val="StyleUnderline"/>
          <w:rFonts w:asciiTheme="minorHAnsi" w:hAnsiTheme="minorHAnsi" w:cstheme="minorHAnsi"/>
          <w:highlight w:val="cyan"/>
        </w:rPr>
        <w:t>Dem</w:t>
      </w:r>
      <w:r w:rsidRPr="00EB2D6A">
        <w:rPr>
          <w:rFonts w:asciiTheme="minorHAnsi" w:hAnsiTheme="minorHAnsi" w:cstheme="minorHAnsi"/>
          <w:sz w:val="16"/>
        </w:rPr>
        <w:t>ocrat</w:t>
      </w:r>
      <w:r w:rsidRPr="00EB2D6A">
        <w:rPr>
          <w:rStyle w:val="StyleUnderline"/>
          <w:rFonts w:asciiTheme="minorHAnsi" w:hAnsiTheme="minorHAnsi" w:cstheme="minorHAnsi"/>
          <w:highlight w:val="cyan"/>
        </w:rPr>
        <w:t>s</w:t>
      </w:r>
      <w:r w:rsidRPr="00EB2D6A">
        <w:rPr>
          <w:rFonts w:asciiTheme="minorHAnsi" w:hAnsiTheme="minorHAnsi" w:cstheme="minorHAnsi"/>
          <w:sz w:val="16"/>
        </w:rPr>
        <w:t>.</w:t>
      </w:r>
    </w:p>
    <w:p w14:paraId="42239F77" w14:textId="77777777" w:rsidR="00EE3315" w:rsidRPr="00EB2D6A" w:rsidRDefault="00EE3315" w:rsidP="00EE3315">
      <w:pPr>
        <w:rPr>
          <w:rFonts w:asciiTheme="minorHAnsi" w:hAnsiTheme="minorHAnsi" w:cstheme="minorHAnsi"/>
        </w:rPr>
      </w:pPr>
    </w:p>
    <w:p w14:paraId="6BA9810E"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Antitrust reform </w:t>
      </w:r>
      <w:r w:rsidRPr="00EB2D6A">
        <w:rPr>
          <w:rFonts w:asciiTheme="minorHAnsi" w:hAnsiTheme="minorHAnsi" w:cstheme="minorHAnsi"/>
          <w:u w:val="single"/>
        </w:rPr>
        <w:t>requires PC</w:t>
      </w:r>
      <w:r w:rsidRPr="00EB2D6A">
        <w:rPr>
          <w:rFonts w:asciiTheme="minorHAnsi" w:hAnsiTheme="minorHAnsi" w:cstheme="minorHAnsi"/>
        </w:rPr>
        <w:t xml:space="preserve"> and </w:t>
      </w:r>
      <w:r w:rsidRPr="00EB2D6A">
        <w:rPr>
          <w:rFonts w:asciiTheme="minorHAnsi" w:hAnsiTheme="minorHAnsi" w:cstheme="minorHAnsi"/>
          <w:u w:val="single"/>
        </w:rPr>
        <w:t xml:space="preserve">trades off </w:t>
      </w:r>
      <w:r w:rsidRPr="00EB2D6A">
        <w:rPr>
          <w:rFonts w:asciiTheme="minorHAnsi" w:hAnsiTheme="minorHAnsi" w:cstheme="minorHAnsi"/>
        </w:rPr>
        <w:t>with other legislative priorities.</w:t>
      </w:r>
    </w:p>
    <w:p w14:paraId="60C8D458"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Peter C. </w:t>
      </w:r>
      <w:r w:rsidRPr="00EB2D6A">
        <w:rPr>
          <w:rStyle w:val="Style13ptBold"/>
          <w:rFonts w:asciiTheme="minorHAnsi" w:hAnsiTheme="minorHAnsi" w:cstheme="minorHAnsi"/>
        </w:rPr>
        <w:t>Carstensen 21</w:t>
      </w:r>
      <w:r w:rsidRPr="00EB2D6A">
        <w:rPr>
          <w:rFonts w:asciiTheme="minorHAnsi" w:hAnsiTheme="minorHAnsi" w:cstheme="minorHAnsi"/>
        </w:rPr>
        <w:t>, the Fred W. &amp; Vi Miller Chair in Law Emeritus, University of Wisconsin Law School, February 2021, “THE “OUGHT” AND “IS LIKELY” OF BIDEN ANTITRUST,” https://www.concurrences.com/en/review/issues/no-1-2021/on-topic/the-new-us-antitrust-administration-en</w:t>
      </w:r>
    </w:p>
    <w:p w14:paraId="1387214B"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14. Similarly, </w:t>
      </w:r>
      <w:r w:rsidRPr="00EB2D6A">
        <w:rPr>
          <w:rStyle w:val="Emphasis"/>
          <w:rFonts w:asciiTheme="minorHAnsi" w:hAnsiTheme="minorHAnsi" w:cstheme="minorHAnsi"/>
          <w:highlight w:val="cyan"/>
        </w:rPr>
        <w:t>despite bipartisan murmurs</w:t>
      </w:r>
      <w:r w:rsidRPr="00EB2D6A">
        <w:rPr>
          <w:rStyle w:val="StyleUnderline"/>
          <w:rFonts w:asciiTheme="minorHAnsi" w:hAnsiTheme="minorHAnsi" w:cstheme="minorHAnsi"/>
        </w:rPr>
        <w:t xml:space="preserve"> about competitive issues, the potential in a closely divided Congress that any major initiatives will survive is limited at best</w:t>
      </w:r>
      <w:r w:rsidRPr="00EB2D6A">
        <w:rPr>
          <w:rFonts w:asciiTheme="minorHAnsi" w:hAnsiTheme="minorHAnsi" w:cstheme="minorHAnsi"/>
          <w:sz w:val="16"/>
        </w:rPr>
        <w:t xml:space="preserve">. In part </w:t>
      </w:r>
      <w:r w:rsidRPr="00EB2D6A">
        <w:rPr>
          <w:rStyle w:val="StyleUnderline"/>
          <w:rFonts w:asciiTheme="minorHAnsi" w:hAnsiTheme="minorHAnsi" w:cstheme="minorHAnsi"/>
        </w:rPr>
        <w:t>the challenge</w:t>
      </w:r>
      <w:r w:rsidRPr="00EB2D6A">
        <w:rPr>
          <w:rFonts w:asciiTheme="minorHAnsi" w:hAnsiTheme="minorHAnsi" w:cstheme="minorHAnsi"/>
          <w:sz w:val="16"/>
        </w:rPr>
        <w:t xml:space="preserve"> here </w:t>
      </w:r>
      <w:r w:rsidRPr="00EB2D6A">
        <w:rPr>
          <w:rStyle w:val="StyleUnderline"/>
          <w:rFonts w:asciiTheme="minorHAnsi" w:hAnsiTheme="minorHAnsi" w:cstheme="minorHAnsi"/>
        </w:rPr>
        <w:t xml:space="preserve">is how the Biden administration will rank its commitments. If it were to make </w:t>
      </w:r>
      <w:r w:rsidRPr="00EB2D6A">
        <w:rPr>
          <w:rStyle w:val="StyleUnderline"/>
          <w:rFonts w:asciiTheme="minorHAnsi" w:hAnsiTheme="minorHAnsi" w:cstheme="minorHAnsi"/>
          <w:highlight w:val="cyan"/>
        </w:rPr>
        <w:t xml:space="preserve">reform of competition law </w:t>
      </w:r>
      <w:r w:rsidRPr="00EB2D6A">
        <w:rPr>
          <w:rStyle w:val="StyleUnderline"/>
          <w:rFonts w:asciiTheme="minorHAnsi" w:hAnsiTheme="minorHAnsi" w:cstheme="minorHAnsi"/>
        </w:rPr>
        <w:t xml:space="preserve">a major and primary commitment, it </w:t>
      </w:r>
      <w:r w:rsidRPr="00EB2D6A">
        <w:rPr>
          <w:rStyle w:val="StyleUnderline"/>
          <w:rFonts w:asciiTheme="minorHAnsi" w:hAnsiTheme="minorHAnsi" w:cstheme="minorHAnsi"/>
          <w:highlight w:val="cyan"/>
        </w:rPr>
        <w:t xml:space="preserve">would </w:t>
      </w:r>
      <w:r w:rsidRPr="00EB2D6A">
        <w:rPr>
          <w:rStyle w:val="Emphasis"/>
          <w:rFonts w:asciiTheme="minorHAnsi" w:hAnsiTheme="minorHAnsi" w:cstheme="minorHAnsi"/>
          <w:highlight w:val="cyan"/>
        </w:rPr>
        <w:t>have to trade off other goals</w:t>
      </w:r>
      <w:r w:rsidRPr="00EB2D6A">
        <w:rPr>
          <w:rStyle w:val="StyleUnderline"/>
          <w:rFonts w:asciiTheme="minorHAnsi" w:hAnsiTheme="minorHAnsi" w:cstheme="minorHAnsi"/>
        </w:rPr>
        <w:t>, which might include health care reform or increases in the minimum wage</w:t>
      </w:r>
      <w:r w:rsidRPr="00EB2D6A">
        <w:rPr>
          <w:rFonts w:asciiTheme="minorHAnsi" w:hAnsiTheme="minorHAnsi" w:cstheme="minorHAnsi"/>
          <w:sz w:val="16"/>
        </w:rPr>
        <w:t xml:space="preserve">. It is likely in this circumstance </w:t>
      </w:r>
      <w:r w:rsidRPr="00EB2D6A">
        <w:rPr>
          <w:rStyle w:val="StyleUnderline"/>
          <w:rFonts w:asciiTheme="minorHAnsi" w:hAnsiTheme="minorHAnsi" w:cstheme="minorHAnsi"/>
        </w:rPr>
        <w:t xml:space="preserve">the new </w:t>
      </w:r>
      <w:r w:rsidRPr="00EB2D6A">
        <w:rPr>
          <w:rStyle w:val="StyleUnderline"/>
          <w:rFonts w:asciiTheme="minorHAnsi" w:hAnsiTheme="minorHAnsi" w:cstheme="minorHAnsi"/>
          <w:highlight w:val="cyan"/>
        </w:rPr>
        <w:t>admin</w:t>
      </w:r>
      <w:r w:rsidRPr="00EB2D6A">
        <w:rPr>
          <w:rStyle w:val="StyleUnderline"/>
          <w:rFonts w:asciiTheme="minorHAnsi" w:hAnsiTheme="minorHAnsi" w:cstheme="minorHAnsi"/>
        </w:rPr>
        <w:t>istration</w:t>
      </w:r>
      <w:r w:rsidRPr="00EB2D6A">
        <w:rPr>
          <w:rFonts w:asciiTheme="minorHAnsi" w:hAnsiTheme="minorHAnsi" w:cstheme="minorHAnsi"/>
          <w:sz w:val="16"/>
        </w:rPr>
        <w:t xml:space="preserve">, like the Obama administration’s abandonment of the pro-competitive rules proposed under the PSA, </w:t>
      </w:r>
      <w:r w:rsidRPr="00EB2D6A">
        <w:rPr>
          <w:rStyle w:val="StyleUnderline"/>
          <w:rFonts w:asciiTheme="minorHAnsi" w:hAnsiTheme="minorHAnsi" w:cstheme="minorHAnsi"/>
          <w:highlight w:val="cyan"/>
        </w:rPr>
        <w:t>would</w:t>
      </w:r>
      <w:r w:rsidRPr="00EB2D6A">
        <w:rPr>
          <w:rStyle w:val="StyleUnderline"/>
          <w:rFonts w:asciiTheme="minorHAnsi" w:hAnsiTheme="minorHAnsi" w:cstheme="minorHAnsi"/>
        </w:rPr>
        <w:t xml:space="preserve"> elect to </w:t>
      </w:r>
      <w:r w:rsidRPr="00EB2D6A">
        <w:rPr>
          <w:rStyle w:val="Emphasis"/>
          <w:rFonts w:asciiTheme="minorHAnsi" w:hAnsiTheme="minorHAnsi" w:cstheme="minorHAnsi"/>
          <w:highlight w:val="cyan"/>
        </w:rPr>
        <w:t>give up stricter competition rules</w:t>
      </w:r>
      <w:r w:rsidRPr="00EB2D6A">
        <w:rPr>
          <w:rStyle w:val="StyleUnderline"/>
          <w:rFonts w:asciiTheme="minorHAnsi" w:hAnsiTheme="minorHAnsi" w:cstheme="minorHAnsi"/>
        </w:rPr>
        <w:t xml:space="preserve"> in order </w:t>
      </w:r>
      <w:r w:rsidRPr="00EB2D6A">
        <w:rPr>
          <w:rStyle w:val="StyleUnderline"/>
          <w:rFonts w:asciiTheme="minorHAnsi" w:hAnsiTheme="minorHAnsi" w:cstheme="minorHAnsi"/>
          <w:highlight w:val="cyan"/>
        </w:rPr>
        <w:t>to achieve other legislative priorities</w:t>
      </w:r>
      <w:r w:rsidRPr="00EB2D6A">
        <w:rPr>
          <w:rFonts w:asciiTheme="minorHAnsi" w:hAnsiTheme="minorHAnsi" w:cstheme="minorHAnsi"/>
          <w:sz w:val="16"/>
        </w:rPr>
        <w:t>.</w:t>
      </w:r>
    </w:p>
    <w:p w14:paraId="4214EE3F"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804C2F9"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16. In sum, this is a pessimistic prognostication for the likely Biden antitrust enforcement agenda. </w:t>
      </w:r>
      <w:r w:rsidRPr="00EB2D6A">
        <w:rPr>
          <w:rStyle w:val="StyleUnderline"/>
          <w:rFonts w:asciiTheme="minorHAnsi" w:hAnsiTheme="minorHAnsi" w:cstheme="minorHAnsi"/>
        </w:rPr>
        <w:t xml:space="preserve">There is </w:t>
      </w:r>
      <w:r w:rsidRPr="00EB2D6A">
        <w:rPr>
          <w:rStyle w:val="StyleUnderline"/>
          <w:rFonts w:asciiTheme="minorHAnsi" w:hAnsiTheme="minorHAnsi" w:cstheme="minorHAnsi"/>
          <w:highlight w:val="cyan"/>
        </w:rPr>
        <w:t>much</w:t>
      </w:r>
      <w:r w:rsidRPr="00EB2D6A">
        <w:rPr>
          <w:rStyle w:val="StyleUnderline"/>
          <w:rFonts w:asciiTheme="minorHAnsi" w:hAnsiTheme="minorHAnsi" w:cstheme="minorHAnsi"/>
        </w:rPr>
        <w:t xml:space="preserve"> that ought </w:t>
      </w:r>
      <w:r w:rsidRPr="00EB2D6A">
        <w:rPr>
          <w:rStyle w:val="StyleUnderline"/>
          <w:rFonts w:asciiTheme="minorHAnsi" w:hAnsiTheme="minorHAnsi" w:cstheme="minorHAnsi"/>
          <w:highlight w:val="cyan"/>
        </w:rPr>
        <w:t xml:space="preserve">to be done. </w:t>
      </w:r>
      <w:r w:rsidRPr="00EB2D6A">
        <w:rPr>
          <w:rStyle w:val="StyleUnderline"/>
          <w:rFonts w:asciiTheme="minorHAnsi" w:hAnsiTheme="minorHAnsi" w:cstheme="minorHAnsi"/>
        </w:rPr>
        <w:t xml:space="preserve">But this </w:t>
      </w:r>
      <w:r w:rsidRPr="00EB2D6A">
        <w:rPr>
          <w:rStyle w:val="StyleUnderline"/>
          <w:rFonts w:asciiTheme="minorHAnsi" w:hAnsiTheme="minorHAnsi" w:cstheme="minorHAnsi"/>
          <w:highlight w:val="cyan"/>
        </w:rPr>
        <w:t>requires</w:t>
      </w:r>
      <w:r w:rsidRPr="00EB2D6A">
        <w:rPr>
          <w:rStyle w:val="StyleUnderline"/>
          <w:rFonts w:asciiTheme="minorHAnsi" w:hAnsiTheme="minorHAnsi" w:cstheme="minorHAnsi"/>
        </w:rPr>
        <w:t xml:space="preserve"> a </w:t>
      </w:r>
      <w:r w:rsidRPr="00EB2D6A">
        <w:rPr>
          <w:rStyle w:val="StyleUnderline"/>
          <w:rFonts w:asciiTheme="minorHAnsi" w:hAnsiTheme="minorHAnsi" w:cstheme="minorHAnsi"/>
          <w:highlight w:val="cyan"/>
        </w:rPr>
        <w:t>willingness</w:t>
      </w:r>
      <w:r w:rsidRPr="00EB2D6A">
        <w:rPr>
          <w:rStyle w:val="StyleUnderline"/>
          <w:rFonts w:asciiTheme="minorHAnsi" w:hAnsiTheme="minorHAnsi" w:cstheme="minorHAnsi"/>
        </w:rPr>
        <w:t xml:space="preserve"> to take major enforcement risks, </w:t>
      </w:r>
      <w:r w:rsidRPr="00EB2D6A">
        <w:rPr>
          <w:rStyle w:val="StyleUnderline"/>
          <w:rFonts w:asciiTheme="minorHAnsi" w:hAnsiTheme="minorHAnsi" w:cstheme="minorHAnsi"/>
          <w:highlight w:val="cyan"/>
        </w:rPr>
        <w:t xml:space="preserve">to invest </w:t>
      </w:r>
      <w:r w:rsidRPr="00EB2D6A">
        <w:rPr>
          <w:rStyle w:val="Emphasis"/>
          <w:rFonts w:asciiTheme="minorHAnsi" w:hAnsiTheme="minorHAnsi" w:cstheme="minorHAnsi"/>
          <w:highlight w:val="cyan"/>
        </w:rPr>
        <w:t>significant political capital</w:t>
      </w:r>
      <w:r w:rsidRPr="00EB2D6A">
        <w:rPr>
          <w:rStyle w:val="StyleUnderline"/>
          <w:rFonts w:asciiTheme="minorHAnsi" w:hAnsiTheme="minorHAnsi" w:cstheme="minorHAnsi"/>
        </w:rPr>
        <w:t xml:space="preserve"> in the legislative process</w:t>
      </w:r>
      <w:r w:rsidRPr="00EB2D6A">
        <w:rPr>
          <w:rFonts w:asciiTheme="minorHAnsi" w:hAnsiTheme="minorHAnsi" w:cstheme="minorHAnsi"/>
          <w:sz w:val="16"/>
        </w:rPr>
        <w:t xml:space="preserve">, and to select leaders who are committed to advancing the public interest in fair, efficient and dynamically competitive markets. The </w:t>
      </w:r>
      <w:r w:rsidRPr="00EB2D6A">
        <w:rPr>
          <w:rStyle w:val="StyleUnderline"/>
          <w:rFonts w:asciiTheme="minorHAnsi" w:hAnsiTheme="minorHAnsi" w:cstheme="minorHAnsi"/>
          <w:highlight w:val="cyan"/>
        </w:rPr>
        <w:t>early signs are</w:t>
      </w:r>
      <w:r w:rsidRPr="00EB2D6A">
        <w:rPr>
          <w:rStyle w:val="StyleUnderline"/>
          <w:rFonts w:asciiTheme="minorHAnsi" w:hAnsiTheme="minorHAnsi" w:cstheme="minorHAnsi"/>
        </w:rPr>
        <w:t xml:space="preserve"> that </w:t>
      </w:r>
      <w:r w:rsidRPr="00EB2D6A">
        <w:rPr>
          <w:rStyle w:val="StyleUnderline"/>
          <w:rFonts w:asciiTheme="minorHAnsi" w:hAnsiTheme="minorHAnsi" w:cstheme="minorHAnsi"/>
          <w:highlight w:val="cyan"/>
        </w:rPr>
        <w:t>the</w:t>
      </w:r>
      <w:r w:rsidRPr="00EB2D6A">
        <w:rPr>
          <w:rStyle w:val="StyleUnderline"/>
          <w:rFonts w:asciiTheme="minorHAnsi" w:hAnsiTheme="minorHAnsi" w:cstheme="minorHAnsi"/>
        </w:rPr>
        <w:t xml:space="preserve"> new </w:t>
      </w:r>
      <w:r w:rsidRPr="00EB2D6A">
        <w:rPr>
          <w:rStyle w:val="StyleUnderline"/>
          <w:rFonts w:asciiTheme="minorHAnsi" w:hAnsiTheme="minorHAnsi" w:cstheme="minorHAnsi"/>
          <w:highlight w:val="cyan"/>
        </w:rPr>
        <w:t>admin</w:t>
      </w:r>
      <w:r w:rsidRPr="00EB2D6A">
        <w:rPr>
          <w:rStyle w:val="StyleUnderline"/>
          <w:rFonts w:asciiTheme="minorHAnsi" w:hAnsiTheme="minorHAnsi" w:cstheme="minorHAnsi"/>
        </w:rPr>
        <w:t>istration</w:t>
      </w:r>
      <w:r w:rsidRPr="00EB2D6A">
        <w:rPr>
          <w:rStyle w:val="StyleUnderline"/>
          <w:rFonts w:asciiTheme="minorHAnsi" w:hAnsiTheme="minorHAnsi" w:cstheme="minorHAnsi"/>
          <w:highlight w:val="cyan"/>
        </w:rPr>
        <w:t xml:space="preserve"> will be no more committed to </w:t>
      </w:r>
      <w:r w:rsidRPr="00EB2D6A">
        <w:rPr>
          <w:rStyle w:val="StyleUnderline"/>
          <w:rFonts w:asciiTheme="minorHAnsi" w:hAnsiTheme="minorHAnsi" w:cstheme="minorHAnsi"/>
        </w:rPr>
        <w:t xml:space="preserve">robust </w:t>
      </w:r>
      <w:r w:rsidRPr="00EB2D6A">
        <w:rPr>
          <w:rStyle w:val="StyleUnderline"/>
          <w:rFonts w:asciiTheme="minorHAnsi" w:hAnsiTheme="minorHAnsi" w:cstheme="minorHAnsi"/>
          <w:highlight w:val="cyan"/>
        </w:rPr>
        <w:t>competition policy than</w:t>
      </w:r>
      <w:r w:rsidRPr="00EB2D6A">
        <w:rPr>
          <w:rFonts w:asciiTheme="minorHAnsi" w:hAnsiTheme="minorHAnsi" w:cstheme="minorHAnsi"/>
          <w:sz w:val="16"/>
        </w:rPr>
        <w:t xml:space="preserve"> the </w:t>
      </w:r>
      <w:r w:rsidRPr="00EB2D6A">
        <w:rPr>
          <w:rStyle w:val="StyleUnderline"/>
          <w:rFonts w:asciiTheme="minorHAnsi" w:hAnsiTheme="minorHAnsi" w:cstheme="minorHAnsi"/>
          <w:highlight w:val="cyan"/>
        </w:rPr>
        <w:t>Obama</w:t>
      </w:r>
      <w:r w:rsidRPr="00EB2D6A">
        <w:rPr>
          <w:rFonts w:asciiTheme="minorHAnsi" w:hAnsiTheme="minorHAnsi" w:cstheme="minorHAnsi"/>
          <w:sz w:val="16"/>
        </w:rPr>
        <w:t xml:space="preserve"> administration. Events may force a more vigorous policy—I will cling to that hope as the Biden administration takes shape.</w:t>
      </w:r>
    </w:p>
    <w:p w14:paraId="29B8AD5D"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Infrastructure bill key to cyber security</w:t>
      </w:r>
    </w:p>
    <w:p w14:paraId="2CDF99A2" w14:textId="77777777" w:rsidR="00EE3315" w:rsidRPr="00EB2D6A" w:rsidRDefault="00EE3315" w:rsidP="00EE3315">
      <w:pPr>
        <w:rPr>
          <w:rFonts w:asciiTheme="minorHAnsi" w:hAnsiTheme="minorHAnsi" w:cstheme="minorHAnsi"/>
        </w:rPr>
      </w:pPr>
      <w:r w:rsidRPr="00EB2D6A">
        <w:rPr>
          <w:rStyle w:val="StyleUnderline"/>
          <w:rFonts w:asciiTheme="minorHAnsi" w:hAnsiTheme="minorHAnsi" w:cstheme="minorHAnsi"/>
        </w:rPr>
        <w:t xml:space="preserve">Cat </w:t>
      </w:r>
      <w:proofErr w:type="spellStart"/>
      <w:r w:rsidRPr="00EB2D6A">
        <w:rPr>
          <w:rStyle w:val="Heading4Char"/>
          <w:rFonts w:asciiTheme="minorHAnsi" w:hAnsiTheme="minorHAnsi" w:cstheme="minorHAnsi"/>
        </w:rPr>
        <w:t>Zakrzewski</w:t>
      </w:r>
      <w:proofErr w:type="spellEnd"/>
      <w:r w:rsidRPr="00EB2D6A">
        <w:rPr>
          <w:rStyle w:val="Heading4Char"/>
          <w:rFonts w:asciiTheme="minorHAnsi" w:hAnsiTheme="minorHAnsi" w:cstheme="minorHAnsi"/>
        </w:rPr>
        <w:t>, 8-14</w:t>
      </w:r>
      <w:r w:rsidRPr="00EB2D6A">
        <w:rPr>
          <w:rFonts w:asciiTheme="minorHAnsi" w:hAnsiTheme="minorHAnsi" w:cstheme="minorHAnsi"/>
        </w:rPr>
        <w:t>-2021, "The Senate’s $1 trillion infrastructure bill includes funding to secure Americans’ water systems and power grids from cyberattacks," https://www.washingtonpost.com/technology/2021/08/14/cybersecurity-infrastructure-senate-legislation/</w:t>
      </w:r>
    </w:p>
    <w:p w14:paraId="1915B552" w14:textId="77777777" w:rsidR="00EE3315" w:rsidRPr="00EB2D6A" w:rsidRDefault="00EE3315" w:rsidP="00EE3315">
      <w:pPr>
        <w:rPr>
          <w:rStyle w:val="StyleUnderline"/>
          <w:rFonts w:asciiTheme="minorHAnsi" w:hAnsiTheme="minorHAnsi" w:cstheme="minorHAnsi"/>
        </w:rPr>
      </w:pPr>
      <w:r w:rsidRPr="00EB2D6A">
        <w:rPr>
          <w:rFonts w:asciiTheme="minorHAnsi" w:hAnsiTheme="minorHAnsi" w:cstheme="minorHAnsi"/>
        </w:rPr>
        <w:t xml:space="preserve">A </w:t>
      </w:r>
      <w:r w:rsidRPr="00EB2D6A">
        <w:rPr>
          <w:rStyle w:val="StyleUnderline"/>
          <w:rFonts w:asciiTheme="minorHAnsi" w:hAnsiTheme="minorHAnsi" w:cstheme="minorHAnsi"/>
          <w:highlight w:val="cyan"/>
        </w:rPr>
        <w:t>Senate bill</w:t>
      </w:r>
      <w:r w:rsidRPr="00EB2D6A">
        <w:rPr>
          <w:rFonts w:asciiTheme="minorHAnsi" w:hAnsiTheme="minorHAnsi" w:cstheme="minorHAnsi"/>
        </w:rPr>
        <w:t xml:space="preserve"> intended to shore up the nation’s roads, pipes and electric grid </w:t>
      </w:r>
      <w:r w:rsidRPr="00EB2D6A">
        <w:rPr>
          <w:rStyle w:val="StyleUnderline"/>
          <w:rFonts w:asciiTheme="minorHAnsi" w:hAnsiTheme="minorHAnsi" w:cstheme="minorHAnsi"/>
          <w:highlight w:val="cyan"/>
        </w:rPr>
        <w:t>includes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billions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to protect</w:t>
      </w:r>
      <w:r w:rsidRPr="00EB2D6A">
        <w:rPr>
          <w:rStyle w:val="StyleUnderline"/>
          <w:rFonts w:asciiTheme="minorHAnsi" w:hAnsiTheme="minorHAnsi" w:cstheme="minorHAnsi"/>
        </w:rPr>
        <w:t xml:space="preserve"> that aging infrastructure </w:t>
      </w:r>
      <w:r w:rsidRPr="00EB2D6A">
        <w:rPr>
          <w:rStyle w:val="StyleUnderline"/>
          <w:rFonts w:asciiTheme="minorHAnsi" w:hAnsiTheme="minorHAnsi" w:cstheme="minorHAnsi"/>
          <w:highlight w:val="cyan"/>
        </w:rPr>
        <w:t>from cyberattacks</w:t>
      </w:r>
      <w:r w:rsidRPr="00EB2D6A">
        <w:rPr>
          <w:rStyle w:val="StyleUnderline"/>
          <w:rFonts w:asciiTheme="minorHAnsi" w:hAnsiTheme="minorHAnsi" w:cstheme="minorHAnsi"/>
        </w:rPr>
        <w:t>.</w:t>
      </w:r>
    </w:p>
    <w:p w14:paraId="70D9B99E"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With a series of high-profile ransomware attacks fresh in their minds, U.S. </w:t>
      </w:r>
      <w:r w:rsidRPr="00EB2D6A">
        <w:rPr>
          <w:rStyle w:val="StyleUnderline"/>
          <w:rFonts w:asciiTheme="minorHAnsi" w:hAnsiTheme="minorHAnsi" w:cstheme="minorHAnsi"/>
        </w:rPr>
        <w:t xml:space="preserve">Senate </w:t>
      </w:r>
      <w:r w:rsidRPr="00EB2D6A">
        <w:rPr>
          <w:rStyle w:val="StyleUnderline"/>
          <w:rFonts w:asciiTheme="minorHAnsi" w:hAnsiTheme="minorHAnsi" w:cstheme="minorHAnsi"/>
          <w:highlight w:val="cyan"/>
        </w:rPr>
        <w:t>negotiators wove cybersecurity</w:t>
      </w:r>
      <w:r w:rsidRPr="00EB2D6A">
        <w:rPr>
          <w:rStyle w:val="StyleUnderline"/>
          <w:rFonts w:asciiTheme="minorHAnsi" w:hAnsiTheme="minorHAnsi" w:cstheme="minorHAnsi"/>
        </w:rPr>
        <w:t xml:space="preserve"> investments </w:t>
      </w:r>
      <w:r w:rsidRPr="00EB2D6A">
        <w:rPr>
          <w:rStyle w:val="StyleUnderline"/>
          <w:rFonts w:asciiTheme="minorHAnsi" w:hAnsiTheme="minorHAnsi" w:cstheme="minorHAnsi"/>
          <w:highlight w:val="cyan"/>
        </w:rPr>
        <w:t>through</w:t>
      </w:r>
      <w:r w:rsidRPr="00EB2D6A">
        <w:rPr>
          <w:rStyle w:val="StyleUnderline"/>
          <w:rFonts w:asciiTheme="minorHAnsi" w:hAnsiTheme="minorHAnsi" w:cstheme="minorHAnsi"/>
        </w:rPr>
        <w:t>out the bipartisan $</w:t>
      </w:r>
      <w:r w:rsidRPr="00EB2D6A">
        <w:rPr>
          <w:rStyle w:val="StyleUnderline"/>
          <w:rFonts w:asciiTheme="minorHAnsi" w:hAnsiTheme="minorHAnsi" w:cstheme="minorHAnsi"/>
          <w:highlight w:val="cyan"/>
        </w:rPr>
        <w:t>1 trillion infrastructure proposal</w:t>
      </w:r>
      <w:r w:rsidRPr="00EB2D6A">
        <w:rPr>
          <w:rFonts w:asciiTheme="minorHAnsi" w:hAnsiTheme="minorHAnsi" w:cstheme="minorHAnsi"/>
        </w:rPr>
        <w:t>, which passed the Senate in a 69-to-30 vote on Tuesday and now moves to the House for a vote. The allocations are a reflection of the growing realization in Congress that a computer attack could leave Americans without water, power or other essentials.</w:t>
      </w:r>
    </w:p>
    <w:p w14:paraId="6BB2D064"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w:t>
      </w:r>
      <w:r w:rsidRPr="00EB2D6A">
        <w:rPr>
          <w:rStyle w:val="StyleUnderline"/>
          <w:rFonts w:asciiTheme="minorHAnsi" w:hAnsiTheme="minorHAnsi" w:cstheme="minorHAnsi"/>
          <w:highlight w:val="cyan"/>
        </w:rPr>
        <w:t>This is a</w:t>
      </w:r>
      <w:r w:rsidRPr="00EB2D6A">
        <w:rPr>
          <w:rStyle w:val="StyleUnderline"/>
          <w:rFonts w:asciiTheme="minorHAnsi" w:hAnsiTheme="minorHAnsi" w:cstheme="minorHAnsi"/>
        </w:rPr>
        <w:t xml:space="preserve">n incredibly </w:t>
      </w:r>
      <w:r w:rsidRPr="00EB2D6A">
        <w:rPr>
          <w:rStyle w:val="StyleUnderline"/>
          <w:rFonts w:asciiTheme="minorHAnsi" w:hAnsiTheme="minorHAnsi" w:cstheme="minorHAnsi"/>
          <w:highlight w:val="cyan"/>
        </w:rPr>
        <w:t>serious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threat</w:t>
      </w:r>
      <w:r w:rsidRPr="00EB2D6A">
        <w:rPr>
          <w:rFonts w:asciiTheme="minorHAnsi" w:hAnsiTheme="minorHAnsi" w:cstheme="minorHAnsi"/>
        </w:rPr>
        <w:t xml:space="preserve"> to this country </w:t>
      </w:r>
      <w:r w:rsidRPr="00EB2D6A">
        <w:rPr>
          <w:rStyle w:val="StyleUnderline"/>
          <w:rFonts w:asciiTheme="minorHAnsi" w:hAnsiTheme="minorHAnsi" w:cstheme="minorHAnsi"/>
        </w:rPr>
        <w:t xml:space="preserve">that’s </w:t>
      </w:r>
      <w:r w:rsidRPr="00EB2D6A">
        <w:rPr>
          <w:rStyle w:val="StyleUnderline"/>
          <w:rFonts w:asciiTheme="minorHAnsi" w:hAnsiTheme="minorHAnsi" w:cstheme="minorHAnsi"/>
          <w:highlight w:val="cyan"/>
        </w:rPr>
        <w:t>only</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growing</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more</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serious</w:t>
      </w:r>
      <w:r w:rsidRPr="00EB2D6A">
        <w:rPr>
          <w:rFonts w:asciiTheme="minorHAnsi" w:hAnsiTheme="minorHAnsi" w:cstheme="minorHAnsi"/>
        </w:rPr>
        <w:t>,” said Sen. Angus King (I-Maine).</w:t>
      </w:r>
    </w:p>
    <w:p w14:paraId="45F17F0B"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w:t>
      </w:r>
    </w:p>
    <w:p w14:paraId="5CA3A66E"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w:t>
      </w:r>
    </w:p>
    <w:p w14:paraId="0D34B736"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To King, one of the Senate negotiators, these incidents underlined that</w:t>
      </w:r>
      <w:r w:rsidRPr="00EB2D6A">
        <w:rPr>
          <w:rFonts w:asciiTheme="minorHAnsi" w:hAnsiTheme="minorHAnsi" w:cstheme="minorHAnsi"/>
          <w:highlight w:val="cyan"/>
        </w:rPr>
        <w:t xml:space="preserve"> </w:t>
      </w:r>
      <w:r w:rsidRPr="00EB2D6A">
        <w:rPr>
          <w:rStyle w:val="StyleUnderline"/>
          <w:rFonts w:asciiTheme="minorHAnsi" w:hAnsiTheme="minorHAnsi" w:cstheme="minorHAnsi"/>
          <w:highlight w:val="cyan"/>
        </w:rPr>
        <w:t>cybersecurity</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has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to be</w:t>
      </w:r>
      <w:r w:rsidRPr="00EB2D6A">
        <w:rPr>
          <w:rStyle w:val="StyleUnderline"/>
          <w:rFonts w:asciiTheme="minorHAnsi" w:hAnsiTheme="minorHAnsi" w:cstheme="minorHAnsi"/>
        </w:rPr>
        <w:t xml:space="preserve"> a </w:t>
      </w:r>
      <w:r w:rsidRPr="00EB2D6A">
        <w:rPr>
          <w:rStyle w:val="StyleUnderline"/>
          <w:rFonts w:asciiTheme="minorHAnsi" w:hAnsiTheme="minorHAnsi" w:cstheme="minorHAnsi"/>
          <w:highlight w:val="cyan"/>
        </w:rPr>
        <w:t>part</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of</w:t>
      </w:r>
      <w:r w:rsidRPr="00EB2D6A">
        <w:rPr>
          <w:rStyle w:val="StyleUnderline"/>
          <w:rFonts w:asciiTheme="minorHAnsi" w:hAnsiTheme="minorHAnsi" w:cstheme="minorHAnsi"/>
        </w:rPr>
        <w:t xml:space="preserve"> any </w:t>
      </w:r>
      <w:r w:rsidRPr="00EB2D6A">
        <w:rPr>
          <w:rStyle w:val="StyleUnderline"/>
          <w:rFonts w:asciiTheme="minorHAnsi" w:hAnsiTheme="minorHAnsi" w:cstheme="minorHAnsi"/>
          <w:highlight w:val="cyan"/>
        </w:rPr>
        <w:t>work</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the gov</w:t>
      </w:r>
      <w:r w:rsidRPr="00EB2D6A">
        <w:rPr>
          <w:rStyle w:val="StyleUnderline"/>
          <w:rFonts w:asciiTheme="minorHAnsi" w:hAnsiTheme="minorHAnsi" w:cstheme="minorHAnsi"/>
        </w:rPr>
        <w:t xml:space="preserve">ernment </w:t>
      </w:r>
      <w:r w:rsidRPr="00EB2D6A">
        <w:rPr>
          <w:rStyle w:val="StyleUnderline"/>
          <w:rFonts w:asciiTheme="minorHAnsi" w:hAnsiTheme="minorHAnsi" w:cstheme="minorHAnsi"/>
          <w:highlight w:val="cyan"/>
        </w:rPr>
        <w:t>does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on infra</w:t>
      </w:r>
      <w:r w:rsidRPr="00EB2D6A">
        <w:rPr>
          <w:rStyle w:val="StyleUnderline"/>
          <w:rFonts w:asciiTheme="minorHAnsi" w:hAnsiTheme="minorHAnsi" w:cstheme="minorHAnsi"/>
        </w:rPr>
        <w:t>structure, from broadband to power grids.</w:t>
      </w:r>
    </w:p>
    <w:p w14:paraId="3A653FA6" w14:textId="77777777" w:rsidR="00EE3315" w:rsidRPr="00EB2D6A" w:rsidRDefault="00EE3315" w:rsidP="00EE3315">
      <w:pPr>
        <w:rPr>
          <w:rStyle w:val="StyleUnderline"/>
          <w:rFonts w:asciiTheme="minorHAnsi" w:hAnsiTheme="minorHAnsi" w:cstheme="minorHAnsi"/>
        </w:rPr>
      </w:pPr>
      <w:r w:rsidRPr="00EB2D6A">
        <w:rPr>
          <w:rStyle w:val="StyleUnderline"/>
          <w:rFonts w:asciiTheme="minorHAnsi" w:hAnsiTheme="minorHAnsi" w:cstheme="minorHAnsi"/>
        </w:rPr>
        <w:t>The bill directs</w:t>
      </w:r>
      <w:r w:rsidRPr="00EB2D6A">
        <w:rPr>
          <w:rFonts w:asciiTheme="minorHAnsi" w:hAnsiTheme="minorHAnsi" w:cstheme="minorHAnsi"/>
        </w:rPr>
        <w:t xml:space="preserve"> the Federal Highway Administration to create </w:t>
      </w:r>
      <w:r w:rsidRPr="00EB2D6A">
        <w:rPr>
          <w:rStyle w:val="StyleUnderline"/>
          <w:rFonts w:asciiTheme="minorHAnsi" w:hAnsiTheme="minorHAnsi" w:cstheme="minorHAnsi"/>
          <w:highlight w:val="cyan"/>
        </w:rPr>
        <w:t>a new tool to help</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transportation</w:t>
      </w:r>
      <w:r w:rsidRPr="00EB2D6A">
        <w:rPr>
          <w:rStyle w:val="StyleUnderline"/>
          <w:rFonts w:asciiTheme="minorHAnsi" w:hAnsiTheme="minorHAnsi" w:cstheme="minorHAnsi"/>
        </w:rPr>
        <w:t xml:space="preserve"> </w:t>
      </w:r>
      <w:proofErr w:type="spellStart"/>
      <w:r w:rsidRPr="00EB2D6A">
        <w:rPr>
          <w:rStyle w:val="StyleUnderline"/>
          <w:rFonts w:asciiTheme="minorHAnsi" w:hAnsiTheme="minorHAnsi" w:cstheme="minorHAnsi"/>
        </w:rPr>
        <w:t>authorities</w:t>
      </w:r>
      <w:proofErr w:type="spellEnd"/>
      <w:r w:rsidRPr="00EB2D6A">
        <w:rPr>
          <w:rStyle w:val="StyleUnderline"/>
          <w:rFonts w:asciiTheme="minorHAnsi" w:hAnsiTheme="minorHAnsi" w:cstheme="minorHAnsi"/>
        </w:rPr>
        <w:t xml:space="preserve"> better detect and respond </w:t>
      </w:r>
      <w:r w:rsidRPr="00EB2D6A">
        <w:rPr>
          <w:rStyle w:val="StyleUnderline"/>
          <w:rFonts w:asciiTheme="minorHAnsi" w:hAnsiTheme="minorHAnsi" w:cstheme="minorHAnsi"/>
          <w:highlight w:val="cyan"/>
        </w:rPr>
        <w:t xml:space="preserve">to </w:t>
      </w:r>
      <w:proofErr w:type="spellStart"/>
      <w:r w:rsidRPr="00EB2D6A">
        <w:rPr>
          <w:rStyle w:val="StyleUnderline"/>
          <w:rFonts w:asciiTheme="minorHAnsi" w:hAnsiTheme="minorHAnsi" w:cstheme="minorHAnsi"/>
          <w:highlight w:val="cyan"/>
        </w:rPr>
        <w:t>cyber attacks</w:t>
      </w:r>
      <w:proofErr w:type="spellEnd"/>
      <w:r w:rsidRPr="00EB2D6A">
        <w:rPr>
          <w:rFonts w:asciiTheme="minorHAnsi" w:hAnsiTheme="minorHAnsi" w:cstheme="minorHAnsi"/>
        </w:rPr>
        <w:t xml:space="preserve">, which could range from ransomware attacks on transportation departments or hacks of traffic lights and road signs. </w:t>
      </w:r>
      <w:r w:rsidRPr="00EB2D6A">
        <w:rPr>
          <w:rStyle w:val="StyleUnderline"/>
          <w:rFonts w:asciiTheme="minorHAnsi" w:hAnsiTheme="minorHAnsi" w:cstheme="minorHAnsi"/>
        </w:rPr>
        <w:t xml:space="preserve">It </w:t>
      </w:r>
      <w:r w:rsidRPr="00EB2D6A">
        <w:rPr>
          <w:rStyle w:val="StyleUnderline"/>
          <w:rFonts w:asciiTheme="minorHAnsi" w:hAnsiTheme="minorHAnsi" w:cstheme="minorHAnsi"/>
          <w:highlight w:val="cyan"/>
        </w:rPr>
        <w:t>makes</w:t>
      </w:r>
      <w:r w:rsidRPr="00EB2D6A">
        <w:rPr>
          <w:rStyle w:val="StyleUnderline"/>
          <w:rFonts w:asciiTheme="minorHAnsi" w:hAnsiTheme="minorHAnsi" w:cstheme="minorHAnsi"/>
        </w:rPr>
        <w:t xml:space="preserve"> emergency </w:t>
      </w:r>
      <w:r w:rsidRPr="00EB2D6A">
        <w:rPr>
          <w:rStyle w:val="StyleUnderline"/>
          <w:rFonts w:asciiTheme="minorHAnsi" w:hAnsiTheme="minorHAnsi" w:cstheme="minorHAnsi"/>
          <w:highlight w:val="cyan"/>
        </w:rPr>
        <w:t>funding</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available</w:t>
      </w:r>
      <w:r w:rsidRPr="00EB2D6A">
        <w:rPr>
          <w:rStyle w:val="StyleUnderline"/>
          <w:rFonts w:asciiTheme="minorHAnsi" w:hAnsiTheme="minorHAnsi" w:cstheme="minorHAnsi"/>
        </w:rPr>
        <w:t xml:space="preserve"> to respond to digital attacks on public water systems and makes grants</w:t>
      </w:r>
      <w:r w:rsidRPr="00EB2D6A">
        <w:rPr>
          <w:rFonts w:asciiTheme="minorHAnsi" w:hAnsiTheme="minorHAnsi" w:cstheme="minorHAnsi"/>
        </w:rPr>
        <w:t xml:space="preserve"> available </w:t>
      </w:r>
      <w:r w:rsidRPr="00EB2D6A">
        <w:rPr>
          <w:rStyle w:val="StyleUnderline"/>
          <w:rFonts w:asciiTheme="minorHAnsi" w:hAnsiTheme="minorHAnsi" w:cstheme="minorHAnsi"/>
          <w:highlight w:val="cyan"/>
        </w:rPr>
        <w:t>that</w:t>
      </w:r>
      <w:r w:rsidRPr="00EB2D6A">
        <w:rPr>
          <w:rFonts w:asciiTheme="minorHAnsi" w:hAnsiTheme="minorHAnsi" w:cstheme="minorHAnsi"/>
        </w:rPr>
        <w:t xml:space="preserve"> can be used to </w:t>
      </w:r>
      <w:r w:rsidRPr="00EB2D6A">
        <w:rPr>
          <w:rStyle w:val="StyleUnderline"/>
          <w:rFonts w:asciiTheme="minorHAnsi" w:hAnsiTheme="minorHAnsi" w:cstheme="minorHAnsi"/>
          <w:highlight w:val="cyan"/>
        </w:rPr>
        <w:t>help</w:t>
      </w:r>
      <w:r w:rsidRPr="00EB2D6A">
        <w:rPr>
          <w:rFonts w:asciiTheme="minorHAnsi" w:hAnsiTheme="minorHAnsi" w:cstheme="minorHAnsi"/>
        </w:rPr>
        <w:t xml:space="preserve"> some </w:t>
      </w:r>
      <w:r w:rsidRPr="00EB2D6A">
        <w:rPr>
          <w:rStyle w:val="StyleUnderline"/>
          <w:rFonts w:asciiTheme="minorHAnsi" w:hAnsiTheme="minorHAnsi" w:cstheme="minorHAnsi"/>
        </w:rPr>
        <w:t xml:space="preserve">water </w:t>
      </w:r>
      <w:r w:rsidRPr="00EB2D6A">
        <w:rPr>
          <w:rStyle w:val="StyleUnderline"/>
          <w:rFonts w:asciiTheme="minorHAnsi" w:hAnsiTheme="minorHAnsi" w:cstheme="minorHAnsi"/>
          <w:highlight w:val="cyan"/>
        </w:rPr>
        <w:t>systems</w:t>
      </w:r>
      <w:r w:rsidRPr="00EB2D6A">
        <w:rPr>
          <w:rStyle w:val="StyleUnderline"/>
          <w:rFonts w:asciiTheme="minorHAnsi" w:hAnsiTheme="minorHAnsi" w:cstheme="minorHAnsi"/>
        </w:rPr>
        <w:t xml:space="preserve"> increase their </w:t>
      </w:r>
      <w:r w:rsidRPr="00EB2D6A">
        <w:rPr>
          <w:rStyle w:val="StyleUnderline"/>
          <w:rFonts w:asciiTheme="minorHAnsi" w:hAnsiTheme="minorHAnsi" w:cstheme="minorHAnsi"/>
          <w:highlight w:val="cyan"/>
        </w:rPr>
        <w:t>ability</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to deal with cyberattacks</w:t>
      </w:r>
      <w:r w:rsidRPr="00EB2D6A">
        <w:rPr>
          <w:rStyle w:val="StyleUnderline"/>
          <w:rFonts w:asciiTheme="minorHAnsi" w:hAnsiTheme="minorHAnsi" w:cstheme="minorHAnsi"/>
        </w:rPr>
        <w:t xml:space="preserve"> as well as natural hazards and extreme weather.</w:t>
      </w:r>
    </w:p>
    <w:p w14:paraId="5947A383"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It also calls on the Federal Energy Regulatory Commission to develop incentives to ensure that electric utilities are investing in cybersecurity and sharing data about potential threats.</w:t>
      </w:r>
    </w:p>
    <w:p w14:paraId="2C58BB1F" w14:textId="77777777" w:rsidR="00EE3315" w:rsidRPr="00EB2D6A" w:rsidRDefault="00EE3315" w:rsidP="00EE3315">
      <w:pPr>
        <w:rPr>
          <w:rFonts w:asciiTheme="minorHAnsi" w:hAnsiTheme="minorHAnsi" w:cstheme="minorHAnsi"/>
        </w:rPr>
      </w:pPr>
      <w:r w:rsidRPr="00EB2D6A">
        <w:rPr>
          <w:rStyle w:val="StyleUnderline"/>
          <w:rFonts w:asciiTheme="minorHAnsi" w:hAnsiTheme="minorHAnsi" w:cstheme="minorHAnsi"/>
        </w:rPr>
        <w:t xml:space="preserve">The </w:t>
      </w:r>
      <w:r w:rsidRPr="00EB2D6A">
        <w:rPr>
          <w:rStyle w:val="StyleUnderline"/>
          <w:rFonts w:asciiTheme="minorHAnsi" w:hAnsiTheme="minorHAnsi" w:cstheme="minorHAnsi"/>
          <w:highlight w:val="cyan"/>
        </w:rPr>
        <w:t>bill</w:t>
      </w:r>
      <w:r w:rsidRPr="00EB2D6A">
        <w:rPr>
          <w:rStyle w:val="StyleUnderline"/>
          <w:rFonts w:asciiTheme="minorHAnsi" w:hAnsiTheme="minorHAnsi" w:cstheme="minorHAnsi"/>
        </w:rPr>
        <w:t xml:space="preserve"> also </w:t>
      </w:r>
      <w:r w:rsidRPr="00EB2D6A">
        <w:rPr>
          <w:rStyle w:val="StyleUnderline"/>
          <w:rFonts w:asciiTheme="minorHAnsi" w:hAnsiTheme="minorHAnsi" w:cstheme="minorHAnsi"/>
          <w:highlight w:val="cyan"/>
        </w:rPr>
        <w:t>authorizes</w:t>
      </w:r>
      <w:r w:rsidRPr="00EB2D6A">
        <w:rPr>
          <w:rFonts w:asciiTheme="minorHAnsi" w:hAnsiTheme="minorHAnsi" w:cstheme="minorHAnsi"/>
        </w:rPr>
        <w:t xml:space="preserve"> nearly </w:t>
      </w:r>
      <w:r w:rsidRPr="00EB2D6A">
        <w:rPr>
          <w:rFonts w:asciiTheme="minorHAnsi" w:hAnsiTheme="minorHAnsi" w:cstheme="minorHAnsi"/>
          <w:highlight w:val="cyan"/>
        </w:rPr>
        <w:t>$</w:t>
      </w:r>
      <w:r w:rsidRPr="00EB2D6A">
        <w:rPr>
          <w:rStyle w:val="StyleUnderline"/>
          <w:rFonts w:asciiTheme="minorHAnsi" w:hAnsiTheme="minorHAnsi" w:cstheme="minorHAnsi"/>
          <w:highlight w:val="cyan"/>
        </w:rPr>
        <w:t>2 billion in spending</w:t>
      </w:r>
      <w:r w:rsidRPr="00EB2D6A">
        <w:rPr>
          <w:rStyle w:val="StyleUnderline"/>
          <w:rFonts w:asciiTheme="minorHAnsi" w:hAnsiTheme="minorHAnsi" w:cstheme="minorHAnsi"/>
        </w:rPr>
        <w:t xml:space="preserve"> for specific cybersecurity initiatives</w:t>
      </w:r>
      <w:r w:rsidRPr="00EB2D6A">
        <w:rPr>
          <w:rFonts w:asciiTheme="minorHAnsi" w:hAnsiTheme="minorHAnsi" w:cstheme="minorHAnsi"/>
        </w:rPr>
        <w:t xml:space="preserve">, such as the creation of </w:t>
      </w:r>
      <w:r w:rsidRPr="00EB2D6A">
        <w:rPr>
          <w:rStyle w:val="StyleUnderline"/>
          <w:rFonts w:asciiTheme="minorHAnsi" w:hAnsiTheme="minorHAnsi" w:cstheme="minorHAnsi"/>
        </w:rPr>
        <w:t>a $1 billion grant program to provide federal cybersecurity assistance to state and local governments</w:t>
      </w:r>
      <w:r w:rsidRPr="00EB2D6A">
        <w:rPr>
          <w:rFonts w:asciiTheme="minorHAnsi" w:hAnsiTheme="minorHAnsi" w:cstheme="minorHAnsi"/>
        </w:rPr>
        <w:t xml:space="preserve">, </w:t>
      </w:r>
      <w:r w:rsidRPr="00EB2D6A">
        <w:rPr>
          <w:rStyle w:val="StyleUnderline"/>
          <w:rFonts w:asciiTheme="minorHAnsi" w:hAnsiTheme="minorHAnsi" w:cstheme="minorHAnsi"/>
        </w:rPr>
        <w:t>which</w:t>
      </w:r>
      <w:r w:rsidRPr="00EB2D6A">
        <w:rPr>
          <w:rFonts w:asciiTheme="minorHAnsi" w:hAnsiTheme="minorHAnsi" w:cstheme="minorHAnsi"/>
        </w:rPr>
        <w:t xml:space="preserve"> </w:t>
      </w:r>
      <w:r w:rsidRPr="00EB2D6A">
        <w:rPr>
          <w:rStyle w:val="StyleUnderline"/>
          <w:rFonts w:asciiTheme="minorHAnsi" w:hAnsiTheme="minorHAnsi" w:cstheme="minorHAnsi"/>
        </w:rPr>
        <w:t>experts say are</w:t>
      </w:r>
      <w:r w:rsidRPr="00EB2D6A">
        <w:rPr>
          <w:rFonts w:asciiTheme="minorHAnsi" w:hAnsiTheme="minorHAnsi" w:cstheme="minorHAnsi"/>
        </w:rPr>
        <w:t xml:space="preserve"> among </w:t>
      </w:r>
      <w:r w:rsidRPr="00EB2D6A">
        <w:rPr>
          <w:rStyle w:val="StyleUnderline"/>
          <w:rFonts w:asciiTheme="minorHAnsi" w:hAnsiTheme="minorHAnsi" w:cstheme="minorHAnsi"/>
        </w:rPr>
        <w:t>the most vulnerable institutions</w:t>
      </w:r>
      <w:r w:rsidRPr="00EB2D6A">
        <w:rPr>
          <w:rFonts w:asciiTheme="minorHAnsi" w:hAnsiTheme="minorHAnsi" w:cstheme="minorHAnsi"/>
        </w:rPr>
        <w:t xml:space="preserve"> to ransomware attacks. The bill also would fund </w:t>
      </w:r>
      <w:r w:rsidRPr="00EB2D6A">
        <w:rPr>
          <w:rStyle w:val="StyleUnderline"/>
          <w:rFonts w:asciiTheme="minorHAnsi" w:hAnsiTheme="minorHAnsi" w:cstheme="minorHAnsi"/>
        </w:rPr>
        <w:t>a new cyber director office, so that the federal government can better coordinate its response to major hacks,</w:t>
      </w:r>
      <w:r w:rsidRPr="00EB2D6A">
        <w:rPr>
          <w:rFonts w:asciiTheme="minorHAnsi" w:hAnsiTheme="minorHAnsi" w:cstheme="minorHAnsi"/>
        </w:rPr>
        <w:t xml:space="preserve"> and would create a $100 million response and recovery fund, which the Department of Homeland Security could use to support both private companies and governments’ recoveries from cyberattacks.</w:t>
      </w:r>
    </w:p>
    <w:p w14:paraId="630F68A1"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The infusion of funding follows years of warnings from across the federal government of the vulnerability of U.S. critical infrastructure to cyberattacks. A year ago, the National Security Agency and the Cybersecurity and Infrastructure Security Agency warned that c</w:t>
      </w:r>
      <w:r w:rsidRPr="00EB2D6A">
        <w:rPr>
          <w:rStyle w:val="StyleUnderline"/>
          <w:rFonts w:asciiTheme="minorHAnsi" w:hAnsiTheme="minorHAnsi" w:cstheme="minorHAnsi"/>
        </w:rPr>
        <w:t xml:space="preserve">ritical infrastructure systems, including energy, transportation and water systems, make “attractive targets </w:t>
      </w:r>
      <w:r w:rsidRPr="00EB2D6A">
        <w:rPr>
          <w:rFonts w:asciiTheme="minorHAnsi" w:hAnsiTheme="minorHAnsi" w:cstheme="minorHAnsi"/>
        </w:rPr>
        <w:t>for foreign powers attempting to do harm to U.S. interests or retaliate for perceived U.S. aggression.”</w:t>
      </w:r>
    </w:p>
    <w:p w14:paraId="612DD68E" w14:textId="77777777" w:rsidR="00EE3315" w:rsidRPr="00EB2D6A" w:rsidRDefault="00EE3315" w:rsidP="00EE3315">
      <w:pPr>
        <w:rPr>
          <w:rFonts w:asciiTheme="minorHAnsi" w:hAnsiTheme="minorHAnsi" w:cstheme="minorHAnsi"/>
        </w:rPr>
      </w:pPr>
    </w:p>
    <w:p w14:paraId="368CFF45"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Cyberattacks go nuclear.</w:t>
      </w:r>
    </w:p>
    <w:p w14:paraId="5A29D34E"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Michael T. </w:t>
      </w:r>
      <w:proofErr w:type="spellStart"/>
      <w:r w:rsidRPr="00EB2D6A">
        <w:rPr>
          <w:rStyle w:val="Style13ptBold"/>
          <w:rFonts w:asciiTheme="minorHAnsi" w:hAnsiTheme="minorHAnsi" w:cstheme="minorHAnsi"/>
        </w:rPr>
        <w:t>Klare</w:t>
      </w:r>
      <w:proofErr w:type="spellEnd"/>
      <w:r w:rsidRPr="00EB2D6A">
        <w:rPr>
          <w:rStyle w:val="Style13ptBold"/>
          <w:rFonts w:asciiTheme="minorHAnsi" w:hAnsiTheme="minorHAnsi" w:cstheme="minorHAnsi"/>
        </w:rPr>
        <w:t xml:space="preserve"> 19</w:t>
      </w:r>
      <w:r w:rsidRPr="00EB2D6A">
        <w:rPr>
          <w:rFonts w:asciiTheme="minorHAnsi" w:hAnsiTheme="minorHAnsi" w:cstheme="minorHAnsi"/>
        </w:rPr>
        <w:t>. Professor emeritus of peace and world security studies at Hampshire College and senior visiting fellow at the Arms Control Association. “Cyber Battles, Nuclear Outcomes? Dangerous New Pathways to Escalation.” https://www.armscontrol.org/act/2019-11/features/cyber-battles-nuclear-outcomes-dangerous-new-pathways-escalation</w:t>
      </w:r>
    </w:p>
    <w:p w14:paraId="119C3DFE" w14:textId="77777777" w:rsidR="00EE3315" w:rsidRPr="00EB2D6A" w:rsidRDefault="00EE3315" w:rsidP="00EE3315">
      <w:pPr>
        <w:rPr>
          <w:rStyle w:val="StyleUnderline"/>
          <w:rFonts w:asciiTheme="minorHAnsi" w:hAnsiTheme="minorHAnsi" w:cstheme="minorHAnsi"/>
        </w:rPr>
      </w:pPr>
      <w:r w:rsidRPr="00EB2D6A">
        <w:rPr>
          <w:rFonts w:asciiTheme="minorHAnsi" w:hAnsiTheme="minorHAnsi" w:cstheme="minorHAnsi"/>
          <w:sz w:val="16"/>
        </w:rPr>
        <w:t xml:space="preserve">Another initiative incorporated in the strategy document also aroused concern: the claim that </w:t>
      </w:r>
      <w:r w:rsidRPr="00EB2D6A">
        <w:rPr>
          <w:rStyle w:val="StyleUnderline"/>
          <w:rFonts w:asciiTheme="minorHAnsi" w:hAnsiTheme="minorHAnsi" w:cstheme="minorHAnsi"/>
          <w:highlight w:val="cyan"/>
        </w:rPr>
        <w:t>a</w:t>
      </w:r>
      <w:r w:rsidRPr="00EB2D6A">
        <w:rPr>
          <w:rStyle w:val="StyleUnderline"/>
          <w:rFonts w:asciiTheme="minorHAnsi" w:hAnsiTheme="minorHAnsi" w:cstheme="minorHAnsi"/>
        </w:rPr>
        <w:t xml:space="preserve">n enemy </w:t>
      </w:r>
      <w:r w:rsidRPr="00EB2D6A">
        <w:rPr>
          <w:rStyle w:val="StyleUnderline"/>
          <w:rFonts w:asciiTheme="minorHAnsi" w:hAnsiTheme="minorHAnsi" w:cstheme="minorHAnsi"/>
          <w:highlight w:val="cyan"/>
        </w:rPr>
        <w:t>cyberattack on</w:t>
      </w:r>
      <w:r w:rsidRPr="00EB2D6A">
        <w:rPr>
          <w:rStyle w:val="StyleUnderline"/>
          <w:rFonts w:asciiTheme="minorHAnsi" w:hAnsiTheme="minorHAnsi" w:cstheme="minorHAnsi"/>
        </w:rPr>
        <w:t xml:space="preserve"> U.S. nuclear</w:t>
      </w:r>
      <w:r w:rsidRPr="00EB2D6A">
        <w:rPr>
          <w:rFonts w:asciiTheme="minorHAnsi" w:hAnsiTheme="minorHAnsi" w:cstheme="minorHAnsi"/>
          <w:sz w:val="16"/>
        </w:rPr>
        <w:t xml:space="preserve"> command, control, and communications (N</w:t>
      </w:r>
      <w:r w:rsidRPr="00EB2D6A">
        <w:rPr>
          <w:rStyle w:val="StyleUnderline"/>
          <w:rFonts w:asciiTheme="minorHAnsi" w:hAnsiTheme="minorHAnsi" w:cstheme="minorHAnsi"/>
          <w:highlight w:val="cyan"/>
        </w:rPr>
        <w:t>C3</w:t>
      </w:r>
      <w:r w:rsidRPr="00EB2D6A">
        <w:rPr>
          <w:rFonts w:asciiTheme="minorHAnsi" w:hAnsiTheme="minorHAnsi" w:cstheme="minorHAnsi"/>
          <w:sz w:val="16"/>
        </w:rPr>
        <w:t xml:space="preserve">) facilities </w:t>
      </w:r>
      <w:r w:rsidRPr="00EB2D6A">
        <w:rPr>
          <w:rStyle w:val="StyleUnderline"/>
          <w:rFonts w:asciiTheme="minorHAnsi" w:hAnsiTheme="minorHAnsi" w:cstheme="minorHAnsi"/>
          <w:highlight w:val="cyan"/>
        </w:rPr>
        <w:t>would</w:t>
      </w:r>
      <w:r w:rsidRPr="00EB2D6A">
        <w:rPr>
          <w:rStyle w:val="StyleUnderline"/>
          <w:rFonts w:asciiTheme="minorHAnsi" w:hAnsiTheme="minorHAnsi" w:cstheme="minorHAnsi"/>
        </w:rPr>
        <w:t xml:space="preserve"> constitute a “non-nuclear strategic attack” of sufficient magnitude to </w:t>
      </w:r>
      <w:r w:rsidRPr="00EB2D6A">
        <w:rPr>
          <w:rStyle w:val="Emphasis"/>
          <w:rFonts w:asciiTheme="minorHAnsi" w:hAnsiTheme="minorHAnsi" w:cstheme="minorHAnsi"/>
          <w:highlight w:val="cyan"/>
        </w:rPr>
        <w:t>justify the use of nuclear weapons</w:t>
      </w:r>
      <w:r w:rsidRPr="00EB2D6A">
        <w:rPr>
          <w:rStyle w:val="StyleUnderline"/>
          <w:rFonts w:asciiTheme="minorHAnsi" w:hAnsiTheme="minorHAnsi" w:cstheme="minorHAnsi"/>
        </w:rPr>
        <w:t xml:space="preserve"> in response.</w:t>
      </w:r>
    </w:p>
    <w:p w14:paraId="3202E6E8"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w:t>
      </w:r>
      <w:proofErr w:type="spellStart"/>
      <w:r w:rsidRPr="00EB2D6A">
        <w:rPr>
          <w:rFonts w:asciiTheme="minorHAnsi" w:hAnsiTheme="minorHAnsi" w:cstheme="minorHAnsi"/>
          <w:sz w:val="8"/>
          <w:szCs w:val="8"/>
        </w:rPr>
        <w:t>cyberstrikes</w:t>
      </w:r>
      <w:proofErr w:type="spellEnd"/>
      <w:r w:rsidRPr="00EB2D6A">
        <w:rPr>
          <w:rFonts w:asciiTheme="minorHAnsi" w:hAnsiTheme="minorHAnsi" w:cstheme="minorHAnsi"/>
          <w:sz w:val="8"/>
          <w:szCs w:val="8"/>
        </w:rPr>
        <w:t xml:space="preserve">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34611D83"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0CB5EC28"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3A316B89"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 xml:space="preserve">That cyberwarfare had risen to this level of threat, the 2018 NPR report indicated, was a product of the enhanced </w:t>
      </w:r>
      <w:proofErr w:type="spellStart"/>
      <w:r w:rsidRPr="00EB2D6A">
        <w:rPr>
          <w:rFonts w:asciiTheme="minorHAnsi" w:hAnsiTheme="minorHAnsi" w:cstheme="minorHAnsi"/>
          <w:sz w:val="8"/>
          <w:szCs w:val="8"/>
        </w:rPr>
        <w:t>cybercapabilities</w:t>
      </w:r>
      <w:proofErr w:type="spellEnd"/>
      <w:r w:rsidRPr="00EB2D6A">
        <w:rPr>
          <w:rFonts w:asciiTheme="minorHAnsi" w:hAnsiTheme="minorHAnsi" w:cstheme="minorHAnsi"/>
          <w:sz w:val="8"/>
          <w:szCs w:val="8"/>
        </w:rPr>
        <w:t xml:space="preserve"> of potential adversaries and of the creeping obsolescence of many existing U.S. NC3 systems. To overcome these vulnerabilities, it called for substantial investment in an upgraded NC3 infrastructure. Not mentioned, however, were extensive U.S. efforts to employ </w:t>
      </w:r>
      <w:proofErr w:type="spellStart"/>
      <w:r w:rsidRPr="00EB2D6A">
        <w:rPr>
          <w:rFonts w:asciiTheme="minorHAnsi" w:hAnsiTheme="minorHAnsi" w:cstheme="minorHAnsi"/>
          <w:sz w:val="8"/>
          <w:szCs w:val="8"/>
        </w:rPr>
        <w:t>cybertools</w:t>
      </w:r>
      <w:proofErr w:type="spellEnd"/>
      <w:r w:rsidRPr="00EB2D6A">
        <w:rPr>
          <w:rFonts w:asciiTheme="minorHAnsi" w:hAnsiTheme="minorHAnsi" w:cstheme="minorHAnsi"/>
          <w:sz w:val="8"/>
          <w:szCs w:val="8"/>
        </w:rPr>
        <w:t xml:space="preserve"> to infiltrate and potentially incapacitate the NC3 systems of likely adversaries, including Russia, China, and North Korea.</w:t>
      </w:r>
    </w:p>
    <w:p w14:paraId="14F738AB"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6B45C00D"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The Nuclear-Cyber Connection</w:t>
      </w:r>
    </w:p>
    <w:p w14:paraId="6DE59AF2" w14:textId="77777777" w:rsidR="00EE3315" w:rsidRPr="00EB2D6A" w:rsidRDefault="00EE3315" w:rsidP="00EE3315">
      <w:pPr>
        <w:rPr>
          <w:rStyle w:val="StyleUnderline"/>
          <w:rFonts w:asciiTheme="minorHAnsi" w:hAnsiTheme="minorHAnsi" w:cstheme="minorHAnsi"/>
        </w:rPr>
      </w:pPr>
      <w:r w:rsidRPr="00EB2D6A">
        <w:rPr>
          <w:rFonts w:asciiTheme="minorHAnsi" w:hAnsiTheme="minorHAnsi" w:cstheme="minorHAnsi"/>
          <w:sz w:val="16"/>
        </w:rPr>
        <w:t xml:space="preserve">These links exist because </w:t>
      </w:r>
      <w:r w:rsidRPr="00EB2D6A">
        <w:rPr>
          <w:rStyle w:val="StyleUnderline"/>
          <w:rFonts w:asciiTheme="minorHAnsi" w:hAnsiTheme="minorHAnsi" w:cstheme="minorHAnsi"/>
        </w:rPr>
        <w:t>the N</w:t>
      </w:r>
      <w:r w:rsidRPr="00EB2D6A">
        <w:rPr>
          <w:rStyle w:val="StyleUnderline"/>
          <w:rFonts w:asciiTheme="minorHAnsi" w:hAnsiTheme="minorHAnsi" w:cstheme="minorHAnsi"/>
          <w:highlight w:val="cyan"/>
        </w:rPr>
        <w:t>C3</w:t>
      </w:r>
      <w:r w:rsidRPr="00EB2D6A">
        <w:rPr>
          <w:rStyle w:val="StyleUnderline"/>
          <w:rFonts w:asciiTheme="minorHAnsi" w:hAnsiTheme="minorHAnsi" w:cstheme="minorHAnsi"/>
        </w:rPr>
        <w:t xml:space="preserve"> systems of the United States and other nuclear-armed states are </w:t>
      </w:r>
      <w:r w:rsidRPr="00EB2D6A">
        <w:rPr>
          <w:rStyle w:val="Emphasis"/>
          <w:rFonts w:asciiTheme="minorHAnsi" w:hAnsiTheme="minorHAnsi" w:cstheme="minorHAnsi"/>
        </w:rPr>
        <w:t>heavily dependent on computers and other digital processors</w:t>
      </w:r>
      <w:r w:rsidRPr="00EB2D6A">
        <w:rPr>
          <w:rFonts w:asciiTheme="minorHAnsi" w:hAnsiTheme="minorHAnsi" w:cstheme="minorHAnsi"/>
          <w:sz w:val="16"/>
        </w:rPr>
        <w:t xml:space="preserve"> for virtually every aspect of their operation </w:t>
      </w:r>
      <w:r w:rsidRPr="00EB2D6A">
        <w:rPr>
          <w:rStyle w:val="StyleUnderline"/>
          <w:rFonts w:asciiTheme="minorHAnsi" w:hAnsiTheme="minorHAnsi" w:cstheme="minorHAnsi"/>
        </w:rPr>
        <w:t>and</w:t>
      </w:r>
      <w:r w:rsidRPr="00EB2D6A">
        <w:rPr>
          <w:rFonts w:asciiTheme="minorHAnsi" w:hAnsiTheme="minorHAnsi" w:cstheme="minorHAnsi"/>
          <w:sz w:val="16"/>
        </w:rPr>
        <w:t xml:space="preserve"> because those systems </w:t>
      </w:r>
      <w:r w:rsidRPr="00EB2D6A">
        <w:rPr>
          <w:rStyle w:val="StyleUnderline"/>
          <w:rFonts w:asciiTheme="minorHAnsi" w:hAnsiTheme="minorHAnsi" w:cstheme="minorHAnsi"/>
          <w:highlight w:val="cyan"/>
        </w:rPr>
        <w:t xml:space="preserve">are </w:t>
      </w:r>
      <w:r w:rsidRPr="00EB2D6A">
        <w:rPr>
          <w:rStyle w:val="Emphasis"/>
          <w:rFonts w:asciiTheme="minorHAnsi" w:hAnsiTheme="minorHAnsi" w:cstheme="minorHAnsi"/>
          <w:highlight w:val="cyan"/>
        </w:rPr>
        <w:t>highly vulnerable</w:t>
      </w:r>
      <w:r w:rsidRPr="00EB2D6A">
        <w:rPr>
          <w:rStyle w:val="Emphasis"/>
          <w:rFonts w:asciiTheme="minorHAnsi" w:hAnsiTheme="minorHAnsi" w:cstheme="minorHAnsi"/>
        </w:rPr>
        <w:t xml:space="preserve"> to cyberattack</w:t>
      </w:r>
      <w:r w:rsidRPr="00EB2D6A">
        <w:rPr>
          <w:rStyle w:val="StyleUnderline"/>
          <w:rFonts w:asciiTheme="minorHAnsi" w:hAnsiTheme="minorHAnsi" w:cstheme="minorHAnsi"/>
        </w:rPr>
        <w:t>. Every nuclear force is composed</w:t>
      </w:r>
      <w:r w:rsidRPr="00EB2D6A">
        <w:rPr>
          <w:rFonts w:asciiTheme="minorHAnsi" w:hAnsiTheme="minorHAnsi" w:cstheme="minorHAnsi"/>
          <w:sz w:val="16"/>
        </w:rPr>
        <w:t xml:space="preserve">, most basically, </w:t>
      </w:r>
      <w:r w:rsidRPr="00EB2D6A">
        <w:rPr>
          <w:rStyle w:val="StyleUnderline"/>
          <w:rFonts w:asciiTheme="minorHAnsi" w:hAnsiTheme="minorHAnsi" w:cstheme="minorHAnsi"/>
        </w:rPr>
        <w:t>of weapons, early-warning radars, launch facilities, and the top officials</w:t>
      </w:r>
      <w:r w:rsidRPr="00EB2D6A">
        <w:rPr>
          <w:rFonts w:asciiTheme="minorHAnsi" w:hAnsiTheme="minorHAnsi" w:cstheme="minorHAnsi"/>
          <w:sz w:val="16"/>
        </w:rPr>
        <w:t xml:space="preserve">, usually presidents or prime ministers, empowered to initiate a nuclear exchange. </w:t>
      </w:r>
      <w:r w:rsidRPr="00EB2D6A">
        <w:rPr>
          <w:rStyle w:val="StyleUnderline"/>
          <w:rFonts w:asciiTheme="minorHAnsi" w:hAnsiTheme="minorHAnsi" w:cstheme="minorHAnsi"/>
        </w:rPr>
        <w:t xml:space="preserve">Connecting them all, however, is an extended network of communications and data-processing systems, all reliant on </w:t>
      </w:r>
      <w:r w:rsidRPr="00EB2D6A">
        <w:rPr>
          <w:rStyle w:val="Emphasis"/>
          <w:rFonts w:asciiTheme="minorHAnsi" w:hAnsiTheme="minorHAnsi" w:cstheme="minorHAnsi"/>
        </w:rPr>
        <w:t>cyberspace</w:t>
      </w:r>
      <w:r w:rsidRPr="00EB2D6A">
        <w:rPr>
          <w:rStyle w:val="StyleUnderline"/>
          <w:rFonts w:asciiTheme="minorHAnsi" w:hAnsiTheme="minorHAnsi" w:cstheme="minorHAnsi"/>
        </w:rPr>
        <w:t>. Warning systems, ground- and space-based, must constantly watch for and analyze possible enemy missile launches. Data on actual threats must rapidly be communicated to decision-makers</w:t>
      </w:r>
      <w:r w:rsidRPr="00EB2D6A">
        <w:rPr>
          <w:rFonts w:asciiTheme="minorHAnsi" w:hAnsiTheme="minorHAnsi" w:cstheme="minorHAnsi"/>
          <w:sz w:val="16"/>
        </w:rPr>
        <w:t xml:space="preserve">, who must then weigh possible responses and communicate chosen outcomes to launch facilities, which in turn must provide attack vectors to delivery systems. </w:t>
      </w:r>
      <w:r w:rsidRPr="00EB2D6A">
        <w:rPr>
          <w:rStyle w:val="StyleUnderline"/>
          <w:rFonts w:asciiTheme="minorHAnsi" w:hAnsiTheme="minorHAnsi" w:cstheme="minorHAnsi"/>
        </w:rPr>
        <w:t xml:space="preserve">All of this involves operations in </w:t>
      </w:r>
      <w:r w:rsidRPr="00EB2D6A">
        <w:rPr>
          <w:rStyle w:val="Emphasis"/>
          <w:rFonts w:asciiTheme="minorHAnsi" w:hAnsiTheme="minorHAnsi" w:cstheme="minorHAnsi"/>
        </w:rPr>
        <w:t>cyberspace</w:t>
      </w:r>
      <w:r w:rsidRPr="00EB2D6A">
        <w:rPr>
          <w:rStyle w:val="StyleUnderline"/>
          <w:rFonts w:asciiTheme="minorHAnsi" w:hAnsiTheme="minorHAnsi" w:cstheme="minorHAnsi"/>
        </w:rPr>
        <w:t xml:space="preserve">, and it is in </w:t>
      </w:r>
      <w:r w:rsidRPr="00EB2D6A">
        <w:rPr>
          <w:rStyle w:val="Emphasis"/>
          <w:rFonts w:asciiTheme="minorHAnsi" w:hAnsiTheme="minorHAnsi" w:cstheme="minorHAnsi"/>
        </w:rPr>
        <w:t xml:space="preserve">this domain that </w:t>
      </w:r>
      <w:r w:rsidRPr="00EB2D6A">
        <w:rPr>
          <w:rStyle w:val="Emphasis"/>
          <w:rFonts w:asciiTheme="minorHAnsi" w:hAnsiTheme="minorHAnsi" w:cstheme="minorHAnsi"/>
          <w:highlight w:val="cyan"/>
        </w:rPr>
        <w:t>great power rivals seek vulnerabilities</w:t>
      </w:r>
      <w:r w:rsidRPr="00EB2D6A">
        <w:rPr>
          <w:rStyle w:val="StyleUnderline"/>
          <w:rFonts w:asciiTheme="minorHAnsi" w:hAnsiTheme="minorHAnsi" w:cstheme="minorHAnsi"/>
        </w:rPr>
        <w:t xml:space="preserve"> to exploit in a constant struggle for advantage. </w:t>
      </w:r>
    </w:p>
    <w:p w14:paraId="1C76293B" w14:textId="77777777" w:rsidR="00EE3315" w:rsidRPr="00EB2D6A" w:rsidRDefault="00EE3315" w:rsidP="00EE3315">
      <w:pPr>
        <w:rPr>
          <w:rStyle w:val="StyleUnderline"/>
          <w:rFonts w:asciiTheme="minorHAnsi" w:hAnsiTheme="minorHAnsi" w:cstheme="minorHAnsi"/>
        </w:rPr>
      </w:pPr>
      <w:r w:rsidRPr="00EB2D6A">
        <w:rPr>
          <w:rFonts w:asciiTheme="minorHAnsi" w:hAnsiTheme="minorHAnsi" w:cstheme="minorHAnsi"/>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EB2D6A">
        <w:rPr>
          <w:rStyle w:val="StyleUnderline"/>
          <w:rFonts w:asciiTheme="minorHAnsi" w:hAnsiTheme="minorHAnsi" w:cstheme="minorHAnsi"/>
        </w:rPr>
        <w:t>Russia has been accused</w:t>
      </w:r>
      <w:r w:rsidRPr="00EB2D6A">
        <w:rPr>
          <w:rFonts w:asciiTheme="minorHAnsi" w:hAnsiTheme="minorHAnsi" w:cstheme="minorHAnsi"/>
          <w:sz w:val="16"/>
        </w:rPr>
        <w:t xml:space="preserve">, most extensively in the Robert Mueller report, </w:t>
      </w:r>
      <w:r w:rsidRPr="00EB2D6A">
        <w:rPr>
          <w:rStyle w:val="StyleUnderline"/>
          <w:rFonts w:asciiTheme="minorHAnsi" w:hAnsiTheme="minorHAnsi" w:cstheme="minorHAnsi"/>
        </w:rPr>
        <w:t>of exploiting cyberspace to interfere in the 2016 U.S. presidential election. Nonstate actors</w:t>
      </w:r>
      <w:r w:rsidRPr="00EB2D6A">
        <w:rPr>
          <w:rFonts w:asciiTheme="minorHAnsi" w:hAnsiTheme="minorHAnsi" w:cstheme="minorHAnsi"/>
          <w:sz w:val="16"/>
        </w:rPr>
        <w:t xml:space="preserve">, including terrorist groups such as al Qaeda and the Islamic State group, </w:t>
      </w:r>
      <w:r w:rsidRPr="00EB2D6A">
        <w:rPr>
          <w:rStyle w:val="StyleUnderline"/>
          <w:rFonts w:asciiTheme="minorHAnsi" w:hAnsiTheme="minorHAnsi" w:cstheme="minorHAnsi"/>
        </w:rPr>
        <w:t>have used the internet for recruiting combatants and spreading fear. Criminal groups</w:t>
      </w:r>
      <w:r w:rsidRPr="00EB2D6A">
        <w:rPr>
          <w:rFonts w:asciiTheme="minorHAnsi" w:hAnsiTheme="minorHAnsi" w:cstheme="minorHAnsi"/>
          <w:sz w:val="16"/>
        </w:rPr>
        <w:t xml:space="preserve">, including some thought to be allied with state actors, such as North Korea, </w:t>
      </w:r>
      <w:r w:rsidRPr="00EB2D6A">
        <w:rPr>
          <w:rStyle w:val="StyleUnderline"/>
          <w:rFonts w:asciiTheme="minorHAnsi" w:hAnsiTheme="minorHAnsi" w:cstheme="minorHAnsi"/>
        </w:rPr>
        <w:t>have used cyberspace to extort money from banks, municipalities, and individuals</w:t>
      </w:r>
      <w:r w:rsidRPr="00EB2D6A">
        <w:rPr>
          <w:rFonts w:asciiTheme="minorHAnsi" w:hAnsiTheme="minorHAnsi" w:cstheme="minorHAnsi"/>
          <w:sz w:val="16"/>
        </w:rPr>
        <w:t xml:space="preserve">.4 Attacks such as these occupy most of the time and attention of civilian and military cybersecurity organizations that attempt to thwart such attacks. Yet </w:t>
      </w:r>
      <w:r w:rsidRPr="00EB2D6A">
        <w:rPr>
          <w:rStyle w:val="StyleUnderline"/>
          <w:rFonts w:asciiTheme="minorHAnsi" w:hAnsiTheme="minorHAnsi" w:cstheme="minorHAnsi"/>
        </w:rPr>
        <w:t xml:space="preserve">for those who worry about </w:t>
      </w:r>
      <w:r w:rsidRPr="00EB2D6A">
        <w:rPr>
          <w:rStyle w:val="Emphasis"/>
          <w:rFonts w:asciiTheme="minorHAnsi" w:hAnsiTheme="minorHAnsi" w:cstheme="minorHAnsi"/>
          <w:highlight w:val="cyan"/>
        </w:rPr>
        <w:t>strategic stability</w:t>
      </w:r>
      <w:r w:rsidRPr="00EB2D6A">
        <w:rPr>
          <w:rStyle w:val="Emphasis"/>
          <w:rFonts w:asciiTheme="minorHAnsi" w:hAnsiTheme="minorHAnsi" w:cstheme="minorHAnsi"/>
        </w:rPr>
        <w:t xml:space="preserve"> and the </w:t>
      </w:r>
      <w:r w:rsidRPr="00EB2D6A">
        <w:rPr>
          <w:rStyle w:val="Emphasis"/>
          <w:rFonts w:asciiTheme="minorHAnsi" w:hAnsiTheme="minorHAnsi" w:cstheme="minorHAnsi"/>
          <w:highlight w:val="cyan"/>
        </w:rPr>
        <w:t>risks of nuclear escalation</w:t>
      </w:r>
      <w:r w:rsidRPr="00EB2D6A">
        <w:rPr>
          <w:rStyle w:val="StyleUnderline"/>
          <w:rFonts w:asciiTheme="minorHAnsi" w:hAnsiTheme="minorHAnsi" w:cstheme="minorHAnsi"/>
        </w:rPr>
        <w:t xml:space="preserve">, it is the threat of </w:t>
      </w:r>
      <w:r w:rsidRPr="00EB2D6A">
        <w:rPr>
          <w:rStyle w:val="Emphasis"/>
          <w:rFonts w:asciiTheme="minorHAnsi" w:hAnsiTheme="minorHAnsi" w:cstheme="minorHAnsi"/>
          <w:highlight w:val="cyan"/>
        </w:rPr>
        <w:t>cyberattacks on</w:t>
      </w:r>
      <w:r w:rsidRPr="00EB2D6A">
        <w:rPr>
          <w:rStyle w:val="Emphasis"/>
          <w:rFonts w:asciiTheme="minorHAnsi" w:hAnsiTheme="minorHAnsi" w:cstheme="minorHAnsi"/>
        </w:rPr>
        <w:t xml:space="preserve"> N</w:t>
      </w:r>
      <w:r w:rsidRPr="00EB2D6A">
        <w:rPr>
          <w:rStyle w:val="Emphasis"/>
          <w:rFonts w:asciiTheme="minorHAnsi" w:hAnsiTheme="minorHAnsi" w:cstheme="minorHAnsi"/>
          <w:highlight w:val="cyan"/>
        </w:rPr>
        <w:t>C3</w:t>
      </w:r>
      <w:r w:rsidRPr="00EB2D6A">
        <w:rPr>
          <w:rStyle w:val="Emphasis"/>
          <w:rFonts w:asciiTheme="minorHAnsi" w:hAnsiTheme="minorHAnsi" w:cstheme="minorHAnsi"/>
        </w:rPr>
        <w:t xml:space="preserve"> systems</w:t>
      </w:r>
      <w:r w:rsidRPr="00EB2D6A">
        <w:rPr>
          <w:rStyle w:val="StyleUnderline"/>
          <w:rFonts w:asciiTheme="minorHAnsi" w:hAnsiTheme="minorHAnsi" w:cstheme="minorHAnsi"/>
        </w:rPr>
        <w:t xml:space="preserve"> that </w:t>
      </w:r>
      <w:r w:rsidRPr="00EB2D6A">
        <w:rPr>
          <w:rStyle w:val="StyleUnderline"/>
          <w:rFonts w:asciiTheme="minorHAnsi" w:hAnsiTheme="minorHAnsi" w:cstheme="minorHAnsi"/>
          <w:highlight w:val="cyan"/>
        </w:rPr>
        <w:t>provoke</w:t>
      </w:r>
      <w:r w:rsidRPr="00EB2D6A">
        <w:rPr>
          <w:rStyle w:val="StyleUnderline"/>
          <w:rFonts w:asciiTheme="minorHAnsi" w:hAnsiTheme="minorHAnsi" w:cstheme="minorHAnsi"/>
        </w:rPr>
        <w:t xml:space="preserve">s the </w:t>
      </w:r>
      <w:r w:rsidRPr="00EB2D6A">
        <w:rPr>
          <w:rStyle w:val="StyleUnderline"/>
          <w:rFonts w:asciiTheme="minorHAnsi" w:hAnsiTheme="minorHAnsi" w:cstheme="minorHAnsi"/>
          <w:highlight w:val="cyan"/>
        </w:rPr>
        <w:t>great</w:t>
      </w:r>
      <w:r w:rsidRPr="00EB2D6A">
        <w:rPr>
          <w:rStyle w:val="StyleUnderline"/>
          <w:rFonts w:asciiTheme="minorHAnsi" w:hAnsiTheme="minorHAnsi" w:cstheme="minorHAnsi"/>
        </w:rPr>
        <w:t xml:space="preserve">est </w:t>
      </w:r>
      <w:r w:rsidRPr="00EB2D6A">
        <w:rPr>
          <w:rStyle w:val="StyleUnderline"/>
          <w:rFonts w:asciiTheme="minorHAnsi" w:hAnsiTheme="minorHAnsi" w:cstheme="minorHAnsi"/>
          <w:highlight w:val="cyan"/>
        </w:rPr>
        <w:t>concern</w:t>
      </w:r>
      <w:r w:rsidRPr="00EB2D6A">
        <w:rPr>
          <w:rStyle w:val="StyleUnderline"/>
          <w:rFonts w:asciiTheme="minorHAnsi" w:hAnsiTheme="minorHAnsi" w:cstheme="minorHAnsi"/>
        </w:rPr>
        <w:t>.</w:t>
      </w:r>
    </w:p>
    <w:p w14:paraId="7C1884E3"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53AEEB1B"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w:t>
      </w:r>
      <w:proofErr w:type="spellStart"/>
      <w:r w:rsidRPr="00EB2D6A">
        <w:rPr>
          <w:rFonts w:asciiTheme="minorHAnsi" w:hAnsiTheme="minorHAnsi" w:cstheme="minorHAnsi"/>
          <w:sz w:val="8"/>
          <w:szCs w:val="8"/>
        </w:rPr>
        <w:t>Cybercom</w:t>
      </w:r>
      <w:proofErr w:type="spellEnd"/>
      <w:r w:rsidRPr="00EB2D6A">
        <w:rPr>
          <w:rFonts w:asciiTheme="minorHAnsi" w:hAnsiTheme="minorHAnsi" w:cstheme="minorHAnsi"/>
          <w:sz w:val="8"/>
          <w:szCs w:val="8"/>
        </w:rPr>
        <w:t xml:space="preserve">), told the Senate Armed Services Committee in February 2019. “We see near-peer competitors [China and Russia] conducting sustained campaigns below the level of armed conflict to erode American strength and gain strategic advantage.” </w:t>
      </w:r>
    </w:p>
    <w:p w14:paraId="787E4159"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 xml:space="preserve">Although eager to speak of adversary threats to U.S. interests, Nakasone was noticeably but not surprisingly reluctant to say much about U.S. offensive operations in cyberspace. He acknowledged, however, that </w:t>
      </w:r>
      <w:proofErr w:type="spellStart"/>
      <w:r w:rsidRPr="00EB2D6A">
        <w:rPr>
          <w:rFonts w:asciiTheme="minorHAnsi" w:hAnsiTheme="minorHAnsi" w:cstheme="minorHAnsi"/>
          <w:sz w:val="8"/>
          <w:szCs w:val="8"/>
        </w:rPr>
        <w:t>Cybercom</w:t>
      </w:r>
      <w:proofErr w:type="spellEnd"/>
      <w:r w:rsidRPr="00EB2D6A">
        <w:rPr>
          <w:rFonts w:asciiTheme="minorHAnsi" w:hAnsiTheme="minorHAnsi" w:cstheme="minorHAnsi"/>
          <w:sz w:val="8"/>
          <w:szCs w:val="8"/>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1E9DEBAB"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2B66CE2C"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220039AA"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 xml:space="preserve">Pathways to Escalation </w:t>
      </w:r>
    </w:p>
    <w:p w14:paraId="7DB0F3C3" w14:textId="77777777" w:rsidR="00EE3315" w:rsidRPr="00EB2D6A" w:rsidRDefault="00EE3315" w:rsidP="00EE3315">
      <w:pPr>
        <w:rPr>
          <w:rFonts w:asciiTheme="minorHAnsi" w:hAnsiTheme="minorHAnsi" w:cstheme="minorHAnsi"/>
          <w:sz w:val="8"/>
          <w:szCs w:val="8"/>
        </w:rPr>
      </w:pPr>
      <w:r w:rsidRPr="00EB2D6A">
        <w:rPr>
          <w:rFonts w:asciiTheme="minorHAnsi" w:hAnsiTheme="minorHAnsi" w:cstheme="minorHAnsi"/>
          <w:sz w:val="8"/>
          <w:szCs w:val="8"/>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EB2D6A">
        <w:rPr>
          <w:rFonts w:asciiTheme="minorHAnsi" w:hAnsiTheme="minorHAnsi" w:cstheme="minorHAnsi"/>
          <w:sz w:val="8"/>
          <w:szCs w:val="8"/>
        </w:rPr>
        <w:t>nonkinetic</w:t>
      </w:r>
      <w:proofErr w:type="spellEnd"/>
      <w:r w:rsidRPr="00EB2D6A">
        <w:rPr>
          <w:rFonts w:asciiTheme="minorHAnsi" w:hAnsiTheme="minorHAnsi" w:cstheme="minorHAnsi"/>
          <w:sz w:val="8"/>
          <w:szCs w:val="8"/>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08848B36"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rPr>
        <w:t>The</w:t>
      </w:r>
      <w:r w:rsidRPr="00EB2D6A">
        <w:rPr>
          <w:rFonts w:asciiTheme="minorHAnsi" w:hAnsiTheme="minorHAnsi" w:cstheme="minorHAnsi"/>
          <w:sz w:val="16"/>
        </w:rPr>
        <w:t xml:space="preserve"> first and possibly </w:t>
      </w:r>
      <w:r w:rsidRPr="00EB2D6A">
        <w:rPr>
          <w:rStyle w:val="StyleUnderline"/>
          <w:rFonts w:asciiTheme="minorHAnsi" w:hAnsiTheme="minorHAnsi" w:cstheme="minorHAnsi"/>
        </w:rPr>
        <w:t>most dangerous path to escalation would arise from the early use of cyberweapons in a great power crisis</w:t>
      </w:r>
      <w:r w:rsidRPr="00EB2D6A">
        <w:rPr>
          <w:rFonts w:asciiTheme="minorHAnsi" w:hAnsiTheme="minorHAnsi" w:cstheme="minorHAnsi"/>
          <w:sz w:val="16"/>
        </w:rPr>
        <w:t xml:space="preserve"> to paralyze the vital command, control, and communications capabilities of an adversary, many of which serve nuclear and conventional forces. </w:t>
      </w:r>
      <w:r w:rsidRPr="00EB2D6A">
        <w:rPr>
          <w:rStyle w:val="StyleUnderline"/>
          <w:rFonts w:asciiTheme="minorHAnsi" w:hAnsiTheme="minorHAnsi" w:cstheme="minorHAnsi"/>
          <w:highlight w:val="cyan"/>
        </w:rPr>
        <w:t>In the “fog of war</w:t>
      </w:r>
      <w:r w:rsidRPr="00EB2D6A">
        <w:rPr>
          <w:rStyle w:val="StyleUnderline"/>
          <w:rFonts w:asciiTheme="minorHAnsi" w:hAnsiTheme="minorHAnsi" w:cstheme="minorHAnsi"/>
        </w:rPr>
        <w:t xml:space="preserve">” that would naturally ensue from such an encounter, </w:t>
      </w:r>
      <w:r w:rsidRPr="00EB2D6A">
        <w:rPr>
          <w:rStyle w:val="StyleUnderline"/>
          <w:rFonts w:asciiTheme="minorHAnsi" w:hAnsiTheme="minorHAnsi" w:cstheme="minorHAnsi"/>
          <w:highlight w:val="cyan"/>
        </w:rPr>
        <w:t>the recipient</w:t>
      </w:r>
      <w:r w:rsidRPr="00EB2D6A">
        <w:rPr>
          <w:rFonts w:asciiTheme="minorHAnsi" w:hAnsiTheme="minorHAnsi" w:cstheme="minorHAnsi"/>
          <w:sz w:val="16"/>
        </w:rPr>
        <w:t xml:space="preserve"> of such an attack </w:t>
      </w:r>
      <w:r w:rsidRPr="00EB2D6A">
        <w:rPr>
          <w:rStyle w:val="StyleUnderline"/>
          <w:rFonts w:asciiTheme="minorHAnsi" w:hAnsiTheme="minorHAnsi" w:cstheme="minorHAnsi"/>
          <w:highlight w:val="cyan"/>
        </w:rPr>
        <w:t>might</w:t>
      </w:r>
      <w:r w:rsidRPr="00EB2D6A">
        <w:rPr>
          <w:rStyle w:val="StyleUnderline"/>
          <w:rFonts w:asciiTheme="minorHAnsi" w:hAnsiTheme="minorHAnsi" w:cstheme="minorHAnsi"/>
        </w:rPr>
        <w:t xml:space="preserve"> fear more punishing follow-up kinetic attacks, possibly including the use of nuclear weapons, and, fearing the loss of its own arsenal, </w:t>
      </w:r>
      <w:r w:rsidRPr="00EB2D6A">
        <w:rPr>
          <w:rStyle w:val="Emphasis"/>
          <w:rFonts w:asciiTheme="minorHAnsi" w:hAnsiTheme="minorHAnsi" w:cstheme="minorHAnsi"/>
          <w:highlight w:val="cyan"/>
        </w:rPr>
        <w:t>launch</w:t>
      </w:r>
      <w:r w:rsidRPr="00EB2D6A">
        <w:rPr>
          <w:rStyle w:val="Emphasis"/>
          <w:rFonts w:asciiTheme="minorHAnsi" w:hAnsiTheme="minorHAnsi" w:cstheme="minorHAnsi"/>
        </w:rPr>
        <w:t xml:space="preserve"> its </w:t>
      </w:r>
      <w:r w:rsidRPr="00EB2D6A">
        <w:rPr>
          <w:rStyle w:val="Emphasis"/>
          <w:rFonts w:asciiTheme="minorHAnsi" w:hAnsiTheme="minorHAnsi" w:cstheme="minorHAnsi"/>
          <w:highlight w:val="cyan"/>
        </w:rPr>
        <w:t>weapons immediately</w:t>
      </w:r>
      <w:r w:rsidRPr="00EB2D6A">
        <w:rPr>
          <w:rFonts w:asciiTheme="minorHAnsi" w:hAnsiTheme="minorHAnsi" w:cstheme="minorHAnsi"/>
          <w:sz w:val="16"/>
        </w:rPr>
        <w:t xml:space="preserve">. This might occur, for example, in a confrontation between NATO and Russian forces in east and central Europe or between U.S. and Chinese forces in the Asia-Pacific region. </w:t>
      </w:r>
    </w:p>
    <w:p w14:paraId="5FDD4466"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4695D638"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rPr>
        <w:t>What makes the insertion of latent malware</w:t>
      </w:r>
      <w:r w:rsidRPr="00EB2D6A">
        <w:rPr>
          <w:rFonts w:asciiTheme="minorHAnsi" w:hAnsiTheme="minorHAnsi" w:cstheme="minorHAnsi"/>
          <w:sz w:val="16"/>
        </w:rPr>
        <w:t xml:space="preserve"> in an adversary’s NC3 systems </w:t>
      </w:r>
      <w:r w:rsidRPr="00EB2D6A">
        <w:rPr>
          <w:rStyle w:val="StyleUnderline"/>
          <w:rFonts w:asciiTheme="minorHAnsi" w:hAnsiTheme="minorHAnsi" w:cstheme="minorHAnsi"/>
        </w:rPr>
        <w:t>so dangerous is that it may not even need to be activated to increase the risk of nuclear escalation. If a nuclear-armed state comes to believe that its critical systems are infested with enemy malware, its leaders might not trust the information</w:t>
      </w:r>
      <w:r w:rsidRPr="00EB2D6A">
        <w:rPr>
          <w:rFonts w:asciiTheme="minorHAnsi" w:hAnsiTheme="minorHAnsi" w:cstheme="minorHAnsi"/>
          <w:sz w:val="16"/>
        </w:rPr>
        <w:t xml:space="preserve"> provided by its early-warning systems in a crisis and might misconstrue the nature of an enemy attack, </w:t>
      </w:r>
      <w:r w:rsidRPr="00EB2D6A">
        <w:rPr>
          <w:rStyle w:val="StyleUnderline"/>
          <w:rFonts w:asciiTheme="minorHAnsi" w:hAnsiTheme="minorHAnsi" w:cstheme="minorHAnsi"/>
        </w:rPr>
        <w:t xml:space="preserve">leading them to overreact and possibly </w:t>
      </w:r>
      <w:r w:rsidRPr="00EB2D6A">
        <w:rPr>
          <w:rStyle w:val="Emphasis"/>
          <w:rFonts w:asciiTheme="minorHAnsi" w:hAnsiTheme="minorHAnsi" w:cstheme="minorHAnsi"/>
        </w:rPr>
        <w:t>launch their nuclear weapons out of fear</w:t>
      </w:r>
      <w:r w:rsidRPr="00EB2D6A">
        <w:rPr>
          <w:rFonts w:asciiTheme="minorHAnsi" w:hAnsiTheme="minorHAnsi" w:cstheme="minorHAnsi"/>
          <w:sz w:val="16"/>
        </w:rPr>
        <w:t xml:space="preserve"> they are at risk of a preemptive strike. </w:t>
      </w:r>
    </w:p>
    <w:p w14:paraId="7D480206"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“The </w:t>
      </w:r>
      <w:r w:rsidRPr="00EB2D6A">
        <w:rPr>
          <w:rStyle w:val="Emphasis"/>
          <w:rFonts w:asciiTheme="minorHAnsi" w:hAnsiTheme="minorHAnsi" w:cstheme="minorHAnsi"/>
          <w:highlight w:val="cyan"/>
        </w:rPr>
        <w:t>uncertainty</w:t>
      </w:r>
      <w:r w:rsidRPr="00EB2D6A">
        <w:rPr>
          <w:rStyle w:val="Emphasis"/>
          <w:rFonts w:asciiTheme="minorHAnsi" w:hAnsiTheme="minorHAnsi" w:cstheme="minorHAnsi"/>
        </w:rPr>
        <w:t xml:space="preserve"> caused by</w:t>
      </w:r>
      <w:r w:rsidRPr="00EB2D6A">
        <w:rPr>
          <w:rFonts w:asciiTheme="minorHAnsi" w:hAnsiTheme="minorHAnsi" w:cstheme="minorHAnsi"/>
          <w:sz w:val="16"/>
        </w:rPr>
        <w:t xml:space="preserve"> the unique character of </w:t>
      </w:r>
      <w:r w:rsidRPr="00EB2D6A">
        <w:rPr>
          <w:rStyle w:val="Emphasis"/>
          <w:rFonts w:asciiTheme="minorHAnsi" w:hAnsiTheme="minorHAnsi" w:cstheme="minorHAnsi"/>
        </w:rPr>
        <w:t xml:space="preserve">a cyber threat </w:t>
      </w:r>
      <w:r w:rsidRPr="00EB2D6A">
        <w:rPr>
          <w:rStyle w:val="Emphasis"/>
          <w:rFonts w:asciiTheme="minorHAnsi" w:hAnsiTheme="minorHAnsi" w:cstheme="minorHAnsi"/>
          <w:highlight w:val="cyan"/>
        </w:rPr>
        <w:t>could jeopardize</w:t>
      </w:r>
      <w:r w:rsidRPr="00EB2D6A">
        <w:rPr>
          <w:rStyle w:val="Emphasis"/>
          <w:rFonts w:asciiTheme="minorHAnsi" w:hAnsiTheme="minorHAnsi" w:cstheme="minorHAnsi"/>
        </w:rPr>
        <w:t xml:space="preserve"> the credibility of the </w:t>
      </w:r>
      <w:r w:rsidRPr="00EB2D6A">
        <w:rPr>
          <w:rStyle w:val="Emphasis"/>
          <w:rFonts w:asciiTheme="minorHAnsi" w:hAnsiTheme="minorHAnsi" w:cstheme="minorHAnsi"/>
          <w:highlight w:val="cyan"/>
        </w:rPr>
        <w:t>nuclear deterrent</w:t>
      </w:r>
      <w:r w:rsidRPr="00EB2D6A">
        <w:rPr>
          <w:rStyle w:val="Emphasis"/>
          <w:rFonts w:asciiTheme="minorHAnsi" w:hAnsiTheme="minorHAnsi" w:cstheme="minorHAnsi"/>
        </w:rPr>
        <w:t xml:space="preserve"> and undermine strategic stability</w:t>
      </w:r>
      <w:r w:rsidRPr="00EB2D6A">
        <w:rPr>
          <w:rFonts w:asciiTheme="minorHAnsi" w:hAnsiTheme="minorHAnsi" w:cstheme="minorHAnsi"/>
          <w:sz w:val="16"/>
        </w:rPr>
        <w:t xml:space="preserve"> in ways that advances in nuclear and conventional weapons do not,” Page O. Stoutland and Samantha Pitts-Kiefer wrote in 2018 paper for the Nuclear Threat Initiative. </w:t>
      </w:r>
      <w:r w:rsidRPr="00EB2D6A">
        <w:rPr>
          <w:rStyle w:val="StyleUnderline"/>
          <w:rFonts w:asciiTheme="minorHAnsi" w:hAnsiTheme="minorHAnsi" w:cstheme="minorHAnsi"/>
        </w:rPr>
        <w:t xml:space="preserve">“[T]he introduction of a flaw or malicious code into nuclear weapons through the supply chain that compromises the effectiveness of those weapons could lead to a </w:t>
      </w:r>
      <w:r w:rsidRPr="00EB2D6A">
        <w:rPr>
          <w:rStyle w:val="Emphasis"/>
          <w:rFonts w:asciiTheme="minorHAnsi" w:hAnsiTheme="minorHAnsi" w:cstheme="minorHAnsi"/>
        </w:rPr>
        <w:t>lack of confidence in the nuclear deterrent,” undermining strategic stability</w:t>
      </w:r>
      <w:r w:rsidRPr="00EB2D6A">
        <w:rPr>
          <w:rFonts w:asciiTheme="minorHAnsi" w:hAnsiTheme="minorHAnsi" w:cstheme="minorHAnsi"/>
          <w:sz w:val="16"/>
        </w:rPr>
        <w:t xml:space="preserve">.11 </w:t>
      </w:r>
      <w:r w:rsidRPr="00EB2D6A">
        <w:rPr>
          <w:rStyle w:val="StyleUnderline"/>
          <w:rFonts w:asciiTheme="minorHAnsi" w:hAnsiTheme="minorHAnsi" w:cstheme="minorHAnsi"/>
        </w:rPr>
        <w:t>Without confidence</w:t>
      </w:r>
      <w:r w:rsidRPr="00EB2D6A">
        <w:rPr>
          <w:rFonts w:asciiTheme="minorHAnsi" w:hAnsiTheme="minorHAnsi" w:cstheme="minorHAnsi"/>
          <w:sz w:val="16"/>
        </w:rPr>
        <w:t xml:space="preserve"> in the reliability of its nuclear weapons infrastructure, </w:t>
      </w:r>
      <w:r w:rsidRPr="00EB2D6A">
        <w:rPr>
          <w:rStyle w:val="StyleUnderline"/>
          <w:rFonts w:asciiTheme="minorHAnsi" w:hAnsiTheme="minorHAnsi" w:cstheme="minorHAnsi"/>
          <w:highlight w:val="cyan"/>
        </w:rPr>
        <w:t>a</w:t>
      </w:r>
      <w:r w:rsidRPr="00EB2D6A">
        <w:rPr>
          <w:rStyle w:val="StyleUnderline"/>
          <w:rFonts w:asciiTheme="minorHAnsi" w:hAnsiTheme="minorHAnsi" w:cstheme="minorHAnsi"/>
        </w:rPr>
        <w:t xml:space="preserve"> nuclear-armed </w:t>
      </w:r>
      <w:r w:rsidRPr="00EB2D6A">
        <w:rPr>
          <w:rStyle w:val="StyleUnderline"/>
          <w:rFonts w:asciiTheme="minorHAnsi" w:hAnsiTheme="minorHAnsi" w:cstheme="minorHAnsi"/>
          <w:highlight w:val="cyan"/>
        </w:rPr>
        <w:t xml:space="preserve">state may </w:t>
      </w:r>
      <w:r w:rsidRPr="00EB2D6A">
        <w:rPr>
          <w:rStyle w:val="Emphasis"/>
          <w:rFonts w:asciiTheme="minorHAnsi" w:hAnsiTheme="minorHAnsi" w:cstheme="minorHAnsi"/>
          <w:highlight w:val="cyan"/>
        </w:rPr>
        <w:t>misinterpret confusing signals</w:t>
      </w:r>
      <w:r w:rsidRPr="00EB2D6A">
        <w:rPr>
          <w:rFonts w:asciiTheme="minorHAnsi" w:hAnsiTheme="minorHAnsi" w:cstheme="minorHAnsi"/>
          <w:sz w:val="16"/>
        </w:rPr>
        <w:t xml:space="preserve"> from its early-warning systems </w:t>
      </w:r>
      <w:r w:rsidRPr="00EB2D6A">
        <w:rPr>
          <w:rStyle w:val="StyleUnderline"/>
          <w:rFonts w:asciiTheme="minorHAnsi" w:hAnsiTheme="minorHAnsi" w:cstheme="minorHAnsi"/>
        </w:rPr>
        <w:t xml:space="preserve">and, fearing the worst, </w:t>
      </w:r>
      <w:r w:rsidRPr="00EB2D6A">
        <w:rPr>
          <w:rStyle w:val="Emphasis"/>
          <w:rFonts w:asciiTheme="minorHAnsi" w:hAnsiTheme="minorHAnsi" w:cstheme="minorHAnsi"/>
          <w:highlight w:val="cyan"/>
        </w:rPr>
        <w:t>launch its</w:t>
      </w:r>
      <w:r w:rsidRPr="00EB2D6A">
        <w:rPr>
          <w:rStyle w:val="Emphasis"/>
          <w:rFonts w:asciiTheme="minorHAnsi" w:hAnsiTheme="minorHAnsi" w:cstheme="minorHAnsi"/>
        </w:rPr>
        <w:t xml:space="preserve"> own </w:t>
      </w:r>
      <w:r w:rsidRPr="00EB2D6A">
        <w:rPr>
          <w:rStyle w:val="Emphasis"/>
          <w:rFonts w:asciiTheme="minorHAnsi" w:hAnsiTheme="minorHAnsi" w:cstheme="minorHAnsi"/>
          <w:highlight w:val="cyan"/>
        </w:rPr>
        <w:t>nuclear weapons</w:t>
      </w:r>
      <w:r w:rsidRPr="00EB2D6A">
        <w:rPr>
          <w:rFonts w:asciiTheme="minorHAnsi" w:hAnsiTheme="minorHAnsi" w:cstheme="minorHAnsi"/>
          <w:sz w:val="16"/>
        </w:rPr>
        <w:t xml:space="preserve"> rather than lose them to an enemy’s first strike. </w:t>
      </w:r>
      <w:r w:rsidRPr="00EB2D6A">
        <w:rPr>
          <w:rStyle w:val="StyleUnderline"/>
          <w:rFonts w:asciiTheme="minorHAnsi" w:hAnsiTheme="minorHAnsi" w:cstheme="minorHAnsi"/>
        </w:rPr>
        <w:t>This makes</w:t>
      </w:r>
      <w:r w:rsidRPr="00EB2D6A">
        <w:rPr>
          <w:rFonts w:asciiTheme="minorHAnsi" w:hAnsiTheme="minorHAnsi" w:cstheme="minorHAnsi"/>
          <w:sz w:val="16"/>
        </w:rPr>
        <w:t xml:space="preserve"> the scenario proffered in the 2018 NPR report, of </w:t>
      </w:r>
      <w:r w:rsidRPr="00EB2D6A">
        <w:rPr>
          <w:rStyle w:val="StyleUnderline"/>
          <w:rFonts w:asciiTheme="minorHAnsi" w:hAnsiTheme="minorHAnsi" w:cstheme="minorHAnsi"/>
        </w:rPr>
        <w:t>a nuclear response to an enemy cyberattack, that much more alarming</w:t>
      </w:r>
      <w:r w:rsidRPr="00EB2D6A">
        <w:rPr>
          <w:rFonts w:asciiTheme="minorHAnsi" w:hAnsiTheme="minorHAnsi" w:cstheme="minorHAnsi"/>
          <w:sz w:val="16"/>
        </w:rPr>
        <w:t>.</w:t>
      </w:r>
    </w:p>
    <w:p w14:paraId="4E829EA8" w14:textId="77777777" w:rsidR="00EE3315" w:rsidRPr="00EB2D6A" w:rsidRDefault="00EE3315" w:rsidP="00EE3315">
      <w:pPr>
        <w:rPr>
          <w:rFonts w:asciiTheme="minorHAnsi" w:hAnsiTheme="minorHAnsi" w:cstheme="minorHAnsi"/>
        </w:rPr>
      </w:pPr>
    </w:p>
    <w:p w14:paraId="040D8440" w14:textId="77777777" w:rsidR="00EE3315" w:rsidRPr="00EB2D6A" w:rsidRDefault="00EE3315" w:rsidP="00EE3315">
      <w:pPr>
        <w:pStyle w:val="Heading2"/>
        <w:rPr>
          <w:rFonts w:asciiTheme="minorHAnsi" w:hAnsiTheme="minorHAnsi" w:cstheme="minorHAnsi"/>
        </w:rPr>
      </w:pPr>
      <w:bookmarkStart w:id="0" w:name="_Hlk82948367"/>
      <w:r w:rsidRPr="00EB2D6A">
        <w:rPr>
          <w:rFonts w:asciiTheme="minorHAnsi" w:hAnsiTheme="minorHAnsi" w:cstheme="minorHAnsi"/>
        </w:rPr>
        <w:t>5</w:t>
      </w:r>
    </w:p>
    <w:p w14:paraId="68F1B8D9"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Anti-trust is a capitalist </w:t>
      </w:r>
      <w:proofErr w:type="spellStart"/>
      <w:r w:rsidRPr="00EB2D6A">
        <w:rPr>
          <w:rFonts w:asciiTheme="minorHAnsi" w:hAnsiTheme="minorHAnsi" w:cstheme="minorHAnsi"/>
          <w:u w:val="single"/>
        </w:rPr>
        <w:t>psy</w:t>
      </w:r>
      <w:proofErr w:type="spellEnd"/>
      <w:r w:rsidRPr="00EB2D6A">
        <w:rPr>
          <w:rFonts w:asciiTheme="minorHAnsi" w:hAnsiTheme="minorHAnsi" w:cstheme="minorHAnsi"/>
          <w:u w:val="single"/>
        </w:rPr>
        <w:t xml:space="preserve"> op</w:t>
      </w:r>
      <w:r w:rsidRPr="00EB2D6A">
        <w:rPr>
          <w:rFonts w:asciiTheme="minorHAnsi" w:hAnsiTheme="minorHAnsi" w:cstheme="minorHAnsi"/>
        </w:rPr>
        <w:t xml:space="preserve"> to pacify the working class, buy </w:t>
      </w:r>
      <w:r w:rsidRPr="00EB2D6A">
        <w:rPr>
          <w:rFonts w:asciiTheme="minorHAnsi" w:hAnsiTheme="minorHAnsi" w:cstheme="minorHAnsi"/>
          <w:u w:val="single"/>
        </w:rPr>
        <w:t>time</w:t>
      </w:r>
      <w:r w:rsidRPr="00EB2D6A">
        <w:rPr>
          <w:rFonts w:asciiTheme="minorHAnsi" w:hAnsiTheme="minorHAnsi" w:cstheme="minorHAnsi"/>
        </w:rPr>
        <w:t xml:space="preserve"> to mystify </w:t>
      </w:r>
      <w:r w:rsidRPr="00EB2D6A">
        <w:rPr>
          <w:rFonts w:asciiTheme="minorHAnsi" w:hAnsiTheme="minorHAnsi" w:cstheme="minorHAnsi"/>
          <w:u w:val="single"/>
        </w:rPr>
        <w:t>unsustainable</w:t>
      </w:r>
      <w:r w:rsidRPr="00EB2D6A">
        <w:rPr>
          <w:rFonts w:asciiTheme="minorHAnsi" w:hAnsiTheme="minorHAnsi" w:cstheme="minorHAnsi"/>
        </w:rPr>
        <w:t xml:space="preserve"> accumulation, and map </w:t>
      </w:r>
      <w:r w:rsidRPr="00EB2D6A">
        <w:rPr>
          <w:rFonts w:asciiTheme="minorHAnsi" w:hAnsiTheme="minorHAnsi" w:cstheme="minorHAnsi"/>
          <w:u w:val="single"/>
        </w:rPr>
        <w:t>competition</w:t>
      </w:r>
      <w:r w:rsidRPr="00EB2D6A">
        <w:rPr>
          <w:rFonts w:asciiTheme="minorHAnsi" w:hAnsiTheme="minorHAnsi" w:cstheme="minorHAnsi"/>
        </w:rPr>
        <w:t xml:space="preserve"> onto subjectivity – homo economicus </w:t>
      </w:r>
      <w:r w:rsidRPr="00EB2D6A">
        <w:rPr>
          <w:rFonts w:asciiTheme="minorHAnsi" w:hAnsiTheme="minorHAnsi" w:cstheme="minorHAnsi"/>
          <w:u w:val="single"/>
        </w:rPr>
        <w:t>devalues</w:t>
      </w:r>
      <w:r w:rsidRPr="00EB2D6A">
        <w:rPr>
          <w:rFonts w:asciiTheme="minorHAnsi" w:hAnsiTheme="minorHAnsi" w:cstheme="minorHAnsi"/>
        </w:rPr>
        <w:t xml:space="preserve"> life.</w:t>
      </w:r>
    </w:p>
    <w:p w14:paraId="1C4D5339" w14:textId="77777777" w:rsidR="00EE3315" w:rsidRPr="00EB2D6A" w:rsidRDefault="00EE3315" w:rsidP="00EE3315">
      <w:pPr>
        <w:rPr>
          <w:rFonts w:asciiTheme="minorHAnsi" w:hAnsiTheme="minorHAnsi" w:cstheme="minorHAnsi"/>
        </w:rPr>
      </w:pPr>
      <w:r w:rsidRPr="00EB2D6A">
        <w:rPr>
          <w:rStyle w:val="Style13ptBold"/>
          <w:rFonts w:asciiTheme="minorHAnsi" w:hAnsiTheme="minorHAnsi" w:cstheme="minorHAnsi"/>
        </w:rPr>
        <w:t>Lebow 19</w:t>
      </w:r>
      <w:r w:rsidRPr="00EB2D6A">
        <w:rPr>
          <w:rFonts w:asciiTheme="minorHAnsi" w:hAnsiTheme="minorHAnsi" w:cstheme="minorHAnsi"/>
        </w:rPr>
        <w:t xml:space="preserve"> [David Lebow – Lecturer on Social Studies at Harvard University and lawyer, “Trumpism and the Dialectic of Neoliberal Reason,” Perspectives on Politics 18(2):380-398, doi:10.1017/S1537592719000434]</w:t>
      </w:r>
    </w:p>
    <w:p w14:paraId="5D7E64E2"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I.  Neoliberal Reason</w:t>
      </w:r>
    </w:p>
    <w:p w14:paraId="54F10E43"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As Michel Foucault and others have argued, </w:t>
      </w:r>
      <w:r w:rsidRPr="00EB2D6A">
        <w:rPr>
          <w:rStyle w:val="StyleUnderline"/>
          <w:rFonts w:asciiTheme="minorHAnsi" w:hAnsiTheme="minorHAnsi" w:cstheme="minorHAnsi"/>
        </w:rPr>
        <w:t>neoliberalism entails far more than an economic doctrine favoring deregulated markets</w:t>
      </w:r>
      <w:r w:rsidRPr="00EB2D6A">
        <w:rPr>
          <w:rFonts w:asciiTheme="minorHAnsi" w:hAnsiTheme="minorHAnsi" w:cstheme="minorHAnsi"/>
          <w:sz w:val="16"/>
        </w:rPr>
        <w:t xml:space="preserve">.4 </w:t>
      </w:r>
      <w:r w:rsidRPr="00EB2D6A">
        <w:rPr>
          <w:rStyle w:val="StyleUnderline"/>
          <w:rFonts w:asciiTheme="minorHAnsi" w:hAnsiTheme="minorHAnsi" w:cstheme="minorHAnsi"/>
        </w:rPr>
        <w:t xml:space="preserve">It is a novel form of </w:t>
      </w:r>
      <w:r w:rsidRPr="00EB2D6A">
        <w:rPr>
          <w:rStyle w:val="Emphasis"/>
          <w:rFonts w:asciiTheme="minorHAnsi" w:hAnsiTheme="minorHAnsi" w:cstheme="minorHAnsi"/>
        </w:rPr>
        <w:t>governmentality</w:t>
      </w:r>
      <w:r w:rsidRPr="00EB2D6A">
        <w:rPr>
          <w:rFonts w:asciiTheme="minorHAnsi" w:hAnsiTheme="minorHAnsi" w:cstheme="minorHAnsi"/>
          <w:sz w:val="16"/>
        </w:rPr>
        <w:t>—</w:t>
      </w:r>
      <w:r w:rsidRPr="00EB2D6A">
        <w:rPr>
          <w:rStyle w:val="StyleUnderline"/>
          <w:rFonts w:asciiTheme="minorHAnsi" w:hAnsiTheme="minorHAnsi" w:cstheme="minorHAnsi"/>
        </w:rPr>
        <w:t xml:space="preserve">a </w:t>
      </w:r>
      <w:r w:rsidRPr="00EB2D6A">
        <w:rPr>
          <w:rStyle w:val="Emphasis"/>
          <w:rFonts w:asciiTheme="minorHAnsi" w:hAnsiTheme="minorHAnsi" w:cstheme="minorHAnsi"/>
        </w:rPr>
        <w:t>rationality</w:t>
      </w:r>
      <w:r w:rsidRPr="00EB2D6A">
        <w:rPr>
          <w:rStyle w:val="StyleUnderline"/>
          <w:rFonts w:asciiTheme="minorHAnsi" w:hAnsiTheme="minorHAnsi" w:cstheme="minorHAnsi"/>
        </w:rPr>
        <w:t xml:space="preserve"> linked to technologies of power that govern conduct</w:t>
      </w:r>
      <w:r w:rsidRPr="00EB2D6A">
        <w:rPr>
          <w:rFonts w:asciiTheme="minorHAnsi" w:hAnsiTheme="minorHAnsi" w:cstheme="minorHAnsi"/>
          <w:sz w:val="16"/>
        </w:rPr>
        <w:t xml:space="preserve">, </w:t>
      </w:r>
      <w:r w:rsidRPr="00EB2D6A">
        <w:rPr>
          <w:rStyle w:val="StyleUnderline"/>
          <w:rFonts w:asciiTheme="minorHAnsi" w:hAnsiTheme="minorHAnsi" w:cstheme="minorHAnsi"/>
        </w:rPr>
        <w:t xml:space="preserve">not just through direct state action but through </w:t>
      </w:r>
      <w:r w:rsidRPr="00EB2D6A">
        <w:rPr>
          <w:rStyle w:val="Emphasis"/>
          <w:rFonts w:asciiTheme="minorHAnsi" w:hAnsiTheme="minorHAnsi" w:cstheme="minorHAnsi"/>
        </w:rPr>
        <w:t>liberty itself</w:t>
      </w:r>
      <w:r w:rsidRPr="00EB2D6A">
        <w:rPr>
          <w:rFonts w:asciiTheme="minorHAnsi" w:hAnsiTheme="minorHAnsi" w:cstheme="minorHAnsi"/>
          <w:sz w:val="16"/>
        </w:rPr>
        <w:t xml:space="preserve">.5 Not isolated to the traditionally demarcated sphere of economics, neoliberal society entails a whole economic-juridical order. </w:t>
      </w:r>
    </w:p>
    <w:p w14:paraId="3EBD0A37"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u w:val="single"/>
        </w:rPr>
        <w:t xml:space="preserve">The central program of neoliberal </w:t>
      </w:r>
      <w:r w:rsidRPr="00EB2D6A">
        <w:rPr>
          <w:rFonts w:asciiTheme="minorHAnsi" w:hAnsiTheme="minorHAnsi" w:cstheme="minorHAnsi"/>
          <w:b/>
          <w:bCs/>
          <w:highlight w:val="cyan"/>
          <w:u w:val="single"/>
        </w:rPr>
        <w:t>governmentality</w:t>
      </w:r>
      <w:r w:rsidRPr="00EB2D6A">
        <w:rPr>
          <w:rFonts w:asciiTheme="minorHAnsi" w:hAnsiTheme="minorHAnsi" w:cstheme="minorHAnsi"/>
          <w:u w:val="single"/>
        </w:rPr>
        <w:t xml:space="preserve"> is the</w:t>
      </w:r>
      <w:r w:rsidRPr="00EB2D6A">
        <w:rPr>
          <w:rStyle w:val="StyleUnderline"/>
          <w:rFonts w:asciiTheme="minorHAnsi" w:hAnsiTheme="minorHAnsi" w:cstheme="minorHAnsi"/>
        </w:rPr>
        <w:t xml:space="preserve"> absolute </w:t>
      </w:r>
      <w:r w:rsidRPr="00EB2D6A">
        <w:rPr>
          <w:rStyle w:val="StyleUnderline"/>
          <w:rFonts w:asciiTheme="minorHAnsi" w:hAnsiTheme="minorHAnsi" w:cstheme="minorHAnsi"/>
          <w:highlight w:val="cyan"/>
        </w:rPr>
        <w:t>generaliz</w:t>
      </w:r>
      <w:r w:rsidRPr="00EB2D6A">
        <w:rPr>
          <w:rStyle w:val="StyleUnderline"/>
          <w:rFonts w:asciiTheme="minorHAnsi" w:hAnsiTheme="minorHAnsi" w:cstheme="minorHAnsi"/>
        </w:rPr>
        <w:t>ation of</w:t>
      </w:r>
      <w:r w:rsidRPr="00EB2D6A">
        <w:rPr>
          <w:rStyle w:val="Emphasis"/>
          <w:rFonts w:asciiTheme="minorHAnsi" w:hAnsiTheme="minorHAnsi" w:cstheme="minorHAnsi"/>
        </w:rPr>
        <w:t xml:space="preserve"> </w:t>
      </w:r>
      <w:r w:rsidRPr="00EB2D6A">
        <w:rPr>
          <w:rStyle w:val="Emphasis"/>
          <w:rFonts w:asciiTheme="minorHAnsi" w:hAnsiTheme="minorHAnsi" w:cstheme="minorHAnsi"/>
          <w:highlight w:val="cyan"/>
        </w:rPr>
        <w:t xml:space="preserve">competition as </w:t>
      </w:r>
      <w:r w:rsidRPr="00EB2D6A">
        <w:rPr>
          <w:rStyle w:val="Emphasis"/>
          <w:rFonts w:asciiTheme="minorHAnsi" w:hAnsiTheme="minorHAnsi" w:cstheme="minorHAnsi"/>
        </w:rPr>
        <w:t>a</w:t>
      </w:r>
      <w:r w:rsidRPr="00EB2D6A">
        <w:rPr>
          <w:rStyle w:val="Emphasis"/>
          <w:rFonts w:asciiTheme="minorHAnsi" w:hAnsiTheme="minorHAnsi" w:cstheme="minorHAnsi"/>
          <w:highlight w:val="cyan"/>
        </w:rPr>
        <w:t xml:space="preserve"> universal </w:t>
      </w:r>
      <w:r w:rsidRPr="00EB2D6A">
        <w:rPr>
          <w:rStyle w:val="Emphasis"/>
          <w:rFonts w:asciiTheme="minorHAnsi" w:hAnsiTheme="minorHAnsi" w:cstheme="minorHAnsi"/>
        </w:rPr>
        <w:t xml:space="preserve">behavioral </w:t>
      </w:r>
      <w:r w:rsidRPr="00EB2D6A">
        <w:rPr>
          <w:rStyle w:val="Emphasis"/>
          <w:rFonts w:asciiTheme="minorHAnsi" w:hAnsiTheme="minorHAnsi" w:cstheme="minorHAnsi"/>
          <w:highlight w:val="cyan"/>
        </w:rPr>
        <w:t>norm</w:t>
      </w:r>
      <w:r w:rsidRPr="00EB2D6A">
        <w:rPr>
          <w:rFonts w:asciiTheme="minorHAnsi" w:hAnsiTheme="minorHAnsi" w:cs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EB2D6A">
        <w:rPr>
          <w:rStyle w:val="StyleUnderline"/>
          <w:rFonts w:asciiTheme="minorHAnsi" w:hAnsiTheme="minorHAnsi" w:cstheme="minorHAnsi"/>
          <w:highlight w:val="cyan"/>
        </w:rPr>
        <w:t>The</w:t>
      </w:r>
      <w:r w:rsidRPr="00EB2D6A">
        <w:rPr>
          <w:rStyle w:val="StyleUnderline"/>
          <w:rFonts w:asciiTheme="minorHAnsi" w:hAnsiTheme="minorHAnsi" w:cstheme="minorHAnsi"/>
        </w:rPr>
        <w:t xml:space="preserve"> competitive </w:t>
      </w:r>
      <w:r w:rsidRPr="00EB2D6A">
        <w:rPr>
          <w:rStyle w:val="StyleUnderline"/>
          <w:rFonts w:asciiTheme="minorHAnsi" w:hAnsiTheme="minorHAnsi" w:cstheme="minorHAnsi"/>
          <w:highlight w:val="cyan"/>
        </w:rPr>
        <w:t>market</w:t>
      </w:r>
      <w:r w:rsidRPr="00EB2D6A">
        <w:rPr>
          <w:rStyle w:val="StyleUnderline"/>
          <w:rFonts w:asciiTheme="minorHAnsi" w:hAnsiTheme="minorHAnsi" w:cstheme="minorHAnsi"/>
        </w:rPr>
        <w:t xml:space="preserve"> is </w:t>
      </w:r>
      <w:r w:rsidRPr="00EB2D6A">
        <w:rPr>
          <w:rStyle w:val="StyleUnderline"/>
          <w:rFonts w:asciiTheme="minorHAnsi" w:hAnsiTheme="minorHAnsi" w:cstheme="minorHAnsi"/>
          <w:highlight w:val="cyan"/>
        </w:rPr>
        <w:t xml:space="preserve">the </w:t>
      </w:r>
      <w:r w:rsidRPr="00EB2D6A">
        <w:rPr>
          <w:rStyle w:val="Emphasis"/>
          <w:rFonts w:asciiTheme="minorHAnsi" w:hAnsiTheme="minorHAnsi" w:cstheme="minorHAnsi"/>
          <w:highlight w:val="cyan"/>
        </w:rPr>
        <w:t>exclusive site of rationality</w:t>
      </w:r>
      <w:r w:rsidRPr="00EB2D6A">
        <w:rPr>
          <w:rFonts w:asciiTheme="minorHAnsi" w:hAnsiTheme="minorHAnsi" w:cstheme="minorHAnsi"/>
          <w:sz w:val="16"/>
        </w:rPr>
        <w:t xml:space="preserve">. </w:t>
      </w:r>
      <w:r w:rsidRPr="00EB2D6A">
        <w:rPr>
          <w:rStyle w:val="StyleUnderline"/>
          <w:rFonts w:asciiTheme="minorHAnsi" w:hAnsiTheme="minorHAnsi" w:cstheme="minorHAnsi"/>
        </w:rPr>
        <w:t>It processes information, indicated by price, and is the only mechanism of producing knowledge</w:t>
      </w:r>
      <w:r w:rsidRPr="00EB2D6A">
        <w:rPr>
          <w:rFonts w:asciiTheme="minorHAnsi" w:hAnsiTheme="minorHAnsi" w:cstheme="minorHAnsi"/>
          <w:sz w:val="16"/>
        </w:rPr>
        <w:t xml:space="preserve">, </w:t>
      </w:r>
      <w:r w:rsidRPr="00EB2D6A">
        <w:rPr>
          <w:rStyle w:val="StyleUnderline"/>
          <w:rFonts w:asciiTheme="minorHAnsi" w:hAnsiTheme="minorHAnsi" w:cstheme="minorHAnsi"/>
        </w:rPr>
        <w:t>defined as what is profitably utilizable</w:t>
      </w:r>
      <w:r w:rsidRPr="00EB2D6A">
        <w:rPr>
          <w:rFonts w:asciiTheme="minorHAnsi" w:hAnsiTheme="minorHAnsi" w:cstheme="minorHAnsi"/>
          <w:sz w:val="16"/>
        </w:rPr>
        <w:t xml:space="preserve">. Because consumers are free to refuse inferior goods or services, the price mechanism of the market system ensures optimal solutions and maximal satisfaction of preferences. </w:t>
      </w:r>
    </w:p>
    <w:p w14:paraId="753DACB4"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rPr>
        <w:t>Liberal capitalism</w:t>
      </w:r>
      <w:r w:rsidRPr="00EB2D6A">
        <w:rPr>
          <w:rFonts w:asciiTheme="minorHAnsi" w:hAnsiTheme="minorHAnsi" w:cstheme="minorHAnsi"/>
          <w:sz w:val="16"/>
        </w:rPr>
        <w:t xml:space="preserve">, as Karl Polanyi argued, </w:t>
      </w:r>
      <w:r w:rsidRPr="00EB2D6A">
        <w:rPr>
          <w:rStyle w:val="StyleUnderline"/>
          <w:rFonts w:asciiTheme="minorHAnsi" w:hAnsiTheme="minorHAnsi" w:cstheme="minorHAnsi"/>
        </w:rPr>
        <w:t>required the construction of “fictitious” commodities like land and labor</w:t>
      </w:r>
      <w:r w:rsidRPr="00EB2D6A">
        <w:rPr>
          <w:rFonts w:asciiTheme="minorHAnsi" w:hAnsiTheme="minorHAnsi" w:cstheme="minorHAnsi"/>
          <w:sz w:val="16"/>
        </w:rPr>
        <w:t xml:space="preserve">.6 </w:t>
      </w:r>
      <w:r w:rsidRPr="00EB2D6A">
        <w:rPr>
          <w:rStyle w:val="StyleUnderline"/>
          <w:rFonts w:asciiTheme="minorHAnsi" w:hAnsiTheme="minorHAnsi" w:cstheme="minorHAnsi"/>
        </w:rPr>
        <w:t xml:space="preserve">These abstract, exchangeable factors of production had to be </w:t>
      </w:r>
      <w:proofErr w:type="spellStart"/>
      <w:r w:rsidRPr="00EB2D6A">
        <w:rPr>
          <w:rStyle w:val="StyleUnderline"/>
          <w:rFonts w:asciiTheme="minorHAnsi" w:hAnsiTheme="minorHAnsi" w:cstheme="minorHAnsi"/>
        </w:rPr>
        <w:t>disembedded</w:t>
      </w:r>
      <w:proofErr w:type="spellEnd"/>
      <w:r w:rsidRPr="00EB2D6A">
        <w:rPr>
          <w:rStyle w:val="StyleUnderline"/>
          <w:rFonts w:asciiTheme="minorHAnsi" w:hAnsiTheme="minorHAnsi" w:cstheme="minorHAnsi"/>
        </w:rPr>
        <w:t xml:space="preserve"> from concrete non-market social relations, norms, and values</w:t>
      </w:r>
      <w:r w:rsidRPr="00EB2D6A">
        <w:rPr>
          <w:rFonts w:asciiTheme="minorHAnsi" w:hAnsiTheme="minorHAnsi" w:cstheme="minorHAnsi"/>
          <w:sz w:val="16"/>
        </w:rPr>
        <w:t xml:space="preserve">. Instead of merely </w:t>
      </w:r>
      <w:proofErr w:type="spellStart"/>
      <w:r w:rsidRPr="00EB2D6A">
        <w:rPr>
          <w:rFonts w:asciiTheme="minorHAnsi" w:hAnsiTheme="minorHAnsi" w:cstheme="minorHAnsi"/>
          <w:sz w:val="16"/>
        </w:rPr>
        <w:t>disembedding</w:t>
      </w:r>
      <w:proofErr w:type="spellEnd"/>
      <w:r w:rsidRPr="00EB2D6A">
        <w:rPr>
          <w:rFonts w:asciiTheme="minorHAnsi" w:hAnsiTheme="minorHAnsi" w:cstheme="minorHAnsi"/>
          <w:sz w:val="16"/>
        </w:rPr>
        <w:t xml:space="preserve"> commodities, neoliberalism intervenes to make competitive mechanisms regulate every moment and point in society. </w:t>
      </w:r>
      <w:r w:rsidRPr="00EB2D6A">
        <w:rPr>
          <w:rStyle w:val="StyleUnderline"/>
          <w:rFonts w:asciiTheme="minorHAnsi" w:hAnsiTheme="minorHAnsi" w:cstheme="minorHAnsi"/>
        </w:rPr>
        <w:t xml:space="preserve">It strives to build an empire of </w:t>
      </w:r>
      <w:r w:rsidRPr="00EB2D6A">
        <w:rPr>
          <w:rStyle w:val="StyleUnderline"/>
          <w:rFonts w:asciiTheme="minorHAnsi" w:hAnsiTheme="minorHAnsi" w:cstheme="minorHAnsi"/>
          <w:highlight w:val="cyan"/>
        </w:rPr>
        <w:t xml:space="preserve">market choice </w:t>
      </w:r>
      <w:r w:rsidRPr="00EB2D6A">
        <w:rPr>
          <w:rStyle w:val="StyleUnderline"/>
          <w:rFonts w:asciiTheme="minorHAnsi" w:hAnsiTheme="minorHAnsi" w:cstheme="minorHAnsi"/>
        </w:rPr>
        <w:t xml:space="preserve">that </w:t>
      </w:r>
      <w:r w:rsidRPr="00EB2D6A">
        <w:rPr>
          <w:rStyle w:val="Emphasis"/>
          <w:rFonts w:asciiTheme="minorHAnsi" w:hAnsiTheme="minorHAnsi" w:cstheme="minorHAnsi"/>
          <w:highlight w:val="cyan"/>
        </w:rPr>
        <w:t>invades every domain</w:t>
      </w:r>
      <w:r w:rsidRPr="00EB2D6A">
        <w:rPr>
          <w:rStyle w:val="Emphasis"/>
          <w:rFonts w:asciiTheme="minorHAnsi" w:hAnsiTheme="minorHAnsi" w:cstheme="minorHAnsi"/>
        </w:rPr>
        <w:t xml:space="preserve"> of life</w:t>
      </w:r>
      <w:r w:rsidRPr="00EB2D6A">
        <w:rPr>
          <w:rFonts w:asciiTheme="minorHAnsi" w:hAnsiTheme="minorHAnsi" w:cstheme="minorHAnsi"/>
          <w:sz w:val="16"/>
        </w:rPr>
        <w:t xml:space="preserve">, </w:t>
      </w:r>
      <w:r w:rsidRPr="00EB2D6A">
        <w:rPr>
          <w:rStyle w:val="StyleUnderline"/>
          <w:rFonts w:asciiTheme="minorHAnsi" w:hAnsiTheme="minorHAnsi" w:cstheme="minorHAnsi"/>
          <w:highlight w:val="cyan"/>
        </w:rPr>
        <w:t>and deposes all</w:t>
      </w:r>
      <w:r w:rsidRPr="00EB2D6A">
        <w:rPr>
          <w:rStyle w:val="StyleUnderline"/>
          <w:rFonts w:asciiTheme="minorHAnsi" w:hAnsiTheme="minorHAnsi" w:cstheme="minorHAnsi"/>
        </w:rPr>
        <w:t xml:space="preserve"> other social, political and solidaristic institutions and </w:t>
      </w:r>
      <w:r w:rsidRPr="00EB2D6A">
        <w:rPr>
          <w:rStyle w:val="StyleUnderline"/>
          <w:rFonts w:asciiTheme="minorHAnsi" w:hAnsiTheme="minorHAnsi" w:cstheme="minorHAnsi"/>
          <w:highlight w:val="cyan"/>
        </w:rPr>
        <w:t>value</w:t>
      </w:r>
      <w:r w:rsidRPr="00EB2D6A">
        <w:rPr>
          <w:rStyle w:val="StyleUnderline"/>
          <w:rFonts w:asciiTheme="minorHAnsi" w:hAnsiTheme="minorHAnsi" w:cstheme="minorHAnsi"/>
        </w:rPr>
        <w:t>s</w:t>
      </w:r>
      <w:r w:rsidRPr="00EB2D6A">
        <w:rPr>
          <w:rFonts w:asciiTheme="minorHAnsi" w:hAnsiTheme="minorHAnsi" w:cstheme="minorHAnsi"/>
          <w:sz w:val="16"/>
        </w:rPr>
        <w:t xml:space="preserve">. </w:t>
      </w:r>
    </w:p>
    <w:p w14:paraId="5A177597" w14:textId="77777777" w:rsidR="00EE3315" w:rsidRPr="00EB2D6A" w:rsidRDefault="00EE3315" w:rsidP="00EE3315">
      <w:pPr>
        <w:rPr>
          <w:rStyle w:val="StyleUnderline"/>
          <w:rFonts w:asciiTheme="minorHAnsi" w:hAnsiTheme="minorHAnsi" w:cstheme="minorHAnsi"/>
        </w:rPr>
      </w:pPr>
      <w:r w:rsidRPr="00EB2D6A">
        <w:rPr>
          <w:rStyle w:val="Emphasis"/>
          <w:rFonts w:asciiTheme="minorHAnsi" w:hAnsiTheme="minorHAnsi" w:cstheme="minorHAnsi"/>
          <w:highlight w:val="cyan"/>
        </w:rPr>
        <w:t>Neolib</w:t>
      </w:r>
      <w:r w:rsidRPr="00EB2D6A">
        <w:rPr>
          <w:rStyle w:val="Emphasis"/>
          <w:rFonts w:asciiTheme="minorHAnsi" w:hAnsiTheme="minorHAnsi" w:cstheme="minorHAnsi"/>
        </w:rPr>
        <w:t>eralism does not allege that markets are natural</w:t>
      </w:r>
      <w:r w:rsidRPr="00EB2D6A">
        <w:rPr>
          <w:rFonts w:asciiTheme="minorHAnsi" w:hAnsiTheme="minorHAnsi" w:cstheme="minorHAnsi"/>
          <w:sz w:val="16"/>
        </w:rPr>
        <w:t xml:space="preserve">; </w:t>
      </w:r>
      <w:r w:rsidRPr="00EB2D6A">
        <w:rPr>
          <w:rStyle w:val="Emphasis"/>
          <w:rFonts w:asciiTheme="minorHAnsi" w:hAnsiTheme="minorHAnsi" w:cstheme="minorHAnsi"/>
        </w:rPr>
        <w:t>competition must be constructed</w:t>
      </w:r>
      <w:r w:rsidRPr="00EB2D6A">
        <w:rPr>
          <w:rFonts w:asciiTheme="minorHAnsi" w:hAnsiTheme="minorHAnsi" w:cstheme="minorHAnsi"/>
          <w:sz w:val="16"/>
        </w:rPr>
        <w:t xml:space="preserve">. </w:t>
      </w:r>
      <w:r w:rsidRPr="00EB2D6A">
        <w:rPr>
          <w:rStyle w:val="StyleUnderline"/>
          <w:rFonts w:asciiTheme="minorHAnsi" w:hAnsiTheme="minorHAnsi" w:cstheme="minorHAnsi"/>
        </w:rPr>
        <w:t>Rather than endorsing laissez-faire overseen by a night watchman</w:t>
      </w:r>
      <w:r w:rsidRPr="00EB2D6A">
        <w:rPr>
          <w:rFonts w:asciiTheme="minorHAnsi" w:hAnsiTheme="minorHAnsi" w:cstheme="minorHAnsi"/>
          <w:sz w:val="16"/>
        </w:rPr>
        <w:t xml:space="preserve">, </w:t>
      </w:r>
      <w:r w:rsidRPr="00EB2D6A">
        <w:rPr>
          <w:rStyle w:val="StyleUnderline"/>
          <w:rFonts w:asciiTheme="minorHAnsi" w:hAnsiTheme="minorHAnsi" w:cstheme="minorHAnsi"/>
        </w:rPr>
        <w:t xml:space="preserve">it </w:t>
      </w:r>
      <w:r w:rsidRPr="00EB2D6A">
        <w:rPr>
          <w:rStyle w:val="StyleUnderline"/>
          <w:rFonts w:asciiTheme="minorHAnsi" w:hAnsiTheme="minorHAnsi" w:cstheme="minorHAnsi"/>
          <w:highlight w:val="cyan"/>
        </w:rPr>
        <w:t xml:space="preserve">stipulates a </w:t>
      </w:r>
      <w:r w:rsidRPr="00EB2D6A">
        <w:rPr>
          <w:rStyle w:val="Emphasis"/>
          <w:rFonts w:asciiTheme="minorHAnsi" w:hAnsiTheme="minorHAnsi" w:cstheme="minorHAnsi"/>
          <w:highlight w:val="cyan"/>
        </w:rPr>
        <w:t>strong state</w:t>
      </w:r>
      <w:r w:rsidRPr="00EB2D6A">
        <w:rPr>
          <w:rStyle w:val="StyleUnderline"/>
          <w:rFonts w:asciiTheme="minorHAnsi" w:hAnsiTheme="minorHAnsi" w:cstheme="minorHAnsi"/>
        </w:rPr>
        <w:t xml:space="preserve"> engaged </w:t>
      </w:r>
      <w:r w:rsidRPr="00EB2D6A">
        <w:rPr>
          <w:rStyle w:val="StyleUnderline"/>
          <w:rFonts w:asciiTheme="minorHAnsi" w:hAnsiTheme="minorHAnsi" w:cstheme="minorHAnsi"/>
          <w:highlight w:val="cyan"/>
        </w:rPr>
        <w:t xml:space="preserve">in </w:t>
      </w:r>
      <w:r w:rsidRPr="00EB2D6A">
        <w:rPr>
          <w:rStyle w:val="Emphasis"/>
          <w:rFonts w:asciiTheme="minorHAnsi" w:hAnsiTheme="minorHAnsi" w:cstheme="minorHAnsi"/>
          <w:highlight w:val="cyan"/>
        </w:rPr>
        <w:t>permanent vigilance</w:t>
      </w:r>
      <w:r w:rsidRPr="00EB2D6A">
        <w:rPr>
          <w:rStyle w:val="StyleUnderline"/>
          <w:rFonts w:asciiTheme="minorHAnsi" w:hAnsiTheme="minorHAnsi" w:cstheme="minorHAnsi"/>
        </w:rPr>
        <w:t xml:space="preserve">, activity, and intervention </w:t>
      </w:r>
      <w:r w:rsidRPr="00EB2D6A">
        <w:rPr>
          <w:rStyle w:val="StyleUnderline"/>
          <w:rFonts w:asciiTheme="minorHAnsi" w:hAnsiTheme="minorHAnsi" w:cstheme="minorHAnsi"/>
          <w:highlight w:val="cyan"/>
        </w:rPr>
        <w:t xml:space="preserve">to </w:t>
      </w:r>
      <w:r w:rsidRPr="00EB2D6A">
        <w:rPr>
          <w:rStyle w:val="Emphasis"/>
          <w:rFonts w:asciiTheme="minorHAnsi" w:hAnsiTheme="minorHAnsi" w:cstheme="minorHAnsi"/>
          <w:highlight w:val="cyan"/>
        </w:rPr>
        <w:t>maintain artificial competition</w:t>
      </w:r>
      <w:r w:rsidRPr="00EB2D6A">
        <w:rPr>
          <w:rFonts w:asciiTheme="minorHAnsi" w:hAnsiTheme="minorHAnsi" w:cs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EB2D6A">
        <w:rPr>
          <w:rStyle w:val="StyleUnderline"/>
          <w:rFonts w:asciiTheme="minorHAnsi" w:hAnsiTheme="minorHAnsi" w:cstheme="minorHAnsi"/>
          <w:highlight w:val="cyan"/>
        </w:rPr>
        <w:t>Governance depoliticizes</w:t>
      </w:r>
      <w:r w:rsidRPr="00EB2D6A">
        <w:rPr>
          <w:rStyle w:val="StyleUnderline"/>
          <w:rFonts w:asciiTheme="minorHAnsi" w:hAnsiTheme="minorHAnsi" w:cstheme="minorHAnsi"/>
        </w:rPr>
        <w:t xml:space="preserve"> public </w:t>
      </w:r>
      <w:r w:rsidRPr="00EB2D6A">
        <w:rPr>
          <w:rStyle w:val="StyleUnderline"/>
          <w:rFonts w:asciiTheme="minorHAnsi" w:hAnsiTheme="minorHAnsi" w:cstheme="minorHAnsi"/>
          <w:highlight w:val="cyan"/>
        </w:rPr>
        <w:t>power</w:t>
      </w:r>
      <w:r w:rsidRPr="00EB2D6A">
        <w:rPr>
          <w:rStyle w:val="StyleUnderline"/>
          <w:rFonts w:asciiTheme="minorHAnsi" w:hAnsiTheme="minorHAnsi" w:cstheme="minorHAnsi"/>
        </w:rPr>
        <w:t>, promotes</w:t>
      </w:r>
      <w:r w:rsidRPr="00EB2D6A">
        <w:rPr>
          <w:rFonts w:asciiTheme="minorHAnsi" w:hAnsiTheme="minorHAnsi" w:cstheme="minorHAnsi"/>
          <w:sz w:val="16"/>
        </w:rPr>
        <w:t xml:space="preserve"> ostensibly </w:t>
      </w:r>
      <w:r w:rsidRPr="00EB2D6A">
        <w:rPr>
          <w:rStyle w:val="StyleUnderline"/>
          <w:rFonts w:asciiTheme="minorHAnsi" w:hAnsiTheme="minorHAnsi" w:cstheme="minorHAnsi"/>
        </w:rPr>
        <w:t xml:space="preserve">post-ideological technical </w:t>
      </w:r>
      <w:r w:rsidRPr="00EB2D6A">
        <w:rPr>
          <w:rStyle w:val="Emphasis"/>
          <w:rFonts w:asciiTheme="minorHAnsi" w:hAnsiTheme="minorHAnsi" w:cstheme="minorHAnsi"/>
        </w:rPr>
        <w:t>problem-solving</w:t>
      </w:r>
      <w:r w:rsidRPr="00EB2D6A">
        <w:rPr>
          <w:rStyle w:val="StyleUnderline"/>
          <w:rFonts w:asciiTheme="minorHAnsi" w:hAnsiTheme="minorHAnsi" w:cstheme="minorHAnsi"/>
        </w:rPr>
        <w:t xml:space="preserve"> by </w:t>
      </w:r>
      <w:r w:rsidRPr="00EB2D6A">
        <w:rPr>
          <w:rStyle w:val="Emphasis"/>
          <w:rFonts w:asciiTheme="minorHAnsi" w:hAnsiTheme="minorHAnsi" w:cstheme="minorHAnsi"/>
        </w:rPr>
        <w:t>experts</w:t>
      </w:r>
      <w:r w:rsidRPr="00EB2D6A">
        <w:rPr>
          <w:rStyle w:val="StyleUnderline"/>
          <w:rFonts w:asciiTheme="minorHAnsi" w:hAnsiTheme="minorHAnsi" w:cstheme="minorHAnsi"/>
        </w:rPr>
        <w:t xml:space="preserve">, and relies on “best-practices” that </w:t>
      </w:r>
      <w:r w:rsidRPr="00EB2D6A">
        <w:rPr>
          <w:rStyle w:val="Emphasis"/>
          <w:rFonts w:asciiTheme="minorHAnsi" w:hAnsiTheme="minorHAnsi" w:cstheme="minorHAnsi"/>
          <w:highlight w:val="cyan"/>
        </w:rPr>
        <w:t>dissolve</w:t>
      </w:r>
      <w:r w:rsidRPr="00EB2D6A">
        <w:rPr>
          <w:rStyle w:val="Emphasis"/>
          <w:rFonts w:asciiTheme="minorHAnsi" w:hAnsiTheme="minorHAnsi" w:cstheme="minorHAnsi"/>
        </w:rPr>
        <w:t xml:space="preserve"> the </w:t>
      </w:r>
      <w:r w:rsidRPr="00EB2D6A">
        <w:rPr>
          <w:rStyle w:val="Emphasis"/>
          <w:rFonts w:asciiTheme="minorHAnsi" w:hAnsiTheme="minorHAnsi" w:cstheme="minorHAnsi"/>
          <w:highlight w:val="cyan"/>
        </w:rPr>
        <w:t>distinction between</w:t>
      </w:r>
      <w:r w:rsidRPr="00EB2D6A">
        <w:rPr>
          <w:rStyle w:val="Emphasis"/>
          <w:rFonts w:asciiTheme="minorHAnsi" w:hAnsiTheme="minorHAnsi" w:cstheme="minorHAnsi"/>
        </w:rPr>
        <w:t xml:space="preserve"> </w:t>
      </w:r>
      <w:r w:rsidRPr="00EB2D6A">
        <w:rPr>
          <w:rStyle w:val="Emphasis"/>
          <w:rFonts w:asciiTheme="minorHAnsi" w:hAnsiTheme="minorHAnsi" w:cstheme="minorHAnsi"/>
          <w:highlight w:val="cyan"/>
        </w:rPr>
        <w:t>public and private</w:t>
      </w:r>
      <w:r w:rsidRPr="00EB2D6A">
        <w:rPr>
          <w:rStyle w:val="Emphasis"/>
          <w:rFonts w:asciiTheme="minorHAnsi" w:hAnsiTheme="minorHAnsi" w:cstheme="minorHAnsi"/>
        </w:rPr>
        <w:t xml:space="preserve"> organization</w:t>
      </w:r>
      <w:r w:rsidRPr="00EB2D6A">
        <w:rPr>
          <w:rFonts w:asciiTheme="minorHAnsi" w:hAnsiTheme="minorHAnsi" w:cstheme="minorHAnsi"/>
          <w:sz w:val="16"/>
        </w:rPr>
        <w:t>.8</w:t>
      </w:r>
    </w:p>
    <w:p w14:paraId="510719F7"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rPr>
        <w:t>Unlimited generalization of competition yields an enterprise society in which calculations of supply/demand and cost/benefit become the model of all social relations</w:t>
      </w:r>
      <w:r w:rsidRPr="00EB2D6A">
        <w:rPr>
          <w:rFonts w:asciiTheme="minorHAnsi" w:hAnsiTheme="minorHAnsi" w:cstheme="minorHAnsi"/>
          <w:sz w:val="16"/>
        </w:rPr>
        <w:t xml:space="preserve">. </w:t>
      </w:r>
      <w:r w:rsidRPr="00EB2D6A">
        <w:rPr>
          <w:rStyle w:val="StyleUnderline"/>
          <w:rFonts w:asciiTheme="minorHAnsi" w:hAnsiTheme="minorHAnsi" w:cstheme="minorHAnsi"/>
          <w:highlight w:val="cyan"/>
        </w:rPr>
        <w:t xml:space="preserve">Neoliberal reason renders </w:t>
      </w:r>
      <w:r w:rsidRPr="00EB2D6A">
        <w:rPr>
          <w:rStyle w:val="Emphasis"/>
          <w:rFonts w:asciiTheme="minorHAnsi" w:hAnsiTheme="minorHAnsi" w:cstheme="minorHAnsi"/>
          <w:highlight w:val="cyan"/>
        </w:rPr>
        <w:t>homo economicus</w:t>
      </w:r>
      <w:r w:rsidRPr="00EB2D6A">
        <w:rPr>
          <w:rFonts w:asciiTheme="minorHAnsi" w:hAnsiTheme="minorHAnsi" w:cstheme="minorHAnsi"/>
          <w:sz w:val="16"/>
        </w:rPr>
        <w:t xml:space="preserve">, based on this model of the enterprise, </w:t>
      </w:r>
      <w:r w:rsidRPr="00EB2D6A">
        <w:rPr>
          <w:rStyle w:val="StyleUnderline"/>
          <w:rFonts w:asciiTheme="minorHAnsi" w:hAnsiTheme="minorHAnsi" w:cstheme="minorHAnsi"/>
        </w:rPr>
        <w:t xml:space="preserve">the </w:t>
      </w:r>
      <w:r w:rsidRPr="00EB2D6A">
        <w:rPr>
          <w:rStyle w:val="Emphasis"/>
          <w:rFonts w:asciiTheme="minorHAnsi" w:hAnsiTheme="minorHAnsi" w:cstheme="minorHAnsi"/>
        </w:rPr>
        <w:t xml:space="preserve">exhaustive figuration of </w:t>
      </w:r>
      <w:r w:rsidRPr="00EB2D6A">
        <w:rPr>
          <w:rStyle w:val="Emphasis"/>
          <w:rFonts w:asciiTheme="minorHAnsi" w:hAnsiTheme="minorHAnsi" w:cstheme="minorHAnsi"/>
          <w:highlight w:val="cyan"/>
        </w:rPr>
        <w:t>human subjectivity</w:t>
      </w:r>
      <w:r w:rsidRPr="00EB2D6A">
        <w:rPr>
          <w:rFonts w:asciiTheme="minorHAnsi" w:hAnsiTheme="minorHAnsi" w:cs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EB2D6A">
        <w:rPr>
          <w:rStyle w:val="StyleUnderline"/>
          <w:rFonts w:asciiTheme="minorHAnsi" w:hAnsiTheme="minorHAnsi" w:cstheme="minorHAnsi"/>
        </w:rPr>
        <w:t>This neoliberal subject is an aggregate of human capital who invests in his own income-generating abilities</w:t>
      </w:r>
      <w:r w:rsidRPr="00EB2D6A">
        <w:rPr>
          <w:rFonts w:asciiTheme="minorHAnsi" w:hAnsiTheme="minorHAnsi" w:cstheme="minorHAnsi"/>
          <w:sz w:val="16"/>
        </w:rPr>
        <w:t xml:space="preserve">. </w:t>
      </w:r>
    </w:p>
    <w:p w14:paraId="187BF917"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670FB175"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II. From Keynesian State Capitalism to Neoliberal Deregulation </w:t>
      </w:r>
    </w:p>
    <w:p w14:paraId="6017C7FE"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rPr>
        <w:t>Situating the 2008 crisis in a historical account of American political and economic development clarifies its broader significance</w:t>
      </w:r>
      <w:r w:rsidRPr="00EB2D6A">
        <w:rPr>
          <w:rFonts w:asciiTheme="minorHAnsi" w:hAnsiTheme="minorHAnsi" w:cs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EB2D6A">
        <w:rPr>
          <w:rStyle w:val="StyleUnderline"/>
          <w:rFonts w:asciiTheme="minorHAnsi" w:hAnsiTheme="minorHAnsi" w:cstheme="minorHAnsi"/>
        </w:rPr>
        <w:t xml:space="preserve">The slew of </w:t>
      </w:r>
      <w:r w:rsidRPr="00EB2D6A">
        <w:rPr>
          <w:rStyle w:val="StyleUnderline"/>
          <w:rFonts w:asciiTheme="minorHAnsi" w:hAnsiTheme="minorHAnsi" w:cstheme="minorHAnsi"/>
          <w:highlight w:val="cyan"/>
        </w:rPr>
        <w:t xml:space="preserve">New Deal </w:t>
      </w:r>
      <w:r w:rsidRPr="00EB2D6A">
        <w:rPr>
          <w:rStyle w:val="StyleUnderline"/>
          <w:rFonts w:asciiTheme="minorHAnsi" w:hAnsiTheme="minorHAnsi" w:cstheme="minorHAnsi"/>
        </w:rPr>
        <w:t xml:space="preserve">innovations included state oversight of labor negotiations, </w:t>
      </w:r>
      <w:r w:rsidRPr="00EB2D6A">
        <w:rPr>
          <w:rStyle w:val="Emphasis"/>
          <w:rFonts w:asciiTheme="minorHAnsi" w:hAnsiTheme="minorHAnsi" w:cstheme="minorHAnsi"/>
        </w:rPr>
        <w:t xml:space="preserve">invigorated </w:t>
      </w:r>
      <w:r w:rsidRPr="00EB2D6A">
        <w:rPr>
          <w:rStyle w:val="Emphasis"/>
          <w:rFonts w:asciiTheme="minorHAnsi" w:hAnsiTheme="minorHAnsi" w:cstheme="minorHAnsi"/>
          <w:highlight w:val="cyan"/>
        </w:rPr>
        <w:t>antitrust</w:t>
      </w:r>
      <w:r w:rsidRPr="00EB2D6A">
        <w:rPr>
          <w:rStyle w:val="StyleUnderline"/>
          <w:rFonts w:asciiTheme="minorHAnsi" w:hAnsiTheme="minorHAnsi" w:cstheme="minorHAnsi"/>
        </w:rPr>
        <w:t>,</w:t>
      </w:r>
      <w:r w:rsidRPr="00EB2D6A">
        <w:rPr>
          <w:rFonts w:asciiTheme="minorHAnsi" w:hAnsiTheme="minorHAnsi" w:cstheme="minorHAnsi"/>
          <w:sz w:val="16"/>
        </w:rPr>
        <w:t xml:space="preserve"> Keynesian countercyclical </w:t>
      </w:r>
      <w:r w:rsidRPr="00EB2D6A">
        <w:rPr>
          <w:rStyle w:val="StyleUnderline"/>
          <w:rFonts w:asciiTheme="minorHAnsi" w:hAnsiTheme="minorHAnsi" w:cstheme="minorHAnsi"/>
        </w:rPr>
        <w:t>deficits to stimulate demand and increase purchasing power</w:t>
      </w:r>
      <w:r w:rsidRPr="00EB2D6A">
        <w:rPr>
          <w:rFonts w:asciiTheme="minorHAnsi" w:hAnsiTheme="minorHAnsi" w:cstheme="minorHAnsi"/>
          <w:sz w:val="16"/>
        </w:rPr>
        <w:t xml:space="preserve">, </w:t>
      </w:r>
      <w:r w:rsidRPr="00EB2D6A">
        <w:rPr>
          <w:rStyle w:val="StyleUnderline"/>
          <w:rFonts w:asciiTheme="minorHAnsi" w:hAnsiTheme="minorHAnsi" w:cstheme="minorHAnsi"/>
        </w:rPr>
        <w:t>an expansive public sector</w:t>
      </w:r>
      <w:r w:rsidRPr="00EB2D6A">
        <w:rPr>
          <w:rFonts w:asciiTheme="minorHAnsi" w:hAnsiTheme="minorHAnsi" w:cstheme="minorHAnsi"/>
          <w:sz w:val="16"/>
        </w:rPr>
        <w:t xml:space="preserve"> sheltered from the business cycle, </w:t>
      </w:r>
      <w:r w:rsidRPr="00EB2D6A">
        <w:rPr>
          <w:rStyle w:val="StyleUnderline"/>
          <w:rFonts w:asciiTheme="minorHAnsi" w:hAnsiTheme="minorHAnsi" w:cstheme="minorHAnsi"/>
        </w:rPr>
        <w:t xml:space="preserve">aggressive </w:t>
      </w:r>
      <w:r w:rsidRPr="00EB2D6A">
        <w:rPr>
          <w:rStyle w:val="Emphasis"/>
          <w:rFonts w:asciiTheme="minorHAnsi" w:hAnsiTheme="minorHAnsi" w:cstheme="minorHAnsi"/>
        </w:rPr>
        <w:t>banking regulation</w:t>
      </w:r>
      <w:r w:rsidRPr="00EB2D6A">
        <w:rPr>
          <w:rFonts w:asciiTheme="minorHAnsi" w:hAnsiTheme="minorHAnsi" w:cstheme="minorHAnsi"/>
          <w:sz w:val="16"/>
        </w:rPr>
        <w:t xml:space="preserve">, </w:t>
      </w:r>
      <w:r w:rsidRPr="00EB2D6A">
        <w:rPr>
          <w:rStyle w:val="StyleUnderline"/>
          <w:rFonts w:asciiTheme="minorHAnsi" w:hAnsiTheme="minorHAnsi" w:cstheme="minorHAnsi"/>
        </w:rPr>
        <w:t>and social insurance</w:t>
      </w:r>
      <w:r w:rsidRPr="00EB2D6A">
        <w:rPr>
          <w:rFonts w:asciiTheme="minorHAnsi" w:hAnsiTheme="minorHAnsi" w:cstheme="minorHAnsi"/>
          <w:sz w:val="16"/>
        </w:rPr>
        <w:t xml:space="preserve">. </w:t>
      </w:r>
      <w:r w:rsidRPr="00EB2D6A">
        <w:rPr>
          <w:rStyle w:val="Emphasis"/>
          <w:rFonts w:asciiTheme="minorHAnsi" w:hAnsiTheme="minorHAnsi" w:cstheme="minorHAnsi"/>
        </w:rPr>
        <w:t xml:space="preserve">Regulation </w:t>
      </w:r>
      <w:r w:rsidRPr="00EB2D6A">
        <w:rPr>
          <w:rStyle w:val="Emphasis"/>
          <w:rFonts w:asciiTheme="minorHAnsi" w:hAnsiTheme="minorHAnsi" w:cstheme="minorHAnsi"/>
          <w:highlight w:val="cyan"/>
        </w:rPr>
        <w:t>and redistribution</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ensured the conditions</w:t>
      </w:r>
      <w:r w:rsidRPr="00EB2D6A">
        <w:rPr>
          <w:rStyle w:val="StyleUnderline"/>
          <w:rFonts w:asciiTheme="minorHAnsi" w:hAnsiTheme="minorHAnsi" w:cstheme="minorHAnsi"/>
        </w:rPr>
        <w:t xml:space="preserve"> necessary </w:t>
      </w:r>
      <w:r w:rsidRPr="00EB2D6A">
        <w:rPr>
          <w:rStyle w:val="StyleUnderline"/>
          <w:rFonts w:asciiTheme="minorHAnsi" w:hAnsiTheme="minorHAnsi" w:cstheme="minorHAnsi"/>
          <w:highlight w:val="cyan"/>
        </w:rPr>
        <w:t>for</w:t>
      </w:r>
      <w:r w:rsidRPr="00EB2D6A">
        <w:rPr>
          <w:rStyle w:val="StyleUnderline"/>
          <w:rFonts w:asciiTheme="minorHAnsi" w:hAnsiTheme="minorHAnsi" w:cstheme="minorHAnsi"/>
        </w:rPr>
        <w:t xml:space="preserve"> an economic system based on </w:t>
      </w:r>
      <w:r w:rsidRPr="00EB2D6A">
        <w:rPr>
          <w:rStyle w:val="Emphasis"/>
          <w:rFonts w:asciiTheme="minorHAnsi" w:hAnsiTheme="minorHAnsi" w:cstheme="minorHAnsi"/>
          <w:highlight w:val="cyan"/>
        </w:rPr>
        <w:t>capital accumulation</w:t>
      </w:r>
      <w:r w:rsidRPr="00EB2D6A">
        <w:rPr>
          <w:rFonts w:asciiTheme="minorHAnsi" w:hAnsiTheme="minorHAnsi" w:cstheme="minorHAnsi"/>
          <w:sz w:val="16"/>
        </w:rPr>
        <w:t xml:space="preserve">, </w:t>
      </w:r>
      <w:r w:rsidRPr="00EB2D6A">
        <w:rPr>
          <w:rStyle w:val="StyleUnderline"/>
          <w:rFonts w:asciiTheme="minorHAnsi" w:hAnsiTheme="minorHAnsi" w:cstheme="minorHAnsi"/>
        </w:rPr>
        <w:t>private property, and corporate profit to endure</w:t>
      </w:r>
      <w:r w:rsidRPr="00EB2D6A">
        <w:rPr>
          <w:rFonts w:asciiTheme="minorHAnsi" w:hAnsiTheme="minorHAnsi" w:cstheme="minorHAnsi"/>
          <w:sz w:val="16"/>
        </w:rPr>
        <w:t xml:space="preserve">. </w:t>
      </w:r>
    </w:p>
    <w:p w14:paraId="0B604A19"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08074700" w14:textId="77777777" w:rsidR="00EE3315" w:rsidRPr="00EB2D6A" w:rsidRDefault="00EE3315" w:rsidP="00EE3315">
      <w:pPr>
        <w:rPr>
          <w:rStyle w:val="StyleUnderline"/>
          <w:rFonts w:asciiTheme="minorHAnsi" w:hAnsiTheme="minorHAnsi" w:cstheme="minorHAnsi"/>
        </w:rPr>
      </w:pPr>
      <w:r w:rsidRPr="00EB2D6A">
        <w:rPr>
          <w:rFonts w:asciiTheme="minorHAnsi" w:hAnsiTheme="minorHAnsi" w:cstheme="minorHAnsi"/>
          <w:sz w:val="16"/>
        </w:rPr>
        <w:t xml:space="preserve">The intermeshing of state and society through interest groups, agencies, and professionalized parties marginalized the public. </w:t>
      </w:r>
      <w:r w:rsidRPr="00EB2D6A">
        <w:rPr>
          <w:rStyle w:val="StyleUnderline"/>
          <w:rFonts w:asciiTheme="minorHAnsi" w:hAnsiTheme="minorHAnsi" w:cstheme="minorHAnsi"/>
        </w:rPr>
        <w:t>The sovereign public opinion that Progressives had hoped would rationalize government gave way to the rationality supposedly inherent in processes of public law, public-private negotiation, and regulated markets</w:t>
      </w:r>
      <w:r w:rsidRPr="00EB2D6A">
        <w:rPr>
          <w:rFonts w:asciiTheme="minorHAnsi" w:hAnsiTheme="minorHAnsi" w:cstheme="minorHAnsi"/>
          <w:sz w:val="16"/>
        </w:rPr>
        <w:t xml:space="preserve">. The state was endowed with a diffuse legitimacy in exchange for a growing economy, broad distribution, and ongoing household capacity to consume.16 </w:t>
      </w:r>
      <w:r w:rsidRPr="00EB2D6A">
        <w:rPr>
          <w:rStyle w:val="StyleUnderline"/>
          <w:rFonts w:asciiTheme="minorHAnsi" w:hAnsiTheme="minorHAnsi" w:cstheme="minorHAnsi"/>
        </w:rPr>
        <w:t xml:space="preserve">The </w:t>
      </w:r>
      <w:r w:rsidRPr="00EB2D6A">
        <w:rPr>
          <w:rStyle w:val="StyleUnderline"/>
          <w:rFonts w:asciiTheme="minorHAnsi" w:hAnsiTheme="minorHAnsi" w:cstheme="minorHAnsi"/>
          <w:highlight w:val="cyan"/>
        </w:rPr>
        <w:t xml:space="preserve">Keynesian </w:t>
      </w:r>
      <w:r w:rsidRPr="00EB2D6A">
        <w:rPr>
          <w:rStyle w:val="StyleUnderline"/>
          <w:rFonts w:asciiTheme="minorHAnsi" w:hAnsiTheme="minorHAnsi" w:cstheme="minorHAnsi"/>
        </w:rPr>
        <w:t xml:space="preserve">welfare </w:t>
      </w:r>
      <w:r w:rsidRPr="00EB2D6A">
        <w:rPr>
          <w:rStyle w:val="StyleUnderline"/>
          <w:rFonts w:asciiTheme="minorHAnsi" w:hAnsiTheme="minorHAnsi" w:cstheme="minorHAnsi"/>
          <w:highlight w:val="cyan"/>
        </w:rPr>
        <w:t xml:space="preserve">settlement </w:t>
      </w:r>
      <w:r w:rsidRPr="00EB2D6A">
        <w:rPr>
          <w:rStyle w:val="Emphasis"/>
          <w:rFonts w:asciiTheme="minorHAnsi" w:hAnsiTheme="minorHAnsi" w:cstheme="minorHAnsi"/>
          <w:highlight w:val="cyan"/>
        </w:rPr>
        <w:t>pacified the working class</w:t>
      </w:r>
      <w:r w:rsidRPr="00EB2D6A">
        <w:rPr>
          <w:rFonts w:asciiTheme="minorHAnsi" w:hAnsiTheme="minorHAnsi" w:cstheme="minorHAnsi"/>
          <w:sz w:val="16"/>
          <w:highlight w:val="cyan"/>
        </w:rPr>
        <w:t xml:space="preserve">, </w:t>
      </w:r>
      <w:r w:rsidRPr="00EB2D6A">
        <w:rPr>
          <w:rStyle w:val="Emphasis"/>
          <w:rFonts w:asciiTheme="minorHAnsi" w:hAnsiTheme="minorHAnsi" w:cstheme="minorHAnsi"/>
          <w:highlight w:val="cyan"/>
        </w:rPr>
        <w:t>protecting the market</w:t>
      </w:r>
      <w:r w:rsidRPr="00EB2D6A">
        <w:rPr>
          <w:rStyle w:val="Emphasis"/>
          <w:rFonts w:asciiTheme="minorHAnsi" w:hAnsiTheme="minorHAnsi" w:cstheme="minorHAnsi"/>
        </w:rPr>
        <w:t xml:space="preserve"> economy </w:t>
      </w:r>
      <w:r w:rsidRPr="00EB2D6A">
        <w:rPr>
          <w:rStyle w:val="Emphasis"/>
          <w:rFonts w:asciiTheme="minorHAnsi" w:hAnsiTheme="minorHAnsi" w:cstheme="minorHAnsi"/>
          <w:highlight w:val="cyan"/>
        </w:rPr>
        <w:t>from</w:t>
      </w:r>
      <w:r w:rsidRPr="00EB2D6A">
        <w:rPr>
          <w:rStyle w:val="Emphasis"/>
          <w:rFonts w:asciiTheme="minorHAnsi" w:hAnsiTheme="minorHAnsi" w:cstheme="minorHAnsi"/>
        </w:rPr>
        <w:t xml:space="preserve"> more </w:t>
      </w:r>
      <w:r w:rsidRPr="00EB2D6A">
        <w:rPr>
          <w:rStyle w:val="Emphasis"/>
          <w:rFonts w:asciiTheme="minorHAnsi" w:hAnsiTheme="minorHAnsi" w:cstheme="minorHAnsi"/>
          <w:highlight w:val="cyan"/>
        </w:rPr>
        <w:t xml:space="preserve">radical </w:t>
      </w:r>
      <w:r w:rsidRPr="00EB2D6A">
        <w:rPr>
          <w:rStyle w:val="Emphasis"/>
          <w:rFonts w:asciiTheme="minorHAnsi" w:hAnsiTheme="minorHAnsi" w:cstheme="minorHAnsi"/>
        </w:rPr>
        <w:t xml:space="preserve">political </w:t>
      </w:r>
      <w:r w:rsidRPr="00EB2D6A">
        <w:rPr>
          <w:rStyle w:val="Emphasis"/>
          <w:rFonts w:asciiTheme="minorHAnsi" w:hAnsiTheme="minorHAnsi" w:cstheme="minorHAnsi"/>
          <w:highlight w:val="cyan"/>
        </w:rPr>
        <w:t>pressures</w:t>
      </w:r>
      <w:r w:rsidRPr="00EB2D6A">
        <w:rPr>
          <w:rFonts w:asciiTheme="minorHAnsi" w:hAnsiTheme="minorHAnsi" w:cstheme="minorHAnsi"/>
          <w:sz w:val="16"/>
        </w:rPr>
        <w:t xml:space="preserve">. </w:t>
      </w:r>
      <w:r w:rsidRPr="00EB2D6A">
        <w:rPr>
          <w:rStyle w:val="StyleUnderline"/>
          <w:rFonts w:asciiTheme="minorHAnsi" w:hAnsiTheme="minorHAnsi" w:cstheme="minorHAnsi"/>
        </w:rPr>
        <w:t xml:space="preserve">Newly available, mass-produced commodities encouraged leveled-down notions of citizenship as welfare clientelism and </w:t>
      </w:r>
      <w:proofErr w:type="spellStart"/>
      <w:r w:rsidRPr="00EB2D6A">
        <w:rPr>
          <w:rStyle w:val="StyleUnderline"/>
          <w:rFonts w:asciiTheme="minorHAnsi" w:hAnsiTheme="minorHAnsi" w:cstheme="minorHAnsi"/>
        </w:rPr>
        <w:t>privatistic</w:t>
      </w:r>
      <w:proofErr w:type="spellEnd"/>
      <w:r w:rsidRPr="00EB2D6A">
        <w:rPr>
          <w:rStyle w:val="StyleUnderline"/>
          <w:rFonts w:asciiTheme="minorHAnsi" w:hAnsiTheme="minorHAnsi" w:cstheme="minorHAnsi"/>
        </w:rPr>
        <w:t xml:space="preserve"> consumption</w:t>
      </w:r>
      <w:r w:rsidRPr="00EB2D6A">
        <w:rPr>
          <w:rFonts w:asciiTheme="minorHAnsi" w:hAnsiTheme="minorHAnsi" w:cstheme="minorHAnsi"/>
          <w:sz w:val="16"/>
        </w:rPr>
        <w:t xml:space="preserve">. As the state expanded and routinized, </w:t>
      </w:r>
      <w:r w:rsidRPr="00EB2D6A">
        <w:rPr>
          <w:rStyle w:val="StyleUnderline"/>
          <w:rFonts w:asciiTheme="minorHAnsi" w:hAnsiTheme="minorHAnsi" w:cstheme="minorHAnsi"/>
        </w:rPr>
        <w:t xml:space="preserve">the initial politicization of private property relations through public intervention developed into depoliticized economic management by lawyers and social scientists organized by administrative and judicial processes. </w:t>
      </w:r>
    </w:p>
    <w:p w14:paraId="1A3B7B08"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The terms of the social contract preserving the coexistence of capitalism and democracy had been set. </w:t>
      </w:r>
      <w:r w:rsidRPr="00EB2D6A">
        <w:rPr>
          <w:rStyle w:val="StyleUnderline"/>
          <w:rFonts w:asciiTheme="minorHAnsi" w:hAnsiTheme="minorHAnsi" w:cstheme="minorHAnsi"/>
        </w:rPr>
        <w:t>In exchange for a pacified citizenry and depoliticized regulatory authority</w:t>
      </w:r>
      <w:r w:rsidRPr="00EB2D6A">
        <w:rPr>
          <w:rFonts w:asciiTheme="minorHAnsi" w:hAnsiTheme="minorHAnsi" w:cstheme="minorHAnsi"/>
          <w:sz w:val="16"/>
        </w:rPr>
        <w:t xml:space="preserve">, </w:t>
      </w:r>
      <w:r w:rsidRPr="00EB2D6A">
        <w:rPr>
          <w:rStyle w:val="StyleUnderline"/>
          <w:rFonts w:asciiTheme="minorHAnsi" w:hAnsiTheme="minorHAnsi" w:cstheme="minorHAnsi"/>
        </w:rPr>
        <w:t>the policy state promised to deploy instrumental reason to sustain both capital accumulation and widely distributed capacity to consume</w:t>
      </w:r>
      <w:r w:rsidRPr="00EB2D6A">
        <w:rPr>
          <w:rFonts w:asciiTheme="minorHAnsi" w:hAnsiTheme="minorHAnsi" w:cstheme="minorHAnsi"/>
          <w:sz w:val="16"/>
        </w:rPr>
        <w:t xml:space="preserve"> (</w:t>
      </w:r>
      <w:r w:rsidRPr="00EB2D6A">
        <w:rPr>
          <w:rStyle w:val="StyleUnderline"/>
          <w:rFonts w:asciiTheme="minorHAnsi" w:hAnsiTheme="minorHAnsi" w:cstheme="minorHAnsi"/>
        </w:rPr>
        <w:t>supported, always, by the exclusion of African Americans</w:t>
      </w:r>
      <w:r w:rsidRPr="00EB2D6A">
        <w:rPr>
          <w:rFonts w:asciiTheme="minorHAnsi" w:hAnsiTheme="minorHAnsi" w:cs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76EBA5F0"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EB2D6A">
        <w:rPr>
          <w:rFonts w:asciiTheme="minorHAnsi" w:hAnsiTheme="minorHAnsi" w:cstheme="minorHAnsi"/>
          <w:sz w:val="16"/>
        </w:rPr>
        <w:t>Streeck</w:t>
      </w:r>
      <w:proofErr w:type="spellEnd"/>
      <w:r w:rsidRPr="00EB2D6A">
        <w:rPr>
          <w:rFonts w:asciiTheme="minorHAnsi" w:hAnsiTheme="minorHAnsi" w:cstheme="minorHAnsi"/>
          <w:sz w:val="16"/>
        </w:rPr>
        <w:t xml:space="preserve"> explains, </w:t>
      </w:r>
      <w:r w:rsidRPr="00EB2D6A">
        <w:rPr>
          <w:rStyle w:val="StyleUnderline"/>
          <w:rFonts w:asciiTheme="minorHAnsi" w:hAnsiTheme="minorHAnsi" w:cstheme="minorHAnsi"/>
        </w:rPr>
        <w:t>the state “</w:t>
      </w:r>
      <w:r w:rsidRPr="00EB2D6A">
        <w:rPr>
          <w:rStyle w:val="Emphasis"/>
          <w:rFonts w:asciiTheme="minorHAnsi" w:hAnsiTheme="minorHAnsi" w:cstheme="minorHAnsi"/>
        </w:rPr>
        <w:t>bought time</w:t>
      </w:r>
      <w:r w:rsidRPr="00EB2D6A">
        <w:rPr>
          <w:rStyle w:val="StyleUnderline"/>
          <w:rFonts w:asciiTheme="minorHAnsi" w:hAnsiTheme="minorHAnsi" w:cstheme="minorHAnsi"/>
        </w:rPr>
        <w:t xml:space="preserve">” by finding new ways to generate </w:t>
      </w:r>
      <w:r w:rsidRPr="00EB2D6A">
        <w:rPr>
          <w:rStyle w:val="Emphasis"/>
          <w:rFonts w:asciiTheme="minorHAnsi" w:hAnsiTheme="minorHAnsi" w:cstheme="minorHAnsi"/>
        </w:rPr>
        <w:t xml:space="preserve">illusions of widely distributed prosperity </w:t>
      </w:r>
      <w:r w:rsidRPr="00EB2D6A">
        <w:rPr>
          <w:rFonts w:asciiTheme="minorHAnsi" w:hAnsiTheme="minorHAnsi" w:cstheme="minorHAnsi"/>
          <w:sz w:val="16"/>
        </w:rPr>
        <w:t xml:space="preserve">that prolonged the capacity of the lower and middle classes to consume.17 </w:t>
      </w:r>
      <w:r w:rsidRPr="00EB2D6A">
        <w:rPr>
          <w:rStyle w:val="StyleUnderline"/>
          <w:rFonts w:asciiTheme="minorHAnsi" w:hAnsiTheme="minorHAnsi" w:cstheme="minorHAnsi"/>
          <w:highlight w:val="cyan"/>
        </w:rPr>
        <w:t>Each successive attempt exhausted itself, leading to</w:t>
      </w:r>
      <w:r w:rsidRPr="00EB2D6A">
        <w:rPr>
          <w:rStyle w:val="StyleUnderline"/>
          <w:rFonts w:asciiTheme="minorHAnsi" w:hAnsiTheme="minorHAnsi" w:cstheme="minorHAnsi"/>
        </w:rPr>
        <w:t xml:space="preserve"> </w:t>
      </w:r>
      <w:r w:rsidRPr="00EB2D6A">
        <w:rPr>
          <w:rStyle w:val="Emphasis"/>
          <w:rFonts w:asciiTheme="minorHAnsi" w:hAnsiTheme="minorHAnsi" w:cstheme="minorHAnsi"/>
          <w:highlight w:val="cyan"/>
        </w:rPr>
        <w:t xml:space="preserve">new </w:t>
      </w:r>
      <w:r w:rsidRPr="00EB2D6A">
        <w:rPr>
          <w:rStyle w:val="Emphasis"/>
          <w:rFonts w:asciiTheme="minorHAnsi" w:hAnsiTheme="minorHAnsi" w:cstheme="minorHAnsi"/>
        </w:rPr>
        <w:t xml:space="preserve">and </w:t>
      </w:r>
      <w:r w:rsidRPr="00EB2D6A">
        <w:rPr>
          <w:rStyle w:val="Emphasis"/>
          <w:rFonts w:asciiTheme="minorHAnsi" w:hAnsiTheme="minorHAnsi" w:cstheme="minorHAnsi"/>
          <w:highlight w:val="cyan"/>
        </w:rPr>
        <w:t>escalating disturbances</w:t>
      </w:r>
      <w:r w:rsidRPr="00EB2D6A">
        <w:rPr>
          <w:rFonts w:asciiTheme="minorHAnsi" w:hAnsiTheme="minorHAnsi" w:cs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4949E5B1"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rPr>
        <w:t>Each device for upholding spending maintained the legitimacy of the depoliticized political economy</w:t>
      </w:r>
      <w:r w:rsidRPr="00EB2D6A">
        <w:rPr>
          <w:rFonts w:asciiTheme="minorHAnsi" w:hAnsiTheme="minorHAnsi" w:cstheme="minorHAnsi"/>
          <w:sz w:val="16"/>
        </w:rPr>
        <w:t xml:space="preserve">, </w:t>
      </w:r>
      <w:r w:rsidRPr="00EB2D6A">
        <w:rPr>
          <w:rStyle w:val="StyleUnderline"/>
          <w:rFonts w:asciiTheme="minorHAnsi" w:hAnsiTheme="minorHAnsi" w:cstheme="minorHAnsi"/>
        </w:rPr>
        <w:t>even as liberalization continued to strip the wage-dependent population of regulatory and redistributive safeguards</w:t>
      </w:r>
      <w:r w:rsidRPr="00EB2D6A">
        <w:rPr>
          <w:rFonts w:asciiTheme="minorHAnsi" w:hAnsiTheme="minorHAnsi" w:cstheme="minorHAnsi"/>
          <w:sz w:val="16"/>
        </w:rPr>
        <w:t xml:space="preserve">. </w:t>
      </w:r>
      <w:r w:rsidRPr="00EB2D6A">
        <w:rPr>
          <w:rStyle w:val="StyleUnderline"/>
          <w:rFonts w:asciiTheme="minorHAnsi" w:hAnsiTheme="minorHAnsi" w:cstheme="minorHAnsi"/>
        </w:rPr>
        <w:t>The end of the inflation era brought structural unemployment and weakened trade unions</w:t>
      </w:r>
      <w:r w:rsidRPr="00EB2D6A">
        <w:rPr>
          <w:rFonts w:asciiTheme="minorHAnsi" w:hAnsiTheme="minorHAnsi" w:cstheme="minorHAnsi"/>
          <w:sz w:val="16"/>
        </w:rPr>
        <w:t xml:space="preserve">. </w:t>
      </w:r>
      <w:r w:rsidRPr="00EB2D6A">
        <w:rPr>
          <w:rStyle w:val="StyleUnderline"/>
          <w:rFonts w:asciiTheme="minorHAnsi" w:hAnsiTheme="minorHAnsi" w:cstheme="minorHAnsi"/>
        </w:rPr>
        <w:t>The passing of the public debt regime meant cuts to social rights, privatization of social services, and a trimmed public sector</w:t>
      </w:r>
      <w:r w:rsidRPr="00EB2D6A">
        <w:rPr>
          <w:rFonts w:asciiTheme="minorHAnsi" w:hAnsiTheme="minorHAnsi" w:cstheme="minorHAnsi"/>
          <w:sz w:val="16"/>
        </w:rPr>
        <w:t xml:space="preserve">. </w:t>
      </w:r>
      <w:r w:rsidRPr="00EB2D6A">
        <w:rPr>
          <w:rStyle w:val="StyleUnderline"/>
          <w:rFonts w:asciiTheme="minorHAnsi" w:hAnsiTheme="minorHAnsi" w:cstheme="minorHAnsi"/>
        </w:rPr>
        <w:t>Growing private debt enabled people to hold on despite lost savings, and rising under- and unemployment</w:t>
      </w:r>
      <w:r w:rsidRPr="00EB2D6A">
        <w:rPr>
          <w:rFonts w:asciiTheme="minorHAnsi" w:hAnsiTheme="minorHAnsi" w:cstheme="minorHAnsi"/>
          <w:sz w:val="16"/>
        </w:rPr>
        <w:t xml:space="preserve">. </w:t>
      </w:r>
      <w:r w:rsidRPr="00EB2D6A">
        <w:rPr>
          <w:rStyle w:val="StyleUnderline"/>
          <w:rFonts w:asciiTheme="minorHAnsi" w:hAnsiTheme="minorHAnsi" w:cstheme="minorHAnsi"/>
        </w:rPr>
        <w:t>At every step, the neoliberal project was “dressed up” as a consumption project</w:t>
      </w:r>
      <w:r w:rsidRPr="00EB2D6A">
        <w:rPr>
          <w:rFonts w:asciiTheme="minorHAnsi" w:hAnsiTheme="minorHAnsi" w:cstheme="minorHAnsi"/>
          <w:sz w:val="16"/>
        </w:rPr>
        <w:t xml:space="preserve">.19 Continuing consumption ensured legitimacy long enough to enact total transformation of the political economy. </w:t>
      </w:r>
    </w:p>
    <w:p w14:paraId="32FD9ABB"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4625D332"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34240825"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EB2D6A">
        <w:rPr>
          <w:rStyle w:val="StyleUnderline"/>
          <w:rFonts w:asciiTheme="minorHAnsi" w:hAnsiTheme="minorHAnsi" w:cstheme="minorHAnsi"/>
          <w:highlight w:val="cyan"/>
        </w:rPr>
        <w:t>Time</w:t>
      </w:r>
      <w:r w:rsidRPr="00EB2D6A">
        <w:rPr>
          <w:rStyle w:val="StyleUnderline"/>
          <w:rFonts w:asciiTheme="minorHAnsi" w:hAnsiTheme="minorHAnsi" w:cstheme="minorHAnsi"/>
        </w:rPr>
        <w:t xml:space="preserve"> has </w:t>
      </w:r>
      <w:r w:rsidRPr="00EB2D6A">
        <w:rPr>
          <w:rStyle w:val="StyleUnderline"/>
          <w:rFonts w:asciiTheme="minorHAnsi" w:hAnsiTheme="minorHAnsi" w:cstheme="minorHAnsi"/>
          <w:highlight w:val="cyan"/>
        </w:rPr>
        <w:t xml:space="preserve">belied the </w:t>
      </w:r>
      <w:r w:rsidRPr="00EB2D6A">
        <w:rPr>
          <w:rStyle w:val="Emphasis"/>
          <w:rFonts w:asciiTheme="minorHAnsi" w:hAnsiTheme="minorHAnsi" w:cstheme="minorHAnsi"/>
          <w:highlight w:val="cyan"/>
        </w:rPr>
        <w:t>premature</w:t>
      </w:r>
      <w:r w:rsidRPr="00EB2D6A">
        <w:rPr>
          <w:rStyle w:val="StyleUnderline"/>
          <w:rFonts w:asciiTheme="minorHAnsi" w:hAnsiTheme="minorHAnsi" w:cstheme="minorHAnsi"/>
          <w:highlight w:val="cyan"/>
        </w:rPr>
        <w:t xml:space="preserve"> conclusion that </w:t>
      </w:r>
      <w:r w:rsidRPr="00EB2D6A">
        <w:rPr>
          <w:rStyle w:val="Emphasis"/>
          <w:rFonts w:asciiTheme="minorHAnsi" w:hAnsiTheme="minorHAnsi" w:cstheme="minorHAnsi"/>
          <w:highlight w:val="cyan"/>
        </w:rPr>
        <w:t>contradiction</w:t>
      </w:r>
      <w:r w:rsidRPr="00EB2D6A">
        <w:rPr>
          <w:rStyle w:val="Emphasis"/>
          <w:rFonts w:asciiTheme="minorHAnsi" w:hAnsiTheme="minorHAnsi" w:cstheme="minorHAnsi"/>
        </w:rPr>
        <w:t xml:space="preserve"> and crisis potential </w:t>
      </w:r>
      <w:r w:rsidRPr="00EB2D6A">
        <w:rPr>
          <w:rStyle w:val="Emphasis"/>
          <w:rFonts w:asciiTheme="minorHAnsi" w:hAnsiTheme="minorHAnsi" w:cstheme="minorHAnsi"/>
          <w:highlight w:val="cyan"/>
        </w:rPr>
        <w:t>had been overcome by state capital</w:t>
      </w:r>
      <w:r w:rsidRPr="00EB2D6A">
        <w:rPr>
          <w:rStyle w:val="Emphasis"/>
          <w:rFonts w:asciiTheme="minorHAnsi" w:hAnsiTheme="minorHAnsi" w:cstheme="minorHAnsi"/>
        </w:rPr>
        <w:t>ism</w:t>
      </w:r>
      <w:r w:rsidRPr="00EB2D6A">
        <w:rPr>
          <w:rFonts w:asciiTheme="minorHAnsi" w:hAnsiTheme="minorHAnsi" w:cstheme="minorHAnsi"/>
          <w:sz w:val="16"/>
        </w:rPr>
        <w:t xml:space="preserve">. </w:t>
      </w:r>
      <w:r w:rsidRPr="00EB2D6A">
        <w:rPr>
          <w:rStyle w:val="StyleUnderline"/>
          <w:rFonts w:asciiTheme="minorHAnsi" w:hAnsiTheme="minorHAnsi" w:cstheme="minorHAnsi"/>
        </w:rPr>
        <w:t>Contradiction was relocated into cross-cutting imperatives for the state to enable capital accumulation and distribute consumption</w:t>
      </w:r>
      <w:r w:rsidRPr="00EB2D6A">
        <w:rPr>
          <w:rFonts w:asciiTheme="minorHAnsi" w:hAnsiTheme="minorHAnsi" w:cstheme="minorHAnsi"/>
          <w:sz w:val="16"/>
        </w:rPr>
        <w:t xml:space="preserve">. In hindsight, </w:t>
      </w:r>
      <w:r w:rsidRPr="00EB2D6A">
        <w:rPr>
          <w:rStyle w:val="StyleUnderline"/>
          <w:rFonts w:asciiTheme="minorHAnsi" w:hAnsiTheme="minorHAnsi" w:cstheme="minorHAnsi"/>
          <w:highlight w:val="cyan"/>
        </w:rPr>
        <w:t xml:space="preserve">we find </w:t>
      </w:r>
      <w:r w:rsidRPr="00EB2D6A">
        <w:rPr>
          <w:rStyle w:val="StyleUnderline"/>
          <w:rFonts w:asciiTheme="minorHAnsi" w:hAnsiTheme="minorHAnsi" w:cstheme="minorHAnsi"/>
        </w:rPr>
        <w:t xml:space="preserve">only a window of stabilization of an </w:t>
      </w:r>
      <w:r w:rsidRPr="00EB2D6A">
        <w:rPr>
          <w:rStyle w:val="Emphasis"/>
          <w:rFonts w:asciiTheme="minorHAnsi" w:hAnsiTheme="minorHAnsi" w:cstheme="minorHAnsi"/>
          <w:highlight w:val="cyan"/>
        </w:rPr>
        <w:t>enduring crisis potential</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built into capitalist</w:t>
      </w:r>
      <w:r w:rsidRPr="00EB2D6A">
        <w:rPr>
          <w:rStyle w:val="StyleUnderline"/>
          <w:rFonts w:asciiTheme="minorHAnsi" w:hAnsiTheme="minorHAnsi" w:cstheme="minorHAnsi"/>
        </w:rPr>
        <w:t xml:space="preserve"> political </w:t>
      </w:r>
      <w:r w:rsidRPr="00EB2D6A">
        <w:rPr>
          <w:rStyle w:val="StyleUnderline"/>
          <w:rFonts w:asciiTheme="minorHAnsi" w:hAnsiTheme="minorHAnsi" w:cstheme="minorHAnsi"/>
          <w:highlight w:val="cyan"/>
        </w:rPr>
        <w:t>economy</w:t>
      </w:r>
      <w:r w:rsidRPr="00EB2D6A">
        <w:rPr>
          <w:rFonts w:asciiTheme="minorHAnsi" w:hAnsiTheme="minorHAnsi" w:cs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65594B41"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Capitalism drives </w:t>
      </w:r>
      <w:r w:rsidRPr="00EB2D6A">
        <w:rPr>
          <w:rFonts w:asciiTheme="minorHAnsi" w:hAnsiTheme="minorHAnsi" w:cstheme="minorHAnsi"/>
          <w:u w:val="single"/>
        </w:rPr>
        <w:t>extinction</w:t>
      </w:r>
      <w:r w:rsidRPr="00EB2D6A">
        <w:rPr>
          <w:rFonts w:asciiTheme="minorHAnsi" w:hAnsiTheme="minorHAnsi" w:cstheme="minorHAnsi"/>
        </w:rPr>
        <w:t xml:space="preserve"> and </w:t>
      </w:r>
      <w:r w:rsidRPr="00EB2D6A">
        <w:rPr>
          <w:rFonts w:asciiTheme="minorHAnsi" w:hAnsiTheme="minorHAnsi" w:cstheme="minorHAnsi"/>
          <w:u w:val="single"/>
        </w:rPr>
        <w:t>structural</w:t>
      </w:r>
      <w:r w:rsidRPr="00EB2D6A">
        <w:rPr>
          <w:rFonts w:asciiTheme="minorHAnsi" w:hAnsiTheme="minorHAnsi" w:cstheme="minorHAnsi"/>
        </w:rPr>
        <w:t xml:space="preserve"> violence</w:t>
      </w:r>
    </w:p>
    <w:p w14:paraId="2DA8F852" w14:textId="77777777" w:rsidR="00EE3315" w:rsidRPr="00EB2D6A" w:rsidRDefault="00EE3315" w:rsidP="00EE3315">
      <w:pPr>
        <w:rPr>
          <w:rFonts w:asciiTheme="minorHAnsi" w:hAnsiTheme="minorHAnsi" w:cstheme="minorHAnsi"/>
        </w:rPr>
      </w:pPr>
      <w:proofErr w:type="spellStart"/>
      <w:r w:rsidRPr="00EB2D6A">
        <w:rPr>
          <w:rStyle w:val="Style13ptBold"/>
          <w:rFonts w:asciiTheme="minorHAnsi" w:hAnsiTheme="minorHAnsi" w:cstheme="minorHAnsi"/>
        </w:rPr>
        <w:t>Allinson</w:t>
      </w:r>
      <w:proofErr w:type="spellEnd"/>
      <w:r w:rsidRPr="00EB2D6A">
        <w:rPr>
          <w:rStyle w:val="Style13ptBold"/>
          <w:rFonts w:asciiTheme="minorHAnsi" w:hAnsiTheme="minorHAnsi" w:cstheme="minorHAnsi"/>
        </w:rPr>
        <w:t xml:space="preserve"> et al 21 </w:t>
      </w:r>
      <w:r w:rsidRPr="00EB2D6A">
        <w:rPr>
          <w:rFonts w:asciiTheme="minorHAnsi" w:hAnsiTheme="minorHAnsi" w:cstheme="minorHAnsi"/>
        </w:rPr>
        <w:t xml:space="preserve">[Jamie </w:t>
      </w:r>
      <w:proofErr w:type="spellStart"/>
      <w:r w:rsidRPr="00EB2D6A">
        <w:rPr>
          <w:rFonts w:asciiTheme="minorHAnsi" w:hAnsiTheme="minorHAnsi" w:cstheme="minorHAnsi"/>
        </w:rPr>
        <w:t>Allinson</w:t>
      </w:r>
      <w:proofErr w:type="spellEnd"/>
      <w:r w:rsidRPr="00EB2D6A">
        <w:rPr>
          <w:rFonts w:asciiTheme="minorHAnsi" w:hAnsiTheme="minorHAnsi" w:cstheme="minorHAnsi"/>
        </w:rPr>
        <w:t xml:space="preserve"> is Senior Lecturer in Politics and International Relations at Edinburgh University and author of The Age of Counter-revolution.  China </w:t>
      </w:r>
      <w:proofErr w:type="spellStart"/>
      <w:r w:rsidRPr="00EB2D6A">
        <w:rPr>
          <w:rFonts w:asciiTheme="minorHAnsi" w:hAnsiTheme="minorHAnsi" w:cstheme="minorHAnsi"/>
        </w:rPr>
        <w:t>Miéville</w:t>
      </w:r>
      <w:proofErr w:type="spellEnd"/>
      <w:r w:rsidRPr="00EB2D6A">
        <w:rPr>
          <w:rFonts w:asciiTheme="minorHAnsi" w:hAnsiTheme="minorHAnsi" w:cs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EB2D6A">
        <w:rPr>
          <w:rFonts w:asciiTheme="minorHAnsi" w:hAnsiTheme="minorHAnsi" w:cstheme="minorHAnsi"/>
        </w:rPr>
        <w:t>Proletarocene</w:t>
      </w:r>
      <w:proofErr w:type="spellEnd"/>
      <w:r w:rsidRPr="00EB2D6A">
        <w:rPr>
          <w:rFonts w:asciiTheme="minorHAnsi" w:hAnsiTheme="minorHAnsi" w:cstheme="minorHAnsi"/>
        </w:rPr>
        <w:t xml:space="preserve">.”  Introduction.  July 2021.  Verso </w:t>
      </w:r>
      <w:proofErr w:type="spellStart"/>
      <w:r w:rsidRPr="00EB2D6A">
        <w:rPr>
          <w:rFonts w:asciiTheme="minorHAnsi" w:hAnsiTheme="minorHAnsi" w:cstheme="minorHAnsi"/>
        </w:rPr>
        <w:t>EBook</w:t>
      </w:r>
      <w:proofErr w:type="spellEnd"/>
      <w:r w:rsidRPr="00EB2D6A">
        <w:rPr>
          <w:rFonts w:asciiTheme="minorHAnsi" w:hAnsiTheme="minorHAnsi" w:cstheme="minorHAnsi"/>
        </w:rPr>
        <w:t>.  ISBN:  9781839762963 //</w:t>
      </w:r>
      <w:proofErr w:type="spellStart"/>
      <w:r w:rsidRPr="00EB2D6A">
        <w:rPr>
          <w:rFonts w:asciiTheme="minorHAnsi" w:hAnsiTheme="minorHAnsi" w:cstheme="minorHAnsi"/>
        </w:rPr>
        <w:t>shree</w:t>
      </w:r>
      <w:proofErr w:type="spellEnd"/>
      <w:r w:rsidRPr="00EB2D6A">
        <w:rPr>
          <w:rFonts w:asciiTheme="minorHAnsi" w:hAnsiTheme="minorHAnsi" w:cstheme="minorHAnsi"/>
        </w:rPr>
        <w:t>]</w:t>
      </w:r>
    </w:p>
    <w:p w14:paraId="464B375B"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 xml:space="preserve">This is the question that vexed us as we set out to write The Tragedy of the Worker. From the vantage point of the present, the history of capitalist development is, as Marx expected, the history of the development of a global working class, the </w:t>
      </w:r>
      <w:proofErr w:type="spellStart"/>
      <w:r w:rsidRPr="00EB2D6A">
        <w:rPr>
          <w:rFonts w:asciiTheme="minorHAnsi" w:hAnsiTheme="minorHAnsi" w:cstheme="minorHAnsi"/>
          <w:sz w:val="16"/>
          <w:szCs w:val="16"/>
        </w:rPr>
        <w:t>proletarianisation</w:t>
      </w:r>
      <w:proofErr w:type="spellEnd"/>
      <w:r w:rsidRPr="00EB2D6A">
        <w:rPr>
          <w:rFonts w:asciiTheme="minorHAnsi" w:hAnsiTheme="minorHAnsi" w:cs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EB2D6A">
        <w:rPr>
          <w:rFonts w:asciiTheme="minorHAnsi" w:hAnsiTheme="minorHAnsi" w:cstheme="minorHAnsi"/>
          <w:sz w:val="16"/>
          <w:szCs w:val="16"/>
        </w:rPr>
        <w:t>rationalisation</w:t>
      </w:r>
      <w:proofErr w:type="spellEnd"/>
      <w:r w:rsidRPr="00EB2D6A">
        <w:rPr>
          <w:rFonts w:asciiTheme="minorHAnsi" w:hAnsiTheme="minorHAnsi" w:cstheme="minorHAnsi"/>
          <w:sz w:val="16"/>
          <w:szCs w:val="16"/>
        </w:rPr>
        <w:t xml:space="preserve"> of War Communism in 1920, is in the highest degree tragic.</w:t>
      </w:r>
    </w:p>
    <w:p w14:paraId="4E978888"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EB2D6A">
        <w:rPr>
          <w:rStyle w:val="StyleUnderline"/>
          <w:rFonts w:asciiTheme="minorHAnsi" w:hAnsiTheme="minorHAnsi" w:cstheme="minorHAnsi"/>
          <w:highlight w:val="cyan"/>
        </w:rPr>
        <w:t>capitalism</w:t>
      </w:r>
      <w:r w:rsidRPr="00EB2D6A">
        <w:rPr>
          <w:rStyle w:val="StyleUnderline"/>
          <w:rFonts w:asciiTheme="minorHAnsi" w:hAnsiTheme="minorHAnsi" w:cstheme="minorHAnsi"/>
        </w:rPr>
        <w:t xml:space="preserve"> has become truly global, the gravediggers it has created </w:t>
      </w:r>
      <w:r w:rsidRPr="00EB2D6A">
        <w:rPr>
          <w:rStyle w:val="StyleUnderline"/>
          <w:rFonts w:asciiTheme="minorHAnsi" w:hAnsiTheme="minorHAnsi" w:cstheme="minorHAnsi"/>
          <w:highlight w:val="cyan"/>
        </w:rPr>
        <w:t>dig</w:t>
      </w:r>
      <w:r w:rsidRPr="00EB2D6A">
        <w:rPr>
          <w:rStyle w:val="StyleUnderline"/>
          <w:rFonts w:asciiTheme="minorHAnsi" w:hAnsiTheme="minorHAnsi" w:cstheme="minorHAnsi"/>
        </w:rPr>
        <w:t xml:space="preserve"> not only capitalism’s </w:t>
      </w:r>
      <w:r w:rsidRPr="00EB2D6A">
        <w:rPr>
          <w:rStyle w:val="StyleUnderline"/>
          <w:rFonts w:asciiTheme="minorHAnsi" w:hAnsiTheme="minorHAnsi" w:cstheme="minorHAnsi"/>
          <w:highlight w:val="cyan"/>
        </w:rPr>
        <w:t>grave</w:t>
      </w:r>
      <w:r w:rsidRPr="00EB2D6A">
        <w:rPr>
          <w:rStyle w:val="StyleUnderline"/>
          <w:rFonts w:asciiTheme="minorHAnsi" w:hAnsiTheme="minorHAnsi" w:cstheme="minorHAnsi"/>
        </w:rPr>
        <w:t xml:space="preserve">, but also that </w:t>
      </w:r>
      <w:r w:rsidRPr="00EB2D6A">
        <w:rPr>
          <w:rStyle w:val="StyleUnderline"/>
          <w:rFonts w:asciiTheme="minorHAnsi" w:hAnsiTheme="minorHAnsi" w:cstheme="minorHAnsi"/>
          <w:highlight w:val="cyan"/>
        </w:rPr>
        <w:t>of</w:t>
      </w:r>
      <w:r w:rsidRPr="00EB2D6A">
        <w:rPr>
          <w:rStyle w:val="StyleUnderline"/>
          <w:rFonts w:asciiTheme="minorHAnsi" w:hAnsiTheme="minorHAnsi" w:cstheme="minorHAnsi"/>
        </w:rPr>
        <w:t xml:space="preserve"> much </w:t>
      </w:r>
      <w:r w:rsidRPr="00EB2D6A">
        <w:rPr>
          <w:rStyle w:val="Emphasis"/>
          <w:rFonts w:asciiTheme="minorHAnsi" w:hAnsiTheme="minorHAnsi" w:cstheme="minorHAnsi"/>
          <w:highlight w:val="cyan"/>
        </w:rPr>
        <w:t>organic</w:t>
      </w:r>
      <w:r w:rsidRPr="00EB2D6A">
        <w:rPr>
          <w:rStyle w:val="StyleUnderline"/>
          <w:rFonts w:asciiTheme="minorHAnsi" w:hAnsiTheme="minorHAnsi" w:cstheme="minorHAnsi"/>
          <w:highlight w:val="cyan"/>
        </w:rPr>
        <w:t xml:space="preserve"> life</w:t>
      </w:r>
      <w:r w:rsidRPr="00EB2D6A">
        <w:rPr>
          <w:rStyle w:val="StyleUnderline"/>
          <w:rFonts w:asciiTheme="minorHAnsi" w:hAnsiTheme="minorHAnsi" w:cstheme="minorHAnsi"/>
        </w:rPr>
        <w:t xml:space="preserve"> on earth</w:t>
      </w:r>
      <w:r w:rsidRPr="00EB2D6A">
        <w:rPr>
          <w:rFonts w:asciiTheme="minorHAnsi" w:hAnsiTheme="minorHAnsi" w:cstheme="minorHAnsi"/>
          <w:sz w:val="16"/>
        </w:rPr>
        <w:t>?</w:t>
      </w:r>
    </w:p>
    <w:p w14:paraId="265DA785"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rPr>
        <w:t>Our answers to these questions remain rooted in the politics of revolutionary communism</w:t>
      </w:r>
      <w:r w:rsidRPr="00EB2D6A">
        <w:rPr>
          <w:rFonts w:asciiTheme="minorHAnsi" w:hAnsiTheme="minorHAnsi" w:cstheme="minorHAnsi"/>
          <w:sz w:val="16"/>
        </w:rPr>
        <w:t xml:space="preserve">. </w:t>
      </w:r>
      <w:r w:rsidRPr="00EB2D6A">
        <w:rPr>
          <w:rStyle w:val="StyleUnderline"/>
          <w:rFonts w:asciiTheme="minorHAnsi" w:hAnsiTheme="minorHAnsi" w:cstheme="minorHAnsi"/>
        </w:rPr>
        <w:t>Our stance is not based</w:t>
      </w:r>
      <w:r w:rsidRPr="00EB2D6A">
        <w:rPr>
          <w:rFonts w:asciiTheme="minorHAnsi" w:hAnsiTheme="minorHAnsi" w:cstheme="minorHAnsi"/>
          <w:sz w:val="16"/>
        </w:rPr>
        <w:t xml:space="preserve"> on the fantasy of a homeostatic nature that must be defended but </w:t>
      </w:r>
      <w:r w:rsidRPr="00EB2D6A">
        <w:rPr>
          <w:rStyle w:val="StyleUnderline"/>
          <w:rFonts w:asciiTheme="minorHAnsi" w:hAnsiTheme="minorHAnsi" w:cstheme="minorHAnsi"/>
        </w:rPr>
        <w:t xml:space="preserve">on the critique of the capitalist </w:t>
      </w:r>
      <w:r w:rsidRPr="00EB2D6A">
        <w:rPr>
          <w:rStyle w:val="Emphasis"/>
          <w:rFonts w:asciiTheme="minorHAnsi" w:hAnsiTheme="minorHAnsi" w:cstheme="minorHAnsi"/>
        </w:rPr>
        <w:t>metabolism</w:t>
      </w:r>
      <w:r w:rsidRPr="00EB2D6A">
        <w:rPr>
          <w:rFonts w:asciiTheme="minorHAnsi" w:hAnsiTheme="minorHAnsi" w:cstheme="minorHAnsi"/>
          <w:sz w:val="16"/>
        </w:rPr>
        <w:t xml:space="preserve"> – the </w:t>
      </w:r>
      <w:proofErr w:type="spellStart"/>
      <w:r w:rsidRPr="00EB2D6A">
        <w:rPr>
          <w:rFonts w:asciiTheme="minorHAnsi" w:hAnsiTheme="minorHAnsi" w:cstheme="minorHAnsi"/>
          <w:sz w:val="16"/>
        </w:rPr>
        <w:t>Stoffwechsel</w:t>
      </w:r>
      <w:proofErr w:type="spellEnd"/>
      <w:r w:rsidRPr="00EB2D6A">
        <w:rPr>
          <w:rFonts w:asciiTheme="minorHAnsi" w:hAnsiTheme="minorHAnsi" w:cstheme="minorHAnsi"/>
          <w:sz w:val="16"/>
        </w:rPr>
        <w:t xml:space="preserve">- that </w:t>
      </w:r>
      <w:r w:rsidRPr="00EB2D6A">
        <w:rPr>
          <w:rStyle w:val="StyleUnderline"/>
          <w:rFonts w:asciiTheme="minorHAnsi" w:hAnsiTheme="minorHAnsi" w:cstheme="minorHAnsi"/>
        </w:rPr>
        <w:t>must be overthrown</w:t>
      </w:r>
      <w:r w:rsidRPr="00EB2D6A">
        <w:rPr>
          <w:rFonts w:asciiTheme="minorHAnsi" w:hAnsiTheme="minorHAnsi" w:cstheme="minorHAnsi"/>
          <w:sz w:val="16"/>
        </w:rPr>
        <w:t xml:space="preserve">. </w:t>
      </w:r>
      <w:r w:rsidRPr="00EB2D6A">
        <w:rPr>
          <w:rStyle w:val="StyleUnderline"/>
          <w:rFonts w:asciiTheme="minorHAnsi" w:hAnsiTheme="minorHAnsi" w:cstheme="minorHAnsi"/>
        </w:rPr>
        <w:t>Earth scientists</w:t>
      </w:r>
      <w:r w:rsidRPr="00EB2D6A">
        <w:rPr>
          <w:rFonts w:asciiTheme="minorHAnsi" w:hAnsiTheme="minorHAnsi" w:cstheme="minorHAnsi"/>
          <w:sz w:val="16"/>
        </w:rPr>
        <w:t xml:space="preserve"> are accustomed to </w:t>
      </w:r>
      <w:r w:rsidRPr="00EB2D6A">
        <w:rPr>
          <w:rStyle w:val="StyleUnderline"/>
          <w:rFonts w:asciiTheme="minorHAnsi" w:hAnsiTheme="minorHAnsi" w:cstheme="minorHAnsi"/>
        </w:rPr>
        <w:t xml:space="preserve">speak in terms of ‘cycles’ </w:t>
      </w:r>
      <w:r w:rsidRPr="00EB2D6A">
        <w:rPr>
          <w:rFonts w:asciiTheme="minorHAnsi" w:hAnsiTheme="minorHAnsi" w:cstheme="minorHAnsi"/>
          <w:sz w:val="16"/>
        </w:rPr>
        <w:t xml:space="preserve">by which substances circulate in different forms: </w:t>
      </w:r>
      <w:r w:rsidRPr="00EB2D6A">
        <w:rPr>
          <w:rStyle w:val="StyleUnderline"/>
          <w:rFonts w:asciiTheme="minorHAnsi" w:hAnsiTheme="minorHAnsi" w:cstheme="minorHAnsi"/>
        </w:rPr>
        <w:t xml:space="preserve">the </w:t>
      </w:r>
      <w:r w:rsidRPr="00EB2D6A">
        <w:rPr>
          <w:rStyle w:val="Emphasis"/>
          <w:rFonts w:asciiTheme="minorHAnsi" w:hAnsiTheme="minorHAnsi" w:cstheme="minorHAnsi"/>
          <w:highlight w:val="cyan"/>
        </w:rPr>
        <w:t>water</w:t>
      </w:r>
      <w:r w:rsidRPr="00EB2D6A">
        <w:rPr>
          <w:rStyle w:val="StyleUnderline"/>
          <w:rFonts w:asciiTheme="minorHAnsi" w:hAnsiTheme="minorHAnsi" w:cstheme="minorHAnsi"/>
        </w:rPr>
        <w:t xml:space="preserve"> cycle, the </w:t>
      </w:r>
      <w:r w:rsidRPr="00EB2D6A">
        <w:rPr>
          <w:rStyle w:val="Emphasis"/>
          <w:rFonts w:asciiTheme="minorHAnsi" w:hAnsiTheme="minorHAnsi" w:cstheme="minorHAnsi"/>
          <w:highlight w:val="cyan"/>
        </w:rPr>
        <w:t>rock</w:t>
      </w:r>
      <w:r w:rsidRPr="00EB2D6A">
        <w:rPr>
          <w:rStyle w:val="StyleUnderline"/>
          <w:rFonts w:asciiTheme="minorHAnsi" w:hAnsiTheme="minorHAnsi" w:cstheme="minorHAnsi"/>
        </w:rPr>
        <w:t xml:space="preserve"> cycle, the </w:t>
      </w:r>
      <w:r w:rsidRPr="00EB2D6A">
        <w:rPr>
          <w:rStyle w:val="Emphasis"/>
          <w:rFonts w:asciiTheme="minorHAnsi" w:hAnsiTheme="minorHAnsi" w:cstheme="minorHAnsi"/>
          <w:highlight w:val="cyan"/>
        </w:rPr>
        <w:t>nitrogen</w:t>
      </w:r>
      <w:r w:rsidRPr="00EB2D6A">
        <w:rPr>
          <w:rStyle w:val="StyleUnderline"/>
          <w:rFonts w:asciiTheme="minorHAnsi" w:hAnsiTheme="minorHAnsi" w:cstheme="minorHAnsi"/>
        </w:rPr>
        <w:t xml:space="preserve"> cycle, the </w:t>
      </w:r>
      <w:r w:rsidRPr="00EB2D6A">
        <w:rPr>
          <w:rStyle w:val="Emphasis"/>
          <w:rFonts w:asciiTheme="minorHAnsi" w:hAnsiTheme="minorHAnsi" w:cstheme="minorHAnsi"/>
        </w:rPr>
        <w:t>glacial</w:t>
      </w:r>
      <w:r w:rsidRPr="00EB2D6A">
        <w:rPr>
          <w:rStyle w:val="StyleUnderline"/>
          <w:rFonts w:asciiTheme="minorHAnsi" w:hAnsiTheme="minorHAnsi" w:cstheme="minorHAnsi"/>
        </w:rPr>
        <w:t xml:space="preserve">-interglacial cycle, the </w:t>
      </w:r>
      <w:r w:rsidRPr="00EB2D6A">
        <w:rPr>
          <w:rStyle w:val="Emphasis"/>
          <w:rFonts w:asciiTheme="minorHAnsi" w:hAnsiTheme="minorHAnsi" w:cstheme="minorHAnsi"/>
          <w:highlight w:val="cyan"/>
        </w:rPr>
        <w:t>carbon</w:t>
      </w:r>
      <w:r w:rsidRPr="00EB2D6A">
        <w:rPr>
          <w:rStyle w:val="StyleUnderline"/>
          <w:rFonts w:asciiTheme="minorHAnsi" w:hAnsiTheme="minorHAnsi" w:cstheme="minorHAnsi"/>
          <w:highlight w:val="cyan"/>
        </w:rPr>
        <w:t xml:space="preserve"> cycle</w:t>
      </w:r>
      <w:r w:rsidRPr="00EB2D6A">
        <w:rPr>
          <w:rFonts w:asciiTheme="minorHAnsi" w:hAnsiTheme="minorHAnsi" w:cstheme="minorHAnsi"/>
          <w:sz w:val="16"/>
        </w:rPr>
        <w:t xml:space="preserve">, and others. </w:t>
      </w:r>
      <w:r w:rsidRPr="00EB2D6A">
        <w:rPr>
          <w:rStyle w:val="StyleUnderline"/>
          <w:rFonts w:asciiTheme="minorHAnsi" w:hAnsiTheme="minorHAnsi" w:cstheme="minorHAnsi"/>
        </w:rPr>
        <w:t xml:space="preserve">One way of </w:t>
      </w:r>
      <w:r w:rsidRPr="00EB2D6A">
        <w:rPr>
          <w:rStyle w:val="StyleUnderline"/>
          <w:rFonts w:asciiTheme="minorHAnsi" w:hAnsiTheme="minorHAnsi" w:cstheme="minorHAnsi"/>
          <w:highlight w:val="cyan"/>
        </w:rPr>
        <w:t>register</w:t>
      </w:r>
      <w:r w:rsidRPr="00EB2D6A">
        <w:rPr>
          <w:rStyle w:val="StyleUnderline"/>
          <w:rFonts w:asciiTheme="minorHAnsi" w:hAnsiTheme="minorHAnsi" w:cstheme="minorHAnsi"/>
        </w:rPr>
        <w:t>ing the catastrophe of climate change is to see these cycles</w:t>
      </w:r>
      <w:r w:rsidRPr="00EB2D6A">
        <w:rPr>
          <w:rFonts w:asciiTheme="minorHAnsi" w:hAnsiTheme="minorHAnsi" w:cstheme="minorHAnsi"/>
          <w:sz w:val="16"/>
        </w:rPr>
        <w:t xml:space="preserve"> – most of all, but not solely, the carbon cycle – </w:t>
      </w:r>
      <w:r w:rsidRPr="00EB2D6A">
        <w:rPr>
          <w:rStyle w:val="StyleUnderline"/>
          <w:rFonts w:asciiTheme="minorHAnsi" w:hAnsiTheme="minorHAnsi" w:cstheme="minorHAnsi"/>
          <w:highlight w:val="cyan"/>
        </w:rPr>
        <w:t xml:space="preserve">as </w:t>
      </w:r>
      <w:r w:rsidRPr="00EB2D6A">
        <w:rPr>
          <w:rStyle w:val="Emphasis"/>
          <w:rFonts w:asciiTheme="minorHAnsi" w:hAnsiTheme="minorHAnsi" w:cstheme="minorHAnsi"/>
          <w:highlight w:val="cyan"/>
        </w:rPr>
        <w:t>disordered</w:t>
      </w:r>
      <w:r w:rsidRPr="00EB2D6A">
        <w:rPr>
          <w:rFonts w:asciiTheme="minorHAnsi" w:hAnsiTheme="minorHAnsi" w:cstheme="minorHAnsi"/>
          <w:sz w:val="16"/>
        </w:rPr>
        <w:t xml:space="preserve">, under- or over-accumulating. But this is to ignore the more fundamental circuit of which these now form epicycles, like Ptolemy’s sub-orbits of the heavenly bodies: </w:t>
      </w:r>
      <w:r w:rsidRPr="00EB2D6A">
        <w:rPr>
          <w:rStyle w:val="StyleUnderline"/>
          <w:rFonts w:asciiTheme="minorHAnsi" w:hAnsiTheme="minorHAnsi" w:cstheme="minorHAnsi"/>
        </w:rPr>
        <w:t>the circuit of capital accumulation</w:t>
      </w:r>
      <w:r w:rsidRPr="00EB2D6A">
        <w:rPr>
          <w:rFonts w:asciiTheme="minorHAnsi" w:hAnsiTheme="minorHAnsi" w:cstheme="minorHAnsi"/>
          <w:sz w:val="16"/>
        </w:rPr>
        <w:t>, M-C-M′.</w:t>
      </w:r>
    </w:p>
    <w:p w14:paraId="71F0522F"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This circuit </w:t>
      </w:r>
      <w:r w:rsidRPr="00EB2D6A">
        <w:rPr>
          <w:rStyle w:val="StyleUnderline"/>
          <w:rFonts w:asciiTheme="minorHAnsi" w:hAnsiTheme="minorHAnsi" w:cstheme="minorHAnsi"/>
        </w:rPr>
        <w:t xml:space="preserve">accumulates </w:t>
      </w:r>
      <w:r w:rsidRPr="00EB2D6A">
        <w:rPr>
          <w:rStyle w:val="Emphasis"/>
          <w:rFonts w:asciiTheme="minorHAnsi" w:hAnsiTheme="minorHAnsi" w:cstheme="minorHAnsi"/>
          <w:highlight w:val="cyan"/>
        </w:rPr>
        <w:t>profit</w:t>
      </w:r>
      <w:r w:rsidRPr="00EB2D6A">
        <w:rPr>
          <w:rStyle w:val="StyleUnderline"/>
          <w:rFonts w:asciiTheme="minorHAnsi" w:hAnsiTheme="minorHAnsi" w:cstheme="minorHAnsi"/>
          <w:highlight w:val="cyan"/>
        </w:rPr>
        <w:t xml:space="preserve"> </w:t>
      </w:r>
      <w:r w:rsidRPr="00EB2D6A">
        <w:rPr>
          <w:rStyle w:val="StyleUnderline"/>
          <w:rFonts w:asciiTheme="minorHAnsi" w:hAnsiTheme="minorHAnsi" w:cstheme="minorHAnsi"/>
        </w:rPr>
        <w:t xml:space="preserve">and </w:t>
      </w:r>
      <w:r w:rsidRPr="00EB2D6A">
        <w:rPr>
          <w:rStyle w:val="Emphasis"/>
          <w:rFonts w:asciiTheme="minorHAnsi" w:hAnsiTheme="minorHAnsi" w:cstheme="minorHAnsi"/>
          <w:highlight w:val="cyan"/>
        </w:rPr>
        <w:t>produces death</w:t>
      </w:r>
      <w:r w:rsidRPr="00EB2D6A">
        <w:rPr>
          <w:rFonts w:asciiTheme="minorHAnsi" w:hAnsiTheme="minorHAnsi" w:cstheme="minorHAnsi"/>
          <w:sz w:val="16"/>
        </w:rPr>
        <w:t xml:space="preserve">. </w:t>
      </w:r>
      <w:r w:rsidRPr="00EB2D6A">
        <w:rPr>
          <w:rStyle w:val="StyleUnderline"/>
          <w:rFonts w:asciiTheme="minorHAnsi" w:hAnsiTheme="minorHAnsi" w:cstheme="minorHAnsi"/>
        </w:rPr>
        <w:t>Neither is accidental</w:t>
      </w:r>
      <w:r w:rsidRPr="00EB2D6A">
        <w:rPr>
          <w:rFonts w:asciiTheme="minorHAnsi" w:hAnsiTheme="minorHAnsi" w:cstheme="minorHAnsi"/>
          <w:sz w:val="16"/>
        </w:rPr>
        <w:t xml:space="preserve">. It is for this reason that the </w:t>
      </w:r>
      <w:r w:rsidRPr="00EB2D6A">
        <w:rPr>
          <w:rStyle w:val="StyleUnderline"/>
          <w:rFonts w:asciiTheme="minorHAnsi" w:hAnsiTheme="minorHAnsi" w:cstheme="minorHAnsi"/>
        </w:rPr>
        <w:t>debates that capitalist ruling classes permit among themselves on ‘</w:t>
      </w:r>
      <w:r w:rsidRPr="00EB2D6A">
        <w:rPr>
          <w:rStyle w:val="Emphasis"/>
          <w:rFonts w:asciiTheme="minorHAnsi" w:hAnsiTheme="minorHAnsi" w:cstheme="minorHAnsi"/>
          <w:highlight w:val="cyan"/>
        </w:rPr>
        <w:t>adaptation</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versus</w:t>
      </w:r>
      <w:r w:rsidRPr="00EB2D6A">
        <w:rPr>
          <w:rStyle w:val="StyleUnderline"/>
          <w:rFonts w:asciiTheme="minorHAnsi" w:hAnsiTheme="minorHAnsi" w:cstheme="minorHAnsi"/>
        </w:rPr>
        <w:t xml:space="preserve"> ‘</w:t>
      </w:r>
      <w:r w:rsidRPr="00EB2D6A">
        <w:rPr>
          <w:rStyle w:val="Emphasis"/>
          <w:rFonts w:asciiTheme="minorHAnsi" w:hAnsiTheme="minorHAnsi" w:cstheme="minorHAnsi"/>
          <w:highlight w:val="cyan"/>
        </w:rPr>
        <w:t>mitigation</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 xml:space="preserve">take place on </w:t>
      </w:r>
      <w:r w:rsidRPr="00EB2D6A">
        <w:rPr>
          <w:rStyle w:val="Emphasis"/>
          <w:rFonts w:asciiTheme="minorHAnsi" w:hAnsiTheme="minorHAnsi" w:cstheme="minorHAnsi"/>
          <w:highlight w:val="cyan"/>
        </w:rPr>
        <w:t>false premises</w:t>
      </w:r>
      <w:r w:rsidRPr="00EB2D6A">
        <w:rPr>
          <w:rFonts w:asciiTheme="minorHAnsi" w:hAnsiTheme="minorHAnsi" w:cstheme="minorHAnsi"/>
          <w:sz w:val="16"/>
        </w:rPr>
        <w:t xml:space="preserve">. </w:t>
      </w:r>
      <w:r w:rsidRPr="00EB2D6A">
        <w:rPr>
          <w:rStyle w:val="StyleUnderline"/>
          <w:rFonts w:asciiTheme="minorHAnsi" w:hAnsiTheme="minorHAnsi" w:cstheme="minorHAnsi"/>
        </w:rPr>
        <w:t>What is to be mitigated is the impact</w:t>
      </w:r>
      <w:r w:rsidRPr="00EB2D6A">
        <w:rPr>
          <w:rFonts w:asciiTheme="minorHAnsi" w:hAnsiTheme="minorHAnsi" w:cstheme="minorHAnsi"/>
          <w:sz w:val="16"/>
        </w:rPr>
        <w:t xml:space="preserve"> of climate change </w:t>
      </w:r>
      <w:r w:rsidRPr="00EB2D6A">
        <w:rPr>
          <w:rStyle w:val="StyleUnderline"/>
          <w:rFonts w:asciiTheme="minorHAnsi" w:hAnsiTheme="minorHAnsi" w:cstheme="minorHAnsi"/>
        </w:rPr>
        <w:t>on accumulation</w:t>
      </w:r>
      <w:r w:rsidRPr="00EB2D6A">
        <w:rPr>
          <w:rFonts w:asciiTheme="minorHAnsi" w:hAnsiTheme="minorHAnsi" w:cstheme="minorHAnsi"/>
          <w:sz w:val="16"/>
        </w:rPr>
        <w:t xml:space="preserve">, </w:t>
      </w:r>
      <w:r w:rsidRPr="00EB2D6A">
        <w:rPr>
          <w:rStyle w:val="StyleUnderline"/>
          <w:rFonts w:asciiTheme="minorHAnsi" w:hAnsiTheme="minorHAnsi" w:cstheme="minorHAnsi"/>
          <w:highlight w:val="cyan"/>
        </w:rPr>
        <w:t>rendered through</w:t>
      </w:r>
      <w:r w:rsidRPr="00EB2D6A">
        <w:rPr>
          <w:rStyle w:val="StyleUnderline"/>
          <w:rFonts w:asciiTheme="minorHAnsi" w:hAnsiTheme="minorHAnsi" w:cstheme="minorHAnsi"/>
        </w:rPr>
        <w:t xml:space="preserve"> the ideology of </w:t>
      </w:r>
      <w:r w:rsidRPr="00EB2D6A">
        <w:rPr>
          <w:rStyle w:val="StyleUnderline"/>
          <w:rFonts w:asciiTheme="minorHAnsi" w:hAnsiTheme="minorHAnsi" w:cstheme="minorHAnsi"/>
          <w:highlight w:val="cyan"/>
        </w:rPr>
        <w:t>‘growth’</w:t>
      </w:r>
      <w:r w:rsidRPr="00EB2D6A">
        <w:rPr>
          <w:rStyle w:val="StyleUnderline"/>
          <w:rFonts w:asciiTheme="minorHAnsi" w:hAnsiTheme="minorHAnsi" w:cstheme="minorHAnsi"/>
        </w:rPr>
        <w:t xml:space="preserve"> as something that benefits </w:t>
      </w:r>
      <w:r w:rsidRPr="00EB2D6A">
        <w:rPr>
          <w:rStyle w:val="Emphasis"/>
          <w:rFonts w:asciiTheme="minorHAnsi" w:hAnsiTheme="minorHAnsi" w:cstheme="minorHAnsi"/>
        </w:rPr>
        <w:t>everyone</w:t>
      </w:r>
      <w:r w:rsidRPr="00EB2D6A">
        <w:rPr>
          <w:rFonts w:asciiTheme="minorHAnsi" w:hAnsiTheme="minorHAnsi" w:cs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EB2D6A">
        <w:rPr>
          <w:rStyle w:val="StyleUnderline"/>
          <w:rFonts w:asciiTheme="minorHAnsi" w:hAnsiTheme="minorHAnsi" w:cstheme="minorHAnsi"/>
          <w:highlight w:val="cyan"/>
        </w:rPr>
        <w:t>capitalist</w:t>
      </w:r>
      <w:r w:rsidRPr="00EB2D6A">
        <w:rPr>
          <w:rStyle w:val="StyleUnderline"/>
          <w:rFonts w:asciiTheme="minorHAnsi" w:hAnsiTheme="minorHAnsi" w:cstheme="minorHAnsi"/>
        </w:rPr>
        <w:t xml:space="preserve"> </w:t>
      </w:r>
      <w:proofErr w:type="spellStart"/>
      <w:r w:rsidRPr="00EB2D6A">
        <w:rPr>
          <w:rStyle w:val="StyleUnderline"/>
          <w:rFonts w:asciiTheme="minorHAnsi" w:hAnsiTheme="minorHAnsi" w:cstheme="minorHAnsi"/>
        </w:rPr>
        <w:t>petro</w:t>
      </w:r>
      <w:proofErr w:type="spellEnd"/>
      <w:r w:rsidRPr="00EB2D6A">
        <w:rPr>
          <w:rStyle w:val="StyleUnderline"/>
          <w:rFonts w:asciiTheme="minorHAnsi" w:hAnsiTheme="minorHAnsi" w:cstheme="minorHAnsi"/>
        </w:rPr>
        <w:t>-</w:t>
      </w:r>
      <w:r w:rsidRPr="00EB2D6A">
        <w:rPr>
          <w:rStyle w:val="StyleUnderline"/>
          <w:rFonts w:asciiTheme="minorHAnsi" w:hAnsiTheme="minorHAnsi" w:cstheme="minorHAnsi"/>
          <w:highlight w:val="cyan"/>
        </w:rPr>
        <w:t xml:space="preserve">modernity </w:t>
      </w:r>
      <w:r w:rsidRPr="00EB2D6A">
        <w:rPr>
          <w:rStyle w:val="StyleUnderline"/>
          <w:rFonts w:asciiTheme="minorHAnsi" w:hAnsiTheme="minorHAnsi" w:cstheme="minorHAnsi"/>
        </w:rPr>
        <w:t xml:space="preserve">builds a certain quantum of </w:t>
      </w:r>
      <w:r w:rsidRPr="00EB2D6A">
        <w:rPr>
          <w:rStyle w:val="Emphasis"/>
          <w:rFonts w:asciiTheme="minorHAnsi" w:hAnsiTheme="minorHAnsi" w:cstheme="minorHAnsi"/>
          <w:highlight w:val="cyan"/>
        </w:rPr>
        <w:t>accept</w:t>
      </w:r>
      <w:r w:rsidRPr="00EB2D6A">
        <w:rPr>
          <w:rStyle w:val="Emphasis"/>
          <w:rFonts w:asciiTheme="minorHAnsi" w:hAnsiTheme="minorHAnsi" w:cstheme="minorHAnsi"/>
        </w:rPr>
        <w:t>able</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death</w:t>
      </w:r>
      <w:r w:rsidRPr="00EB2D6A">
        <w:rPr>
          <w:rStyle w:val="StyleUnderline"/>
          <w:rFonts w:asciiTheme="minorHAnsi" w:hAnsiTheme="minorHAnsi" w:cstheme="minorHAnsi"/>
        </w:rPr>
        <w:t xml:space="preserve"> into its predicates: </w:t>
      </w:r>
      <w:r w:rsidRPr="00EB2D6A">
        <w:rPr>
          <w:rStyle w:val="StyleUnderline"/>
          <w:rFonts w:asciiTheme="minorHAnsi" w:hAnsiTheme="minorHAnsi" w:cstheme="minorHAnsi"/>
          <w:highlight w:val="cyan"/>
        </w:rPr>
        <w:t>at</w:t>
      </w:r>
      <w:r w:rsidRPr="00EB2D6A">
        <w:rPr>
          <w:rStyle w:val="StyleUnderline"/>
          <w:rFonts w:asciiTheme="minorHAnsi" w:hAnsiTheme="minorHAnsi" w:cstheme="minorHAnsi"/>
        </w:rPr>
        <w:t xml:space="preserve"> the very least, the </w:t>
      </w:r>
      <w:r w:rsidRPr="00EB2D6A">
        <w:rPr>
          <w:rStyle w:val="StyleUnderline"/>
          <w:rFonts w:asciiTheme="minorHAnsi" w:hAnsiTheme="minorHAnsi" w:cstheme="minorHAnsi"/>
          <w:highlight w:val="cyan"/>
        </w:rPr>
        <w:t>8.7 mil</w:t>
      </w:r>
      <w:r w:rsidRPr="00EB2D6A">
        <w:rPr>
          <w:rStyle w:val="StyleUnderline"/>
          <w:rFonts w:asciiTheme="minorHAnsi" w:hAnsiTheme="minorHAnsi" w:cstheme="minorHAnsi"/>
        </w:rPr>
        <w:t xml:space="preserve">lion killed by fossil fuels </w:t>
      </w:r>
      <w:r w:rsidRPr="00EB2D6A">
        <w:rPr>
          <w:rStyle w:val="StyleUnderline"/>
          <w:rFonts w:asciiTheme="minorHAnsi" w:hAnsiTheme="minorHAnsi" w:cstheme="minorHAnsi"/>
          <w:highlight w:val="cyan"/>
        </w:rPr>
        <w:t>each year</w:t>
      </w:r>
      <w:r w:rsidRPr="00EB2D6A">
        <w:rPr>
          <w:rFonts w:asciiTheme="minorHAnsi" w:hAnsiTheme="minorHAnsi" w:cstheme="minorHAnsi"/>
          <w:sz w:val="16"/>
        </w:rPr>
        <w:t xml:space="preserve"> according to Harvard University are considered a price worth paying for the stupendous advantages of fossil capital. And </w:t>
      </w:r>
      <w:r w:rsidRPr="00EB2D6A">
        <w:rPr>
          <w:rStyle w:val="StyleUnderline"/>
          <w:rFonts w:asciiTheme="minorHAnsi" w:hAnsiTheme="minorHAnsi" w:cstheme="minorHAnsi"/>
        </w:rPr>
        <w:t xml:space="preserve">the sky can only keep going up, as </w:t>
      </w:r>
      <w:r w:rsidRPr="00EB2D6A">
        <w:rPr>
          <w:rStyle w:val="Emphasis"/>
          <w:rFonts w:asciiTheme="minorHAnsi" w:hAnsiTheme="minorHAnsi" w:cstheme="minorHAnsi"/>
        </w:rPr>
        <w:t>deforestation</w:t>
      </w:r>
      <w:r w:rsidRPr="00EB2D6A">
        <w:rPr>
          <w:rStyle w:val="StyleUnderline"/>
          <w:rFonts w:asciiTheme="minorHAnsi" w:hAnsiTheme="minorHAnsi" w:cstheme="minorHAnsi"/>
        </w:rPr>
        <w:t xml:space="preserve">, polar melt, </w:t>
      </w:r>
      <w:r w:rsidRPr="00EB2D6A">
        <w:rPr>
          <w:rStyle w:val="Emphasis"/>
          <w:rFonts w:asciiTheme="minorHAnsi" w:hAnsiTheme="minorHAnsi" w:cstheme="minorHAnsi"/>
        </w:rPr>
        <w:t>ocean acidification</w:t>
      </w:r>
      <w:r w:rsidRPr="00EB2D6A">
        <w:rPr>
          <w:rStyle w:val="StyleUnderline"/>
          <w:rFonts w:asciiTheme="minorHAnsi" w:hAnsiTheme="minorHAnsi" w:cstheme="minorHAnsi"/>
        </w:rPr>
        <w:t xml:space="preserve">, </w:t>
      </w:r>
      <w:r w:rsidRPr="00EB2D6A">
        <w:rPr>
          <w:rStyle w:val="Emphasis"/>
          <w:rFonts w:asciiTheme="minorHAnsi" w:hAnsiTheme="minorHAnsi" w:cstheme="minorHAnsi"/>
        </w:rPr>
        <w:t>soil de-</w:t>
      </w:r>
      <w:proofErr w:type="spellStart"/>
      <w:r w:rsidRPr="00EB2D6A">
        <w:rPr>
          <w:rStyle w:val="Emphasis"/>
          <w:rFonts w:asciiTheme="minorHAnsi" w:hAnsiTheme="minorHAnsi" w:cstheme="minorHAnsi"/>
        </w:rPr>
        <w:t>fertilisation</w:t>
      </w:r>
      <w:proofErr w:type="spellEnd"/>
      <w:r w:rsidRPr="00EB2D6A">
        <w:rPr>
          <w:rStyle w:val="StyleUnderline"/>
          <w:rFonts w:asciiTheme="minorHAnsi" w:hAnsiTheme="minorHAnsi" w:cstheme="minorHAnsi"/>
        </w:rPr>
        <w:t xml:space="preserve"> and more intense </w:t>
      </w:r>
      <w:r w:rsidRPr="00EB2D6A">
        <w:rPr>
          <w:rStyle w:val="Emphasis"/>
          <w:rFonts w:asciiTheme="minorHAnsi" w:hAnsiTheme="minorHAnsi" w:cstheme="minorHAnsi"/>
        </w:rPr>
        <w:t>wildfires</w:t>
      </w:r>
      <w:r w:rsidRPr="00EB2D6A">
        <w:rPr>
          <w:rStyle w:val="StyleUnderline"/>
          <w:rFonts w:asciiTheme="minorHAnsi" w:hAnsiTheme="minorHAnsi" w:cstheme="minorHAnsi"/>
        </w:rPr>
        <w:t xml:space="preserve"> and storms tear the web of life into patches.</w:t>
      </w:r>
      <w:r w:rsidRPr="00EB2D6A">
        <w:rPr>
          <w:rFonts w:asciiTheme="minorHAnsi" w:hAnsiTheme="minorHAnsi" w:cstheme="minorHAnsi"/>
          <w:sz w:val="16"/>
        </w:rPr>
        <w:t xml:space="preserve"> If the necropolitical calculus of the Covid-19 pandemic appears crass, just wait until its premises are applied to climate catastrophe.</w:t>
      </w:r>
    </w:p>
    <w:p w14:paraId="2B8DD01C"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Vote neg for </w:t>
      </w:r>
      <w:r w:rsidRPr="00EB2D6A">
        <w:rPr>
          <w:rFonts w:asciiTheme="minorHAnsi" w:hAnsiTheme="minorHAnsi" w:cstheme="minorHAnsi"/>
          <w:u w:val="single"/>
        </w:rPr>
        <w:t>anti-capitalist</w:t>
      </w:r>
      <w:r w:rsidRPr="00EB2D6A">
        <w:rPr>
          <w:rFonts w:asciiTheme="minorHAnsi" w:hAnsiTheme="minorHAnsi" w:cstheme="minorHAnsi"/>
        </w:rPr>
        <w:t xml:space="preserve"> commons – collectives should refuse commitments to </w:t>
      </w:r>
      <w:r w:rsidRPr="00EB2D6A">
        <w:rPr>
          <w:rFonts w:asciiTheme="minorHAnsi" w:hAnsiTheme="minorHAnsi" w:cstheme="minorHAnsi"/>
          <w:u w:val="single"/>
        </w:rPr>
        <w:t>competitive</w:t>
      </w:r>
      <w:r w:rsidRPr="00EB2D6A">
        <w:rPr>
          <w:rFonts w:asciiTheme="minorHAnsi" w:hAnsiTheme="minorHAnsi" w:cstheme="minorHAnsi"/>
        </w:rPr>
        <w:t xml:space="preserve"> principle and the straitjacket of what’s “realistic”</w:t>
      </w:r>
    </w:p>
    <w:p w14:paraId="7A757F89" w14:textId="77777777" w:rsidR="00EE3315" w:rsidRPr="00EB2D6A" w:rsidRDefault="00EE3315" w:rsidP="00EE3315">
      <w:pPr>
        <w:rPr>
          <w:rFonts w:asciiTheme="minorHAnsi" w:hAnsiTheme="minorHAnsi" w:cstheme="minorHAnsi"/>
        </w:rPr>
      </w:pPr>
      <w:r w:rsidRPr="00EB2D6A">
        <w:rPr>
          <w:rStyle w:val="Style13ptBold"/>
          <w:rFonts w:asciiTheme="minorHAnsi" w:hAnsiTheme="minorHAnsi" w:cstheme="minorHAnsi"/>
        </w:rPr>
        <w:t>Rose 21</w:t>
      </w:r>
      <w:r w:rsidRPr="00EB2D6A">
        <w:rPr>
          <w:rFonts w:asciiTheme="minorHAnsi" w:hAnsiTheme="minorHAnsi" w:cs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EB2D6A">
        <w:rPr>
          <w:rFonts w:asciiTheme="minorHAnsi" w:hAnsiTheme="minorHAnsi" w:cstheme="minorHAnsi"/>
        </w:rPr>
        <w:t>Manag</w:t>
      </w:r>
      <w:proofErr w:type="spellEnd"/>
      <w:r w:rsidRPr="00EB2D6A">
        <w:rPr>
          <w:rFonts w:asciiTheme="minorHAnsi" w:hAnsiTheme="minorHAnsi" w:cstheme="minorHAnsi"/>
        </w:rPr>
        <w:t xml:space="preserve"> 2021.  3-31-21.  DOI:  10.34172/ijhpm.2021.20 //</w:t>
      </w:r>
      <w:proofErr w:type="spellStart"/>
      <w:r w:rsidRPr="00EB2D6A">
        <w:rPr>
          <w:rFonts w:asciiTheme="minorHAnsi" w:hAnsiTheme="minorHAnsi" w:cstheme="minorHAnsi"/>
        </w:rPr>
        <w:t>shree</w:t>
      </w:r>
      <w:proofErr w:type="spellEnd"/>
      <w:r w:rsidRPr="00EB2D6A">
        <w:rPr>
          <w:rFonts w:asciiTheme="minorHAnsi" w:hAnsiTheme="minorHAnsi" w:cstheme="minorHAnsi"/>
        </w:rPr>
        <w:t>]</w:t>
      </w:r>
    </w:p>
    <w:p w14:paraId="08AAA1E9"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Silvia Federici provides a longer historical perspective, noting that ‘</w:t>
      </w:r>
      <w:proofErr w:type="spellStart"/>
      <w:r w:rsidRPr="00EB2D6A">
        <w:rPr>
          <w:rStyle w:val="StyleUnderline"/>
          <w:rFonts w:asciiTheme="minorHAnsi" w:hAnsiTheme="minorHAnsi" w:cstheme="minorHAnsi"/>
        </w:rPr>
        <w:t>commoning</w:t>
      </w:r>
      <w:proofErr w:type="spellEnd"/>
      <w:r w:rsidRPr="00EB2D6A">
        <w:rPr>
          <w:rStyle w:val="StyleUnderline"/>
          <w:rFonts w:asciiTheme="minorHAnsi" w:hAnsiTheme="minorHAnsi" w:cstheme="minorHAnsi"/>
        </w:rPr>
        <w:t xml:space="preserve"> is the principle by which</w:t>
      </w:r>
      <w:r w:rsidRPr="00EB2D6A">
        <w:rPr>
          <w:rFonts w:asciiTheme="minorHAnsi" w:hAnsiTheme="minorHAnsi" w:cstheme="minorHAnsi"/>
          <w:sz w:val="16"/>
        </w:rPr>
        <w:t xml:space="preserve"> human </w:t>
      </w:r>
      <w:r w:rsidRPr="00EB2D6A">
        <w:rPr>
          <w:rStyle w:val="StyleUnderline"/>
          <w:rFonts w:asciiTheme="minorHAnsi" w:hAnsiTheme="minorHAnsi" w:cstheme="minorHAnsi"/>
        </w:rPr>
        <w:t>beings</w:t>
      </w:r>
      <w:r w:rsidRPr="00EB2D6A">
        <w:rPr>
          <w:rFonts w:asciiTheme="minorHAnsi" w:hAnsiTheme="minorHAnsi" w:cstheme="minorHAnsi"/>
          <w:sz w:val="16"/>
        </w:rPr>
        <w:t xml:space="preserve"> have </w:t>
      </w:r>
      <w:proofErr w:type="spellStart"/>
      <w:r w:rsidRPr="00EB2D6A">
        <w:rPr>
          <w:rStyle w:val="StyleUnderline"/>
          <w:rFonts w:asciiTheme="minorHAnsi" w:hAnsiTheme="minorHAnsi" w:cstheme="minorHAnsi"/>
        </w:rPr>
        <w:t>organised</w:t>
      </w:r>
      <w:proofErr w:type="spellEnd"/>
      <w:r w:rsidRPr="00EB2D6A">
        <w:rPr>
          <w:rFonts w:asciiTheme="minorHAnsi" w:hAnsiTheme="minorHAnsi" w:cstheme="minorHAnsi"/>
          <w:sz w:val="16"/>
        </w:rPr>
        <w:t xml:space="preserve"> their </w:t>
      </w:r>
      <w:r w:rsidRPr="00EB2D6A">
        <w:rPr>
          <w:rStyle w:val="StyleUnderline"/>
          <w:rFonts w:asciiTheme="minorHAnsi" w:hAnsiTheme="minorHAnsi" w:cstheme="minorHAnsi"/>
        </w:rPr>
        <w:t xml:space="preserve">existence for </w:t>
      </w:r>
      <w:r w:rsidRPr="00EB2D6A">
        <w:rPr>
          <w:rStyle w:val="Emphasis"/>
          <w:rFonts w:asciiTheme="minorHAnsi" w:hAnsiTheme="minorHAnsi" w:cstheme="minorHAnsi"/>
        </w:rPr>
        <w:t>thousands</w:t>
      </w:r>
      <w:r w:rsidRPr="00EB2D6A">
        <w:rPr>
          <w:rStyle w:val="StyleUnderline"/>
          <w:rFonts w:asciiTheme="minorHAnsi" w:hAnsiTheme="minorHAnsi" w:cstheme="minorHAnsi"/>
        </w:rPr>
        <w:t xml:space="preserve"> of years</w:t>
      </w:r>
      <w:r w:rsidRPr="00EB2D6A">
        <w:rPr>
          <w:rFonts w:asciiTheme="minorHAnsi" w:hAnsiTheme="minorHAnsi" w:cstheme="minorHAnsi"/>
          <w:sz w:val="16"/>
        </w:rPr>
        <w:t xml:space="preserve">;’ and that </w:t>
      </w:r>
      <w:r w:rsidRPr="00EB2D6A">
        <w:rPr>
          <w:rStyle w:val="StyleUnderline"/>
          <w:rFonts w:asciiTheme="minorHAnsi" w:hAnsiTheme="minorHAnsi" w:cstheme="minorHAnsi"/>
        </w:rPr>
        <w:t xml:space="preserve">to ‘speak of </w:t>
      </w:r>
      <w:r w:rsidRPr="00EB2D6A">
        <w:rPr>
          <w:rStyle w:val="StyleUnderline"/>
          <w:rFonts w:asciiTheme="minorHAnsi" w:hAnsiTheme="minorHAnsi" w:cstheme="minorHAnsi"/>
          <w:highlight w:val="cyan"/>
        </w:rPr>
        <w:t>the</w:t>
      </w:r>
      <w:r w:rsidRPr="00EB2D6A">
        <w:rPr>
          <w:rFonts w:asciiTheme="minorHAnsi" w:hAnsiTheme="minorHAnsi" w:cstheme="minorHAnsi"/>
          <w:sz w:val="16"/>
        </w:rPr>
        <w:t xml:space="preserve"> principle of the </w:t>
      </w:r>
      <w:r w:rsidRPr="00EB2D6A">
        <w:rPr>
          <w:rStyle w:val="StyleUnderline"/>
          <w:rFonts w:asciiTheme="minorHAnsi" w:hAnsiTheme="minorHAnsi" w:cstheme="minorHAnsi"/>
          <w:highlight w:val="cyan"/>
        </w:rPr>
        <w:t>common</w:t>
      </w:r>
      <w:r w:rsidRPr="00EB2D6A">
        <w:rPr>
          <w:rStyle w:val="StyleUnderline"/>
          <w:rFonts w:asciiTheme="minorHAnsi" w:hAnsiTheme="minorHAnsi" w:cstheme="minorHAnsi"/>
        </w:rPr>
        <w:t xml:space="preserve">’ is to </w:t>
      </w:r>
      <w:r w:rsidRPr="00EB2D6A">
        <w:rPr>
          <w:rStyle w:val="StyleUnderline"/>
          <w:rFonts w:asciiTheme="minorHAnsi" w:hAnsiTheme="minorHAnsi" w:cstheme="minorHAnsi"/>
          <w:highlight w:val="cyan"/>
        </w:rPr>
        <w:t>speak</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 xml:space="preserve">not only of </w:t>
      </w:r>
      <w:r w:rsidRPr="00EB2D6A">
        <w:rPr>
          <w:rStyle w:val="Emphasis"/>
          <w:rFonts w:asciiTheme="minorHAnsi" w:hAnsiTheme="minorHAnsi" w:cstheme="minorHAnsi"/>
          <w:highlight w:val="cyan"/>
        </w:rPr>
        <w:t>small</w:t>
      </w:r>
      <w:r w:rsidRPr="00EB2D6A">
        <w:rPr>
          <w:rStyle w:val="StyleUnderline"/>
          <w:rFonts w:asciiTheme="minorHAnsi" w:hAnsiTheme="minorHAnsi" w:cstheme="minorHAnsi"/>
        </w:rPr>
        <w:t xml:space="preserve">-scale </w:t>
      </w:r>
      <w:r w:rsidRPr="00EB2D6A">
        <w:rPr>
          <w:rStyle w:val="StyleUnderline"/>
          <w:rFonts w:asciiTheme="minorHAnsi" w:hAnsiTheme="minorHAnsi" w:cstheme="minorHAnsi"/>
          <w:highlight w:val="cyan"/>
        </w:rPr>
        <w:t>experiments</w:t>
      </w:r>
      <w:r w:rsidRPr="00EB2D6A">
        <w:rPr>
          <w:rFonts w:asciiTheme="minorHAnsi" w:hAnsiTheme="minorHAnsi" w:cstheme="minorHAnsi"/>
          <w:sz w:val="16"/>
        </w:rPr>
        <w:t xml:space="preserve"> [</w:t>
      </w:r>
      <w:r w:rsidRPr="00EB2D6A">
        <w:rPr>
          <w:rStyle w:val="StyleUnderline"/>
          <w:rFonts w:asciiTheme="minorHAnsi" w:hAnsiTheme="minorHAnsi" w:cstheme="minorHAnsi"/>
          <w:highlight w:val="cyan"/>
        </w:rPr>
        <w:t>but</w:t>
      </w:r>
      <w:r w:rsidRPr="00EB2D6A">
        <w:rPr>
          <w:rFonts w:asciiTheme="minorHAnsi" w:hAnsiTheme="minorHAnsi" w:cstheme="minorHAnsi"/>
          <w:sz w:val="16"/>
        </w:rPr>
        <w:t xml:space="preserve">] of </w:t>
      </w:r>
      <w:r w:rsidRPr="00EB2D6A">
        <w:rPr>
          <w:rStyle w:val="StyleUnderline"/>
          <w:rFonts w:asciiTheme="minorHAnsi" w:hAnsiTheme="minorHAnsi" w:cstheme="minorHAnsi"/>
          <w:highlight w:val="cyan"/>
        </w:rPr>
        <w:t>large</w:t>
      </w:r>
      <w:r w:rsidRPr="00EB2D6A">
        <w:rPr>
          <w:rStyle w:val="StyleUnderline"/>
          <w:rFonts w:asciiTheme="minorHAnsi" w:hAnsiTheme="minorHAnsi" w:cstheme="minorHAnsi"/>
        </w:rPr>
        <w:t>-scale</w:t>
      </w:r>
      <w:r w:rsidRPr="00EB2D6A">
        <w:rPr>
          <w:rFonts w:asciiTheme="minorHAnsi" w:hAnsiTheme="minorHAnsi" w:cstheme="minorHAnsi"/>
          <w:sz w:val="16"/>
        </w:rPr>
        <w:t xml:space="preserve"> social </w:t>
      </w:r>
      <w:r w:rsidRPr="00EB2D6A">
        <w:rPr>
          <w:rStyle w:val="StyleUnderline"/>
          <w:rFonts w:asciiTheme="minorHAnsi" w:hAnsiTheme="minorHAnsi" w:cstheme="minorHAnsi"/>
          <w:highlight w:val="cyan"/>
        </w:rPr>
        <w:t xml:space="preserve">formations </w:t>
      </w:r>
      <w:r w:rsidRPr="00EB2D6A">
        <w:rPr>
          <w:rStyle w:val="StyleUnderline"/>
          <w:rFonts w:asciiTheme="minorHAnsi" w:hAnsiTheme="minorHAnsi" w:cstheme="minorHAnsi"/>
        </w:rPr>
        <w:t>that</w:t>
      </w:r>
      <w:r w:rsidRPr="00EB2D6A">
        <w:rPr>
          <w:rFonts w:asciiTheme="minorHAnsi" w:hAnsiTheme="minorHAnsi" w:cstheme="minorHAnsi"/>
          <w:sz w:val="16"/>
        </w:rPr>
        <w:t xml:space="preserve"> in the past </w:t>
      </w:r>
      <w:r w:rsidRPr="00EB2D6A">
        <w:rPr>
          <w:rStyle w:val="StyleUnderline"/>
          <w:rFonts w:asciiTheme="minorHAnsi" w:hAnsiTheme="minorHAnsi" w:cstheme="minorHAnsi"/>
        </w:rPr>
        <w:t xml:space="preserve">were </w:t>
      </w:r>
      <w:r w:rsidRPr="00EB2D6A">
        <w:rPr>
          <w:rStyle w:val="Emphasis"/>
          <w:rFonts w:asciiTheme="minorHAnsi" w:hAnsiTheme="minorHAnsi" w:cstheme="minorHAnsi"/>
        </w:rPr>
        <w:t>continent</w:t>
      </w:r>
      <w:r w:rsidRPr="00EB2D6A">
        <w:rPr>
          <w:rStyle w:val="StyleUnderline"/>
          <w:rFonts w:asciiTheme="minorHAnsi" w:hAnsiTheme="minorHAnsi" w:cstheme="minorHAnsi"/>
        </w:rPr>
        <w:t>-wide</w:t>
      </w:r>
      <w:r w:rsidRPr="00EB2D6A">
        <w:rPr>
          <w:rFonts w:asciiTheme="minorHAnsi" w:hAnsiTheme="minorHAnsi" w:cstheme="minorHAnsi"/>
          <w:sz w:val="16"/>
        </w:rPr>
        <w:t xml:space="preserve">.’87 Hence </w:t>
      </w:r>
      <w:r w:rsidRPr="00EB2D6A">
        <w:rPr>
          <w:rStyle w:val="StyleUnderline"/>
          <w:rFonts w:asciiTheme="minorHAnsi" w:hAnsiTheme="minorHAnsi" w:cstheme="minorHAnsi"/>
        </w:rPr>
        <w:t>a commons-based society is neither</w:t>
      </w:r>
      <w:r w:rsidRPr="00EB2D6A">
        <w:rPr>
          <w:rFonts w:asciiTheme="minorHAnsi" w:hAnsiTheme="minorHAnsi" w:cstheme="minorHAnsi"/>
          <w:sz w:val="16"/>
        </w:rPr>
        <w:t xml:space="preserve"> a </w:t>
      </w:r>
      <w:r w:rsidRPr="00EB2D6A">
        <w:rPr>
          <w:rStyle w:val="Emphasis"/>
          <w:rFonts w:asciiTheme="minorHAnsi" w:hAnsiTheme="minorHAnsi" w:cstheme="minorHAnsi"/>
        </w:rPr>
        <w:t>utopia</w:t>
      </w:r>
      <w:r w:rsidRPr="00EB2D6A">
        <w:rPr>
          <w:rFonts w:asciiTheme="minorHAnsi" w:hAnsiTheme="minorHAnsi" w:cstheme="minorHAnsi"/>
          <w:sz w:val="16"/>
        </w:rPr>
        <w:t xml:space="preserve"> </w:t>
      </w:r>
      <w:r w:rsidRPr="00EB2D6A">
        <w:rPr>
          <w:rStyle w:val="StyleUnderline"/>
          <w:rFonts w:asciiTheme="minorHAnsi" w:hAnsiTheme="minorHAnsi" w:cstheme="minorHAnsi"/>
        </w:rPr>
        <w:t xml:space="preserve">or reducible to </w:t>
      </w:r>
      <w:r w:rsidRPr="00EB2D6A">
        <w:rPr>
          <w:rStyle w:val="Emphasis"/>
          <w:rFonts w:asciiTheme="minorHAnsi" w:hAnsiTheme="minorHAnsi" w:cstheme="minorHAnsi"/>
        </w:rPr>
        <w:t>fringe</w:t>
      </w:r>
      <w:r w:rsidRPr="00EB2D6A">
        <w:rPr>
          <w:rStyle w:val="StyleUnderline"/>
          <w:rFonts w:asciiTheme="minorHAnsi" w:hAnsiTheme="minorHAnsi" w:cstheme="minorHAnsi"/>
        </w:rPr>
        <w:t xml:space="preserve"> projects</w:t>
      </w:r>
      <w:r w:rsidRPr="00EB2D6A">
        <w:rPr>
          <w:rFonts w:asciiTheme="minorHAnsi" w:hAnsiTheme="minorHAnsi" w:cstheme="minorHAnsi"/>
          <w:sz w:val="16"/>
        </w:rPr>
        <w:t xml:space="preserve">, and the </w:t>
      </w:r>
      <w:r w:rsidRPr="00EB2D6A">
        <w:rPr>
          <w:rStyle w:val="StyleUnderline"/>
          <w:rFonts w:asciiTheme="minorHAnsi" w:hAnsiTheme="minorHAnsi" w:cstheme="minorHAnsi"/>
        </w:rPr>
        <w:t>commons have persisted despite</w:t>
      </w:r>
      <w:r w:rsidRPr="00EB2D6A">
        <w:rPr>
          <w:rFonts w:asciiTheme="minorHAnsi" w:hAnsiTheme="minorHAnsi" w:cstheme="minorHAnsi"/>
          <w:sz w:val="16"/>
        </w:rPr>
        <w:t xml:space="preserve"> the many and continuing </w:t>
      </w:r>
      <w:r w:rsidRPr="00EB2D6A">
        <w:rPr>
          <w:rStyle w:val="StyleUnderline"/>
          <w:rFonts w:asciiTheme="minorHAnsi" w:hAnsiTheme="minorHAnsi" w:cstheme="minorHAnsi"/>
        </w:rPr>
        <w:t>enclosures</w:t>
      </w:r>
      <w:r w:rsidRPr="00EB2D6A">
        <w:rPr>
          <w:rFonts w:asciiTheme="minorHAnsi" w:hAnsiTheme="minorHAnsi" w:cstheme="minorHAnsi"/>
          <w:sz w:val="16"/>
        </w:rPr>
        <w:t xml:space="preserve">, ‘feeding the radical imagination as well as the bodies of many commoners.’87 Federici acknowledges that commons and practices of </w:t>
      </w:r>
      <w:proofErr w:type="spellStart"/>
      <w:r w:rsidRPr="00EB2D6A">
        <w:rPr>
          <w:rFonts w:asciiTheme="minorHAnsi" w:hAnsiTheme="minorHAnsi" w:cstheme="minorHAnsi"/>
          <w:sz w:val="16"/>
        </w:rPr>
        <w:t>commoning</w:t>
      </w:r>
      <w:proofErr w:type="spellEnd"/>
      <w:r w:rsidRPr="00EB2D6A">
        <w:rPr>
          <w:rFonts w:asciiTheme="minorHAnsi" w:hAnsiTheme="minorHAnsi" w:cstheme="minorHAnsi"/>
          <w:sz w:val="16"/>
        </w:rPr>
        <w:t xml:space="preserve"> are diverse, that </w:t>
      </w:r>
      <w:r w:rsidRPr="00EB2D6A">
        <w:rPr>
          <w:rStyle w:val="StyleUnderline"/>
          <w:rFonts w:asciiTheme="minorHAnsi" w:hAnsiTheme="minorHAnsi" w:cstheme="minorHAnsi"/>
          <w:highlight w:val="cyan"/>
        </w:rPr>
        <w:t>many</w:t>
      </w:r>
      <w:r w:rsidRPr="00EB2D6A">
        <w:rPr>
          <w:rStyle w:val="StyleUnderline"/>
          <w:rFonts w:asciiTheme="minorHAnsi" w:hAnsiTheme="minorHAnsi" w:cstheme="minorHAnsi"/>
        </w:rPr>
        <w:t xml:space="preserve"> are </w:t>
      </w:r>
      <w:r w:rsidRPr="00EB2D6A">
        <w:rPr>
          <w:rStyle w:val="StyleUnderline"/>
          <w:rFonts w:asciiTheme="minorHAnsi" w:hAnsiTheme="minorHAnsi" w:cstheme="minorHAnsi"/>
          <w:highlight w:val="cyan"/>
        </w:rPr>
        <w:t xml:space="preserve">susceptible to </w:t>
      </w:r>
      <w:r w:rsidRPr="00EB2D6A">
        <w:rPr>
          <w:rStyle w:val="Emphasis"/>
          <w:rFonts w:asciiTheme="minorHAnsi" w:hAnsiTheme="minorHAnsi" w:cstheme="minorHAnsi"/>
          <w:highlight w:val="cyan"/>
        </w:rPr>
        <w:t>cooptation</w:t>
      </w:r>
      <w:r w:rsidRPr="00EB2D6A">
        <w:rPr>
          <w:rFonts w:asciiTheme="minorHAnsi" w:hAnsiTheme="minorHAnsi" w:cstheme="minorHAnsi"/>
          <w:sz w:val="16"/>
        </w:rPr>
        <w:t xml:space="preserve"> and many are consistent </w:t>
      </w:r>
      <w:r w:rsidRPr="00EB2D6A">
        <w:rPr>
          <w:rStyle w:val="StyleUnderline"/>
          <w:rFonts w:asciiTheme="minorHAnsi" w:hAnsiTheme="minorHAnsi" w:cstheme="minorHAnsi"/>
        </w:rPr>
        <w:t>with</w:t>
      </w:r>
      <w:r w:rsidRPr="00EB2D6A">
        <w:rPr>
          <w:rFonts w:asciiTheme="minorHAnsi" w:hAnsiTheme="minorHAnsi" w:cstheme="minorHAnsi"/>
          <w:sz w:val="16"/>
        </w:rPr>
        <w:t xml:space="preserve"> the persistence of </w:t>
      </w:r>
      <w:r w:rsidRPr="00EB2D6A">
        <w:rPr>
          <w:rStyle w:val="StyleUnderline"/>
          <w:rFonts w:asciiTheme="minorHAnsi" w:hAnsiTheme="minorHAnsi" w:cstheme="minorHAnsi"/>
        </w:rPr>
        <w:t>capitalism</w:t>
      </w:r>
      <w:r w:rsidRPr="00EB2D6A">
        <w:rPr>
          <w:rFonts w:asciiTheme="minorHAnsi" w:hAnsiTheme="minorHAnsi" w:cstheme="minorHAnsi"/>
          <w:sz w:val="16"/>
        </w:rPr>
        <w:t xml:space="preserve">; indeed some, such as charities providing social services (including foodbanks) during the years of austerity budgets in the United Kingdom (2010-2015), reinforce and </w:t>
      </w:r>
      <w:proofErr w:type="spellStart"/>
      <w:r w:rsidRPr="00EB2D6A">
        <w:rPr>
          <w:rFonts w:asciiTheme="minorHAnsi" w:hAnsiTheme="minorHAnsi" w:cstheme="minorHAnsi"/>
          <w:sz w:val="16"/>
        </w:rPr>
        <w:t>stabilise</w:t>
      </w:r>
      <w:proofErr w:type="spellEnd"/>
      <w:r w:rsidRPr="00EB2D6A">
        <w:rPr>
          <w:rFonts w:asciiTheme="minorHAnsi" w:hAnsiTheme="minorHAnsi" w:cstheme="minorHAnsi"/>
          <w:sz w:val="16"/>
        </w:rPr>
        <w:t xml:space="preserve"> capitalism.87 </w:t>
      </w:r>
      <w:r w:rsidRPr="00EB2D6A">
        <w:rPr>
          <w:rStyle w:val="StyleUnderline"/>
          <w:rFonts w:asciiTheme="minorHAnsi" w:hAnsiTheme="minorHAnsi" w:cstheme="minorHAnsi"/>
          <w:highlight w:val="cyan"/>
        </w:rPr>
        <w:t>What matters</w:t>
      </w:r>
      <w:r w:rsidRPr="00EB2D6A">
        <w:rPr>
          <w:rFonts w:asciiTheme="minorHAnsi" w:hAnsiTheme="minorHAnsi" w:cstheme="minorHAnsi"/>
          <w:sz w:val="16"/>
        </w:rPr>
        <w:t xml:space="preserve"> to Federici </w:t>
      </w:r>
      <w:r w:rsidRPr="00EB2D6A">
        <w:rPr>
          <w:rStyle w:val="StyleUnderline"/>
          <w:rFonts w:asciiTheme="minorHAnsi" w:hAnsiTheme="minorHAnsi" w:cstheme="minorHAnsi"/>
          <w:highlight w:val="cyan"/>
        </w:rPr>
        <w:t>is</w:t>
      </w:r>
      <w:r w:rsidRPr="00EB2D6A">
        <w:rPr>
          <w:rStyle w:val="StyleUnderline"/>
          <w:rFonts w:asciiTheme="minorHAnsi" w:hAnsiTheme="minorHAnsi" w:cstheme="minorHAnsi"/>
        </w:rPr>
        <w:t xml:space="preserve"> the</w:t>
      </w:r>
      <w:r w:rsidRPr="00EB2D6A">
        <w:rPr>
          <w:rFonts w:asciiTheme="minorHAnsi" w:hAnsiTheme="minorHAnsi" w:cstheme="minorHAnsi"/>
          <w:sz w:val="16"/>
        </w:rPr>
        <w:t xml:space="preserve"> character and </w:t>
      </w:r>
      <w:r w:rsidRPr="00EB2D6A">
        <w:rPr>
          <w:rStyle w:val="Emphasis"/>
          <w:rFonts w:asciiTheme="minorHAnsi" w:hAnsiTheme="minorHAnsi" w:cstheme="minorHAnsi"/>
          <w:highlight w:val="cyan"/>
        </w:rPr>
        <w:t>intention</w:t>
      </w:r>
      <w:r w:rsidRPr="00EB2D6A">
        <w:rPr>
          <w:rStyle w:val="Emphasis"/>
          <w:rFonts w:asciiTheme="minorHAnsi" w:hAnsiTheme="minorHAnsi" w:cstheme="minorHAnsi"/>
        </w:rPr>
        <w:t xml:space="preserve">ality of the commons </w:t>
      </w:r>
      <w:r w:rsidRPr="00EB2D6A">
        <w:rPr>
          <w:rStyle w:val="Emphasis"/>
          <w:rFonts w:asciiTheme="minorHAnsi" w:hAnsiTheme="minorHAnsi" w:cstheme="minorHAnsi"/>
          <w:highlight w:val="cyan"/>
        </w:rPr>
        <w:t>as anti-capitalist</w:t>
      </w:r>
      <w:r w:rsidRPr="00EB2D6A">
        <w:rPr>
          <w:rFonts w:asciiTheme="minorHAnsi" w:hAnsiTheme="minorHAnsi" w:cstheme="minorHAnsi"/>
          <w:sz w:val="16"/>
        </w:rPr>
        <w:t>, as ‘a means to the creation of an egalitarian and cooperative society…</w:t>
      </w:r>
      <w:r w:rsidRPr="00EB2D6A">
        <w:rPr>
          <w:rStyle w:val="Emphasis"/>
          <w:rFonts w:asciiTheme="minorHAnsi" w:hAnsiTheme="minorHAnsi" w:cstheme="minorHAnsi"/>
          <w:highlight w:val="cyan"/>
        </w:rPr>
        <w:t>no longer built on</w:t>
      </w:r>
      <w:r w:rsidRPr="00EB2D6A">
        <w:rPr>
          <w:rStyle w:val="Emphasis"/>
          <w:rFonts w:asciiTheme="minorHAnsi" w:hAnsiTheme="minorHAnsi" w:cstheme="minorHAnsi"/>
        </w:rPr>
        <w:t xml:space="preserve"> a </w:t>
      </w:r>
      <w:r w:rsidRPr="00EB2D6A">
        <w:rPr>
          <w:rStyle w:val="Emphasis"/>
          <w:rFonts w:asciiTheme="minorHAnsi" w:hAnsiTheme="minorHAnsi" w:cstheme="minorHAnsi"/>
          <w:highlight w:val="cyan"/>
        </w:rPr>
        <w:t>competitive principle</w:t>
      </w:r>
      <w:r w:rsidRPr="00EB2D6A">
        <w:rPr>
          <w:rFonts w:asciiTheme="minorHAnsi" w:hAnsiTheme="minorHAnsi" w:cstheme="minorHAnsi"/>
          <w:sz w:val="16"/>
        </w:rPr>
        <w:t xml:space="preserve">, </w:t>
      </w:r>
      <w:r w:rsidRPr="00EB2D6A">
        <w:rPr>
          <w:rStyle w:val="Emphasis"/>
          <w:rFonts w:asciiTheme="minorHAnsi" w:hAnsiTheme="minorHAnsi" w:cstheme="minorHAnsi"/>
          <w:highlight w:val="cyan"/>
        </w:rPr>
        <w:t>but on</w:t>
      </w:r>
      <w:r w:rsidRPr="00EB2D6A">
        <w:rPr>
          <w:rStyle w:val="Emphasis"/>
          <w:rFonts w:asciiTheme="minorHAnsi" w:hAnsiTheme="minorHAnsi" w:cstheme="minorHAnsi"/>
        </w:rPr>
        <w:t xml:space="preserve"> the principle of </w:t>
      </w:r>
      <w:r w:rsidRPr="00EB2D6A">
        <w:rPr>
          <w:rStyle w:val="Emphasis"/>
          <w:rFonts w:asciiTheme="minorHAnsi" w:hAnsiTheme="minorHAnsi" w:cstheme="minorHAnsi"/>
          <w:highlight w:val="cyan"/>
        </w:rPr>
        <w:t>collective solidarity</w:t>
      </w:r>
      <w:r w:rsidRPr="00EB2D6A">
        <w:rPr>
          <w:rFonts w:asciiTheme="minorHAnsi" w:hAnsiTheme="minorHAnsi" w:cstheme="minorHAnsi"/>
          <w:sz w:val="16"/>
        </w:rPr>
        <w:t xml:space="preserve"> [</w:t>
      </w:r>
      <w:r w:rsidRPr="00EB2D6A">
        <w:rPr>
          <w:rStyle w:val="Emphasis"/>
          <w:rFonts w:asciiTheme="minorHAnsi" w:hAnsiTheme="minorHAnsi" w:cstheme="minorHAnsi"/>
        </w:rPr>
        <w:t>and commitments</w:t>
      </w:r>
      <w:r w:rsidRPr="00EB2D6A">
        <w:rPr>
          <w:rFonts w:asciiTheme="minorHAnsi" w:hAnsiTheme="minorHAnsi" w:cstheme="minorHAnsi"/>
          <w:sz w:val="16"/>
        </w:rPr>
        <w:t>] to the creation of collective subjects [and] fostering common interests in every aspect of our lives.’87</w:t>
      </w:r>
    </w:p>
    <w:p w14:paraId="151213EE"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Federici’s analysis resonates with the political thought and proposals developed by </w:t>
      </w:r>
      <w:proofErr w:type="spellStart"/>
      <w:r w:rsidRPr="00EB2D6A">
        <w:rPr>
          <w:rFonts w:asciiTheme="minorHAnsi" w:hAnsiTheme="minorHAnsi" w:cstheme="minorHAnsi"/>
          <w:sz w:val="16"/>
        </w:rPr>
        <w:t>Dardot</w:t>
      </w:r>
      <w:proofErr w:type="spellEnd"/>
      <w:r w:rsidRPr="00EB2D6A">
        <w:rPr>
          <w:rFonts w:asciiTheme="minorHAnsi" w:hAnsiTheme="minorHAnsi" w:cstheme="minorHAnsi"/>
          <w:sz w:val="16"/>
        </w:rPr>
        <w:t xml:space="preserve"> and Laval in their 2018 work, ‘On Common: Revolution in the 21st century.’11 For </w:t>
      </w:r>
      <w:proofErr w:type="spellStart"/>
      <w:r w:rsidRPr="00EB2D6A">
        <w:rPr>
          <w:rFonts w:asciiTheme="minorHAnsi" w:hAnsiTheme="minorHAnsi" w:cstheme="minorHAnsi"/>
          <w:sz w:val="16"/>
        </w:rPr>
        <w:t>Dardot</w:t>
      </w:r>
      <w:proofErr w:type="spellEnd"/>
      <w:r w:rsidRPr="00EB2D6A">
        <w:rPr>
          <w:rFonts w:asciiTheme="minorHAnsi" w:hAnsiTheme="minorHAnsi" w:cstheme="minorHAnsi"/>
          <w:sz w:val="16"/>
        </w:rPr>
        <w:t xml:space="preserve"> and Laval, </w:t>
      </w:r>
      <w:r w:rsidRPr="00EB2D6A">
        <w:rPr>
          <w:rStyle w:val="StyleUnderline"/>
          <w:rFonts w:asciiTheme="minorHAnsi" w:hAnsiTheme="minorHAnsi" w:cstheme="minorHAnsi"/>
          <w:highlight w:val="cyan"/>
        </w:rPr>
        <w:t>the common</w:t>
      </w:r>
      <w:r w:rsidRPr="00EB2D6A">
        <w:rPr>
          <w:rStyle w:val="StyleUnderline"/>
          <w:rFonts w:asciiTheme="minorHAnsi" w:hAnsiTheme="minorHAnsi" w:cstheme="minorHAnsi"/>
        </w:rPr>
        <w:t xml:space="preserve"> is</w:t>
      </w:r>
      <w:r w:rsidRPr="00EB2D6A">
        <w:rPr>
          <w:rFonts w:asciiTheme="minorHAnsi" w:hAnsiTheme="minorHAnsi" w:cstheme="minorHAnsi"/>
          <w:sz w:val="16"/>
        </w:rPr>
        <w:t xml:space="preserve"> likewise understood as a principle of political struggle, a demand for ‘real </w:t>
      </w:r>
      <w:r w:rsidRPr="00EB2D6A">
        <w:rPr>
          <w:rStyle w:val="StyleUnderline"/>
          <w:rFonts w:asciiTheme="minorHAnsi" w:hAnsiTheme="minorHAnsi" w:cstheme="minorHAnsi"/>
        </w:rPr>
        <w:t>democracy’</w:t>
      </w:r>
      <w:r w:rsidRPr="00EB2D6A">
        <w:rPr>
          <w:rFonts w:asciiTheme="minorHAnsi" w:hAnsiTheme="minorHAnsi" w:cstheme="minorHAnsi"/>
          <w:sz w:val="16"/>
        </w:rPr>
        <w:t xml:space="preserve"> and a major driving force behind the emerging articulation of a political vision and </w:t>
      </w:r>
      <w:proofErr w:type="spellStart"/>
      <w:r w:rsidRPr="00EB2D6A">
        <w:rPr>
          <w:rFonts w:asciiTheme="minorHAnsi" w:hAnsiTheme="minorHAnsi" w:cstheme="minorHAnsi"/>
          <w:sz w:val="16"/>
        </w:rPr>
        <w:t>programme</w:t>
      </w:r>
      <w:proofErr w:type="spellEnd"/>
      <w:r w:rsidRPr="00EB2D6A">
        <w:rPr>
          <w:rFonts w:asciiTheme="minorHAnsi" w:hAnsiTheme="minorHAnsi" w:cstheme="minorHAnsi"/>
          <w:sz w:val="16"/>
        </w:rPr>
        <w:t xml:space="preserve"> </w:t>
      </w:r>
      <w:r w:rsidRPr="00EB2D6A">
        <w:rPr>
          <w:rStyle w:val="StyleUnderline"/>
          <w:rFonts w:asciiTheme="minorHAnsi" w:hAnsiTheme="minorHAnsi" w:cstheme="minorHAnsi"/>
        </w:rPr>
        <w:t xml:space="preserve">that </w:t>
      </w:r>
      <w:r w:rsidRPr="00EB2D6A">
        <w:rPr>
          <w:rStyle w:val="StyleUnderline"/>
          <w:rFonts w:asciiTheme="minorHAnsi" w:hAnsiTheme="minorHAnsi" w:cstheme="minorHAnsi"/>
          <w:highlight w:val="cyan"/>
        </w:rPr>
        <w:t>transcends</w:t>
      </w:r>
      <w:r w:rsidRPr="00EB2D6A">
        <w:rPr>
          <w:rFonts w:asciiTheme="minorHAnsi" w:hAnsiTheme="minorHAnsi" w:cstheme="minorHAnsi"/>
          <w:sz w:val="16"/>
        </w:rPr>
        <w:t xml:space="preserve"> and overcomes </w:t>
      </w:r>
      <w:r w:rsidRPr="00EB2D6A">
        <w:rPr>
          <w:rStyle w:val="StyleUnderline"/>
          <w:rFonts w:asciiTheme="minorHAnsi" w:hAnsiTheme="minorHAnsi" w:cstheme="minorHAnsi"/>
          <w:highlight w:val="cyan"/>
        </w:rPr>
        <w:t>the straitjacket</w:t>
      </w:r>
      <w:r w:rsidRPr="00EB2D6A">
        <w:rPr>
          <w:rStyle w:val="StyleUnderline"/>
          <w:rFonts w:asciiTheme="minorHAnsi" w:hAnsiTheme="minorHAnsi" w:cstheme="minorHAnsi"/>
        </w:rPr>
        <w:t xml:space="preserve"> logic </w:t>
      </w:r>
      <w:r w:rsidRPr="00EB2D6A">
        <w:rPr>
          <w:rStyle w:val="StyleUnderline"/>
          <w:rFonts w:asciiTheme="minorHAnsi" w:hAnsiTheme="minorHAnsi" w:cstheme="minorHAnsi"/>
          <w:highlight w:val="cyan"/>
        </w:rPr>
        <w:t xml:space="preserve">of </w:t>
      </w:r>
      <w:r w:rsidRPr="00EB2D6A">
        <w:rPr>
          <w:rStyle w:val="Emphasis"/>
          <w:rFonts w:asciiTheme="minorHAnsi" w:hAnsiTheme="minorHAnsi" w:cstheme="minorHAnsi"/>
          <w:highlight w:val="cyan"/>
        </w:rPr>
        <w:t xml:space="preserve">neoliberal </w:t>
      </w:r>
      <w:r w:rsidRPr="00EB2D6A">
        <w:rPr>
          <w:rStyle w:val="Emphasis"/>
          <w:rFonts w:asciiTheme="minorHAnsi" w:hAnsiTheme="minorHAnsi" w:cstheme="minorHAnsi"/>
        </w:rPr>
        <w:t>ideological hegemony</w:t>
      </w:r>
      <w:r w:rsidRPr="00EB2D6A">
        <w:rPr>
          <w:rStyle w:val="StyleUnderline"/>
          <w:rFonts w:asciiTheme="minorHAnsi" w:hAnsiTheme="minorHAnsi" w:cstheme="minorHAnsi"/>
        </w:rPr>
        <w:t xml:space="preserve"> and its </w:t>
      </w:r>
      <w:r w:rsidRPr="00EB2D6A">
        <w:rPr>
          <w:rStyle w:val="Emphasis"/>
          <w:rFonts w:asciiTheme="minorHAnsi" w:hAnsiTheme="minorHAnsi" w:cstheme="minorHAnsi"/>
        </w:rPr>
        <w:t>‘</w:t>
      </w:r>
      <w:r w:rsidRPr="00EB2D6A">
        <w:rPr>
          <w:rStyle w:val="Emphasis"/>
          <w:rFonts w:asciiTheme="minorHAnsi" w:hAnsiTheme="minorHAnsi" w:cstheme="minorHAnsi"/>
          <w:highlight w:val="cyan"/>
        </w:rPr>
        <w:t>policy grammar</w:t>
      </w:r>
      <w:r w:rsidRPr="00EB2D6A">
        <w:rPr>
          <w:rStyle w:val="Emphasis"/>
          <w:rFonts w:asciiTheme="minorHAnsi" w:hAnsiTheme="minorHAnsi" w:cstheme="minorHAnsi"/>
        </w:rPr>
        <w:t>’</w:t>
      </w:r>
      <w:r w:rsidRPr="00EB2D6A">
        <w:rPr>
          <w:rFonts w:asciiTheme="minorHAnsi" w:hAnsiTheme="minorHAnsi" w:cstheme="minorHAnsi"/>
          <w:sz w:val="16"/>
        </w:rPr>
        <w:t xml:space="preserve"> </w:t>
      </w:r>
      <w:r w:rsidRPr="00EB2D6A">
        <w:rPr>
          <w:rStyle w:val="StyleUnderline"/>
          <w:rFonts w:asciiTheme="minorHAnsi" w:hAnsiTheme="minorHAnsi" w:cstheme="minorHAnsi"/>
          <w:highlight w:val="cyan"/>
        </w:rPr>
        <w:t>which</w:t>
      </w:r>
      <w:r w:rsidRPr="00EB2D6A">
        <w:rPr>
          <w:rFonts w:asciiTheme="minorHAnsi" w:hAnsiTheme="minorHAnsi" w:cstheme="minorHAnsi"/>
          <w:sz w:val="16"/>
        </w:rPr>
        <w:t xml:space="preserve"> appears to </w:t>
      </w:r>
      <w:r w:rsidRPr="00EB2D6A">
        <w:rPr>
          <w:rStyle w:val="Emphasis"/>
          <w:rFonts w:asciiTheme="minorHAnsi" w:hAnsiTheme="minorHAnsi" w:cstheme="minorHAnsi"/>
          <w:highlight w:val="cyan"/>
        </w:rPr>
        <w:t>foreclose</w:t>
      </w:r>
      <w:r w:rsidRPr="00EB2D6A">
        <w:rPr>
          <w:rStyle w:val="Emphasis"/>
          <w:rFonts w:asciiTheme="minorHAnsi" w:hAnsiTheme="minorHAnsi" w:cstheme="minorHAnsi"/>
        </w:rPr>
        <w:t xml:space="preserve"> all </w:t>
      </w:r>
      <w:r w:rsidRPr="00EB2D6A">
        <w:rPr>
          <w:rStyle w:val="Emphasis"/>
          <w:rFonts w:asciiTheme="minorHAnsi" w:hAnsiTheme="minorHAnsi" w:cstheme="minorHAnsi"/>
          <w:highlight w:val="cyan"/>
        </w:rPr>
        <w:t>alternatives</w:t>
      </w:r>
      <w:r w:rsidRPr="00EB2D6A">
        <w:rPr>
          <w:rFonts w:asciiTheme="minorHAnsi" w:hAnsiTheme="minorHAnsi" w:cstheme="minorHAnsi"/>
          <w:sz w:val="16"/>
        </w:rPr>
        <w:t xml:space="preserve"> </w:t>
      </w:r>
      <w:r w:rsidRPr="00EB2D6A">
        <w:rPr>
          <w:rStyle w:val="StyleUnderline"/>
          <w:rFonts w:asciiTheme="minorHAnsi" w:hAnsiTheme="minorHAnsi" w:cstheme="minorHAnsi"/>
        </w:rPr>
        <w:t>and lock us</w:t>
      </w:r>
      <w:r w:rsidRPr="00EB2D6A">
        <w:rPr>
          <w:rFonts w:asciiTheme="minorHAnsi" w:hAnsiTheme="minorHAnsi" w:cstheme="minorHAnsi"/>
          <w:sz w:val="16"/>
        </w:rPr>
        <w:t xml:space="preserve"> forever </w:t>
      </w:r>
      <w:r w:rsidRPr="00EB2D6A">
        <w:rPr>
          <w:rStyle w:val="StyleUnderline"/>
          <w:rFonts w:asciiTheme="minorHAnsi" w:hAnsiTheme="minorHAnsi" w:cstheme="minorHAnsi"/>
        </w:rPr>
        <w:t>into</w:t>
      </w:r>
      <w:r w:rsidRPr="00EB2D6A">
        <w:rPr>
          <w:rFonts w:asciiTheme="minorHAnsi" w:hAnsiTheme="minorHAnsi" w:cstheme="minorHAnsi"/>
          <w:sz w:val="16"/>
        </w:rPr>
        <w:t xml:space="preserve"> a </w:t>
      </w:r>
      <w:r w:rsidRPr="00EB2D6A">
        <w:rPr>
          <w:rStyle w:val="Emphasis"/>
          <w:rFonts w:asciiTheme="minorHAnsi" w:hAnsiTheme="minorHAnsi" w:cstheme="minorHAnsi"/>
        </w:rPr>
        <w:t>capitalist realism</w:t>
      </w:r>
      <w:r w:rsidRPr="00EB2D6A">
        <w:rPr>
          <w:rFonts w:asciiTheme="minorHAnsi" w:hAnsiTheme="minorHAnsi" w:cstheme="minorHAnsi"/>
          <w:sz w:val="16"/>
        </w:rPr>
        <w:t xml:space="preserve"> </w:t>
      </w:r>
      <w:r w:rsidRPr="00EB2D6A">
        <w:rPr>
          <w:rStyle w:val="StyleUnderline"/>
          <w:rFonts w:asciiTheme="minorHAnsi" w:hAnsiTheme="minorHAnsi" w:cstheme="minorHAnsi"/>
        </w:rPr>
        <w:t>in which ‘it is easier to imagine the end of the world than it is to imagine the end of capitalism.</w:t>
      </w:r>
      <w:r w:rsidRPr="00EB2D6A">
        <w:rPr>
          <w:rFonts w:asciiTheme="minorHAnsi" w:hAnsiTheme="minorHAnsi" w:cstheme="minorHAnsi"/>
          <w:sz w:val="16"/>
        </w:rPr>
        <w:t xml:space="preserve">’89 </w:t>
      </w:r>
      <w:r w:rsidRPr="00EB2D6A">
        <w:rPr>
          <w:rStyle w:val="Emphasis"/>
          <w:rFonts w:asciiTheme="minorHAnsi" w:hAnsiTheme="minorHAnsi" w:cstheme="minorHAnsi"/>
        </w:rPr>
        <w:t>Eschewing</w:t>
      </w:r>
      <w:r w:rsidRPr="00EB2D6A">
        <w:rPr>
          <w:rFonts w:asciiTheme="minorHAnsi" w:hAnsiTheme="minorHAnsi" w:cstheme="minorHAnsi"/>
          <w:sz w:val="16"/>
        </w:rPr>
        <w:t xml:space="preserve"> </w:t>
      </w:r>
      <w:proofErr w:type="spellStart"/>
      <w:r w:rsidRPr="00EB2D6A">
        <w:rPr>
          <w:rFonts w:asciiTheme="minorHAnsi" w:hAnsiTheme="minorHAnsi" w:cstheme="minorHAnsi"/>
          <w:sz w:val="16"/>
        </w:rPr>
        <w:t>Bollier’s</w:t>
      </w:r>
      <w:proofErr w:type="spellEnd"/>
      <w:r w:rsidRPr="00EB2D6A">
        <w:rPr>
          <w:rFonts w:asciiTheme="minorHAnsi" w:hAnsiTheme="minorHAnsi" w:cstheme="minorHAnsi"/>
          <w:sz w:val="16"/>
        </w:rPr>
        <w:t xml:space="preserve"> ‘triarchy’ of a </w:t>
      </w:r>
      <w:r w:rsidRPr="00EB2D6A">
        <w:rPr>
          <w:rStyle w:val="Emphasis"/>
          <w:rFonts w:asciiTheme="minorHAnsi" w:hAnsiTheme="minorHAnsi" w:cstheme="minorHAnsi"/>
        </w:rPr>
        <w:t>market</w:t>
      </w:r>
      <w:r w:rsidRPr="00EB2D6A">
        <w:rPr>
          <w:rFonts w:asciiTheme="minorHAnsi" w:hAnsiTheme="minorHAnsi" w:cstheme="minorHAnsi"/>
          <w:sz w:val="16"/>
        </w:rPr>
        <w:t>/</w:t>
      </w:r>
      <w:r w:rsidRPr="00EB2D6A">
        <w:rPr>
          <w:rStyle w:val="Emphasis"/>
          <w:rFonts w:asciiTheme="minorHAnsi" w:hAnsiTheme="minorHAnsi" w:cstheme="minorHAnsi"/>
        </w:rPr>
        <w:t>state</w:t>
      </w:r>
      <w:r w:rsidRPr="00EB2D6A">
        <w:rPr>
          <w:rFonts w:asciiTheme="minorHAnsi" w:hAnsiTheme="minorHAnsi" w:cstheme="minorHAnsi"/>
          <w:sz w:val="16"/>
        </w:rPr>
        <w:t xml:space="preserve">/ </w:t>
      </w:r>
      <w:r w:rsidRPr="00EB2D6A">
        <w:rPr>
          <w:rStyle w:val="Emphasis"/>
          <w:rFonts w:asciiTheme="minorHAnsi" w:hAnsiTheme="minorHAnsi" w:cstheme="minorHAnsi"/>
        </w:rPr>
        <w:t>commons</w:t>
      </w:r>
      <w:r w:rsidRPr="00EB2D6A">
        <w:rPr>
          <w:rFonts w:asciiTheme="minorHAnsi" w:hAnsiTheme="minorHAnsi" w:cstheme="minorHAnsi"/>
          <w:sz w:val="16"/>
        </w:rPr>
        <w:t xml:space="preserve"> </w:t>
      </w:r>
      <w:r w:rsidRPr="00EB2D6A">
        <w:rPr>
          <w:rStyle w:val="Emphasis"/>
          <w:rFonts w:asciiTheme="minorHAnsi" w:hAnsiTheme="minorHAnsi" w:cstheme="minorHAnsi"/>
        </w:rPr>
        <w:t>coexistence</w:t>
      </w:r>
      <w:r w:rsidRPr="00EB2D6A">
        <w:rPr>
          <w:rFonts w:asciiTheme="minorHAnsi" w:hAnsiTheme="minorHAnsi" w:cstheme="minorHAnsi"/>
          <w:sz w:val="16"/>
        </w:rPr>
        <w:t xml:space="preserve">, </w:t>
      </w:r>
      <w:proofErr w:type="spellStart"/>
      <w:r w:rsidRPr="00EB2D6A">
        <w:rPr>
          <w:rFonts w:asciiTheme="minorHAnsi" w:hAnsiTheme="minorHAnsi" w:cstheme="minorHAnsi"/>
          <w:sz w:val="16"/>
        </w:rPr>
        <w:t>Dardot</w:t>
      </w:r>
      <w:proofErr w:type="spellEnd"/>
      <w:r w:rsidRPr="00EB2D6A">
        <w:rPr>
          <w:rFonts w:asciiTheme="minorHAnsi" w:hAnsiTheme="minorHAnsi" w:cstheme="minorHAnsi"/>
          <w:sz w:val="16"/>
        </w:rPr>
        <w:t xml:space="preserve"> and Laval argue for a politics of </w:t>
      </w:r>
      <w:r w:rsidRPr="00EB2D6A">
        <w:rPr>
          <w:rStyle w:val="StyleUnderline"/>
          <w:rFonts w:asciiTheme="minorHAnsi" w:hAnsiTheme="minorHAnsi" w:cstheme="minorHAnsi"/>
          <w:highlight w:val="cyan"/>
        </w:rPr>
        <w:t>the common base</w:t>
      </w:r>
      <w:r w:rsidRPr="00EB2D6A">
        <w:rPr>
          <w:rStyle w:val="StyleUnderline"/>
          <w:rFonts w:asciiTheme="minorHAnsi" w:hAnsiTheme="minorHAnsi" w:cstheme="minorHAnsi"/>
        </w:rPr>
        <w:t xml:space="preserve">d </w:t>
      </w:r>
      <w:r w:rsidRPr="00EB2D6A">
        <w:rPr>
          <w:rStyle w:val="StyleUnderline"/>
          <w:rFonts w:asciiTheme="minorHAnsi" w:hAnsiTheme="minorHAnsi" w:cstheme="minorHAnsi"/>
          <w:highlight w:val="cyan"/>
        </w:rPr>
        <w:t>on</w:t>
      </w:r>
      <w:r w:rsidRPr="00EB2D6A">
        <w:rPr>
          <w:rFonts w:asciiTheme="minorHAnsi" w:hAnsiTheme="minorHAnsi" w:cstheme="minorHAnsi"/>
          <w:sz w:val="16"/>
        </w:rPr>
        <w:t xml:space="preserve"> an </w:t>
      </w:r>
      <w:r w:rsidRPr="00EB2D6A">
        <w:rPr>
          <w:rStyle w:val="Emphasis"/>
          <w:rFonts w:asciiTheme="minorHAnsi" w:hAnsiTheme="minorHAnsi" w:cstheme="minorHAnsi"/>
        </w:rPr>
        <w:t>engaged</w:t>
      </w:r>
      <w:r w:rsidRPr="00EB2D6A">
        <w:rPr>
          <w:rFonts w:asciiTheme="minorHAnsi" w:hAnsiTheme="minorHAnsi" w:cstheme="minorHAnsi"/>
          <w:sz w:val="16"/>
        </w:rPr>
        <w:t xml:space="preserve"> </w:t>
      </w:r>
      <w:r w:rsidRPr="00EB2D6A">
        <w:rPr>
          <w:rStyle w:val="StyleUnderline"/>
          <w:rFonts w:asciiTheme="minorHAnsi" w:hAnsiTheme="minorHAnsi" w:cstheme="minorHAnsi"/>
          <w:highlight w:val="cyan"/>
        </w:rPr>
        <w:t>citizenry</w:t>
      </w:r>
      <w:r w:rsidRPr="00EB2D6A">
        <w:rPr>
          <w:rFonts w:asciiTheme="minorHAnsi" w:hAnsiTheme="minorHAnsi" w:cstheme="minorHAnsi"/>
          <w:sz w:val="16"/>
          <w:highlight w:val="cyan"/>
        </w:rPr>
        <w:t xml:space="preserve"> </w:t>
      </w:r>
      <w:r w:rsidRPr="00EB2D6A">
        <w:rPr>
          <w:rStyle w:val="StyleUnderline"/>
          <w:rFonts w:asciiTheme="minorHAnsi" w:hAnsiTheme="minorHAnsi" w:cstheme="minorHAnsi"/>
          <w:highlight w:val="cyan"/>
        </w:rPr>
        <w:t xml:space="preserve">that </w:t>
      </w:r>
      <w:r w:rsidRPr="00EB2D6A">
        <w:rPr>
          <w:rStyle w:val="Emphasis"/>
          <w:rFonts w:asciiTheme="minorHAnsi" w:hAnsiTheme="minorHAnsi" w:cstheme="minorHAnsi"/>
          <w:highlight w:val="cyan"/>
        </w:rPr>
        <w:t>directly</w:t>
      </w:r>
      <w:r w:rsidRPr="00EB2D6A">
        <w:rPr>
          <w:rStyle w:val="StyleUnderline"/>
          <w:rFonts w:asciiTheme="minorHAnsi" w:hAnsiTheme="minorHAnsi" w:cstheme="minorHAnsi"/>
          <w:highlight w:val="cyan"/>
        </w:rPr>
        <w:t xml:space="preserve"> </w:t>
      </w:r>
      <w:r w:rsidRPr="00EB2D6A">
        <w:rPr>
          <w:rStyle w:val="Emphasis"/>
          <w:rFonts w:asciiTheme="minorHAnsi" w:hAnsiTheme="minorHAnsi" w:cstheme="minorHAnsi"/>
          <w:highlight w:val="cyan"/>
        </w:rPr>
        <w:t>participates</w:t>
      </w:r>
      <w:r w:rsidRPr="00EB2D6A">
        <w:rPr>
          <w:rFonts w:asciiTheme="minorHAnsi" w:hAnsiTheme="minorHAnsi" w:cstheme="minorHAnsi"/>
          <w:sz w:val="16"/>
        </w:rPr>
        <w:t xml:space="preserve"> and deliberates </w:t>
      </w:r>
      <w:r w:rsidRPr="00EB2D6A">
        <w:rPr>
          <w:rStyle w:val="StyleUnderline"/>
          <w:rFonts w:asciiTheme="minorHAnsi" w:hAnsiTheme="minorHAnsi" w:cstheme="minorHAnsi"/>
        </w:rPr>
        <w:t>in all decisions</w:t>
      </w:r>
      <w:r w:rsidRPr="00EB2D6A">
        <w:rPr>
          <w:rFonts w:asciiTheme="minorHAnsi" w:hAnsiTheme="minorHAnsi" w:cstheme="minorHAnsi"/>
          <w:sz w:val="16"/>
        </w:rPr>
        <w:t xml:space="preserve"> which impact it, </w:t>
      </w:r>
      <w:r w:rsidRPr="00EB2D6A">
        <w:rPr>
          <w:rStyle w:val="StyleUnderline"/>
          <w:rFonts w:asciiTheme="minorHAnsi" w:hAnsiTheme="minorHAnsi" w:cstheme="minorHAnsi"/>
          <w:highlight w:val="cyan"/>
        </w:rPr>
        <w:t>and</w:t>
      </w:r>
      <w:r w:rsidRPr="00EB2D6A">
        <w:rPr>
          <w:rFonts w:asciiTheme="minorHAnsi" w:hAnsiTheme="minorHAnsi" w:cstheme="minorHAnsi"/>
          <w:sz w:val="16"/>
        </w:rPr>
        <w:t xml:space="preserve"> in the process </w:t>
      </w:r>
      <w:r w:rsidRPr="00EB2D6A">
        <w:rPr>
          <w:rStyle w:val="StyleUnderline"/>
          <w:rFonts w:asciiTheme="minorHAnsi" w:hAnsiTheme="minorHAnsi" w:cstheme="minorHAnsi"/>
        </w:rPr>
        <w:t xml:space="preserve">not </w:t>
      </w:r>
      <w:r w:rsidRPr="00EB2D6A">
        <w:rPr>
          <w:rStyle w:val="Emphasis"/>
          <w:rFonts w:asciiTheme="minorHAnsi" w:hAnsiTheme="minorHAnsi" w:cstheme="minorHAnsi"/>
        </w:rPr>
        <w:t>merely</w:t>
      </w:r>
      <w:r w:rsidRPr="00EB2D6A">
        <w:rPr>
          <w:rStyle w:val="StyleUnderline"/>
          <w:rFonts w:asciiTheme="minorHAnsi" w:hAnsiTheme="minorHAnsi" w:cstheme="minorHAnsi"/>
        </w:rPr>
        <w:t xml:space="preserve"> transforms</w:t>
      </w:r>
      <w:r w:rsidRPr="00EB2D6A">
        <w:rPr>
          <w:rFonts w:asciiTheme="minorHAnsi" w:hAnsiTheme="minorHAnsi" w:cstheme="minorHAnsi"/>
          <w:sz w:val="16"/>
        </w:rPr>
        <w:t xml:space="preserve"> the </w:t>
      </w:r>
      <w:r w:rsidRPr="00EB2D6A">
        <w:rPr>
          <w:rStyle w:val="StyleUnderline"/>
          <w:rFonts w:asciiTheme="minorHAnsi" w:hAnsiTheme="minorHAnsi" w:cstheme="minorHAnsi"/>
        </w:rPr>
        <w:t>institutions responsible</w:t>
      </w:r>
      <w:r w:rsidRPr="00EB2D6A">
        <w:rPr>
          <w:rFonts w:asciiTheme="minorHAnsi" w:hAnsiTheme="minorHAnsi" w:cstheme="minorHAnsi"/>
          <w:sz w:val="16"/>
        </w:rPr>
        <w:t xml:space="preserve"> for the management of services and allocation of resources, </w:t>
      </w:r>
      <w:r w:rsidRPr="00EB2D6A">
        <w:rPr>
          <w:rStyle w:val="StyleUnderline"/>
          <w:rFonts w:asciiTheme="minorHAnsi" w:hAnsiTheme="minorHAnsi" w:cstheme="minorHAnsi"/>
        </w:rPr>
        <w:t xml:space="preserve">but </w:t>
      </w:r>
      <w:r w:rsidRPr="00EB2D6A">
        <w:rPr>
          <w:rStyle w:val="StyleUnderline"/>
          <w:rFonts w:asciiTheme="minorHAnsi" w:hAnsiTheme="minorHAnsi" w:cstheme="minorHAnsi"/>
          <w:highlight w:val="cyan"/>
        </w:rPr>
        <w:t xml:space="preserve">creates </w:t>
      </w:r>
      <w:r w:rsidRPr="00EB2D6A">
        <w:rPr>
          <w:rStyle w:val="Emphasis"/>
          <w:rFonts w:asciiTheme="minorHAnsi" w:hAnsiTheme="minorHAnsi" w:cstheme="minorHAnsi"/>
          <w:highlight w:val="cyan"/>
        </w:rPr>
        <w:t>new</w:t>
      </w:r>
      <w:r w:rsidRPr="00EB2D6A">
        <w:rPr>
          <w:rStyle w:val="StyleUnderline"/>
          <w:rFonts w:asciiTheme="minorHAnsi" w:hAnsiTheme="minorHAnsi" w:cstheme="minorHAnsi"/>
          <w:highlight w:val="cyan"/>
        </w:rPr>
        <w:t xml:space="preserve"> institutions</w:t>
      </w:r>
      <w:r w:rsidRPr="00EB2D6A">
        <w:rPr>
          <w:rFonts w:asciiTheme="minorHAnsi" w:hAnsiTheme="minorHAnsi" w:cstheme="minorHAnsi"/>
          <w:sz w:val="16"/>
        </w:rPr>
        <w:t xml:space="preserve"> and new ways of being in the world.11</w:t>
      </w:r>
    </w:p>
    <w:p w14:paraId="71935259" w14:textId="77777777" w:rsidR="00EE3315" w:rsidRPr="00EB2D6A" w:rsidRDefault="00EE3315" w:rsidP="00EE3315">
      <w:pPr>
        <w:rPr>
          <w:rFonts w:asciiTheme="minorHAnsi" w:hAnsiTheme="minorHAnsi" w:cstheme="minorHAnsi"/>
          <w:sz w:val="16"/>
        </w:rPr>
      </w:pPr>
      <w:proofErr w:type="spellStart"/>
      <w:r w:rsidRPr="00EB2D6A">
        <w:rPr>
          <w:rFonts w:asciiTheme="minorHAnsi" w:hAnsiTheme="minorHAnsi" w:cstheme="minorHAnsi"/>
          <w:sz w:val="16"/>
        </w:rPr>
        <w:t>Dardot</w:t>
      </w:r>
      <w:proofErr w:type="spellEnd"/>
      <w:r w:rsidRPr="00EB2D6A">
        <w:rPr>
          <w:rFonts w:asciiTheme="minorHAnsi" w:hAnsiTheme="minorHAnsi" w:cstheme="minorHAnsi"/>
          <w:sz w:val="16"/>
        </w:rPr>
        <w:t xml:space="preserve"> and Laval describe this form of politics as ‘</w:t>
      </w:r>
      <w:proofErr w:type="spellStart"/>
      <w:r w:rsidRPr="00EB2D6A">
        <w:rPr>
          <w:rFonts w:asciiTheme="minorHAnsi" w:hAnsiTheme="minorHAnsi" w:cstheme="minorHAnsi"/>
          <w:sz w:val="16"/>
        </w:rPr>
        <w:t>instituent</w:t>
      </w:r>
      <w:proofErr w:type="spellEnd"/>
      <w:r w:rsidRPr="00EB2D6A">
        <w:rPr>
          <w:rFonts w:asciiTheme="minorHAnsi" w:hAnsiTheme="minorHAnsi" w:cstheme="minorHAnsi"/>
          <w:sz w:val="16"/>
        </w:rPr>
        <w:t xml:space="preserve"> praxis’: the common, they argue, is ‘not produced but instituted.’11 This acknowledges the conventional understanding of Ostrom, </w:t>
      </w:r>
      <w:proofErr w:type="spellStart"/>
      <w:r w:rsidRPr="00EB2D6A">
        <w:rPr>
          <w:rFonts w:asciiTheme="minorHAnsi" w:hAnsiTheme="minorHAnsi" w:cstheme="minorHAnsi"/>
          <w:sz w:val="16"/>
        </w:rPr>
        <w:t>Bollier</w:t>
      </w:r>
      <w:proofErr w:type="spellEnd"/>
      <w:r w:rsidRPr="00EB2D6A">
        <w:rPr>
          <w:rFonts w:asciiTheme="minorHAnsi" w:hAnsiTheme="minorHAnsi" w:cstheme="minorHAnsi"/>
          <w:sz w:val="16"/>
        </w:rPr>
        <w:t xml:space="preserve"> and others of ‘</w:t>
      </w:r>
      <w:r w:rsidRPr="00EB2D6A">
        <w:rPr>
          <w:rStyle w:val="StyleUnderline"/>
          <w:rFonts w:asciiTheme="minorHAnsi" w:hAnsiTheme="minorHAnsi" w:cstheme="minorHAnsi"/>
        </w:rPr>
        <w:t xml:space="preserve">the </w:t>
      </w:r>
      <w:r w:rsidRPr="00EB2D6A">
        <w:rPr>
          <w:rStyle w:val="StyleUnderline"/>
          <w:rFonts w:asciiTheme="minorHAnsi" w:hAnsiTheme="minorHAnsi" w:cstheme="minorHAnsi"/>
          <w:highlight w:val="cyan"/>
        </w:rPr>
        <w:t>commons</w:t>
      </w:r>
      <w:r w:rsidRPr="00EB2D6A">
        <w:rPr>
          <w:rFonts w:asciiTheme="minorHAnsi" w:hAnsiTheme="minorHAnsi" w:cstheme="minorHAnsi"/>
          <w:sz w:val="16"/>
          <w:highlight w:val="cyan"/>
        </w:rPr>
        <w:t>’</w:t>
      </w:r>
      <w:r w:rsidRPr="00EB2D6A">
        <w:rPr>
          <w:rFonts w:asciiTheme="minorHAnsi" w:hAnsiTheme="minorHAnsi" w:cstheme="minorHAnsi"/>
          <w:sz w:val="16"/>
        </w:rPr>
        <w:t xml:space="preserve"> as </w:t>
      </w:r>
      <w:r w:rsidRPr="00EB2D6A">
        <w:rPr>
          <w:rStyle w:val="StyleUnderline"/>
          <w:rFonts w:asciiTheme="minorHAnsi" w:hAnsiTheme="minorHAnsi" w:cstheme="minorHAnsi"/>
        </w:rPr>
        <w:t>residing in</w:t>
      </w:r>
      <w:r w:rsidRPr="00EB2D6A">
        <w:rPr>
          <w:rFonts w:asciiTheme="minorHAnsi" w:hAnsiTheme="minorHAnsi" w:cstheme="minorHAnsi"/>
          <w:sz w:val="16"/>
        </w:rPr>
        <w:t xml:space="preserve"> the rules – the </w:t>
      </w:r>
      <w:r w:rsidRPr="00EB2D6A">
        <w:rPr>
          <w:rStyle w:val="Emphasis"/>
          <w:rFonts w:asciiTheme="minorHAnsi" w:hAnsiTheme="minorHAnsi" w:cstheme="minorHAnsi"/>
        </w:rPr>
        <w:t>laws</w:t>
      </w:r>
      <w:r w:rsidRPr="00EB2D6A">
        <w:rPr>
          <w:rFonts w:asciiTheme="minorHAnsi" w:hAnsiTheme="minorHAnsi" w:cstheme="minorHAnsi"/>
          <w:sz w:val="16"/>
        </w:rPr>
        <w:t xml:space="preserve"> – that a community </w:t>
      </w:r>
      <w:r w:rsidRPr="00EB2D6A">
        <w:rPr>
          <w:rStyle w:val="StyleUnderline"/>
          <w:rFonts w:asciiTheme="minorHAnsi" w:hAnsiTheme="minorHAnsi" w:cstheme="minorHAnsi"/>
          <w:highlight w:val="cyan"/>
        </w:rPr>
        <w:t>establishes</w:t>
      </w:r>
      <w:r w:rsidRPr="00EB2D6A">
        <w:rPr>
          <w:rFonts w:asciiTheme="minorHAnsi" w:hAnsiTheme="minorHAnsi" w:cstheme="minorHAnsi"/>
          <w:sz w:val="16"/>
        </w:rPr>
        <w:t xml:space="preserve"> for the </w:t>
      </w:r>
      <w:r w:rsidRPr="00EB2D6A">
        <w:rPr>
          <w:rStyle w:val="StyleUnderline"/>
          <w:rFonts w:asciiTheme="minorHAnsi" w:hAnsiTheme="minorHAnsi" w:cstheme="minorHAnsi"/>
          <w:highlight w:val="cyan"/>
        </w:rPr>
        <w:t xml:space="preserve">collective management </w:t>
      </w:r>
      <w:r w:rsidRPr="00EB2D6A">
        <w:rPr>
          <w:rStyle w:val="StyleUnderline"/>
          <w:rFonts w:asciiTheme="minorHAnsi" w:hAnsiTheme="minorHAnsi" w:cstheme="minorHAnsi"/>
        </w:rPr>
        <w:t xml:space="preserve">and use </w:t>
      </w:r>
      <w:r w:rsidRPr="00EB2D6A">
        <w:rPr>
          <w:rStyle w:val="StyleUnderline"/>
          <w:rFonts w:asciiTheme="minorHAnsi" w:hAnsiTheme="minorHAnsi" w:cstheme="minorHAnsi"/>
          <w:highlight w:val="cyan"/>
        </w:rPr>
        <w:t>of</w:t>
      </w:r>
      <w:r w:rsidRPr="00EB2D6A">
        <w:rPr>
          <w:rStyle w:val="StyleUnderline"/>
          <w:rFonts w:asciiTheme="minorHAnsi" w:hAnsiTheme="minorHAnsi" w:cstheme="minorHAnsi"/>
        </w:rPr>
        <w:t xml:space="preserve"> shared </w:t>
      </w:r>
      <w:r w:rsidRPr="00EB2D6A">
        <w:rPr>
          <w:rStyle w:val="StyleUnderline"/>
          <w:rFonts w:asciiTheme="minorHAnsi" w:hAnsiTheme="minorHAnsi" w:cstheme="minorHAnsi"/>
          <w:highlight w:val="cyan"/>
        </w:rPr>
        <w:t>resources</w:t>
      </w:r>
      <w:r w:rsidRPr="00EB2D6A">
        <w:rPr>
          <w:rFonts w:asciiTheme="minorHAnsi" w:hAnsiTheme="minorHAnsi" w:cs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EB2D6A">
        <w:rPr>
          <w:rFonts w:asciiTheme="minorHAnsi" w:hAnsiTheme="minorHAnsi" w:cstheme="minorHAnsi"/>
          <w:sz w:val="16"/>
        </w:rPr>
        <w:t>Dardot</w:t>
      </w:r>
      <w:proofErr w:type="spellEnd"/>
      <w:r w:rsidRPr="00EB2D6A">
        <w:rPr>
          <w:rFonts w:asciiTheme="minorHAnsi" w:hAnsiTheme="minorHAnsi" w:cstheme="minorHAnsi"/>
          <w:sz w:val="16"/>
        </w:rPr>
        <w:t xml:space="preserve"> and Laval distinguish </w:t>
      </w:r>
      <w:r w:rsidRPr="00EB2D6A">
        <w:rPr>
          <w:rStyle w:val="StyleUnderline"/>
          <w:rFonts w:asciiTheme="minorHAnsi" w:hAnsiTheme="minorHAnsi" w:cstheme="minorHAnsi"/>
        </w:rPr>
        <w:t>the commons</w:t>
      </w:r>
      <w:r w:rsidRPr="00EB2D6A">
        <w:rPr>
          <w:rFonts w:asciiTheme="minorHAnsi" w:hAnsiTheme="minorHAnsi" w:cstheme="minorHAnsi"/>
          <w:sz w:val="16"/>
        </w:rPr>
        <w:t xml:space="preserve"> from the ‘rights’ tradition of property, arguing that ‘the commons </w:t>
      </w:r>
      <w:r w:rsidRPr="00EB2D6A">
        <w:rPr>
          <w:rStyle w:val="StyleUnderline"/>
          <w:rFonts w:asciiTheme="minorHAnsi" w:hAnsiTheme="minorHAnsi" w:cstheme="minorHAnsi"/>
        </w:rPr>
        <w:t>are</w:t>
      </w:r>
      <w:r w:rsidRPr="00EB2D6A">
        <w:rPr>
          <w:rFonts w:asciiTheme="minorHAnsi" w:hAnsiTheme="minorHAnsi" w:cstheme="minorHAnsi"/>
          <w:sz w:val="16"/>
        </w:rPr>
        <w:t xml:space="preserve"> above all else </w:t>
      </w:r>
      <w:r w:rsidRPr="00EB2D6A">
        <w:rPr>
          <w:rStyle w:val="StyleUnderline"/>
          <w:rFonts w:asciiTheme="minorHAnsi" w:hAnsiTheme="minorHAnsi" w:cstheme="minorHAnsi"/>
        </w:rPr>
        <w:t>matters of</w:t>
      </w:r>
      <w:r w:rsidRPr="00EB2D6A">
        <w:rPr>
          <w:rFonts w:asciiTheme="minorHAnsi" w:hAnsiTheme="minorHAnsi" w:cstheme="minorHAnsi"/>
          <w:sz w:val="16"/>
        </w:rPr>
        <w:t xml:space="preserve"> institution and </w:t>
      </w:r>
      <w:r w:rsidRPr="00EB2D6A">
        <w:rPr>
          <w:rStyle w:val="StyleUnderline"/>
          <w:rFonts w:asciiTheme="minorHAnsi" w:hAnsiTheme="minorHAnsi" w:cstheme="minorHAnsi"/>
        </w:rPr>
        <w:t>government</w:t>
      </w:r>
      <w:r w:rsidRPr="00EB2D6A">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EB2D6A">
        <w:rPr>
          <w:rFonts w:asciiTheme="minorHAnsi" w:hAnsiTheme="minorHAnsi" w:cstheme="minorHAnsi"/>
          <w:sz w:val="16"/>
        </w:rPr>
        <w:t>conflictuality</w:t>
      </w:r>
      <w:proofErr w:type="spellEnd"/>
      <w:r w:rsidRPr="00EB2D6A">
        <w:rPr>
          <w:rFonts w:asciiTheme="minorHAnsi" w:hAnsiTheme="minorHAnsi" w:cstheme="minorHAnsi"/>
          <w:sz w:val="16"/>
        </w:rPr>
        <w:t xml:space="preserve"> through the coproduction of rules.’90 To ‘institute’ in this context should not be misunderstood as ‘to </w:t>
      </w:r>
      <w:proofErr w:type="spellStart"/>
      <w:r w:rsidRPr="00EB2D6A">
        <w:rPr>
          <w:rFonts w:asciiTheme="minorHAnsi" w:hAnsiTheme="minorHAnsi" w:cstheme="minorHAnsi"/>
          <w:sz w:val="16"/>
        </w:rPr>
        <w:t>institutionalise</w:t>
      </w:r>
      <w:proofErr w:type="spellEnd"/>
      <w:r w:rsidRPr="00EB2D6A">
        <w:rPr>
          <w:rFonts w:asciiTheme="minorHAnsi" w:hAnsiTheme="minorHAnsi" w:cstheme="minorHAnsi"/>
          <w:sz w:val="16"/>
        </w:rPr>
        <w:t xml:space="preserve"> [or] render official;’ rather it is ‘to recreate with, or on the basis of, what already exists.’ 90 </w:t>
      </w:r>
      <w:r w:rsidRPr="00EB2D6A">
        <w:rPr>
          <w:rStyle w:val="StyleUnderline"/>
          <w:rFonts w:asciiTheme="minorHAnsi" w:hAnsiTheme="minorHAnsi" w:cstheme="minorHAnsi"/>
          <w:highlight w:val="cyan"/>
        </w:rPr>
        <w:t>This</w:t>
      </w:r>
      <w:r w:rsidRPr="00EB2D6A">
        <w:rPr>
          <w:rFonts w:asciiTheme="minorHAnsi" w:hAnsiTheme="minorHAnsi" w:cstheme="minorHAnsi"/>
          <w:sz w:val="16"/>
        </w:rPr>
        <w:t xml:space="preserve"> messy, conflictual and evolving process is what </w:t>
      </w:r>
      <w:proofErr w:type="spellStart"/>
      <w:r w:rsidRPr="00EB2D6A">
        <w:rPr>
          <w:rFonts w:asciiTheme="minorHAnsi" w:hAnsiTheme="minorHAnsi" w:cstheme="minorHAnsi"/>
          <w:sz w:val="16"/>
        </w:rPr>
        <w:t>Dardot</w:t>
      </w:r>
      <w:proofErr w:type="spellEnd"/>
      <w:r w:rsidRPr="00EB2D6A">
        <w:rPr>
          <w:rFonts w:asciiTheme="minorHAnsi" w:hAnsiTheme="minorHAnsi" w:cstheme="minorHAnsi"/>
          <w:sz w:val="16"/>
        </w:rPr>
        <w:t xml:space="preserve"> and Laval insist </w:t>
      </w:r>
      <w:r w:rsidRPr="00EB2D6A">
        <w:rPr>
          <w:rStyle w:val="StyleUnderline"/>
          <w:rFonts w:asciiTheme="minorHAnsi" w:hAnsiTheme="minorHAnsi" w:cstheme="minorHAnsi"/>
        </w:rPr>
        <w:t>will</w:t>
      </w:r>
      <w:r w:rsidRPr="00EB2D6A">
        <w:rPr>
          <w:rFonts w:asciiTheme="minorHAnsi" w:hAnsiTheme="minorHAnsi" w:cstheme="minorHAnsi"/>
          <w:sz w:val="16"/>
        </w:rPr>
        <w:t xml:space="preserve"> ultimately </w:t>
      </w:r>
      <w:r w:rsidRPr="00EB2D6A">
        <w:rPr>
          <w:rStyle w:val="StyleUnderline"/>
          <w:rFonts w:asciiTheme="minorHAnsi" w:hAnsiTheme="minorHAnsi" w:cstheme="minorHAnsi"/>
          <w:highlight w:val="cyan"/>
        </w:rPr>
        <w:t>bring</w:t>
      </w:r>
      <w:r w:rsidRPr="00EB2D6A">
        <w:rPr>
          <w:rStyle w:val="StyleUnderline"/>
          <w:rFonts w:asciiTheme="minorHAnsi" w:hAnsiTheme="minorHAnsi" w:cstheme="minorHAnsi"/>
        </w:rPr>
        <w:t xml:space="preserve"> about</w:t>
      </w:r>
      <w:r w:rsidRPr="00EB2D6A">
        <w:rPr>
          <w:rFonts w:asciiTheme="minorHAnsi" w:hAnsiTheme="minorHAnsi" w:cstheme="minorHAnsi"/>
          <w:sz w:val="16"/>
        </w:rPr>
        <w:t xml:space="preserve"> a </w:t>
      </w:r>
      <w:r w:rsidRPr="00EB2D6A">
        <w:rPr>
          <w:rStyle w:val="Emphasis"/>
          <w:rFonts w:asciiTheme="minorHAnsi" w:hAnsiTheme="minorHAnsi" w:cstheme="minorHAnsi"/>
        </w:rPr>
        <w:t>revolution</w:t>
      </w:r>
      <w:r w:rsidRPr="00EB2D6A">
        <w:rPr>
          <w:rFonts w:asciiTheme="minorHAnsi" w:hAnsiTheme="minorHAnsi" w:cstheme="minorHAnsi"/>
          <w:sz w:val="16"/>
        </w:rPr>
        <w:t xml:space="preserve">, </w:t>
      </w:r>
      <w:r w:rsidRPr="00EB2D6A">
        <w:rPr>
          <w:rStyle w:val="StyleUnderline"/>
          <w:rFonts w:asciiTheme="minorHAnsi" w:hAnsiTheme="minorHAnsi" w:cstheme="minorHAnsi"/>
          <w:highlight w:val="cyan"/>
        </w:rPr>
        <w:t xml:space="preserve">not </w:t>
      </w:r>
      <w:r w:rsidRPr="00EB2D6A">
        <w:rPr>
          <w:rStyle w:val="StyleUnderline"/>
          <w:rFonts w:asciiTheme="minorHAnsi" w:hAnsiTheme="minorHAnsi" w:cstheme="minorHAnsi"/>
        </w:rPr>
        <w:t xml:space="preserve">in the form of a </w:t>
      </w:r>
      <w:r w:rsidRPr="00EB2D6A">
        <w:rPr>
          <w:rStyle w:val="Emphasis"/>
          <w:rFonts w:asciiTheme="minorHAnsi" w:hAnsiTheme="minorHAnsi" w:cstheme="minorHAnsi"/>
          <w:highlight w:val="cyan"/>
        </w:rPr>
        <w:t>violent</w:t>
      </w:r>
      <w:r w:rsidRPr="00EB2D6A">
        <w:rPr>
          <w:rStyle w:val="StyleUnderline"/>
          <w:rFonts w:asciiTheme="minorHAnsi" w:hAnsiTheme="minorHAnsi" w:cstheme="minorHAnsi"/>
          <w:highlight w:val="cyan"/>
        </w:rPr>
        <w:t xml:space="preserve"> uprising</w:t>
      </w:r>
      <w:r w:rsidRPr="00EB2D6A">
        <w:rPr>
          <w:rStyle w:val="StyleUnderline"/>
          <w:rFonts w:asciiTheme="minorHAnsi" w:hAnsiTheme="minorHAnsi" w:cstheme="minorHAnsi"/>
        </w:rPr>
        <w:t xml:space="preserve"> or insurrection, </w:t>
      </w:r>
      <w:r w:rsidRPr="00EB2D6A">
        <w:rPr>
          <w:rStyle w:val="StyleUnderline"/>
          <w:rFonts w:asciiTheme="minorHAnsi" w:hAnsiTheme="minorHAnsi" w:cstheme="minorHAnsi"/>
          <w:highlight w:val="cyan"/>
        </w:rPr>
        <w:t>but</w:t>
      </w:r>
      <w:r w:rsidRPr="00EB2D6A">
        <w:rPr>
          <w:rStyle w:val="StyleUnderline"/>
          <w:rFonts w:asciiTheme="minorHAnsi" w:hAnsiTheme="minorHAnsi" w:cstheme="minorHAnsi"/>
        </w:rPr>
        <w:t xml:space="preserve"> rather through the ‘</w:t>
      </w:r>
      <w:r w:rsidRPr="00EB2D6A">
        <w:rPr>
          <w:rStyle w:val="Emphasis"/>
          <w:rFonts w:asciiTheme="minorHAnsi" w:hAnsiTheme="minorHAnsi" w:cstheme="minorHAnsi"/>
          <w:highlight w:val="cyan"/>
        </w:rPr>
        <w:t>reinstitution</w:t>
      </w:r>
      <w:r w:rsidRPr="00EB2D6A">
        <w:rPr>
          <w:rStyle w:val="StyleUnderline"/>
          <w:rFonts w:asciiTheme="minorHAnsi" w:hAnsiTheme="minorHAnsi" w:cstheme="minorHAnsi"/>
        </w:rPr>
        <w:t xml:space="preserve"> of society’</w:t>
      </w:r>
      <w:r w:rsidRPr="00EB2D6A">
        <w:rPr>
          <w:rFonts w:asciiTheme="minorHAnsi" w:hAnsiTheme="minorHAnsi" w:cstheme="minorHAnsi"/>
          <w:sz w:val="16"/>
        </w:rPr>
        <w:t xml:space="preserve"> via the transformation of politics and economy </w:t>
      </w:r>
      <w:r w:rsidRPr="00EB2D6A">
        <w:rPr>
          <w:rStyle w:val="StyleUnderline"/>
          <w:rFonts w:asciiTheme="minorHAnsi" w:hAnsiTheme="minorHAnsi" w:cstheme="minorHAnsi"/>
          <w:highlight w:val="cyan"/>
        </w:rPr>
        <w:t>from</w:t>
      </w:r>
      <w:r w:rsidRPr="00EB2D6A">
        <w:rPr>
          <w:rStyle w:val="StyleUnderline"/>
          <w:rFonts w:asciiTheme="minorHAnsi" w:hAnsiTheme="minorHAnsi" w:cstheme="minorHAnsi"/>
        </w:rPr>
        <w:t xml:space="preserve"> its current state of ‘representative </w:t>
      </w:r>
      <w:r w:rsidRPr="00EB2D6A">
        <w:rPr>
          <w:rStyle w:val="Emphasis"/>
          <w:rFonts w:asciiTheme="minorHAnsi" w:hAnsiTheme="minorHAnsi" w:cstheme="minorHAnsi"/>
          <w:highlight w:val="cyan"/>
        </w:rPr>
        <w:t>oligarchy</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to</w:t>
      </w:r>
      <w:r w:rsidRPr="00EB2D6A">
        <w:rPr>
          <w:rStyle w:val="StyleUnderline"/>
          <w:rFonts w:asciiTheme="minorHAnsi" w:hAnsiTheme="minorHAnsi" w:cstheme="minorHAnsi"/>
        </w:rPr>
        <w:t xml:space="preserve"> full participatory and </w:t>
      </w:r>
      <w:r w:rsidRPr="00EB2D6A">
        <w:rPr>
          <w:rStyle w:val="Emphasis"/>
          <w:rFonts w:asciiTheme="minorHAnsi" w:hAnsiTheme="minorHAnsi" w:cstheme="minorHAnsi"/>
          <w:highlight w:val="cyan"/>
        </w:rPr>
        <w:t>deliberative</w:t>
      </w:r>
      <w:r w:rsidRPr="00EB2D6A">
        <w:rPr>
          <w:rStyle w:val="StyleUnderline"/>
          <w:rFonts w:asciiTheme="minorHAnsi" w:hAnsiTheme="minorHAnsi" w:cstheme="minorHAnsi"/>
          <w:highlight w:val="cyan"/>
        </w:rPr>
        <w:t xml:space="preserve"> democracy</w:t>
      </w:r>
      <w:r w:rsidRPr="00EB2D6A">
        <w:rPr>
          <w:rFonts w:asciiTheme="minorHAnsi" w:hAnsiTheme="minorHAnsi" w:cstheme="minorHAnsi"/>
          <w:sz w:val="16"/>
        </w:rPr>
        <w:t xml:space="preserve">.11 Such a vision is premised on a mass </w:t>
      </w:r>
      <w:proofErr w:type="spellStart"/>
      <w:r w:rsidRPr="00EB2D6A">
        <w:rPr>
          <w:rFonts w:asciiTheme="minorHAnsi" w:hAnsiTheme="minorHAnsi" w:cstheme="minorHAnsi"/>
          <w:sz w:val="16"/>
        </w:rPr>
        <w:t>politicisation</w:t>
      </w:r>
      <w:proofErr w:type="spellEnd"/>
      <w:r w:rsidRPr="00EB2D6A">
        <w:rPr>
          <w:rFonts w:asciiTheme="minorHAnsi" w:hAnsiTheme="minorHAnsi" w:cstheme="minorHAnsi"/>
          <w:sz w:val="16"/>
        </w:rPr>
        <w:t xml:space="preserve"> of society; in effect a return of mass popular political contestation and a turn away from the </w:t>
      </w:r>
      <w:proofErr w:type="spellStart"/>
      <w:r w:rsidRPr="00EB2D6A">
        <w:rPr>
          <w:rFonts w:asciiTheme="minorHAnsi" w:hAnsiTheme="minorHAnsi" w:cstheme="minorHAnsi"/>
          <w:sz w:val="16"/>
        </w:rPr>
        <w:t>postpolitical</w:t>
      </w:r>
      <w:proofErr w:type="spellEnd"/>
      <w:r w:rsidRPr="00EB2D6A">
        <w:rPr>
          <w:rFonts w:asciiTheme="minorHAnsi" w:hAnsiTheme="minorHAnsi" w:cstheme="minorHAnsi"/>
          <w:sz w:val="16"/>
        </w:rPr>
        <w:t xml:space="preserve"> era of the neoliberal consumer.91-92</w:t>
      </w:r>
    </w:p>
    <w:bookmarkEnd w:id="0"/>
    <w:p w14:paraId="3BCB05B6" w14:textId="77777777" w:rsidR="00EE3315" w:rsidRPr="00EB2D6A" w:rsidRDefault="00EE3315" w:rsidP="00EE3315">
      <w:pPr>
        <w:rPr>
          <w:rFonts w:asciiTheme="minorHAnsi" w:hAnsiTheme="minorHAnsi" w:cstheme="minorHAnsi"/>
        </w:rPr>
      </w:pPr>
    </w:p>
    <w:p w14:paraId="76A6E7D0" w14:textId="77777777" w:rsidR="00EE3315" w:rsidRPr="00EB2D6A" w:rsidRDefault="00EE3315" w:rsidP="00EE3315">
      <w:pPr>
        <w:pStyle w:val="Heading2"/>
        <w:rPr>
          <w:rFonts w:asciiTheme="minorHAnsi" w:hAnsiTheme="minorHAnsi" w:cstheme="minorHAnsi"/>
        </w:rPr>
      </w:pPr>
      <w:r w:rsidRPr="00EB2D6A">
        <w:rPr>
          <w:rFonts w:asciiTheme="minorHAnsi" w:hAnsiTheme="minorHAnsi" w:cstheme="minorHAnsi"/>
        </w:rPr>
        <w:t>6</w:t>
      </w:r>
    </w:p>
    <w:p w14:paraId="41092794"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Text: The United States federal government should delegate antitrust rulemaking authority to a new expert agency. The agency should begin notice-and-comment rulemaking to adopt the principle of separating platforms from commerce for nearly all platforms in the private sector.</w:t>
      </w:r>
    </w:p>
    <w:p w14:paraId="17401FBA" w14:textId="77777777" w:rsidR="00EE3315" w:rsidRPr="00EB2D6A" w:rsidRDefault="00EE3315" w:rsidP="00EE3315">
      <w:pPr>
        <w:rPr>
          <w:rFonts w:asciiTheme="minorHAnsi" w:hAnsiTheme="minorHAnsi" w:cstheme="minorHAnsi"/>
        </w:rPr>
      </w:pPr>
    </w:p>
    <w:p w14:paraId="120DD693"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Solves the </w:t>
      </w:r>
      <w:r w:rsidRPr="00EB2D6A">
        <w:rPr>
          <w:rFonts w:asciiTheme="minorHAnsi" w:hAnsiTheme="minorHAnsi" w:cstheme="minorHAnsi"/>
          <w:u w:val="single"/>
        </w:rPr>
        <w:t>case</w:t>
      </w:r>
      <w:r w:rsidRPr="00EB2D6A">
        <w:rPr>
          <w:rFonts w:asciiTheme="minorHAnsi" w:hAnsiTheme="minorHAnsi" w:cstheme="minorHAnsi"/>
        </w:rPr>
        <w:t xml:space="preserve">, engages </w:t>
      </w:r>
      <w:r w:rsidRPr="00EB2D6A">
        <w:rPr>
          <w:rFonts w:asciiTheme="minorHAnsi" w:hAnsiTheme="minorHAnsi" w:cstheme="minorHAnsi"/>
          <w:u w:val="single"/>
        </w:rPr>
        <w:t>notice and comment</w:t>
      </w:r>
      <w:r w:rsidRPr="00EB2D6A">
        <w:rPr>
          <w:rFonts w:asciiTheme="minorHAnsi" w:hAnsiTheme="minorHAnsi" w:cstheme="minorHAnsi"/>
        </w:rPr>
        <w:t xml:space="preserve">. </w:t>
      </w:r>
    </w:p>
    <w:p w14:paraId="37ED7B20"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Rebecca </w:t>
      </w:r>
      <w:r w:rsidRPr="00EB2D6A">
        <w:rPr>
          <w:rStyle w:val="Style13ptBold"/>
          <w:rFonts w:asciiTheme="minorHAnsi" w:hAnsiTheme="minorHAnsi" w:cstheme="minorHAnsi"/>
        </w:rPr>
        <w:t>Haw 11</w:t>
      </w:r>
      <w:r w:rsidRPr="00EB2D6A">
        <w:rPr>
          <w:rFonts w:asciiTheme="minorHAnsi" w:hAnsiTheme="minorHAnsi" w:cstheme="minorHAnsi"/>
        </w:rPr>
        <w:t xml:space="preserve">. </w:t>
      </w:r>
      <w:proofErr w:type="spellStart"/>
      <w:r w:rsidRPr="00EB2D6A">
        <w:rPr>
          <w:rFonts w:asciiTheme="minorHAnsi" w:hAnsiTheme="minorHAnsi" w:cstheme="minorHAnsi"/>
        </w:rPr>
        <w:t>Climenko</w:t>
      </w:r>
      <w:proofErr w:type="spellEnd"/>
      <w:r w:rsidRPr="00EB2D6A">
        <w:rPr>
          <w:rFonts w:asciiTheme="minorHAnsi" w:hAnsiTheme="minorHAnsi" w:cstheme="minorHAnsi"/>
        </w:rP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rsidRPr="00EB2D6A">
        <w:rPr>
          <w:rFonts w:asciiTheme="minorHAnsi" w:hAnsiTheme="minorHAnsi" w:cstheme="minorHAnsi"/>
        </w:rPr>
        <w:t>HeinOnline</w:t>
      </w:r>
      <w:proofErr w:type="spellEnd"/>
      <w:r w:rsidRPr="00EB2D6A">
        <w:rPr>
          <w:rFonts w:asciiTheme="minorHAnsi" w:hAnsiTheme="minorHAnsi" w:cstheme="minorHAnsi"/>
        </w:rPr>
        <w:t>.</w:t>
      </w:r>
    </w:p>
    <w:p w14:paraId="2C995D88"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highlight w:val="cyan"/>
        </w:rPr>
        <w:t>Without</w:t>
      </w:r>
      <w:r w:rsidRPr="00EB2D6A">
        <w:rPr>
          <w:rFonts w:asciiTheme="minorHAnsi" w:hAnsiTheme="minorHAnsi" w:cstheme="minorHAnsi"/>
          <w:sz w:val="16"/>
        </w:rPr>
        <w:t xml:space="preserve"> the informational benefits of expertise and </w:t>
      </w:r>
      <w:r w:rsidRPr="00EB2D6A">
        <w:rPr>
          <w:rStyle w:val="Emphasis"/>
          <w:rFonts w:asciiTheme="minorHAnsi" w:hAnsiTheme="minorHAnsi" w:cstheme="minorHAnsi"/>
          <w:highlight w:val="cyan"/>
        </w:rPr>
        <w:t>notice-and-comment</w:t>
      </w:r>
      <w:r w:rsidRPr="00EB2D6A">
        <w:rPr>
          <w:rStyle w:val="Emphasis"/>
          <w:rFonts w:asciiTheme="minorHAnsi" w:hAnsiTheme="minorHAnsi" w:cstheme="minorHAnsi"/>
        </w:rPr>
        <w:t xml:space="preserve"> rulemaking</w:t>
      </w:r>
      <w:r w:rsidRPr="00EB2D6A">
        <w:rPr>
          <w:rFonts w:asciiTheme="minorHAnsi" w:hAnsiTheme="minorHAnsi" w:cstheme="minorHAnsi"/>
          <w:sz w:val="16"/>
        </w:rPr>
        <w:t xml:space="preserve">, the </w:t>
      </w:r>
      <w:r w:rsidRPr="00EB2D6A">
        <w:rPr>
          <w:rStyle w:val="StyleUnderline"/>
          <w:rFonts w:asciiTheme="minorHAnsi" w:hAnsiTheme="minorHAnsi" w:cstheme="minorHAnsi"/>
          <w:highlight w:val="cyan"/>
        </w:rPr>
        <w:t>Court may be</w:t>
      </w:r>
      <w:r w:rsidRPr="00EB2D6A">
        <w:rPr>
          <w:rStyle w:val="StyleUnderline"/>
          <w:rFonts w:asciiTheme="minorHAnsi" w:hAnsiTheme="minorHAnsi" w:cstheme="minorHAnsi"/>
        </w:rPr>
        <w:t xml:space="preserve"> a </w:t>
      </w:r>
      <w:r w:rsidRPr="00EB2D6A">
        <w:rPr>
          <w:rStyle w:val="StyleUnderline"/>
          <w:rFonts w:asciiTheme="minorHAnsi" w:hAnsiTheme="minorHAnsi" w:cstheme="minorHAnsi"/>
          <w:highlight w:val="cyan"/>
        </w:rPr>
        <w:t>poor</w:t>
      </w:r>
      <w:r w:rsidRPr="00EB2D6A">
        <w:rPr>
          <w:rStyle w:val="StyleUnderline"/>
          <w:rFonts w:asciiTheme="minorHAnsi" w:hAnsiTheme="minorHAnsi" w:cstheme="minorHAnsi"/>
        </w:rPr>
        <w:t xml:space="preserve"> choice </w:t>
      </w:r>
      <w:r w:rsidRPr="00EB2D6A">
        <w:rPr>
          <w:rStyle w:val="StyleUnderline"/>
          <w:rFonts w:asciiTheme="minorHAnsi" w:hAnsiTheme="minorHAnsi" w:cstheme="minorHAnsi"/>
          <w:highlight w:val="cyan"/>
        </w:rPr>
        <w:t>to define</w:t>
      </w:r>
      <w:r w:rsidRPr="00EB2D6A">
        <w:rPr>
          <w:rStyle w:val="StyleUnderline"/>
          <w:rFonts w:asciiTheme="minorHAnsi" w:hAnsiTheme="minorHAnsi" w:cstheme="minorHAnsi"/>
        </w:rPr>
        <w:t xml:space="preserve"> </w:t>
      </w:r>
      <w:r w:rsidRPr="00EB2D6A">
        <w:rPr>
          <w:rFonts w:asciiTheme="minorHAnsi" w:hAnsiTheme="minorHAnsi" w:cstheme="minorHAnsi"/>
          <w:sz w:val="16"/>
        </w:rPr>
        <w:t xml:space="preserve">the broad proscriptions of the </w:t>
      </w:r>
      <w:r w:rsidRPr="00EB2D6A">
        <w:rPr>
          <w:rStyle w:val="StyleUnderline"/>
          <w:rFonts w:asciiTheme="minorHAnsi" w:hAnsiTheme="minorHAnsi" w:cstheme="minorHAnsi"/>
          <w:highlight w:val="cyan"/>
        </w:rPr>
        <w:t>Sherman</w:t>
      </w:r>
      <w:r w:rsidRPr="00EB2D6A">
        <w:rPr>
          <w:rFonts w:asciiTheme="minorHAnsi" w:hAnsiTheme="minorHAnsi" w:cstheme="minorHAnsi"/>
          <w:sz w:val="16"/>
        </w:rPr>
        <w:t xml:space="preserve"> Act. Framed this way, </w:t>
      </w:r>
      <w:r w:rsidRPr="00EB2D6A">
        <w:rPr>
          <w:rStyle w:val="StyleUnderline"/>
          <w:rFonts w:asciiTheme="minorHAnsi" w:hAnsiTheme="minorHAnsi" w:cstheme="minorHAnsi"/>
        </w:rPr>
        <w:t xml:space="preserve">the problem has an obvious solution: </w:t>
      </w:r>
      <w:r w:rsidRPr="00EB2D6A">
        <w:rPr>
          <w:rStyle w:val="Emphasis"/>
          <w:rFonts w:asciiTheme="minorHAnsi" w:hAnsiTheme="minorHAnsi" w:cstheme="minorHAnsi"/>
          <w:highlight w:val="cyan"/>
        </w:rPr>
        <w:t>give</w:t>
      </w:r>
      <w:r w:rsidRPr="00EB2D6A">
        <w:rPr>
          <w:rStyle w:val="Emphasis"/>
          <w:rFonts w:asciiTheme="minorHAnsi" w:hAnsiTheme="minorHAnsi" w:cstheme="minorHAnsi"/>
        </w:rPr>
        <w:t xml:space="preserve"> the </w:t>
      </w:r>
      <w:r w:rsidRPr="00EB2D6A">
        <w:rPr>
          <w:rStyle w:val="Emphasis"/>
          <w:rFonts w:asciiTheme="minorHAnsi" w:hAnsiTheme="minorHAnsi" w:cstheme="minorHAnsi"/>
          <w:highlight w:val="cyan"/>
        </w:rPr>
        <w:t>power to interpret</w:t>
      </w:r>
      <w:r w:rsidRPr="00EB2D6A">
        <w:rPr>
          <w:rFonts w:asciiTheme="minorHAnsi" w:hAnsiTheme="minorHAnsi" w:cstheme="minorHAnsi"/>
          <w:sz w:val="16"/>
        </w:rPr>
        <w:t xml:space="preserve"> the Act </w:t>
      </w:r>
      <w:r w:rsidRPr="00EB2D6A">
        <w:rPr>
          <w:rStyle w:val="Emphasis"/>
          <w:rFonts w:asciiTheme="minorHAnsi" w:hAnsiTheme="minorHAnsi" w:cstheme="minorHAnsi"/>
          <w:highlight w:val="cyan"/>
        </w:rPr>
        <w:t>to an</w:t>
      </w:r>
      <w:r w:rsidRPr="00EB2D6A">
        <w:rPr>
          <w:rStyle w:val="Emphasis"/>
          <w:rFonts w:asciiTheme="minorHAnsi" w:hAnsiTheme="minorHAnsi" w:cstheme="minorHAnsi"/>
        </w:rPr>
        <w:t xml:space="preserve"> expert </w:t>
      </w:r>
      <w:r w:rsidRPr="00EB2D6A">
        <w:rPr>
          <w:rStyle w:val="Emphasis"/>
          <w:rFonts w:asciiTheme="minorHAnsi" w:hAnsiTheme="minorHAnsi" w:cstheme="minorHAnsi"/>
          <w:highlight w:val="cyan"/>
        </w:rPr>
        <w:t>agency</w:t>
      </w:r>
      <w:r w:rsidRPr="00EB2D6A">
        <w:rPr>
          <w:rFonts w:asciiTheme="minorHAnsi" w:hAnsiTheme="minorHAnsi" w:cstheme="minorHAnsi"/>
          <w:sz w:val="16"/>
        </w:rPr>
        <w:t xml:space="preserve">.240 </w:t>
      </w:r>
      <w:r w:rsidRPr="00EB2D6A">
        <w:rPr>
          <w:rStyle w:val="StyleUnderline"/>
          <w:rFonts w:asciiTheme="minorHAnsi" w:hAnsiTheme="minorHAnsi" w:cstheme="minorHAnsi"/>
        </w:rPr>
        <w:t>This idea has academic support already</w:t>
      </w:r>
      <w:r w:rsidRPr="00EB2D6A">
        <w:rPr>
          <w:rFonts w:asciiTheme="minorHAnsi" w:hAnsiTheme="minorHAnsi" w:cstheme="min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12A5FB42"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A. The Agency Solution</w:t>
      </w:r>
    </w:p>
    <w:p w14:paraId="04A4C615"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rPr>
        <w:t xml:space="preserve">Using </w:t>
      </w:r>
      <w:r w:rsidRPr="00EB2D6A">
        <w:rPr>
          <w:rStyle w:val="StyleUnderline"/>
          <w:rFonts w:asciiTheme="minorHAnsi" w:hAnsiTheme="minorHAnsi" w:cstheme="minorHAnsi"/>
          <w:highlight w:val="cyan"/>
        </w:rPr>
        <w:t>agencies</w:t>
      </w:r>
      <w:r w:rsidRPr="00EB2D6A">
        <w:rPr>
          <w:rStyle w:val="StyleUnderline"/>
          <w:rFonts w:asciiTheme="minorHAnsi" w:hAnsiTheme="minorHAnsi" w:cstheme="minorHAnsi"/>
        </w:rPr>
        <w:t xml:space="preserve"> to </w:t>
      </w:r>
      <w:r w:rsidRPr="00EB2D6A">
        <w:rPr>
          <w:rStyle w:val="StyleUnderline"/>
          <w:rFonts w:asciiTheme="minorHAnsi" w:hAnsiTheme="minorHAnsi" w:cstheme="minorHAnsi"/>
          <w:highlight w:val="cyan"/>
        </w:rPr>
        <w:t xml:space="preserve">give </w:t>
      </w:r>
      <w:r w:rsidRPr="00EB2D6A">
        <w:rPr>
          <w:rStyle w:val="Emphasis"/>
          <w:rFonts w:asciiTheme="minorHAnsi" w:hAnsiTheme="minorHAnsi" w:cstheme="minorHAnsi"/>
          <w:highlight w:val="cyan"/>
        </w:rPr>
        <w:t>specific meaning to</w:t>
      </w:r>
      <w:r w:rsidRPr="00EB2D6A">
        <w:rPr>
          <w:rFonts w:asciiTheme="minorHAnsi" w:hAnsiTheme="minorHAnsi" w:cstheme="minorHAnsi"/>
          <w:sz w:val="16"/>
        </w:rPr>
        <w:t xml:space="preserve"> American </w:t>
      </w:r>
      <w:proofErr w:type="spellStart"/>
      <w:r w:rsidRPr="00EB2D6A">
        <w:rPr>
          <w:rStyle w:val="Emphasis"/>
          <w:rFonts w:asciiTheme="minorHAnsi" w:hAnsiTheme="minorHAnsi" w:cstheme="minorHAnsi"/>
          <w:highlight w:val="cyan"/>
        </w:rPr>
        <w:t>antitrust</w:t>
      </w:r>
      <w:r w:rsidRPr="00EB2D6A">
        <w:rPr>
          <w:rFonts w:asciiTheme="minorHAnsi" w:hAnsiTheme="minorHAnsi" w:cstheme="minorHAnsi"/>
          <w:sz w:val="16"/>
        </w:rPr>
        <w:t>'s</w:t>
      </w:r>
      <w:proofErr w:type="spellEnd"/>
      <w:r w:rsidRPr="00EB2D6A">
        <w:rPr>
          <w:rFonts w:asciiTheme="minorHAnsi" w:hAnsiTheme="minorHAnsi" w:cstheme="minorHAnsi"/>
          <w:sz w:val="16"/>
        </w:rPr>
        <w:t xml:space="preserve"> most important statute </w:t>
      </w:r>
      <w:r w:rsidRPr="00EB2D6A">
        <w:rPr>
          <w:rStyle w:val="StyleUnderline"/>
          <w:rFonts w:asciiTheme="minorHAnsi" w:hAnsiTheme="minorHAnsi" w:cstheme="minorHAnsi"/>
        </w:rPr>
        <w:t xml:space="preserve">means </w:t>
      </w:r>
      <w:r w:rsidRPr="00EB2D6A">
        <w:rPr>
          <w:rStyle w:val="StyleUnderline"/>
          <w:rFonts w:asciiTheme="minorHAnsi" w:hAnsiTheme="minorHAnsi" w:cstheme="minorHAnsi"/>
          <w:highlight w:val="cyan"/>
        </w:rPr>
        <w:t>avoiding</w:t>
      </w:r>
      <w:r w:rsidRPr="00EB2D6A">
        <w:rPr>
          <w:rFonts w:asciiTheme="minorHAnsi" w:hAnsiTheme="minorHAnsi" w:cstheme="minorHAnsi"/>
          <w:sz w:val="16"/>
        </w:rPr>
        <w:t xml:space="preserve"> the </w:t>
      </w:r>
      <w:r w:rsidRPr="00EB2D6A">
        <w:rPr>
          <w:rStyle w:val="StyleUnderline"/>
          <w:rFonts w:asciiTheme="minorHAnsi" w:hAnsiTheme="minorHAnsi" w:cstheme="minorHAnsi"/>
          <w:highlight w:val="cyan"/>
        </w:rPr>
        <w:t>problems with</w:t>
      </w:r>
      <w:r w:rsidRPr="00EB2D6A">
        <w:rPr>
          <w:rStyle w:val="StyleUnderline"/>
          <w:rFonts w:asciiTheme="minorHAnsi" w:hAnsiTheme="minorHAnsi" w:cstheme="minorHAnsi"/>
        </w:rPr>
        <w:t xml:space="preserve"> the </w:t>
      </w:r>
      <w:r w:rsidRPr="00EB2D6A">
        <w:rPr>
          <w:rStyle w:val="StyleUnderline"/>
          <w:rFonts w:asciiTheme="minorHAnsi" w:hAnsiTheme="minorHAnsi" w:cstheme="minorHAnsi"/>
          <w:highlight w:val="cyan"/>
        </w:rPr>
        <w:t>Court's</w:t>
      </w:r>
      <w:r w:rsidRPr="00EB2D6A">
        <w:rPr>
          <w:rFonts w:asciiTheme="minorHAnsi" w:hAnsiTheme="minorHAnsi" w:cstheme="minorHAnsi"/>
          <w:sz w:val="16"/>
        </w:rPr>
        <w:t xml:space="preserve"> current quasi-administrative process for rulemaking. As adjudicators, </w:t>
      </w:r>
      <w:r w:rsidRPr="00EB2D6A">
        <w:rPr>
          <w:rStyle w:val="StyleUnderline"/>
          <w:rFonts w:asciiTheme="minorHAnsi" w:hAnsiTheme="minorHAnsi" w:cstheme="minorHAnsi"/>
        </w:rPr>
        <w:t>agency experts would know what kind of economic evidence is necessary</w:t>
      </w:r>
      <w:r w:rsidRPr="00EB2D6A">
        <w:rPr>
          <w:rFonts w:asciiTheme="minorHAnsi" w:hAnsiTheme="minorHAnsi" w:cstheme="minorHAnsi"/>
          <w:sz w:val="16"/>
        </w:rPr>
        <w:t xml:space="preserve"> for an efficient solution and would be better able to understand it when it is presented by the parties. </w:t>
      </w:r>
      <w:r w:rsidRPr="00EB2D6A">
        <w:rPr>
          <w:rStyle w:val="StyleUnderline"/>
          <w:rFonts w:asciiTheme="minorHAnsi" w:hAnsiTheme="minorHAnsi" w:cstheme="minorHAnsi"/>
        </w:rPr>
        <w:t>Repeat exposure to antitrust cases would only reinforce this advantage,</w:t>
      </w:r>
      <w:r w:rsidRPr="00EB2D6A">
        <w:rPr>
          <w:rFonts w:asciiTheme="minorHAnsi" w:hAnsiTheme="minorHAnsi" w:cstheme="min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404FC276"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highlight w:val="cyan"/>
        </w:rPr>
        <w:t>Agencies</w:t>
      </w:r>
      <w:r w:rsidRPr="00EB2D6A">
        <w:rPr>
          <w:rStyle w:val="StyleUnderline"/>
          <w:rFonts w:asciiTheme="minorHAnsi" w:hAnsiTheme="minorHAnsi" w:cstheme="minorHAnsi"/>
        </w:rPr>
        <w:t xml:space="preserve"> could take policy making a step further using </w:t>
      </w:r>
      <w:r w:rsidRPr="00EB2D6A">
        <w:rPr>
          <w:rStyle w:val="Emphasis"/>
          <w:rFonts w:asciiTheme="minorHAnsi" w:hAnsiTheme="minorHAnsi" w:cstheme="minorHAnsi"/>
        </w:rPr>
        <w:t>notice-and-comment rulemaking</w:t>
      </w:r>
      <w:r w:rsidRPr="00EB2D6A">
        <w:rPr>
          <w:rFonts w:asciiTheme="minorHAnsi" w:hAnsiTheme="minorHAnsi" w:cstheme="min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EB2D6A">
        <w:rPr>
          <w:rStyle w:val="StyleUnderline"/>
          <w:rFonts w:asciiTheme="minorHAnsi" w:hAnsiTheme="minorHAnsi" w:cstheme="minorHAnsi"/>
        </w:rPr>
        <w:t xml:space="preserve">A rule-making agency </w:t>
      </w:r>
      <w:r w:rsidRPr="00EB2D6A">
        <w:rPr>
          <w:rStyle w:val="StyleUnderline"/>
          <w:rFonts w:asciiTheme="minorHAnsi" w:hAnsiTheme="minorHAnsi" w:cstheme="minorHAnsi"/>
          <w:highlight w:val="cyan"/>
        </w:rPr>
        <w:t xml:space="preserve">could </w:t>
      </w:r>
      <w:r w:rsidRPr="00EB2D6A">
        <w:rPr>
          <w:rStyle w:val="Emphasis"/>
          <w:rFonts w:asciiTheme="minorHAnsi" w:hAnsiTheme="minorHAnsi" w:cstheme="minorHAnsi"/>
          <w:highlight w:val="cyan"/>
        </w:rPr>
        <w:t>announce</w:t>
      </w:r>
      <w:r w:rsidRPr="00EB2D6A">
        <w:rPr>
          <w:rStyle w:val="Emphasis"/>
          <w:rFonts w:asciiTheme="minorHAnsi" w:hAnsiTheme="minorHAnsi" w:cstheme="minorHAnsi"/>
        </w:rPr>
        <w:t xml:space="preserve"> its </w:t>
      </w:r>
      <w:r w:rsidRPr="00EB2D6A">
        <w:rPr>
          <w:rStyle w:val="Emphasis"/>
          <w:rFonts w:asciiTheme="minorHAnsi" w:hAnsiTheme="minorHAnsi" w:cstheme="minorHAnsi"/>
          <w:highlight w:val="cyan"/>
        </w:rPr>
        <w:t>intention to regulate</w:t>
      </w:r>
      <w:r w:rsidRPr="00EB2D6A">
        <w:rPr>
          <w:rStyle w:val="Emphasis"/>
          <w:rFonts w:asciiTheme="minorHAnsi" w:hAnsiTheme="minorHAnsi" w:cstheme="minorHAnsi"/>
        </w:rPr>
        <w:t xml:space="preserve"> publicly </w:t>
      </w:r>
      <w:r w:rsidRPr="00EB2D6A">
        <w:rPr>
          <w:rStyle w:val="Emphasis"/>
          <w:rFonts w:asciiTheme="minorHAnsi" w:hAnsiTheme="minorHAnsi" w:cstheme="minorHAnsi"/>
          <w:highlight w:val="cyan"/>
        </w:rPr>
        <w:t>and provide a</w:t>
      </w:r>
      <w:r w:rsidRPr="00EB2D6A">
        <w:rPr>
          <w:rStyle w:val="Emphasis"/>
          <w:rFonts w:asciiTheme="minorHAnsi" w:hAnsiTheme="minorHAnsi" w:cstheme="minorHAnsi"/>
        </w:rPr>
        <w:t xml:space="preserve"> convenient </w:t>
      </w:r>
      <w:r w:rsidRPr="00EB2D6A">
        <w:rPr>
          <w:rStyle w:val="Emphasis"/>
          <w:rFonts w:asciiTheme="minorHAnsi" w:hAnsiTheme="minorHAnsi" w:cstheme="minorHAnsi"/>
          <w:highlight w:val="cyan"/>
        </w:rPr>
        <w:t>venue for</w:t>
      </w:r>
      <w:r w:rsidRPr="00EB2D6A">
        <w:rPr>
          <w:rFonts w:asciiTheme="minorHAnsi" w:hAnsiTheme="minorHAnsi" w:cstheme="minorHAnsi"/>
          <w:sz w:val="16"/>
        </w:rPr>
        <w:t xml:space="preserve">, or even solicit, expert </w:t>
      </w:r>
      <w:r w:rsidRPr="00EB2D6A">
        <w:rPr>
          <w:rStyle w:val="Emphasis"/>
          <w:rFonts w:asciiTheme="minorHAnsi" w:hAnsiTheme="minorHAnsi" w:cstheme="minorHAnsi"/>
        </w:rPr>
        <w:t>opinions</w:t>
      </w:r>
      <w:r w:rsidRPr="00EB2D6A">
        <w:rPr>
          <w:rStyle w:val="StyleUnderline"/>
          <w:rFonts w:asciiTheme="minorHAnsi" w:hAnsiTheme="minorHAnsi" w:cstheme="minorHAnsi"/>
        </w:rPr>
        <w:t xml:space="preserve"> on the </w:t>
      </w:r>
      <w:r w:rsidRPr="00EB2D6A">
        <w:rPr>
          <w:rFonts w:asciiTheme="minorHAnsi" w:hAnsiTheme="minorHAnsi" w:cstheme="minorHAnsi"/>
          <w:sz w:val="16"/>
        </w:rPr>
        <w:t xml:space="preserve">economic impact of the </w:t>
      </w:r>
      <w:r w:rsidRPr="00EB2D6A">
        <w:rPr>
          <w:rStyle w:val="StyleUnderline"/>
          <w:rFonts w:asciiTheme="minorHAnsi" w:hAnsiTheme="minorHAnsi" w:cstheme="minorHAnsi"/>
        </w:rPr>
        <w:t>proposed rule. Not only would it have</w:t>
      </w:r>
      <w:r w:rsidRPr="00EB2D6A">
        <w:rPr>
          <w:rFonts w:asciiTheme="minorHAnsi" w:hAnsiTheme="minorHAnsi" w:cstheme="minorHAnsi"/>
          <w:sz w:val="16"/>
        </w:rPr>
        <w:t xml:space="preserve"> the benefit of these </w:t>
      </w:r>
      <w:r w:rsidRPr="00EB2D6A">
        <w:rPr>
          <w:rStyle w:val="StyleUnderline"/>
          <w:rFonts w:asciiTheme="minorHAnsi" w:hAnsiTheme="minorHAnsi" w:cstheme="minorHAnsi"/>
        </w:rPr>
        <w:t xml:space="preserve">numerous </w:t>
      </w:r>
      <w:r w:rsidRPr="00EB2D6A">
        <w:rPr>
          <w:rStyle w:val="Emphasis"/>
          <w:rFonts w:asciiTheme="minorHAnsi" w:hAnsiTheme="minorHAnsi" w:cstheme="minorHAnsi"/>
          <w:highlight w:val="cyan"/>
        </w:rPr>
        <w:t>perspectives</w:t>
      </w:r>
      <w:r w:rsidRPr="00EB2D6A">
        <w:rPr>
          <w:rStyle w:val="StyleUnderline"/>
          <w:rFonts w:asciiTheme="minorHAnsi" w:hAnsiTheme="minorHAnsi" w:cstheme="minorHAnsi"/>
        </w:rPr>
        <w:t xml:space="preserve">, but </w:t>
      </w:r>
      <w:r w:rsidRPr="00EB2D6A">
        <w:rPr>
          <w:rStyle w:val="StyleUnderline"/>
          <w:rFonts w:asciiTheme="minorHAnsi" w:hAnsiTheme="minorHAnsi" w:cstheme="minorHAnsi"/>
          <w:highlight w:val="cyan"/>
        </w:rPr>
        <w:t>it would</w:t>
      </w:r>
      <w:r w:rsidRPr="00EB2D6A">
        <w:rPr>
          <w:rFonts w:asciiTheme="minorHAnsi" w:hAnsiTheme="minorHAnsi" w:cstheme="minorHAnsi"/>
          <w:sz w:val="16"/>
        </w:rPr>
        <w:t xml:space="preserve"> also </w:t>
      </w:r>
      <w:r w:rsidRPr="00EB2D6A">
        <w:rPr>
          <w:rStyle w:val="StyleUnderline"/>
          <w:rFonts w:asciiTheme="minorHAnsi" w:hAnsiTheme="minorHAnsi" w:cstheme="minorHAnsi"/>
          <w:highlight w:val="cyan"/>
        </w:rPr>
        <w:t xml:space="preserve">have </w:t>
      </w:r>
      <w:r w:rsidRPr="00EB2D6A">
        <w:rPr>
          <w:rStyle w:val="StyleUnderline"/>
          <w:rFonts w:asciiTheme="minorHAnsi" w:hAnsiTheme="minorHAnsi" w:cstheme="minorHAnsi"/>
        </w:rPr>
        <w:t xml:space="preserve">the </w:t>
      </w:r>
      <w:r w:rsidRPr="00EB2D6A">
        <w:rPr>
          <w:rStyle w:val="Emphasis"/>
          <w:rFonts w:asciiTheme="minorHAnsi" w:hAnsiTheme="minorHAnsi" w:cstheme="minorHAnsi"/>
          <w:highlight w:val="cyan"/>
        </w:rPr>
        <w:t>obligation</w:t>
      </w:r>
      <w:r w:rsidRPr="00EB2D6A">
        <w:rPr>
          <w:rStyle w:val="StyleUnderline"/>
          <w:rFonts w:asciiTheme="minorHAnsi" w:hAnsiTheme="minorHAnsi" w:cstheme="minorHAnsi"/>
          <w:highlight w:val="cyan"/>
        </w:rPr>
        <w:t xml:space="preserve"> to </w:t>
      </w:r>
      <w:r w:rsidRPr="00EB2D6A">
        <w:rPr>
          <w:rStyle w:val="Emphasis"/>
          <w:rFonts w:asciiTheme="minorHAnsi" w:hAnsiTheme="minorHAnsi" w:cstheme="minorHAnsi"/>
          <w:highlight w:val="cyan"/>
        </w:rPr>
        <w:t>respond</w:t>
      </w:r>
      <w:r w:rsidRPr="00EB2D6A">
        <w:rPr>
          <w:rFonts w:asciiTheme="minorHAnsi" w:hAnsiTheme="minorHAnsi" w:cstheme="minorHAnsi"/>
          <w:sz w:val="16"/>
          <w:highlight w:val="cyan"/>
        </w:rPr>
        <w:t xml:space="preserve"> </w:t>
      </w:r>
      <w:r w:rsidRPr="00EB2D6A">
        <w:rPr>
          <w:rFonts w:asciiTheme="minorHAnsi" w:hAnsiTheme="minorHAnsi" w:cstheme="minorHAnsi"/>
          <w:sz w:val="16"/>
        </w:rPr>
        <w:t>to them in a reasoned manner. Its rule would be subject to judicial review, affording an opportunity to catch mistakes 242 or invalidate rules that do nothing but deliver rents to special interests.</w:t>
      </w:r>
    </w:p>
    <w:p w14:paraId="4EE3F080"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B2D6A">
        <w:rPr>
          <w:rFonts w:asciiTheme="minorHAnsi" w:hAnsiTheme="minorHAnsi" w:cstheme="minorHAnsi"/>
          <w:sz w:val="16"/>
          <w:szCs w:val="16"/>
        </w:rPr>
        <w:t>Leegin</w:t>
      </w:r>
      <w:proofErr w:type="spellEnd"/>
      <w:r w:rsidRPr="00EB2D6A">
        <w:rPr>
          <w:rFonts w:asciiTheme="minorHAnsi" w:hAnsiTheme="minorHAnsi" w:cstheme="minorHAnsi"/>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B2D6A">
        <w:rPr>
          <w:rFonts w:asciiTheme="minorHAnsi" w:hAnsiTheme="minorHAnsi" w:cstheme="minorHAnsi"/>
          <w:sz w:val="16"/>
          <w:szCs w:val="16"/>
        </w:rPr>
        <w:t>Leegin</w:t>
      </w:r>
      <w:proofErr w:type="spellEnd"/>
      <w:r w:rsidRPr="00EB2D6A">
        <w:rPr>
          <w:rFonts w:asciiTheme="minorHAnsi" w:hAnsiTheme="minorHAnsi" w:cstheme="minorHAnsi"/>
          <w:sz w:val="16"/>
          <w:szCs w:val="16"/>
        </w:rPr>
        <w:t xml:space="preserve"> redeemed for breaking the law by effecting a change in the law, and only after </w:t>
      </w:r>
      <w:proofErr w:type="spellStart"/>
      <w:r w:rsidRPr="00EB2D6A">
        <w:rPr>
          <w:rFonts w:asciiTheme="minorHAnsi" w:hAnsiTheme="minorHAnsi" w:cstheme="minorHAnsi"/>
          <w:sz w:val="16"/>
          <w:szCs w:val="16"/>
        </w:rPr>
        <w:t>Leegin</w:t>
      </w:r>
      <w:proofErr w:type="spellEnd"/>
      <w:r w:rsidRPr="00EB2D6A">
        <w:rPr>
          <w:rFonts w:asciiTheme="minorHAnsi" w:hAnsiTheme="minorHAnsi" w:cstheme="minorHAnsi"/>
          <w:sz w:val="16"/>
          <w:szCs w:val="16"/>
        </w:rPr>
        <w:t xml:space="preserve"> was issued were similar firms, perhaps walking the Colgate line better than </w:t>
      </w:r>
      <w:proofErr w:type="spellStart"/>
      <w:r w:rsidRPr="00EB2D6A">
        <w:rPr>
          <w:rFonts w:asciiTheme="minorHAnsi" w:hAnsiTheme="minorHAnsi" w:cstheme="minorHAnsi"/>
          <w:sz w:val="16"/>
          <w:szCs w:val="16"/>
        </w:rPr>
        <w:t>Leegin</w:t>
      </w:r>
      <w:proofErr w:type="spellEnd"/>
      <w:r w:rsidRPr="00EB2D6A">
        <w:rPr>
          <w:rFonts w:asciiTheme="minorHAnsi" w:hAnsiTheme="minorHAnsi" w:cstheme="minorHAnsi"/>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198E2ADB" w14:textId="77777777" w:rsidR="00EE3315" w:rsidRPr="00EB2D6A" w:rsidRDefault="00EE3315" w:rsidP="00EE3315">
      <w:pPr>
        <w:rPr>
          <w:rStyle w:val="StyleUnderline"/>
          <w:rFonts w:asciiTheme="minorHAnsi" w:hAnsiTheme="minorHAnsi" w:cstheme="minorHAnsi"/>
        </w:rPr>
      </w:pPr>
      <w:r w:rsidRPr="00EB2D6A">
        <w:rPr>
          <w:rFonts w:asciiTheme="minorHAnsi" w:hAnsiTheme="minorHAnsi" w:cstheme="min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EB2D6A">
        <w:rPr>
          <w:rStyle w:val="StyleUnderline"/>
          <w:rFonts w:asciiTheme="minorHAnsi" w:hAnsiTheme="minorHAnsi" w:cstheme="minorHAnsi"/>
          <w:highlight w:val="cyan"/>
        </w:rPr>
        <w:t>An agency could provide firms</w:t>
      </w:r>
      <w:r w:rsidRPr="00EB2D6A">
        <w:rPr>
          <w:rStyle w:val="StyleUnderline"/>
          <w:rFonts w:asciiTheme="minorHAnsi" w:hAnsiTheme="minorHAnsi" w:cstheme="minorHAnsi"/>
        </w:rPr>
        <w:t xml:space="preserve"> with the necessary </w:t>
      </w:r>
      <w:r w:rsidRPr="00EB2D6A">
        <w:rPr>
          <w:rStyle w:val="Emphasis"/>
          <w:rFonts w:asciiTheme="minorHAnsi" w:hAnsiTheme="minorHAnsi" w:cstheme="minorHAnsi"/>
          <w:highlight w:val="cyan"/>
        </w:rPr>
        <w:t>clarity</w:t>
      </w:r>
      <w:r w:rsidRPr="00EB2D6A">
        <w:rPr>
          <w:rStyle w:val="StyleUnderline"/>
          <w:rFonts w:asciiTheme="minorHAnsi" w:hAnsiTheme="minorHAnsi" w:cstheme="minorHAnsi"/>
        </w:rPr>
        <w:t>-ex ante-that they need when conducting business</w:t>
      </w:r>
      <w:r w:rsidRPr="00EB2D6A">
        <w:rPr>
          <w:rFonts w:asciiTheme="minorHAnsi" w:hAnsiTheme="minorHAnsi" w:cstheme="minorHAnsi"/>
          <w:sz w:val="16"/>
        </w:rPr>
        <w:t xml:space="preserve"> in a world where competitive behavior so closely resembles anticompetitive conduct. </w:t>
      </w:r>
      <w:r w:rsidRPr="00EB2D6A">
        <w:rPr>
          <w:rStyle w:val="StyleUnderline"/>
          <w:rFonts w:asciiTheme="minorHAnsi" w:hAnsiTheme="minorHAnsi" w:cstheme="minorHAnsi"/>
          <w:highlight w:val="cyan"/>
        </w:rPr>
        <w:t xml:space="preserve">The current state </w:t>
      </w:r>
      <w:r w:rsidRPr="00EB2D6A">
        <w:rPr>
          <w:rStyle w:val="StyleUnderline"/>
          <w:rFonts w:asciiTheme="minorHAnsi" w:hAnsiTheme="minorHAnsi" w:cstheme="minorHAnsi"/>
        </w:rPr>
        <w:t xml:space="preserve">of affairs </w:t>
      </w:r>
      <w:r w:rsidRPr="00EB2D6A">
        <w:rPr>
          <w:rStyle w:val="StyleUnderline"/>
          <w:rFonts w:asciiTheme="minorHAnsi" w:hAnsiTheme="minorHAnsi" w:cstheme="minorHAnsi"/>
          <w:highlight w:val="cyan"/>
        </w:rPr>
        <w:t xml:space="preserve">is </w:t>
      </w:r>
      <w:r w:rsidRPr="00EB2D6A">
        <w:rPr>
          <w:rStyle w:val="StyleUnderline"/>
          <w:rFonts w:asciiTheme="minorHAnsi" w:hAnsiTheme="minorHAnsi" w:cstheme="minorHAnsi"/>
        </w:rPr>
        <w:t xml:space="preserve">that much </w:t>
      </w:r>
      <w:r w:rsidRPr="00EB2D6A">
        <w:rPr>
          <w:rStyle w:val="StyleUnderline"/>
          <w:rFonts w:asciiTheme="minorHAnsi" w:hAnsiTheme="minorHAnsi" w:cstheme="minorHAnsi"/>
          <w:highlight w:val="cyan"/>
        </w:rPr>
        <w:t xml:space="preserve">more is </w:t>
      </w:r>
      <w:r w:rsidRPr="00EB2D6A">
        <w:rPr>
          <w:rStyle w:val="Emphasis"/>
          <w:rFonts w:asciiTheme="minorHAnsi" w:hAnsiTheme="minorHAnsi" w:cstheme="minorHAnsi"/>
          <w:highlight w:val="cyan"/>
        </w:rPr>
        <w:t>illegal on the books</w:t>
      </w:r>
      <w:r w:rsidRPr="00EB2D6A">
        <w:rPr>
          <w:rStyle w:val="StyleUnderline"/>
          <w:rFonts w:asciiTheme="minorHAnsi" w:hAnsiTheme="minorHAnsi" w:cstheme="minorHAnsi"/>
          <w:highlight w:val="cyan"/>
        </w:rPr>
        <w:t xml:space="preserve"> than </w:t>
      </w:r>
      <w:r w:rsidRPr="00EB2D6A">
        <w:rPr>
          <w:rStyle w:val="StyleUnderline"/>
          <w:rFonts w:asciiTheme="minorHAnsi" w:hAnsiTheme="minorHAnsi" w:cstheme="minorHAnsi"/>
        </w:rPr>
        <w:t xml:space="preserve">antitrust </w:t>
      </w:r>
      <w:r w:rsidRPr="00EB2D6A">
        <w:rPr>
          <w:rStyle w:val="StyleUnderline"/>
          <w:rFonts w:asciiTheme="minorHAnsi" w:hAnsiTheme="minorHAnsi" w:cstheme="minorHAnsi"/>
          <w:highlight w:val="cyan"/>
        </w:rPr>
        <w:t xml:space="preserve">lawyers think is </w:t>
      </w:r>
      <w:r w:rsidRPr="00EB2D6A">
        <w:rPr>
          <w:rStyle w:val="StyleUnderline"/>
          <w:rFonts w:asciiTheme="minorHAnsi" w:hAnsiTheme="minorHAnsi" w:cstheme="minorHAnsi"/>
        </w:rPr>
        <w:t xml:space="preserve">actually </w:t>
      </w:r>
      <w:r w:rsidRPr="00EB2D6A">
        <w:rPr>
          <w:rStyle w:val="StyleUnderline"/>
          <w:rFonts w:asciiTheme="minorHAnsi" w:hAnsiTheme="minorHAnsi" w:cstheme="minorHAnsi"/>
          <w:highlight w:val="cyan"/>
        </w:rPr>
        <w:t xml:space="preserve">likely to be </w:t>
      </w:r>
      <w:r w:rsidRPr="00EB2D6A">
        <w:rPr>
          <w:rStyle w:val="Emphasis"/>
          <w:rFonts w:asciiTheme="minorHAnsi" w:hAnsiTheme="minorHAnsi" w:cstheme="minorHAnsi"/>
          <w:highlight w:val="cyan"/>
        </w:rPr>
        <w:t>struck down in a court</w:t>
      </w:r>
      <w:r w:rsidRPr="00EB2D6A">
        <w:rPr>
          <w:rFonts w:asciiTheme="minorHAnsi" w:hAnsiTheme="minorHAnsi" w:cstheme="minorHAnsi"/>
          <w:sz w:val="16"/>
        </w:rPr>
        <w:t xml:space="preserve">.24 9 </w:t>
      </w:r>
      <w:r w:rsidRPr="00EB2D6A">
        <w:rPr>
          <w:rStyle w:val="StyleUnderline"/>
          <w:rFonts w:asciiTheme="minorHAnsi" w:hAnsiTheme="minorHAnsi" w:cstheme="minorHAnsi"/>
        </w:rPr>
        <w:t>Lawyers thrive in such a legally uncertain world, but firm efficiency suffers.</w:t>
      </w:r>
    </w:p>
    <w:p w14:paraId="7E0ECA8D"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Key to </w:t>
      </w:r>
      <w:r w:rsidRPr="00EB2D6A">
        <w:rPr>
          <w:rFonts w:asciiTheme="minorHAnsi" w:hAnsiTheme="minorHAnsi" w:cstheme="minorHAnsi"/>
          <w:u w:val="single"/>
        </w:rPr>
        <w:t>democracy</w:t>
      </w:r>
      <w:r w:rsidRPr="00EB2D6A">
        <w:rPr>
          <w:rFonts w:asciiTheme="minorHAnsi" w:hAnsiTheme="minorHAnsi" w:cstheme="minorHAnsi"/>
        </w:rPr>
        <w:t xml:space="preserve"> and </w:t>
      </w:r>
      <w:r w:rsidRPr="00EB2D6A">
        <w:rPr>
          <w:rFonts w:asciiTheme="minorHAnsi" w:hAnsiTheme="minorHAnsi" w:cstheme="minorHAnsi"/>
          <w:u w:val="single"/>
        </w:rPr>
        <w:t>court acquiescence</w:t>
      </w:r>
      <w:r w:rsidRPr="00EB2D6A">
        <w:rPr>
          <w:rFonts w:asciiTheme="minorHAnsi" w:hAnsiTheme="minorHAnsi" w:cstheme="minorHAnsi"/>
        </w:rPr>
        <w:t xml:space="preserve">---notice and comment </w:t>
      </w:r>
      <w:r w:rsidRPr="00EB2D6A">
        <w:rPr>
          <w:rFonts w:asciiTheme="minorHAnsi" w:hAnsiTheme="minorHAnsi" w:cstheme="minorHAnsi"/>
          <w:u w:val="single"/>
        </w:rPr>
        <w:t>engages participants</w:t>
      </w:r>
      <w:r w:rsidRPr="00EB2D6A">
        <w:rPr>
          <w:rFonts w:asciiTheme="minorHAnsi" w:hAnsiTheme="minorHAnsi" w:cstheme="minorHAnsi"/>
        </w:rPr>
        <w:t xml:space="preserve"> and </w:t>
      </w:r>
      <w:r w:rsidRPr="00EB2D6A">
        <w:rPr>
          <w:rFonts w:asciiTheme="minorHAnsi" w:hAnsiTheme="minorHAnsi" w:cstheme="minorHAnsi"/>
          <w:u w:val="single"/>
        </w:rPr>
        <w:t>creates deference</w:t>
      </w:r>
      <w:r w:rsidRPr="00EB2D6A">
        <w:rPr>
          <w:rFonts w:asciiTheme="minorHAnsi" w:hAnsiTheme="minorHAnsi" w:cstheme="minorHAnsi"/>
        </w:rPr>
        <w:t xml:space="preserve">. </w:t>
      </w:r>
    </w:p>
    <w:p w14:paraId="187D8FDE"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Harry </w:t>
      </w:r>
      <w:r w:rsidRPr="00EB2D6A">
        <w:rPr>
          <w:rStyle w:val="Style13ptBold"/>
          <w:rFonts w:asciiTheme="minorHAnsi" w:hAnsiTheme="minorHAnsi" w:cstheme="minorHAnsi"/>
        </w:rPr>
        <w:t>First and</w:t>
      </w:r>
      <w:r w:rsidRPr="00EB2D6A">
        <w:rPr>
          <w:rFonts w:asciiTheme="minorHAnsi" w:hAnsiTheme="minorHAnsi" w:cstheme="minorHAnsi"/>
        </w:rPr>
        <w:t xml:space="preserve"> Spencer Weber </w:t>
      </w:r>
      <w:r w:rsidRPr="00EB2D6A">
        <w:rPr>
          <w:rStyle w:val="Style13ptBold"/>
          <w:rFonts w:asciiTheme="minorHAnsi" w:hAnsiTheme="minorHAnsi" w:cstheme="minorHAnsi"/>
        </w:rPr>
        <w:t>Waller 13</w:t>
      </w:r>
      <w:r w:rsidRPr="00EB2D6A">
        <w:rPr>
          <w:rFonts w:asciiTheme="minorHAnsi" w:hAnsiTheme="minorHAnsi" w:cstheme="minorHAnsi"/>
        </w:rPr>
        <w:t>. Harry First, New York University School of Law. Spencer Weber Waller, Loyola University Chicago School of Law. “</w:t>
      </w:r>
      <w:proofErr w:type="spellStart"/>
      <w:r w:rsidRPr="00EB2D6A">
        <w:rPr>
          <w:rFonts w:asciiTheme="minorHAnsi" w:hAnsiTheme="minorHAnsi" w:cstheme="minorHAnsi"/>
        </w:rPr>
        <w:t>Antitrust’s</w:t>
      </w:r>
      <w:proofErr w:type="spellEnd"/>
      <w:r w:rsidRPr="00EB2D6A">
        <w:rPr>
          <w:rFonts w:asciiTheme="minorHAnsi" w:hAnsiTheme="minorHAnsi" w:cstheme="minorHAnsi"/>
        </w:rPr>
        <w:t xml:space="preserve"> Democracy Deficit”. Fordham Law Review, Volume 81 Issue 5 Article 13. https://ir.lawnet.fordham.edu/cgi/viewcontent.cgi?article=4890&amp;context=flr</w:t>
      </w:r>
    </w:p>
    <w:p w14:paraId="2404E8E1"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highlight w:val="cyan"/>
        </w:rPr>
        <w:t xml:space="preserve">Redressing </w:t>
      </w:r>
      <w:proofErr w:type="spellStart"/>
      <w:r w:rsidRPr="00EB2D6A">
        <w:rPr>
          <w:rStyle w:val="StyleUnderline"/>
          <w:rFonts w:asciiTheme="minorHAnsi" w:hAnsiTheme="minorHAnsi" w:cstheme="minorHAnsi"/>
          <w:highlight w:val="cyan"/>
        </w:rPr>
        <w:t>antitrust’s</w:t>
      </w:r>
      <w:proofErr w:type="spellEnd"/>
      <w:r w:rsidRPr="00EB2D6A">
        <w:rPr>
          <w:rStyle w:val="StyleUnderline"/>
          <w:rFonts w:asciiTheme="minorHAnsi" w:hAnsiTheme="minorHAnsi" w:cstheme="minorHAnsi"/>
          <w:highlight w:val="cyan"/>
        </w:rPr>
        <w:t xml:space="preserve"> </w:t>
      </w:r>
      <w:r w:rsidRPr="00EB2D6A">
        <w:rPr>
          <w:rStyle w:val="Emphasis"/>
          <w:rFonts w:asciiTheme="minorHAnsi" w:hAnsiTheme="minorHAnsi" w:cstheme="minorHAnsi"/>
          <w:highlight w:val="cyan"/>
        </w:rPr>
        <w:t>democracy deficit</w:t>
      </w:r>
      <w:r w:rsidRPr="00EB2D6A">
        <w:rPr>
          <w:rFonts w:asciiTheme="minorHAnsi" w:hAnsiTheme="minorHAnsi" w:cstheme="minorHAnsi"/>
          <w:sz w:val="16"/>
          <w:highlight w:val="cyan"/>
        </w:rPr>
        <w:t xml:space="preserve"> </w:t>
      </w:r>
      <w:r w:rsidRPr="00EB2D6A">
        <w:rPr>
          <w:rStyle w:val="StyleUnderline"/>
          <w:rFonts w:asciiTheme="minorHAnsi" w:hAnsiTheme="minorHAnsi" w:cstheme="minorHAnsi"/>
          <w:highlight w:val="cyan"/>
        </w:rPr>
        <w:t xml:space="preserve">on the </w:t>
      </w:r>
      <w:r w:rsidRPr="00EB2D6A">
        <w:rPr>
          <w:rStyle w:val="Emphasis"/>
          <w:rFonts w:asciiTheme="minorHAnsi" w:hAnsiTheme="minorHAnsi" w:cstheme="minorHAnsi"/>
          <w:highlight w:val="cyan"/>
        </w:rPr>
        <w:t>procedural side</w:t>
      </w:r>
      <w:r w:rsidRPr="00EB2D6A">
        <w:rPr>
          <w:rFonts w:asciiTheme="minorHAnsi" w:hAnsiTheme="minorHAnsi" w:cstheme="minorHAnsi"/>
          <w:sz w:val="16"/>
          <w:highlight w:val="cyan"/>
        </w:rPr>
        <w:t xml:space="preserve"> </w:t>
      </w:r>
      <w:r w:rsidRPr="00EB2D6A">
        <w:rPr>
          <w:rStyle w:val="StyleUnderline"/>
          <w:rFonts w:asciiTheme="minorHAnsi" w:hAnsiTheme="minorHAnsi" w:cstheme="minorHAnsi"/>
          <w:highlight w:val="cyan"/>
        </w:rPr>
        <w:t>can be done</w:t>
      </w:r>
      <w:r w:rsidRPr="00EB2D6A">
        <w:rPr>
          <w:rStyle w:val="StyleUnderline"/>
          <w:rFonts w:asciiTheme="minorHAnsi" w:hAnsiTheme="minorHAnsi" w:cstheme="minorHAnsi"/>
        </w:rPr>
        <w:t xml:space="preserve"> with the tools of </w:t>
      </w:r>
      <w:r w:rsidRPr="00EB2D6A">
        <w:rPr>
          <w:rStyle w:val="Emphasis"/>
          <w:rFonts w:asciiTheme="minorHAnsi" w:hAnsiTheme="minorHAnsi" w:cstheme="minorHAnsi"/>
        </w:rPr>
        <w:t>administrative law</w:t>
      </w:r>
      <w:r w:rsidRPr="00EB2D6A">
        <w:rPr>
          <w:rFonts w:asciiTheme="minorHAnsi" w:hAnsiTheme="minorHAnsi" w:cstheme="minorHAnsi"/>
          <w:sz w:val="16"/>
        </w:rPr>
        <w:t xml:space="preserve">. </w:t>
      </w:r>
      <w:r w:rsidRPr="00EB2D6A">
        <w:rPr>
          <w:rStyle w:val="StyleUnderline"/>
          <w:rFonts w:asciiTheme="minorHAnsi" w:hAnsiTheme="minorHAnsi" w:cstheme="minorHAnsi"/>
        </w:rPr>
        <w:t>Administrative law</w:t>
      </w:r>
      <w:r w:rsidRPr="00EB2D6A">
        <w:rPr>
          <w:rFonts w:asciiTheme="minorHAnsi" w:hAnsiTheme="minorHAnsi" w:cstheme="minorHAnsi"/>
          <w:sz w:val="16"/>
        </w:rPr>
        <w:t xml:space="preserve"> is the body of law that </w:t>
      </w:r>
      <w:r w:rsidRPr="00EB2D6A">
        <w:rPr>
          <w:rStyle w:val="StyleUnderline"/>
          <w:rFonts w:asciiTheme="minorHAnsi" w:hAnsiTheme="minorHAnsi" w:cstheme="minorHAnsi"/>
        </w:rPr>
        <w:t xml:space="preserve">controls the </w:t>
      </w:r>
      <w:r w:rsidRPr="00EB2D6A">
        <w:rPr>
          <w:rStyle w:val="Emphasis"/>
          <w:rFonts w:asciiTheme="minorHAnsi" w:hAnsiTheme="minorHAnsi" w:cstheme="minorHAnsi"/>
          <w:highlight w:val="cyan"/>
        </w:rPr>
        <w:t>procedures</w:t>
      </w:r>
      <w:r w:rsidRPr="00EB2D6A">
        <w:rPr>
          <w:rStyle w:val="StyleUnderline"/>
          <w:rFonts w:asciiTheme="minorHAnsi" w:hAnsiTheme="minorHAnsi" w:cstheme="minorHAnsi"/>
          <w:highlight w:val="cyan"/>
        </w:rPr>
        <w:t xml:space="preserve"> </w:t>
      </w:r>
      <w:r w:rsidRPr="00EB2D6A">
        <w:rPr>
          <w:rStyle w:val="StyleUnderline"/>
          <w:rFonts w:asciiTheme="minorHAnsi" w:hAnsiTheme="minorHAnsi" w:cstheme="minorHAnsi"/>
        </w:rPr>
        <w:t xml:space="preserve">of governmental </w:t>
      </w:r>
      <w:r w:rsidRPr="00EB2D6A">
        <w:rPr>
          <w:rStyle w:val="Emphasis"/>
          <w:rFonts w:asciiTheme="minorHAnsi" w:hAnsiTheme="minorHAnsi" w:cstheme="minorHAnsi"/>
        </w:rPr>
        <w:t>decision making</w:t>
      </w:r>
      <w:r w:rsidRPr="00EB2D6A">
        <w:rPr>
          <w:rFonts w:asciiTheme="minorHAnsi" w:hAnsiTheme="minorHAnsi" w:cstheme="minorHAnsi"/>
          <w:sz w:val="16"/>
        </w:rPr>
        <w:t xml:space="preserve">.151 </w:t>
      </w:r>
      <w:r w:rsidRPr="00EB2D6A">
        <w:rPr>
          <w:rStyle w:val="StyleUnderline"/>
          <w:rFonts w:asciiTheme="minorHAnsi" w:hAnsiTheme="minorHAnsi" w:cstheme="minorHAnsi"/>
        </w:rPr>
        <w:t xml:space="preserve">It </w:t>
      </w:r>
      <w:r w:rsidRPr="00EB2D6A">
        <w:rPr>
          <w:rStyle w:val="StyleUnderline"/>
          <w:rFonts w:asciiTheme="minorHAnsi" w:hAnsiTheme="minorHAnsi" w:cstheme="minorHAnsi"/>
          <w:highlight w:val="cyan"/>
        </w:rPr>
        <w:t xml:space="preserve">allows </w:t>
      </w:r>
      <w:r w:rsidRPr="00EB2D6A">
        <w:rPr>
          <w:rStyle w:val="StyleUnderline"/>
          <w:rFonts w:asciiTheme="minorHAnsi" w:hAnsiTheme="minorHAnsi" w:cstheme="minorHAnsi"/>
        </w:rPr>
        <w:t xml:space="preserve">interested </w:t>
      </w:r>
      <w:r w:rsidRPr="00EB2D6A">
        <w:rPr>
          <w:rStyle w:val="StyleUnderline"/>
          <w:rFonts w:asciiTheme="minorHAnsi" w:hAnsiTheme="minorHAnsi" w:cstheme="minorHAnsi"/>
          <w:highlight w:val="cyan"/>
        </w:rPr>
        <w:t xml:space="preserve">persons to </w:t>
      </w:r>
      <w:r w:rsidRPr="00EB2D6A">
        <w:rPr>
          <w:rStyle w:val="Emphasis"/>
          <w:rFonts w:asciiTheme="minorHAnsi" w:hAnsiTheme="minorHAnsi" w:cstheme="minorHAnsi"/>
          <w:highlight w:val="cyan"/>
        </w:rPr>
        <w:t>participate in decisions</w:t>
      </w:r>
      <w:r w:rsidRPr="00EB2D6A">
        <w:rPr>
          <w:rFonts w:asciiTheme="minorHAnsi" w:hAnsiTheme="minorHAnsi" w:cstheme="minorHAnsi"/>
          <w:sz w:val="16"/>
          <w:highlight w:val="cyan"/>
        </w:rPr>
        <w:t xml:space="preserve"> </w:t>
      </w:r>
      <w:r w:rsidRPr="00EB2D6A">
        <w:rPr>
          <w:rFonts w:asciiTheme="minorHAnsi" w:hAnsiTheme="minorHAnsi" w:cstheme="minorHAnsi"/>
          <w:sz w:val="16"/>
        </w:rPr>
        <w:t xml:space="preserve">that affect their interests. Normally, </w:t>
      </w:r>
      <w:r w:rsidRPr="00EB2D6A">
        <w:rPr>
          <w:rStyle w:val="StyleUnderline"/>
          <w:rFonts w:asciiTheme="minorHAnsi" w:hAnsiTheme="minorHAnsi" w:cstheme="minorHAnsi"/>
        </w:rPr>
        <w:t xml:space="preserve">it requires appropriate </w:t>
      </w:r>
      <w:r w:rsidRPr="00EB2D6A">
        <w:rPr>
          <w:rStyle w:val="Emphasis"/>
          <w:rFonts w:asciiTheme="minorHAnsi" w:hAnsiTheme="minorHAnsi" w:cstheme="minorHAnsi"/>
        </w:rPr>
        <w:t>notice</w:t>
      </w:r>
      <w:r w:rsidRPr="00EB2D6A">
        <w:rPr>
          <w:rFonts w:asciiTheme="minorHAnsi" w:hAnsiTheme="minorHAnsi" w:cstheme="minorHAnsi"/>
          <w:sz w:val="16"/>
        </w:rPr>
        <w:t xml:space="preserve">, the right to be heard, fair procedures, protection of fundamental rights, and judicial review of the resulting decision. </w:t>
      </w:r>
      <w:r w:rsidRPr="00EB2D6A">
        <w:rPr>
          <w:rStyle w:val="StyleUnderline"/>
          <w:rFonts w:asciiTheme="minorHAnsi" w:hAnsiTheme="minorHAnsi" w:cstheme="minorHAnsi"/>
        </w:rPr>
        <w:t>These basic features are present in the administrative laws of most foreign legal systems and are part of a growing international consensus</w:t>
      </w:r>
      <w:r w:rsidRPr="00EB2D6A">
        <w:rPr>
          <w:rFonts w:asciiTheme="minorHAnsi" w:hAnsiTheme="minorHAnsi" w:cstheme="minorHAnsi"/>
          <w:sz w:val="16"/>
        </w:rPr>
        <w:t xml:space="preserve">.152 The tradeoff is that </w:t>
      </w:r>
      <w:r w:rsidRPr="00EB2D6A">
        <w:rPr>
          <w:rStyle w:val="StyleUnderline"/>
          <w:rFonts w:asciiTheme="minorHAnsi" w:hAnsiTheme="minorHAnsi" w:cstheme="minorHAnsi"/>
        </w:rPr>
        <w:t xml:space="preserve">the decisions of administrative </w:t>
      </w:r>
      <w:r w:rsidRPr="00EB2D6A">
        <w:rPr>
          <w:rStyle w:val="StyleUnderline"/>
          <w:rFonts w:asciiTheme="minorHAnsi" w:hAnsiTheme="minorHAnsi" w:cstheme="minorHAnsi"/>
          <w:highlight w:val="cyan"/>
        </w:rPr>
        <w:t xml:space="preserve">agencies that </w:t>
      </w:r>
      <w:r w:rsidRPr="00EB2D6A">
        <w:rPr>
          <w:rStyle w:val="StyleUnderline"/>
          <w:rFonts w:asciiTheme="minorHAnsi" w:hAnsiTheme="minorHAnsi" w:cstheme="minorHAnsi"/>
        </w:rPr>
        <w:t xml:space="preserve">properly </w:t>
      </w:r>
      <w:r w:rsidRPr="00EB2D6A">
        <w:rPr>
          <w:rStyle w:val="StyleUnderline"/>
          <w:rFonts w:asciiTheme="minorHAnsi" w:hAnsiTheme="minorHAnsi" w:cstheme="minorHAnsi"/>
          <w:highlight w:val="cyan"/>
        </w:rPr>
        <w:t xml:space="preserve">follow </w:t>
      </w:r>
      <w:r w:rsidRPr="00EB2D6A">
        <w:rPr>
          <w:rStyle w:val="StyleUnderline"/>
          <w:rFonts w:asciiTheme="minorHAnsi" w:hAnsiTheme="minorHAnsi" w:cstheme="minorHAnsi"/>
        </w:rPr>
        <w:t xml:space="preserve">these strictures normally </w:t>
      </w:r>
      <w:r w:rsidRPr="00EB2D6A">
        <w:rPr>
          <w:rStyle w:val="StyleUnderline"/>
          <w:rFonts w:asciiTheme="minorHAnsi" w:hAnsiTheme="minorHAnsi" w:cstheme="minorHAnsi"/>
          <w:highlight w:val="cyan"/>
        </w:rPr>
        <w:t xml:space="preserve">are </w:t>
      </w:r>
      <w:r w:rsidRPr="00EB2D6A">
        <w:rPr>
          <w:rStyle w:val="Emphasis"/>
          <w:rFonts w:asciiTheme="minorHAnsi" w:hAnsiTheme="minorHAnsi" w:cstheme="minorHAnsi"/>
          <w:highlight w:val="cyan"/>
        </w:rPr>
        <w:t xml:space="preserve">granted </w:t>
      </w:r>
      <w:r w:rsidRPr="00EB2D6A">
        <w:rPr>
          <w:rStyle w:val="Emphasis"/>
          <w:rFonts w:asciiTheme="minorHAnsi" w:hAnsiTheme="minorHAnsi" w:cstheme="minorHAnsi"/>
        </w:rPr>
        <w:t xml:space="preserve">a degree of </w:t>
      </w:r>
      <w:r w:rsidRPr="00EB2D6A">
        <w:rPr>
          <w:rStyle w:val="Emphasis"/>
          <w:rFonts w:asciiTheme="minorHAnsi" w:hAnsiTheme="minorHAnsi" w:cstheme="minorHAnsi"/>
          <w:highlight w:val="cyan"/>
        </w:rPr>
        <w:t xml:space="preserve">deference </w:t>
      </w:r>
      <w:r w:rsidRPr="00EB2D6A">
        <w:rPr>
          <w:rStyle w:val="Emphasis"/>
          <w:rFonts w:asciiTheme="minorHAnsi" w:hAnsiTheme="minorHAnsi" w:cstheme="minorHAnsi"/>
        </w:rPr>
        <w:t>as to the interpretation of the laws</w:t>
      </w:r>
      <w:r w:rsidRPr="00EB2D6A">
        <w:rPr>
          <w:rStyle w:val="StyleUnderline"/>
          <w:rFonts w:asciiTheme="minorHAnsi" w:hAnsiTheme="minorHAnsi" w:cstheme="minorHAnsi"/>
        </w:rPr>
        <w:t xml:space="preserve"> they enforce</w:t>
      </w:r>
      <w:r w:rsidRPr="00EB2D6A">
        <w:rPr>
          <w:rFonts w:asciiTheme="minorHAnsi" w:hAnsiTheme="minorHAnsi" w:cstheme="min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EB2D6A">
        <w:rPr>
          <w:rStyle w:val="StyleUnderline"/>
          <w:rFonts w:asciiTheme="minorHAnsi" w:hAnsiTheme="minorHAnsi" w:cstheme="minorHAnsi"/>
          <w:highlight w:val="cyan"/>
        </w:rPr>
        <w:t xml:space="preserve">These tools </w:t>
      </w:r>
      <w:r w:rsidRPr="00EB2D6A">
        <w:rPr>
          <w:rStyle w:val="StyleUnderline"/>
          <w:rFonts w:asciiTheme="minorHAnsi" w:hAnsiTheme="minorHAnsi" w:cstheme="minorHAnsi"/>
        </w:rPr>
        <w:t xml:space="preserve">of </w:t>
      </w:r>
      <w:r w:rsidRPr="00EB2D6A">
        <w:rPr>
          <w:rStyle w:val="Emphasis"/>
          <w:rFonts w:asciiTheme="minorHAnsi" w:hAnsiTheme="minorHAnsi" w:cstheme="minorHAnsi"/>
        </w:rPr>
        <w:t xml:space="preserve">administrative law are available to </w:t>
      </w:r>
      <w:r w:rsidRPr="00EB2D6A">
        <w:rPr>
          <w:rStyle w:val="Emphasis"/>
          <w:rFonts w:asciiTheme="minorHAnsi" w:hAnsiTheme="minorHAnsi" w:cstheme="minorHAnsi"/>
          <w:highlight w:val="cyan"/>
        </w:rPr>
        <w:t xml:space="preserve">make antitrust </w:t>
      </w:r>
      <w:r w:rsidRPr="00EB2D6A">
        <w:rPr>
          <w:rStyle w:val="Emphasis"/>
          <w:rFonts w:asciiTheme="minorHAnsi" w:hAnsiTheme="minorHAnsi" w:cstheme="minorHAnsi"/>
        </w:rPr>
        <w:t xml:space="preserve">enforcement decisions </w:t>
      </w:r>
      <w:r w:rsidRPr="00EB2D6A">
        <w:rPr>
          <w:rStyle w:val="Emphasis"/>
          <w:rFonts w:asciiTheme="minorHAnsi" w:hAnsiTheme="minorHAnsi" w:cstheme="minorHAnsi"/>
          <w:highlight w:val="cyan"/>
        </w:rPr>
        <w:t xml:space="preserve">more transparent and </w:t>
      </w:r>
      <w:r w:rsidRPr="00EB2D6A">
        <w:rPr>
          <w:rStyle w:val="Emphasis"/>
          <w:rFonts w:asciiTheme="minorHAnsi" w:hAnsiTheme="minorHAnsi" w:cstheme="minorHAnsi"/>
        </w:rPr>
        <w:t xml:space="preserve">more </w:t>
      </w:r>
      <w:r w:rsidRPr="00EB2D6A">
        <w:rPr>
          <w:rStyle w:val="Emphasis"/>
          <w:rFonts w:asciiTheme="minorHAnsi" w:hAnsiTheme="minorHAnsi" w:cstheme="minorHAnsi"/>
          <w:highlight w:val="cyan"/>
        </w:rPr>
        <w:t>responsive</w:t>
      </w:r>
      <w:r w:rsidRPr="00EB2D6A">
        <w:rPr>
          <w:rFonts w:asciiTheme="minorHAnsi" w:hAnsiTheme="minorHAnsi" w:cstheme="minorHAnsi"/>
          <w:sz w:val="16"/>
          <w:highlight w:val="cyan"/>
        </w:rPr>
        <w:t xml:space="preserve"> </w:t>
      </w:r>
      <w:r w:rsidRPr="00EB2D6A">
        <w:rPr>
          <w:rStyle w:val="StyleUnderline"/>
          <w:rFonts w:asciiTheme="minorHAnsi" w:hAnsiTheme="minorHAnsi" w:cstheme="minorHAnsi"/>
        </w:rPr>
        <w:t>to the interests that the antitrust laws were meant to serve</w:t>
      </w:r>
      <w:r w:rsidRPr="00EB2D6A">
        <w:rPr>
          <w:rFonts w:asciiTheme="minorHAnsi" w:hAnsiTheme="minorHAnsi" w:cstheme="minorHAnsi"/>
          <w:sz w:val="16"/>
        </w:rPr>
        <w:t xml:space="preserve">, thereby </w:t>
      </w:r>
      <w:r w:rsidRPr="00EB2D6A">
        <w:rPr>
          <w:rStyle w:val="StyleUnderline"/>
          <w:rFonts w:asciiTheme="minorHAnsi" w:hAnsiTheme="minorHAnsi" w:cstheme="minorHAnsi"/>
          <w:highlight w:val="cyan"/>
        </w:rPr>
        <w:t>promoting</w:t>
      </w:r>
      <w:r w:rsidRPr="00EB2D6A">
        <w:rPr>
          <w:rFonts w:asciiTheme="minorHAnsi" w:hAnsiTheme="minorHAnsi" w:cstheme="minorHAnsi"/>
          <w:sz w:val="16"/>
          <w:highlight w:val="cyan"/>
        </w:rPr>
        <w:t xml:space="preserve"> </w:t>
      </w:r>
      <w:r w:rsidRPr="00EB2D6A">
        <w:rPr>
          <w:rFonts w:asciiTheme="minorHAnsi" w:hAnsiTheme="minorHAnsi" w:cstheme="minorHAnsi"/>
          <w:sz w:val="16"/>
        </w:rPr>
        <w:t xml:space="preserve">both </w:t>
      </w:r>
      <w:r w:rsidRPr="00EB2D6A">
        <w:rPr>
          <w:rStyle w:val="Emphasis"/>
          <w:rFonts w:asciiTheme="minorHAnsi" w:hAnsiTheme="minorHAnsi" w:cstheme="minorHAnsi"/>
        </w:rPr>
        <w:t>better decision making</w:t>
      </w:r>
      <w:r w:rsidRPr="00EB2D6A">
        <w:rPr>
          <w:rStyle w:val="StyleUnderline"/>
          <w:rFonts w:asciiTheme="minorHAnsi" w:hAnsiTheme="minorHAnsi" w:cstheme="minorHAnsi"/>
        </w:rPr>
        <w:t xml:space="preserve"> and </w:t>
      </w:r>
      <w:r w:rsidRPr="00EB2D6A">
        <w:rPr>
          <w:rStyle w:val="Emphasis"/>
          <w:rFonts w:asciiTheme="minorHAnsi" w:hAnsiTheme="minorHAnsi" w:cstheme="minorHAnsi"/>
        </w:rPr>
        <w:t xml:space="preserve">greater </w:t>
      </w:r>
      <w:r w:rsidRPr="00EB2D6A">
        <w:rPr>
          <w:rStyle w:val="Emphasis"/>
          <w:rFonts w:asciiTheme="minorHAnsi" w:hAnsiTheme="minorHAnsi" w:cstheme="minorHAnsi"/>
          <w:highlight w:val="cyan"/>
        </w:rPr>
        <w:t>democratic legitimacy</w:t>
      </w:r>
      <w:r w:rsidRPr="00EB2D6A">
        <w:rPr>
          <w:rFonts w:asciiTheme="minorHAnsi" w:hAnsiTheme="minorHAnsi" w:cstheme="minorHAnsi"/>
          <w:sz w:val="16"/>
        </w:rPr>
        <w:t xml:space="preserve">. </w:t>
      </w:r>
    </w:p>
    <w:p w14:paraId="6B66C02D"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CONCLUSION</w:t>
      </w:r>
    </w:p>
    <w:p w14:paraId="5FE76047"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Free markets and </w:t>
      </w:r>
      <w:r w:rsidRPr="00EB2D6A">
        <w:rPr>
          <w:rStyle w:val="StyleUnderline"/>
          <w:rFonts w:asciiTheme="minorHAnsi" w:hAnsiTheme="minorHAnsi" w:cstheme="minorHAnsi"/>
          <w:highlight w:val="cyan"/>
        </w:rPr>
        <w:t xml:space="preserve">free people cannot be assured by </w:t>
      </w:r>
      <w:r w:rsidRPr="00EB2D6A">
        <w:rPr>
          <w:rStyle w:val="StyleUnderline"/>
          <w:rFonts w:asciiTheme="minorHAnsi" w:hAnsiTheme="minorHAnsi" w:cstheme="minorHAnsi"/>
        </w:rPr>
        <w:t xml:space="preserve">the efforts of </w:t>
      </w:r>
      <w:r w:rsidRPr="00EB2D6A">
        <w:rPr>
          <w:rStyle w:val="StyleUnderline"/>
          <w:rFonts w:asciiTheme="minorHAnsi" w:hAnsiTheme="minorHAnsi" w:cstheme="minorHAnsi"/>
          <w:highlight w:val="cyan"/>
        </w:rPr>
        <w:t>technocrats</w:t>
      </w:r>
      <w:r w:rsidRPr="00EB2D6A">
        <w:rPr>
          <w:rFonts w:asciiTheme="minorHAnsi" w:hAnsiTheme="minorHAnsi" w:cstheme="minorHAnsi"/>
          <w:sz w:val="16"/>
        </w:rPr>
        <w:t xml:space="preserve">. Ultimately, </w:t>
      </w:r>
      <w:r w:rsidRPr="00EB2D6A">
        <w:rPr>
          <w:rStyle w:val="StyleUnderline"/>
          <w:rFonts w:asciiTheme="minorHAnsi" w:hAnsiTheme="minorHAnsi" w:cstheme="minorHAnsi"/>
          <w:highlight w:val="cyan"/>
        </w:rPr>
        <w:t xml:space="preserve">both come </w:t>
      </w:r>
      <w:r w:rsidRPr="00EB2D6A">
        <w:rPr>
          <w:rStyle w:val="StyleUnderline"/>
          <w:rFonts w:asciiTheme="minorHAnsi" w:hAnsiTheme="minorHAnsi" w:cstheme="minorHAnsi"/>
        </w:rPr>
        <w:t xml:space="preserve">about </w:t>
      </w:r>
      <w:r w:rsidRPr="00EB2D6A">
        <w:rPr>
          <w:rStyle w:val="StyleUnderline"/>
          <w:rFonts w:asciiTheme="minorHAnsi" w:hAnsiTheme="minorHAnsi" w:cstheme="minorHAnsi"/>
          <w:highlight w:val="cyan"/>
        </w:rPr>
        <w:t xml:space="preserve">through </w:t>
      </w:r>
      <w:r w:rsidRPr="00EB2D6A">
        <w:rPr>
          <w:rStyle w:val="StyleUnderline"/>
          <w:rFonts w:asciiTheme="minorHAnsi" w:hAnsiTheme="minorHAnsi" w:cstheme="minorHAnsi"/>
        </w:rPr>
        <w:t xml:space="preserve">the workings of </w:t>
      </w:r>
      <w:r w:rsidRPr="00EB2D6A">
        <w:rPr>
          <w:rStyle w:val="Emphasis"/>
          <w:rFonts w:asciiTheme="minorHAnsi" w:hAnsiTheme="minorHAnsi" w:cstheme="minorHAnsi"/>
          <w:highlight w:val="cyan"/>
        </w:rPr>
        <w:t>democratic institutions</w:t>
      </w:r>
      <w:r w:rsidRPr="00EB2D6A">
        <w:rPr>
          <w:rFonts w:asciiTheme="minorHAnsi" w:hAnsiTheme="minorHAnsi" w:cstheme="minorHAnsi"/>
          <w:sz w:val="16"/>
        </w:rPr>
        <w:t xml:space="preserve">, respectful of the legislature’s goals and constrained from engaging in arbitrary action. </w:t>
      </w:r>
      <w:r w:rsidRPr="00EB2D6A">
        <w:rPr>
          <w:rStyle w:val="StyleUnderline"/>
          <w:rFonts w:asciiTheme="minorHAnsi" w:hAnsiTheme="minorHAnsi" w:cstheme="minorHAnsi"/>
          <w:highlight w:val="cyan"/>
        </w:rPr>
        <w:t xml:space="preserve">Antitrust has moved </w:t>
      </w:r>
      <w:r w:rsidRPr="00EB2D6A">
        <w:rPr>
          <w:rStyle w:val="Emphasis"/>
          <w:rFonts w:asciiTheme="minorHAnsi" w:hAnsiTheme="minorHAnsi" w:cstheme="minorHAnsi"/>
          <w:highlight w:val="cyan"/>
        </w:rPr>
        <w:t>too far from democratic institutions</w:t>
      </w:r>
      <w:r w:rsidRPr="00EB2D6A">
        <w:rPr>
          <w:rStyle w:val="Emphasis"/>
          <w:rFonts w:asciiTheme="minorHAnsi" w:hAnsiTheme="minorHAnsi" w:cstheme="minorHAnsi"/>
        </w:rPr>
        <w:t xml:space="preserve"> and toward technocratic control</w:t>
      </w:r>
      <w:r w:rsidRPr="00EB2D6A">
        <w:rPr>
          <w:rFonts w:asciiTheme="minorHAnsi" w:hAnsiTheme="minorHAnsi" w:cstheme="minorHAnsi"/>
          <w:sz w:val="16"/>
        </w:rPr>
        <w:t xml:space="preserve">, in service to a laissez-faire approach to antitrust enforcement. </w:t>
      </w:r>
      <w:r w:rsidRPr="00EB2D6A">
        <w:rPr>
          <w:rStyle w:val="StyleUnderline"/>
          <w:rFonts w:asciiTheme="minorHAnsi" w:hAnsiTheme="minorHAnsi" w:cstheme="minorHAnsi"/>
        </w:rPr>
        <w:t xml:space="preserve">We need </w:t>
      </w:r>
      <w:r w:rsidRPr="00EB2D6A">
        <w:rPr>
          <w:rStyle w:val="StyleUnderline"/>
          <w:rFonts w:asciiTheme="minorHAnsi" w:hAnsiTheme="minorHAnsi" w:cstheme="minorHAnsi"/>
          <w:highlight w:val="cyan"/>
        </w:rPr>
        <w:t xml:space="preserve">to move </w:t>
      </w:r>
      <w:r w:rsidRPr="00EB2D6A">
        <w:rPr>
          <w:rStyle w:val="StyleUnderline"/>
          <w:rFonts w:asciiTheme="minorHAnsi" w:hAnsiTheme="minorHAnsi" w:cstheme="minorHAnsi"/>
        </w:rPr>
        <w:t xml:space="preserve">the needle </w:t>
      </w:r>
      <w:r w:rsidRPr="00EB2D6A">
        <w:rPr>
          <w:rStyle w:val="StyleUnderline"/>
          <w:rFonts w:asciiTheme="minorHAnsi" w:hAnsiTheme="minorHAnsi" w:cstheme="minorHAnsi"/>
          <w:highlight w:val="cyan"/>
        </w:rPr>
        <w:t>back</w:t>
      </w:r>
      <w:r w:rsidRPr="00EB2D6A">
        <w:rPr>
          <w:rStyle w:val="StyleUnderline"/>
          <w:rFonts w:asciiTheme="minorHAnsi" w:hAnsiTheme="minorHAnsi" w:cstheme="minorHAnsi"/>
        </w:rPr>
        <w:t xml:space="preserve">. Doing so </w:t>
      </w:r>
      <w:r w:rsidRPr="00EB2D6A">
        <w:rPr>
          <w:rStyle w:val="StyleUnderline"/>
          <w:rFonts w:asciiTheme="minorHAnsi" w:hAnsiTheme="minorHAnsi" w:cstheme="minorHAnsi"/>
          <w:highlight w:val="cyan"/>
        </w:rPr>
        <w:t xml:space="preserve">will </w:t>
      </w:r>
      <w:r w:rsidRPr="00EB2D6A">
        <w:rPr>
          <w:rStyle w:val="Emphasis"/>
          <w:rFonts w:asciiTheme="minorHAnsi" w:hAnsiTheme="minorHAnsi" w:cstheme="minorHAnsi"/>
          <w:highlight w:val="cyan"/>
        </w:rPr>
        <w:t>strengthen</w:t>
      </w:r>
      <w:r w:rsidRPr="00EB2D6A">
        <w:rPr>
          <w:rFonts w:asciiTheme="minorHAnsi" w:hAnsiTheme="minorHAnsi" w:cstheme="minorHAnsi"/>
          <w:sz w:val="16"/>
          <w:highlight w:val="cyan"/>
        </w:rPr>
        <w:t xml:space="preserve"> </w:t>
      </w:r>
      <w:r w:rsidRPr="00EB2D6A">
        <w:rPr>
          <w:rFonts w:asciiTheme="minorHAnsi" w:hAnsiTheme="minorHAnsi" w:cstheme="minorHAnsi"/>
          <w:sz w:val="16"/>
        </w:rPr>
        <w:t xml:space="preserve">the institutions of antitrust, the market economy, and </w:t>
      </w:r>
      <w:r w:rsidRPr="00EB2D6A">
        <w:rPr>
          <w:rStyle w:val="Emphasis"/>
          <w:rFonts w:asciiTheme="minorHAnsi" w:hAnsiTheme="minorHAnsi" w:cstheme="minorHAnsi"/>
          <w:highlight w:val="cyan"/>
        </w:rPr>
        <w:t>the democratic branches of government themselves</w:t>
      </w:r>
      <w:r w:rsidRPr="00EB2D6A">
        <w:rPr>
          <w:rFonts w:asciiTheme="minorHAnsi" w:hAnsiTheme="minorHAnsi" w:cstheme="minorHAnsi"/>
          <w:sz w:val="16"/>
        </w:rPr>
        <w:t xml:space="preserve">. </w:t>
      </w:r>
    </w:p>
    <w:p w14:paraId="4A656D37" w14:textId="77777777" w:rsidR="00EE3315" w:rsidRPr="00EB2D6A" w:rsidRDefault="00EE3315" w:rsidP="00EE3315">
      <w:pPr>
        <w:pStyle w:val="Heading4"/>
        <w:rPr>
          <w:rFonts w:asciiTheme="minorHAnsi" w:hAnsiTheme="minorHAnsi" w:cstheme="minorHAnsi"/>
          <w:u w:val="single"/>
        </w:rPr>
      </w:pPr>
      <w:r w:rsidRPr="00EB2D6A">
        <w:rPr>
          <w:rFonts w:asciiTheme="minorHAnsi" w:hAnsiTheme="minorHAnsi" w:cstheme="minorHAnsi"/>
        </w:rPr>
        <w:t xml:space="preserve">US democratic retreat causes </w:t>
      </w:r>
      <w:r w:rsidRPr="00EB2D6A">
        <w:rPr>
          <w:rFonts w:asciiTheme="minorHAnsi" w:hAnsiTheme="minorHAnsi" w:cstheme="minorHAnsi"/>
          <w:u w:val="single"/>
        </w:rPr>
        <w:t>terrorism</w:t>
      </w:r>
      <w:r w:rsidRPr="00EB2D6A">
        <w:rPr>
          <w:rFonts w:asciiTheme="minorHAnsi" w:hAnsiTheme="minorHAnsi" w:cstheme="minorHAnsi"/>
        </w:rPr>
        <w:t xml:space="preserve">, </w:t>
      </w:r>
      <w:r w:rsidRPr="00EB2D6A">
        <w:rPr>
          <w:rFonts w:asciiTheme="minorHAnsi" w:hAnsiTheme="minorHAnsi" w:cstheme="minorHAnsi"/>
          <w:u w:val="single"/>
        </w:rPr>
        <w:t>great power war</w:t>
      </w:r>
      <w:r w:rsidRPr="00EB2D6A">
        <w:rPr>
          <w:rFonts w:asciiTheme="minorHAnsi" w:hAnsiTheme="minorHAnsi" w:cstheme="minorHAnsi"/>
        </w:rPr>
        <w:t xml:space="preserve">, </w:t>
      </w:r>
      <w:r w:rsidRPr="00EB2D6A">
        <w:rPr>
          <w:rFonts w:asciiTheme="minorHAnsi" w:hAnsiTheme="minorHAnsi" w:cstheme="minorHAnsi"/>
          <w:u w:val="single"/>
        </w:rPr>
        <w:t>famine</w:t>
      </w:r>
      <w:r w:rsidRPr="00EB2D6A">
        <w:rPr>
          <w:rFonts w:asciiTheme="minorHAnsi" w:hAnsiTheme="minorHAnsi" w:cstheme="minorHAnsi"/>
        </w:rPr>
        <w:t xml:space="preserve">, and </w:t>
      </w:r>
      <w:r w:rsidRPr="00EB2D6A">
        <w:rPr>
          <w:rFonts w:asciiTheme="minorHAnsi" w:hAnsiTheme="minorHAnsi" w:cstheme="minorHAnsi"/>
          <w:u w:val="single"/>
        </w:rPr>
        <w:t>poverty</w:t>
      </w:r>
      <w:r w:rsidRPr="00EB2D6A">
        <w:rPr>
          <w:rFonts w:asciiTheme="minorHAnsi" w:hAnsiTheme="minorHAnsi" w:cstheme="minorHAnsi"/>
        </w:rPr>
        <w:t xml:space="preserve">. </w:t>
      </w:r>
    </w:p>
    <w:p w14:paraId="301BC6A0"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Garry</w:t>
      </w:r>
      <w:r w:rsidRPr="00EB2D6A">
        <w:rPr>
          <w:rStyle w:val="Style13ptBold"/>
          <w:rFonts w:asciiTheme="minorHAnsi" w:hAnsiTheme="minorHAnsi" w:cstheme="minorHAnsi"/>
        </w:rPr>
        <w:t xml:space="preserve"> Kasparov 17</w:t>
      </w:r>
      <w:r w:rsidRPr="00EB2D6A">
        <w:rPr>
          <w:rFonts w:asciiTheme="minorHAnsi" w:hAnsiTheme="minorHAnsi" w:cstheme="minorHAnsi"/>
        </w:rPr>
        <w:t>. Chairman of the Human Rights Foundation, founded the Renew Democracy Initiative. “Democracy and Human Rights: The Case for U.S. Leadership”. Feb 16 2017. U.S. Senate. http://www.foreign.senate.gov/imo/media/doc/021617_Kasparov_%20Testimony.pdf</w:t>
      </w:r>
    </w:p>
    <w:p w14:paraId="349FB454" w14:textId="77777777" w:rsidR="00EE3315" w:rsidRPr="00EB2D6A" w:rsidRDefault="00EE3315" w:rsidP="00EE3315">
      <w:pPr>
        <w:rPr>
          <w:rFonts w:asciiTheme="minorHAnsi" w:hAnsiTheme="minorHAnsi" w:cstheme="minorHAnsi"/>
          <w:sz w:val="10"/>
        </w:rPr>
      </w:pPr>
      <w:r w:rsidRPr="00EB2D6A">
        <w:rPr>
          <w:rFonts w:asciiTheme="minorHAnsi" w:hAnsiTheme="minorHAnsi" w:cstheme="minorHAnsi"/>
          <w:sz w:val="10"/>
        </w:rPr>
        <w:t xml:space="preserve">The Soviet Union was an existential threat, and this focused the attention of the world, and the American people. </w:t>
      </w:r>
      <w:r w:rsidRPr="00EB2D6A">
        <w:rPr>
          <w:rStyle w:val="StyleUnderline"/>
          <w:rFonts w:asciiTheme="minorHAnsi" w:hAnsiTheme="minorHAnsi" w:cstheme="minorHAnsi"/>
        </w:rPr>
        <w:t>There existential threat today is not found on a map, but it is very real.</w:t>
      </w:r>
      <w:r w:rsidRPr="00EB2D6A">
        <w:rPr>
          <w:rFonts w:asciiTheme="minorHAnsi" w:hAnsiTheme="minorHAnsi" w:cstheme="minorHAnsi"/>
          <w:sz w:val="10"/>
        </w:rPr>
        <w:t xml:space="preserve"> The </w:t>
      </w:r>
      <w:r w:rsidRPr="00EB2D6A">
        <w:rPr>
          <w:rStyle w:val="StyleUnderline"/>
          <w:rFonts w:asciiTheme="minorHAnsi" w:hAnsiTheme="minorHAnsi" w:cstheme="minorHAnsi"/>
          <w:highlight w:val="cyan"/>
        </w:rPr>
        <w:t>forces</w:t>
      </w:r>
      <w:r w:rsidRPr="00EB2D6A">
        <w:rPr>
          <w:rStyle w:val="StyleUnderline"/>
          <w:rFonts w:asciiTheme="minorHAnsi" w:hAnsiTheme="minorHAnsi" w:cstheme="minorHAnsi"/>
        </w:rPr>
        <w:t xml:space="preserve"> of the past </w:t>
      </w:r>
      <w:r w:rsidRPr="00EB2D6A">
        <w:rPr>
          <w:rStyle w:val="StyleUnderline"/>
          <w:rFonts w:asciiTheme="minorHAnsi" w:hAnsiTheme="minorHAnsi" w:cstheme="minorHAnsi"/>
          <w:highlight w:val="cyan"/>
        </w:rPr>
        <w:t>are making</w:t>
      </w:r>
      <w:r w:rsidRPr="00EB2D6A">
        <w:rPr>
          <w:rStyle w:val="StyleUnderline"/>
          <w:rFonts w:asciiTheme="minorHAnsi" w:hAnsiTheme="minorHAnsi" w:cstheme="minorHAnsi"/>
        </w:rPr>
        <w:t xml:space="preserve"> steady </w:t>
      </w:r>
      <w:r w:rsidRPr="00EB2D6A">
        <w:rPr>
          <w:rStyle w:val="StyleUnderline"/>
          <w:rFonts w:asciiTheme="minorHAnsi" w:hAnsiTheme="minorHAnsi" w:cstheme="minorHAnsi"/>
          <w:highlight w:val="cyan"/>
        </w:rPr>
        <w:t xml:space="preserve">progress </w:t>
      </w:r>
      <w:r w:rsidRPr="00EB2D6A">
        <w:rPr>
          <w:rStyle w:val="Emphasis"/>
          <w:rFonts w:asciiTheme="minorHAnsi" w:hAnsiTheme="minorHAnsi" w:cstheme="minorHAnsi"/>
          <w:highlight w:val="cyan"/>
        </w:rPr>
        <w:t>against the modern world order</w:t>
      </w:r>
      <w:r w:rsidRPr="00EB2D6A">
        <w:rPr>
          <w:rFonts w:asciiTheme="minorHAnsi" w:hAnsiTheme="minorHAnsi" w:cstheme="minorHAnsi"/>
          <w:sz w:val="10"/>
          <w:highlight w:val="cyan"/>
        </w:rPr>
        <w:t xml:space="preserve">. </w:t>
      </w:r>
      <w:r w:rsidRPr="00EB2D6A">
        <w:rPr>
          <w:rStyle w:val="Emphasis"/>
          <w:rFonts w:asciiTheme="minorHAnsi" w:hAnsiTheme="minorHAnsi" w:cstheme="minorHAnsi"/>
          <w:highlight w:val="cyan"/>
        </w:rPr>
        <w:t>Terrorist movements</w:t>
      </w:r>
      <w:r w:rsidRPr="00EB2D6A">
        <w:rPr>
          <w:rFonts w:asciiTheme="minorHAnsi" w:hAnsiTheme="minorHAnsi" w:cstheme="minorHAnsi"/>
          <w:sz w:val="10"/>
        </w:rPr>
        <w:t xml:space="preserve"> </w:t>
      </w:r>
      <w:r w:rsidRPr="00EB2D6A">
        <w:rPr>
          <w:rStyle w:val="StyleUnderline"/>
          <w:rFonts w:asciiTheme="minorHAnsi" w:hAnsiTheme="minorHAnsi" w:cstheme="minorHAnsi"/>
        </w:rPr>
        <w:t>in the Middle East</w:t>
      </w:r>
      <w:r w:rsidRPr="00EB2D6A">
        <w:rPr>
          <w:rFonts w:asciiTheme="minorHAnsi" w:hAnsiTheme="minorHAnsi" w:cstheme="minorHAnsi"/>
          <w:sz w:val="10"/>
        </w:rPr>
        <w:t xml:space="preserve">, </w:t>
      </w:r>
      <w:r w:rsidRPr="00EB2D6A">
        <w:rPr>
          <w:rStyle w:val="Emphasis"/>
          <w:rFonts w:asciiTheme="minorHAnsi" w:hAnsiTheme="minorHAnsi" w:cstheme="minorHAnsi"/>
          <w:highlight w:val="cyan"/>
        </w:rPr>
        <w:t>extremist parties</w:t>
      </w:r>
      <w:r w:rsidRPr="00EB2D6A">
        <w:rPr>
          <w:rFonts w:asciiTheme="minorHAnsi" w:hAnsiTheme="minorHAnsi" w:cstheme="minorHAnsi"/>
          <w:sz w:val="10"/>
        </w:rPr>
        <w:t xml:space="preserve"> </w:t>
      </w:r>
      <w:r w:rsidRPr="00EB2D6A">
        <w:rPr>
          <w:rStyle w:val="StyleUnderline"/>
          <w:rFonts w:asciiTheme="minorHAnsi" w:hAnsiTheme="minorHAnsi" w:cstheme="minorHAnsi"/>
        </w:rPr>
        <w:t xml:space="preserve">across Europe, a paranoid tyrant in </w:t>
      </w:r>
      <w:r w:rsidRPr="00EB2D6A">
        <w:rPr>
          <w:rStyle w:val="Emphasis"/>
          <w:rFonts w:asciiTheme="minorHAnsi" w:hAnsiTheme="minorHAnsi" w:cstheme="minorHAnsi"/>
          <w:highlight w:val="cyan"/>
        </w:rPr>
        <w:t>North Korea</w:t>
      </w:r>
      <w:r w:rsidRPr="00EB2D6A">
        <w:rPr>
          <w:rFonts w:asciiTheme="minorHAnsi" w:hAnsiTheme="minorHAnsi" w:cstheme="minorHAnsi"/>
          <w:sz w:val="10"/>
        </w:rPr>
        <w:t xml:space="preserve"> </w:t>
      </w:r>
      <w:r w:rsidRPr="00EB2D6A">
        <w:rPr>
          <w:rStyle w:val="Emphasis"/>
          <w:rFonts w:asciiTheme="minorHAnsi" w:hAnsiTheme="minorHAnsi" w:cstheme="minorHAnsi"/>
        </w:rPr>
        <w:t>threatening nuclear blackmail</w:t>
      </w:r>
      <w:r w:rsidRPr="00EB2D6A">
        <w:rPr>
          <w:rFonts w:asciiTheme="minorHAnsi" w:hAnsiTheme="minorHAnsi" w:cstheme="minorHAnsi"/>
          <w:sz w:val="10"/>
        </w:rPr>
        <w:t xml:space="preserve">, </w:t>
      </w:r>
      <w:r w:rsidRPr="00EB2D6A">
        <w:rPr>
          <w:rStyle w:val="StyleUnderline"/>
          <w:rFonts w:asciiTheme="minorHAnsi" w:hAnsiTheme="minorHAnsi" w:cstheme="minorHAnsi"/>
        </w:rPr>
        <w:t>and</w:t>
      </w:r>
      <w:r w:rsidRPr="00EB2D6A">
        <w:rPr>
          <w:rFonts w:asciiTheme="minorHAnsi" w:hAnsiTheme="minorHAnsi" w:cstheme="minorHAnsi"/>
          <w:sz w:val="10"/>
        </w:rPr>
        <w:t xml:space="preserve">, at the center of the web, an aggressive KGB dictator in </w:t>
      </w:r>
      <w:r w:rsidRPr="00EB2D6A">
        <w:rPr>
          <w:rStyle w:val="Emphasis"/>
          <w:rFonts w:asciiTheme="minorHAnsi" w:hAnsiTheme="minorHAnsi" w:cstheme="minorHAnsi"/>
          <w:highlight w:val="cyan"/>
        </w:rPr>
        <w:t>Russia</w:t>
      </w:r>
      <w:r w:rsidRPr="00EB2D6A">
        <w:rPr>
          <w:rStyle w:val="StyleUnderline"/>
          <w:rFonts w:asciiTheme="minorHAnsi" w:hAnsiTheme="minorHAnsi" w:cstheme="minorHAnsi"/>
        </w:rPr>
        <w:t xml:space="preserve">. They all want to </w:t>
      </w:r>
      <w:r w:rsidRPr="00EB2D6A">
        <w:rPr>
          <w:rStyle w:val="Emphasis"/>
          <w:rFonts w:asciiTheme="minorHAnsi" w:hAnsiTheme="minorHAnsi" w:cstheme="minorHAnsi"/>
        </w:rPr>
        <w:t xml:space="preserve">turn the world back to a dark past because </w:t>
      </w:r>
      <w:r w:rsidRPr="00EB2D6A">
        <w:rPr>
          <w:rStyle w:val="Emphasis"/>
          <w:rFonts w:asciiTheme="minorHAnsi" w:hAnsiTheme="minorHAnsi" w:cstheme="minorHAnsi"/>
          <w:highlight w:val="cyan"/>
        </w:rPr>
        <w:t>their survival is threatened by the values of the free world</w:t>
      </w:r>
      <w:r w:rsidRPr="00EB2D6A">
        <w:rPr>
          <w:rStyle w:val="Emphasis"/>
          <w:rFonts w:asciiTheme="minorHAnsi" w:hAnsiTheme="minorHAnsi" w:cstheme="minorHAnsi"/>
        </w:rPr>
        <w:t>,</w:t>
      </w:r>
      <w:r w:rsidRPr="00EB2D6A">
        <w:rPr>
          <w:rFonts w:asciiTheme="minorHAnsi" w:hAnsiTheme="minorHAnsi" w:cstheme="minorHAnsi"/>
          <w:sz w:val="10"/>
        </w:rPr>
        <w:t xml:space="preserve"> </w:t>
      </w:r>
      <w:r w:rsidRPr="00EB2D6A">
        <w:rPr>
          <w:rStyle w:val="StyleUnderline"/>
          <w:rFonts w:asciiTheme="minorHAnsi" w:hAnsiTheme="minorHAnsi" w:cstheme="minorHAnsi"/>
        </w:rPr>
        <w:t>epitomized by the United States</w:t>
      </w:r>
      <w:r w:rsidRPr="00EB2D6A">
        <w:rPr>
          <w:rFonts w:asciiTheme="minorHAnsi" w:hAnsiTheme="minorHAnsi" w:cstheme="minorHAnsi"/>
          <w:sz w:val="10"/>
        </w:rPr>
        <w:t xml:space="preserve">. </w:t>
      </w:r>
      <w:r w:rsidRPr="00EB2D6A">
        <w:rPr>
          <w:rStyle w:val="StyleUnderline"/>
          <w:rFonts w:asciiTheme="minorHAnsi" w:hAnsiTheme="minorHAnsi" w:cstheme="minorHAnsi"/>
        </w:rPr>
        <w:t xml:space="preserve">And they are </w:t>
      </w:r>
      <w:r w:rsidRPr="00EB2D6A">
        <w:rPr>
          <w:rStyle w:val="StyleUnderline"/>
          <w:rFonts w:asciiTheme="minorHAnsi" w:hAnsiTheme="minorHAnsi" w:cstheme="minorHAnsi"/>
          <w:highlight w:val="cyan"/>
        </w:rPr>
        <w:t xml:space="preserve">thriving as the U.S. </w:t>
      </w:r>
      <w:r w:rsidRPr="00EB2D6A">
        <w:rPr>
          <w:rStyle w:val="StyleUnderline"/>
          <w:rFonts w:asciiTheme="minorHAnsi" w:hAnsiTheme="minorHAnsi" w:cstheme="minorHAnsi"/>
        </w:rPr>
        <w:t xml:space="preserve">has </w:t>
      </w:r>
      <w:r w:rsidRPr="00EB2D6A">
        <w:rPr>
          <w:rStyle w:val="StyleUnderline"/>
          <w:rFonts w:asciiTheme="minorHAnsi" w:hAnsiTheme="minorHAnsi" w:cstheme="minorHAnsi"/>
          <w:highlight w:val="cyan"/>
        </w:rPr>
        <w:t>retreated</w:t>
      </w:r>
      <w:r w:rsidRPr="00EB2D6A">
        <w:rPr>
          <w:rStyle w:val="StyleUnderline"/>
          <w:rFonts w:asciiTheme="minorHAnsi" w:hAnsiTheme="minorHAnsi" w:cstheme="minorHAnsi"/>
        </w:rPr>
        <w:t>.</w:t>
      </w:r>
      <w:r w:rsidRPr="00EB2D6A">
        <w:rPr>
          <w:rFonts w:asciiTheme="minorHAnsi" w:hAnsiTheme="minorHAnsi" w:cstheme="minorHAnsi"/>
          <w:sz w:val="10"/>
        </w:rPr>
        <w:t xml:space="preserve"> The global freedom index has declined for ten consecutive years. No one like to talk about the United States as a global policeman, but this is what happens when there is no cop on the beat. </w:t>
      </w:r>
      <w:r w:rsidRPr="00EB2D6A">
        <w:rPr>
          <w:rStyle w:val="StyleUnderline"/>
          <w:rFonts w:asciiTheme="minorHAnsi" w:hAnsiTheme="minorHAnsi" w:cstheme="minorHAnsi"/>
        </w:rPr>
        <w:t>American</w:t>
      </w:r>
      <w:r w:rsidRPr="00EB2D6A">
        <w:rPr>
          <w:rFonts w:asciiTheme="minorHAnsi" w:hAnsiTheme="minorHAnsi" w:cstheme="minorHAnsi"/>
          <w:sz w:val="10"/>
        </w:rPr>
        <w:t xml:space="preserve"> </w:t>
      </w:r>
      <w:r w:rsidRPr="00EB2D6A">
        <w:rPr>
          <w:rStyle w:val="StyleUnderline"/>
          <w:rFonts w:asciiTheme="minorHAnsi" w:hAnsiTheme="minorHAnsi" w:cstheme="minorHAnsi"/>
        </w:rPr>
        <w:t xml:space="preserve">leadership </w:t>
      </w:r>
      <w:r w:rsidRPr="00EB2D6A">
        <w:rPr>
          <w:rStyle w:val="Emphasis"/>
          <w:rFonts w:asciiTheme="minorHAnsi" w:hAnsiTheme="minorHAnsi" w:cstheme="minorHAnsi"/>
        </w:rPr>
        <w:t>begins at home</w:t>
      </w:r>
      <w:r w:rsidRPr="00EB2D6A">
        <w:rPr>
          <w:rFonts w:asciiTheme="minorHAnsi" w:hAnsiTheme="minorHAnsi" w:cstheme="minorHAnsi"/>
          <w:sz w:val="10"/>
        </w:rPr>
        <w:t xml:space="preserve">, right here. </w:t>
      </w:r>
      <w:r w:rsidRPr="00EB2D6A">
        <w:rPr>
          <w:rStyle w:val="StyleUnderline"/>
          <w:rFonts w:asciiTheme="minorHAnsi" w:hAnsiTheme="minorHAnsi" w:cstheme="minorHAnsi"/>
        </w:rPr>
        <w:t>America cannot lead the world on democracy</w:t>
      </w:r>
      <w:r w:rsidRPr="00EB2D6A">
        <w:rPr>
          <w:rFonts w:asciiTheme="minorHAnsi" w:hAnsiTheme="minorHAnsi" w:cstheme="minorHAnsi"/>
          <w:sz w:val="10"/>
        </w:rPr>
        <w:t xml:space="preserve"> and human rights </w:t>
      </w:r>
      <w:r w:rsidRPr="00EB2D6A">
        <w:rPr>
          <w:rStyle w:val="Emphasis"/>
          <w:rFonts w:asciiTheme="minorHAnsi" w:hAnsiTheme="minorHAnsi" w:cstheme="minorHAnsi"/>
        </w:rPr>
        <w:t>if there is no unity on the meaning and importance of these things</w:t>
      </w:r>
      <w:r w:rsidRPr="00EB2D6A">
        <w:rPr>
          <w:rFonts w:asciiTheme="minorHAnsi" w:hAnsiTheme="minorHAnsi" w:cstheme="minorHAnsi"/>
          <w:sz w:val="10"/>
        </w:rPr>
        <w:t xml:space="preserve">. </w:t>
      </w:r>
      <w:r w:rsidRPr="00EB2D6A">
        <w:rPr>
          <w:rStyle w:val="StyleUnderline"/>
          <w:rFonts w:asciiTheme="minorHAnsi" w:hAnsiTheme="minorHAnsi" w:cstheme="minorHAnsi"/>
        </w:rPr>
        <w:t>Leadership is required to make that case clearly and</w:t>
      </w:r>
      <w:r w:rsidRPr="00EB2D6A">
        <w:rPr>
          <w:rFonts w:asciiTheme="minorHAnsi" w:hAnsiTheme="minorHAnsi" w:cstheme="minorHAnsi"/>
          <w:sz w:val="10"/>
        </w:rPr>
        <w:t xml:space="preserve"> po</w:t>
      </w:r>
      <w:r w:rsidRPr="00EB2D6A">
        <w:rPr>
          <w:rStyle w:val="StyleUnderline"/>
          <w:rFonts w:asciiTheme="minorHAnsi" w:hAnsiTheme="minorHAnsi" w:cstheme="minorHAnsi"/>
        </w:rPr>
        <w:t>werfull</w:t>
      </w:r>
      <w:r w:rsidRPr="00EB2D6A">
        <w:rPr>
          <w:rFonts w:asciiTheme="minorHAnsi" w:hAnsiTheme="minorHAnsi" w:cstheme="minorHAnsi"/>
          <w:sz w:val="10"/>
        </w:rPr>
        <w:t xml:space="preserve">y. Right now, </w:t>
      </w:r>
      <w:r w:rsidRPr="00EB2D6A">
        <w:rPr>
          <w:rStyle w:val="StyleUnderline"/>
          <w:rFonts w:asciiTheme="minorHAnsi" w:hAnsiTheme="minorHAnsi" w:cstheme="minorHAnsi"/>
        </w:rPr>
        <w:t>Americans</w:t>
      </w:r>
      <w:r w:rsidRPr="00EB2D6A">
        <w:rPr>
          <w:rFonts w:asciiTheme="minorHAnsi" w:hAnsiTheme="minorHAnsi" w:cstheme="minorHAnsi"/>
          <w:sz w:val="10"/>
        </w:rPr>
        <w:t xml:space="preserve"> are </w:t>
      </w:r>
      <w:r w:rsidRPr="00EB2D6A">
        <w:rPr>
          <w:rStyle w:val="StyleUnderline"/>
          <w:rFonts w:asciiTheme="minorHAnsi" w:hAnsiTheme="minorHAnsi" w:cstheme="minorHAnsi"/>
        </w:rPr>
        <w:t>engaged in politics</w:t>
      </w:r>
      <w:r w:rsidRPr="00EB2D6A">
        <w:rPr>
          <w:rFonts w:asciiTheme="minorHAnsi" w:hAnsiTheme="minorHAnsi" w:cstheme="minorHAnsi"/>
          <w:sz w:val="10"/>
        </w:rPr>
        <w:t xml:space="preserve"> at a level not seen in decades. It is </w:t>
      </w:r>
      <w:r w:rsidRPr="00EB2D6A">
        <w:rPr>
          <w:rStyle w:val="StyleUnderline"/>
          <w:rFonts w:asciiTheme="minorHAnsi" w:hAnsiTheme="minorHAnsi" w:cstheme="minorHAnsi"/>
        </w:rPr>
        <w:t>an opportunity for them to rediscover that making America great begins with believing America can be great.</w:t>
      </w:r>
      <w:r w:rsidRPr="00EB2D6A">
        <w:rPr>
          <w:rFonts w:asciiTheme="minorHAnsi" w:hAnsiTheme="minorHAnsi" w:cstheme="minorHAnsi"/>
          <w:sz w:val="10"/>
        </w:rPr>
        <w:t xml:space="preserve"> </w:t>
      </w:r>
      <w:r w:rsidRPr="00EB2D6A">
        <w:rPr>
          <w:rStyle w:val="StyleUnderline"/>
          <w:rFonts w:asciiTheme="minorHAnsi" w:hAnsiTheme="minorHAnsi" w:cstheme="minorHAnsi"/>
        </w:rPr>
        <w:t>The Cold War was won on American values that were shared by both parties and nearly every American</w:t>
      </w:r>
      <w:r w:rsidRPr="00EB2D6A">
        <w:rPr>
          <w:rFonts w:asciiTheme="minorHAnsi" w:hAnsiTheme="minorHAnsi" w:cstheme="minorHAnsi"/>
          <w:sz w:val="10"/>
        </w:rPr>
        <w:t xml:space="preserve">. </w:t>
      </w:r>
      <w:r w:rsidRPr="00EB2D6A">
        <w:rPr>
          <w:rStyle w:val="StyleUnderline"/>
          <w:rFonts w:asciiTheme="minorHAnsi" w:hAnsiTheme="minorHAnsi" w:cstheme="minorHAnsi"/>
        </w:rPr>
        <w:t>Institutions that were created by a Democrat, Truman, were triumphant forty years</w:t>
      </w:r>
      <w:r w:rsidRPr="00EB2D6A">
        <w:rPr>
          <w:rFonts w:asciiTheme="minorHAnsi" w:hAnsiTheme="minorHAnsi" w:cstheme="minorHAnsi"/>
          <w:sz w:val="10"/>
        </w:rPr>
        <w:t xml:space="preserve"> later thanks to the courage of a Republican, Reagan. This </w:t>
      </w:r>
      <w:r w:rsidRPr="00EB2D6A">
        <w:rPr>
          <w:rStyle w:val="StyleUnderline"/>
          <w:rFonts w:asciiTheme="minorHAnsi" w:hAnsiTheme="minorHAnsi" w:cstheme="minorHAnsi"/>
        </w:rPr>
        <w:t xml:space="preserve">bipartisan consistency created the decades of </w:t>
      </w:r>
      <w:r w:rsidRPr="00EB2D6A">
        <w:rPr>
          <w:rStyle w:val="Emphasis"/>
          <w:rFonts w:asciiTheme="minorHAnsi" w:hAnsiTheme="minorHAnsi" w:cstheme="minorHAnsi"/>
        </w:rPr>
        <w:t>strategic stability</w:t>
      </w:r>
      <w:r w:rsidRPr="00EB2D6A">
        <w:rPr>
          <w:rFonts w:asciiTheme="minorHAnsi" w:hAnsiTheme="minorHAnsi" w:cstheme="minorHAnsi"/>
          <w:sz w:val="10"/>
        </w:rPr>
        <w:t xml:space="preserve"> </w:t>
      </w:r>
      <w:r w:rsidRPr="00EB2D6A">
        <w:rPr>
          <w:rStyle w:val="Emphasis"/>
          <w:rFonts w:asciiTheme="minorHAnsi" w:hAnsiTheme="minorHAnsi" w:cstheme="minorHAnsi"/>
        </w:rPr>
        <w:t>that is the great strength of democracies</w:t>
      </w:r>
      <w:r w:rsidRPr="00EB2D6A">
        <w:rPr>
          <w:rFonts w:asciiTheme="minorHAnsi" w:hAnsiTheme="minorHAnsi" w:cstheme="minorHAnsi"/>
          <w:sz w:val="10"/>
          <w:highlight w:val="cyan"/>
        </w:rPr>
        <w:t xml:space="preserve">. </w:t>
      </w:r>
      <w:r w:rsidRPr="00EB2D6A">
        <w:rPr>
          <w:rStyle w:val="StyleUnderline"/>
          <w:rFonts w:asciiTheme="minorHAnsi" w:hAnsiTheme="minorHAnsi" w:cstheme="minorHAnsi"/>
          <w:highlight w:val="cyan"/>
        </w:rPr>
        <w:t>Strong institutions</w:t>
      </w:r>
      <w:r w:rsidRPr="00EB2D6A">
        <w:rPr>
          <w:rStyle w:val="StyleUnderline"/>
          <w:rFonts w:asciiTheme="minorHAnsi" w:hAnsiTheme="minorHAnsi" w:cstheme="minorHAnsi"/>
        </w:rPr>
        <w:t xml:space="preserve"> that outlast politicians </w:t>
      </w:r>
      <w:r w:rsidRPr="00EB2D6A">
        <w:rPr>
          <w:rStyle w:val="Emphasis"/>
          <w:rFonts w:asciiTheme="minorHAnsi" w:hAnsiTheme="minorHAnsi" w:cstheme="minorHAnsi"/>
          <w:highlight w:val="cyan"/>
        </w:rPr>
        <w:t>allow for long-range planning</w:t>
      </w:r>
      <w:r w:rsidRPr="00EB2D6A">
        <w:rPr>
          <w:rFonts w:asciiTheme="minorHAnsi" w:hAnsiTheme="minorHAnsi" w:cstheme="minorHAnsi"/>
          <w:sz w:val="10"/>
        </w:rPr>
        <w:t xml:space="preserve">. In contrast, </w:t>
      </w:r>
      <w:r w:rsidRPr="00EB2D6A">
        <w:rPr>
          <w:rStyle w:val="StyleUnderline"/>
          <w:rFonts w:asciiTheme="minorHAnsi" w:hAnsiTheme="minorHAnsi" w:cstheme="minorHAnsi"/>
        </w:rPr>
        <w:t>dictators can operate only tactically, not strategically, because they are not constrained by the balance of powers</w:t>
      </w:r>
      <w:r w:rsidRPr="00EB2D6A">
        <w:rPr>
          <w:rStyle w:val="Emphasis"/>
          <w:rFonts w:asciiTheme="minorHAnsi" w:hAnsiTheme="minorHAnsi" w:cstheme="minorHAnsi"/>
        </w:rPr>
        <w:t>, but cannot afford to think beyond their own survival</w:t>
      </w:r>
      <w:r w:rsidRPr="00EB2D6A">
        <w:rPr>
          <w:rFonts w:asciiTheme="minorHAnsi" w:hAnsiTheme="minorHAnsi" w:cstheme="minorHAnsi"/>
          <w:sz w:val="10"/>
        </w:rPr>
        <w:t xml:space="preserve">. </w:t>
      </w:r>
      <w:r w:rsidRPr="00EB2D6A">
        <w:rPr>
          <w:rStyle w:val="StyleUnderline"/>
          <w:rFonts w:asciiTheme="minorHAnsi" w:hAnsiTheme="minorHAnsi" w:cstheme="minorHAnsi"/>
        </w:rPr>
        <w:t>This is why a dictator like Putin has an advantage in chaos</w:t>
      </w:r>
      <w:r w:rsidRPr="00EB2D6A">
        <w:rPr>
          <w:rFonts w:asciiTheme="minorHAnsi" w:hAnsiTheme="minorHAnsi" w:cstheme="min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EB2D6A">
        <w:rPr>
          <w:rStyle w:val="StyleUnderline"/>
          <w:rFonts w:asciiTheme="minorHAnsi" w:hAnsiTheme="minorHAnsi" w:cstheme="minorHAnsi"/>
        </w:rPr>
        <w:t xml:space="preserve">. The spread of </w:t>
      </w:r>
      <w:r w:rsidRPr="00EB2D6A">
        <w:rPr>
          <w:rStyle w:val="StyleUnderline"/>
          <w:rFonts w:asciiTheme="minorHAnsi" w:hAnsiTheme="minorHAnsi" w:cstheme="minorHAnsi"/>
          <w:highlight w:val="cyan"/>
        </w:rPr>
        <w:t xml:space="preserve">democracy is the </w:t>
      </w:r>
      <w:r w:rsidRPr="00EB2D6A">
        <w:rPr>
          <w:rStyle w:val="Emphasis"/>
          <w:rFonts w:asciiTheme="minorHAnsi" w:hAnsiTheme="minorHAnsi" w:cstheme="minorHAnsi"/>
          <w:highlight w:val="cyan"/>
        </w:rPr>
        <w:t xml:space="preserve">only proven remedy for </w:t>
      </w:r>
      <w:r w:rsidRPr="00EB2D6A">
        <w:rPr>
          <w:rStyle w:val="Emphasis"/>
          <w:rFonts w:asciiTheme="minorHAnsi" w:hAnsiTheme="minorHAnsi" w:cstheme="minorHAnsi"/>
        </w:rPr>
        <w:t xml:space="preserve">nearly </w:t>
      </w:r>
      <w:r w:rsidRPr="00EB2D6A">
        <w:rPr>
          <w:rStyle w:val="Emphasis"/>
          <w:rFonts w:asciiTheme="minorHAnsi" w:hAnsiTheme="minorHAnsi" w:cstheme="minorHAnsi"/>
          <w:highlight w:val="cyan"/>
        </w:rPr>
        <w:t xml:space="preserve">every crisis </w:t>
      </w:r>
      <w:r w:rsidRPr="00EB2D6A">
        <w:rPr>
          <w:rStyle w:val="Emphasis"/>
          <w:rFonts w:asciiTheme="minorHAnsi" w:hAnsiTheme="minorHAnsi" w:cstheme="minorHAnsi"/>
        </w:rPr>
        <w:t xml:space="preserve">that plagues the world today. </w:t>
      </w:r>
      <w:r w:rsidRPr="00EB2D6A">
        <w:rPr>
          <w:rStyle w:val="Emphasis"/>
          <w:rFonts w:asciiTheme="minorHAnsi" w:hAnsiTheme="minorHAnsi" w:cstheme="minorHAnsi"/>
          <w:highlight w:val="cyan"/>
        </w:rPr>
        <w:t>War, famine, poverty, terrorism</w:t>
      </w:r>
      <w:r w:rsidRPr="00EB2D6A">
        <w:rPr>
          <w:rFonts w:asciiTheme="minorHAnsi" w:hAnsiTheme="minorHAnsi" w:cstheme="minorHAnsi"/>
          <w:sz w:val="10"/>
        </w:rPr>
        <w:t>–</w:t>
      </w:r>
      <w:r w:rsidRPr="00EB2D6A">
        <w:rPr>
          <w:rStyle w:val="StyleUnderline"/>
          <w:rFonts w:asciiTheme="minorHAnsi" w:hAnsiTheme="minorHAnsi" w:cstheme="minorHAnsi"/>
        </w:rPr>
        <w:t xml:space="preserve">all are </w:t>
      </w:r>
      <w:r w:rsidRPr="00EB2D6A">
        <w:rPr>
          <w:rStyle w:val="Emphasis"/>
          <w:rFonts w:asciiTheme="minorHAnsi" w:hAnsiTheme="minorHAnsi" w:cstheme="minorHAnsi"/>
        </w:rPr>
        <w:t>generated and exacerbated by authoritarian regimes</w:t>
      </w:r>
      <w:r w:rsidRPr="00EB2D6A">
        <w:rPr>
          <w:rFonts w:asciiTheme="minorHAnsi" w:hAnsiTheme="minorHAnsi" w:cstheme="minorHAnsi"/>
          <w:sz w:val="10"/>
        </w:rPr>
        <w:t xml:space="preserve">. A policy of America First inevitably puts American security last. </w:t>
      </w:r>
      <w:r w:rsidRPr="00EB2D6A">
        <w:rPr>
          <w:rStyle w:val="StyleUnderline"/>
          <w:rFonts w:asciiTheme="minorHAnsi" w:hAnsiTheme="minorHAnsi" w:cstheme="minorHAnsi"/>
        </w:rPr>
        <w:t>American leadership is required because there is no one else</w:t>
      </w:r>
      <w:r w:rsidRPr="00EB2D6A">
        <w:rPr>
          <w:rFonts w:asciiTheme="minorHAnsi" w:hAnsiTheme="minorHAnsi" w:cstheme="minorHAnsi"/>
          <w:sz w:val="10"/>
        </w:rPr>
        <w:t xml:space="preserve">, and because it is good for America. </w:t>
      </w:r>
      <w:r w:rsidRPr="00EB2D6A">
        <w:rPr>
          <w:rStyle w:val="StyleUnderline"/>
          <w:rFonts w:asciiTheme="minorHAnsi" w:hAnsiTheme="minorHAnsi" w:cstheme="minorHAnsi"/>
          <w:highlight w:val="cyan"/>
        </w:rPr>
        <w:t>There is no weapon</w:t>
      </w:r>
      <w:r w:rsidRPr="00EB2D6A">
        <w:rPr>
          <w:rStyle w:val="StyleUnderline"/>
          <w:rFonts w:asciiTheme="minorHAnsi" w:hAnsiTheme="minorHAnsi" w:cstheme="minorHAnsi"/>
        </w:rPr>
        <w:t xml:space="preserve"> or wall that is </w:t>
      </w:r>
      <w:r w:rsidRPr="00EB2D6A">
        <w:rPr>
          <w:rStyle w:val="StyleUnderline"/>
          <w:rFonts w:asciiTheme="minorHAnsi" w:hAnsiTheme="minorHAnsi" w:cstheme="minorHAnsi"/>
          <w:highlight w:val="cyan"/>
        </w:rPr>
        <w:t>more powerful</w:t>
      </w:r>
      <w:r w:rsidRPr="00EB2D6A">
        <w:rPr>
          <w:rStyle w:val="StyleUnderline"/>
          <w:rFonts w:asciiTheme="minorHAnsi" w:hAnsiTheme="minorHAnsi" w:cstheme="minorHAnsi"/>
        </w:rPr>
        <w:t xml:space="preserve"> for security </w:t>
      </w:r>
      <w:r w:rsidRPr="00EB2D6A">
        <w:rPr>
          <w:rStyle w:val="StyleUnderline"/>
          <w:rFonts w:asciiTheme="minorHAnsi" w:hAnsiTheme="minorHAnsi" w:cstheme="minorHAnsi"/>
          <w:highlight w:val="cyan"/>
        </w:rPr>
        <w:t xml:space="preserve">than America </w:t>
      </w:r>
      <w:r w:rsidRPr="00EB2D6A">
        <w:rPr>
          <w:rStyle w:val="Emphasis"/>
          <w:rFonts w:asciiTheme="minorHAnsi" w:hAnsiTheme="minorHAnsi" w:cstheme="minorHAnsi"/>
          <w:highlight w:val="cyan"/>
        </w:rPr>
        <w:t>being</w:t>
      </w:r>
      <w:r w:rsidRPr="00EB2D6A">
        <w:rPr>
          <w:rStyle w:val="Emphasis"/>
          <w:rFonts w:asciiTheme="minorHAnsi" w:hAnsiTheme="minorHAnsi" w:cstheme="minorHAnsi"/>
        </w:rPr>
        <w:t xml:space="preserve"> envied, imitated, and </w:t>
      </w:r>
      <w:r w:rsidRPr="00EB2D6A">
        <w:rPr>
          <w:rStyle w:val="Emphasis"/>
          <w:rFonts w:asciiTheme="minorHAnsi" w:hAnsiTheme="minorHAnsi" w:cstheme="minorHAnsi"/>
          <w:highlight w:val="cyan"/>
        </w:rPr>
        <w:t>admired</w:t>
      </w:r>
      <w:r w:rsidRPr="00EB2D6A">
        <w:rPr>
          <w:rStyle w:val="Emphasis"/>
          <w:rFonts w:asciiTheme="minorHAnsi" w:hAnsiTheme="minorHAnsi" w:cstheme="minorHAnsi"/>
        </w:rPr>
        <w:t xml:space="preserve"> around the world</w:t>
      </w:r>
      <w:r w:rsidRPr="00EB2D6A">
        <w:rPr>
          <w:rFonts w:asciiTheme="minorHAnsi" w:hAnsiTheme="minorHAnsi" w:cstheme="minorHAnsi"/>
          <w:sz w:val="10"/>
        </w:rPr>
        <w:t xml:space="preserve">. </w:t>
      </w:r>
      <w:r w:rsidRPr="00EB2D6A">
        <w:rPr>
          <w:rStyle w:val="StyleUnderline"/>
          <w:rFonts w:asciiTheme="minorHAnsi" w:hAnsiTheme="minorHAnsi" w:cstheme="minorHAnsi"/>
        </w:rPr>
        <w:t>Admired not for being perfect, but for having the exceptional courage to always try to be better</w:t>
      </w:r>
      <w:r w:rsidRPr="00EB2D6A">
        <w:rPr>
          <w:rFonts w:asciiTheme="minorHAnsi" w:hAnsiTheme="minorHAnsi" w:cstheme="minorHAnsi"/>
          <w:sz w:val="10"/>
        </w:rPr>
        <w:t>. Thank you</w:t>
      </w:r>
    </w:p>
    <w:p w14:paraId="6DD5C9F0" w14:textId="77777777" w:rsidR="00EE3315" w:rsidRPr="00EB2D6A" w:rsidRDefault="00EE3315" w:rsidP="00EE3315">
      <w:pPr>
        <w:pStyle w:val="Heading2"/>
        <w:rPr>
          <w:rFonts w:asciiTheme="minorHAnsi" w:hAnsiTheme="minorHAnsi" w:cstheme="minorHAnsi"/>
        </w:rPr>
      </w:pPr>
    </w:p>
    <w:p w14:paraId="4728F898" w14:textId="77777777" w:rsidR="00EE3315" w:rsidRPr="00EB2D6A" w:rsidRDefault="00EE3315" w:rsidP="00EE3315">
      <w:pPr>
        <w:pStyle w:val="Heading2"/>
        <w:rPr>
          <w:rFonts w:asciiTheme="minorHAnsi" w:hAnsiTheme="minorHAnsi" w:cstheme="minorHAnsi"/>
        </w:rPr>
      </w:pPr>
      <w:r w:rsidRPr="00EB2D6A">
        <w:rPr>
          <w:rFonts w:asciiTheme="minorHAnsi" w:hAnsiTheme="minorHAnsi" w:cstheme="minorHAnsi"/>
        </w:rPr>
        <w:t xml:space="preserve">Competitiveness </w:t>
      </w:r>
    </w:p>
    <w:p w14:paraId="09D5CD11"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1. Big Tech monopolistic behavior is overstated. </w:t>
      </w:r>
    </w:p>
    <w:p w14:paraId="6A28C397"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Allison </w:t>
      </w:r>
      <w:r w:rsidRPr="00EB2D6A">
        <w:rPr>
          <w:rStyle w:val="Style13ptBold"/>
          <w:rFonts w:asciiTheme="minorHAnsi" w:hAnsiTheme="minorHAnsi" w:cstheme="minorHAnsi"/>
        </w:rPr>
        <w:t>Schrager, 20</w:t>
      </w:r>
      <w:r w:rsidRPr="00EB2D6A">
        <w:rPr>
          <w:rFonts w:asciiTheme="minorHAnsi" w:hAnsiTheme="minorHAnsi" w:cstheme="minorHAnsi"/>
        </w:rPr>
        <w:t>. Senior fellow at the Manhattan Institute. “Don’t Break Up Big Tech.” July 30, 2020. https://www.city-journal.org/reining-in-big-tech</w:t>
      </w:r>
    </w:p>
    <w:p w14:paraId="38E45D76"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u w:val="single"/>
        </w:rPr>
        <w:t>We should be grateful</w:t>
      </w:r>
      <w:r w:rsidRPr="00EB2D6A">
        <w:rPr>
          <w:rFonts w:asciiTheme="minorHAnsi" w:hAnsiTheme="minorHAnsi" w:cstheme="minorHAnsi"/>
        </w:rPr>
        <w:t xml:space="preserve"> </w:t>
      </w:r>
      <w:r w:rsidRPr="00EB2D6A">
        <w:rPr>
          <w:rFonts w:asciiTheme="minorHAnsi" w:hAnsiTheme="minorHAnsi" w:cstheme="minorHAnsi"/>
          <w:sz w:val="16"/>
          <w:szCs w:val="16"/>
        </w:rPr>
        <w:t>for the FANGs</w:t>
      </w:r>
      <w:r w:rsidRPr="00EB2D6A">
        <w:rPr>
          <w:rFonts w:asciiTheme="minorHAnsi" w:hAnsiTheme="minorHAnsi" w:cstheme="minorHAnsi"/>
        </w:rPr>
        <w:t xml:space="preserve">. </w:t>
      </w:r>
      <w:r w:rsidRPr="00EB2D6A">
        <w:rPr>
          <w:rFonts w:asciiTheme="minorHAnsi" w:hAnsiTheme="minorHAnsi" w:cstheme="minorHAnsi"/>
          <w:u w:val="single"/>
        </w:rPr>
        <w:t>Throughout</w:t>
      </w:r>
      <w:r w:rsidRPr="00EB2D6A">
        <w:rPr>
          <w:rFonts w:asciiTheme="minorHAnsi" w:hAnsiTheme="minorHAnsi" w:cstheme="minorHAnsi"/>
        </w:rPr>
        <w:t xml:space="preserve"> the </w:t>
      </w:r>
      <w:r w:rsidRPr="00EB2D6A">
        <w:rPr>
          <w:rFonts w:asciiTheme="minorHAnsi" w:hAnsiTheme="minorHAnsi" w:cstheme="minorHAnsi"/>
          <w:u w:val="single"/>
        </w:rPr>
        <w:t>Covid</w:t>
      </w:r>
      <w:r w:rsidRPr="00EB2D6A">
        <w:rPr>
          <w:rFonts w:asciiTheme="minorHAnsi" w:hAnsiTheme="minorHAnsi" w:cstheme="minorHAnsi"/>
        </w:rPr>
        <w:t>-</w:t>
      </w:r>
      <w:r w:rsidRPr="00EB2D6A">
        <w:rPr>
          <w:rFonts w:asciiTheme="minorHAnsi" w:hAnsiTheme="minorHAnsi" w:cstheme="minorHAnsi"/>
          <w:sz w:val="16"/>
          <w:szCs w:val="16"/>
        </w:rPr>
        <w:t>19 pandemic</w:t>
      </w:r>
      <w:r w:rsidRPr="00EB2D6A">
        <w:rPr>
          <w:rFonts w:asciiTheme="minorHAnsi" w:hAnsiTheme="minorHAnsi" w:cstheme="minorHAnsi"/>
        </w:rPr>
        <w:t xml:space="preserve">, </w:t>
      </w:r>
      <w:r w:rsidRPr="00EB2D6A">
        <w:rPr>
          <w:rFonts w:asciiTheme="minorHAnsi" w:hAnsiTheme="minorHAnsi" w:cstheme="minorHAnsi"/>
          <w:u w:val="single"/>
        </w:rPr>
        <w:t xml:space="preserve">they provided a lifeline—Amazon delivered goods, social media and search helped us feel connected, and streaming media entertained us. The size and scope of these firms meant that we could move our lives online in ways that were unimaginable even ten years ago. And the breakout star of the pandemic suggests that </w:t>
      </w:r>
      <w:r w:rsidRPr="00EB2D6A">
        <w:rPr>
          <w:rFonts w:asciiTheme="minorHAnsi" w:hAnsiTheme="minorHAnsi" w:cstheme="minorHAnsi"/>
          <w:highlight w:val="cyan"/>
          <w:u w:val="single"/>
        </w:rPr>
        <w:t>competition is not dead: Zoom prevailed over more established tech</w:t>
      </w:r>
      <w:r w:rsidRPr="00EB2D6A">
        <w:rPr>
          <w:rFonts w:asciiTheme="minorHAnsi" w:hAnsiTheme="minorHAnsi" w:cstheme="minorHAnsi"/>
          <w:u w:val="single"/>
        </w:rPr>
        <w:t>nology</w:t>
      </w:r>
      <w:r w:rsidRPr="00EB2D6A">
        <w:rPr>
          <w:rFonts w:asciiTheme="minorHAnsi" w:hAnsiTheme="minorHAnsi" w:cstheme="minorHAnsi"/>
          <w:highlight w:val="cyan"/>
          <w:u w:val="single"/>
        </w:rPr>
        <w:t xml:space="preserve"> companies</w:t>
      </w:r>
      <w:r w:rsidRPr="00EB2D6A">
        <w:rPr>
          <w:rFonts w:asciiTheme="minorHAnsi" w:hAnsiTheme="minorHAnsi" w:cstheme="minorHAnsi"/>
          <w:u w:val="single"/>
        </w:rPr>
        <w:t xml:space="preserve"> like Skype, </w:t>
      </w:r>
      <w:proofErr w:type="spellStart"/>
      <w:r w:rsidRPr="00EB2D6A">
        <w:rPr>
          <w:rFonts w:asciiTheme="minorHAnsi" w:hAnsiTheme="minorHAnsi" w:cstheme="minorHAnsi"/>
          <w:u w:val="single"/>
        </w:rPr>
        <w:t>Gchat</w:t>
      </w:r>
      <w:proofErr w:type="spellEnd"/>
      <w:r w:rsidRPr="00EB2D6A">
        <w:rPr>
          <w:rFonts w:asciiTheme="minorHAnsi" w:hAnsiTheme="minorHAnsi" w:cstheme="minorHAnsi"/>
          <w:u w:val="single"/>
        </w:rPr>
        <w:t>, or Microsoft Teams to emerge as the critical technology that made work and even social events possible.</w:t>
      </w:r>
      <w:r w:rsidRPr="00EB2D6A">
        <w:rPr>
          <w:rFonts w:asciiTheme="minorHAnsi" w:hAnsiTheme="minorHAnsi" w:cstheme="minorHAnsi"/>
        </w:rPr>
        <w:t xml:space="preserve"> </w:t>
      </w:r>
      <w:r w:rsidRPr="00EB2D6A">
        <w:rPr>
          <w:rFonts w:asciiTheme="minorHAnsi" w:hAnsiTheme="minorHAnsi" w:cstheme="minorHAnsi"/>
          <w:sz w:val="16"/>
          <w:szCs w:val="16"/>
        </w:rPr>
        <w:t>The Zoom story demonstrates that a large network is not a durable market advantage the way that a power grid is. Users are fickle; it’s not hard to find another search engine, social media platform, or video chat interface if a better one is available. If a firm fails to innovate and offer a superior product, the market will eventually shrink it</w:t>
      </w:r>
      <w:r w:rsidRPr="00EB2D6A">
        <w:rPr>
          <w:rFonts w:asciiTheme="minorHAnsi" w:hAnsiTheme="minorHAnsi" w:cstheme="minorHAnsi"/>
        </w:rPr>
        <w:t xml:space="preserve">. </w:t>
      </w:r>
      <w:r w:rsidRPr="00EB2D6A">
        <w:rPr>
          <w:rFonts w:asciiTheme="minorHAnsi" w:hAnsiTheme="minorHAnsi" w:cstheme="minorHAnsi"/>
          <w:u w:val="single"/>
        </w:rPr>
        <w:t>A few years ago</w:t>
      </w:r>
      <w:r w:rsidRPr="00EB2D6A">
        <w:rPr>
          <w:rFonts w:asciiTheme="minorHAnsi" w:hAnsiTheme="minorHAnsi" w:cstheme="minorHAnsi"/>
        </w:rPr>
        <w:t xml:space="preserve">, </w:t>
      </w:r>
      <w:r w:rsidRPr="00EB2D6A">
        <w:rPr>
          <w:rFonts w:asciiTheme="minorHAnsi" w:hAnsiTheme="minorHAnsi" w:cstheme="minorHAnsi"/>
          <w:highlight w:val="cyan"/>
          <w:u w:val="single"/>
        </w:rPr>
        <w:t>everyone,</w:t>
      </w:r>
      <w:r w:rsidRPr="00EB2D6A">
        <w:rPr>
          <w:rFonts w:asciiTheme="minorHAnsi" w:hAnsiTheme="minorHAnsi" w:cstheme="minorHAnsi"/>
        </w:rPr>
        <w:t xml:space="preserve"> especially Europeans, </w:t>
      </w:r>
      <w:r w:rsidRPr="00EB2D6A">
        <w:rPr>
          <w:rFonts w:asciiTheme="minorHAnsi" w:hAnsiTheme="minorHAnsi" w:cstheme="minorHAnsi"/>
          <w:highlight w:val="cyan"/>
          <w:u w:val="single"/>
        </w:rPr>
        <w:t xml:space="preserve">worried that Microsoft had too much </w:t>
      </w:r>
      <w:r w:rsidRPr="00EB2D6A">
        <w:rPr>
          <w:rFonts w:asciiTheme="minorHAnsi" w:hAnsiTheme="minorHAnsi" w:cstheme="minorHAnsi"/>
          <w:u w:val="single"/>
        </w:rPr>
        <w:t xml:space="preserve">monopoly </w:t>
      </w:r>
      <w:r w:rsidRPr="00EB2D6A">
        <w:rPr>
          <w:rFonts w:asciiTheme="minorHAnsi" w:hAnsiTheme="minorHAnsi" w:cstheme="minorHAnsi"/>
          <w:highlight w:val="cyan"/>
          <w:u w:val="single"/>
        </w:rPr>
        <w:t>power. Despite many lawsuits, eventually it was the market</w:t>
      </w:r>
      <w:r w:rsidRPr="00EB2D6A">
        <w:rPr>
          <w:rFonts w:asciiTheme="minorHAnsi" w:hAnsiTheme="minorHAnsi" w:cstheme="minorHAnsi"/>
          <w:u w:val="single"/>
        </w:rPr>
        <w:t xml:space="preserve">, or better products from competitors, that </w:t>
      </w:r>
      <w:r w:rsidRPr="00EB2D6A">
        <w:rPr>
          <w:rFonts w:asciiTheme="minorHAnsi" w:hAnsiTheme="minorHAnsi" w:cstheme="minorHAnsi"/>
          <w:highlight w:val="cyan"/>
          <w:u w:val="single"/>
        </w:rPr>
        <w:t>reduced the fear</w:t>
      </w:r>
      <w:r w:rsidRPr="00EB2D6A">
        <w:rPr>
          <w:rFonts w:asciiTheme="minorHAnsi" w:hAnsiTheme="minorHAnsi" w:cstheme="minorHAnsi"/>
          <w:sz w:val="16"/>
          <w:szCs w:val="16"/>
        </w:rPr>
        <w:t>ed reach of Bill Gates. Facebook is already dwindling. Young people don’t use it. Ever since data-usage scandals emerged, I and many of my “friends” log in less frequently. As people post less content, they use the platform less, and the “network effect” diminishes. Facebook’s other products will experience the same fate as users age and new ones avoid their parents’ network</w:t>
      </w:r>
      <w:r w:rsidRPr="00EB2D6A">
        <w:rPr>
          <w:rFonts w:asciiTheme="minorHAnsi" w:hAnsiTheme="minorHAnsi" w:cstheme="minorHAnsi"/>
        </w:rPr>
        <w:t xml:space="preserve">. </w:t>
      </w:r>
      <w:r w:rsidRPr="00EB2D6A">
        <w:rPr>
          <w:rFonts w:asciiTheme="minorHAnsi" w:hAnsiTheme="minorHAnsi" w:cstheme="minorHAnsi"/>
          <w:highlight w:val="cyan"/>
          <w:u w:val="single"/>
        </w:rPr>
        <w:t xml:space="preserve">Even Amazon’s future is not assured. Just 20 years ago, </w:t>
      </w:r>
      <w:r w:rsidRPr="00EB2D6A">
        <w:rPr>
          <w:rFonts w:asciiTheme="minorHAnsi" w:hAnsiTheme="minorHAnsi" w:cstheme="minorHAnsi"/>
          <w:u w:val="single"/>
        </w:rPr>
        <w:t xml:space="preserve">it was </w:t>
      </w:r>
      <w:r w:rsidRPr="00EB2D6A">
        <w:rPr>
          <w:rFonts w:asciiTheme="minorHAnsi" w:hAnsiTheme="minorHAnsi" w:cstheme="minorHAnsi"/>
          <w:highlight w:val="cyan"/>
          <w:u w:val="single"/>
        </w:rPr>
        <w:t>unthinkable that any retailer could displace Walmart</w:t>
      </w:r>
      <w:r w:rsidRPr="00EB2D6A">
        <w:rPr>
          <w:rFonts w:asciiTheme="minorHAnsi" w:hAnsiTheme="minorHAnsi" w:cstheme="minorHAnsi"/>
          <w:u w:val="single"/>
        </w:rPr>
        <w:t>, which was criticized as monopolistic</w:t>
      </w:r>
      <w:r w:rsidRPr="00EB2D6A">
        <w:rPr>
          <w:rFonts w:asciiTheme="minorHAnsi" w:hAnsiTheme="minorHAnsi" w:cstheme="minorHAnsi"/>
        </w:rPr>
        <w:t xml:space="preserve">. </w:t>
      </w:r>
      <w:r w:rsidRPr="00EB2D6A">
        <w:rPr>
          <w:rFonts w:asciiTheme="minorHAnsi" w:hAnsiTheme="minorHAnsi" w:cstheme="minorHAnsi"/>
          <w:sz w:val="16"/>
          <w:szCs w:val="16"/>
        </w:rPr>
        <w:t>Walmart still brings in more revenue than Amazon, but no one today would characterize it as a monopoly. Amazon’s share of the e-commerce market is much larger and growing, but there is no guarantee that the next generation will be dependent on it to the same degree.</w:t>
      </w:r>
    </w:p>
    <w:p w14:paraId="2BE23709"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2. Breaking up big tech doesn’t solve competition </w:t>
      </w:r>
    </w:p>
    <w:p w14:paraId="20660C78"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Ken </w:t>
      </w:r>
      <w:r w:rsidRPr="00EB2D6A">
        <w:rPr>
          <w:rStyle w:val="Style13ptBold"/>
          <w:rFonts w:asciiTheme="minorHAnsi" w:hAnsiTheme="minorHAnsi" w:cstheme="minorHAnsi"/>
        </w:rPr>
        <w:t>Fisher, 21.</w:t>
      </w:r>
      <w:r w:rsidRPr="00EB2D6A">
        <w:rPr>
          <w:rFonts w:asciiTheme="minorHAnsi" w:hAnsiTheme="minorHAnsi" w:cstheme="minorHAnsi"/>
        </w:rPr>
        <w:t xml:space="preserve"> Founder, Executive Chairman and co-CIO of Fisher Investments, authored 11 books and is a widely published global investment columnist. “Don't Break Up Big Tech - Let the 'Invisible Hand' Do It.” August 4, 2021. https://www.realclearmarkets.com/articles/2021/08/04/dont_break_up_big_tech_-_let_the_invisible_hand_do_it_788500.html</w:t>
      </w:r>
    </w:p>
    <w:p w14:paraId="05F913EA" w14:textId="77777777" w:rsidR="00EE3315" w:rsidRPr="00EB2D6A" w:rsidRDefault="00EE3315" w:rsidP="00EE3315">
      <w:pPr>
        <w:rPr>
          <w:rFonts w:asciiTheme="minorHAnsi" w:hAnsiTheme="minorHAnsi" w:cstheme="minorHAnsi"/>
        </w:rPr>
      </w:pPr>
      <w:r w:rsidRPr="00EB2D6A">
        <w:rPr>
          <w:rFonts w:asciiTheme="minorHAnsi" w:hAnsiTheme="minorHAnsi" w:cstheme="minorHAnsi"/>
          <w:highlight w:val="cyan"/>
          <w:u w:val="single"/>
        </w:rPr>
        <w:t>Break up Big Tech</w:t>
      </w:r>
      <w:r w:rsidRPr="00EB2D6A">
        <w:rPr>
          <w:rFonts w:asciiTheme="minorHAnsi" w:hAnsiTheme="minorHAnsi" w:cstheme="minorHAnsi"/>
        </w:rPr>
        <w:t xml:space="preserve">! </w:t>
      </w:r>
      <w:r w:rsidRPr="00EB2D6A">
        <w:rPr>
          <w:rFonts w:asciiTheme="minorHAnsi" w:hAnsiTheme="minorHAnsi" w:cstheme="minorHAnsi"/>
          <w:sz w:val="16"/>
          <w:szCs w:val="16"/>
        </w:rPr>
        <w:t>So cry pundits and politicos alike. They claim these humongous firms stifle competition and innovation while greedily gobbling endless profits. With Congress relatively gridlocked, the sweeping regulation critics seek is unlikely</w:t>
      </w:r>
      <w:r w:rsidRPr="00EB2D6A">
        <w:rPr>
          <w:rFonts w:asciiTheme="minorHAnsi" w:hAnsiTheme="minorHAnsi" w:cstheme="minorHAnsi"/>
        </w:rPr>
        <w:t xml:space="preserve">. </w:t>
      </w:r>
      <w:r w:rsidRPr="00EB2D6A">
        <w:rPr>
          <w:rFonts w:asciiTheme="minorHAnsi" w:hAnsiTheme="minorHAnsi" w:cstheme="minorHAnsi"/>
          <w:u w:val="single"/>
        </w:rPr>
        <w:t>It’s</w:t>
      </w:r>
      <w:r w:rsidRPr="00EB2D6A">
        <w:rPr>
          <w:rFonts w:asciiTheme="minorHAnsi" w:hAnsiTheme="minorHAnsi" w:cstheme="minorHAnsi"/>
        </w:rPr>
        <w:t xml:space="preserve"> </w:t>
      </w:r>
      <w:r w:rsidRPr="00EB2D6A">
        <w:rPr>
          <w:rFonts w:asciiTheme="minorHAnsi" w:hAnsiTheme="minorHAnsi" w:cstheme="minorHAnsi"/>
          <w:sz w:val="16"/>
          <w:szCs w:val="16"/>
        </w:rPr>
        <w:t>also</w:t>
      </w:r>
      <w:r w:rsidRPr="00EB2D6A">
        <w:rPr>
          <w:rFonts w:asciiTheme="minorHAnsi" w:hAnsiTheme="minorHAnsi" w:cstheme="minorHAnsi"/>
        </w:rPr>
        <w:t xml:space="preserve"> </w:t>
      </w:r>
      <w:r w:rsidRPr="00EB2D6A">
        <w:rPr>
          <w:rFonts w:asciiTheme="minorHAnsi" w:hAnsiTheme="minorHAnsi" w:cstheme="minorHAnsi"/>
          <w:highlight w:val="cyan"/>
          <w:u w:val="single"/>
        </w:rPr>
        <w:t>unnecessary, even harmful</w:t>
      </w:r>
      <w:r w:rsidRPr="00EB2D6A">
        <w:rPr>
          <w:rFonts w:asciiTheme="minorHAnsi" w:hAnsiTheme="minorHAnsi" w:cstheme="minorHAnsi"/>
        </w:rPr>
        <w:t xml:space="preserve">. </w:t>
      </w:r>
      <w:r w:rsidRPr="00EB2D6A">
        <w:rPr>
          <w:rFonts w:asciiTheme="minorHAnsi" w:hAnsiTheme="minorHAnsi" w:cstheme="minorHAnsi"/>
          <w:sz w:val="16"/>
          <w:szCs w:val="16"/>
        </w:rPr>
        <w:t xml:space="preserve">Why? </w:t>
      </w:r>
      <w:r w:rsidRPr="00EB2D6A">
        <w:rPr>
          <w:rFonts w:asciiTheme="minorHAnsi" w:hAnsiTheme="minorHAnsi" w:cstheme="minorHAnsi"/>
          <w:u w:val="single"/>
        </w:rPr>
        <w:t>Big Tech’s wild success doesn’t thwart competition. It sparks it!</w:t>
      </w:r>
      <w:r w:rsidRPr="00EB2D6A">
        <w:rPr>
          <w:rFonts w:asciiTheme="minorHAnsi" w:hAnsiTheme="minorHAnsi" w:cstheme="minorHAnsi"/>
        </w:rPr>
        <w:t xml:space="preserve"> </w:t>
      </w:r>
      <w:r w:rsidRPr="00EB2D6A">
        <w:rPr>
          <w:rFonts w:asciiTheme="minorHAnsi" w:hAnsiTheme="minorHAnsi" w:cstheme="minorHAnsi"/>
          <w:sz w:val="16"/>
          <w:szCs w:val="16"/>
        </w:rPr>
        <w:t>This feature of capitalism’s “invisible hand” will eventually keep today’s titans in check while creating innovation—without wrecking markets. Here is why. Since COVID-driven shutdowns forced economic activity online, soaring Tech stock market values turbocharged calls for a sector takedown. The S&amp;P 500’s six largest constituents are in Tech or Tech-like industries (like Amazon and Facebook). Their market value: almost $9 trillion—nearly 25% of the S&amp;P. Critics fear a new Gilded Age of behemoth “trusts” dominating everything down to your hangnail—an ogre-</w:t>
      </w:r>
      <w:proofErr w:type="spellStart"/>
      <w:r w:rsidRPr="00EB2D6A">
        <w:rPr>
          <w:rFonts w:asciiTheme="minorHAnsi" w:hAnsiTheme="minorHAnsi" w:cstheme="minorHAnsi"/>
          <w:sz w:val="16"/>
          <w:szCs w:val="16"/>
        </w:rPr>
        <w:t>ish</w:t>
      </w:r>
      <w:proofErr w:type="spellEnd"/>
      <w:r w:rsidRPr="00EB2D6A">
        <w:rPr>
          <w:rFonts w:asciiTheme="minorHAnsi" w:hAnsiTheme="minorHAnsi" w:cstheme="minorHAnsi"/>
          <w:sz w:val="16"/>
          <w:szCs w:val="16"/>
        </w:rPr>
        <w:t xml:space="preserve"> oligopoly. State governments and competitors already target Apple, Facebook and Google with</w:t>
      </w:r>
      <w:r w:rsidRPr="00EB2D6A">
        <w:rPr>
          <w:rFonts w:asciiTheme="minorHAnsi" w:hAnsiTheme="minorHAnsi" w:cstheme="minorHAnsi"/>
        </w:rPr>
        <w:t xml:space="preserve"> </w:t>
      </w:r>
      <w:r w:rsidRPr="00EB2D6A">
        <w:rPr>
          <w:rFonts w:asciiTheme="minorHAnsi" w:hAnsiTheme="minorHAnsi" w:cstheme="minorHAnsi"/>
          <w:u w:val="single"/>
        </w:rPr>
        <w:t>antitrust</w:t>
      </w:r>
      <w:r w:rsidRPr="00EB2D6A">
        <w:rPr>
          <w:rFonts w:asciiTheme="minorHAnsi" w:hAnsiTheme="minorHAnsi" w:cstheme="minorHAnsi"/>
        </w:rPr>
        <w:t xml:space="preserve"> </w:t>
      </w:r>
      <w:r w:rsidRPr="00EB2D6A">
        <w:rPr>
          <w:rFonts w:asciiTheme="minorHAnsi" w:hAnsiTheme="minorHAnsi" w:cstheme="minorHAnsi"/>
          <w:sz w:val="16"/>
          <w:szCs w:val="16"/>
        </w:rPr>
        <w:t>lawsuits. Democrats and many Republicans back slews of new regulations of varied forms. All this</w:t>
      </w:r>
      <w:r w:rsidRPr="00EB2D6A">
        <w:rPr>
          <w:rFonts w:asciiTheme="minorHAnsi" w:hAnsiTheme="minorHAnsi" w:cstheme="minorHAnsi"/>
        </w:rPr>
        <w:t xml:space="preserve"> </w:t>
      </w:r>
      <w:r w:rsidRPr="00EB2D6A">
        <w:rPr>
          <w:rFonts w:asciiTheme="minorHAnsi" w:hAnsiTheme="minorHAnsi" w:cstheme="minorHAnsi"/>
          <w:u w:val="single"/>
        </w:rPr>
        <w:t>in the name of boosting competition</w:t>
      </w:r>
      <w:r w:rsidRPr="00EB2D6A">
        <w:rPr>
          <w:rFonts w:asciiTheme="minorHAnsi" w:hAnsiTheme="minorHAnsi" w:cstheme="minorHAnsi"/>
        </w:rPr>
        <w:t xml:space="preserve">. </w:t>
      </w:r>
      <w:r w:rsidRPr="00EB2D6A">
        <w:rPr>
          <w:rFonts w:asciiTheme="minorHAnsi" w:hAnsiTheme="minorHAnsi" w:cstheme="minorHAnsi"/>
          <w:sz w:val="16"/>
          <w:szCs w:val="16"/>
        </w:rPr>
        <w:t>As I have long preached from here to Timbuktu and back, markets hate uncertainty. So if governments will whack the ogres, why are these targeted Tech titans’ stocks so hot? Gridlock! As I explained in March, Congressional Democrats’ tiny margins mean the slightest dissent kills legislation. Some California Democrats already oppose Tech clampdowns they fear threaten their state’s major employers and state tax revenue. Regulation proponents have little time: Few Congressional sessions remain before the fiscal year’s September 30 close, with dastardly debt ceiling issues, infrastructure babble and reconciliation spending dominating debate. Then midterm campaigning starts. Many in ideologically 50 – 50 districts will shun big changes lest they irk swing voters—doubly true in more than a dozen states where pending redistricting leaves constituencies literally undetermined. Then, too, the ogre’s kajillionaire founders, managers and assistant flunky ogres will surely pour enough cash into election campaign coffers to buy their way out of any proposed legislative purgatory. I am being facetious saying that, but there are shreds of reality in it. Markets won’t ignore this. They pre-price everything we all know. After early-year lag, US Tech stocks soared 16.6% since mid-May, trouncing the S&amp;P 500’s 8.6%. The Tech-like Interactive Media &amp; Services industry—part of the Communication Services sector and home of social media firms and search engines—jumped 23.3%. The Consumer Discretionary sector’s Internet &amp; Direct Marketing Retail industry is up 15.6%. Translation: Markets see past the nonsense. Trust them. Markets are far more trustworthy than politicians or pundits. Still, never fear: a failed Big Tech crackdown doesn’t mean America slinks toward any form of anticompetitive FAANG-dominated future. Should problems be real (as opposed to the imagined-yet-consensus view common among the elitist crowd), in time, capitalism’s “invisible hand” will throttle these firms’ power better than any regulations could—just as modern economics’ founder Adam Smith envisioned.</w:t>
      </w:r>
      <w:r w:rsidRPr="00EB2D6A">
        <w:rPr>
          <w:rFonts w:asciiTheme="minorHAnsi" w:hAnsiTheme="minorHAnsi" w:cstheme="minorHAnsi"/>
        </w:rPr>
        <w:t xml:space="preserve"> </w:t>
      </w:r>
      <w:r w:rsidRPr="00EB2D6A">
        <w:rPr>
          <w:rFonts w:asciiTheme="minorHAnsi" w:hAnsiTheme="minorHAnsi" w:cstheme="minorHAnsi"/>
          <w:highlight w:val="cyan"/>
          <w:u w:val="single"/>
        </w:rPr>
        <w:t>Hugeness doesn’t eliminate competition</w:t>
      </w:r>
      <w:r w:rsidRPr="00EB2D6A">
        <w:rPr>
          <w:rFonts w:asciiTheme="minorHAnsi" w:hAnsiTheme="minorHAnsi" w:cstheme="minorHAnsi"/>
        </w:rPr>
        <w:t xml:space="preserve">, </w:t>
      </w:r>
      <w:r w:rsidRPr="00EB2D6A">
        <w:rPr>
          <w:rFonts w:asciiTheme="minorHAnsi" w:hAnsiTheme="minorHAnsi" w:cstheme="minorHAnsi"/>
          <w:sz w:val="16"/>
          <w:szCs w:val="16"/>
        </w:rPr>
        <w:t>Smith found</w:t>
      </w:r>
      <w:r w:rsidRPr="00EB2D6A">
        <w:rPr>
          <w:rFonts w:asciiTheme="minorHAnsi" w:hAnsiTheme="minorHAnsi" w:cstheme="minorHAnsi"/>
        </w:rPr>
        <w:t>—</w:t>
      </w:r>
      <w:r w:rsidRPr="00EB2D6A">
        <w:rPr>
          <w:rFonts w:asciiTheme="minorHAnsi" w:hAnsiTheme="minorHAnsi" w:cstheme="minorHAnsi"/>
          <w:highlight w:val="cyan"/>
          <w:u w:val="single"/>
        </w:rPr>
        <w:t xml:space="preserve">it inspires it. If the ogres get out of hand, that motivates new firms </w:t>
      </w:r>
      <w:r w:rsidRPr="00EB2D6A">
        <w:rPr>
          <w:rFonts w:asciiTheme="minorHAnsi" w:hAnsiTheme="minorHAnsi" w:cstheme="minorHAnsi"/>
          <w:u w:val="single"/>
        </w:rPr>
        <w:t>seeking disruptive opportunity. It just takes time</w:t>
      </w:r>
      <w:r w:rsidRPr="00EB2D6A">
        <w:rPr>
          <w:rFonts w:asciiTheme="minorHAnsi" w:hAnsiTheme="minorHAnsi" w:cstheme="minorHAnsi"/>
          <w:sz w:val="16"/>
          <w:szCs w:val="16"/>
        </w:rPr>
        <w:t>. If these danged ogres gouge customers, provide shoddy products or fail to innovate and compete, customers inevitably take their business to the new disruptors who seemingly appear by magic from nowhere to nibble away the ogres from their hangnails up. Don’t take Smith’s word for it—or mine</w:t>
      </w:r>
      <w:r w:rsidRPr="00EB2D6A">
        <w:rPr>
          <w:rFonts w:asciiTheme="minorHAnsi" w:hAnsiTheme="minorHAnsi" w:cstheme="minorHAnsi"/>
        </w:rPr>
        <w:t xml:space="preserve">. </w:t>
      </w:r>
      <w:r w:rsidRPr="00EB2D6A">
        <w:rPr>
          <w:rFonts w:asciiTheme="minorHAnsi" w:hAnsiTheme="minorHAnsi" w:cstheme="minorHAnsi"/>
          <w:highlight w:val="cyan"/>
          <w:u w:val="single"/>
        </w:rPr>
        <w:t xml:space="preserve">Consider </w:t>
      </w:r>
      <w:r w:rsidRPr="00EB2D6A">
        <w:rPr>
          <w:rFonts w:asciiTheme="minorHAnsi" w:hAnsiTheme="minorHAnsi" w:cstheme="minorHAnsi"/>
          <w:u w:val="single"/>
        </w:rPr>
        <w:t xml:space="preserve">the </w:t>
      </w:r>
      <w:r w:rsidRPr="00EB2D6A">
        <w:rPr>
          <w:rFonts w:asciiTheme="minorHAnsi" w:hAnsiTheme="minorHAnsi" w:cstheme="minorHAnsi"/>
          <w:highlight w:val="cyan"/>
          <w:u w:val="single"/>
        </w:rPr>
        <w:t>50 years through 2019’s end</w:t>
      </w:r>
      <w:r w:rsidRPr="00EB2D6A">
        <w:rPr>
          <w:rFonts w:asciiTheme="minorHAnsi" w:hAnsiTheme="minorHAnsi" w:cstheme="minorHAnsi"/>
        </w:rPr>
        <w:t xml:space="preserve">, </w:t>
      </w:r>
      <w:r w:rsidRPr="00EB2D6A">
        <w:rPr>
          <w:rFonts w:asciiTheme="minorHAnsi" w:hAnsiTheme="minorHAnsi" w:cstheme="minorHAnsi"/>
          <w:sz w:val="16"/>
          <w:szCs w:val="16"/>
        </w:rPr>
        <w:t>to eliminate pandemic skew. In 1969</w:t>
      </w:r>
      <w:r w:rsidRPr="00EB2D6A">
        <w:rPr>
          <w:rFonts w:asciiTheme="minorHAnsi" w:hAnsiTheme="minorHAnsi" w:cstheme="minorHAnsi"/>
        </w:rPr>
        <w:t xml:space="preserve">, </w:t>
      </w:r>
      <w:r w:rsidRPr="00EB2D6A">
        <w:rPr>
          <w:rFonts w:asciiTheme="minorHAnsi" w:hAnsiTheme="minorHAnsi" w:cstheme="minorHAnsi"/>
          <w:highlight w:val="cyan"/>
          <w:u w:val="single"/>
        </w:rPr>
        <w:t>IBM</w:t>
      </w:r>
      <w:r w:rsidRPr="00EB2D6A">
        <w:rPr>
          <w:rFonts w:asciiTheme="minorHAnsi" w:hAnsiTheme="minorHAnsi" w:cstheme="minorHAnsi"/>
        </w:rPr>
        <w:t xml:space="preserve"> </w:t>
      </w:r>
      <w:r w:rsidRPr="00EB2D6A">
        <w:rPr>
          <w:rFonts w:asciiTheme="minorHAnsi" w:hAnsiTheme="minorHAnsi" w:cstheme="minorHAnsi"/>
          <w:sz w:val="16"/>
          <w:szCs w:val="16"/>
        </w:rPr>
        <w:t>was America’s largest public firm. Its $41.5 billion market cap dwarfed second-place</w:t>
      </w:r>
      <w:r w:rsidRPr="00EB2D6A">
        <w:rPr>
          <w:rFonts w:asciiTheme="minorHAnsi" w:hAnsiTheme="minorHAnsi" w:cstheme="minorHAnsi"/>
        </w:rPr>
        <w:t xml:space="preserve"> </w:t>
      </w:r>
      <w:r w:rsidRPr="00EB2D6A">
        <w:rPr>
          <w:rFonts w:asciiTheme="minorHAnsi" w:hAnsiTheme="minorHAnsi" w:cstheme="minorHAnsi"/>
          <w:highlight w:val="cyan"/>
          <w:u w:val="single"/>
        </w:rPr>
        <w:t>AT</w:t>
      </w:r>
      <w:r w:rsidRPr="00EB2D6A">
        <w:rPr>
          <w:rFonts w:asciiTheme="minorHAnsi" w:hAnsiTheme="minorHAnsi" w:cstheme="minorHAnsi"/>
          <w:u w:val="single"/>
        </w:rPr>
        <w:t>&amp;</w:t>
      </w:r>
      <w:r w:rsidRPr="00EB2D6A">
        <w:rPr>
          <w:rFonts w:asciiTheme="minorHAnsi" w:hAnsiTheme="minorHAnsi" w:cstheme="minorHAnsi"/>
          <w:highlight w:val="cyan"/>
          <w:u w:val="single"/>
        </w:rPr>
        <w:t>T</w:t>
      </w:r>
      <w:r w:rsidRPr="00EB2D6A">
        <w:rPr>
          <w:rFonts w:asciiTheme="minorHAnsi" w:hAnsiTheme="minorHAnsi" w:cstheme="minorHAnsi"/>
        </w:rPr>
        <w:t xml:space="preserve">’s </w:t>
      </w:r>
      <w:r w:rsidRPr="00EB2D6A">
        <w:rPr>
          <w:rFonts w:asciiTheme="minorHAnsi" w:hAnsiTheme="minorHAnsi" w:cstheme="minorHAnsi"/>
          <w:sz w:val="16"/>
          <w:szCs w:val="16"/>
        </w:rPr>
        <w:t>$26.7 billion. General Motors, Eastman Kodak, Exxon, Sears, Texaco, Xerox, GE and Gulf Oil followed, in that order. A decade later, half of that top 10 turned over. IBM was still #1, but by just $1 billion over AT&amp;T. The oil industry dominated, riding repeat Arab oil crises’ surging prices to claim 6 of the top 10 spots</w:t>
      </w:r>
      <w:r w:rsidRPr="00EB2D6A">
        <w:rPr>
          <w:rFonts w:asciiTheme="minorHAnsi" w:hAnsiTheme="minorHAnsi" w:cstheme="minorHAnsi"/>
        </w:rPr>
        <w:t xml:space="preserve">. </w:t>
      </w:r>
      <w:r w:rsidRPr="00EB2D6A">
        <w:rPr>
          <w:rFonts w:asciiTheme="minorHAnsi" w:hAnsiTheme="minorHAnsi" w:cstheme="minorHAnsi"/>
          <w:highlight w:val="cyan"/>
          <w:u w:val="single"/>
        </w:rPr>
        <w:t xml:space="preserve">Fast forward to </w:t>
      </w:r>
      <w:r w:rsidRPr="00EB2D6A">
        <w:rPr>
          <w:rFonts w:asciiTheme="minorHAnsi" w:hAnsiTheme="minorHAnsi" w:cstheme="minorHAnsi"/>
          <w:u w:val="single"/>
        </w:rPr>
        <w:t>19</w:t>
      </w:r>
      <w:r w:rsidRPr="00EB2D6A">
        <w:rPr>
          <w:rFonts w:asciiTheme="minorHAnsi" w:hAnsiTheme="minorHAnsi" w:cstheme="minorHAnsi"/>
          <w:highlight w:val="cyan"/>
          <w:u w:val="single"/>
        </w:rPr>
        <w:t xml:space="preserve">99. </w:t>
      </w:r>
      <w:r w:rsidRPr="00EB2D6A">
        <w:rPr>
          <w:rFonts w:asciiTheme="minorHAnsi" w:hAnsiTheme="minorHAnsi" w:cstheme="minorHAnsi"/>
          <w:u w:val="single"/>
        </w:rPr>
        <w:t xml:space="preserve">Dominant </w:t>
      </w:r>
      <w:r w:rsidRPr="00EB2D6A">
        <w:rPr>
          <w:rFonts w:asciiTheme="minorHAnsi" w:hAnsiTheme="minorHAnsi" w:cstheme="minorHAnsi"/>
          <w:highlight w:val="cyan"/>
          <w:u w:val="single"/>
        </w:rPr>
        <w:t xml:space="preserve">Microsoft </w:t>
      </w:r>
      <w:r w:rsidRPr="00EB2D6A">
        <w:rPr>
          <w:rFonts w:asciiTheme="minorHAnsi" w:hAnsiTheme="minorHAnsi" w:cstheme="minorHAnsi"/>
          <w:u w:val="single"/>
        </w:rPr>
        <w:t xml:space="preserve">now </w:t>
      </w:r>
      <w:r w:rsidRPr="00EB2D6A">
        <w:rPr>
          <w:rFonts w:asciiTheme="minorHAnsi" w:hAnsiTheme="minorHAnsi" w:cstheme="minorHAnsi"/>
          <w:highlight w:val="cyan"/>
          <w:u w:val="single"/>
        </w:rPr>
        <w:t xml:space="preserve">tripled </w:t>
      </w:r>
      <w:r w:rsidRPr="00EB2D6A">
        <w:rPr>
          <w:rFonts w:asciiTheme="minorHAnsi" w:hAnsiTheme="minorHAnsi" w:cstheme="minorHAnsi"/>
          <w:u w:val="single"/>
        </w:rPr>
        <w:t>IBM</w:t>
      </w:r>
      <w:r w:rsidRPr="00EB2D6A">
        <w:rPr>
          <w:rFonts w:asciiTheme="minorHAnsi" w:hAnsiTheme="minorHAnsi" w:cstheme="minorHAnsi"/>
        </w:rPr>
        <w:t xml:space="preserve">’s </w:t>
      </w:r>
      <w:r w:rsidRPr="00EB2D6A">
        <w:rPr>
          <w:rFonts w:asciiTheme="minorHAnsi" w:hAnsiTheme="minorHAnsi" w:cstheme="minorHAnsi"/>
          <w:sz w:val="16"/>
          <w:szCs w:val="16"/>
        </w:rPr>
        <w:t>market cap. Eastman Kodak, Xerox and Sears? Relics. The oil industry had transformed—only newly merged Exxon Mobil cracked America’s 10 biggest stocks. Chevron—less than a third of Gulf and Texaco’s combined market value in 1969—had swallowed up the former and was about to gobble the latter. Showing actual antitrust action lacked the invisible hand’s power, AT&amp;T remained the 8th-largest public firm even after regulators made it ditch Ma Bell. By 2019, IBM wasn’t even among America’s 50 largest firms. Only 2 of 1999’s biggies—Microsoft and Walmart—remained top 10. Microsoft did despite continual antitrust threats—proving they aren’t auto-bearish</w:t>
      </w:r>
      <w:r w:rsidRPr="00EB2D6A">
        <w:rPr>
          <w:rFonts w:asciiTheme="minorHAnsi" w:hAnsiTheme="minorHAnsi" w:cstheme="minorHAnsi"/>
        </w:rPr>
        <w:t xml:space="preserve">. </w:t>
      </w:r>
      <w:r w:rsidRPr="00EB2D6A">
        <w:rPr>
          <w:rFonts w:asciiTheme="minorHAnsi" w:hAnsiTheme="minorHAnsi" w:cstheme="minorHAnsi"/>
          <w:u w:val="single"/>
        </w:rPr>
        <w:t>Free markets drive this</w:t>
      </w:r>
      <w:r w:rsidRPr="00EB2D6A">
        <w:rPr>
          <w:rFonts w:asciiTheme="minorHAnsi" w:hAnsiTheme="minorHAnsi" w:cstheme="minorHAnsi"/>
        </w:rPr>
        <w:t xml:space="preserve"> </w:t>
      </w:r>
      <w:r w:rsidRPr="00EB2D6A">
        <w:rPr>
          <w:rFonts w:asciiTheme="minorHAnsi" w:hAnsiTheme="minorHAnsi" w:cstheme="minorHAnsi"/>
          <w:sz w:val="16"/>
          <w:szCs w:val="16"/>
        </w:rPr>
        <w:t xml:space="preserve">constant top tier churn and burn. Too big is actually its own arteriosclerosis. Excess bigness creates bureaucracy—which morphs pretty darned pronto into </w:t>
      </w:r>
      <w:proofErr w:type="spellStart"/>
      <w:r w:rsidRPr="00EB2D6A">
        <w:rPr>
          <w:rFonts w:asciiTheme="minorHAnsi" w:hAnsiTheme="minorHAnsi" w:cstheme="minorHAnsi"/>
          <w:sz w:val="16"/>
          <w:szCs w:val="16"/>
        </w:rPr>
        <w:t>bureaucrazy</w:t>
      </w:r>
      <w:proofErr w:type="spellEnd"/>
      <w:r w:rsidRPr="00EB2D6A">
        <w:rPr>
          <w:rFonts w:asciiTheme="minorHAnsi" w:hAnsiTheme="minorHAnsi" w:cstheme="minorHAnsi"/>
        </w:rPr>
        <w:t xml:space="preserve">. </w:t>
      </w:r>
      <w:r w:rsidRPr="00EB2D6A">
        <w:rPr>
          <w:rFonts w:asciiTheme="minorHAnsi" w:hAnsiTheme="minorHAnsi" w:cstheme="minorHAnsi"/>
          <w:highlight w:val="cyan"/>
          <w:u w:val="single"/>
        </w:rPr>
        <w:t xml:space="preserve">New competitors </w:t>
      </w:r>
      <w:r w:rsidRPr="00EB2D6A">
        <w:rPr>
          <w:rFonts w:asciiTheme="minorHAnsi" w:hAnsiTheme="minorHAnsi" w:cstheme="minorHAnsi"/>
          <w:u w:val="single"/>
        </w:rPr>
        <w:t xml:space="preserve">disruptively </w:t>
      </w:r>
      <w:r w:rsidRPr="00EB2D6A">
        <w:rPr>
          <w:rFonts w:asciiTheme="minorHAnsi" w:hAnsiTheme="minorHAnsi" w:cstheme="minorHAnsi"/>
          <w:highlight w:val="cyan"/>
          <w:u w:val="single"/>
        </w:rPr>
        <w:t xml:space="preserve">emerge with </w:t>
      </w:r>
      <w:r w:rsidRPr="00EB2D6A">
        <w:rPr>
          <w:rFonts w:asciiTheme="minorHAnsi" w:hAnsiTheme="minorHAnsi" w:cstheme="minorHAnsi"/>
          <w:u w:val="single"/>
        </w:rPr>
        <w:t xml:space="preserve">newer technology disrupting via </w:t>
      </w:r>
      <w:r w:rsidRPr="00EB2D6A">
        <w:rPr>
          <w:rFonts w:asciiTheme="minorHAnsi" w:hAnsiTheme="minorHAnsi" w:cstheme="minorHAnsi"/>
          <w:highlight w:val="cyan"/>
          <w:u w:val="single"/>
        </w:rPr>
        <w:t xml:space="preserve">better products or greater efficiency—making </w:t>
      </w:r>
      <w:r w:rsidRPr="00EB2D6A">
        <w:rPr>
          <w:rFonts w:asciiTheme="minorHAnsi" w:hAnsiTheme="minorHAnsi" w:cstheme="minorHAnsi"/>
          <w:u w:val="single"/>
        </w:rPr>
        <w:t xml:space="preserve">the </w:t>
      </w:r>
      <w:r w:rsidRPr="00EB2D6A">
        <w:rPr>
          <w:rFonts w:asciiTheme="minorHAnsi" w:hAnsiTheme="minorHAnsi" w:cstheme="minorHAnsi"/>
          <w:highlight w:val="cyan"/>
          <w:u w:val="single"/>
        </w:rPr>
        <w:t>ogres</w:t>
      </w:r>
      <w:r w:rsidRPr="00EB2D6A">
        <w:rPr>
          <w:rFonts w:asciiTheme="minorHAnsi" w:hAnsiTheme="minorHAnsi" w:cstheme="minorHAnsi"/>
          <w:u w:val="single"/>
        </w:rPr>
        <w:t xml:space="preserve">’ offerings rusty </w:t>
      </w:r>
      <w:r w:rsidRPr="00EB2D6A">
        <w:rPr>
          <w:rFonts w:asciiTheme="minorHAnsi" w:hAnsiTheme="minorHAnsi" w:cstheme="minorHAnsi"/>
          <w:highlight w:val="cyan"/>
          <w:u w:val="single"/>
        </w:rPr>
        <w:t>relics</w:t>
      </w:r>
      <w:r w:rsidRPr="00EB2D6A">
        <w:rPr>
          <w:rFonts w:asciiTheme="minorHAnsi" w:hAnsiTheme="minorHAnsi" w:cstheme="minorHAnsi"/>
          <w:u w:val="single"/>
        </w:rPr>
        <w:t>. That is what capitalism does. Always</w:t>
      </w:r>
      <w:r w:rsidRPr="00EB2D6A">
        <w:rPr>
          <w:rFonts w:asciiTheme="minorHAnsi" w:hAnsiTheme="minorHAnsi" w:cstheme="minorHAnsi"/>
        </w:rPr>
        <w:t xml:space="preserve">! </w:t>
      </w:r>
      <w:r w:rsidRPr="00EB2D6A">
        <w:rPr>
          <w:rFonts w:asciiTheme="minorHAnsi" w:hAnsiTheme="minorHAnsi" w:cstheme="minorHAnsi"/>
          <w:sz w:val="16"/>
          <w:szCs w:val="16"/>
        </w:rPr>
        <w:t>If you don’t believe that, you have a long-term personal investing future worse than any ogre could deliver</w:t>
      </w:r>
      <w:r w:rsidRPr="00EB2D6A">
        <w:rPr>
          <w:rFonts w:asciiTheme="minorHAnsi" w:hAnsiTheme="minorHAnsi" w:cstheme="minorHAnsi"/>
        </w:rPr>
        <w:t xml:space="preserve">. </w:t>
      </w:r>
      <w:r w:rsidRPr="00EB2D6A">
        <w:rPr>
          <w:rFonts w:asciiTheme="minorHAnsi" w:hAnsiTheme="minorHAnsi" w:cstheme="minorHAnsi"/>
          <w:u w:val="single"/>
        </w:rPr>
        <w:t>Those unable to adapt fade. New leaders replace them. The advances provide consumers endless benefit</w:t>
      </w:r>
      <w:r w:rsidRPr="00EB2D6A">
        <w:rPr>
          <w:rFonts w:asciiTheme="minorHAnsi" w:hAnsiTheme="minorHAnsi" w:cstheme="minorHAnsi"/>
        </w:rPr>
        <w:t xml:space="preserve">. </w:t>
      </w:r>
      <w:r w:rsidRPr="00EB2D6A">
        <w:rPr>
          <w:rFonts w:asciiTheme="minorHAnsi" w:hAnsiTheme="minorHAnsi" w:cstheme="minorHAnsi"/>
          <w:u w:val="single"/>
        </w:rPr>
        <w:t>It will happen to today’s Tech titans.</w:t>
      </w:r>
      <w:r w:rsidRPr="00EB2D6A">
        <w:rPr>
          <w:rFonts w:asciiTheme="minorHAnsi" w:hAnsiTheme="minorHAnsi" w:cstheme="minorHAnsi"/>
        </w:rPr>
        <w:t xml:space="preserve"> </w:t>
      </w:r>
      <w:r w:rsidRPr="00EB2D6A">
        <w:rPr>
          <w:rFonts w:asciiTheme="minorHAnsi" w:hAnsiTheme="minorHAnsi" w:cstheme="minorHAnsi"/>
          <w:sz w:val="16"/>
          <w:szCs w:val="16"/>
        </w:rPr>
        <w:t>Not overnight, of course. But look beyond myopic visions skewed by recency bias to grasp the invisible hand’s power. Gradual shifts let markets digest changes bit-by-bit, giving investors abundant time to adjust. So don’t sweat legislative or regulatory threats. Meanwhile, love today’s Big Tech stocks. But not forever. Adam Smith’s invisible hand will come. Just be patient in stock market time, not politician and newspaper time.</w:t>
      </w:r>
      <w:r w:rsidRPr="00EB2D6A">
        <w:rPr>
          <w:rFonts w:asciiTheme="minorHAnsi" w:hAnsiTheme="minorHAnsi" w:cstheme="minorHAnsi"/>
        </w:rPr>
        <w:t xml:space="preserve"> </w:t>
      </w:r>
    </w:p>
    <w:p w14:paraId="3F7DB3F3"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3. There is no alternative to Big Tech companies </w:t>
      </w:r>
    </w:p>
    <w:p w14:paraId="546D571B"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Sunil </w:t>
      </w:r>
      <w:r w:rsidRPr="00EB2D6A">
        <w:rPr>
          <w:rStyle w:val="Style13ptBold"/>
          <w:rFonts w:asciiTheme="minorHAnsi" w:hAnsiTheme="minorHAnsi" w:cstheme="minorHAnsi"/>
        </w:rPr>
        <w:t>Jain, 20</w:t>
      </w:r>
      <w:r w:rsidRPr="00EB2D6A">
        <w:rPr>
          <w:rFonts w:asciiTheme="minorHAnsi" w:hAnsiTheme="minorHAnsi" w:cstheme="minorHAnsi"/>
        </w:rPr>
        <w:t>. Jain was Managing Editor at Financial Express. He was an acclaimed journalist. He died in 2021. “Why breaking up the Big Tech a bad idea.” October 12, 2020. https://www.financialexpress.com/opinion/why-breaking-up-the-big-tech-a-bad-idea/2103217/</w:t>
      </w:r>
    </w:p>
    <w:p w14:paraId="01B37AE2"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 xml:space="preserve">While stories of Google </w:t>
      </w:r>
      <w:proofErr w:type="spellStart"/>
      <w:r w:rsidRPr="00EB2D6A">
        <w:rPr>
          <w:rFonts w:asciiTheme="minorHAnsi" w:hAnsiTheme="minorHAnsi" w:cstheme="minorHAnsi"/>
          <w:sz w:val="16"/>
          <w:szCs w:val="16"/>
        </w:rPr>
        <w:t>favouring</w:t>
      </w:r>
      <w:proofErr w:type="spellEnd"/>
      <w:r w:rsidRPr="00EB2D6A">
        <w:rPr>
          <w:rFonts w:asciiTheme="minorHAnsi" w:hAnsiTheme="minorHAnsi" w:cstheme="minorHAnsi"/>
          <w:sz w:val="16"/>
          <w:szCs w:val="16"/>
        </w:rPr>
        <w:t xml:space="preserve"> its advertisers are legion, it is not clear whether the solutions </w:t>
      </w:r>
      <w:r w:rsidRPr="00EB2D6A">
        <w:rPr>
          <w:rFonts w:asciiTheme="minorHAnsi" w:hAnsiTheme="minorHAnsi" w:cstheme="minorHAnsi"/>
          <w:u w:val="single"/>
        </w:rPr>
        <w:t xml:space="preserve">the </w:t>
      </w:r>
      <w:r w:rsidRPr="00EB2D6A">
        <w:rPr>
          <w:rFonts w:asciiTheme="minorHAnsi" w:hAnsiTheme="minorHAnsi" w:cstheme="minorHAnsi"/>
          <w:highlight w:val="cyan"/>
          <w:u w:val="single"/>
        </w:rPr>
        <w:t>House report proposes</w:t>
      </w:r>
      <w:r w:rsidRPr="00EB2D6A">
        <w:rPr>
          <w:rFonts w:asciiTheme="minorHAnsi" w:hAnsiTheme="minorHAnsi" w:cstheme="minorHAnsi"/>
          <w:sz w:val="16"/>
          <w:szCs w:val="16"/>
        </w:rPr>
        <w:t xml:space="preserve"> will necessarily work. Nor do all the findings appear consistent</w:t>
      </w:r>
      <w:r w:rsidRPr="00EB2D6A">
        <w:rPr>
          <w:rFonts w:asciiTheme="minorHAnsi" w:hAnsiTheme="minorHAnsi" w:cstheme="minorHAnsi"/>
        </w:rPr>
        <w:t xml:space="preserve">. </w:t>
      </w:r>
      <w:r w:rsidRPr="00EB2D6A">
        <w:rPr>
          <w:rFonts w:asciiTheme="minorHAnsi" w:hAnsiTheme="minorHAnsi" w:cstheme="minorHAnsi"/>
          <w:u w:val="single"/>
        </w:rPr>
        <w:t xml:space="preserve">Amazon is supposed to have “monopoly power over many </w:t>
      </w:r>
      <w:r w:rsidRPr="00EB2D6A">
        <w:rPr>
          <w:rFonts w:asciiTheme="minorHAnsi" w:hAnsiTheme="minorHAnsi" w:cstheme="minorHAnsi"/>
          <w:highlight w:val="cyan"/>
          <w:u w:val="single"/>
        </w:rPr>
        <w:t>small- and medium-sized businesses</w:t>
      </w:r>
      <w:r w:rsidRPr="00EB2D6A">
        <w:rPr>
          <w:rFonts w:asciiTheme="minorHAnsi" w:hAnsiTheme="minorHAnsi" w:cstheme="minorHAnsi"/>
          <w:u w:val="single"/>
        </w:rPr>
        <w:t xml:space="preserve">”, but, the report adds, “that </w:t>
      </w:r>
      <w:r w:rsidRPr="00EB2D6A">
        <w:rPr>
          <w:rFonts w:asciiTheme="minorHAnsi" w:hAnsiTheme="minorHAnsi" w:cstheme="minorHAnsi"/>
          <w:highlight w:val="cyan"/>
          <w:u w:val="single"/>
        </w:rPr>
        <w:t>do not have a viable alt</w:t>
      </w:r>
      <w:r w:rsidRPr="00EB2D6A">
        <w:rPr>
          <w:rFonts w:asciiTheme="minorHAnsi" w:hAnsiTheme="minorHAnsi" w:cstheme="minorHAnsi"/>
          <w:u w:val="single"/>
        </w:rPr>
        <w:t>ernative</w:t>
      </w:r>
      <w:r w:rsidRPr="00EB2D6A">
        <w:rPr>
          <w:rFonts w:asciiTheme="minorHAnsi" w:hAnsiTheme="minorHAnsi" w:cstheme="minorHAnsi"/>
          <w:highlight w:val="cyan"/>
          <w:u w:val="single"/>
        </w:rPr>
        <w:t xml:space="preserve"> to Amazon for reaching online consumers</w:t>
      </w:r>
      <w:r w:rsidRPr="00EB2D6A">
        <w:rPr>
          <w:rFonts w:asciiTheme="minorHAnsi" w:hAnsiTheme="minorHAnsi" w:cstheme="minorHAnsi"/>
        </w:rPr>
        <w:t xml:space="preserve"> … </w:t>
      </w:r>
      <w:r w:rsidRPr="00EB2D6A">
        <w:rPr>
          <w:rFonts w:asciiTheme="minorHAnsi" w:hAnsiTheme="minorHAnsi" w:cstheme="minorHAnsi"/>
          <w:sz w:val="16"/>
          <w:szCs w:val="16"/>
        </w:rPr>
        <w:t>Amazon has 2.3 million active third-party sellers on its marketplace …” Surely Amazon giving small sellers access to markets is a good thing? The report comes down on Apple for its high fees of 30% of what apps make—</w:t>
      </w:r>
      <w:proofErr w:type="spellStart"/>
      <w:r w:rsidRPr="00EB2D6A">
        <w:rPr>
          <w:rFonts w:asciiTheme="minorHAnsi" w:hAnsiTheme="minorHAnsi" w:cstheme="minorHAnsi"/>
          <w:sz w:val="16"/>
          <w:szCs w:val="16"/>
        </w:rPr>
        <w:t>PayTM</w:t>
      </w:r>
      <w:proofErr w:type="spellEnd"/>
      <w:r w:rsidRPr="00EB2D6A">
        <w:rPr>
          <w:rFonts w:asciiTheme="minorHAnsi" w:hAnsiTheme="minorHAnsi" w:cstheme="minorHAnsi"/>
          <w:sz w:val="16"/>
          <w:szCs w:val="16"/>
        </w:rPr>
        <w:t xml:space="preserve"> chief Vijay Shekhar Sharma makes a similar point about Google’s Play Store—but as Apple argues, 84% of apps distributed on its App Store pay nothing, and the 30% commission is lower than what was charged by brick-and-mortar retailers that dominated the market in the pre-App Store days. As this newspaper has argued in the context of Google, apart from the commission applying to just a small fraction of apps, this is really a payment for a big distribution—and billing/collection—network that the app stores provide. Certainly, checks are required </w:t>
      </w:r>
      <w:r w:rsidRPr="00EB2D6A">
        <w:rPr>
          <w:rFonts w:asciiTheme="minorHAnsi" w:hAnsiTheme="minorHAnsi" w:cstheme="minorHAnsi"/>
          <w:u w:val="single"/>
        </w:rPr>
        <w:t>to ensure dominant positions are not abused</w:t>
      </w:r>
      <w:r w:rsidRPr="00EB2D6A">
        <w:rPr>
          <w:rFonts w:asciiTheme="minorHAnsi" w:hAnsiTheme="minorHAnsi" w:cstheme="minorHAnsi"/>
          <w:sz w:val="16"/>
          <w:szCs w:val="16"/>
        </w:rPr>
        <w:t xml:space="preserve">, and there are several instances of this; shockingly, the report says, “of Facebook’s nearly 100 acquisitions, the Federal Trade Commission engaged in an extensive investigation of just one acquisition: Facebook’s purchase of Instagram in 2012.” If competition authorities are asleep, anyone will abuse dominance. Search-neutrality has to be ensured in the case of a Google, and if an Amazon uses consumer data that others don’t have to fine-tune its production strategy, this is worrying. </w:t>
      </w:r>
      <w:r w:rsidRPr="00EB2D6A">
        <w:rPr>
          <w:rFonts w:asciiTheme="minorHAnsi" w:hAnsiTheme="minorHAnsi" w:cstheme="minorHAnsi"/>
        </w:rPr>
        <w:t xml:space="preserve">But </w:t>
      </w:r>
      <w:r w:rsidRPr="00EB2D6A">
        <w:rPr>
          <w:rFonts w:asciiTheme="minorHAnsi" w:hAnsiTheme="minorHAnsi" w:cstheme="minorHAnsi"/>
          <w:u w:val="single"/>
        </w:rPr>
        <w:t>breaking up tech firms is not going to fix this</w:t>
      </w:r>
      <w:r w:rsidRPr="00EB2D6A">
        <w:rPr>
          <w:rFonts w:asciiTheme="minorHAnsi" w:hAnsiTheme="minorHAnsi" w:cstheme="minorHAnsi"/>
        </w:rPr>
        <w:t xml:space="preserve">. </w:t>
      </w:r>
      <w:r w:rsidRPr="00EB2D6A">
        <w:rPr>
          <w:rFonts w:asciiTheme="minorHAnsi" w:hAnsiTheme="minorHAnsi" w:cstheme="minorHAnsi"/>
          <w:sz w:val="16"/>
          <w:szCs w:val="16"/>
        </w:rPr>
        <w:t xml:space="preserve">Zachary </w:t>
      </w:r>
      <w:proofErr w:type="spellStart"/>
      <w:r w:rsidRPr="00EB2D6A">
        <w:rPr>
          <w:rFonts w:asciiTheme="minorHAnsi" w:hAnsiTheme="minorHAnsi" w:cstheme="minorHAnsi"/>
          <w:sz w:val="16"/>
          <w:szCs w:val="16"/>
        </w:rPr>
        <w:t>Karabell</w:t>
      </w:r>
      <w:proofErr w:type="spellEnd"/>
      <w:r w:rsidRPr="00EB2D6A">
        <w:rPr>
          <w:rFonts w:asciiTheme="minorHAnsi" w:hAnsiTheme="minorHAnsi" w:cstheme="minorHAnsi"/>
          <w:sz w:val="16"/>
          <w:szCs w:val="16"/>
        </w:rPr>
        <w:t xml:space="preserve"> (bit.ly/2GN2zom) argued in Wired that</w:t>
      </w:r>
      <w:r w:rsidRPr="00EB2D6A">
        <w:rPr>
          <w:rFonts w:asciiTheme="minorHAnsi" w:hAnsiTheme="minorHAnsi" w:cstheme="minorHAnsi"/>
        </w:rPr>
        <w:t xml:space="preserve"> </w:t>
      </w:r>
      <w:r w:rsidRPr="00EB2D6A">
        <w:rPr>
          <w:rFonts w:asciiTheme="minorHAnsi" w:hAnsiTheme="minorHAnsi" w:cstheme="minorHAnsi"/>
          <w:u w:val="single"/>
        </w:rPr>
        <w:t xml:space="preserve">previous attempts at </w:t>
      </w:r>
      <w:r w:rsidRPr="00EB2D6A">
        <w:rPr>
          <w:rFonts w:asciiTheme="minorHAnsi" w:hAnsiTheme="minorHAnsi" w:cstheme="minorHAnsi"/>
          <w:highlight w:val="cyan"/>
          <w:u w:val="single"/>
        </w:rPr>
        <w:t>breaking up monopolies—in telecom, oil—end</w:t>
      </w:r>
      <w:r w:rsidRPr="00EB2D6A">
        <w:rPr>
          <w:rFonts w:asciiTheme="minorHAnsi" w:hAnsiTheme="minorHAnsi" w:cstheme="minorHAnsi"/>
          <w:u w:val="single"/>
        </w:rPr>
        <w:t xml:space="preserve">ed up </w:t>
      </w:r>
      <w:r w:rsidRPr="00EB2D6A">
        <w:rPr>
          <w:rFonts w:asciiTheme="minorHAnsi" w:hAnsiTheme="minorHAnsi" w:cstheme="minorHAnsi"/>
          <w:highlight w:val="cyan"/>
          <w:u w:val="single"/>
        </w:rPr>
        <w:t xml:space="preserve">with market power </w:t>
      </w:r>
      <w:r w:rsidRPr="00EB2D6A">
        <w:rPr>
          <w:rFonts w:asciiTheme="minorHAnsi" w:hAnsiTheme="minorHAnsi" w:cstheme="minorHAnsi"/>
          <w:u w:val="single"/>
        </w:rPr>
        <w:t xml:space="preserve">remaining as </w:t>
      </w:r>
      <w:r w:rsidRPr="00EB2D6A">
        <w:rPr>
          <w:rFonts w:asciiTheme="minorHAnsi" w:hAnsiTheme="minorHAnsi" w:cstheme="minorHAnsi"/>
          <w:highlight w:val="cyan"/>
          <w:u w:val="single"/>
        </w:rPr>
        <w:t>concentrated after a few decades</w:t>
      </w:r>
      <w:r w:rsidRPr="00EB2D6A">
        <w:rPr>
          <w:rFonts w:asciiTheme="minorHAnsi" w:hAnsiTheme="minorHAnsi" w:cstheme="minorHAnsi"/>
        </w:rPr>
        <w:t xml:space="preserve">; </w:t>
      </w:r>
      <w:r w:rsidRPr="00EB2D6A">
        <w:rPr>
          <w:rFonts w:asciiTheme="minorHAnsi" w:hAnsiTheme="minorHAnsi" w:cstheme="minorHAnsi"/>
          <w:sz w:val="16"/>
          <w:szCs w:val="16"/>
        </w:rPr>
        <w:t>indeed, the House panel report itself says</w:t>
      </w:r>
      <w:r w:rsidRPr="00EB2D6A">
        <w:rPr>
          <w:rFonts w:asciiTheme="minorHAnsi" w:hAnsiTheme="minorHAnsi" w:cstheme="minorHAnsi"/>
        </w:rPr>
        <w:t xml:space="preserve"> “</w:t>
      </w:r>
      <w:r w:rsidRPr="00EB2D6A">
        <w:rPr>
          <w:rFonts w:asciiTheme="minorHAnsi" w:hAnsiTheme="minorHAnsi" w:cstheme="minorHAnsi"/>
          <w:u w:val="single"/>
        </w:rPr>
        <w:t>certain features of digital markets—such as network effects, switching costs, the self-reinforcing advantages of data, and increasing returns to scale—make them prone to winner-take-all economics.” In which case, is the solution to keep breaking up tech giants every few years?</w:t>
      </w:r>
      <w:r w:rsidRPr="00EB2D6A">
        <w:rPr>
          <w:rFonts w:asciiTheme="minorHAnsi" w:hAnsiTheme="minorHAnsi" w:cstheme="minorHAnsi"/>
          <w:sz w:val="16"/>
          <w:szCs w:val="16"/>
        </w:rPr>
        <w:t xml:space="preserve"> Indeed, the talk of how these big tech firms have wielded their dominance to “erode entrepreneurship, degrade Americans’ privacy online, and undermine the vibrancy of the free and diverse press” suggests several issues are getting conflated with the problems associated with social media and fake news and election-manipulation on platforms like Facebook. But, as Infosys co-founder Nandan Nilekani argues, this may have to do with the fact that, unlike media firms, social media is not held responsible for what is posted on it; start treating/suing Facebook like a traditional media firm and some of this may start changing. The last line of the </w:t>
      </w:r>
      <w:proofErr w:type="spellStart"/>
      <w:r w:rsidRPr="00EB2D6A">
        <w:rPr>
          <w:rFonts w:asciiTheme="minorHAnsi" w:hAnsiTheme="minorHAnsi" w:cstheme="minorHAnsi"/>
          <w:sz w:val="16"/>
          <w:szCs w:val="16"/>
        </w:rPr>
        <w:t>Rajan</w:t>
      </w:r>
      <w:proofErr w:type="spellEnd"/>
      <w:r w:rsidRPr="00EB2D6A">
        <w:rPr>
          <w:rFonts w:asciiTheme="minorHAnsi" w:hAnsiTheme="minorHAnsi" w:cstheme="minorHAnsi"/>
          <w:sz w:val="16"/>
          <w:szCs w:val="16"/>
        </w:rPr>
        <w:t xml:space="preserve"> paper is worth keeping mind:</w:t>
      </w:r>
      <w:r w:rsidRPr="00EB2D6A">
        <w:rPr>
          <w:rFonts w:asciiTheme="minorHAnsi" w:hAnsiTheme="minorHAnsi" w:cstheme="minorHAnsi"/>
        </w:rPr>
        <w:t xml:space="preserve"> “</w:t>
      </w:r>
      <w:r w:rsidRPr="00EB2D6A">
        <w:rPr>
          <w:rFonts w:asciiTheme="minorHAnsi" w:hAnsiTheme="minorHAnsi" w:cstheme="minorHAnsi"/>
          <w:u w:val="single"/>
        </w:rPr>
        <w:t xml:space="preserve">it is </w:t>
      </w:r>
      <w:r w:rsidRPr="00EB2D6A">
        <w:rPr>
          <w:rFonts w:asciiTheme="minorHAnsi" w:hAnsiTheme="minorHAnsi" w:cstheme="minorHAnsi"/>
          <w:highlight w:val="cyan"/>
          <w:u w:val="single"/>
        </w:rPr>
        <w:t>dangerous to apply twentieth century economic</w:t>
      </w:r>
      <w:r w:rsidRPr="00EB2D6A">
        <w:rPr>
          <w:rFonts w:asciiTheme="minorHAnsi" w:hAnsiTheme="minorHAnsi" w:cstheme="minorHAnsi"/>
          <w:u w:val="single"/>
        </w:rPr>
        <w:t xml:space="preserve"> intuitions </w:t>
      </w:r>
      <w:r w:rsidRPr="00EB2D6A">
        <w:rPr>
          <w:rFonts w:asciiTheme="minorHAnsi" w:hAnsiTheme="minorHAnsi" w:cstheme="minorHAnsi"/>
          <w:highlight w:val="cyan"/>
          <w:u w:val="single"/>
        </w:rPr>
        <w:t xml:space="preserve">to twenty first century </w:t>
      </w:r>
      <w:r w:rsidRPr="00EB2D6A">
        <w:rPr>
          <w:rFonts w:asciiTheme="minorHAnsi" w:hAnsiTheme="minorHAnsi" w:cstheme="minorHAnsi"/>
          <w:u w:val="single"/>
        </w:rPr>
        <w:t>economic problems”. Antitrust is a 20th century institution</w:t>
      </w:r>
      <w:r w:rsidRPr="00EB2D6A">
        <w:rPr>
          <w:rFonts w:asciiTheme="minorHAnsi" w:hAnsiTheme="minorHAnsi" w:cstheme="minorHAnsi"/>
        </w:rPr>
        <w:t xml:space="preserve">. </w:t>
      </w:r>
      <w:r w:rsidRPr="00EB2D6A">
        <w:rPr>
          <w:rFonts w:asciiTheme="minorHAnsi" w:hAnsiTheme="minorHAnsi" w:cstheme="minorHAnsi"/>
          <w:sz w:val="16"/>
          <w:szCs w:val="16"/>
        </w:rPr>
        <w:t>In fact, taking its cue from this, the House panel also speaks of interoperability and data portability as solutions to the issue of dominance.</w:t>
      </w:r>
    </w:p>
    <w:p w14:paraId="5D7DDBEF"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4. Big Tech key to US competitiveness</w:t>
      </w:r>
    </w:p>
    <w:p w14:paraId="406B43A2"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Daren </w:t>
      </w:r>
      <w:r w:rsidRPr="00EB2D6A">
        <w:rPr>
          <w:rStyle w:val="Style13ptBold"/>
          <w:rFonts w:asciiTheme="minorHAnsi" w:hAnsiTheme="minorHAnsi" w:cstheme="minorHAnsi"/>
        </w:rPr>
        <w:t xml:space="preserve">Bakst &amp; </w:t>
      </w:r>
      <w:r w:rsidRPr="00EB2D6A">
        <w:rPr>
          <w:rFonts w:asciiTheme="minorHAnsi" w:hAnsiTheme="minorHAnsi" w:cstheme="minorHAnsi"/>
        </w:rPr>
        <w:t xml:space="preserve">Gabriella </w:t>
      </w:r>
      <w:r w:rsidRPr="00EB2D6A">
        <w:rPr>
          <w:rStyle w:val="Style13ptBold"/>
          <w:rFonts w:asciiTheme="minorHAnsi" w:hAnsiTheme="minorHAnsi" w:cstheme="minorHAnsi"/>
        </w:rPr>
        <w:t>Beaumont-Smith, 20</w:t>
      </w:r>
      <w:r w:rsidRPr="00EB2D6A">
        <w:rPr>
          <w:rFonts w:asciiTheme="minorHAnsi" w:hAnsiTheme="minorHAnsi" w:cstheme="minorHAnsi"/>
        </w:rPr>
        <w:t xml:space="preserve">. Bakst is a Senior Research Fellow in Agricultural Policy in the Thomas A. Roe Institute for Economic Policy Studies, of the Institute for Economic Freedom, The Heritage Foundation. Gabriella Beaumont-Smith is Policy Analyst for Macroeconomics in the Center for Data Analysis, of the Institute for Economic Freedom. “A Conservative Guide to the Antitrust and Big Tech Debate.” BACKGROUNDER No. 3563 | December 1, 2020, INSTITUTE FOR ECONOMIC FREEDOM. p. 1-14. </w:t>
      </w:r>
    </w:p>
    <w:p w14:paraId="6E0E663B"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 xml:space="preserve">The Benefits of the Technology Sector </w:t>
      </w:r>
    </w:p>
    <w:p w14:paraId="3974D11B" w14:textId="77777777" w:rsidR="00EE3315" w:rsidRPr="00EB2D6A" w:rsidRDefault="00EE3315" w:rsidP="00EE3315">
      <w:pPr>
        <w:rPr>
          <w:rFonts w:asciiTheme="minorHAnsi" w:hAnsiTheme="minorHAnsi" w:cstheme="minorHAnsi"/>
          <w:u w:val="single"/>
        </w:rPr>
      </w:pPr>
      <w:r w:rsidRPr="00EB2D6A">
        <w:rPr>
          <w:rFonts w:asciiTheme="minorHAnsi" w:hAnsiTheme="minorHAnsi" w:cstheme="minorHAnsi"/>
          <w:sz w:val="16"/>
          <w:szCs w:val="16"/>
        </w:rPr>
        <w:t>The misguided attempts to change antitrust law in order to target the technology sector should be considered in light of</w:t>
      </w:r>
      <w:r w:rsidRPr="00EB2D6A">
        <w:rPr>
          <w:rFonts w:asciiTheme="minorHAnsi" w:hAnsiTheme="minorHAnsi" w:cstheme="minorHAnsi"/>
        </w:rPr>
        <w:t xml:space="preserve"> </w:t>
      </w:r>
      <w:r w:rsidRPr="00EB2D6A">
        <w:rPr>
          <w:rFonts w:asciiTheme="minorHAnsi" w:hAnsiTheme="minorHAnsi" w:cstheme="minorHAnsi"/>
          <w:u w:val="single"/>
        </w:rPr>
        <w:t>the technology sector’s numerous benefits to the country</w:t>
      </w:r>
      <w:r w:rsidRPr="00EB2D6A">
        <w:rPr>
          <w:rFonts w:asciiTheme="minorHAnsi" w:hAnsiTheme="minorHAnsi" w:cstheme="minorHAnsi"/>
        </w:rPr>
        <w:t xml:space="preserve">. </w:t>
      </w:r>
      <w:r w:rsidRPr="00EB2D6A">
        <w:rPr>
          <w:rFonts w:asciiTheme="minorHAnsi" w:hAnsiTheme="minorHAnsi" w:cstheme="minorHAnsi"/>
          <w:sz w:val="16"/>
          <w:szCs w:val="16"/>
        </w:rPr>
        <w:t>The consumer benefits are especially relevant given that the purpose of antitrust law is to promote consumer welfare</w:t>
      </w:r>
      <w:r w:rsidRPr="00EB2D6A">
        <w:rPr>
          <w:rFonts w:asciiTheme="minorHAnsi" w:hAnsiTheme="minorHAnsi" w:cstheme="minorHAnsi"/>
        </w:rPr>
        <w:t xml:space="preserve">. </w:t>
      </w:r>
      <w:r w:rsidRPr="00EB2D6A">
        <w:rPr>
          <w:rFonts w:asciiTheme="minorHAnsi" w:hAnsiTheme="minorHAnsi" w:cstheme="minorHAnsi"/>
          <w:u w:val="single"/>
        </w:rPr>
        <w:t xml:space="preserve">It would make no sense to reform (or apply) antitrust law in a manner that would impose more harm than good on consumers. The </w:t>
      </w:r>
      <w:r w:rsidRPr="00EB2D6A">
        <w:rPr>
          <w:rFonts w:asciiTheme="minorHAnsi" w:hAnsiTheme="minorHAnsi" w:cstheme="minorHAnsi"/>
          <w:highlight w:val="cyan"/>
          <w:u w:val="single"/>
        </w:rPr>
        <w:t>U.S.</w:t>
      </w:r>
      <w:r w:rsidRPr="00EB2D6A">
        <w:rPr>
          <w:rFonts w:asciiTheme="minorHAnsi" w:hAnsiTheme="minorHAnsi" w:cstheme="minorHAnsi"/>
          <w:u w:val="single"/>
        </w:rPr>
        <w:t xml:space="preserve"> is a </w:t>
      </w:r>
      <w:r w:rsidRPr="00EB2D6A">
        <w:rPr>
          <w:rFonts w:asciiTheme="minorHAnsi" w:hAnsiTheme="minorHAnsi" w:cstheme="minorHAnsi"/>
          <w:highlight w:val="cyan"/>
          <w:u w:val="single"/>
        </w:rPr>
        <w:t xml:space="preserve">leader in </w:t>
      </w:r>
      <w:r w:rsidRPr="00EB2D6A">
        <w:rPr>
          <w:rFonts w:asciiTheme="minorHAnsi" w:hAnsiTheme="minorHAnsi" w:cstheme="minorHAnsi"/>
          <w:u w:val="single"/>
        </w:rPr>
        <w:t xml:space="preserve">the </w:t>
      </w:r>
      <w:r w:rsidRPr="00EB2D6A">
        <w:rPr>
          <w:rFonts w:asciiTheme="minorHAnsi" w:hAnsiTheme="minorHAnsi" w:cstheme="minorHAnsi"/>
          <w:highlight w:val="cyan"/>
          <w:u w:val="single"/>
        </w:rPr>
        <w:t>tech</w:t>
      </w:r>
      <w:r w:rsidRPr="00EB2D6A">
        <w:rPr>
          <w:rFonts w:asciiTheme="minorHAnsi" w:hAnsiTheme="minorHAnsi" w:cstheme="minorHAnsi"/>
          <w:u w:val="single"/>
        </w:rPr>
        <w:t>nology industry.</w:t>
      </w:r>
      <w:r w:rsidRPr="00EB2D6A">
        <w:rPr>
          <w:rFonts w:asciiTheme="minorHAnsi" w:hAnsiTheme="minorHAnsi" w:cstheme="minorHAnsi"/>
        </w:rPr>
        <w:t xml:space="preserve"> </w:t>
      </w:r>
      <w:r w:rsidRPr="00EB2D6A">
        <w:rPr>
          <w:rFonts w:asciiTheme="minorHAnsi" w:hAnsiTheme="minorHAnsi" w:cstheme="minorHAnsi"/>
          <w:sz w:val="16"/>
          <w:szCs w:val="16"/>
        </w:rPr>
        <w:t>Almost half of the 2019 top 50 digital companies listed by Forbes were American businesses.52</w:t>
      </w:r>
      <w:r w:rsidRPr="00EB2D6A">
        <w:rPr>
          <w:rFonts w:asciiTheme="minorHAnsi" w:hAnsiTheme="minorHAnsi" w:cstheme="minorHAnsi"/>
        </w:rPr>
        <w:t xml:space="preserve"> </w:t>
      </w:r>
      <w:r w:rsidRPr="00EB2D6A">
        <w:rPr>
          <w:rFonts w:asciiTheme="minorHAnsi" w:hAnsiTheme="minorHAnsi" w:cstheme="minorHAnsi"/>
          <w:u w:val="single"/>
        </w:rPr>
        <w:t xml:space="preserve">The </w:t>
      </w:r>
      <w:r w:rsidRPr="00EB2D6A">
        <w:rPr>
          <w:rFonts w:asciiTheme="minorHAnsi" w:hAnsiTheme="minorHAnsi" w:cstheme="minorHAnsi"/>
          <w:highlight w:val="cyan"/>
          <w:u w:val="single"/>
        </w:rPr>
        <w:t xml:space="preserve">sector’s global leadership provides Americans with expanded employment opportunities and a vast variety of goods and services </w:t>
      </w:r>
      <w:r w:rsidRPr="00EB2D6A">
        <w:rPr>
          <w:rFonts w:asciiTheme="minorHAnsi" w:hAnsiTheme="minorHAnsi" w:cstheme="minorHAnsi"/>
          <w:u w:val="single"/>
        </w:rPr>
        <w:t>at different prices, often including free products.</w:t>
      </w:r>
      <w:r w:rsidRPr="00EB2D6A">
        <w:rPr>
          <w:rFonts w:asciiTheme="minorHAnsi" w:hAnsiTheme="minorHAnsi" w:cstheme="minorHAnsi"/>
        </w:rPr>
        <w:t xml:space="preserve"> </w:t>
      </w:r>
      <w:r w:rsidRPr="00EB2D6A">
        <w:rPr>
          <w:rFonts w:asciiTheme="minorHAnsi" w:hAnsiTheme="minorHAnsi" w:cstheme="minorHAnsi"/>
          <w:sz w:val="16"/>
          <w:szCs w:val="16"/>
        </w:rPr>
        <w:t>In 2019, the technology sector directly employed almost 8 percent of the U.S. workforce.53 In 2018, the industry constituted nearly 7 percent of U.S. gross domestic product54 and now accounts for nearly 40 percent of the S&amp;P 500.55 The success of these American companies should not be punished, but lauded, and policymakers should promote the free-market principles that made the accomplishments of these businesses possible.</w:t>
      </w:r>
      <w:r w:rsidRPr="00EB2D6A">
        <w:rPr>
          <w:rFonts w:asciiTheme="minorHAnsi" w:hAnsiTheme="minorHAnsi" w:cstheme="minorHAnsi"/>
        </w:rPr>
        <w:t xml:space="preserve"> </w:t>
      </w:r>
      <w:r w:rsidRPr="00EB2D6A">
        <w:rPr>
          <w:rFonts w:asciiTheme="minorHAnsi" w:hAnsiTheme="minorHAnsi" w:cstheme="minorHAnsi"/>
          <w:u w:val="single"/>
        </w:rPr>
        <w:t xml:space="preserve">The </w:t>
      </w:r>
      <w:r w:rsidRPr="00EB2D6A">
        <w:rPr>
          <w:rFonts w:asciiTheme="minorHAnsi" w:hAnsiTheme="minorHAnsi" w:cstheme="minorHAnsi"/>
          <w:highlight w:val="cyan"/>
          <w:u w:val="single"/>
        </w:rPr>
        <w:t>U.S. techn</w:t>
      </w:r>
      <w:r w:rsidRPr="00EB2D6A">
        <w:rPr>
          <w:rFonts w:asciiTheme="minorHAnsi" w:hAnsiTheme="minorHAnsi" w:cstheme="minorHAnsi"/>
          <w:u w:val="single"/>
        </w:rPr>
        <w:t xml:space="preserve">ology </w:t>
      </w:r>
      <w:r w:rsidRPr="00EB2D6A">
        <w:rPr>
          <w:rFonts w:asciiTheme="minorHAnsi" w:hAnsiTheme="minorHAnsi" w:cstheme="minorHAnsi"/>
          <w:highlight w:val="cyan"/>
          <w:u w:val="single"/>
        </w:rPr>
        <w:t xml:space="preserve">sector </w:t>
      </w:r>
      <w:r w:rsidRPr="00EB2D6A">
        <w:rPr>
          <w:rFonts w:asciiTheme="minorHAnsi" w:hAnsiTheme="minorHAnsi" w:cstheme="minorHAnsi"/>
          <w:u w:val="single"/>
        </w:rPr>
        <w:t xml:space="preserve">is </w:t>
      </w:r>
      <w:r w:rsidRPr="00EB2D6A">
        <w:rPr>
          <w:rFonts w:asciiTheme="minorHAnsi" w:hAnsiTheme="minorHAnsi" w:cstheme="minorHAnsi"/>
          <w:highlight w:val="cyan"/>
          <w:u w:val="single"/>
        </w:rPr>
        <w:t xml:space="preserve">not only the </w:t>
      </w:r>
      <w:r w:rsidRPr="00EB2D6A">
        <w:rPr>
          <w:rFonts w:asciiTheme="minorHAnsi" w:hAnsiTheme="minorHAnsi" w:cstheme="minorHAnsi"/>
          <w:u w:val="single"/>
        </w:rPr>
        <w:t xml:space="preserve">result </w:t>
      </w:r>
      <w:r w:rsidRPr="00EB2D6A">
        <w:rPr>
          <w:rFonts w:asciiTheme="minorHAnsi" w:hAnsiTheme="minorHAnsi" w:cstheme="minorHAnsi"/>
          <w:highlight w:val="cyan"/>
          <w:u w:val="single"/>
        </w:rPr>
        <w:t xml:space="preserve">of the competitive process, but </w:t>
      </w:r>
      <w:r w:rsidRPr="00EB2D6A">
        <w:rPr>
          <w:rFonts w:asciiTheme="minorHAnsi" w:hAnsiTheme="minorHAnsi" w:cstheme="minorHAnsi"/>
          <w:u w:val="single"/>
        </w:rPr>
        <w:t xml:space="preserve">is </w:t>
      </w:r>
      <w:r w:rsidRPr="00EB2D6A">
        <w:rPr>
          <w:rFonts w:asciiTheme="minorHAnsi" w:hAnsiTheme="minorHAnsi" w:cstheme="minorHAnsi"/>
          <w:highlight w:val="cyan"/>
          <w:u w:val="single"/>
        </w:rPr>
        <w:t xml:space="preserve">a driver of it. Almost all businesses </w:t>
      </w:r>
      <w:r w:rsidRPr="00EB2D6A">
        <w:rPr>
          <w:rFonts w:asciiTheme="minorHAnsi" w:hAnsiTheme="minorHAnsi" w:cstheme="minorHAnsi"/>
          <w:u w:val="single"/>
        </w:rPr>
        <w:t xml:space="preserve">are partially </w:t>
      </w:r>
      <w:r w:rsidRPr="00EB2D6A">
        <w:rPr>
          <w:rFonts w:asciiTheme="minorHAnsi" w:hAnsiTheme="minorHAnsi" w:cstheme="minorHAnsi"/>
          <w:highlight w:val="cyan"/>
          <w:u w:val="single"/>
        </w:rPr>
        <w:t>digitally enabled,</w:t>
      </w:r>
      <w:r w:rsidRPr="00EB2D6A">
        <w:rPr>
          <w:rFonts w:asciiTheme="minorHAnsi" w:hAnsiTheme="minorHAnsi" w:cstheme="minorHAnsi"/>
          <w:u w:val="single"/>
        </w:rPr>
        <w:t xml:space="preserve">56 and </w:t>
      </w:r>
      <w:r w:rsidRPr="00EB2D6A">
        <w:rPr>
          <w:rFonts w:asciiTheme="minorHAnsi" w:hAnsiTheme="minorHAnsi" w:cstheme="minorHAnsi"/>
          <w:highlight w:val="cyan"/>
          <w:u w:val="single"/>
        </w:rPr>
        <w:t xml:space="preserve">digitalization </w:t>
      </w:r>
      <w:r w:rsidRPr="00EB2D6A">
        <w:rPr>
          <w:rFonts w:asciiTheme="minorHAnsi" w:hAnsiTheme="minorHAnsi" w:cstheme="minorHAnsi"/>
          <w:u w:val="single"/>
        </w:rPr>
        <w:t xml:space="preserve">has become </w:t>
      </w:r>
      <w:r w:rsidRPr="00EB2D6A">
        <w:rPr>
          <w:rFonts w:asciiTheme="minorHAnsi" w:hAnsiTheme="minorHAnsi" w:cstheme="minorHAnsi"/>
          <w:highlight w:val="cyan"/>
          <w:u w:val="single"/>
        </w:rPr>
        <w:t>a crucial feature of competitiveness</w:t>
      </w:r>
      <w:r w:rsidRPr="00EB2D6A">
        <w:rPr>
          <w:rFonts w:asciiTheme="minorHAnsi" w:hAnsiTheme="minorHAnsi" w:cstheme="minorHAnsi"/>
        </w:rPr>
        <w:t xml:space="preserve">. </w:t>
      </w:r>
      <w:r w:rsidRPr="00EB2D6A">
        <w:rPr>
          <w:rFonts w:asciiTheme="minorHAnsi" w:hAnsiTheme="minorHAnsi" w:cstheme="minorHAnsi"/>
          <w:u w:val="single"/>
        </w:rPr>
        <w:t xml:space="preserve">Technological </w:t>
      </w:r>
      <w:r w:rsidRPr="00EB2D6A">
        <w:rPr>
          <w:rFonts w:asciiTheme="minorHAnsi" w:hAnsiTheme="minorHAnsi" w:cstheme="minorHAnsi"/>
          <w:highlight w:val="cyan"/>
          <w:u w:val="single"/>
        </w:rPr>
        <w:t xml:space="preserve">innovation </w:t>
      </w:r>
      <w:r w:rsidRPr="00EB2D6A">
        <w:rPr>
          <w:rFonts w:asciiTheme="minorHAnsi" w:hAnsiTheme="minorHAnsi" w:cstheme="minorHAnsi"/>
          <w:u w:val="single"/>
        </w:rPr>
        <w:t xml:space="preserve">is </w:t>
      </w:r>
      <w:r w:rsidRPr="00EB2D6A">
        <w:rPr>
          <w:rFonts w:asciiTheme="minorHAnsi" w:hAnsiTheme="minorHAnsi" w:cstheme="minorHAnsi"/>
          <w:highlight w:val="cyan"/>
          <w:u w:val="single"/>
        </w:rPr>
        <w:t>pushing business models to evolve</w:t>
      </w:r>
      <w:r w:rsidRPr="00EB2D6A">
        <w:rPr>
          <w:rFonts w:asciiTheme="minorHAnsi" w:hAnsiTheme="minorHAnsi" w:cstheme="minorHAnsi"/>
        </w:rPr>
        <w:t xml:space="preserve">, </w:t>
      </w:r>
      <w:r w:rsidRPr="00EB2D6A">
        <w:rPr>
          <w:rFonts w:asciiTheme="minorHAnsi" w:hAnsiTheme="minorHAnsi" w:cstheme="minorHAnsi"/>
          <w:sz w:val="16"/>
          <w:szCs w:val="16"/>
        </w:rPr>
        <w:t xml:space="preserve">blurring the lines between businesses that produce goods and businesses that produce services, creating companies that produce and supply a combination of both.57  For consumers, the technology sector has changed the way we live. Its impact on our lives is exemplified by its importance during the current pandemic. In a recently conducted study by the National Research Group, almost 90 percent of Americans surveyed expressed that their opinions about the role of technology has improved since the health crisis.58 Amazon can deliver groceries and almost anything else. Food delivery businesses including </w:t>
      </w:r>
      <w:proofErr w:type="spellStart"/>
      <w:r w:rsidRPr="00EB2D6A">
        <w:rPr>
          <w:rFonts w:asciiTheme="minorHAnsi" w:hAnsiTheme="minorHAnsi" w:cstheme="minorHAnsi"/>
          <w:sz w:val="16"/>
          <w:szCs w:val="16"/>
        </w:rPr>
        <w:t>Grubhub</w:t>
      </w:r>
      <w:proofErr w:type="spellEnd"/>
      <w:r w:rsidRPr="00EB2D6A">
        <w:rPr>
          <w:rFonts w:asciiTheme="minorHAnsi" w:hAnsiTheme="minorHAnsi" w:cstheme="minorHAnsi"/>
          <w:sz w:val="16"/>
          <w:szCs w:val="16"/>
        </w:rPr>
        <w:t xml:space="preserve">, Postmates, Uber Eats, and </w:t>
      </w:r>
      <w:proofErr w:type="spellStart"/>
      <w:r w:rsidRPr="00EB2D6A">
        <w:rPr>
          <w:rFonts w:asciiTheme="minorHAnsi" w:hAnsiTheme="minorHAnsi" w:cstheme="minorHAnsi"/>
          <w:sz w:val="16"/>
          <w:szCs w:val="16"/>
        </w:rPr>
        <w:t>DoorDash</w:t>
      </w:r>
      <w:proofErr w:type="spellEnd"/>
      <w:r w:rsidRPr="00EB2D6A">
        <w:rPr>
          <w:rFonts w:asciiTheme="minorHAnsi" w:hAnsiTheme="minorHAnsi" w:cstheme="minorHAnsi"/>
          <w:sz w:val="16"/>
          <w:szCs w:val="16"/>
        </w:rPr>
        <w:t xml:space="preserve"> can deliver food from local restaurants, and meal-prep kits, such as Hello Fresh and Blue Apron, provide the exact amount of ingredients for the meals consumers choose from the websites. Social networks including Facebook, Instagram, and Twitter keep Americans in touch with far-away friends and family. Google, Apple, Dell, Microsoft, Cisco, Zoom, and others provide the hardware and software so that Americans can continue with work and school during the closures to contain the spread of COVID-19. Netflix, Hulu, Disney+, Amazon Prime, and other streaming sites provide an abundance of choices for movie nights. Exercise studios, such as SoulCycle and Pure Barre, have moved their classes online as gyms have been closed. While some of those businesses may not be defined as technology companies, their services are enabled by technology and</w:t>
      </w:r>
      <w:r w:rsidRPr="00EB2D6A">
        <w:rPr>
          <w:rFonts w:asciiTheme="minorHAnsi" w:hAnsiTheme="minorHAnsi" w:cstheme="minorHAnsi"/>
        </w:rPr>
        <w:t xml:space="preserve"> </w:t>
      </w:r>
      <w:r w:rsidRPr="00EB2D6A">
        <w:rPr>
          <w:rFonts w:asciiTheme="minorHAnsi" w:hAnsiTheme="minorHAnsi" w:cstheme="minorHAnsi"/>
          <w:u w:val="single"/>
        </w:rPr>
        <w:t>without these capabilities, Americans would be worse off.</w:t>
      </w:r>
      <w:r w:rsidRPr="00EB2D6A">
        <w:rPr>
          <w:rFonts w:asciiTheme="minorHAnsi" w:hAnsiTheme="minorHAnsi" w:cstheme="minorHAnsi"/>
        </w:rPr>
        <w:t xml:space="preserve"> </w:t>
      </w:r>
      <w:r w:rsidRPr="00EB2D6A">
        <w:rPr>
          <w:rFonts w:asciiTheme="minorHAnsi" w:hAnsiTheme="minorHAnsi" w:cstheme="minorHAnsi"/>
          <w:sz w:val="16"/>
          <w:szCs w:val="16"/>
        </w:rPr>
        <w:t>In fact, it is scary to imagine what life would be like during the pandemic without these technological innovations. Of course, even in a non-pandemic world, these services are critical for consumers and will continue to improve many aspects of Americans’ lives.</w:t>
      </w:r>
    </w:p>
    <w:p w14:paraId="5186D365" w14:textId="77777777" w:rsidR="00EE3315" w:rsidRPr="00EB2D6A" w:rsidRDefault="00EE3315" w:rsidP="00EE3315">
      <w:pPr>
        <w:pStyle w:val="Heading4"/>
        <w:rPr>
          <w:rFonts w:asciiTheme="minorHAnsi" w:eastAsia="Calibri" w:hAnsiTheme="minorHAnsi" w:cstheme="minorHAnsi"/>
        </w:rPr>
      </w:pPr>
      <w:r w:rsidRPr="00EB2D6A">
        <w:rPr>
          <w:rFonts w:asciiTheme="minorHAnsi" w:hAnsiTheme="minorHAnsi" w:cstheme="minorHAnsi"/>
          <w:sz w:val="16"/>
        </w:rPr>
        <w:br w:type="page"/>
      </w:r>
    </w:p>
    <w:p w14:paraId="3C68BAAF" w14:textId="77777777" w:rsidR="00EE3315" w:rsidRPr="00EB2D6A" w:rsidRDefault="00EE3315" w:rsidP="00EE3315">
      <w:pPr>
        <w:pStyle w:val="Heading2"/>
        <w:rPr>
          <w:rFonts w:asciiTheme="minorHAnsi" w:hAnsiTheme="minorHAnsi" w:cstheme="minorHAnsi"/>
        </w:rPr>
      </w:pPr>
      <w:r w:rsidRPr="00EB2D6A">
        <w:rPr>
          <w:rFonts w:asciiTheme="minorHAnsi" w:hAnsiTheme="minorHAnsi" w:cstheme="minorHAnsi"/>
        </w:rPr>
        <w:t xml:space="preserve">Dependency Trap </w:t>
      </w:r>
    </w:p>
    <w:p w14:paraId="18CEA21E" w14:textId="77777777" w:rsidR="00EE3315" w:rsidRPr="00EB2D6A" w:rsidRDefault="00EE3315" w:rsidP="00EE3315">
      <w:pPr>
        <w:rPr>
          <w:rFonts w:asciiTheme="minorHAnsi" w:hAnsiTheme="minorHAnsi" w:cstheme="minorHAnsi"/>
        </w:rPr>
      </w:pPr>
    </w:p>
    <w:p w14:paraId="4A2E2ADF"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1. The plan’s anti-trust intervention is inefficient. It stifles innovation and competition.</w:t>
      </w:r>
    </w:p>
    <w:p w14:paraId="682F7BE9"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Thomas A </w:t>
      </w:r>
      <w:r w:rsidRPr="00EB2D6A">
        <w:rPr>
          <w:rFonts w:asciiTheme="minorHAnsi" w:eastAsiaTheme="majorEastAsia" w:hAnsiTheme="minorHAnsi" w:cstheme="minorHAnsi"/>
          <w:b/>
          <w:iCs/>
          <w:sz w:val="26"/>
        </w:rPr>
        <w:t>Lambert 20</w:t>
      </w:r>
      <w:r w:rsidRPr="00EB2D6A">
        <w:rPr>
          <w:rFonts w:asciiTheme="minorHAnsi" w:hAnsiTheme="minorHAnsi" w:cstheme="minorHAnsi"/>
        </w:rPr>
        <w:t>. The Wall Chair in Corporate Law and Governance and Professor of Law at the University of Missouri, formerly a John M. Olin Fellow at Northwestern University School of Law and the Center for the Study of American Business at Washington University. “The Limits of Antitrust in the 21</w:t>
      </w:r>
      <w:r w:rsidRPr="00EB2D6A">
        <w:rPr>
          <w:rFonts w:asciiTheme="minorHAnsi" w:hAnsiTheme="minorHAnsi" w:cstheme="minorHAnsi"/>
          <w:vertAlign w:val="superscript"/>
        </w:rPr>
        <w:t>st</w:t>
      </w:r>
      <w:r w:rsidRPr="00EB2D6A">
        <w:rPr>
          <w:rFonts w:asciiTheme="minorHAnsi" w:hAnsiTheme="minorHAnsi" w:cstheme="minorHAnsi"/>
        </w:rPr>
        <w:t xml:space="preserve"> Century.” CATO Institute. Summer 2020. https://www.cato.org/sites/cato.org/files/2020-06/regulation-v43n2-2.pdf</w:t>
      </w:r>
    </w:p>
    <w:p w14:paraId="00B17DC1"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In light of the Hayekian knowledge problem and public choice concerns, </w:t>
      </w:r>
      <w:r w:rsidRPr="00EB2D6A">
        <w:rPr>
          <w:rStyle w:val="StyleUnderline"/>
          <w:rFonts w:asciiTheme="minorHAnsi" w:hAnsiTheme="minorHAnsi" w:cstheme="minorHAnsi"/>
        </w:rPr>
        <w:t>courts and enforcers should typically avoid antitrust interventions that either require a great deal of particularized knowledge or endow government officials with a large store of discretionary authority.</w:t>
      </w:r>
      <w:r w:rsidRPr="00EB2D6A">
        <w:rPr>
          <w:rFonts w:asciiTheme="minorHAnsi" w:hAnsiTheme="minorHAnsi" w:cstheme="minorHAnsi"/>
          <w:sz w:val="16"/>
        </w:rPr>
        <w:t xml:space="preserve"> This general guideline calls into question a number of recent antitrust proposals. </w:t>
      </w:r>
    </w:p>
    <w:p w14:paraId="3431FC01"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 xml:space="preserve">One such proposal is to treat the user data collected by digital platforms like an “essential facility” that must be made available to rivals. A court imposing a duty to share data with rivals would have to create an elaborate price schedule that takes into account such information as the cost of collecting and organizing different sorts of data and the value each sort provides—information that is largely inaccessible and likely to change over time. Courts are ill-equipped to gather and process all that information. </w:t>
      </w:r>
    </w:p>
    <w:p w14:paraId="7C9D7040" w14:textId="77777777" w:rsidR="00EE3315" w:rsidRPr="00EB2D6A" w:rsidRDefault="00EE3315" w:rsidP="00EE3315">
      <w:pPr>
        <w:rPr>
          <w:rStyle w:val="StyleUnderline"/>
          <w:rFonts w:asciiTheme="minorHAnsi" w:hAnsiTheme="minorHAnsi" w:cstheme="minorHAnsi"/>
        </w:rPr>
      </w:pPr>
      <w:r w:rsidRPr="00EB2D6A">
        <w:rPr>
          <w:rStyle w:val="StyleUnderline"/>
          <w:rFonts w:asciiTheme="minorHAnsi" w:hAnsiTheme="minorHAnsi" w:cstheme="minorHAnsi"/>
        </w:rPr>
        <w:t xml:space="preserve">The knowledge problem also bedevils recent </w:t>
      </w:r>
      <w:r w:rsidRPr="00EB2D6A">
        <w:rPr>
          <w:rStyle w:val="StyleUnderline"/>
          <w:rFonts w:asciiTheme="minorHAnsi" w:hAnsiTheme="minorHAnsi" w:cstheme="minorHAnsi"/>
          <w:highlight w:val="cyan"/>
        </w:rPr>
        <w:t>calls to break up</w:t>
      </w:r>
      <w:r w:rsidRPr="00EB2D6A">
        <w:rPr>
          <w:rStyle w:val="StyleUnderline"/>
          <w:rFonts w:asciiTheme="minorHAnsi" w:hAnsiTheme="minorHAnsi" w:cstheme="minorHAnsi"/>
        </w:rPr>
        <w:t xml:space="preserve"> the </w:t>
      </w:r>
      <w:r w:rsidRPr="00EB2D6A">
        <w:rPr>
          <w:rStyle w:val="StyleUnderline"/>
          <w:rFonts w:asciiTheme="minorHAnsi" w:hAnsiTheme="minorHAnsi" w:cstheme="minorHAnsi"/>
          <w:highlight w:val="cyan"/>
        </w:rPr>
        <w:t>large</w:t>
      </w:r>
      <w:r w:rsidRPr="00EB2D6A">
        <w:rPr>
          <w:rStyle w:val="StyleUnderline"/>
          <w:rFonts w:asciiTheme="minorHAnsi" w:hAnsiTheme="minorHAnsi" w:cstheme="minorHAnsi"/>
        </w:rPr>
        <w:t xml:space="preserve">st </w:t>
      </w:r>
      <w:r w:rsidRPr="00EB2D6A">
        <w:rPr>
          <w:rStyle w:val="StyleUnderline"/>
          <w:rFonts w:asciiTheme="minorHAnsi" w:hAnsiTheme="minorHAnsi" w:cstheme="minorHAnsi"/>
          <w:highlight w:val="cyan"/>
        </w:rPr>
        <w:t>digital platforms:</w:t>
      </w:r>
      <w:r w:rsidRPr="00EB2D6A">
        <w:rPr>
          <w:rStyle w:val="StyleUnderline"/>
          <w:rFonts w:asciiTheme="minorHAnsi" w:hAnsiTheme="minorHAnsi" w:cstheme="minorHAnsi"/>
        </w:rPr>
        <w:t xml:space="preserve"> Google, Facebook, and Amazon.</w:t>
      </w:r>
      <w:r w:rsidRPr="00EB2D6A">
        <w:rPr>
          <w:rFonts w:asciiTheme="minorHAnsi" w:hAnsiTheme="minorHAnsi" w:cstheme="minorHAnsi"/>
          <w:sz w:val="16"/>
        </w:rPr>
        <w:t xml:space="preserve"> As the American Action Forum’s Will Rinehart has observed, </w:t>
      </w:r>
      <w:r w:rsidRPr="00EB2D6A">
        <w:rPr>
          <w:rStyle w:val="StyleUnderline"/>
          <w:rFonts w:asciiTheme="minorHAnsi" w:hAnsiTheme="minorHAnsi" w:cstheme="minorHAnsi"/>
        </w:rPr>
        <w:t>the leading digital platform firms utilize complex business models, teams, and technologies, which makes breaking them up difficult</w:t>
      </w:r>
      <w:r w:rsidRPr="00EB2D6A">
        <w:rPr>
          <w:rFonts w:asciiTheme="minorHAnsi" w:hAnsiTheme="minorHAnsi" w:cstheme="minorHAnsi"/>
          <w:sz w:val="16"/>
        </w:rPr>
        <w:t xml:space="preserve">. With respect to business models, the firms operate multi-sided platforms where the value to users on one side (e.g., advertisers) is largely dependent on the number and intensity of users on the other side (e.g., individuals engaged in search or social networking). </w:t>
      </w:r>
      <w:r w:rsidRPr="00EB2D6A">
        <w:rPr>
          <w:rStyle w:val="StyleUnderline"/>
          <w:rFonts w:asciiTheme="minorHAnsi" w:hAnsiTheme="minorHAnsi" w:cstheme="minorHAnsi"/>
        </w:rPr>
        <w:t xml:space="preserve">Moreover, the firms tend to engage in internal cross-subsidization, using revenues from one line of business(e.g., Google search) to support less profitable services(e.g., Google’s YouTube, which is widely assumed not to be profitable on its own). Given that an </w:t>
      </w:r>
      <w:r w:rsidRPr="00EB2D6A">
        <w:rPr>
          <w:rStyle w:val="Emphasis"/>
          <w:rFonts w:asciiTheme="minorHAnsi" w:hAnsiTheme="minorHAnsi" w:cstheme="minorHAnsi"/>
          <w:highlight w:val="cyan"/>
        </w:rPr>
        <w:t xml:space="preserve">adverse effect on one part of </w:t>
      </w:r>
      <w:r w:rsidRPr="00EB2D6A">
        <w:rPr>
          <w:rStyle w:val="Emphasis"/>
          <w:rFonts w:asciiTheme="minorHAnsi" w:hAnsiTheme="minorHAnsi" w:cstheme="minorHAnsi"/>
        </w:rPr>
        <w:t xml:space="preserve">the </w:t>
      </w:r>
      <w:r w:rsidRPr="00EB2D6A">
        <w:rPr>
          <w:rStyle w:val="Emphasis"/>
          <w:rFonts w:asciiTheme="minorHAnsi" w:hAnsiTheme="minorHAnsi" w:cstheme="minorHAnsi"/>
          <w:highlight w:val="cyan"/>
        </w:rPr>
        <w:t>business can wreak havoc on seemingly unrelated operations</w:t>
      </w:r>
      <w:r w:rsidRPr="00EB2D6A">
        <w:rPr>
          <w:rStyle w:val="StyleUnderline"/>
          <w:rFonts w:asciiTheme="minorHAnsi" w:hAnsiTheme="minorHAnsi" w:cstheme="minorHAnsi"/>
          <w:highlight w:val="cyan"/>
        </w:rPr>
        <w:t xml:space="preserve">, </w:t>
      </w:r>
      <w:r w:rsidRPr="00EB2D6A">
        <w:rPr>
          <w:rStyle w:val="StyleUnderline"/>
          <w:rFonts w:asciiTheme="minorHAnsi" w:hAnsiTheme="minorHAnsi" w:cstheme="minorHAnsi"/>
        </w:rPr>
        <w:t xml:space="preserve">any break-up plan would have to accurately account for a highly complex set of interrelationships. </w:t>
      </w:r>
    </w:p>
    <w:p w14:paraId="3EE8544E" w14:textId="77777777" w:rsidR="00EE3315" w:rsidRPr="00EB2D6A" w:rsidRDefault="00EE3315" w:rsidP="00EE3315">
      <w:pPr>
        <w:rPr>
          <w:rStyle w:val="StyleUnderline"/>
          <w:rFonts w:asciiTheme="minorHAnsi" w:hAnsiTheme="minorHAnsi" w:cstheme="minorHAnsi"/>
        </w:rPr>
      </w:pPr>
      <w:r w:rsidRPr="00EB2D6A">
        <w:rPr>
          <w:rStyle w:val="StyleUnderline"/>
          <w:rFonts w:asciiTheme="minorHAnsi" w:hAnsiTheme="minorHAnsi" w:cstheme="minorHAnsi"/>
        </w:rPr>
        <w:t>Breaking up big technology companies is also complicated by the fact that they employ teams and technologies that work across the entire enterprise.</w:t>
      </w:r>
      <w:r w:rsidRPr="00EB2D6A">
        <w:rPr>
          <w:rFonts w:asciiTheme="minorHAnsi" w:hAnsiTheme="minorHAnsi" w:cstheme="minorHAnsi"/>
          <w:sz w:val="16"/>
        </w:rPr>
        <w:t xml:space="preserve"> Facebook’s software engineers, for example, support Facebook, Messenger, Instagram, and WhatsApp. Its technology stack includes a number of proprietary technologies designed to assist with common tasks engaged in by all its various services: “Big Pipe” serves pages faster, “Haystack” stores billions of photos efficiently, “Unicorn” searches the social graph, “TAO” stores graph information, “Peregrine” assists with querying, and “Mystery Machine” helps with performance analysis. </w:t>
      </w:r>
      <w:r w:rsidRPr="00EB2D6A">
        <w:rPr>
          <w:rStyle w:val="StyleUnderline"/>
          <w:rFonts w:asciiTheme="minorHAnsi" w:hAnsiTheme="minorHAnsi" w:cstheme="minorHAnsi"/>
          <w:highlight w:val="cyan"/>
        </w:rPr>
        <w:t xml:space="preserve">Mistakes </w:t>
      </w:r>
      <w:r w:rsidRPr="00EB2D6A">
        <w:rPr>
          <w:rStyle w:val="StyleUnderline"/>
          <w:rFonts w:asciiTheme="minorHAnsi" w:hAnsiTheme="minorHAnsi" w:cstheme="minorHAnsi"/>
        </w:rPr>
        <w:t xml:space="preserve">in disintegrating teams and technologies </w:t>
      </w:r>
      <w:r w:rsidRPr="00947B1B">
        <w:rPr>
          <w:rStyle w:val="StyleUnderline"/>
          <w:rFonts w:asciiTheme="minorHAnsi" w:hAnsiTheme="minorHAnsi" w:cstheme="minorHAnsi"/>
        </w:rPr>
        <w:t xml:space="preserve">are </w:t>
      </w:r>
      <w:r w:rsidRPr="00947B1B">
        <w:rPr>
          <w:rStyle w:val="Emphasis"/>
          <w:rFonts w:asciiTheme="minorHAnsi" w:hAnsiTheme="minorHAnsi" w:cstheme="minorHAnsi"/>
        </w:rPr>
        <w:t xml:space="preserve">likely to </w:t>
      </w:r>
      <w:r w:rsidRPr="00EB2D6A">
        <w:rPr>
          <w:rStyle w:val="Emphasis"/>
          <w:rFonts w:asciiTheme="minorHAnsi" w:hAnsiTheme="minorHAnsi" w:cstheme="minorHAnsi"/>
          <w:highlight w:val="cyan"/>
        </w:rPr>
        <w:t>occasion a massive reduction in</w:t>
      </w:r>
      <w:r w:rsidRPr="00EB2D6A">
        <w:rPr>
          <w:rStyle w:val="Emphasis"/>
          <w:rFonts w:asciiTheme="minorHAnsi" w:hAnsiTheme="minorHAnsi" w:cstheme="minorHAnsi"/>
        </w:rPr>
        <w:t xml:space="preserve"> productive </w:t>
      </w:r>
      <w:r w:rsidRPr="00EB2D6A">
        <w:rPr>
          <w:rStyle w:val="Emphasis"/>
          <w:rFonts w:asciiTheme="minorHAnsi" w:hAnsiTheme="minorHAnsi" w:cstheme="minorHAnsi"/>
          <w:highlight w:val="cyan"/>
        </w:rPr>
        <w:t>efficiency</w:t>
      </w:r>
      <w:r w:rsidRPr="00EB2D6A">
        <w:rPr>
          <w:rStyle w:val="Emphasis"/>
          <w:rFonts w:asciiTheme="minorHAnsi" w:hAnsiTheme="minorHAnsi" w:cstheme="minorHAnsi"/>
        </w:rPr>
        <w:t>.</w:t>
      </w:r>
      <w:r w:rsidRPr="00EB2D6A">
        <w:rPr>
          <w:rStyle w:val="StyleUnderline"/>
          <w:rFonts w:asciiTheme="minorHAnsi" w:hAnsiTheme="minorHAnsi" w:cstheme="minorHAnsi"/>
        </w:rPr>
        <w:t xml:space="preserve"> </w:t>
      </w:r>
    </w:p>
    <w:p w14:paraId="71F6F8BE"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Whereas proposals to treat user data as an essential facility and to break up major digital platforms involve significant knowledge problems, other </w:t>
      </w:r>
      <w:r w:rsidRPr="00EB2D6A">
        <w:rPr>
          <w:rStyle w:val="StyleUnderline"/>
          <w:rFonts w:asciiTheme="minorHAnsi" w:hAnsiTheme="minorHAnsi" w:cstheme="minorHAnsi"/>
        </w:rPr>
        <w:t xml:space="preserve">recent </w:t>
      </w:r>
      <w:r w:rsidRPr="00EB2D6A">
        <w:rPr>
          <w:rStyle w:val="StyleUnderline"/>
          <w:rFonts w:asciiTheme="minorHAnsi" w:hAnsiTheme="minorHAnsi" w:cstheme="minorHAnsi"/>
          <w:highlight w:val="cyan"/>
        </w:rPr>
        <w:t xml:space="preserve">antitrust proposals </w:t>
      </w:r>
      <w:r w:rsidRPr="00EB2D6A">
        <w:rPr>
          <w:rStyle w:val="StyleUnderline"/>
          <w:rFonts w:asciiTheme="minorHAnsi" w:hAnsiTheme="minorHAnsi" w:cstheme="minorHAnsi"/>
        </w:rPr>
        <w:t xml:space="preserve">would </w:t>
      </w:r>
      <w:r w:rsidRPr="00EB2D6A">
        <w:rPr>
          <w:rStyle w:val="StyleUnderline"/>
          <w:rFonts w:asciiTheme="minorHAnsi" w:hAnsiTheme="minorHAnsi" w:cstheme="minorHAnsi"/>
          <w:highlight w:val="cyan"/>
        </w:rPr>
        <w:t>endow government officials with significant</w:t>
      </w:r>
      <w:r w:rsidRPr="00EB2D6A">
        <w:rPr>
          <w:rStyle w:val="StyleUnderline"/>
          <w:rFonts w:asciiTheme="minorHAnsi" w:hAnsiTheme="minorHAnsi" w:cstheme="minorHAnsi"/>
        </w:rPr>
        <w:t xml:space="preserve"> discretionary </w:t>
      </w:r>
      <w:r w:rsidRPr="00EB2D6A">
        <w:rPr>
          <w:rStyle w:val="StyleUnderline"/>
          <w:rFonts w:asciiTheme="minorHAnsi" w:hAnsiTheme="minorHAnsi" w:cstheme="minorHAnsi"/>
          <w:highlight w:val="cyan"/>
        </w:rPr>
        <w:t xml:space="preserve">authority </w:t>
      </w:r>
      <w:r w:rsidRPr="00EB2D6A">
        <w:rPr>
          <w:rStyle w:val="StyleUnderline"/>
          <w:rFonts w:asciiTheme="minorHAnsi" w:hAnsiTheme="minorHAnsi" w:cstheme="minorHAnsi"/>
        </w:rPr>
        <w:t xml:space="preserve">and thus raise public choice concerns. One </w:t>
      </w:r>
      <w:r w:rsidRPr="00EB2D6A">
        <w:rPr>
          <w:rStyle w:val="StyleUnderline"/>
          <w:rFonts w:asciiTheme="minorHAnsi" w:hAnsiTheme="minorHAnsi" w:cstheme="minorHAnsi"/>
          <w:highlight w:val="cyan"/>
        </w:rPr>
        <w:t>such proposal</w:t>
      </w:r>
      <w:r w:rsidRPr="00EB2D6A">
        <w:rPr>
          <w:rFonts w:asciiTheme="minorHAnsi" w:hAnsiTheme="minorHAnsi" w:cstheme="minorHAnsi"/>
          <w:sz w:val="16"/>
        </w:rPr>
        <w:t xml:space="preserve">, discussed above, </w:t>
      </w:r>
      <w:r w:rsidRPr="00EB2D6A">
        <w:rPr>
          <w:rStyle w:val="StyleUnderline"/>
          <w:rFonts w:asciiTheme="minorHAnsi" w:hAnsiTheme="minorHAnsi" w:cstheme="minorHAnsi"/>
        </w:rPr>
        <w:t xml:space="preserve">is </w:t>
      </w:r>
      <w:r w:rsidRPr="00EB2D6A">
        <w:rPr>
          <w:rStyle w:val="StyleUnderline"/>
          <w:rFonts w:asciiTheme="minorHAnsi" w:hAnsiTheme="minorHAnsi" w:cstheme="minorHAnsi"/>
          <w:highlight w:val="cyan"/>
        </w:rPr>
        <w:t xml:space="preserve">to jettison </w:t>
      </w:r>
      <w:r w:rsidRPr="00EB2D6A">
        <w:rPr>
          <w:rStyle w:val="StyleUnderline"/>
          <w:rFonts w:asciiTheme="minorHAnsi" w:hAnsiTheme="minorHAnsi" w:cstheme="minorHAnsi"/>
        </w:rPr>
        <w:t xml:space="preserve">the relatively cabined </w:t>
      </w:r>
      <w:r w:rsidRPr="00EB2D6A">
        <w:rPr>
          <w:rStyle w:val="StyleUnderline"/>
          <w:rFonts w:asciiTheme="minorHAnsi" w:hAnsiTheme="minorHAnsi" w:cstheme="minorHAnsi"/>
          <w:highlight w:val="cyan"/>
        </w:rPr>
        <w:t xml:space="preserve">consumer welfare standard in favor </w:t>
      </w:r>
      <w:r w:rsidRPr="00EB2D6A">
        <w:rPr>
          <w:rStyle w:val="StyleUnderline"/>
          <w:rFonts w:asciiTheme="minorHAnsi" w:hAnsiTheme="minorHAnsi" w:cstheme="minorHAnsi"/>
        </w:rPr>
        <w:t xml:space="preserve">of a more amorphous public interest standard. Another is to create a federal agency with broad powers to regulate digital platforms. The history of sector regulation suggests that </w:t>
      </w:r>
      <w:r w:rsidRPr="00EB2D6A">
        <w:rPr>
          <w:rStyle w:val="StyleUnderline"/>
          <w:rFonts w:asciiTheme="minorHAnsi" w:hAnsiTheme="minorHAnsi" w:cstheme="minorHAnsi"/>
          <w:highlight w:val="cyan"/>
        </w:rPr>
        <w:t xml:space="preserve">such </w:t>
      </w:r>
      <w:r w:rsidRPr="00EB2D6A">
        <w:rPr>
          <w:rStyle w:val="StyleUnderline"/>
          <w:rFonts w:asciiTheme="minorHAnsi" w:hAnsiTheme="minorHAnsi" w:cstheme="minorHAnsi"/>
        </w:rPr>
        <w:t xml:space="preserve">an </w:t>
      </w:r>
      <w:r w:rsidRPr="00EB2D6A">
        <w:rPr>
          <w:rStyle w:val="StyleUnderline"/>
          <w:rFonts w:asciiTheme="minorHAnsi" w:hAnsiTheme="minorHAnsi" w:cstheme="minorHAnsi"/>
          <w:highlight w:val="cyan"/>
        </w:rPr>
        <w:t>approach would reduce</w:t>
      </w:r>
      <w:r w:rsidRPr="00EB2D6A">
        <w:rPr>
          <w:rStyle w:val="StyleUnderline"/>
          <w:rFonts w:asciiTheme="minorHAnsi" w:hAnsiTheme="minorHAnsi" w:cstheme="minorHAnsi"/>
        </w:rPr>
        <w:t xml:space="preserve">, rather than enhance, </w:t>
      </w:r>
      <w:r w:rsidRPr="00EB2D6A">
        <w:rPr>
          <w:rStyle w:val="StyleUnderline"/>
          <w:rFonts w:asciiTheme="minorHAnsi" w:hAnsiTheme="minorHAnsi" w:cstheme="minorHAnsi"/>
          <w:highlight w:val="cyan"/>
        </w:rPr>
        <w:t xml:space="preserve">competition by </w:t>
      </w:r>
      <w:r w:rsidRPr="00EB2D6A">
        <w:rPr>
          <w:rStyle w:val="Emphasis"/>
          <w:rFonts w:asciiTheme="minorHAnsi" w:hAnsiTheme="minorHAnsi" w:cstheme="minorHAnsi"/>
        </w:rPr>
        <w:t xml:space="preserve">entrenching incumbents and </w:t>
      </w:r>
      <w:r w:rsidRPr="00EB2D6A">
        <w:rPr>
          <w:rStyle w:val="Emphasis"/>
          <w:rFonts w:asciiTheme="minorHAnsi" w:hAnsiTheme="minorHAnsi" w:cstheme="minorHAnsi"/>
          <w:highlight w:val="cyan"/>
        </w:rPr>
        <w:t>stifling innovation</w:t>
      </w:r>
      <w:r w:rsidRPr="00EB2D6A">
        <w:rPr>
          <w:rFonts w:asciiTheme="minorHAnsi" w:hAnsiTheme="minorHAnsi" w:cstheme="minorHAnsi"/>
          <w:sz w:val="16"/>
          <w:highlight w:val="cyan"/>
        </w:rPr>
        <w:t>.</w:t>
      </w:r>
    </w:p>
    <w:p w14:paraId="2AB18B02" w14:textId="77777777" w:rsidR="00EE3315" w:rsidRPr="00EB2D6A" w:rsidRDefault="00EE3315" w:rsidP="00EE3315">
      <w:pPr>
        <w:rPr>
          <w:rFonts w:asciiTheme="minorHAnsi" w:hAnsiTheme="minorHAnsi" w:cstheme="minorHAnsi"/>
        </w:rPr>
      </w:pPr>
    </w:p>
    <w:p w14:paraId="782E9A79"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2. Expanded antitrust enforcement of anticompetitive practices causes </w:t>
      </w:r>
      <w:r w:rsidRPr="00EB2D6A">
        <w:rPr>
          <w:rFonts w:asciiTheme="minorHAnsi" w:hAnsiTheme="minorHAnsi" w:cstheme="minorHAnsi"/>
          <w:u w:val="single"/>
        </w:rPr>
        <w:t>backlash</w:t>
      </w:r>
      <w:r w:rsidRPr="00EB2D6A">
        <w:rPr>
          <w:rFonts w:asciiTheme="minorHAnsi" w:hAnsiTheme="minorHAnsi" w:cstheme="minorHAnsi"/>
        </w:rPr>
        <w:t xml:space="preserve">---turns the case. </w:t>
      </w:r>
    </w:p>
    <w:p w14:paraId="2EE9107D" w14:textId="77777777" w:rsidR="00EE3315" w:rsidRPr="00EB2D6A" w:rsidRDefault="00EE3315" w:rsidP="00EE3315">
      <w:pPr>
        <w:rPr>
          <w:rFonts w:asciiTheme="minorHAnsi" w:hAnsiTheme="minorHAnsi" w:cstheme="minorHAnsi"/>
        </w:rPr>
      </w:pPr>
      <w:r w:rsidRPr="00EB2D6A">
        <w:rPr>
          <w:rFonts w:asciiTheme="minorHAnsi" w:hAnsiTheme="minorHAnsi" w:cstheme="minorHAnsi"/>
        </w:rPr>
        <w:t xml:space="preserve">Alison </w:t>
      </w:r>
      <w:r w:rsidRPr="00EB2D6A">
        <w:rPr>
          <w:rStyle w:val="Style13ptBold"/>
          <w:rFonts w:asciiTheme="minorHAnsi" w:hAnsiTheme="minorHAnsi" w:cstheme="minorHAnsi"/>
        </w:rPr>
        <w:t>Jones 20</w:t>
      </w:r>
      <w:r w:rsidRPr="00EB2D6A">
        <w:rPr>
          <w:rFonts w:asciiTheme="minorHAnsi" w:hAnsiTheme="minorHAnsi" w:cstheme="minorHAnsi"/>
        </w:rPr>
        <w:t xml:space="preserve">. Professor of Law at King's College London, with William E. </w:t>
      </w:r>
      <w:proofErr w:type="spellStart"/>
      <w:r w:rsidRPr="00EB2D6A">
        <w:rPr>
          <w:rFonts w:asciiTheme="minorHAnsi" w:hAnsiTheme="minorHAnsi" w:cstheme="minorHAnsi"/>
        </w:rPr>
        <w:t>Kovacic</w:t>
      </w:r>
      <w:proofErr w:type="spellEnd"/>
      <w:r w:rsidRPr="00EB2D6A">
        <w:rPr>
          <w:rFonts w:asciiTheme="minorHAnsi" w:hAnsiTheme="minorHAnsi" w:cstheme="minorHAnsi"/>
        </w:rPr>
        <w:t>, March, “</w:t>
      </w:r>
      <w:proofErr w:type="spellStart"/>
      <w:r w:rsidRPr="00EB2D6A">
        <w:rPr>
          <w:rFonts w:asciiTheme="minorHAnsi" w:hAnsiTheme="minorHAnsi" w:cstheme="minorHAnsi"/>
        </w:rPr>
        <w:t>Antitrust’s</w:t>
      </w:r>
      <w:proofErr w:type="spellEnd"/>
      <w:r w:rsidRPr="00EB2D6A">
        <w:rPr>
          <w:rFonts w:asciiTheme="minorHAnsi" w:hAnsiTheme="minorHAnsi" w:cstheme="minorHAnsi"/>
        </w:rPr>
        <w:t xml:space="preserve"> Implementation Blind Side: Challenges to Major Expansion of U.S. Competition Policy.” The Antitrust Bulletin. https://journals.sagepub.com/doi/full/10.1177/0003603X20912884</w:t>
      </w:r>
    </w:p>
    <w:p w14:paraId="3E2A610E"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One </w:t>
      </w:r>
      <w:r w:rsidRPr="00EB2D6A">
        <w:rPr>
          <w:rStyle w:val="StyleUnderline"/>
          <w:rFonts w:asciiTheme="minorHAnsi" w:hAnsiTheme="minorHAnsi" w:cstheme="minorHAnsi"/>
          <w:highlight w:val="cyan"/>
        </w:rPr>
        <w:t>possible solution</w:t>
      </w:r>
      <w:r w:rsidRPr="00EB2D6A">
        <w:rPr>
          <w:rFonts w:asciiTheme="minorHAnsi" w:hAnsiTheme="minorHAnsi" w:cstheme="minorHAnsi"/>
          <w:sz w:val="16"/>
        </w:rPr>
        <w:t xml:space="preserve"> to rigidities that have developed in Sherman Act jurisprudence </w:t>
      </w:r>
      <w:r w:rsidRPr="00EB2D6A">
        <w:rPr>
          <w:rStyle w:val="StyleUnderline"/>
          <w:rFonts w:asciiTheme="minorHAnsi" w:hAnsiTheme="minorHAnsi" w:cstheme="minorHAnsi"/>
          <w:highlight w:val="cyan"/>
        </w:rPr>
        <w:t xml:space="preserve">is for the FTC to rely more heavily on </w:t>
      </w:r>
      <w:r w:rsidRPr="00EB2D6A">
        <w:rPr>
          <w:rStyle w:val="StyleUnderline"/>
          <w:rFonts w:asciiTheme="minorHAnsi" w:hAnsiTheme="minorHAnsi" w:cstheme="minorHAnsi"/>
        </w:rPr>
        <w:t xml:space="preserve">the </w:t>
      </w:r>
      <w:r w:rsidRPr="00EB2D6A">
        <w:rPr>
          <w:rStyle w:val="StyleUnderline"/>
          <w:rFonts w:asciiTheme="minorHAnsi" w:hAnsiTheme="minorHAnsi" w:cstheme="minorHAnsi"/>
          <w:highlight w:val="cyan"/>
        </w:rPr>
        <w:t>prosecution</w:t>
      </w:r>
      <w:r w:rsidRPr="00EB2D6A">
        <w:rPr>
          <w:rFonts w:asciiTheme="minorHAnsi" w:hAnsiTheme="minorHAnsi" w:cstheme="minorHAnsi"/>
          <w:sz w:val="16"/>
        </w:rPr>
        <w:t xml:space="preserve">, through its own administrative process, </w:t>
      </w:r>
      <w:r w:rsidRPr="00EB2D6A">
        <w:rPr>
          <w:rStyle w:val="StyleUnderline"/>
          <w:rFonts w:asciiTheme="minorHAnsi" w:hAnsiTheme="minorHAnsi" w:cstheme="minorHAnsi"/>
          <w:highlight w:val="cyan"/>
        </w:rPr>
        <w:t xml:space="preserve">of </w:t>
      </w:r>
      <w:r w:rsidRPr="00EB2D6A">
        <w:rPr>
          <w:rStyle w:val="StyleUnderline"/>
          <w:rFonts w:asciiTheme="minorHAnsi" w:hAnsiTheme="minorHAnsi" w:cstheme="minorHAnsi"/>
        </w:rPr>
        <w:t>cases based on</w:t>
      </w:r>
      <w:r w:rsidRPr="00EB2D6A">
        <w:rPr>
          <w:rFonts w:asciiTheme="minorHAnsi" w:hAnsiTheme="minorHAnsi" w:cstheme="minorHAnsi"/>
          <w:sz w:val="16"/>
        </w:rPr>
        <w:t xml:space="preserve"> Section 5 of the FTC Act and its </w:t>
      </w:r>
      <w:r w:rsidRPr="00EB2D6A">
        <w:rPr>
          <w:rStyle w:val="StyleUnderline"/>
          <w:rFonts w:asciiTheme="minorHAnsi" w:hAnsiTheme="minorHAnsi" w:cstheme="minorHAnsi"/>
        </w:rPr>
        <w:t>prohibition of “unfair methods of competition</w:t>
      </w:r>
      <w:r w:rsidRPr="00EB2D6A">
        <w:rPr>
          <w:rFonts w:asciiTheme="minorHAnsi" w:hAnsiTheme="minorHAnsi" w:cstheme="minorHAnsi"/>
          <w:sz w:val="16"/>
        </w:rPr>
        <w:t xml:space="preserve">.”93 </w:t>
      </w:r>
      <w:r w:rsidRPr="00EB2D6A">
        <w:rPr>
          <w:rStyle w:val="StyleUnderline"/>
          <w:rFonts w:asciiTheme="minorHAnsi" w:hAnsiTheme="minorHAnsi" w:cstheme="minorHAnsi"/>
        </w:rPr>
        <w:t>This</w:t>
      </w:r>
      <w:r w:rsidRPr="00EB2D6A">
        <w:rPr>
          <w:rFonts w:asciiTheme="minorHAnsi" w:hAnsiTheme="minorHAnsi" w:cstheme="minorHAnsi"/>
          <w:sz w:val="16"/>
        </w:rPr>
        <w:t xml:space="preserve"> section </w:t>
      </w:r>
      <w:r w:rsidRPr="00EB2D6A">
        <w:rPr>
          <w:rStyle w:val="StyleUnderline"/>
          <w:rFonts w:asciiTheme="minorHAnsi" w:hAnsiTheme="minorHAnsi" w:cstheme="minorHAnsi"/>
        </w:rPr>
        <w:t>allows the FTC</w:t>
      </w:r>
      <w:r w:rsidRPr="00EB2D6A">
        <w:rPr>
          <w:rFonts w:asciiTheme="minorHAnsi" w:hAnsiTheme="minorHAnsi" w:cstheme="minorHAnsi"/>
          <w:sz w:val="16"/>
        </w:rPr>
        <w:t xml:space="preserve">94 </w:t>
      </w:r>
      <w:r w:rsidRPr="00EB2D6A">
        <w:rPr>
          <w:rStyle w:val="StyleUnderline"/>
          <w:rFonts w:asciiTheme="minorHAnsi" w:hAnsiTheme="minorHAnsi" w:cstheme="minorHAnsi"/>
        </w:rPr>
        <w:t>to tackle</w:t>
      </w:r>
      <w:r w:rsidRPr="00EB2D6A">
        <w:rPr>
          <w:rFonts w:asciiTheme="minorHAnsi" w:hAnsiTheme="minorHAnsi" w:cstheme="minorHAnsi"/>
          <w:sz w:val="16"/>
        </w:rPr>
        <w:t xml:space="preserve"> not only </w:t>
      </w:r>
      <w:r w:rsidRPr="00EB2D6A">
        <w:rPr>
          <w:rStyle w:val="StyleUnderline"/>
          <w:rFonts w:asciiTheme="minorHAnsi" w:hAnsiTheme="minorHAnsi" w:cstheme="minorHAnsi"/>
          <w:highlight w:val="cyan"/>
        </w:rPr>
        <w:t>anticompetitive practices</w:t>
      </w:r>
      <w:r w:rsidRPr="00EB2D6A">
        <w:rPr>
          <w:rFonts w:asciiTheme="minorHAnsi" w:hAnsiTheme="minorHAnsi" w:cstheme="minorHAnsi"/>
          <w:sz w:val="16"/>
        </w:rPr>
        <w:t xml:space="preserve"> </w:t>
      </w:r>
      <w:r w:rsidRPr="00EB2D6A">
        <w:rPr>
          <w:rStyle w:val="StyleUnderline"/>
          <w:rFonts w:asciiTheme="minorHAnsi" w:hAnsiTheme="minorHAnsi" w:cstheme="minorHAnsi"/>
          <w:highlight w:val="cyan"/>
        </w:rPr>
        <w:t xml:space="preserve">prohibited by </w:t>
      </w:r>
      <w:r w:rsidRPr="00EB2D6A">
        <w:rPr>
          <w:rStyle w:val="StyleUnderline"/>
          <w:rFonts w:asciiTheme="minorHAnsi" w:hAnsiTheme="minorHAnsi" w:cstheme="minorHAnsi"/>
        </w:rPr>
        <w:t xml:space="preserve">the other </w:t>
      </w:r>
      <w:r w:rsidRPr="00EB2D6A">
        <w:rPr>
          <w:rStyle w:val="StyleUnderline"/>
          <w:rFonts w:asciiTheme="minorHAnsi" w:hAnsiTheme="minorHAnsi" w:cstheme="minorHAnsi"/>
          <w:highlight w:val="cyan"/>
        </w:rPr>
        <w:t>antitrust statutes</w:t>
      </w:r>
      <w:r w:rsidRPr="00EB2D6A">
        <w:rPr>
          <w:rFonts w:asciiTheme="minorHAnsi" w:hAnsiTheme="minorHAnsi" w:cstheme="minorHAnsi"/>
          <w:sz w:val="16"/>
        </w:rPr>
        <w:t xml:space="preserve"> </w:t>
      </w:r>
      <w:r w:rsidRPr="00EB2D6A">
        <w:rPr>
          <w:rStyle w:val="StyleUnderline"/>
          <w:rFonts w:asciiTheme="minorHAnsi" w:hAnsiTheme="minorHAnsi" w:cstheme="minorHAnsi"/>
        </w:rPr>
        <w:t>but also</w:t>
      </w:r>
      <w:r w:rsidRPr="00EB2D6A">
        <w:rPr>
          <w:rFonts w:asciiTheme="minorHAnsi" w:hAnsiTheme="minorHAnsi" w:cstheme="minorHAnsi"/>
          <w:sz w:val="16"/>
        </w:rPr>
        <w:t xml:space="preserve"> conduct constituting </w:t>
      </w:r>
      <w:r w:rsidRPr="00EB2D6A">
        <w:rPr>
          <w:rStyle w:val="StyleUnderline"/>
          <w:rFonts w:asciiTheme="minorHAnsi" w:hAnsiTheme="minorHAnsi" w:cstheme="minorHAnsi"/>
        </w:rPr>
        <w:t>incipient violations</w:t>
      </w:r>
      <w:r w:rsidRPr="00EB2D6A">
        <w:rPr>
          <w:rFonts w:asciiTheme="minorHAnsi" w:hAnsiTheme="minorHAnsi" w:cstheme="minorHAnsi"/>
          <w:sz w:val="16"/>
        </w:rPr>
        <w:t xml:space="preserve"> of those statutes or behavior that exceeds their reach. The latter is possible where the conduct does not infringe the letter of the antitrust laws but contradicts their basic spirit or public policy.95</w:t>
      </w:r>
    </w:p>
    <w:p w14:paraId="7ADA2129"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There is no doubt therefore that </w:t>
      </w:r>
      <w:r w:rsidRPr="00EB2D6A">
        <w:rPr>
          <w:rStyle w:val="StyleUnderline"/>
          <w:rFonts w:asciiTheme="minorHAnsi" w:hAnsiTheme="minorHAnsi" w:cstheme="minorHAnsi"/>
        </w:rPr>
        <w:t xml:space="preserve">Section 5 was designed as </w:t>
      </w:r>
      <w:r w:rsidRPr="00EB2D6A">
        <w:rPr>
          <w:rStyle w:val="StyleUnderline"/>
          <w:rFonts w:asciiTheme="minorHAnsi" w:hAnsiTheme="minorHAnsi" w:cstheme="minorHAnsi"/>
          <w:highlight w:val="cyan"/>
        </w:rPr>
        <w:t>an expansion</w:t>
      </w:r>
      <w:r w:rsidRPr="00EB2D6A">
        <w:rPr>
          <w:rFonts w:asciiTheme="minorHAnsi" w:hAnsiTheme="minorHAnsi" w:cstheme="minorHAnsi"/>
          <w:sz w:val="16"/>
        </w:rPr>
        <w:t xml:space="preserve"> joint </w:t>
      </w:r>
      <w:r w:rsidRPr="00EB2D6A">
        <w:rPr>
          <w:rStyle w:val="StyleUnderline"/>
          <w:rFonts w:asciiTheme="minorHAnsi" w:hAnsiTheme="minorHAnsi" w:cstheme="minorHAnsi"/>
          <w:highlight w:val="cyan"/>
        </w:rPr>
        <w:t>in the U.S. antitrust</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system</w:t>
      </w:r>
      <w:r w:rsidRPr="00EB2D6A">
        <w:rPr>
          <w:rStyle w:val="StyleUnderline"/>
          <w:rFonts w:asciiTheme="minorHAnsi" w:hAnsiTheme="minorHAnsi" w:cstheme="minorHAnsi"/>
        </w:rPr>
        <w:t>. It seems unlikely</w:t>
      </w:r>
      <w:r w:rsidRPr="00EB2D6A">
        <w:rPr>
          <w:rFonts w:asciiTheme="minorHAnsi" w:hAnsiTheme="minorHAnsi" w:cstheme="minorHAnsi"/>
          <w:sz w:val="16"/>
        </w:rPr>
        <w:t xml:space="preserve"> to us, nonetheless, </w:t>
      </w:r>
      <w:r w:rsidRPr="00EB2D6A">
        <w:rPr>
          <w:rStyle w:val="StyleUnderline"/>
          <w:rFonts w:asciiTheme="minorHAnsi" w:hAnsiTheme="minorHAnsi" w:cstheme="minorHAnsi"/>
        </w:rPr>
        <w:t>that a majority of FTC’s current members will</w:t>
      </w:r>
      <w:r w:rsidRPr="00EB2D6A">
        <w:rPr>
          <w:rFonts w:asciiTheme="minorHAnsi" w:hAnsiTheme="minorHAnsi" w:cstheme="minorHAnsi"/>
          <w:sz w:val="16"/>
        </w:rPr>
        <w:t xml:space="preserve"> be minded to </w:t>
      </w:r>
      <w:r w:rsidRPr="00EB2D6A">
        <w:rPr>
          <w:rStyle w:val="StyleUnderline"/>
          <w:rFonts w:asciiTheme="minorHAnsi" w:hAnsiTheme="minorHAnsi" w:cstheme="minorHAnsi"/>
        </w:rPr>
        <w:t>use it in this way</w:t>
      </w:r>
      <w:r w:rsidRPr="00EB2D6A">
        <w:rPr>
          <w:rFonts w:asciiTheme="minorHAnsi" w:hAnsiTheme="minorHAnsi" w:cstheme="minorHAnsi"/>
          <w:sz w:val="16"/>
        </w:rPr>
        <w:t xml:space="preserve">. Further, </w:t>
      </w:r>
      <w:r w:rsidRPr="00EB2D6A">
        <w:rPr>
          <w:rStyle w:val="StyleUnderline"/>
          <w:rFonts w:asciiTheme="minorHAnsi" w:hAnsiTheme="minorHAnsi" w:cstheme="minorHAnsi"/>
        </w:rPr>
        <w:t>even if they were to be</w:t>
      </w:r>
      <w:r w:rsidRPr="00EB2D6A">
        <w:rPr>
          <w:rFonts w:asciiTheme="minorHAnsi" w:hAnsiTheme="minorHAnsi" w:cstheme="minorHAnsi"/>
          <w:sz w:val="16"/>
        </w:rPr>
        <w:t xml:space="preserve">, the reality is that </w:t>
      </w:r>
      <w:r w:rsidRPr="00EB2D6A">
        <w:rPr>
          <w:rStyle w:val="StyleUnderline"/>
          <w:rFonts w:asciiTheme="minorHAnsi" w:hAnsiTheme="minorHAnsi" w:cstheme="minorHAnsi"/>
        </w:rPr>
        <w:t xml:space="preserve">such an application </w:t>
      </w:r>
      <w:r w:rsidRPr="00EB2D6A">
        <w:rPr>
          <w:rStyle w:val="StyleUnderline"/>
          <w:rFonts w:asciiTheme="minorHAnsi" w:hAnsiTheme="minorHAnsi" w:cstheme="minorHAnsi"/>
          <w:highlight w:val="cyan"/>
        </w:rPr>
        <w:t xml:space="preserve">may encounter </w:t>
      </w:r>
      <w:r w:rsidRPr="00EB2D6A">
        <w:rPr>
          <w:rStyle w:val="Emphasis"/>
          <w:rFonts w:asciiTheme="minorHAnsi" w:hAnsiTheme="minorHAnsi" w:cstheme="minorHAnsi"/>
          <w:highlight w:val="cyan"/>
        </w:rPr>
        <w:t>difficulties</w:t>
      </w:r>
      <w:r w:rsidRPr="00EB2D6A">
        <w:rPr>
          <w:rFonts w:asciiTheme="minorHAnsi" w:hAnsiTheme="minorHAnsi" w:cstheme="minorHAnsi"/>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1D372240" w14:textId="77777777" w:rsidR="00EE3315" w:rsidRPr="00EB2D6A" w:rsidRDefault="00EE3315" w:rsidP="00EE3315">
      <w:pPr>
        <w:rPr>
          <w:rFonts w:asciiTheme="minorHAnsi" w:hAnsiTheme="minorHAnsi" w:cstheme="minorHAnsi"/>
        </w:rPr>
      </w:pPr>
      <w:r w:rsidRPr="00EB2D6A">
        <w:rPr>
          <w:rFonts w:asciiTheme="minorHAnsi" w:hAnsiTheme="minorHAnsi" w:cstheme="minorHAnsi"/>
          <w:sz w:val="16"/>
        </w:rPr>
        <w:t xml:space="preserve">The FTC’s record of limited success with Section 5 has not been for want of trying. </w:t>
      </w:r>
      <w:r w:rsidRPr="00EB2D6A">
        <w:rPr>
          <w:rStyle w:val="StyleUnderline"/>
          <w:rFonts w:asciiTheme="minorHAnsi" w:hAnsiTheme="minorHAnsi" w:cstheme="minorHAnsi"/>
          <w:highlight w:val="cyan"/>
        </w:rPr>
        <w:t>In the</w:t>
      </w:r>
      <w:r w:rsidRPr="00EB2D6A">
        <w:rPr>
          <w:rStyle w:val="StyleUnderline"/>
          <w:rFonts w:asciiTheme="minorHAnsi" w:hAnsiTheme="minorHAnsi" w:cstheme="minorHAnsi"/>
        </w:rPr>
        <w:t xml:space="preserve"> 19</w:t>
      </w:r>
      <w:r w:rsidRPr="00EB2D6A">
        <w:rPr>
          <w:rStyle w:val="StyleUnderline"/>
          <w:rFonts w:asciiTheme="minorHAnsi" w:hAnsiTheme="minorHAnsi" w:cstheme="minorHAnsi"/>
          <w:highlight w:val="cyan"/>
        </w:rPr>
        <w:t>70s</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the FTC undertook an ambitious program</w:t>
      </w:r>
      <w:r w:rsidRPr="00EB2D6A">
        <w:rPr>
          <w:rStyle w:val="StyleUnderline"/>
          <w:rFonts w:asciiTheme="minorHAnsi" w:hAnsiTheme="minorHAnsi" w:cstheme="minorHAnsi"/>
        </w:rPr>
        <w:t xml:space="preserve"> to make the </w:t>
      </w:r>
      <w:r w:rsidRPr="00EB2D6A">
        <w:rPr>
          <w:rStyle w:val="StyleUnderline"/>
          <w:rFonts w:asciiTheme="minorHAnsi" w:hAnsiTheme="minorHAnsi" w:cstheme="minorHAnsi"/>
          <w:highlight w:val="cyan"/>
        </w:rPr>
        <w:t>enforce</w:t>
      </w:r>
      <w:r w:rsidRPr="00EB2D6A">
        <w:rPr>
          <w:rStyle w:val="StyleUnderline"/>
          <w:rFonts w:asciiTheme="minorHAnsi" w:hAnsiTheme="minorHAnsi" w:cstheme="minorHAnsi"/>
        </w:rPr>
        <w:t xml:space="preserve">ment of </w:t>
      </w:r>
      <w:r w:rsidRPr="00EB2D6A">
        <w:rPr>
          <w:rStyle w:val="StyleUnderline"/>
          <w:rFonts w:asciiTheme="minorHAnsi" w:hAnsiTheme="minorHAnsi" w:cstheme="minorHAnsi"/>
          <w:highlight w:val="cyan"/>
        </w:rPr>
        <w:t>claims</w:t>
      </w:r>
      <w:r w:rsidRPr="00EB2D6A">
        <w:rPr>
          <w:rStyle w:val="StyleUnderline"/>
          <w:rFonts w:asciiTheme="minorHAnsi" w:hAnsiTheme="minorHAnsi" w:cstheme="minorHAnsi"/>
        </w:rPr>
        <w:t xml:space="preserve"> predicated on the distinctive reach of Section 5</w:t>
      </w:r>
      <w:r w:rsidRPr="00EB2D6A">
        <w:rPr>
          <w:rFonts w:asciiTheme="minorHAnsi" w:hAnsiTheme="minorHAnsi" w:cstheme="minorHAnsi"/>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EB2D6A">
        <w:rPr>
          <w:rStyle w:val="StyleUnderline"/>
          <w:rFonts w:asciiTheme="minorHAnsi" w:hAnsiTheme="minorHAnsi" w:cstheme="minorHAnsi"/>
          <w:highlight w:val="cyan"/>
        </w:rPr>
        <w:t>The</w:t>
      </w:r>
      <w:r w:rsidRPr="00EB2D6A">
        <w:rPr>
          <w:rStyle w:val="StyleUnderline"/>
          <w:rFonts w:asciiTheme="minorHAnsi" w:hAnsiTheme="minorHAnsi" w:cstheme="minorHAnsi"/>
        </w:rPr>
        <w:t xml:space="preserve"> agency’s </w:t>
      </w:r>
      <w:r w:rsidRPr="00EB2D6A">
        <w:rPr>
          <w:rStyle w:val="StyleUnderline"/>
          <w:rFonts w:asciiTheme="minorHAnsi" w:hAnsiTheme="minorHAnsi" w:cstheme="minorHAnsi"/>
          <w:highlight w:val="cyan"/>
        </w:rPr>
        <w:t xml:space="preserve">program elicited </w:t>
      </w:r>
      <w:r w:rsidRPr="00EB2D6A">
        <w:rPr>
          <w:rStyle w:val="Emphasis"/>
          <w:rFonts w:asciiTheme="minorHAnsi" w:hAnsiTheme="minorHAnsi" w:cstheme="minorHAnsi"/>
          <w:highlight w:val="cyan"/>
        </w:rPr>
        <w:t>powerful legislative backlash</w:t>
      </w:r>
      <w:r w:rsidRPr="00EB2D6A">
        <w:rPr>
          <w:rStyle w:val="StyleUnderline"/>
          <w:rFonts w:asciiTheme="minorHAnsi" w:hAnsiTheme="minorHAnsi" w:cstheme="minorHAnsi"/>
          <w:highlight w:val="cyan"/>
        </w:rPr>
        <w:t xml:space="preserve"> from a Congress that </w:t>
      </w:r>
      <w:r w:rsidRPr="00EB2D6A">
        <w:rPr>
          <w:rStyle w:val="Emphasis"/>
          <w:rFonts w:asciiTheme="minorHAnsi" w:hAnsiTheme="minorHAnsi" w:cstheme="minorHAnsi"/>
          <w:highlight w:val="cyan"/>
        </w:rPr>
        <w:t>once supported FTC’s</w:t>
      </w:r>
      <w:r w:rsidRPr="00EB2D6A">
        <w:rPr>
          <w:rStyle w:val="Emphasis"/>
          <w:rFonts w:asciiTheme="minorHAnsi" w:hAnsiTheme="minorHAnsi" w:cstheme="minorHAnsi"/>
        </w:rPr>
        <w:t xml:space="preserve"> </w:t>
      </w:r>
      <w:r w:rsidRPr="00EB2D6A">
        <w:rPr>
          <w:rStyle w:val="Emphasis"/>
          <w:rFonts w:asciiTheme="minorHAnsi" w:hAnsiTheme="minorHAnsi" w:cstheme="minorHAnsi"/>
          <w:highlight w:val="cyan"/>
        </w:rPr>
        <w:t>trailblazing initiatives</w:t>
      </w:r>
      <w:r w:rsidRPr="00EB2D6A">
        <w:rPr>
          <w:rStyle w:val="StyleUnderline"/>
          <w:rFonts w:asciiTheme="minorHAnsi" w:hAnsiTheme="minorHAnsi" w:cstheme="minorHAnsi"/>
          <w:highlight w:val="cyan"/>
        </w:rPr>
        <w:t xml:space="preserve"> but </w:t>
      </w:r>
      <w:r w:rsidRPr="00EB2D6A">
        <w:rPr>
          <w:rStyle w:val="Emphasis"/>
          <w:rFonts w:asciiTheme="minorHAnsi" w:hAnsiTheme="minorHAnsi" w:cstheme="minorHAnsi"/>
          <w:highlight w:val="cyan"/>
        </w:rPr>
        <w:t xml:space="preserve">turned against it </w:t>
      </w:r>
      <w:r w:rsidRPr="00EB2D6A">
        <w:rPr>
          <w:rStyle w:val="StyleUnderline"/>
          <w:rFonts w:asciiTheme="minorHAnsi" w:hAnsiTheme="minorHAnsi" w:cstheme="minorHAnsi"/>
          <w:highlight w:val="cyan"/>
        </w:rPr>
        <w:t xml:space="preserve">as the Commission’s efforts to obtain </w:t>
      </w:r>
      <w:r w:rsidRPr="00EB2D6A">
        <w:rPr>
          <w:rStyle w:val="Emphasis"/>
          <w:rFonts w:asciiTheme="minorHAnsi" w:hAnsiTheme="minorHAnsi" w:cstheme="minorHAnsi"/>
          <w:highlight w:val="cyan"/>
        </w:rPr>
        <w:t>dramatic structural remedies</w:t>
      </w:r>
      <w:r w:rsidRPr="00EB2D6A">
        <w:rPr>
          <w:rStyle w:val="StyleUnderline"/>
          <w:rFonts w:asciiTheme="minorHAnsi" w:hAnsiTheme="minorHAnsi" w:cstheme="minorHAnsi"/>
          <w:highlight w:val="cyan"/>
        </w:rPr>
        <w:t xml:space="preserve"> unfolded</w:t>
      </w:r>
      <w:r w:rsidRPr="00EB2D6A">
        <w:rPr>
          <w:rFonts w:asciiTheme="minorHAnsi" w:hAnsiTheme="minorHAnsi" w:cstheme="minorHAnsi"/>
          <w:sz w:val="16"/>
        </w:rPr>
        <w:t>.101</w:t>
      </w:r>
      <w:r w:rsidRPr="00EB2D6A">
        <w:rPr>
          <w:rFonts w:asciiTheme="minorHAnsi" w:hAnsiTheme="minorHAnsi" w:cstheme="minorHAnsi"/>
          <w:highlight w:val="cyan"/>
        </w:rPr>
        <w:t xml:space="preserve"> </w:t>
      </w:r>
    </w:p>
    <w:p w14:paraId="6729AA91" w14:textId="77777777" w:rsidR="00EE3315" w:rsidRPr="00EB2D6A" w:rsidRDefault="00EE3315" w:rsidP="00EE3315">
      <w:pPr>
        <w:rPr>
          <w:rFonts w:asciiTheme="minorHAnsi" w:hAnsiTheme="minorHAnsi" w:cstheme="minorHAnsi"/>
        </w:rPr>
      </w:pPr>
    </w:p>
    <w:p w14:paraId="44817B28"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 xml:space="preserve">3. Lack of infrastructure outweighs. </w:t>
      </w:r>
    </w:p>
    <w:p w14:paraId="365E7863" w14:textId="77777777" w:rsidR="00EE3315" w:rsidRPr="00EB2D6A" w:rsidRDefault="00EE3315" w:rsidP="00EE3315">
      <w:pPr>
        <w:rPr>
          <w:rFonts w:asciiTheme="minorHAnsi" w:hAnsiTheme="minorHAnsi" w:cstheme="minorHAnsi"/>
        </w:rPr>
      </w:pPr>
      <w:r w:rsidRPr="00EB2D6A">
        <w:rPr>
          <w:rStyle w:val="Style13ptBold"/>
          <w:rFonts w:asciiTheme="minorHAnsi" w:hAnsiTheme="minorHAnsi" w:cstheme="minorHAnsi"/>
        </w:rPr>
        <w:t>1AC First ’21</w:t>
      </w:r>
      <w:r w:rsidRPr="00EB2D6A">
        <w:rPr>
          <w:rFonts w:asciiTheme="minorHAnsi" w:hAnsiTheme="minorHAnsi" w:cstheme="minorHAnsi"/>
        </w:rPr>
        <w:t xml:space="preserve"> [Harry; Professor of Trade Regulation @ NYU; “Digital Platforms and Competition Policy in Developing Countries”; </w:t>
      </w:r>
      <w:hyperlink r:id="rId15" w:history="1">
        <w:r w:rsidRPr="00EB2D6A">
          <w:rPr>
            <w:rStyle w:val="Hyperlink"/>
            <w:rFonts w:asciiTheme="minorHAnsi" w:hAnsiTheme="minorHAnsi" w:cstheme="minorHAnsi"/>
          </w:rPr>
          <w:t>https://papers.ssrn.com/sol3/papers.cfm?abstract_id=3864953</w:t>
        </w:r>
      </w:hyperlink>
      <w:r w:rsidRPr="00EB2D6A">
        <w:rPr>
          <w:rFonts w:asciiTheme="minorHAnsi" w:hAnsiTheme="minorHAnsi" w:cstheme="minorHAnsi"/>
        </w:rPr>
        <w:t>; AS]</w:t>
      </w:r>
    </w:p>
    <w:p w14:paraId="613D330C"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C.  Does Competition Law Matter for Innovation in Developing Countries?</w:t>
      </w:r>
    </w:p>
    <w:p w14:paraId="03DC3F56"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There are many factors that might lead one to be skeptical about whether competition law provides much value added when it comes to increasing innovation in developing countries. </w:t>
      </w:r>
      <w:r w:rsidRPr="00EB2D6A">
        <w:rPr>
          <w:rStyle w:val="StyleUnderline"/>
          <w:rFonts w:asciiTheme="minorHAnsi" w:hAnsiTheme="minorHAnsi" w:cstheme="minorHAnsi"/>
          <w:highlight w:val="cyan"/>
        </w:rPr>
        <w:t>Infrastructure</w:t>
      </w:r>
      <w:r w:rsidRPr="00EB2D6A">
        <w:rPr>
          <w:rStyle w:val="StyleUnderline"/>
          <w:rFonts w:asciiTheme="minorHAnsi" w:hAnsiTheme="minorHAnsi" w:cstheme="minorHAnsi"/>
        </w:rPr>
        <w:t xml:space="preserve"> support for innovation generally, and </w:t>
      </w:r>
      <w:r w:rsidRPr="00EB2D6A">
        <w:rPr>
          <w:rStyle w:val="StyleUnderline"/>
          <w:rFonts w:asciiTheme="minorHAnsi" w:hAnsiTheme="minorHAnsi" w:cstheme="minorHAnsi"/>
          <w:highlight w:val="cyan"/>
        </w:rPr>
        <w:t>for digital products and services</w:t>
      </w:r>
      <w:r w:rsidRPr="00EB2D6A">
        <w:rPr>
          <w:rStyle w:val="StyleUnderline"/>
          <w:rFonts w:asciiTheme="minorHAnsi" w:hAnsiTheme="minorHAnsi" w:cstheme="minorHAnsi"/>
        </w:rPr>
        <w:t xml:space="preserve"> specifically, </w:t>
      </w:r>
      <w:r w:rsidRPr="00EB2D6A">
        <w:rPr>
          <w:rStyle w:val="StyleUnderline"/>
          <w:rFonts w:asciiTheme="minorHAnsi" w:hAnsiTheme="minorHAnsi" w:cstheme="minorHAnsi"/>
          <w:highlight w:val="cyan"/>
        </w:rPr>
        <w:t xml:space="preserve">may be </w:t>
      </w:r>
      <w:r w:rsidRPr="00EB2D6A">
        <w:rPr>
          <w:rStyle w:val="Emphasis"/>
          <w:rFonts w:asciiTheme="minorHAnsi" w:hAnsiTheme="minorHAnsi" w:cstheme="minorHAnsi"/>
          <w:highlight w:val="cyan"/>
        </w:rPr>
        <w:t>more of a hurdle</w:t>
      </w:r>
      <w:r w:rsidRPr="00EB2D6A">
        <w:rPr>
          <w:rStyle w:val="StyleUnderline"/>
          <w:rFonts w:asciiTheme="minorHAnsi" w:hAnsiTheme="minorHAnsi" w:cstheme="minorHAnsi"/>
        </w:rPr>
        <w:t xml:space="preserve"> for innovation </w:t>
      </w:r>
      <w:r w:rsidRPr="00EB2D6A">
        <w:rPr>
          <w:rStyle w:val="StyleUnderline"/>
          <w:rFonts w:asciiTheme="minorHAnsi" w:hAnsiTheme="minorHAnsi" w:cstheme="minorHAnsi"/>
          <w:highlight w:val="cyan"/>
        </w:rPr>
        <w:t xml:space="preserve">than </w:t>
      </w:r>
      <w:r w:rsidRPr="00EB2D6A">
        <w:rPr>
          <w:rStyle w:val="StyleUnderline"/>
          <w:rFonts w:asciiTheme="minorHAnsi" w:hAnsiTheme="minorHAnsi" w:cstheme="minorHAnsi"/>
        </w:rPr>
        <w:t xml:space="preserve">weak </w:t>
      </w:r>
      <w:r w:rsidRPr="00EB2D6A">
        <w:rPr>
          <w:rStyle w:val="StyleUnderline"/>
          <w:rFonts w:asciiTheme="minorHAnsi" w:hAnsiTheme="minorHAnsi" w:cstheme="minorHAnsi"/>
          <w:highlight w:val="cyan"/>
        </w:rPr>
        <w:t xml:space="preserve">competition law </w:t>
      </w:r>
      <w:r w:rsidRPr="00EB2D6A">
        <w:rPr>
          <w:rStyle w:val="StyleUnderline"/>
          <w:rFonts w:asciiTheme="minorHAnsi" w:hAnsiTheme="minorHAnsi" w:cstheme="minorHAnsi"/>
        </w:rPr>
        <w:t>enforcement</w:t>
      </w:r>
      <w:r w:rsidRPr="00EB2D6A">
        <w:rPr>
          <w:rFonts w:asciiTheme="minorHAnsi" w:hAnsiTheme="minorHAnsi" w:cstheme="minorHAnsi"/>
          <w:sz w:val="16"/>
        </w:rPr>
        <w:t>. Competition law enforcement agencies have had difficulty incorporating innovation into antitrust policy even in major developed economies; how much more so for resource‐starved agencies in developing countries? Perhaps it would be better to let the major enforcement agencies take the lead, particularly when the major digital platforms are involved, on the assumption that changes in structure or business practices will likely spill over to developing countries in any event.</w:t>
      </w:r>
    </w:p>
    <w:p w14:paraId="33766FE7" w14:textId="77777777" w:rsidR="00EE3315" w:rsidRPr="00EB2D6A" w:rsidRDefault="00EE3315" w:rsidP="00EE3315">
      <w:pPr>
        <w:rPr>
          <w:rStyle w:val="Style13ptBold"/>
          <w:rFonts w:asciiTheme="minorHAnsi" w:hAnsiTheme="minorHAnsi" w:cstheme="minorHAnsi"/>
        </w:rPr>
      </w:pPr>
      <w:r w:rsidRPr="00EB2D6A">
        <w:rPr>
          <w:rStyle w:val="Style13ptBold"/>
          <w:rFonts w:asciiTheme="minorHAnsi" w:hAnsiTheme="minorHAnsi" w:cstheme="minorHAnsi"/>
        </w:rPr>
        <w:t>---DARTMOUTH’S CARD STARTS---</w:t>
      </w:r>
    </w:p>
    <w:p w14:paraId="61AFCA75"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Despite these caveats, </w:t>
      </w:r>
      <w:r w:rsidRPr="00EB2D6A">
        <w:rPr>
          <w:rStyle w:val="StyleUnderline"/>
          <w:rFonts w:asciiTheme="minorHAnsi" w:hAnsiTheme="minorHAnsi" w:cstheme="minorHAnsi"/>
          <w:sz w:val="6"/>
          <w:szCs w:val="6"/>
        </w:rPr>
        <w:t>it would be unwise for</w:t>
      </w:r>
      <w:r w:rsidRPr="00EB2D6A">
        <w:rPr>
          <w:rFonts w:asciiTheme="minorHAnsi" w:hAnsiTheme="minorHAnsi" w:cstheme="minorHAnsi"/>
          <w:sz w:val="6"/>
          <w:szCs w:val="6"/>
        </w:rPr>
        <w:t xml:space="preserve"> agencies in </w:t>
      </w:r>
      <w:r w:rsidRPr="00EB2D6A">
        <w:rPr>
          <w:rStyle w:val="StyleUnderline"/>
          <w:rFonts w:asciiTheme="minorHAnsi" w:hAnsiTheme="minorHAnsi" w:cstheme="minorHAnsi"/>
          <w:sz w:val="6"/>
          <w:szCs w:val="6"/>
        </w:rPr>
        <w:t xml:space="preserve">developing countries to ignore </w:t>
      </w:r>
      <w:r w:rsidRPr="00EB2D6A">
        <w:rPr>
          <w:rStyle w:val="Emphasis"/>
          <w:rFonts w:asciiTheme="minorHAnsi" w:hAnsiTheme="minorHAnsi" w:cstheme="minorHAnsi"/>
          <w:sz w:val="6"/>
          <w:szCs w:val="6"/>
        </w:rPr>
        <w:t>innovation</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issues in </w:t>
      </w:r>
      <w:r w:rsidRPr="00EB2D6A">
        <w:rPr>
          <w:rStyle w:val="Emphasis"/>
          <w:rFonts w:asciiTheme="minorHAnsi" w:hAnsiTheme="minorHAnsi" w:cstheme="minorHAnsi"/>
          <w:sz w:val="6"/>
          <w:szCs w:val="6"/>
        </w:rPr>
        <w:t>competition law enforcement</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Developing countries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have</w:t>
      </w:r>
      <w:r w:rsidRPr="00EB2D6A">
        <w:rPr>
          <w:rFonts w:asciiTheme="minorHAnsi" w:hAnsiTheme="minorHAnsi" w:cstheme="minorHAnsi"/>
          <w:sz w:val="6"/>
          <w:szCs w:val="6"/>
        </w:rPr>
        <w:t xml:space="preserve"> particular </w:t>
      </w:r>
      <w:r w:rsidRPr="00EB2D6A">
        <w:rPr>
          <w:rStyle w:val="StyleUnderline"/>
          <w:rFonts w:asciiTheme="minorHAnsi" w:hAnsiTheme="minorHAnsi" w:cstheme="minorHAnsi"/>
          <w:sz w:val="6"/>
          <w:szCs w:val="6"/>
        </w:rPr>
        <w:t>policy concerns</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that may seem less important to developed countries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One major concern</w:t>
      </w:r>
      <w:r w:rsidRPr="00EB2D6A">
        <w:rPr>
          <w:rFonts w:asciiTheme="minorHAnsi" w:hAnsiTheme="minorHAnsi" w:cstheme="minorHAnsi"/>
          <w:sz w:val="6"/>
          <w:szCs w:val="6"/>
        </w:rPr>
        <w:t xml:space="preserve">, of course, is </w:t>
      </w:r>
      <w:r w:rsidRPr="00EB2D6A">
        <w:rPr>
          <w:rStyle w:val="Emphasis"/>
          <w:rFonts w:asciiTheme="minorHAnsi" w:hAnsiTheme="minorHAnsi" w:cstheme="minorHAnsi"/>
          <w:sz w:val="6"/>
          <w:szCs w:val="6"/>
        </w:rPr>
        <w:t>economic development</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for which </w:t>
      </w:r>
      <w:r w:rsidRPr="00EB2D6A">
        <w:rPr>
          <w:rStyle w:val="Emphasis"/>
          <w:rFonts w:asciiTheme="minorHAnsi" w:hAnsiTheme="minorHAnsi" w:cstheme="minorHAnsi"/>
          <w:sz w:val="6"/>
          <w:szCs w:val="6"/>
        </w:rPr>
        <w:t>innovation may</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be a critical driver</w:t>
      </w:r>
      <w:r w:rsidRPr="00EB2D6A">
        <w:rPr>
          <w:rFonts w:asciiTheme="minorHAnsi" w:hAnsiTheme="minorHAnsi" w:cstheme="minorHAnsi"/>
          <w:sz w:val="6"/>
          <w:szCs w:val="6"/>
        </w:rPr>
        <w:t>, particularly if we view innovation in a less technology‐centric way</w:t>
      </w:r>
      <w:r w:rsidRPr="00EB2D6A">
        <w:rPr>
          <w:rStyle w:val="StyleUnderline"/>
          <w:rFonts w:asciiTheme="minorHAnsi" w:hAnsiTheme="minorHAnsi" w:cstheme="minorHAnsi"/>
          <w:sz w:val="6"/>
          <w:szCs w:val="6"/>
        </w:rPr>
        <w:t>. Another major concern is</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inclusive economic growth</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making certain</w:t>
      </w:r>
      <w:r w:rsidRPr="00EB2D6A">
        <w:rPr>
          <w:rFonts w:asciiTheme="minorHAnsi" w:hAnsiTheme="minorHAnsi" w:cstheme="minorHAnsi"/>
          <w:sz w:val="6"/>
          <w:szCs w:val="6"/>
        </w:rPr>
        <w:t xml:space="preserve"> that the </w:t>
      </w:r>
      <w:r w:rsidRPr="00EB2D6A">
        <w:rPr>
          <w:rStyle w:val="StyleUnderline"/>
          <w:rFonts w:asciiTheme="minorHAnsi" w:hAnsiTheme="minorHAnsi" w:cstheme="minorHAnsi"/>
          <w:sz w:val="6"/>
          <w:szCs w:val="6"/>
        </w:rPr>
        <w:t>gains from markets are distributed</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more widely</w:t>
      </w:r>
      <w:r w:rsidRPr="00EB2D6A">
        <w:rPr>
          <w:rFonts w:asciiTheme="minorHAnsi" w:hAnsiTheme="minorHAnsi" w:cstheme="minorHAnsi"/>
          <w:sz w:val="6"/>
          <w:szCs w:val="6"/>
        </w:rPr>
        <w:t xml:space="preserve"> rather than less, particularly when it comes to groups that have faced discrimination or have not adequately participated in the economy. A </w:t>
      </w:r>
      <w:r w:rsidRPr="00EB2D6A">
        <w:rPr>
          <w:rStyle w:val="StyleUnderline"/>
          <w:rFonts w:asciiTheme="minorHAnsi" w:hAnsiTheme="minorHAnsi" w:cstheme="minorHAnsi"/>
          <w:sz w:val="6"/>
          <w:szCs w:val="6"/>
        </w:rPr>
        <w:t xml:space="preserve">third concern is </w:t>
      </w:r>
      <w:r w:rsidRPr="00EB2D6A">
        <w:rPr>
          <w:rStyle w:val="Emphasis"/>
          <w:rFonts w:asciiTheme="minorHAnsi" w:hAnsiTheme="minorHAnsi" w:cstheme="minorHAnsi"/>
          <w:sz w:val="6"/>
          <w:szCs w:val="6"/>
        </w:rPr>
        <w:t>sovereignty</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to make sure that a </w:t>
      </w:r>
      <w:r w:rsidRPr="00EB2D6A">
        <w:rPr>
          <w:rStyle w:val="Emphasis"/>
          <w:rFonts w:asciiTheme="minorHAnsi" w:hAnsiTheme="minorHAnsi" w:cstheme="minorHAnsi"/>
          <w:sz w:val="6"/>
          <w:szCs w:val="6"/>
        </w:rPr>
        <w:t>developing economy</w:t>
      </w:r>
      <w:r w:rsidRPr="00EB2D6A">
        <w:rPr>
          <w:rStyle w:val="StyleUnderline"/>
          <w:rFonts w:asciiTheme="minorHAnsi" w:hAnsiTheme="minorHAnsi" w:cstheme="minorHAnsi"/>
          <w:sz w:val="6"/>
          <w:szCs w:val="6"/>
        </w:rPr>
        <w:t xml:space="preserve"> is</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not dominated</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by outside economic interests</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Competition enforcement</w:t>
      </w:r>
      <w:r w:rsidRPr="00EB2D6A">
        <w:rPr>
          <w:rFonts w:asciiTheme="minorHAnsi" w:hAnsiTheme="minorHAnsi" w:cstheme="minorHAnsi"/>
          <w:sz w:val="6"/>
          <w:szCs w:val="6"/>
        </w:rPr>
        <w:t xml:space="preserve"> that increases innovation, particularly </w:t>
      </w:r>
      <w:r w:rsidRPr="00EB2D6A">
        <w:rPr>
          <w:rStyle w:val="StyleUnderline"/>
          <w:rFonts w:asciiTheme="minorHAnsi" w:hAnsiTheme="minorHAnsi" w:cstheme="minorHAnsi"/>
          <w:sz w:val="6"/>
          <w:szCs w:val="6"/>
        </w:rPr>
        <w:t>through</w:t>
      </w:r>
      <w:r w:rsidRPr="00EB2D6A">
        <w:rPr>
          <w:rFonts w:asciiTheme="minorHAnsi" w:hAnsiTheme="minorHAnsi" w:cstheme="minorHAnsi"/>
          <w:sz w:val="6"/>
          <w:szCs w:val="6"/>
        </w:rPr>
        <w:t xml:space="preserve"> an </w:t>
      </w:r>
      <w:r w:rsidRPr="00EB2D6A">
        <w:rPr>
          <w:rStyle w:val="StyleUnderline"/>
          <w:rFonts w:asciiTheme="minorHAnsi" w:hAnsiTheme="minorHAnsi" w:cstheme="minorHAnsi"/>
          <w:sz w:val="6"/>
          <w:szCs w:val="6"/>
        </w:rPr>
        <w:t xml:space="preserve">emphasis on competitive rivalry in </w:t>
      </w:r>
      <w:r w:rsidRPr="00EB2D6A">
        <w:rPr>
          <w:rStyle w:val="Emphasis"/>
          <w:rFonts w:asciiTheme="minorHAnsi" w:hAnsiTheme="minorHAnsi" w:cstheme="minorHAnsi"/>
          <w:sz w:val="6"/>
          <w:szCs w:val="6"/>
        </w:rPr>
        <w:t>dynamic markets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offers</w:t>
      </w:r>
      <w:r w:rsidRPr="00EB2D6A">
        <w:rPr>
          <w:rFonts w:asciiTheme="minorHAnsi" w:hAnsiTheme="minorHAnsi" w:cstheme="minorHAnsi"/>
          <w:sz w:val="6"/>
          <w:szCs w:val="6"/>
        </w:rPr>
        <w:t xml:space="preserve"> the </w:t>
      </w:r>
      <w:r w:rsidRPr="00EB2D6A">
        <w:rPr>
          <w:rStyle w:val="StyleUnderline"/>
          <w:rFonts w:asciiTheme="minorHAnsi" w:hAnsiTheme="minorHAnsi" w:cstheme="minorHAnsi"/>
          <w:sz w:val="6"/>
          <w:szCs w:val="6"/>
        </w:rPr>
        <w:t>possibility of advancing all</w:t>
      </w:r>
      <w:r w:rsidRPr="00EB2D6A">
        <w:rPr>
          <w:rFonts w:asciiTheme="minorHAnsi" w:hAnsiTheme="minorHAnsi" w:cstheme="minorHAnsi"/>
          <w:sz w:val="6"/>
          <w:szCs w:val="6"/>
        </w:rPr>
        <w:t xml:space="preserve"> three </w:t>
      </w:r>
      <w:r w:rsidRPr="00EB2D6A">
        <w:rPr>
          <w:rStyle w:val="StyleUnderline"/>
          <w:rFonts w:asciiTheme="minorHAnsi" w:hAnsiTheme="minorHAnsi" w:cstheme="minorHAnsi"/>
          <w:sz w:val="6"/>
          <w:szCs w:val="6"/>
        </w:rPr>
        <w:t>goals</w:t>
      </w:r>
      <w:r w:rsidRPr="00EB2D6A">
        <w:rPr>
          <w:rFonts w:asciiTheme="minorHAnsi" w:hAnsiTheme="minorHAnsi" w:cstheme="minorHAnsi"/>
          <w:sz w:val="6"/>
          <w:szCs w:val="6"/>
        </w:rPr>
        <w:t>.</w:t>
      </w:r>
    </w:p>
    <w:p w14:paraId="2FF6C6AB"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II.  Digital Platform Use in Developing Countries</w:t>
      </w:r>
    </w:p>
    <w:p w14:paraId="293051A2"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A.  An Overview</w:t>
      </w:r>
    </w:p>
    <w:p w14:paraId="3DB88094" w14:textId="77777777" w:rsidR="00EE3315" w:rsidRPr="00EB2D6A" w:rsidRDefault="00EE3315" w:rsidP="00EE3315">
      <w:pPr>
        <w:rPr>
          <w:rFonts w:asciiTheme="minorHAnsi" w:hAnsiTheme="minorHAnsi" w:cstheme="minorHAnsi"/>
          <w:sz w:val="6"/>
          <w:szCs w:val="6"/>
        </w:rPr>
      </w:pPr>
      <w:r w:rsidRPr="00EB2D6A">
        <w:rPr>
          <w:rStyle w:val="Emphasis"/>
          <w:rFonts w:asciiTheme="minorHAnsi" w:hAnsiTheme="minorHAnsi" w:cstheme="minorHAnsi"/>
          <w:sz w:val="6"/>
          <w:szCs w:val="6"/>
        </w:rPr>
        <w:t>Digital platforms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are in widespread use in </w:t>
      </w:r>
      <w:r w:rsidRPr="00EB2D6A">
        <w:rPr>
          <w:rStyle w:val="Emphasis"/>
          <w:rFonts w:asciiTheme="minorHAnsi" w:hAnsiTheme="minorHAnsi" w:cstheme="minorHAnsi"/>
          <w:sz w:val="6"/>
          <w:szCs w:val="6"/>
        </w:rPr>
        <w:t>developing countries</w:t>
      </w:r>
      <w:r w:rsidRPr="00EB2D6A">
        <w:rPr>
          <w:rFonts w:asciiTheme="minorHAnsi" w:hAnsiTheme="minorHAnsi" w:cstheme="minorHAnsi"/>
          <w:sz w:val="6"/>
          <w:szCs w:val="6"/>
        </w:rPr>
        <w:t xml:space="preserve">. The </w:t>
      </w:r>
      <w:r w:rsidRPr="00EB2D6A">
        <w:rPr>
          <w:rStyle w:val="StyleUnderline"/>
          <w:rFonts w:asciiTheme="minorHAnsi" w:hAnsiTheme="minorHAnsi" w:cstheme="minorHAnsi"/>
          <w:sz w:val="6"/>
          <w:szCs w:val="6"/>
        </w:rPr>
        <w:t xml:space="preserve">major </w:t>
      </w:r>
      <w:r w:rsidRPr="00EB2D6A">
        <w:rPr>
          <w:rStyle w:val="Emphasis"/>
          <w:rFonts w:asciiTheme="minorHAnsi" w:hAnsiTheme="minorHAnsi" w:cstheme="minorHAnsi"/>
          <w:sz w:val="6"/>
          <w:szCs w:val="6"/>
        </w:rPr>
        <w:t>U.S. digital platforms</w:t>
      </w:r>
      <w:r w:rsidRPr="00EB2D6A">
        <w:rPr>
          <w:rStyle w:val="StyleUnderline"/>
          <w:rFonts w:asciiTheme="minorHAnsi" w:hAnsiTheme="minorHAnsi" w:cstheme="minorHAnsi"/>
          <w:sz w:val="6"/>
          <w:szCs w:val="6"/>
        </w:rPr>
        <w:t xml:space="preserve"> tend to be </w:t>
      </w:r>
      <w:r w:rsidRPr="00EB2D6A">
        <w:rPr>
          <w:rStyle w:val="Emphasis"/>
          <w:rFonts w:asciiTheme="minorHAnsi" w:hAnsiTheme="minorHAnsi" w:cstheme="minorHAnsi"/>
          <w:sz w:val="6"/>
          <w:szCs w:val="6"/>
        </w:rPr>
        <w:t>ubiquitous</w:t>
      </w:r>
      <w:r w:rsidRPr="00EB2D6A">
        <w:rPr>
          <w:rFonts w:asciiTheme="minorHAnsi" w:hAnsiTheme="minorHAnsi" w:cstheme="minorHAnsi"/>
          <w:sz w:val="6"/>
          <w:szCs w:val="6"/>
        </w:rPr>
        <w:t>—</w:t>
      </w:r>
      <w:r w:rsidRPr="00EB2D6A">
        <w:rPr>
          <w:rStyle w:val="StyleUnderline"/>
          <w:rFonts w:asciiTheme="minorHAnsi" w:hAnsiTheme="minorHAnsi" w:cstheme="minorHAnsi"/>
          <w:sz w:val="6"/>
          <w:szCs w:val="6"/>
        </w:rPr>
        <w:t>in South Africa</w:t>
      </w:r>
      <w:r w:rsidRPr="00EB2D6A">
        <w:rPr>
          <w:rFonts w:asciiTheme="minorHAnsi" w:hAnsiTheme="minorHAnsi" w:cstheme="minorHAnsi"/>
          <w:sz w:val="6"/>
          <w:szCs w:val="6"/>
        </w:rPr>
        <w:t xml:space="preserve">, for example, nearly </w:t>
      </w:r>
      <w:r w:rsidRPr="00EB2D6A">
        <w:rPr>
          <w:rStyle w:val="StyleUnderline"/>
          <w:rFonts w:asciiTheme="minorHAnsi" w:hAnsiTheme="minorHAnsi" w:cstheme="minorHAnsi"/>
          <w:sz w:val="6"/>
          <w:szCs w:val="6"/>
        </w:rPr>
        <w:t>half of all Internet users use Facebook, YouTube, and WhatsApp</w:t>
      </w:r>
      <w:r w:rsidRPr="00EB2D6A">
        <w:rPr>
          <w:rFonts w:asciiTheme="minorHAnsi" w:hAnsiTheme="minorHAnsi" w:cstheme="minorHAnsi"/>
          <w:sz w:val="6"/>
          <w:szCs w:val="6"/>
        </w:rPr>
        <w:t>39— but there are also more local platforms in developing countries that are of significant size.40</w:t>
      </w:r>
    </w:p>
    <w:p w14:paraId="6A29879A"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multi‐sided and “support exchanges between a number of different parties,” Amazon and Uber being good examples. Innovation platforms (sometimes called technology or engineering platforms) provide components that a firms in a sector can use in common for their interactions. Computer operating systems and technology standards are good examples of these platforms.43</w:t>
      </w:r>
    </w:p>
    <w:p w14:paraId="564416FB" w14:textId="77777777" w:rsidR="00EE3315" w:rsidRPr="00EB2D6A" w:rsidRDefault="00EE3315" w:rsidP="00EE3315">
      <w:pPr>
        <w:rPr>
          <w:rStyle w:val="StyleUnderline"/>
          <w:rFonts w:asciiTheme="minorHAnsi" w:hAnsiTheme="minorHAnsi" w:cstheme="minorHAnsi"/>
          <w:sz w:val="6"/>
          <w:szCs w:val="6"/>
        </w:rPr>
      </w:pPr>
      <w:r w:rsidRPr="00EB2D6A">
        <w:rPr>
          <w:rStyle w:val="Emphasis"/>
          <w:rFonts w:asciiTheme="minorHAnsi" w:hAnsiTheme="minorHAnsi" w:cstheme="minorHAnsi"/>
          <w:sz w:val="6"/>
          <w:szCs w:val="6"/>
        </w:rPr>
        <w:t>Entrepreneurs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in developing countries have generally </w:t>
      </w:r>
      <w:r w:rsidRPr="00EB2D6A">
        <w:rPr>
          <w:rStyle w:val="Emphasis"/>
          <w:rFonts w:asciiTheme="minorHAnsi" w:hAnsiTheme="minorHAnsi" w:cstheme="minorHAnsi"/>
          <w:sz w:val="6"/>
          <w:szCs w:val="6"/>
        </w:rPr>
        <w:t>not created</w:t>
      </w:r>
      <w:r w:rsidRPr="00EB2D6A">
        <w:rPr>
          <w:rStyle w:val="StyleUnderline"/>
          <w:rFonts w:asciiTheme="minorHAnsi" w:hAnsiTheme="minorHAnsi" w:cstheme="minorHAnsi"/>
          <w:sz w:val="6"/>
          <w:szCs w:val="6"/>
        </w:rPr>
        <w:t xml:space="preserve"> innovation platforms</w:t>
      </w:r>
      <w:r w:rsidRPr="00EB2D6A">
        <w:rPr>
          <w:rFonts w:asciiTheme="minorHAnsi" w:hAnsiTheme="minorHAnsi" w:cstheme="minorHAnsi"/>
          <w:sz w:val="6"/>
          <w:szCs w:val="6"/>
        </w:rPr>
        <w:t xml:space="preserve">.44 Rather, </w:t>
      </w:r>
      <w:r w:rsidRPr="00EB2D6A">
        <w:rPr>
          <w:rStyle w:val="StyleUnderline"/>
          <w:rFonts w:asciiTheme="minorHAnsi" w:hAnsiTheme="minorHAnsi" w:cstheme="minorHAnsi"/>
          <w:sz w:val="6"/>
          <w:szCs w:val="6"/>
        </w:rPr>
        <w:t xml:space="preserve">they have used </w:t>
      </w:r>
      <w:r w:rsidRPr="00EB2D6A">
        <w:rPr>
          <w:rStyle w:val="Emphasis"/>
          <w:rFonts w:asciiTheme="minorHAnsi" w:hAnsiTheme="minorHAnsi" w:cstheme="minorHAnsi"/>
          <w:sz w:val="6"/>
          <w:szCs w:val="6"/>
        </w:rPr>
        <w:t>platform technologies</w:t>
      </w:r>
      <w:r w:rsidRPr="00EB2D6A">
        <w:rPr>
          <w:rStyle w:val="StyleUnderline"/>
          <w:rFonts w:asciiTheme="minorHAnsi" w:hAnsiTheme="minorHAnsi" w:cstheme="minorHAnsi"/>
          <w:sz w:val="6"/>
          <w:szCs w:val="6"/>
        </w:rPr>
        <w:t xml:space="preserve"> created </w:t>
      </w:r>
      <w:r w:rsidRPr="00EB2D6A">
        <w:rPr>
          <w:rStyle w:val="Emphasis"/>
          <w:rFonts w:asciiTheme="minorHAnsi" w:hAnsiTheme="minorHAnsi" w:cstheme="minorHAnsi"/>
          <w:sz w:val="6"/>
          <w:szCs w:val="6"/>
        </w:rPr>
        <w:t>elsewhere</w:t>
      </w:r>
      <w:r w:rsidRPr="00EB2D6A">
        <w:rPr>
          <w:rStyle w:val="StyleUnderline"/>
          <w:rFonts w:asciiTheme="minorHAnsi" w:hAnsiTheme="minorHAnsi" w:cstheme="minorHAnsi"/>
          <w:sz w:val="6"/>
          <w:szCs w:val="6"/>
        </w:rPr>
        <w:t xml:space="preserve"> to offer products that are distributed </w:t>
      </w:r>
      <w:r w:rsidRPr="00EB2D6A">
        <w:rPr>
          <w:rStyle w:val="Emphasis"/>
          <w:rFonts w:asciiTheme="minorHAnsi" w:hAnsiTheme="minorHAnsi" w:cstheme="minorHAnsi"/>
          <w:sz w:val="6"/>
          <w:szCs w:val="6"/>
        </w:rPr>
        <w:t>digitally</w:t>
      </w:r>
      <w:r w:rsidRPr="00EB2D6A">
        <w:rPr>
          <w:rFonts w:asciiTheme="minorHAnsi" w:hAnsiTheme="minorHAnsi" w:cstheme="minorHAnsi"/>
          <w:sz w:val="6"/>
          <w:szCs w:val="6"/>
        </w:rPr>
        <w:t xml:space="preserve">, mostly on a relatively localized basis, that is, within the home country of the entrepreneur. </w:t>
      </w:r>
      <w:r w:rsidRPr="00EB2D6A">
        <w:rPr>
          <w:rStyle w:val="StyleUnderline"/>
          <w:rFonts w:asciiTheme="minorHAnsi" w:hAnsiTheme="minorHAnsi" w:cstheme="minorHAnsi"/>
          <w:sz w:val="6"/>
          <w:szCs w:val="6"/>
        </w:rPr>
        <w:t>Platform technologies are</w:t>
      </w:r>
      <w:r w:rsidRPr="00EB2D6A">
        <w:rPr>
          <w:rFonts w:asciiTheme="minorHAnsi" w:hAnsiTheme="minorHAnsi" w:cstheme="minorHAnsi"/>
          <w:sz w:val="6"/>
          <w:szCs w:val="6"/>
        </w:rPr>
        <w:t xml:space="preserve"> thus </w:t>
      </w:r>
      <w:r w:rsidRPr="00EB2D6A">
        <w:rPr>
          <w:rStyle w:val="StyleUnderline"/>
          <w:rFonts w:asciiTheme="minorHAnsi" w:hAnsiTheme="minorHAnsi" w:cstheme="minorHAnsi"/>
          <w:sz w:val="6"/>
          <w:szCs w:val="6"/>
        </w:rPr>
        <w:t>tools for these enterprises, allowing them to create new products and distribute them more efficiently. Even if entrepreneurs in developing countries do not create the tools</w:t>
      </w:r>
      <w:r w:rsidRPr="00EB2D6A">
        <w:rPr>
          <w:rFonts w:asciiTheme="minorHAnsi" w:hAnsiTheme="minorHAnsi" w:cstheme="minorHAnsi"/>
          <w:sz w:val="6"/>
          <w:szCs w:val="6"/>
        </w:rPr>
        <w:t xml:space="preserve">, however, </w:t>
      </w:r>
      <w:r w:rsidRPr="00EB2D6A">
        <w:rPr>
          <w:rStyle w:val="StyleUnderline"/>
          <w:rFonts w:asciiTheme="minorHAnsi" w:hAnsiTheme="minorHAnsi" w:cstheme="minorHAnsi"/>
          <w:sz w:val="6"/>
          <w:szCs w:val="6"/>
        </w:rPr>
        <w:t>their use of platform technologies can still be market‐creating or sustaining and thereby qualify as innovation that can drive economic growth.</w:t>
      </w:r>
    </w:p>
    <w:p w14:paraId="0D327494"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As the following examples will show, whether platforms are successful depends on many factors beyond competition law enforcement. Indeed, at the moment, competition law violations may not as yet have emerged. </w:t>
      </w:r>
      <w:r w:rsidRPr="00EB2D6A">
        <w:rPr>
          <w:rStyle w:val="StyleUnderline"/>
          <w:rFonts w:asciiTheme="minorHAnsi" w:hAnsiTheme="minorHAnsi" w:cstheme="minorHAnsi"/>
          <w:sz w:val="6"/>
          <w:szCs w:val="6"/>
        </w:rPr>
        <w:t>The question</w:t>
      </w:r>
      <w:r w:rsidRPr="00EB2D6A">
        <w:rPr>
          <w:rFonts w:asciiTheme="minorHAnsi" w:hAnsiTheme="minorHAnsi" w:cstheme="minorHAnsi"/>
          <w:sz w:val="6"/>
          <w:szCs w:val="6"/>
        </w:rPr>
        <w:t xml:space="preserve">, though, </w:t>
      </w:r>
      <w:r w:rsidRPr="00EB2D6A">
        <w:rPr>
          <w:rStyle w:val="StyleUnderline"/>
          <w:rFonts w:asciiTheme="minorHAnsi" w:hAnsiTheme="minorHAnsi" w:cstheme="minorHAnsi"/>
          <w:sz w:val="6"/>
          <w:szCs w:val="6"/>
        </w:rPr>
        <w:t xml:space="preserve">is whether </w:t>
      </w:r>
      <w:r w:rsidRPr="00EB2D6A">
        <w:rPr>
          <w:rStyle w:val="Emphasis"/>
          <w:rFonts w:asciiTheme="minorHAnsi" w:hAnsiTheme="minorHAnsi" w:cstheme="minorHAnsi"/>
          <w:sz w:val="6"/>
          <w:szCs w:val="6"/>
        </w:rPr>
        <w:t>competition policy</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can play a role in keeping digital platform tools</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accessible</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and digital product markets </w:t>
      </w:r>
      <w:r w:rsidRPr="00EB2D6A">
        <w:rPr>
          <w:rStyle w:val="Emphasis"/>
          <w:rFonts w:asciiTheme="minorHAnsi" w:hAnsiTheme="minorHAnsi" w:cstheme="minorHAnsi"/>
          <w:sz w:val="6"/>
          <w:szCs w:val="6"/>
        </w:rPr>
        <w:t>competitive</w:t>
      </w:r>
      <w:r w:rsidRPr="00EB2D6A">
        <w:rPr>
          <w:rFonts w:asciiTheme="minorHAnsi" w:hAnsiTheme="minorHAnsi" w:cstheme="minorHAnsi"/>
          <w:sz w:val="6"/>
          <w:szCs w:val="6"/>
        </w:rPr>
        <w:t>.</w:t>
      </w:r>
    </w:p>
    <w:p w14:paraId="63AEF9A0"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B.  Mapping Platform Use in Africa: Four Areas</w:t>
      </w:r>
    </w:p>
    <w:p w14:paraId="4AAB613E"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1.  Online retail sales</w:t>
      </w:r>
    </w:p>
    <w:p w14:paraId="2BBE5381" w14:textId="77777777" w:rsidR="00EE3315" w:rsidRPr="00EB2D6A" w:rsidRDefault="00EE3315" w:rsidP="00EE3315">
      <w:pPr>
        <w:rPr>
          <w:rFonts w:asciiTheme="minorHAnsi" w:hAnsiTheme="minorHAnsi" w:cstheme="minorHAnsi"/>
          <w:sz w:val="6"/>
          <w:szCs w:val="6"/>
        </w:rPr>
      </w:pPr>
      <w:r w:rsidRPr="00EB2D6A">
        <w:rPr>
          <w:rStyle w:val="StyleUnderline"/>
          <w:rFonts w:asciiTheme="minorHAnsi" w:hAnsiTheme="minorHAnsi" w:cstheme="minorHAnsi"/>
          <w:sz w:val="6"/>
          <w:szCs w:val="6"/>
        </w:rPr>
        <w:t xml:space="preserve">Online </w:t>
      </w:r>
      <w:r w:rsidRPr="00EB2D6A">
        <w:rPr>
          <w:rStyle w:val="Emphasis"/>
          <w:rFonts w:asciiTheme="minorHAnsi" w:hAnsiTheme="minorHAnsi" w:cstheme="minorHAnsi"/>
          <w:sz w:val="6"/>
          <w:szCs w:val="6"/>
        </w:rPr>
        <w:t>retail sale</w:t>
      </w:r>
      <w:r w:rsidRPr="00EB2D6A">
        <w:rPr>
          <w:rStyle w:val="StyleUnderline"/>
          <w:rFonts w:asciiTheme="minorHAnsi" w:hAnsiTheme="minorHAnsi" w:cstheme="minorHAnsi"/>
          <w:sz w:val="6"/>
          <w:szCs w:val="6"/>
        </w:rPr>
        <w:t xml:space="preserve"> of physical products and services is developing in </w:t>
      </w:r>
      <w:r w:rsidRPr="00EB2D6A">
        <w:rPr>
          <w:rStyle w:val="Emphasis"/>
          <w:rFonts w:asciiTheme="minorHAnsi" w:hAnsiTheme="minorHAnsi" w:cstheme="minorHAnsi"/>
          <w:sz w:val="6"/>
          <w:szCs w:val="6"/>
        </w:rPr>
        <w:t>Africa</w:t>
      </w:r>
      <w:r w:rsidRPr="00EB2D6A">
        <w:rPr>
          <w:rFonts w:asciiTheme="minorHAnsi" w:hAnsiTheme="minorHAnsi" w:cstheme="minorHAnsi"/>
          <w:sz w:val="6"/>
          <w:szCs w:val="6"/>
        </w:rPr>
        <w:t xml:space="preserve">, but slowly. In South Africa, for example, e‐commerce is estimated to have only approximately 1‐2 percent of total retail sales, in comparison to 18 percent in the UK, with customers generally being higher income earners mostly concentrated in metropolitan areas.45 Nevertheless, </w:t>
      </w:r>
      <w:r w:rsidRPr="00EB2D6A">
        <w:rPr>
          <w:rStyle w:val="StyleUnderline"/>
          <w:rFonts w:asciiTheme="minorHAnsi" w:hAnsiTheme="minorHAnsi" w:cstheme="minorHAnsi"/>
          <w:sz w:val="6"/>
          <w:szCs w:val="6"/>
        </w:rPr>
        <w:t xml:space="preserve">throughout Africa a wide range of products are sold through </w:t>
      </w:r>
      <w:r w:rsidRPr="00EB2D6A">
        <w:rPr>
          <w:rStyle w:val="Emphasis"/>
          <w:rFonts w:asciiTheme="minorHAnsi" w:hAnsiTheme="minorHAnsi" w:cstheme="minorHAnsi"/>
          <w:sz w:val="6"/>
          <w:szCs w:val="6"/>
        </w:rPr>
        <w:t>online retail platforms</w:t>
      </w:r>
      <w:r w:rsidRPr="00EB2D6A">
        <w:rPr>
          <w:rFonts w:asciiTheme="minorHAnsi" w:hAnsiTheme="minorHAnsi" w:cstheme="minorHAnsi"/>
          <w:sz w:val="6"/>
          <w:szCs w:val="6"/>
        </w:rPr>
        <w:t>, including food, consumer electronics, fashion, and apparel.46</w:t>
      </w:r>
    </w:p>
    <w:p w14:paraId="3F963662"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Retailers use platforms in three ways. </w:t>
      </w:r>
      <w:r w:rsidRPr="00EB2D6A">
        <w:rPr>
          <w:rStyle w:val="Emphasis"/>
          <w:rFonts w:asciiTheme="minorHAnsi" w:hAnsiTheme="minorHAnsi" w:cstheme="minorHAnsi"/>
          <w:sz w:val="6"/>
          <w:szCs w:val="6"/>
        </w:rPr>
        <w:t>First</w:t>
      </w:r>
      <w:r w:rsidRPr="00EB2D6A">
        <w:rPr>
          <w:rFonts w:asciiTheme="minorHAnsi" w:hAnsiTheme="minorHAnsi" w:cstheme="minorHAnsi"/>
          <w:sz w:val="6"/>
          <w:szCs w:val="6"/>
        </w:rPr>
        <w:t xml:space="preserve">, traditional </w:t>
      </w:r>
      <w:r w:rsidRPr="00EB2D6A">
        <w:rPr>
          <w:rStyle w:val="StyleUnderline"/>
          <w:rFonts w:asciiTheme="minorHAnsi" w:hAnsiTheme="minorHAnsi" w:cstheme="minorHAnsi"/>
          <w:sz w:val="6"/>
          <w:szCs w:val="6"/>
        </w:rPr>
        <w:t>brick‐and‐mortar stores use internet sales as a complement to their sales in physical stores</w:t>
      </w:r>
      <w:r w:rsidRPr="00EB2D6A">
        <w:rPr>
          <w:rFonts w:asciiTheme="minorHAnsi" w:hAnsiTheme="minorHAnsi" w:cstheme="minorHAnsi"/>
          <w:sz w:val="6"/>
          <w:szCs w:val="6"/>
        </w:rPr>
        <w:t xml:space="preserve">; this has given major retailers a strong presence in online retail selling.47 </w:t>
      </w:r>
      <w:r w:rsidRPr="00EB2D6A">
        <w:rPr>
          <w:rStyle w:val="Emphasis"/>
          <w:rFonts w:asciiTheme="minorHAnsi" w:hAnsiTheme="minorHAnsi" w:cstheme="minorHAnsi"/>
          <w:sz w:val="6"/>
          <w:szCs w:val="6"/>
        </w:rPr>
        <w:t>Second</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some sellers have an online presence only, selling their products at retail on various digital platforms</w:t>
      </w:r>
      <w:r w:rsidRPr="00EB2D6A">
        <w:rPr>
          <w:rFonts w:asciiTheme="minorHAnsi" w:hAnsiTheme="minorHAnsi" w:cstheme="minorHAnsi"/>
          <w:sz w:val="6"/>
          <w:szCs w:val="6"/>
        </w:rPr>
        <w:t xml:space="preserve">. The “most ubiquitous” digital enterprises in Africa are e‐commerce sites that present their products on Facebook.48 </w:t>
      </w:r>
      <w:r w:rsidRPr="00EB2D6A">
        <w:rPr>
          <w:rStyle w:val="Emphasis"/>
          <w:rFonts w:asciiTheme="minorHAnsi" w:hAnsiTheme="minorHAnsi" w:cstheme="minorHAnsi"/>
          <w:sz w:val="6"/>
          <w:szCs w:val="6"/>
        </w:rPr>
        <w:t>Third</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Africa‐based platforms offer marketplace services for other retailers</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Takealot</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in </w:t>
      </w:r>
      <w:r w:rsidRPr="00EB2D6A">
        <w:rPr>
          <w:rStyle w:val="Emphasis"/>
          <w:rFonts w:asciiTheme="minorHAnsi" w:hAnsiTheme="minorHAnsi" w:cstheme="minorHAnsi"/>
          <w:sz w:val="6"/>
          <w:szCs w:val="6"/>
        </w:rPr>
        <w:t>South Africa</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has become the largest online retail marketplace in South Africa</w:t>
      </w:r>
      <w:r w:rsidRPr="00EB2D6A">
        <w:rPr>
          <w:rFonts w:asciiTheme="minorHAnsi" w:hAnsiTheme="minorHAnsi" w:cstheme="minorHAnsi"/>
          <w:sz w:val="6"/>
          <w:szCs w:val="6"/>
        </w:rPr>
        <w:t xml:space="preserve">, for example, with more traffic than international competitors such as Amazon or eBay.49 </w:t>
      </w:r>
      <w:r w:rsidRPr="00EB2D6A">
        <w:rPr>
          <w:rStyle w:val="StyleUnderline"/>
          <w:rFonts w:asciiTheme="minorHAnsi" w:hAnsiTheme="minorHAnsi" w:cstheme="minorHAnsi"/>
          <w:sz w:val="6"/>
          <w:szCs w:val="6"/>
        </w:rPr>
        <w:t>It has</w:t>
      </w:r>
      <w:r w:rsidRPr="00EB2D6A">
        <w:rPr>
          <w:rFonts w:asciiTheme="minorHAnsi" w:hAnsiTheme="minorHAnsi" w:cstheme="minorHAnsi"/>
          <w:sz w:val="6"/>
          <w:szCs w:val="6"/>
        </w:rPr>
        <w:t xml:space="preserve"> also </w:t>
      </w:r>
      <w:r w:rsidRPr="00EB2D6A">
        <w:rPr>
          <w:rStyle w:val="StyleUnderline"/>
          <w:rFonts w:asciiTheme="minorHAnsi" w:hAnsiTheme="minorHAnsi" w:cstheme="minorHAnsi"/>
          <w:sz w:val="6"/>
          <w:szCs w:val="6"/>
        </w:rPr>
        <w:t xml:space="preserve">begun </w:t>
      </w:r>
      <w:r w:rsidRPr="00EB2D6A">
        <w:rPr>
          <w:rStyle w:val="Emphasis"/>
          <w:rFonts w:asciiTheme="minorHAnsi" w:hAnsiTheme="minorHAnsi" w:cstheme="minorHAnsi"/>
          <w:sz w:val="6"/>
          <w:szCs w:val="6"/>
        </w:rPr>
        <w:t>integrating</w:t>
      </w:r>
      <w:r w:rsidRPr="00EB2D6A">
        <w:rPr>
          <w:rStyle w:val="StyleUnderline"/>
          <w:rFonts w:asciiTheme="minorHAnsi" w:hAnsiTheme="minorHAnsi" w:cstheme="minorHAnsi"/>
          <w:sz w:val="6"/>
          <w:szCs w:val="6"/>
        </w:rPr>
        <w:t xml:space="preserve"> into offering its own </w:t>
      </w:r>
      <w:r w:rsidRPr="00EB2D6A">
        <w:rPr>
          <w:rStyle w:val="Emphasis"/>
          <w:rFonts w:asciiTheme="minorHAnsi" w:hAnsiTheme="minorHAnsi" w:cstheme="minorHAnsi"/>
          <w:sz w:val="6"/>
          <w:szCs w:val="6"/>
        </w:rPr>
        <w:t>exclusive brands</w:t>
      </w:r>
      <w:r w:rsidRPr="00EB2D6A">
        <w:rPr>
          <w:rStyle w:val="StyleUnderline"/>
          <w:rFonts w:asciiTheme="minorHAnsi" w:hAnsiTheme="minorHAnsi" w:cstheme="minorHAnsi"/>
          <w:sz w:val="6"/>
          <w:szCs w:val="6"/>
        </w:rPr>
        <w:t xml:space="preserve"> in competition with </w:t>
      </w:r>
      <w:r w:rsidRPr="00EB2D6A">
        <w:rPr>
          <w:rStyle w:val="Emphasis"/>
          <w:rFonts w:asciiTheme="minorHAnsi" w:hAnsiTheme="minorHAnsi" w:cstheme="minorHAnsi"/>
          <w:sz w:val="6"/>
          <w:szCs w:val="6"/>
        </w:rPr>
        <w:t>other retailers</w:t>
      </w:r>
      <w:r w:rsidRPr="00EB2D6A">
        <w:rPr>
          <w:rStyle w:val="StyleUnderline"/>
          <w:rFonts w:asciiTheme="minorHAnsi" w:hAnsiTheme="minorHAnsi" w:cstheme="minorHAnsi"/>
          <w:sz w:val="6"/>
          <w:szCs w:val="6"/>
        </w:rPr>
        <w:t xml:space="preserve"> on the </w:t>
      </w:r>
      <w:r w:rsidRPr="00EB2D6A">
        <w:rPr>
          <w:rStyle w:val="Emphasis"/>
          <w:rFonts w:asciiTheme="minorHAnsi" w:hAnsiTheme="minorHAnsi" w:cstheme="minorHAnsi"/>
          <w:sz w:val="6"/>
          <w:szCs w:val="6"/>
        </w:rPr>
        <w:t>platform</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raising</w:t>
      </w:r>
      <w:r w:rsidRPr="00EB2D6A">
        <w:rPr>
          <w:rFonts w:asciiTheme="minorHAnsi" w:hAnsiTheme="minorHAnsi" w:cstheme="minorHAnsi"/>
          <w:sz w:val="6"/>
          <w:szCs w:val="6"/>
        </w:rPr>
        <w:t xml:space="preserve"> potential </w:t>
      </w:r>
      <w:r w:rsidRPr="00EB2D6A">
        <w:rPr>
          <w:rStyle w:val="Emphasis"/>
          <w:rFonts w:asciiTheme="minorHAnsi" w:hAnsiTheme="minorHAnsi" w:cstheme="minorHAnsi"/>
          <w:sz w:val="6"/>
          <w:szCs w:val="6"/>
        </w:rPr>
        <w:t>concerns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for </w:t>
      </w:r>
      <w:r w:rsidRPr="00EB2D6A">
        <w:rPr>
          <w:rStyle w:val="Emphasis"/>
          <w:rFonts w:asciiTheme="minorHAnsi" w:hAnsiTheme="minorHAnsi" w:cstheme="minorHAnsi"/>
          <w:sz w:val="6"/>
          <w:szCs w:val="6"/>
        </w:rPr>
        <w:t>self‐preferencing</w:t>
      </w:r>
      <w:r w:rsidRPr="00EB2D6A">
        <w:rPr>
          <w:rFonts w:asciiTheme="minorHAnsi" w:hAnsiTheme="minorHAnsi" w:cstheme="minorHAnsi"/>
          <w:sz w:val="6"/>
          <w:szCs w:val="6"/>
        </w:rPr>
        <w:t>.50</w:t>
      </w:r>
    </w:p>
    <w:p w14:paraId="00B12220" w14:textId="77777777" w:rsidR="00EE3315" w:rsidRPr="00EB2D6A" w:rsidRDefault="00EE3315" w:rsidP="00EE3315">
      <w:pPr>
        <w:rPr>
          <w:rFonts w:asciiTheme="minorHAnsi" w:hAnsiTheme="minorHAnsi" w:cstheme="minorHAnsi"/>
          <w:sz w:val="6"/>
          <w:szCs w:val="6"/>
        </w:rPr>
      </w:pPr>
      <w:r w:rsidRPr="00EB2D6A">
        <w:rPr>
          <w:rStyle w:val="StyleUnderline"/>
          <w:rFonts w:asciiTheme="minorHAnsi" w:hAnsiTheme="minorHAnsi" w:cstheme="minorHAnsi"/>
          <w:sz w:val="6"/>
          <w:szCs w:val="6"/>
        </w:rPr>
        <w:t>Online retail sellers in Africa</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particularly</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small</w:t>
      </w:r>
      <w:r w:rsidRPr="00EB2D6A">
        <w:rPr>
          <w:rFonts w:asciiTheme="minorHAnsi" w:hAnsiTheme="minorHAnsi" w:cstheme="minorHAnsi"/>
          <w:sz w:val="6"/>
          <w:szCs w:val="6"/>
        </w:rPr>
        <w:t xml:space="preserve"> and medium </w:t>
      </w:r>
      <w:r w:rsidRPr="00EB2D6A">
        <w:rPr>
          <w:rStyle w:val="Emphasis"/>
          <w:rFonts w:asciiTheme="minorHAnsi" w:hAnsiTheme="minorHAnsi" w:cstheme="minorHAnsi"/>
          <w:sz w:val="6"/>
          <w:szCs w:val="6"/>
        </w:rPr>
        <w:t>business enterprises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face a set of </w:t>
      </w:r>
      <w:r w:rsidRPr="00EB2D6A">
        <w:rPr>
          <w:rStyle w:val="Emphasis"/>
          <w:rFonts w:asciiTheme="minorHAnsi" w:hAnsiTheme="minorHAnsi" w:cstheme="minorHAnsi"/>
          <w:sz w:val="6"/>
          <w:szCs w:val="6"/>
        </w:rPr>
        <w:t>challenges</w:t>
      </w:r>
      <w:r w:rsidRPr="00EB2D6A">
        <w:rPr>
          <w:rStyle w:val="StyleUnderline"/>
          <w:rFonts w:asciiTheme="minorHAnsi" w:hAnsiTheme="minorHAnsi" w:cstheme="minorHAnsi"/>
          <w:sz w:val="6"/>
          <w:szCs w:val="6"/>
        </w:rPr>
        <w:t xml:space="preserve"> that make it difficult to compete successfully</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Online advertising is critical</w:t>
      </w:r>
      <w:r w:rsidRPr="00EB2D6A">
        <w:rPr>
          <w:rFonts w:asciiTheme="minorHAnsi" w:hAnsiTheme="minorHAnsi" w:cstheme="minorHAnsi"/>
          <w:sz w:val="6"/>
          <w:szCs w:val="6"/>
        </w:rPr>
        <w:t xml:space="preserve"> for these enterprises, </w:t>
      </w:r>
      <w:r w:rsidRPr="00EB2D6A">
        <w:rPr>
          <w:rStyle w:val="StyleUnderline"/>
          <w:rFonts w:asciiTheme="minorHAnsi" w:hAnsiTheme="minorHAnsi" w:cstheme="minorHAnsi"/>
          <w:sz w:val="6"/>
          <w:szCs w:val="6"/>
        </w:rPr>
        <w:t>but the two main advertising channels are</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Facebook</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and </w:t>
      </w:r>
      <w:r w:rsidRPr="00EB2D6A">
        <w:rPr>
          <w:rStyle w:val="Emphasis"/>
          <w:rFonts w:asciiTheme="minorHAnsi" w:hAnsiTheme="minorHAnsi" w:cstheme="minorHAnsi"/>
          <w:sz w:val="6"/>
          <w:szCs w:val="6"/>
        </w:rPr>
        <w:t>Google</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and their use is </w:t>
      </w:r>
      <w:r w:rsidRPr="00EB2D6A">
        <w:rPr>
          <w:rStyle w:val="Emphasis"/>
          <w:rFonts w:asciiTheme="minorHAnsi" w:hAnsiTheme="minorHAnsi" w:cstheme="minorHAnsi"/>
          <w:sz w:val="6"/>
          <w:szCs w:val="6"/>
        </w:rPr>
        <w:t>expensive</w:t>
      </w:r>
      <w:r w:rsidRPr="00EB2D6A">
        <w:rPr>
          <w:rStyle w:val="StyleUnderline"/>
          <w:rFonts w:asciiTheme="minorHAnsi" w:hAnsiTheme="minorHAnsi" w:cstheme="minorHAnsi"/>
          <w:sz w:val="6"/>
          <w:szCs w:val="6"/>
        </w:rPr>
        <w:t xml:space="preserve"> and complex for </w:t>
      </w:r>
      <w:r w:rsidRPr="00EB2D6A">
        <w:rPr>
          <w:rStyle w:val="Emphasis"/>
          <w:rFonts w:asciiTheme="minorHAnsi" w:hAnsiTheme="minorHAnsi" w:cstheme="minorHAnsi"/>
          <w:sz w:val="6"/>
          <w:szCs w:val="6"/>
        </w:rPr>
        <w:t>smaller businesses</w:t>
      </w:r>
      <w:r w:rsidRPr="00EB2D6A">
        <w:rPr>
          <w:rFonts w:asciiTheme="minorHAnsi" w:hAnsiTheme="minorHAnsi" w:cstheme="minorHAnsi"/>
          <w:sz w:val="6"/>
          <w:szCs w:val="6"/>
        </w:rPr>
        <w:t xml:space="preserve">.51 Most 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 shipping international packages, the unreliability of the postal service, the relatively small size and geographical isolation of many African countries can make it difficult for international platforms like Amazon to compete successfully with local e‐commerce sites.54 </w:t>
      </w:r>
    </w:p>
    <w:p w14:paraId="2676D4E8"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2. Value chains</w:t>
      </w:r>
    </w:p>
    <w:p w14:paraId="37D2935D" w14:textId="77777777" w:rsidR="00EE3315" w:rsidRPr="00EB2D6A" w:rsidRDefault="00EE3315" w:rsidP="00EE3315">
      <w:pPr>
        <w:rPr>
          <w:rFonts w:asciiTheme="minorHAnsi" w:hAnsiTheme="minorHAnsi" w:cstheme="minorHAnsi"/>
          <w:sz w:val="6"/>
          <w:szCs w:val="6"/>
        </w:rPr>
      </w:pPr>
      <w:r w:rsidRPr="00EB2D6A">
        <w:rPr>
          <w:rStyle w:val="StyleUnderline"/>
          <w:rFonts w:asciiTheme="minorHAnsi" w:hAnsiTheme="minorHAnsi" w:cstheme="minorHAnsi"/>
          <w:sz w:val="6"/>
          <w:szCs w:val="6"/>
        </w:rPr>
        <w:t xml:space="preserve">Companies in Africa use </w:t>
      </w:r>
      <w:r w:rsidRPr="00EB2D6A">
        <w:rPr>
          <w:rStyle w:val="Emphasis"/>
          <w:rFonts w:asciiTheme="minorHAnsi" w:hAnsiTheme="minorHAnsi" w:cstheme="minorHAnsi"/>
          <w:sz w:val="6"/>
          <w:szCs w:val="6"/>
        </w:rPr>
        <w:t>digital platforms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to participate in “value chains</w:t>
      </w:r>
      <w:r w:rsidRPr="00EB2D6A">
        <w:rPr>
          <w:rFonts w:asciiTheme="minorHAnsi" w:hAnsiTheme="minorHAnsi" w:cstheme="minorHAnsi"/>
          <w:sz w:val="6"/>
          <w:szCs w:val="6"/>
        </w:rPr>
        <w:t xml:space="preserve">,” that is, </w:t>
      </w:r>
      <w:r w:rsidRPr="00EB2D6A">
        <w:rPr>
          <w:rStyle w:val="StyleUnderline"/>
          <w:rFonts w:asciiTheme="minorHAnsi" w:hAnsiTheme="minorHAnsi" w:cstheme="minorHAnsi"/>
          <w:sz w:val="6"/>
          <w:szCs w:val="6"/>
        </w:rPr>
        <w:t>as intermediate transactors in the production and sale of goods and services</w:t>
      </w:r>
      <w:r w:rsidRPr="00EB2D6A">
        <w:rPr>
          <w:rFonts w:asciiTheme="minorHAnsi" w:hAnsiTheme="minorHAnsi" w:cstheme="minorHAnsi"/>
          <w:sz w:val="6"/>
          <w:szCs w:val="6"/>
        </w:rPr>
        <w:t xml:space="preserve">. The ultimate consumer in the chain may be located outside the country or inside. </w:t>
      </w:r>
      <w:r w:rsidRPr="00EB2D6A">
        <w:rPr>
          <w:rStyle w:val="StyleUnderline"/>
          <w:rFonts w:asciiTheme="minorHAnsi" w:hAnsiTheme="minorHAnsi" w:cstheme="minorHAnsi"/>
          <w:sz w:val="6"/>
          <w:szCs w:val="6"/>
        </w:rPr>
        <w:t xml:space="preserve">For many African countries, participation in </w:t>
      </w:r>
      <w:r w:rsidRPr="00EB2D6A">
        <w:rPr>
          <w:rStyle w:val="Emphasis"/>
          <w:rFonts w:asciiTheme="minorHAnsi" w:hAnsiTheme="minorHAnsi" w:cstheme="minorHAnsi"/>
          <w:sz w:val="6"/>
          <w:szCs w:val="6"/>
        </w:rPr>
        <w:t>global value chains</w:t>
      </w:r>
      <w:r w:rsidRPr="00EB2D6A">
        <w:rPr>
          <w:rStyle w:val="StyleUnderline"/>
          <w:rFonts w:asciiTheme="minorHAnsi" w:hAnsiTheme="minorHAnsi" w:cstheme="minorHAnsi"/>
          <w:sz w:val="6"/>
          <w:szCs w:val="6"/>
        </w:rPr>
        <w:t xml:space="preserve"> has been seen as an </w:t>
      </w:r>
      <w:r w:rsidRPr="00EB2D6A">
        <w:rPr>
          <w:rStyle w:val="Emphasis"/>
          <w:rFonts w:asciiTheme="minorHAnsi" w:hAnsiTheme="minorHAnsi" w:cstheme="minorHAnsi"/>
          <w:sz w:val="6"/>
          <w:szCs w:val="6"/>
        </w:rPr>
        <w:t>important way</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to stimulate </w:t>
      </w:r>
      <w:r w:rsidRPr="00EB2D6A">
        <w:rPr>
          <w:rStyle w:val="Emphasis"/>
          <w:rFonts w:asciiTheme="minorHAnsi" w:hAnsiTheme="minorHAnsi" w:cstheme="minorHAnsi"/>
          <w:sz w:val="6"/>
          <w:szCs w:val="6"/>
        </w:rPr>
        <w:t>economic growth</w:t>
      </w:r>
      <w:r w:rsidRPr="00EB2D6A">
        <w:rPr>
          <w:rFonts w:asciiTheme="minorHAnsi" w:hAnsiTheme="minorHAnsi" w:cstheme="minorHAnsi"/>
          <w:sz w:val="6"/>
          <w:szCs w:val="6"/>
        </w:rPr>
        <w:t>, particularly if small and medium size businesses are the beneficiaries of such participation.55</w:t>
      </w:r>
    </w:p>
    <w:p w14:paraId="246C15EA"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619179F0"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The </w:t>
      </w:r>
      <w:r w:rsidRPr="00EB2D6A">
        <w:rPr>
          <w:rStyle w:val="StyleUnderline"/>
          <w:rFonts w:asciiTheme="minorHAnsi" w:hAnsiTheme="minorHAnsi" w:cstheme="minorHAnsi"/>
          <w:sz w:val="6"/>
          <w:szCs w:val="6"/>
        </w:rPr>
        <w:t xml:space="preserve">difficulties of establishing </w:t>
      </w:r>
      <w:r w:rsidRPr="00EB2D6A">
        <w:rPr>
          <w:rStyle w:val="Emphasis"/>
          <w:rFonts w:asciiTheme="minorHAnsi" w:hAnsiTheme="minorHAnsi" w:cstheme="minorHAnsi"/>
          <w:sz w:val="6"/>
          <w:szCs w:val="6"/>
        </w:rPr>
        <w:t>digital value chains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is not</w:t>
      </w:r>
      <w:r w:rsidRPr="00EB2D6A">
        <w:rPr>
          <w:rFonts w:asciiTheme="minorHAnsi" w:hAnsiTheme="minorHAnsi" w:cstheme="minorHAnsi"/>
          <w:sz w:val="6"/>
          <w:szCs w:val="6"/>
        </w:rPr>
        <w:t xml:space="preserve"> just </w:t>
      </w:r>
      <w:r w:rsidRPr="00EB2D6A">
        <w:rPr>
          <w:rStyle w:val="StyleUnderline"/>
          <w:rFonts w:asciiTheme="minorHAnsi" w:hAnsiTheme="minorHAnsi" w:cstheme="minorHAnsi"/>
          <w:sz w:val="6"/>
          <w:szCs w:val="6"/>
        </w:rPr>
        <w:t>limited by</w:t>
      </w:r>
      <w:r w:rsidRPr="00EB2D6A">
        <w:rPr>
          <w:rFonts w:asciiTheme="minorHAnsi" w:hAnsiTheme="minorHAnsi" w:cstheme="minorHAnsi"/>
          <w:sz w:val="6"/>
          <w:szCs w:val="6"/>
        </w:rPr>
        <w:t xml:space="preserve"> access to </w:t>
      </w:r>
      <w:r w:rsidRPr="00EB2D6A">
        <w:rPr>
          <w:rStyle w:val="StyleUnderline"/>
          <w:rFonts w:asciiTheme="minorHAnsi" w:hAnsiTheme="minorHAnsi" w:cstheme="minorHAnsi"/>
          <w:sz w:val="6"/>
          <w:szCs w:val="6"/>
        </w:rPr>
        <w:t>technology</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More tractably for </w:t>
      </w:r>
      <w:r w:rsidRPr="00EB2D6A">
        <w:rPr>
          <w:rStyle w:val="Emphasis"/>
          <w:rFonts w:asciiTheme="minorHAnsi" w:hAnsiTheme="minorHAnsi" w:cstheme="minorHAnsi"/>
          <w:sz w:val="6"/>
          <w:szCs w:val="6"/>
        </w:rPr>
        <w:t>competition law</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existing </w:t>
      </w:r>
      <w:r w:rsidRPr="00EB2D6A">
        <w:rPr>
          <w:rStyle w:val="Emphasis"/>
          <w:rFonts w:asciiTheme="minorHAnsi" w:hAnsiTheme="minorHAnsi" w:cstheme="minorHAnsi"/>
          <w:sz w:val="6"/>
          <w:szCs w:val="6"/>
        </w:rPr>
        <w:t>market structures</w:t>
      </w:r>
      <w:r w:rsidRPr="00EB2D6A">
        <w:rPr>
          <w:rStyle w:val="StyleUnderline"/>
          <w:rFonts w:asciiTheme="minorHAnsi" w:hAnsiTheme="minorHAnsi" w:cstheme="minorHAnsi"/>
          <w:sz w:val="6"/>
          <w:szCs w:val="6"/>
        </w:rPr>
        <w:t xml:space="preserve"> and entrenched competitors </w:t>
      </w:r>
      <w:r w:rsidRPr="00EB2D6A">
        <w:rPr>
          <w:rStyle w:val="Emphasis"/>
          <w:rFonts w:asciiTheme="minorHAnsi" w:hAnsiTheme="minorHAnsi" w:cstheme="minorHAnsi"/>
          <w:sz w:val="6"/>
          <w:szCs w:val="6"/>
        </w:rPr>
        <w:t>may stand in the way</w:t>
      </w:r>
      <w:r w:rsidRPr="00EB2D6A">
        <w:rPr>
          <w:rFonts w:asciiTheme="minorHAnsi" w:hAnsiTheme="minorHAnsi" w:cstheme="minorHAnsi"/>
          <w:sz w:val="6"/>
          <w:szCs w:val="6"/>
        </w:rPr>
        <w:t xml:space="preserve"> as well.</w:t>
      </w:r>
    </w:p>
    <w:p w14:paraId="24FFD46A"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A </w:t>
      </w:r>
      <w:r w:rsidRPr="00EB2D6A">
        <w:rPr>
          <w:rStyle w:val="StyleUnderline"/>
          <w:rFonts w:asciiTheme="minorHAnsi" w:hAnsiTheme="minorHAnsi" w:cstheme="minorHAnsi"/>
          <w:sz w:val="6"/>
          <w:szCs w:val="6"/>
        </w:rPr>
        <w:t xml:space="preserve">good example is the effort to create an </w:t>
      </w:r>
      <w:r w:rsidRPr="00EB2D6A">
        <w:rPr>
          <w:rStyle w:val="Emphasis"/>
          <w:rFonts w:asciiTheme="minorHAnsi" w:hAnsiTheme="minorHAnsi" w:cstheme="minorHAnsi"/>
          <w:sz w:val="6"/>
          <w:szCs w:val="6"/>
        </w:rPr>
        <w:t>online tea auction market</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in</w:t>
      </w:r>
      <w:r w:rsidRPr="00EB2D6A">
        <w:rPr>
          <w:rFonts w:asciiTheme="minorHAnsi" w:hAnsiTheme="minorHAnsi" w:cstheme="minorHAnsi"/>
          <w:sz w:val="6"/>
          <w:szCs w:val="6"/>
        </w:rPr>
        <w:t xml:space="preserve"> Mombasa, </w:t>
      </w:r>
      <w:r w:rsidRPr="00EB2D6A">
        <w:rPr>
          <w:rStyle w:val="Emphasis"/>
          <w:rFonts w:asciiTheme="minorHAnsi" w:hAnsiTheme="minorHAnsi" w:cstheme="minorHAnsi"/>
          <w:sz w:val="6"/>
          <w:szCs w:val="6"/>
        </w:rPr>
        <w:t>Kenya</w:t>
      </w:r>
      <w:r w:rsidRPr="00EB2D6A">
        <w:rPr>
          <w:rFonts w:asciiTheme="minorHAnsi" w:hAnsiTheme="minorHAnsi" w:cstheme="minorHAnsi"/>
          <w:sz w:val="6"/>
          <w:szCs w:val="6"/>
        </w:rPr>
        <w:t xml:space="preserve">. The </w:t>
      </w:r>
      <w:r w:rsidRPr="00EB2D6A">
        <w:rPr>
          <w:rStyle w:val="StyleUnderline"/>
          <w:rFonts w:asciiTheme="minorHAnsi" w:hAnsiTheme="minorHAnsi" w:cstheme="minorHAnsi"/>
          <w:sz w:val="6"/>
          <w:szCs w:val="6"/>
        </w:rPr>
        <w:t>Mombasa Tea Auction provides the link between East African tea processors and international buyers</w:t>
      </w:r>
      <w:r w:rsidRPr="00EB2D6A">
        <w:rPr>
          <w:rFonts w:asciiTheme="minorHAnsi" w:hAnsiTheme="minorHAnsi" w:cstheme="minorHAnsi"/>
          <w:sz w:val="6"/>
          <w:szCs w:val="6"/>
        </w:rPr>
        <w:t xml:space="preserve">.58 </w:t>
      </w:r>
      <w:r w:rsidRPr="00EB2D6A">
        <w:rPr>
          <w:rStyle w:val="StyleUnderline"/>
          <w:rFonts w:asciiTheme="minorHAnsi" w:hAnsiTheme="minorHAnsi" w:cstheme="minorHAnsi"/>
          <w:sz w:val="6"/>
          <w:szCs w:val="6"/>
        </w:rPr>
        <w:t>Kenya is the world’s leading exporter of tea</w:t>
      </w:r>
      <w:r w:rsidRPr="00EB2D6A">
        <w:rPr>
          <w:rFonts w:asciiTheme="minorHAnsi" w:hAnsiTheme="minorHAnsi" w:cstheme="minorHAnsi"/>
          <w:sz w:val="6"/>
          <w:szCs w:val="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0584B363" w14:textId="77777777" w:rsidR="00EE3315" w:rsidRPr="00EB2D6A" w:rsidRDefault="00EE3315" w:rsidP="00EE3315">
      <w:pPr>
        <w:rPr>
          <w:rFonts w:asciiTheme="minorHAnsi" w:hAnsiTheme="minorHAnsi" w:cstheme="minorHAnsi"/>
          <w:sz w:val="6"/>
          <w:szCs w:val="6"/>
        </w:rPr>
      </w:pPr>
      <w:r w:rsidRPr="00EB2D6A">
        <w:rPr>
          <w:rStyle w:val="Emphasis"/>
          <w:rFonts w:asciiTheme="minorHAnsi" w:hAnsiTheme="minorHAnsi" w:cstheme="minorHAnsi"/>
          <w:sz w:val="6"/>
          <w:szCs w:val="6"/>
        </w:rPr>
        <w:t>Asian competitors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had been using online auctions but the Mombasa Tea Auction was done in person</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Recognizing the auction’s </w:t>
      </w:r>
      <w:r w:rsidRPr="00EB2D6A">
        <w:rPr>
          <w:rStyle w:val="Emphasis"/>
          <w:rFonts w:asciiTheme="minorHAnsi" w:hAnsiTheme="minorHAnsi" w:cstheme="minorHAnsi"/>
          <w:sz w:val="6"/>
          <w:szCs w:val="6"/>
        </w:rPr>
        <w:t>inefficiencies</w:t>
      </w:r>
      <w:r w:rsidRPr="00EB2D6A">
        <w:rPr>
          <w:rFonts w:asciiTheme="minorHAnsi" w:hAnsiTheme="minorHAnsi" w:cstheme="minorHAnsi"/>
          <w:sz w:val="6"/>
          <w:szCs w:val="6"/>
        </w:rPr>
        <w:t xml:space="preserve">, in 2012 </w:t>
      </w:r>
      <w:r w:rsidRPr="00EB2D6A">
        <w:rPr>
          <w:rStyle w:val="StyleUnderline"/>
          <w:rFonts w:asciiTheme="minorHAnsi" w:hAnsiTheme="minorHAnsi" w:cstheme="minorHAnsi"/>
          <w:sz w:val="6"/>
          <w:szCs w:val="6"/>
        </w:rPr>
        <w:t>an effort was made by the</w:t>
      </w:r>
      <w:r w:rsidRPr="00EB2D6A">
        <w:rPr>
          <w:rFonts w:asciiTheme="minorHAnsi" w:hAnsiTheme="minorHAnsi" w:cstheme="minorHAnsi"/>
          <w:sz w:val="6"/>
          <w:szCs w:val="6"/>
        </w:rPr>
        <w:t xml:space="preserve"> East African Tea Trade Association (</w:t>
      </w:r>
      <w:r w:rsidRPr="00EB2D6A">
        <w:rPr>
          <w:rStyle w:val="Emphasis"/>
          <w:rFonts w:asciiTheme="minorHAnsi" w:hAnsiTheme="minorHAnsi" w:cstheme="minorHAnsi"/>
          <w:sz w:val="6"/>
          <w:szCs w:val="6"/>
        </w:rPr>
        <w:t>EATTA</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to introduce an online auction</w:t>
      </w:r>
      <w:r w:rsidRPr="00EB2D6A">
        <w:rPr>
          <w:rFonts w:asciiTheme="minorHAnsi" w:hAnsiTheme="minorHAnsi" w:cstheme="minorHAnsi"/>
          <w:sz w:val="6"/>
          <w:szCs w:val="6"/>
        </w:rPr>
        <w:t xml:space="preserve"> system. EATTA has 200 members from 10 African countries (mostly in East Africa) and includes all groups in the industry (producers, buyers, brokers, warehouses, and packers). </w:t>
      </w:r>
      <w:r w:rsidRPr="00EB2D6A">
        <w:rPr>
          <w:rStyle w:val="StyleUnderline"/>
          <w:rFonts w:asciiTheme="minorHAnsi" w:hAnsiTheme="minorHAnsi" w:cstheme="minorHAnsi"/>
          <w:sz w:val="6"/>
          <w:szCs w:val="6"/>
        </w:rPr>
        <w:t xml:space="preserve">Intermediaries were most </w:t>
      </w:r>
      <w:r w:rsidRPr="00EB2D6A">
        <w:rPr>
          <w:rStyle w:val="Emphasis"/>
          <w:rFonts w:asciiTheme="minorHAnsi" w:hAnsiTheme="minorHAnsi" w:cstheme="minorHAnsi"/>
          <w:sz w:val="6"/>
          <w:szCs w:val="6"/>
        </w:rPr>
        <w:t>opposed</w:t>
      </w:r>
      <w:r w:rsidRPr="00EB2D6A">
        <w:rPr>
          <w:rStyle w:val="StyleUnderline"/>
          <w:rFonts w:asciiTheme="minorHAnsi" w:hAnsiTheme="minorHAnsi" w:cstheme="minorHAnsi"/>
          <w:sz w:val="6"/>
          <w:szCs w:val="6"/>
        </w:rPr>
        <w:t xml:space="preserve"> to an online auction, particularly the brokers who were believed to have controlled the in‐person auction and feared disintermediation</w:t>
      </w:r>
      <w:r w:rsidRPr="00EB2D6A">
        <w:rPr>
          <w:rFonts w:asciiTheme="minorHAnsi" w:hAnsiTheme="minorHAnsi" w:cstheme="minorHAnsi"/>
          <w:sz w:val="6"/>
          <w:szCs w:val="6"/>
        </w:rPr>
        <w:t xml:space="preserve">.60 Interestingly, </w:t>
      </w:r>
      <w:r w:rsidRPr="00EB2D6A">
        <w:rPr>
          <w:rStyle w:val="StyleUnderline"/>
          <w:rFonts w:asciiTheme="minorHAnsi" w:hAnsiTheme="minorHAnsi" w:cstheme="minorHAnsi"/>
          <w:sz w:val="6"/>
          <w:szCs w:val="6"/>
        </w:rPr>
        <w:t xml:space="preserve">the brokers also feared that buyers would find it easier to </w:t>
      </w:r>
      <w:r w:rsidRPr="00EB2D6A">
        <w:rPr>
          <w:rStyle w:val="Emphasis"/>
          <w:rFonts w:asciiTheme="minorHAnsi" w:hAnsiTheme="minorHAnsi" w:cstheme="minorHAnsi"/>
          <w:sz w:val="6"/>
          <w:szCs w:val="6"/>
        </w:rPr>
        <w:t>collude</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when they didn’t have to place bids in an open auction</w:t>
      </w:r>
      <w:r w:rsidRPr="00EB2D6A">
        <w:rPr>
          <w:rFonts w:asciiTheme="minorHAnsi" w:hAnsiTheme="minorHAnsi" w:cstheme="minorHAnsi"/>
          <w:sz w:val="6"/>
          <w:szCs w:val="6"/>
        </w:rPr>
        <w:t>, perhaps a not misplaced worry given a later antitrust suit against EATTA for fixing brokers’ and warehouse owners’ fees in the tea auction.61</w:t>
      </w:r>
    </w:p>
    <w:p w14:paraId="4EE29E60" w14:textId="77777777" w:rsidR="00EE3315" w:rsidRPr="00EB2D6A" w:rsidRDefault="00EE3315" w:rsidP="00EE3315">
      <w:pPr>
        <w:rPr>
          <w:rFonts w:asciiTheme="minorHAnsi" w:hAnsiTheme="minorHAnsi" w:cstheme="minorHAnsi"/>
          <w:sz w:val="6"/>
          <w:szCs w:val="6"/>
        </w:rPr>
      </w:pPr>
      <w:r w:rsidRPr="00EB2D6A">
        <w:rPr>
          <w:rStyle w:val="StyleUnderline"/>
          <w:rFonts w:asciiTheme="minorHAnsi" w:hAnsiTheme="minorHAnsi" w:cstheme="minorHAnsi"/>
          <w:sz w:val="6"/>
          <w:szCs w:val="6"/>
        </w:rPr>
        <w:t>After a trial run of an online auction</w:t>
      </w:r>
      <w:r w:rsidRPr="00EB2D6A">
        <w:rPr>
          <w:rFonts w:asciiTheme="minorHAnsi" w:hAnsiTheme="minorHAnsi" w:cstheme="minorHAnsi"/>
          <w:sz w:val="6"/>
          <w:szCs w:val="6"/>
        </w:rPr>
        <w:t xml:space="preserve">, the </w:t>
      </w:r>
      <w:r w:rsidRPr="00EB2D6A">
        <w:rPr>
          <w:rStyle w:val="StyleUnderline"/>
          <w:rFonts w:asciiTheme="minorHAnsi" w:hAnsiTheme="minorHAnsi" w:cstheme="minorHAnsi"/>
          <w:sz w:val="6"/>
          <w:szCs w:val="6"/>
        </w:rPr>
        <w:t>EATTA members voted against its continuation</w:t>
      </w:r>
      <w:r w:rsidRPr="00EB2D6A">
        <w:rPr>
          <w:rFonts w:asciiTheme="minorHAnsi" w:hAnsiTheme="minorHAnsi" w:cstheme="minorHAnsi"/>
          <w:sz w:val="6"/>
          <w:szCs w:val="6"/>
        </w:rPr>
        <w:t xml:space="preserve">. Apparently </w:t>
      </w:r>
      <w:r w:rsidRPr="00EB2D6A">
        <w:rPr>
          <w:rStyle w:val="StyleUnderline"/>
          <w:rFonts w:asciiTheme="minorHAnsi" w:hAnsiTheme="minorHAnsi" w:cstheme="minorHAnsi"/>
          <w:sz w:val="6"/>
          <w:szCs w:val="6"/>
        </w:rPr>
        <w:t>the brokers were able to convince smaller producers</w:t>
      </w:r>
      <w:r w:rsidRPr="00EB2D6A">
        <w:rPr>
          <w:rFonts w:asciiTheme="minorHAnsi" w:hAnsiTheme="minorHAnsi" w:cstheme="minorHAnsi"/>
          <w:sz w:val="6"/>
          <w:szCs w:val="6"/>
        </w:rPr>
        <w:t xml:space="preserve">, whose only link to these markets was through the brokers, </w:t>
      </w:r>
      <w:r w:rsidRPr="00EB2D6A">
        <w:rPr>
          <w:rStyle w:val="StyleUnderline"/>
          <w:rFonts w:asciiTheme="minorHAnsi" w:hAnsiTheme="minorHAnsi" w:cstheme="minorHAnsi"/>
          <w:sz w:val="6"/>
          <w:szCs w:val="6"/>
        </w:rPr>
        <w:t>that an online auction would harm the brokers and thereby harm them</w:t>
      </w:r>
      <w:r w:rsidRPr="00EB2D6A">
        <w:rPr>
          <w:rFonts w:asciiTheme="minorHAnsi" w:hAnsiTheme="minorHAnsi" w:cstheme="minorHAnsi"/>
          <w:sz w:val="6"/>
          <w:szCs w:val="6"/>
        </w:rPr>
        <w:t xml:space="preserve">.62 It was not until 2019 that an online tea auction became operational.63 </w:t>
      </w:r>
    </w:p>
    <w:p w14:paraId="66E2B8AA"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3.  </w:t>
      </w:r>
      <w:r w:rsidRPr="00EB2D6A">
        <w:rPr>
          <w:rStyle w:val="Emphasis"/>
          <w:rFonts w:asciiTheme="minorHAnsi" w:hAnsiTheme="minorHAnsi" w:cstheme="minorHAnsi"/>
          <w:sz w:val="6"/>
          <w:szCs w:val="6"/>
        </w:rPr>
        <w:t>FinTech</w:t>
      </w:r>
    </w:p>
    <w:p w14:paraId="22D35243"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Financial technology products (“fintech”) </w:t>
      </w:r>
      <w:r w:rsidRPr="00EB2D6A">
        <w:rPr>
          <w:rStyle w:val="StyleUnderline"/>
          <w:rFonts w:asciiTheme="minorHAnsi" w:hAnsiTheme="minorHAnsi" w:cstheme="minorHAnsi"/>
          <w:sz w:val="6"/>
          <w:szCs w:val="6"/>
        </w:rPr>
        <w:t xml:space="preserve">operate as multisided platforms connecting buyers and sellers of </w:t>
      </w:r>
      <w:r w:rsidRPr="00EB2D6A">
        <w:rPr>
          <w:rStyle w:val="Emphasis"/>
          <w:rFonts w:asciiTheme="minorHAnsi" w:hAnsiTheme="minorHAnsi" w:cstheme="minorHAnsi"/>
          <w:sz w:val="6"/>
          <w:szCs w:val="6"/>
        </w:rPr>
        <w:t>financial services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using the internet</w:t>
      </w:r>
      <w:r w:rsidRPr="00EB2D6A">
        <w:rPr>
          <w:rFonts w:asciiTheme="minorHAnsi" w:hAnsiTheme="minorHAnsi" w:cstheme="minorHAnsi"/>
          <w:sz w:val="6"/>
          <w:szCs w:val="6"/>
        </w:rPr>
        <w:t xml:space="preserve">, mobile devices, software technology, and/or cloud services.64 Fintech products can cover aspects of banking, digital currencies, insurance, lending, money transfers, and payments. </w:t>
      </w:r>
      <w:r w:rsidRPr="00EB2D6A">
        <w:rPr>
          <w:rStyle w:val="StyleUnderline"/>
          <w:rFonts w:asciiTheme="minorHAnsi" w:hAnsiTheme="minorHAnsi" w:cstheme="minorHAnsi"/>
          <w:sz w:val="6"/>
          <w:szCs w:val="6"/>
        </w:rPr>
        <w:t xml:space="preserve">Fintech products can be </w:t>
      </w:r>
      <w:r w:rsidRPr="00EB2D6A">
        <w:rPr>
          <w:rStyle w:val="Emphasis"/>
          <w:rFonts w:asciiTheme="minorHAnsi" w:hAnsiTheme="minorHAnsi" w:cstheme="minorHAnsi"/>
          <w:sz w:val="6"/>
          <w:szCs w:val="6"/>
        </w:rPr>
        <w:t>deeply disruptive</w:t>
      </w:r>
      <w:r w:rsidRPr="00EB2D6A">
        <w:rPr>
          <w:rStyle w:val="StyleUnderline"/>
          <w:rFonts w:asciiTheme="minorHAnsi" w:hAnsiTheme="minorHAnsi" w:cstheme="minorHAnsi"/>
          <w:sz w:val="6"/>
          <w:szCs w:val="6"/>
        </w:rPr>
        <w:t xml:space="preserve"> of existing banking and financial services but they can also offer </w:t>
      </w:r>
      <w:r w:rsidRPr="00EB2D6A">
        <w:rPr>
          <w:rStyle w:val="Emphasis"/>
          <w:rFonts w:asciiTheme="minorHAnsi" w:hAnsiTheme="minorHAnsi" w:cstheme="minorHAnsi"/>
          <w:sz w:val="6"/>
          <w:szCs w:val="6"/>
        </w:rPr>
        <w:t>platform infrastructure</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for many businesses</w:t>
      </w:r>
      <w:r w:rsidRPr="00EB2D6A">
        <w:rPr>
          <w:rFonts w:asciiTheme="minorHAnsi" w:hAnsiTheme="minorHAnsi" w:cstheme="minorHAnsi"/>
          <w:sz w:val="6"/>
          <w:szCs w:val="6"/>
        </w:rPr>
        <w:t xml:space="preserve">. As such, </w:t>
      </w:r>
      <w:r w:rsidRPr="00EB2D6A">
        <w:rPr>
          <w:rStyle w:val="StyleUnderline"/>
          <w:rFonts w:asciiTheme="minorHAnsi" w:hAnsiTheme="minorHAnsi" w:cstheme="minorHAnsi"/>
          <w:sz w:val="6"/>
          <w:szCs w:val="6"/>
        </w:rPr>
        <w:t xml:space="preserve">fintech products are widely used </w:t>
      </w:r>
      <w:r w:rsidRPr="00EB2D6A">
        <w:rPr>
          <w:rStyle w:val="Emphasis"/>
          <w:rFonts w:asciiTheme="minorHAnsi" w:hAnsiTheme="minorHAnsi" w:cstheme="minorHAnsi"/>
          <w:sz w:val="6"/>
          <w:szCs w:val="6"/>
        </w:rPr>
        <w:t>throughout Africa</w:t>
      </w:r>
      <w:r w:rsidRPr="00EB2D6A">
        <w:rPr>
          <w:rFonts w:asciiTheme="minorHAnsi" w:hAnsiTheme="minorHAnsi" w:cstheme="minorHAnsi"/>
          <w:sz w:val="6"/>
          <w:szCs w:val="6"/>
        </w:rPr>
        <w:t>.</w:t>
      </w:r>
    </w:p>
    <w:p w14:paraId="20079B86"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Probably </w:t>
      </w:r>
      <w:r w:rsidRPr="00EB2D6A">
        <w:rPr>
          <w:rStyle w:val="StyleUnderline"/>
          <w:rFonts w:asciiTheme="minorHAnsi" w:hAnsiTheme="minorHAnsi" w:cstheme="minorHAnsi"/>
          <w:sz w:val="6"/>
          <w:szCs w:val="6"/>
        </w:rPr>
        <w:t xml:space="preserve">the most widely‐lauded fintech product in Africa is </w:t>
      </w:r>
      <w:r w:rsidRPr="00EB2D6A">
        <w:rPr>
          <w:rStyle w:val="Emphasis"/>
          <w:rFonts w:asciiTheme="minorHAnsi" w:hAnsiTheme="minorHAnsi" w:cstheme="minorHAnsi"/>
          <w:sz w:val="6"/>
          <w:szCs w:val="6"/>
        </w:rPr>
        <w:t>M‐</w:t>
      </w:r>
      <w:proofErr w:type="spellStart"/>
      <w:r w:rsidRPr="00EB2D6A">
        <w:rPr>
          <w:rStyle w:val="Emphasis"/>
          <w:rFonts w:asciiTheme="minorHAnsi" w:hAnsiTheme="minorHAnsi" w:cstheme="minorHAnsi"/>
          <w:sz w:val="6"/>
          <w:szCs w:val="6"/>
        </w:rPr>
        <w:t>Pesa</w:t>
      </w:r>
      <w:proofErr w:type="spellEnd"/>
      <w:r w:rsidRPr="00EB2D6A">
        <w:rPr>
          <w:rFonts w:asciiTheme="minorHAnsi" w:hAnsiTheme="minorHAnsi" w:cstheme="minorHAnsi"/>
          <w:sz w:val="6"/>
          <w:szCs w:val="6"/>
        </w:rPr>
        <w:t>, the payments service that runs on mobile phones.65 M‐</w:t>
      </w:r>
      <w:proofErr w:type="spellStart"/>
      <w:r w:rsidRPr="00EB2D6A">
        <w:rPr>
          <w:rFonts w:asciiTheme="minorHAnsi" w:hAnsiTheme="minorHAnsi" w:cstheme="minorHAnsi"/>
          <w:sz w:val="6"/>
          <w:szCs w:val="6"/>
        </w:rPr>
        <w:t>Pesa</w:t>
      </w:r>
      <w:proofErr w:type="spellEnd"/>
      <w:r w:rsidRPr="00EB2D6A">
        <w:rPr>
          <w:rFonts w:asciiTheme="minorHAnsi" w:hAnsiTheme="minorHAnsi" w:cstheme="minorHAnsi"/>
          <w:sz w:val="6"/>
          <w:szCs w:val="6"/>
        </w:rPr>
        <w:t xml:space="preserve"> was launched in 2007 by Vodafone, the U.K.‐based telecom company, in partnership with two African mobile phone system operators, Safaricom in Kenya and Vodacom in Tanzania.66 M‐</w:t>
      </w:r>
      <w:proofErr w:type="spellStart"/>
      <w:r w:rsidRPr="00EB2D6A">
        <w:rPr>
          <w:rFonts w:asciiTheme="minorHAnsi" w:hAnsiTheme="minorHAnsi" w:cstheme="minorHAnsi"/>
          <w:sz w:val="6"/>
          <w:szCs w:val="6"/>
        </w:rPr>
        <w:t>Pesa</w:t>
      </w:r>
      <w:proofErr w:type="spellEnd"/>
      <w:r w:rsidRPr="00EB2D6A">
        <w:rPr>
          <w:rFonts w:asciiTheme="minorHAnsi" w:hAnsiTheme="minorHAnsi" w:cstheme="minorHAnsi"/>
          <w:sz w:val="6"/>
          <w:szCs w:val="6"/>
        </w:rPr>
        <w:t xml:space="preserve">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“e‐float” or “e‐money” is sent to recipients or when cash is withdrawn.68</w:t>
      </w:r>
    </w:p>
    <w:p w14:paraId="5EE62C95"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M‐</w:t>
      </w:r>
      <w:proofErr w:type="spellStart"/>
      <w:r w:rsidRPr="00EB2D6A">
        <w:rPr>
          <w:rFonts w:asciiTheme="minorHAnsi" w:hAnsiTheme="minorHAnsi" w:cstheme="minorHAnsi"/>
          <w:sz w:val="6"/>
          <w:szCs w:val="6"/>
        </w:rPr>
        <w:t>Pesa</w:t>
      </w:r>
      <w:proofErr w:type="spellEnd"/>
      <w:r w:rsidRPr="00EB2D6A">
        <w:rPr>
          <w:rFonts w:asciiTheme="minorHAnsi" w:hAnsiTheme="minorHAnsi" w:cstheme="minorHAnsi"/>
          <w:sz w:val="6"/>
          <w:szCs w:val="6"/>
        </w:rPr>
        <w:t xml:space="preserve"> spread quickly following its introduction, with 10,000 new registrations by the end of its first year; two years later there were 7.7 million M‐</w:t>
      </w:r>
      <w:proofErr w:type="spellStart"/>
      <w:r w:rsidRPr="00EB2D6A">
        <w:rPr>
          <w:rFonts w:asciiTheme="minorHAnsi" w:hAnsiTheme="minorHAnsi" w:cstheme="minorHAnsi"/>
          <w:sz w:val="6"/>
          <w:szCs w:val="6"/>
        </w:rPr>
        <w:t>Pesa</w:t>
      </w:r>
      <w:proofErr w:type="spellEnd"/>
      <w:r w:rsidRPr="00EB2D6A">
        <w:rPr>
          <w:rFonts w:asciiTheme="minorHAnsi" w:hAnsiTheme="minorHAnsi" w:cstheme="minorHAnsi"/>
          <w:sz w:val="6"/>
          <w:szCs w:val="6"/>
        </w:rPr>
        <w:t xml:space="preserve"> registered accounts.69 In its first ten years the service expanded to ten countries, including one in Eastern Europe. By that time 21 percent of all adults in Sub‐Saharan Africa had a mobile money account; 73 percent of the population of Kenya and more than 50 percent of the population of Uganda and Zimbabwe used mobile money.</w:t>
      </w:r>
    </w:p>
    <w:p w14:paraId="3F494637" w14:textId="77777777" w:rsidR="00EE3315" w:rsidRPr="00EB2D6A" w:rsidRDefault="00EE3315" w:rsidP="00EE3315">
      <w:pPr>
        <w:rPr>
          <w:rFonts w:asciiTheme="minorHAnsi" w:hAnsiTheme="minorHAnsi" w:cstheme="minorHAnsi"/>
          <w:sz w:val="6"/>
          <w:szCs w:val="6"/>
        </w:rPr>
      </w:pPr>
      <w:r w:rsidRPr="00EB2D6A">
        <w:rPr>
          <w:rStyle w:val="StyleUnderline"/>
          <w:rFonts w:asciiTheme="minorHAnsi" w:hAnsiTheme="minorHAnsi" w:cstheme="minorHAnsi"/>
          <w:sz w:val="6"/>
          <w:szCs w:val="6"/>
        </w:rPr>
        <w:t>For all of M‐</w:t>
      </w:r>
      <w:proofErr w:type="spellStart"/>
      <w:r w:rsidRPr="00EB2D6A">
        <w:rPr>
          <w:rStyle w:val="StyleUnderline"/>
          <w:rFonts w:asciiTheme="minorHAnsi" w:hAnsiTheme="minorHAnsi" w:cstheme="minorHAnsi"/>
          <w:sz w:val="6"/>
          <w:szCs w:val="6"/>
        </w:rPr>
        <w:t>Pesa’s</w:t>
      </w:r>
      <w:proofErr w:type="spellEnd"/>
      <w:r w:rsidRPr="00EB2D6A">
        <w:rPr>
          <w:rFonts w:asciiTheme="minorHAnsi" w:hAnsiTheme="minorHAnsi" w:cstheme="minorHAnsi"/>
          <w:sz w:val="6"/>
          <w:szCs w:val="6"/>
        </w:rPr>
        <w:t xml:space="preserve"> important </w:t>
      </w:r>
      <w:r w:rsidRPr="00EB2D6A">
        <w:rPr>
          <w:rStyle w:val="StyleUnderline"/>
          <w:rFonts w:asciiTheme="minorHAnsi" w:hAnsiTheme="minorHAnsi" w:cstheme="minorHAnsi"/>
          <w:sz w:val="6"/>
          <w:szCs w:val="6"/>
        </w:rPr>
        <w:t xml:space="preserve">success, its growth has actually been </w:t>
      </w:r>
      <w:r w:rsidRPr="00EB2D6A">
        <w:rPr>
          <w:rStyle w:val="Emphasis"/>
          <w:rFonts w:asciiTheme="minorHAnsi" w:hAnsiTheme="minorHAnsi" w:cstheme="minorHAnsi"/>
          <w:sz w:val="6"/>
          <w:szCs w:val="6"/>
        </w:rPr>
        <w:t>fairly limited</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as has been the growth of fintech firms </w:t>
      </w:r>
      <w:r w:rsidRPr="00EB2D6A">
        <w:rPr>
          <w:rStyle w:val="Emphasis"/>
          <w:rFonts w:asciiTheme="minorHAnsi" w:hAnsiTheme="minorHAnsi" w:cstheme="minorHAnsi"/>
          <w:sz w:val="6"/>
          <w:szCs w:val="6"/>
        </w:rPr>
        <w:t>generally</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which “have been slow to penetrate other sectors and other countries</w:t>
      </w:r>
      <w:r w:rsidRPr="00EB2D6A">
        <w:rPr>
          <w:rFonts w:asciiTheme="minorHAnsi" w:hAnsiTheme="minorHAnsi" w:cstheme="minorHAnsi"/>
          <w:sz w:val="6"/>
          <w:szCs w:val="6"/>
        </w:rPr>
        <w:t>.”70 M‐</w:t>
      </w:r>
      <w:proofErr w:type="spellStart"/>
      <w:r w:rsidRPr="00EB2D6A">
        <w:rPr>
          <w:rStyle w:val="StyleUnderline"/>
          <w:rFonts w:asciiTheme="minorHAnsi" w:hAnsiTheme="minorHAnsi" w:cstheme="minorHAnsi"/>
          <w:sz w:val="6"/>
          <w:szCs w:val="6"/>
        </w:rPr>
        <w:t>Pesa</w:t>
      </w:r>
      <w:proofErr w:type="spellEnd"/>
      <w:r w:rsidRPr="00EB2D6A">
        <w:rPr>
          <w:rStyle w:val="StyleUnderline"/>
          <w:rFonts w:asciiTheme="minorHAnsi" w:hAnsiTheme="minorHAnsi" w:cstheme="minorHAnsi"/>
          <w:sz w:val="6"/>
          <w:szCs w:val="6"/>
        </w:rPr>
        <w:t xml:space="preserve"> has been limited by the fact that it operates a low‐tech service</w:t>
      </w:r>
      <w:r w:rsidRPr="00EB2D6A">
        <w:rPr>
          <w:rFonts w:asciiTheme="minorHAnsi" w:hAnsiTheme="minorHAnsi" w:cstheme="minorHAnsi"/>
          <w:sz w:val="6"/>
          <w:szCs w:val="6"/>
        </w:rPr>
        <w:t xml:space="preserve">, using basic cellphones and text technology but not relying on more advanced smartphones.71 Thus </w:t>
      </w:r>
      <w:r w:rsidRPr="00EB2D6A">
        <w:rPr>
          <w:rStyle w:val="StyleUnderline"/>
          <w:rFonts w:asciiTheme="minorHAnsi" w:hAnsiTheme="minorHAnsi" w:cstheme="minorHAnsi"/>
          <w:sz w:val="6"/>
          <w:szCs w:val="6"/>
        </w:rPr>
        <w:t xml:space="preserve">it has proved </w:t>
      </w:r>
      <w:r w:rsidRPr="00EB2D6A">
        <w:rPr>
          <w:rStyle w:val="Emphasis"/>
          <w:rFonts w:asciiTheme="minorHAnsi" w:hAnsiTheme="minorHAnsi" w:cstheme="minorHAnsi"/>
          <w:sz w:val="6"/>
          <w:szCs w:val="6"/>
        </w:rPr>
        <w:t>less attractive</w:t>
      </w:r>
      <w:r w:rsidRPr="00EB2D6A">
        <w:rPr>
          <w:rFonts w:asciiTheme="minorHAnsi" w:hAnsiTheme="minorHAnsi" w:cstheme="minorHAnsi"/>
          <w:sz w:val="6"/>
          <w:szCs w:val="6"/>
        </w:rPr>
        <w:t xml:space="preserve"> in countries like South Africa that already had more advanced smartphone use and a “much more advanced banking network” that was able to meet the needs that M‐</w:t>
      </w:r>
      <w:proofErr w:type="spellStart"/>
      <w:r w:rsidRPr="00EB2D6A">
        <w:rPr>
          <w:rFonts w:asciiTheme="minorHAnsi" w:hAnsiTheme="minorHAnsi" w:cstheme="minorHAnsi"/>
          <w:sz w:val="6"/>
          <w:szCs w:val="6"/>
        </w:rPr>
        <w:t>Pesa</w:t>
      </w:r>
      <w:proofErr w:type="spellEnd"/>
      <w:r w:rsidRPr="00EB2D6A">
        <w:rPr>
          <w:rFonts w:asciiTheme="minorHAnsi" w:hAnsiTheme="minorHAnsi" w:cstheme="minorHAnsi"/>
          <w:sz w:val="6"/>
          <w:szCs w:val="6"/>
        </w:rPr>
        <w:t xml:space="preserve"> met.72 M‐ </w:t>
      </w:r>
      <w:proofErr w:type="spellStart"/>
      <w:r w:rsidRPr="00EB2D6A">
        <w:rPr>
          <w:rFonts w:asciiTheme="minorHAnsi" w:hAnsiTheme="minorHAnsi" w:cstheme="minorHAnsi"/>
          <w:sz w:val="6"/>
          <w:szCs w:val="6"/>
        </w:rPr>
        <w:t>Pesa’s</w:t>
      </w:r>
      <w:proofErr w:type="spellEnd"/>
      <w:r w:rsidRPr="00EB2D6A">
        <w:rPr>
          <w:rFonts w:asciiTheme="minorHAnsi" w:hAnsiTheme="minorHAnsi" w:cstheme="minorHAnsi"/>
          <w:sz w:val="6"/>
          <w:szCs w:val="6"/>
        </w:rPr>
        <w:t xml:space="preserve"> technological limits also made it less attractive for integrating its mobile payments API into other software applications.73 </w:t>
      </w:r>
    </w:p>
    <w:p w14:paraId="79179002"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EB2D6A">
        <w:rPr>
          <w:rStyle w:val="StyleUnderline"/>
          <w:rFonts w:asciiTheme="minorHAnsi" w:hAnsiTheme="minorHAnsi" w:cstheme="minorHAnsi"/>
          <w:sz w:val="6"/>
          <w:szCs w:val="6"/>
        </w:rPr>
        <w:t>There is little doubt that these infrastructure issues affect</w:t>
      </w:r>
      <w:r w:rsidRPr="00EB2D6A">
        <w:rPr>
          <w:rFonts w:asciiTheme="minorHAnsi" w:hAnsiTheme="minorHAnsi" w:cstheme="minorHAnsi"/>
          <w:sz w:val="6"/>
          <w:szCs w:val="6"/>
        </w:rPr>
        <w:t xml:space="preserve"> the </w:t>
      </w:r>
      <w:r w:rsidRPr="00EB2D6A">
        <w:rPr>
          <w:rStyle w:val="StyleUnderline"/>
          <w:rFonts w:asciiTheme="minorHAnsi" w:hAnsiTheme="minorHAnsi" w:cstheme="minorHAnsi"/>
          <w:sz w:val="6"/>
          <w:szCs w:val="6"/>
        </w:rPr>
        <w:t>ability of</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digital platforms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to thrive in Africa, but it may also be the case that the </w:t>
      </w:r>
      <w:r w:rsidRPr="00EB2D6A">
        <w:rPr>
          <w:rStyle w:val="Emphasis"/>
          <w:rFonts w:asciiTheme="minorHAnsi" w:hAnsiTheme="minorHAnsi" w:cstheme="minorHAnsi"/>
          <w:sz w:val="6"/>
          <w:szCs w:val="6"/>
        </w:rPr>
        <w:t>powerful financial companies</w:t>
      </w:r>
      <w:r w:rsidRPr="00EB2D6A">
        <w:rPr>
          <w:rStyle w:val="StyleUnderline"/>
          <w:rFonts w:asciiTheme="minorHAnsi" w:hAnsiTheme="minorHAnsi" w:cstheme="minorHAnsi"/>
          <w:sz w:val="6"/>
          <w:szCs w:val="6"/>
        </w:rPr>
        <w:t xml:space="preserve"> can create </w:t>
      </w:r>
      <w:r w:rsidRPr="00EB2D6A">
        <w:rPr>
          <w:rStyle w:val="Emphasis"/>
          <w:rFonts w:asciiTheme="minorHAnsi" w:hAnsiTheme="minorHAnsi" w:cstheme="minorHAnsi"/>
          <w:sz w:val="6"/>
          <w:szCs w:val="6"/>
        </w:rPr>
        <w:t>legal roadblocks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to </w:t>
      </w:r>
      <w:r w:rsidRPr="00EB2D6A">
        <w:rPr>
          <w:rStyle w:val="Emphasis"/>
          <w:rFonts w:asciiTheme="minorHAnsi" w:hAnsiTheme="minorHAnsi" w:cstheme="minorHAnsi"/>
          <w:sz w:val="6"/>
          <w:szCs w:val="6"/>
        </w:rPr>
        <w:t>fintech entry</w:t>
      </w:r>
      <w:r w:rsidRPr="00EB2D6A">
        <w:rPr>
          <w:rStyle w:val="StyleUnderline"/>
          <w:rFonts w:asciiTheme="minorHAnsi" w:hAnsiTheme="minorHAnsi" w:cstheme="minorHAnsi"/>
          <w:sz w:val="6"/>
          <w:szCs w:val="6"/>
        </w:rPr>
        <w:t xml:space="preserve"> as well as try to </w:t>
      </w:r>
      <w:r w:rsidRPr="00EB2D6A">
        <w:rPr>
          <w:rStyle w:val="Emphasis"/>
          <w:rFonts w:asciiTheme="minorHAnsi" w:hAnsiTheme="minorHAnsi" w:cstheme="minorHAnsi"/>
          <w:sz w:val="6"/>
          <w:szCs w:val="6"/>
        </w:rPr>
        <w:t>preempt</w:t>
      </w:r>
      <w:r w:rsidRPr="00EB2D6A">
        <w:rPr>
          <w:rFonts w:asciiTheme="minorHAnsi" w:hAnsiTheme="minorHAnsi" w:cstheme="minorHAnsi"/>
          <w:sz w:val="6"/>
          <w:szCs w:val="6"/>
        </w:rPr>
        <w:t xml:space="preserve"> that </w:t>
      </w:r>
      <w:r w:rsidRPr="00EB2D6A">
        <w:rPr>
          <w:rStyle w:val="StyleUnderline"/>
          <w:rFonts w:asciiTheme="minorHAnsi" w:hAnsiTheme="minorHAnsi" w:cstheme="minorHAnsi"/>
          <w:sz w:val="6"/>
          <w:szCs w:val="6"/>
        </w:rPr>
        <w:t>entry by offering products similar to what potentially disruptive fintech entrants are offering</w:t>
      </w:r>
      <w:r w:rsidRPr="00EB2D6A">
        <w:rPr>
          <w:rFonts w:asciiTheme="minorHAnsi" w:hAnsiTheme="minorHAnsi" w:cstheme="minorHAnsi"/>
          <w:sz w:val="6"/>
          <w:szCs w:val="6"/>
        </w:rPr>
        <w:t xml:space="preserve">. Indeed, </w:t>
      </w:r>
      <w:r w:rsidRPr="00EB2D6A">
        <w:rPr>
          <w:rStyle w:val="StyleUnderline"/>
          <w:rFonts w:asciiTheme="minorHAnsi" w:hAnsiTheme="minorHAnsi" w:cstheme="minorHAnsi"/>
          <w:sz w:val="6"/>
          <w:szCs w:val="6"/>
        </w:rPr>
        <w:t xml:space="preserve">this may be the case in </w:t>
      </w:r>
      <w:r w:rsidRPr="00EB2D6A">
        <w:rPr>
          <w:rStyle w:val="Emphasis"/>
          <w:rFonts w:asciiTheme="minorHAnsi" w:hAnsiTheme="minorHAnsi" w:cstheme="minorHAnsi"/>
          <w:sz w:val="6"/>
          <w:szCs w:val="6"/>
        </w:rPr>
        <w:t>South Africa</w:t>
      </w:r>
      <w:r w:rsidRPr="00EB2D6A">
        <w:rPr>
          <w:rFonts w:asciiTheme="minorHAnsi" w:hAnsiTheme="minorHAnsi" w:cstheme="minorHAnsi"/>
          <w:sz w:val="6"/>
          <w:szCs w:val="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17FC8960"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4.  Sharing platforms</w:t>
      </w:r>
    </w:p>
    <w:p w14:paraId="4E2EEA09" w14:textId="77777777" w:rsidR="00EE3315" w:rsidRPr="00EB2D6A" w:rsidRDefault="00EE3315" w:rsidP="00EE3315">
      <w:pPr>
        <w:rPr>
          <w:rFonts w:asciiTheme="minorHAnsi" w:hAnsiTheme="minorHAnsi" w:cstheme="minorHAnsi"/>
          <w:sz w:val="6"/>
          <w:szCs w:val="6"/>
        </w:rPr>
      </w:pPr>
      <w:r w:rsidRPr="00EB2D6A">
        <w:rPr>
          <w:rStyle w:val="StyleUnderline"/>
          <w:rFonts w:asciiTheme="minorHAnsi" w:hAnsiTheme="minorHAnsi" w:cstheme="minorHAnsi"/>
          <w:sz w:val="6"/>
          <w:szCs w:val="6"/>
        </w:rPr>
        <w:t>Sharing platforms are used by a wide variety of businesses</w:t>
      </w:r>
      <w:r w:rsidRPr="00EB2D6A">
        <w:rPr>
          <w:rFonts w:asciiTheme="minorHAnsi" w:hAnsiTheme="minorHAnsi" w:cstheme="minorHAnsi"/>
          <w:sz w:val="6"/>
          <w:szCs w:val="6"/>
        </w:rPr>
        <w:t xml:space="preserve"> in </w:t>
      </w:r>
      <w:r w:rsidRPr="00EB2D6A">
        <w:rPr>
          <w:rStyle w:val="Emphasis"/>
          <w:rFonts w:asciiTheme="minorHAnsi" w:hAnsiTheme="minorHAnsi" w:cstheme="minorHAnsi"/>
          <w:sz w:val="6"/>
          <w:szCs w:val="6"/>
        </w:rPr>
        <w:t>Africa</w:t>
      </w:r>
      <w:r w:rsidRPr="00EB2D6A">
        <w:rPr>
          <w:rFonts w:asciiTheme="minorHAnsi" w:hAnsiTheme="minorHAnsi" w:cstheme="minorHAnsi"/>
          <w:sz w:val="6"/>
          <w:szCs w:val="6"/>
        </w:rPr>
        <w:t xml:space="preserve">. The South Africa Competition Commission defines these platforms as offering “short‐term peer‐to‐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free‐lance services.78 </w:t>
      </w:r>
    </w:p>
    <w:p w14:paraId="78D54404" w14:textId="77777777" w:rsidR="00EE3315" w:rsidRPr="00EB2D6A" w:rsidRDefault="00EE3315" w:rsidP="00EE3315">
      <w:pPr>
        <w:rPr>
          <w:rFonts w:asciiTheme="minorHAnsi" w:hAnsiTheme="minorHAnsi" w:cstheme="minorHAnsi"/>
          <w:sz w:val="6"/>
          <w:szCs w:val="6"/>
        </w:rPr>
      </w:pPr>
      <w:r w:rsidRPr="00EB2D6A">
        <w:rPr>
          <w:rStyle w:val="StyleUnderline"/>
          <w:rFonts w:asciiTheme="minorHAnsi" w:hAnsiTheme="minorHAnsi" w:cstheme="minorHAnsi"/>
          <w:sz w:val="6"/>
          <w:szCs w:val="6"/>
        </w:rPr>
        <w:t xml:space="preserve">Sharing platforms is an area in which the major international companies face </w:t>
      </w:r>
      <w:r w:rsidRPr="00EB2D6A">
        <w:rPr>
          <w:rStyle w:val="Emphasis"/>
          <w:rFonts w:asciiTheme="minorHAnsi" w:hAnsiTheme="minorHAnsi" w:cstheme="minorHAnsi"/>
          <w:sz w:val="6"/>
          <w:szCs w:val="6"/>
        </w:rPr>
        <w:t>competition</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with local enterprises</w:t>
      </w:r>
      <w:r w:rsidRPr="00EB2D6A">
        <w:rPr>
          <w:rFonts w:asciiTheme="minorHAnsi" w:hAnsiTheme="minorHAnsi" w:cstheme="minorHAnsi"/>
          <w:sz w:val="6"/>
          <w:szCs w:val="6"/>
        </w:rPr>
        <w:t xml:space="preserve">. In the ride‐hailing segment, for example, </w:t>
      </w:r>
      <w:r w:rsidRPr="00EB2D6A">
        <w:rPr>
          <w:rStyle w:val="StyleUnderline"/>
          <w:rFonts w:asciiTheme="minorHAnsi" w:hAnsiTheme="minorHAnsi" w:cstheme="minorHAnsi"/>
          <w:sz w:val="6"/>
          <w:szCs w:val="6"/>
        </w:rPr>
        <w:t xml:space="preserve">Uber’s entry into </w:t>
      </w:r>
      <w:r w:rsidRPr="00EB2D6A">
        <w:rPr>
          <w:rStyle w:val="Emphasis"/>
          <w:rFonts w:asciiTheme="minorHAnsi" w:hAnsiTheme="minorHAnsi" w:cstheme="minorHAnsi"/>
          <w:sz w:val="6"/>
          <w:szCs w:val="6"/>
        </w:rPr>
        <w:t>African markets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triggered the spread of mobile mapping technology</w:t>
      </w:r>
      <w:r w:rsidRPr="00EB2D6A">
        <w:rPr>
          <w:rFonts w:asciiTheme="minorHAnsi" w:hAnsiTheme="minorHAnsi" w:cstheme="minorHAnsi"/>
          <w:sz w:val="6"/>
          <w:szCs w:val="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w:t>
      </w:r>
      <w:proofErr w:type="spellStart"/>
      <w:r w:rsidRPr="00EB2D6A">
        <w:rPr>
          <w:rFonts w:asciiTheme="minorHAnsi" w:hAnsiTheme="minorHAnsi" w:cstheme="minorHAnsi"/>
          <w:sz w:val="6"/>
          <w:szCs w:val="6"/>
        </w:rPr>
        <w:t>Mr</w:t>
      </w:r>
      <w:proofErr w:type="spellEnd"/>
      <w:r w:rsidRPr="00EB2D6A">
        <w:rPr>
          <w:rFonts w:asciiTheme="minorHAnsi" w:hAnsiTheme="minorHAnsi" w:cstheme="minorHAnsi"/>
          <w:sz w:val="6"/>
          <w:szCs w:val="6"/>
        </w:rPr>
        <w:t xml:space="preserve"> D Foods (both South African firms) compete with Uber for taxi ride‐hailing and food delivery; </w:t>
      </w:r>
      <w:proofErr w:type="spellStart"/>
      <w:r w:rsidRPr="00EB2D6A">
        <w:rPr>
          <w:rFonts w:asciiTheme="minorHAnsi" w:hAnsiTheme="minorHAnsi" w:cstheme="minorHAnsi"/>
          <w:sz w:val="6"/>
          <w:szCs w:val="6"/>
        </w:rPr>
        <w:t>Afri</w:t>
      </w:r>
      <w:proofErr w:type="spellEnd"/>
      <w:r w:rsidRPr="00EB2D6A">
        <w:rPr>
          <w:rFonts w:asciiTheme="minorHAnsi" w:hAnsiTheme="minorHAnsi" w:cstheme="minorHAnsi"/>
          <w:sz w:val="6"/>
          <w:szCs w:val="6"/>
        </w:rPr>
        <w:t xml:space="preserve"> Ride, a South African company, competes by allowing commuters or drivers to offer unoccupied seats on their trips.80 In Kenya Little Cab competed with Uber by accepting M‐</w:t>
      </w:r>
      <w:proofErr w:type="spellStart"/>
      <w:r w:rsidRPr="00EB2D6A">
        <w:rPr>
          <w:rFonts w:asciiTheme="minorHAnsi" w:hAnsiTheme="minorHAnsi" w:cstheme="minorHAnsi"/>
          <w:sz w:val="6"/>
          <w:szCs w:val="6"/>
        </w:rPr>
        <w:t>Pesa</w:t>
      </w:r>
      <w:proofErr w:type="spellEnd"/>
      <w:r w:rsidRPr="00EB2D6A">
        <w:rPr>
          <w:rFonts w:asciiTheme="minorHAnsi" w:hAnsiTheme="minorHAnsi" w:cstheme="minorHAnsi"/>
          <w:sz w:val="6"/>
          <w:szCs w:val="6"/>
        </w:rPr>
        <w:t xml:space="preserve"> payments.81 </w:t>
      </w:r>
    </w:p>
    <w:p w14:paraId="289F4B1C" w14:textId="77777777" w:rsidR="00EE3315" w:rsidRPr="00EB2D6A" w:rsidRDefault="00EE3315" w:rsidP="00EE3315">
      <w:pPr>
        <w:rPr>
          <w:rFonts w:asciiTheme="minorHAnsi" w:hAnsiTheme="minorHAnsi" w:cstheme="minorHAnsi"/>
          <w:sz w:val="6"/>
          <w:szCs w:val="6"/>
        </w:rPr>
      </w:pPr>
      <w:r w:rsidRPr="00EB2D6A">
        <w:rPr>
          <w:rStyle w:val="StyleUnderline"/>
          <w:rFonts w:asciiTheme="minorHAnsi" w:hAnsiTheme="minorHAnsi" w:cstheme="minorHAnsi"/>
          <w:sz w:val="6"/>
          <w:szCs w:val="6"/>
        </w:rPr>
        <w:t xml:space="preserve">Even with the existence of </w:t>
      </w:r>
      <w:r w:rsidRPr="00EB2D6A">
        <w:rPr>
          <w:rStyle w:val="Emphasis"/>
          <w:rFonts w:asciiTheme="minorHAnsi" w:hAnsiTheme="minorHAnsi" w:cstheme="minorHAnsi"/>
          <w:sz w:val="6"/>
          <w:szCs w:val="6"/>
        </w:rPr>
        <w:t>local companies</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international firms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appear to be the </w:t>
      </w:r>
      <w:r w:rsidRPr="00EB2D6A">
        <w:rPr>
          <w:rStyle w:val="Emphasis"/>
          <w:rFonts w:asciiTheme="minorHAnsi" w:hAnsiTheme="minorHAnsi" w:cstheme="minorHAnsi"/>
          <w:sz w:val="6"/>
          <w:szCs w:val="6"/>
        </w:rPr>
        <w:t>major competitors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in most of these sharing platform markets. In a survey of users in Nairobi</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Little Cab</w:t>
      </w:r>
      <w:r w:rsidRPr="00EB2D6A">
        <w:rPr>
          <w:rFonts w:asciiTheme="minorHAnsi" w:hAnsiTheme="minorHAnsi" w:cstheme="minorHAnsi"/>
          <w:sz w:val="6"/>
          <w:szCs w:val="6"/>
        </w:rPr>
        <w:t xml:space="preserve">, four years after its entry, </w:t>
      </w:r>
      <w:r w:rsidRPr="00EB2D6A">
        <w:rPr>
          <w:rStyle w:val="StyleUnderline"/>
          <w:rFonts w:asciiTheme="minorHAnsi" w:hAnsiTheme="minorHAnsi" w:cstheme="minorHAnsi"/>
          <w:sz w:val="6"/>
          <w:szCs w:val="6"/>
        </w:rPr>
        <w:t>was running a distant third to the international platforms</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Uber</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and</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Bolt</w:t>
      </w:r>
      <w:r w:rsidRPr="00EB2D6A">
        <w:rPr>
          <w:rFonts w:asciiTheme="minorHAnsi" w:hAnsiTheme="minorHAnsi" w:cstheme="minorHAnsi"/>
          <w:sz w:val="6"/>
          <w:szCs w:val="6"/>
        </w:rPr>
        <w:t xml:space="preserve">.82 A 2020 survey in South Africa showed that </w:t>
      </w:r>
      <w:r w:rsidRPr="00EB2D6A">
        <w:rPr>
          <w:rStyle w:val="StyleUnderline"/>
          <w:rFonts w:asciiTheme="minorHAnsi" w:hAnsiTheme="minorHAnsi" w:cstheme="minorHAnsi"/>
          <w:sz w:val="6"/>
          <w:szCs w:val="6"/>
        </w:rPr>
        <w:t xml:space="preserve">three of the fifteen most popular applications in South Africa were </w:t>
      </w:r>
      <w:r w:rsidRPr="00EB2D6A">
        <w:rPr>
          <w:rStyle w:val="Emphasis"/>
          <w:rFonts w:asciiTheme="minorHAnsi" w:hAnsiTheme="minorHAnsi" w:cstheme="minorHAnsi"/>
          <w:sz w:val="6"/>
          <w:szCs w:val="6"/>
        </w:rPr>
        <w:t>international ride‐sharing platforms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none of the platforms in the survey was South African or African</w:t>
      </w:r>
      <w:r w:rsidRPr="00EB2D6A">
        <w:rPr>
          <w:rFonts w:asciiTheme="minorHAnsi" w:hAnsiTheme="minorHAnsi" w:cstheme="minorHAnsi"/>
          <w:sz w:val="6"/>
          <w:szCs w:val="6"/>
        </w:rPr>
        <w:t>.83</w:t>
      </w:r>
    </w:p>
    <w:p w14:paraId="02113C2E"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6A3E5D5E"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C.  Conclusion</w:t>
      </w:r>
    </w:p>
    <w:p w14:paraId="7590C2E1"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The mapping just presented of digital platform use in Africa is by no means complete. Digital platforms are being developed in many other areas. In agriculture, for example, Kenya‐based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w:t>
      </w:r>
      <w:proofErr w:type="spellStart"/>
      <w:r w:rsidRPr="00EB2D6A">
        <w:rPr>
          <w:rFonts w:asciiTheme="minorHAnsi" w:hAnsiTheme="minorHAnsi" w:cstheme="minorHAnsi"/>
          <w:sz w:val="6"/>
          <w:szCs w:val="6"/>
        </w:rPr>
        <w:t>mTrac</w:t>
      </w:r>
      <w:proofErr w:type="spellEnd"/>
      <w:r w:rsidRPr="00EB2D6A">
        <w:rPr>
          <w:rFonts w:asciiTheme="minorHAnsi" w:hAnsiTheme="minorHAnsi" w:cstheme="minorHAnsi"/>
          <w:sz w:val="6"/>
          <w:szCs w:val="6"/>
        </w:rPr>
        <w:t xml:space="preserve"> allows health care workers in Uganda to submit weekly health data via SMS; </w:t>
      </w:r>
      <w:proofErr w:type="spellStart"/>
      <w:r w:rsidRPr="00EB2D6A">
        <w:rPr>
          <w:rFonts w:asciiTheme="minorHAnsi" w:hAnsiTheme="minorHAnsi" w:cstheme="minorHAnsi"/>
          <w:sz w:val="6"/>
          <w:szCs w:val="6"/>
        </w:rPr>
        <w:t>Omomi</w:t>
      </w:r>
      <w:proofErr w:type="spellEnd"/>
      <w:r w:rsidRPr="00EB2D6A">
        <w:rPr>
          <w:rFonts w:asciiTheme="minorHAnsi" w:hAnsiTheme="minorHAnsi" w:cstheme="minorHAnsi"/>
          <w:sz w:val="6"/>
          <w:szCs w:val="6"/>
        </w:rPr>
        <w:t xml:space="preserve"> provides women in Nigeria with maternal and child health information and connects them to doctors.88</w:t>
      </w:r>
    </w:p>
    <w:p w14:paraId="4D911983"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Even though the overview is necessarily incomplete, </w:t>
      </w:r>
      <w:r w:rsidRPr="00EB2D6A">
        <w:rPr>
          <w:rStyle w:val="StyleUnderline"/>
          <w:rFonts w:asciiTheme="minorHAnsi" w:hAnsiTheme="minorHAnsi" w:cstheme="minorHAnsi"/>
          <w:sz w:val="6"/>
          <w:szCs w:val="6"/>
        </w:rPr>
        <w:t xml:space="preserve">the picture that does emerge shows that </w:t>
      </w:r>
      <w:r w:rsidRPr="00EB2D6A">
        <w:rPr>
          <w:rStyle w:val="Emphasis"/>
          <w:rFonts w:asciiTheme="minorHAnsi" w:hAnsiTheme="minorHAnsi" w:cstheme="minorHAnsi"/>
          <w:sz w:val="6"/>
          <w:szCs w:val="6"/>
        </w:rPr>
        <w:t>digital platforms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do hold out the promise not just of extending traditional industries into new means of distribution</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Digital technologies</w:t>
      </w:r>
      <w:r w:rsidRPr="00EB2D6A">
        <w:rPr>
          <w:rFonts w:asciiTheme="minorHAnsi" w:hAnsiTheme="minorHAnsi" w:cstheme="minorHAnsi"/>
          <w:sz w:val="6"/>
          <w:szCs w:val="6"/>
        </w:rPr>
        <w:t xml:space="preserve"> also </w:t>
      </w:r>
      <w:r w:rsidRPr="00EB2D6A">
        <w:rPr>
          <w:rStyle w:val="StyleUnderline"/>
          <w:rFonts w:asciiTheme="minorHAnsi" w:hAnsiTheme="minorHAnsi" w:cstheme="minorHAnsi"/>
          <w:sz w:val="6"/>
          <w:szCs w:val="6"/>
        </w:rPr>
        <w:t xml:space="preserve">hold out the promise of dealing with certain problems that are more acute in </w:t>
      </w:r>
      <w:r w:rsidRPr="00EB2D6A">
        <w:rPr>
          <w:rStyle w:val="Emphasis"/>
          <w:rFonts w:asciiTheme="minorHAnsi" w:hAnsiTheme="minorHAnsi" w:cstheme="minorHAnsi"/>
          <w:sz w:val="6"/>
          <w:szCs w:val="6"/>
        </w:rPr>
        <w:t>developing countries</w:t>
      </w:r>
      <w:r w:rsidRPr="00EB2D6A">
        <w:rPr>
          <w:rFonts w:asciiTheme="minorHAnsi" w:hAnsiTheme="minorHAnsi" w:cstheme="minorHAnsi"/>
          <w:sz w:val="6"/>
          <w:szCs w:val="6"/>
        </w:rPr>
        <w:t xml:space="preserve"> (although not absent in developed countries). </w:t>
      </w:r>
      <w:r w:rsidRPr="00EB2D6A">
        <w:rPr>
          <w:rStyle w:val="StyleUnderline"/>
          <w:rFonts w:asciiTheme="minorHAnsi" w:hAnsiTheme="minorHAnsi" w:cstheme="minorHAnsi"/>
          <w:sz w:val="6"/>
          <w:szCs w:val="6"/>
        </w:rPr>
        <w:t xml:space="preserve">Access to </w:t>
      </w:r>
      <w:r w:rsidRPr="00EB2D6A">
        <w:rPr>
          <w:rStyle w:val="Emphasis"/>
          <w:rFonts w:asciiTheme="minorHAnsi" w:hAnsiTheme="minorHAnsi" w:cstheme="minorHAnsi"/>
          <w:sz w:val="6"/>
          <w:szCs w:val="6"/>
        </w:rPr>
        <w:t>capital</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can be increased through</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fintech</w:t>
      </w:r>
      <w:r w:rsidRPr="00EB2D6A">
        <w:rPr>
          <w:rFonts w:asciiTheme="minorHAnsi" w:hAnsiTheme="minorHAnsi" w:cstheme="minorHAnsi"/>
          <w:sz w:val="6"/>
          <w:szCs w:val="6"/>
        </w:rPr>
        <w:t xml:space="preserve"> applications; </w:t>
      </w:r>
      <w:r w:rsidRPr="00EB2D6A">
        <w:rPr>
          <w:rStyle w:val="StyleUnderline"/>
          <w:rFonts w:asciiTheme="minorHAnsi" w:hAnsiTheme="minorHAnsi" w:cstheme="minorHAnsi"/>
          <w:sz w:val="6"/>
          <w:szCs w:val="6"/>
        </w:rPr>
        <w:t xml:space="preserve">business transactions can be </w:t>
      </w:r>
      <w:r w:rsidRPr="00EB2D6A">
        <w:rPr>
          <w:rStyle w:val="Emphasis"/>
          <w:rFonts w:asciiTheme="minorHAnsi" w:hAnsiTheme="minorHAnsi" w:cstheme="minorHAnsi"/>
          <w:sz w:val="6"/>
          <w:szCs w:val="6"/>
        </w:rPr>
        <w:t>facilitated</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if payment systems are</w:t>
      </w:r>
      <w:r w:rsidRPr="00EB2D6A">
        <w:rPr>
          <w:rFonts w:asciiTheme="minorHAnsi" w:hAnsiTheme="minorHAnsi" w:cstheme="minorHAnsi"/>
          <w:sz w:val="6"/>
          <w:szCs w:val="6"/>
        </w:rPr>
        <w:t xml:space="preserve"> more </w:t>
      </w:r>
      <w:r w:rsidRPr="00EB2D6A">
        <w:rPr>
          <w:rStyle w:val="Emphasis"/>
          <w:rFonts w:asciiTheme="minorHAnsi" w:hAnsiTheme="minorHAnsi" w:cstheme="minorHAnsi"/>
          <w:sz w:val="6"/>
          <w:szCs w:val="6"/>
        </w:rPr>
        <w:t>secure</w:t>
      </w:r>
      <w:r w:rsidRPr="00EB2D6A">
        <w:rPr>
          <w:rFonts w:asciiTheme="minorHAnsi" w:hAnsiTheme="minorHAnsi" w:cstheme="minorHAnsi"/>
          <w:sz w:val="6"/>
          <w:szCs w:val="6"/>
        </w:rPr>
        <w:t xml:space="preserve">; small </w:t>
      </w:r>
      <w:r w:rsidRPr="00EB2D6A">
        <w:rPr>
          <w:rStyle w:val="StyleUnderline"/>
          <w:rFonts w:asciiTheme="minorHAnsi" w:hAnsiTheme="minorHAnsi" w:cstheme="minorHAnsi"/>
          <w:sz w:val="6"/>
          <w:szCs w:val="6"/>
        </w:rPr>
        <w:t xml:space="preserve">enterprises can reach markets more efficiently if digital platforms are </w:t>
      </w:r>
      <w:r w:rsidRPr="00EB2D6A">
        <w:rPr>
          <w:rStyle w:val="Emphasis"/>
          <w:rFonts w:asciiTheme="minorHAnsi" w:hAnsiTheme="minorHAnsi" w:cstheme="minorHAnsi"/>
          <w:sz w:val="6"/>
          <w:szCs w:val="6"/>
        </w:rPr>
        <w:t>available</w:t>
      </w:r>
      <w:r w:rsidRPr="00EB2D6A">
        <w:rPr>
          <w:rStyle w:val="StyleUnderline"/>
          <w:rFonts w:asciiTheme="minorHAnsi" w:hAnsiTheme="minorHAnsi" w:cstheme="minorHAnsi"/>
          <w:sz w:val="6"/>
          <w:szCs w:val="6"/>
        </w:rPr>
        <w:t xml:space="preserve"> and </w:t>
      </w:r>
      <w:r w:rsidRPr="00EB2D6A">
        <w:rPr>
          <w:rStyle w:val="Emphasis"/>
          <w:rFonts w:asciiTheme="minorHAnsi" w:hAnsiTheme="minorHAnsi" w:cstheme="minorHAnsi"/>
          <w:sz w:val="6"/>
          <w:szCs w:val="6"/>
        </w:rPr>
        <w:t>open</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health care information and data can be shared more easily where mobile applications are available.</w:t>
      </w:r>
      <w:r w:rsidRPr="00EB2D6A">
        <w:rPr>
          <w:rFonts w:asciiTheme="minorHAnsi" w:hAnsiTheme="minorHAnsi" w:cstheme="minorHAnsi"/>
          <w:sz w:val="6"/>
          <w:szCs w:val="6"/>
        </w:rPr>
        <w:t xml:space="preserve"> Many of </w:t>
      </w:r>
      <w:r w:rsidRPr="00EB2D6A">
        <w:rPr>
          <w:rStyle w:val="StyleUnderline"/>
          <w:rFonts w:asciiTheme="minorHAnsi" w:hAnsiTheme="minorHAnsi" w:cstheme="minorHAnsi"/>
          <w:sz w:val="6"/>
          <w:szCs w:val="6"/>
        </w:rPr>
        <w:t>these improvements</w:t>
      </w:r>
      <w:r w:rsidRPr="00EB2D6A">
        <w:rPr>
          <w:rFonts w:asciiTheme="minorHAnsi" w:hAnsiTheme="minorHAnsi" w:cstheme="minorHAnsi"/>
          <w:sz w:val="6"/>
          <w:szCs w:val="6"/>
        </w:rPr>
        <w:t xml:space="preserve"> are more incremental than fundamental, but they all </w:t>
      </w:r>
      <w:r w:rsidRPr="00EB2D6A">
        <w:rPr>
          <w:rStyle w:val="StyleUnderline"/>
          <w:rFonts w:asciiTheme="minorHAnsi" w:hAnsiTheme="minorHAnsi" w:cstheme="minorHAnsi"/>
          <w:sz w:val="6"/>
          <w:szCs w:val="6"/>
        </w:rPr>
        <w:t xml:space="preserve">lead to better </w:t>
      </w:r>
      <w:r w:rsidRPr="00EB2D6A">
        <w:rPr>
          <w:rStyle w:val="Emphasis"/>
          <w:rFonts w:asciiTheme="minorHAnsi" w:hAnsiTheme="minorHAnsi" w:cstheme="minorHAnsi"/>
          <w:sz w:val="6"/>
          <w:szCs w:val="6"/>
        </w:rPr>
        <w:t>market‐driven outcomes</w:t>
      </w:r>
      <w:r w:rsidRPr="00EB2D6A">
        <w:rPr>
          <w:rFonts w:asciiTheme="minorHAnsi" w:hAnsiTheme="minorHAnsi" w:cstheme="minorHAnsi"/>
          <w:sz w:val="6"/>
          <w:szCs w:val="6"/>
        </w:rPr>
        <w:t>.</w:t>
      </w:r>
    </w:p>
    <w:p w14:paraId="528CA675"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III.  Lessons For Competition Policy For Digital Platforms</w:t>
      </w:r>
    </w:p>
    <w:p w14:paraId="78DAB79C"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It is not surprising that even a brief survey of the adoption of </w:t>
      </w:r>
      <w:r w:rsidRPr="00EB2D6A">
        <w:rPr>
          <w:rStyle w:val="Emphasis"/>
          <w:rFonts w:asciiTheme="minorHAnsi" w:hAnsiTheme="minorHAnsi" w:cstheme="minorHAnsi"/>
          <w:sz w:val="6"/>
          <w:szCs w:val="6"/>
        </w:rPr>
        <w:t>digital platforms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in Africa shows</w:t>
      </w:r>
      <w:r w:rsidRPr="00EB2D6A">
        <w:rPr>
          <w:rFonts w:asciiTheme="minorHAnsi" w:hAnsiTheme="minorHAnsi" w:cstheme="minorHAnsi"/>
          <w:sz w:val="6"/>
          <w:szCs w:val="6"/>
        </w:rPr>
        <w:t xml:space="preserve"> that </w:t>
      </w:r>
      <w:r w:rsidRPr="00EB2D6A">
        <w:rPr>
          <w:rStyle w:val="StyleUnderline"/>
          <w:rFonts w:asciiTheme="minorHAnsi" w:hAnsiTheme="minorHAnsi" w:cstheme="minorHAnsi"/>
          <w:sz w:val="6"/>
          <w:szCs w:val="6"/>
        </w:rPr>
        <w:t>their use is</w:t>
      </w:r>
      <w:r w:rsidRPr="00EB2D6A">
        <w:rPr>
          <w:rFonts w:asciiTheme="minorHAnsi" w:hAnsiTheme="minorHAnsi" w:cstheme="minorHAnsi"/>
          <w:sz w:val="6"/>
          <w:szCs w:val="6"/>
        </w:rPr>
        <w:t xml:space="preserve"> both </w:t>
      </w:r>
      <w:r w:rsidRPr="00EB2D6A">
        <w:rPr>
          <w:rStyle w:val="StyleUnderline"/>
          <w:rFonts w:asciiTheme="minorHAnsi" w:hAnsiTheme="minorHAnsi" w:cstheme="minorHAnsi"/>
          <w:sz w:val="6"/>
          <w:szCs w:val="6"/>
        </w:rPr>
        <w:t>important and spreading</w:t>
      </w:r>
      <w:r w:rsidRPr="00EB2D6A">
        <w:rPr>
          <w:rFonts w:asciiTheme="minorHAnsi" w:hAnsiTheme="minorHAnsi" w:cstheme="minorHAnsi"/>
          <w:sz w:val="6"/>
          <w:szCs w:val="6"/>
        </w:rPr>
        <w:t xml:space="preserve">. To a large degree these platform technologies are tools for a variety of improvements in the production and distribution of old and new products. The </w:t>
      </w:r>
      <w:r w:rsidRPr="00EB2D6A">
        <w:rPr>
          <w:rStyle w:val="StyleUnderline"/>
          <w:rFonts w:asciiTheme="minorHAnsi" w:hAnsiTheme="minorHAnsi" w:cstheme="minorHAnsi"/>
          <w:sz w:val="6"/>
          <w:szCs w:val="6"/>
        </w:rPr>
        <w:t>ability to use these tools to create new offerings is an important aspect of innovation</w:t>
      </w:r>
      <w:r w:rsidRPr="00EB2D6A">
        <w:rPr>
          <w:rFonts w:asciiTheme="minorHAnsi" w:hAnsiTheme="minorHAnsi" w:cstheme="minorHAnsi"/>
          <w:sz w:val="6"/>
          <w:szCs w:val="6"/>
        </w:rPr>
        <w:t>.</w:t>
      </w:r>
    </w:p>
    <w:p w14:paraId="79C2C518" w14:textId="77777777" w:rsidR="00EE3315" w:rsidRPr="00EB2D6A" w:rsidRDefault="00EE3315" w:rsidP="00EE3315">
      <w:pPr>
        <w:rPr>
          <w:rFonts w:asciiTheme="minorHAnsi" w:hAnsiTheme="minorHAnsi" w:cstheme="minorHAnsi"/>
          <w:sz w:val="6"/>
          <w:szCs w:val="6"/>
        </w:rPr>
      </w:pPr>
      <w:r w:rsidRPr="00EB2D6A">
        <w:rPr>
          <w:rStyle w:val="Emphasis"/>
          <w:rFonts w:asciiTheme="minorHAnsi" w:hAnsiTheme="minorHAnsi" w:cstheme="minorHAnsi"/>
          <w:sz w:val="6"/>
          <w:szCs w:val="6"/>
        </w:rPr>
        <w:t>Developed countries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now seem obsessed with the power of the </w:t>
      </w:r>
      <w:r w:rsidRPr="00EB2D6A">
        <w:rPr>
          <w:rStyle w:val="Emphasis"/>
          <w:rFonts w:asciiTheme="minorHAnsi" w:hAnsiTheme="minorHAnsi" w:cstheme="minorHAnsi"/>
          <w:sz w:val="6"/>
          <w:szCs w:val="6"/>
        </w:rPr>
        <w:t>major platforms</w:t>
      </w:r>
      <w:r w:rsidRPr="00EB2D6A">
        <w:rPr>
          <w:rFonts w:asciiTheme="minorHAnsi" w:hAnsiTheme="minorHAnsi" w:cstheme="minorHAnsi"/>
          <w:sz w:val="6"/>
          <w:szCs w:val="6"/>
        </w:rPr>
        <w:t xml:space="preserve"> over many aspects of our economy and life. </w:t>
      </w:r>
      <w:r w:rsidRPr="00EB2D6A">
        <w:rPr>
          <w:rStyle w:val="StyleUnderline"/>
          <w:rFonts w:asciiTheme="minorHAnsi" w:hAnsiTheme="minorHAnsi" w:cstheme="minorHAnsi"/>
          <w:sz w:val="6"/>
          <w:szCs w:val="6"/>
        </w:rPr>
        <w:t>Developing countries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seem</w:t>
      </w:r>
      <w:r w:rsidRPr="00EB2D6A">
        <w:rPr>
          <w:rFonts w:asciiTheme="minorHAnsi" w:hAnsiTheme="minorHAnsi" w:cstheme="minorHAnsi"/>
          <w:sz w:val="6"/>
          <w:szCs w:val="6"/>
        </w:rPr>
        <w:t xml:space="preserve"> less obsessed but, in a significant way, </w:t>
      </w:r>
      <w:r w:rsidRPr="00EB2D6A">
        <w:rPr>
          <w:rStyle w:val="StyleUnderline"/>
          <w:rFonts w:asciiTheme="minorHAnsi" w:hAnsiTheme="minorHAnsi" w:cstheme="minorHAnsi"/>
          <w:sz w:val="6"/>
          <w:szCs w:val="6"/>
        </w:rPr>
        <w:t xml:space="preserve">more </w:t>
      </w:r>
      <w:r w:rsidRPr="00EB2D6A">
        <w:rPr>
          <w:rStyle w:val="Emphasis"/>
          <w:rFonts w:asciiTheme="minorHAnsi" w:hAnsiTheme="minorHAnsi" w:cstheme="minorHAnsi"/>
          <w:sz w:val="6"/>
          <w:szCs w:val="6"/>
        </w:rPr>
        <w:t>dependent</w:t>
      </w:r>
      <w:r w:rsidRPr="00EB2D6A">
        <w:rPr>
          <w:rFonts w:asciiTheme="minorHAnsi" w:hAnsiTheme="minorHAnsi" w:cstheme="minorHAnsi"/>
          <w:sz w:val="6"/>
          <w:szCs w:val="6"/>
        </w:rPr>
        <w:t xml:space="preserve">. Mobile </w:t>
      </w:r>
      <w:r w:rsidRPr="00EB2D6A">
        <w:rPr>
          <w:rStyle w:val="StyleUnderline"/>
          <w:rFonts w:asciiTheme="minorHAnsi" w:hAnsiTheme="minorHAnsi" w:cstheme="minorHAnsi"/>
          <w:sz w:val="6"/>
          <w:szCs w:val="6"/>
        </w:rPr>
        <w:t xml:space="preserve">technology is a </w:t>
      </w:r>
      <w:r w:rsidRPr="00EB2D6A">
        <w:rPr>
          <w:rStyle w:val="Emphasis"/>
          <w:rFonts w:asciiTheme="minorHAnsi" w:hAnsiTheme="minorHAnsi" w:cstheme="minorHAnsi"/>
          <w:sz w:val="6"/>
          <w:szCs w:val="6"/>
        </w:rPr>
        <w:t>key tool</w:t>
      </w:r>
      <w:r w:rsidRPr="00EB2D6A">
        <w:rPr>
          <w:rFonts w:asciiTheme="minorHAnsi" w:hAnsiTheme="minorHAnsi" w:cstheme="minorHAnsi"/>
          <w:sz w:val="6"/>
          <w:szCs w:val="6"/>
        </w:rPr>
        <w:t xml:space="preserve"> for delivering new digital products, </w:t>
      </w:r>
      <w:r w:rsidRPr="00EB2D6A">
        <w:rPr>
          <w:rStyle w:val="StyleUnderline"/>
          <w:rFonts w:asciiTheme="minorHAnsi" w:hAnsiTheme="minorHAnsi" w:cstheme="minorHAnsi"/>
          <w:sz w:val="6"/>
          <w:szCs w:val="6"/>
        </w:rPr>
        <w:t xml:space="preserve">but this technology often comes with a </w:t>
      </w:r>
      <w:r w:rsidRPr="00EB2D6A">
        <w:rPr>
          <w:rStyle w:val="Emphasis"/>
          <w:rFonts w:asciiTheme="minorHAnsi" w:hAnsiTheme="minorHAnsi" w:cstheme="minorHAnsi"/>
          <w:sz w:val="6"/>
          <w:szCs w:val="6"/>
        </w:rPr>
        <w:t>hidden “tax”</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imposed by </w:t>
      </w:r>
      <w:r w:rsidRPr="00EB2D6A">
        <w:rPr>
          <w:rStyle w:val="Emphasis"/>
          <w:rFonts w:asciiTheme="minorHAnsi" w:hAnsiTheme="minorHAnsi" w:cstheme="minorHAnsi"/>
          <w:sz w:val="6"/>
          <w:szCs w:val="6"/>
        </w:rPr>
        <w:t>developed world</w:t>
      </w:r>
      <w:r w:rsidRPr="00EB2D6A">
        <w:rPr>
          <w:rFonts w:asciiTheme="minorHAnsi" w:hAnsiTheme="minorHAnsi" w:cstheme="minorHAnsi"/>
          <w:sz w:val="6"/>
          <w:szCs w:val="6"/>
        </w:rPr>
        <w:t xml:space="preserve"> patent holders </w:t>
      </w:r>
      <w:r w:rsidRPr="00EB2D6A">
        <w:rPr>
          <w:rStyle w:val="StyleUnderline"/>
          <w:rFonts w:asciiTheme="minorHAnsi" w:hAnsiTheme="minorHAnsi" w:cstheme="minorHAnsi"/>
          <w:sz w:val="6"/>
          <w:szCs w:val="6"/>
        </w:rPr>
        <w:t>that control</w:t>
      </w:r>
      <w:r w:rsidRPr="00EB2D6A">
        <w:rPr>
          <w:rFonts w:asciiTheme="minorHAnsi" w:hAnsiTheme="minorHAnsi" w:cstheme="minorHAnsi"/>
          <w:sz w:val="6"/>
          <w:szCs w:val="6"/>
        </w:rPr>
        <w:t xml:space="preserve"> the </w:t>
      </w:r>
      <w:r w:rsidRPr="00EB2D6A">
        <w:rPr>
          <w:rStyle w:val="StyleUnderline"/>
          <w:rFonts w:asciiTheme="minorHAnsi" w:hAnsiTheme="minorHAnsi" w:cstheme="minorHAnsi"/>
          <w:sz w:val="6"/>
          <w:szCs w:val="6"/>
        </w:rPr>
        <w:t>standards on which these devices</w:t>
      </w:r>
      <w:r w:rsidRPr="00EB2D6A">
        <w:rPr>
          <w:rFonts w:asciiTheme="minorHAnsi" w:hAnsiTheme="minorHAnsi" w:cstheme="minorHAnsi"/>
          <w:sz w:val="6"/>
          <w:szCs w:val="6"/>
        </w:rPr>
        <w:t xml:space="preserve"> (now smartphones) </w:t>
      </w:r>
      <w:r w:rsidRPr="00EB2D6A">
        <w:rPr>
          <w:rStyle w:val="StyleUnderline"/>
          <w:rFonts w:asciiTheme="minorHAnsi" w:hAnsiTheme="minorHAnsi" w:cstheme="minorHAnsi"/>
          <w:sz w:val="6"/>
          <w:szCs w:val="6"/>
        </w:rPr>
        <w:t>are based and set</w:t>
      </w:r>
      <w:r w:rsidRPr="00EB2D6A">
        <w:rPr>
          <w:rFonts w:asciiTheme="minorHAnsi" w:hAnsiTheme="minorHAnsi" w:cstheme="minorHAnsi"/>
          <w:sz w:val="6"/>
          <w:szCs w:val="6"/>
        </w:rPr>
        <w:t xml:space="preserve"> the </w:t>
      </w:r>
      <w:r w:rsidRPr="00EB2D6A">
        <w:rPr>
          <w:rStyle w:val="StyleUnderline"/>
          <w:rFonts w:asciiTheme="minorHAnsi" w:hAnsiTheme="minorHAnsi" w:cstheme="minorHAnsi"/>
          <w:sz w:val="6"/>
          <w:szCs w:val="6"/>
        </w:rPr>
        <w:t>fees for licensing</w:t>
      </w:r>
      <w:r w:rsidRPr="00EB2D6A">
        <w:rPr>
          <w:rFonts w:asciiTheme="minorHAnsi" w:hAnsiTheme="minorHAnsi" w:cstheme="minorHAnsi"/>
          <w:sz w:val="6"/>
          <w:szCs w:val="6"/>
        </w:rPr>
        <w:t xml:space="preserve"> those </w:t>
      </w:r>
      <w:r w:rsidRPr="00EB2D6A">
        <w:rPr>
          <w:rStyle w:val="StyleUnderline"/>
          <w:rFonts w:asciiTheme="minorHAnsi" w:hAnsiTheme="minorHAnsi" w:cstheme="minorHAnsi"/>
          <w:sz w:val="6"/>
          <w:szCs w:val="6"/>
        </w:rPr>
        <w:t>standards</w:t>
      </w:r>
      <w:r w:rsidRPr="00EB2D6A">
        <w:rPr>
          <w:rFonts w:asciiTheme="minorHAnsi" w:hAnsiTheme="minorHAnsi" w:cstheme="minorHAnsi"/>
          <w:sz w:val="6"/>
          <w:szCs w:val="6"/>
        </w:rPr>
        <w:t xml:space="preserve">.89 </w:t>
      </w:r>
      <w:r w:rsidRPr="00EB2D6A">
        <w:rPr>
          <w:rStyle w:val="StyleUnderline"/>
          <w:rFonts w:asciiTheme="minorHAnsi" w:hAnsiTheme="minorHAnsi" w:cstheme="minorHAnsi"/>
          <w:sz w:val="6"/>
          <w:szCs w:val="6"/>
        </w:rPr>
        <w:t xml:space="preserve">Developed world </w:t>
      </w:r>
      <w:r w:rsidRPr="00EB2D6A">
        <w:rPr>
          <w:rStyle w:val="Emphasis"/>
          <w:rFonts w:asciiTheme="minorHAnsi" w:hAnsiTheme="minorHAnsi" w:cstheme="minorHAnsi"/>
          <w:sz w:val="6"/>
          <w:szCs w:val="6"/>
        </w:rPr>
        <w:t>competition law enforcers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seem powerless to control this pricing power</w:t>
      </w:r>
      <w:r w:rsidRPr="00EB2D6A">
        <w:rPr>
          <w:rFonts w:asciiTheme="minorHAnsi" w:hAnsiTheme="minorHAnsi" w:cstheme="minorHAnsi"/>
          <w:sz w:val="6"/>
          <w:szCs w:val="6"/>
        </w:rPr>
        <w:t xml:space="preserve">; we wouldn’t expect developing world enforcers to do better. </w:t>
      </w:r>
      <w:r w:rsidRPr="00EB2D6A">
        <w:rPr>
          <w:rStyle w:val="StyleUnderline"/>
          <w:rFonts w:asciiTheme="minorHAnsi" w:hAnsiTheme="minorHAnsi" w:cstheme="minorHAnsi"/>
          <w:sz w:val="6"/>
          <w:szCs w:val="6"/>
        </w:rPr>
        <w:t>This tax</w:t>
      </w:r>
      <w:r w:rsidRPr="00EB2D6A">
        <w:rPr>
          <w:rFonts w:asciiTheme="minorHAnsi" w:hAnsiTheme="minorHAnsi" w:cstheme="minorHAnsi"/>
          <w:sz w:val="6"/>
          <w:szCs w:val="6"/>
        </w:rPr>
        <w:t xml:space="preserve">, however, </w:t>
      </w:r>
      <w:r w:rsidRPr="00EB2D6A">
        <w:rPr>
          <w:rStyle w:val="StyleUnderline"/>
          <w:rFonts w:asciiTheme="minorHAnsi" w:hAnsiTheme="minorHAnsi" w:cstheme="minorHAnsi"/>
          <w:sz w:val="6"/>
          <w:szCs w:val="6"/>
        </w:rPr>
        <w:t xml:space="preserve">may be </w:t>
      </w:r>
      <w:r w:rsidRPr="00EB2D6A">
        <w:rPr>
          <w:rStyle w:val="Emphasis"/>
          <w:rFonts w:asciiTheme="minorHAnsi" w:hAnsiTheme="minorHAnsi" w:cstheme="minorHAnsi"/>
          <w:sz w:val="6"/>
          <w:szCs w:val="6"/>
        </w:rPr>
        <w:t>more critical</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in economies where the incomes are lower and smartphone use more limited</w:t>
      </w:r>
      <w:r w:rsidRPr="00EB2D6A">
        <w:rPr>
          <w:rFonts w:asciiTheme="minorHAnsi" w:hAnsiTheme="minorHAnsi" w:cstheme="minorHAnsi"/>
          <w:sz w:val="6"/>
          <w:szCs w:val="6"/>
        </w:rPr>
        <w:t>.</w:t>
      </w:r>
    </w:p>
    <w:p w14:paraId="40101970"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What about the power of the GAFA? Although the </w:t>
      </w:r>
      <w:r w:rsidRPr="00EB2D6A">
        <w:rPr>
          <w:rStyle w:val="Emphasis"/>
          <w:rFonts w:asciiTheme="minorHAnsi" w:hAnsiTheme="minorHAnsi" w:cstheme="minorHAnsi"/>
          <w:sz w:val="6"/>
          <w:szCs w:val="6"/>
        </w:rPr>
        <w:t>use of Google and Facebook</w:t>
      </w:r>
      <w:r w:rsidRPr="00EB2D6A">
        <w:rPr>
          <w:rFonts w:asciiTheme="minorHAnsi" w:hAnsiTheme="minorHAnsi" w:cstheme="minorHAnsi"/>
          <w:sz w:val="6"/>
          <w:szCs w:val="6"/>
        </w:rPr>
        <w:t xml:space="preserve"> products </w:t>
      </w:r>
      <w:r w:rsidRPr="00EB2D6A">
        <w:rPr>
          <w:rStyle w:val="StyleUnderline"/>
          <w:rFonts w:asciiTheme="minorHAnsi" w:hAnsiTheme="minorHAnsi" w:cstheme="minorHAnsi"/>
          <w:sz w:val="6"/>
          <w:szCs w:val="6"/>
        </w:rPr>
        <w:t>is</w:t>
      </w:r>
      <w:r w:rsidRPr="00EB2D6A">
        <w:rPr>
          <w:rFonts w:asciiTheme="minorHAnsi" w:hAnsiTheme="minorHAnsi" w:cstheme="minorHAnsi"/>
          <w:sz w:val="6"/>
          <w:szCs w:val="6"/>
        </w:rPr>
        <w:t xml:space="preserve"> clearly </w:t>
      </w:r>
      <w:r w:rsidRPr="00EB2D6A">
        <w:rPr>
          <w:rStyle w:val="StyleUnderline"/>
          <w:rFonts w:asciiTheme="minorHAnsi" w:hAnsiTheme="minorHAnsi" w:cstheme="minorHAnsi"/>
          <w:sz w:val="6"/>
          <w:szCs w:val="6"/>
        </w:rPr>
        <w:t>ubiquitous</w:t>
      </w:r>
      <w:r w:rsidRPr="00EB2D6A">
        <w:rPr>
          <w:rFonts w:asciiTheme="minorHAnsi" w:hAnsiTheme="minorHAnsi" w:cstheme="minorHAnsi"/>
          <w:sz w:val="6"/>
          <w:szCs w:val="6"/>
        </w:rPr>
        <w:t>, Apple and Amazon seem less powerful. In particular, Amazon’s business model puts it at a disadvantage in many developing economies, where shipping costs, tariffs, and delivery systems give local online sellers an edge.</w:t>
      </w:r>
    </w:p>
    <w:p w14:paraId="44ACB0EF" w14:textId="77777777" w:rsidR="00EE3315" w:rsidRPr="00EB2D6A" w:rsidRDefault="00EE3315" w:rsidP="00EE3315">
      <w:pPr>
        <w:rPr>
          <w:rFonts w:asciiTheme="minorHAnsi" w:hAnsiTheme="minorHAnsi" w:cstheme="minorHAnsi"/>
          <w:sz w:val="6"/>
          <w:szCs w:val="6"/>
        </w:rPr>
      </w:pPr>
      <w:r w:rsidRPr="00EB2D6A">
        <w:rPr>
          <w:rStyle w:val="Emphasis"/>
          <w:rFonts w:asciiTheme="minorHAnsi" w:hAnsiTheme="minorHAnsi" w:cstheme="minorHAnsi"/>
          <w:sz w:val="6"/>
          <w:szCs w:val="6"/>
        </w:rPr>
        <w:t>Facebook</w:t>
      </w:r>
      <w:r w:rsidRPr="00EB2D6A">
        <w:rPr>
          <w:rStyle w:val="StyleUnderline"/>
          <w:rFonts w:asciiTheme="minorHAnsi" w:hAnsiTheme="minorHAnsi" w:cstheme="minorHAnsi"/>
          <w:sz w:val="6"/>
          <w:szCs w:val="6"/>
        </w:rPr>
        <w:t xml:space="preserve"> and </w:t>
      </w:r>
      <w:r w:rsidRPr="00EB2D6A">
        <w:rPr>
          <w:rStyle w:val="Emphasis"/>
          <w:rFonts w:asciiTheme="minorHAnsi" w:hAnsiTheme="minorHAnsi" w:cstheme="minorHAnsi"/>
          <w:sz w:val="6"/>
          <w:szCs w:val="6"/>
        </w:rPr>
        <w:t>Google</w:t>
      </w:r>
      <w:r w:rsidRPr="00EB2D6A">
        <w:rPr>
          <w:rFonts w:asciiTheme="minorHAnsi" w:hAnsiTheme="minorHAnsi" w:cstheme="minorHAnsi"/>
          <w:sz w:val="6"/>
          <w:szCs w:val="6"/>
        </w:rPr>
        <w:t xml:space="preserve">, but especially Facebook, </w:t>
      </w:r>
      <w:r w:rsidRPr="00EB2D6A">
        <w:rPr>
          <w:rStyle w:val="StyleUnderline"/>
          <w:rFonts w:asciiTheme="minorHAnsi" w:hAnsiTheme="minorHAnsi" w:cstheme="minorHAnsi"/>
          <w:sz w:val="6"/>
          <w:szCs w:val="6"/>
        </w:rPr>
        <w:t xml:space="preserve">loom </w:t>
      </w:r>
      <w:r w:rsidRPr="00EB2D6A">
        <w:rPr>
          <w:rStyle w:val="Emphasis"/>
          <w:rFonts w:asciiTheme="minorHAnsi" w:hAnsiTheme="minorHAnsi" w:cstheme="minorHAnsi"/>
          <w:sz w:val="6"/>
          <w:szCs w:val="6"/>
        </w:rPr>
        <w:t>larger</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Search is important for delivering</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advertising</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but Facebook</w:t>
      </w:r>
      <w:r w:rsidRPr="00EB2D6A">
        <w:rPr>
          <w:rFonts w:asciiTheme="minorHAnsi" w:hAnsiTheme="minorHAnsi" w:cstheme="minorHAnsi"/>
          <w:sz w:val="6"/>
          <w:szCs w:val="6"/>
        </w:rPr>
        <w:t xml:space="preserve">, combined with WhatsApp, </w:t>
      </w:r>
      <w:r w:rsidRPr="00EB2D6A">
        <w:rPr>
          <w:rStyle w:val="StyleUnderline"/>
          <w:rFonts w:asciiTheme="minorHAnsi" w:hAnsiTheme="minorHAnsi" w:cstheme="minorHAnsi"/>
          <w:sz w:val="6"/>
          <w:szCs w:val="6"/>
        </w:rPr>
        <w:t>is vital not only for digital advertising but for digital presence</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Sellers have come to </w:t>
      </w:r>
      <w:r w:rsidRPr="00EB2D6A">
        <w:rPr>
          <w:rStyle w:val="Emphasis"/>
          <w:rFonts w:asciiTheme="minorHAnsi" w:hAnsiTheme="minorHAnsi" w:cstheme="minorHAnsi"/>
          <w:sz w:val="6"/>
          <w:szCs w:val="6"/>
        </w:rPr>
        <w:t>rely on Facebook</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for connecting</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to consumers and establishing a network of users</w:t>
      </w:r>
      <w:r w:rsidRPr="00EB2D6A">
        <w:rPr>
          <w:rFonts w:asciiTheme="minorHAnsi" w:hAnsiTheme="minorHAnsi" w:cstheme="minorHAnsi"/>
          <w:sz w:val="6"/>
          <w:szCs w:val="6"/>
        </w:rPr>
        <w:t xml:space="preserve"> with whom </w:t>
      </w:r>
      <w:r w:rsidRPr="00EB2D6A">
        <w:rPr>
          <w:rStyle w:val="StyleUnderline"/>
          <w:rFonts w:asciiTheme="minorHAnsi" w:hAnsiTheme="minorHAnsi" w:cstheme="minorHAnsi"/>
          <w:sz w:val="6"/>
          <w:szCs w:val="6"/>
        </w:rPr>
        <w:t xml:space="preserve">to </w:t>
      </w:r>
      <w:r w:rsidRPr="00EB2D6A">
        <w:rPr>
          <w:rStyle w:val="Emphasis"/>
          <w:rFonts w:asciiTheme="minorHAnsi" w:hAnsiTheme="minorHAnsi" w:cstheme="minorHAnsi"/>
          <w:sz w:val="6"/>
          <w:szCs w:val="6"/>
        </w:rPr>
        <w:t>communicate</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and</w:t>
      </w:r>
      <w:r w:rsidRPr="00EB2D6A">
        <w:rPr>
          <w:rFonts w:asciiTheme="minorHAnsi" w:hAnsiTheme="minorHAnsi" w:cstheme="minorHAnsi"/>
          <w:sz w:val="6"/>
          <w:szCs w:val="6"/>
        </w:rPr>
        <w:t xml:space="preserve"> from whom to </w:t>
      </w:r>
      <w:r w:rsidRPr="00EB2D6A">
        <w:rPr>
          <w:rStyle w:val="StyleUnderline"/>
          <w:rFonts w:asciiTheme="minorHAnsi" w:hAnsiTheme="minorHAnsi" w:cstheme="minorHAnsi"/>
          <w:sz w:val="6"/>
          <w:szCs w:val="6"/>
        </w:rPr>
        <w:t>get information and data.</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Entrepreneurs</w:t>
      </w:r>
      <w:r w:rsidRPr="00EB2D6A">
        <w:rPr>
          <w:rFonts w:asciiTheme="minorHAnsi" w:hAnsiTheme="minorHAnsi" w:cstheme="minorHAnsi"/>
          <w:sz w:val="6"/>
          <w:szCs w:val="6"/>
        </w:rPr>
        <w:t xml:space="preserve"> in the developing world </w:t>
      </w:r>
      <w:r w:rsidRPr="00EB2D6A">
        <w:rPr>
          <w:rStyle w:val="StyleUnderline"/>
          <w:rFonts w:asciiTheme="minorHAnsi" w:hAnsiTheme="minorHAnsi" w:cstheme="minorHAnsi"/>
          <w:sz w:val="6"/>
          <w:szCs w:val="6"/>
        </w:rPr>
        <w:t>have complained</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about Facebook and Google’s </w:t>
      </w:r>
      <w:r w:rsidRPr="00EB2D6A">
        <w:rPr>
          <w:rStyle w:val="Emphasis"/>
          <w:rFonts w:asciiTheme="minorHAnsi" w:hAnsiTheme="minorHAnsi" w:cstheme="minorHAnsi"/>
          <w:sz w:val="6"/>
          <w:szCs w:val="6"/>
        </w:rPr>
        <w:t>high advertising rates</w:t>
      </w:r>
      <w:r w:rsidRPr="00EB2D6A">
        <w:rPr>
          <w:rFonts w:asciiTheme="minorHAnsi" w:hAnsiTheme="minorHAnsi" w:cstheme="minorHAnsi"/>
          <w:sz w:val="6"/>
          <w:szCs w:val="6"/>
        </w:rPr>
        <w:t xml:space="preserve">, but </w:t>
      </w:r>
      <w:r w:rsidRPr="00EB2D6A">
        <w:rPr>
          <w:rStyle w:val="StyleUnderline"/>
          <w:rFonts w:asciiTheme="minorHAnsi" w:hAnsiTheme="minorHAnsi" w:cstheme="minorHAnsi"/>
          <w:sz w:val="6"/>
          <w:szCs w:val="6"/>
        </w:rPr>
        <w:t>with Facebook the problem goes deeper. Should Facebook</w:t>
      </w:r>
      <w:r w:rsidRPr="00EB2D6A">
        <w:rPr>
          <w:rFonts w:asciiTheme="minorHAnsi" w:hAnsiTheme="minorHAnsi" w:cstheme="minorHAnsi"/>
          <w:sz w:val="6"/>
          <w:szCs w:val="6"/>
        </w:rPr>
        <w:t xml:space="preserve"> or WhatsApp </w:t>
      </w:r>
      <w:r w:rsidRPr="00EB2D6A">
        <w:rPr>
          <w:rStyle w:val="StyleUnderline"/>
          <w:rFonts w:asciiTheme="minorHAnsi" w:hAnsiTheme="minorHAnsi" w:cstheme="minorHAnsi"/>
          <w:sz w:val="6"/>
          <w:szCs w:val="6"/>
        </w:rPr>
        <w:t>change their terms of use</w:t>
      </w:r>
      <w:r w:rsidRPr="00EB2D6A">
        <w:rPr>
          <w:rFonts w:asciiTheme="minorHAnsi" w:hAnsiTheme="minorHAnsi" w:cstheme="minorHAnsi"/>
          <w:sz w:val="6"/>
          <w:szCs w:val="6"/>
        </w:rPr>
        <w:t xml:space="preserve"> in some way, </w:t>
      </w:r>
      <w:r w:rsidRPr="00EB2D6A">
        <w:rPr>
          <w:rStyle w:val="StyleUnderline"/>
          <w:rFonts w:asciiTheme="minorHAnsi" w:hAnsiTheme="minorHAnsi" w:cstheme="minorHAnsi"/>
          <w:sz w:val="6"/>
          <w:szCs w:val="6"/>
        </w:rPr>
        <w:t>there would be little that developing countries could do</w:t>
      </w:r>
      <w:r w:rsidRPr="00EB2D6A">
        <w:rPr>
          <w:rFonts w:asciiTheme="minorHAnsi" w:hAnsiTheme="minorHAnsi" w:cstheme="minorHAnsi"/>
          <w:sz w:val="6"/>
          <w:szCs w:val="6"/>
        </w:rPr>
        <w:t>. If Australia is having trouble controlling Facebook, what would we expect from countries with fewer users and smaller economies?90</w:t>
      </w:r>
    </w:p>
    <w:p w14:paraId="300C9319" w14:textId="77777777" w:rsidR="00EE3315" w:rsidRPr="00EB2D6A" w:rsidRDefault="00EE3315" w:rsidP="00EE3315">
      <w:pPr>
        <w:rPr>
          <w:rFonts w:asciiTheme="minorHAnsi" w:hAnsiTheme="minorHAnsi" w:cstheme="minorHAnsi"/>
          <w:sz w:val="6"/>
          <w:szCs w:val="6"/>
        </w:rPr>
      </w:pPr>
      <w:r w:rsidRPr="00EB2D6A">
        <w:rPr>
          <w:rFonts w:asciiTheme="minorHAnsi" w:hAnsiTheme="minorHAnsi" w:cstheme="minorHAnsi"/>
          <w:sz w:val="6"/>
          <w:szCs w:val="6"/>
        </w:rPr>
        <w:t xml:space="preserve">This means that the first </w:t>
      </w:r>
      <w:r w:rsidRPr="00EB2D6A">
        <w:rPr>
          <w:rStyle w:val="StyleUnderline"/>
          <w:rFonts w:asciiTheme="minorHAnsi" w:hAnsiTheme="minorHAnsi" w:cstheme="minorHAnsi"/>
          <w:sz w:val="6"/>
          <w:szCs w:val="6"/>
        </w:rPr>
        <w:t xml:space="preserve">lesson for </w:t>
      </w:r>
      <w:r w:rsidRPr="00EB2D6A">
        <w:rPr>
          <w:rStyle w:val="Emphasis"/>
          <w:rFonts w:asciiTheme="minorHAnsi" w:hAnsiTheme="minorHAnsi" w:cstheme="minorHAnsi"/>
          <w:sz w:val="6"/>
          <w:szCs w:val="6"/>
        </w:rPr>
        <w:t>competition policy</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toward </w:t>
      </w:r>
      <w:r w:rsidRPr="00EB2D6A">
        <w:rPr>
          <w:rStyle w:val="Emphasis"/>
          <w:rFonts w:asciiTheme="minorHAnsi" w:hAnsiTheme="minorHAnsi" w:cstheme="minorHAnsi"/>
          <w:sz w:val="6"/>
          <w:szCs w:val="6"/>
        </w:rPr>
        <w:t>digital platforms</w:t>
      </w:r>
      <w:r w:rsidRPr="00EB2D6A">
        <w:rPr>
          <w:rFonts w:asciiTheme="minorHAnsi" w:hAnsiTheme="minorHAnsi" w:cstheme="minorHAnsi"/>
          <w:sz w:val="6"/>
          <w:szCs w:val="6"/>
        </w:rPr>
        <w:t xml:space="preserve"> is actually aimed at developed countries. </w:t>
      </w:r>
      <w:r w:rsidRPr="00EB2D6A">
        <w:rPr>
          <w:rStyle w:val="StyleUnderline"/>
          <w:rFonts w:asciiTheme="minorHAnsi" w:hAnsiTheme="minorHAnsi" w:cstheme="minorHAnsi"/>
          <w:sz w:val="6"/>
          <w:szCs w:val="6"/>
        </w:rPr>
        <w:t xml:space="preserve">If antitrust authorities </w:t>
      </w:r>
      <w:r w:rsidRPr="00EB2D6A">
        <w:rPr>
          <w:rStyle w:val="Emphasis"/>
          <w:rFonts w:asciiTheme="minorHAnsi" w:hAnsiTheme="minorHAnsi" w:cstheme="minorHAnsi"/>
          <w:sz w:val="6"/>
          <w:szCs w:val="6"/>
        </w:rPr>
        <w:t>in the U.S.</w:t>
      </w:r>
      <w:r w:rsidRPr="00EB2D6A">
        <w:rPr>
          <w:rStyle w:val="StyleUnderline"/>
          <w:rFonts w:asciiTheme="minorHAnsi" w:hAnsiTheme="minorHAnsi" w:cstheme="minorHAnsi"/>
          <w:sz w:val="6"/>
          <w:szCs w:val="6"/>
        </w:rPr>
        <w:t xml:space="preserve"> are </w:t>
      </w:r>
      <w:r w:rsidRPr="00EB2D6A">
        <w:rPr>
          <w:rStyle w:val="Emphasis"/>
          <w:rFonts w:asciiTheme="minorHAnsi" w:hAnsiTheme="minorHAnsi" w:cstheme="minorHAnsi"/>
          <w:sz w:val="6"/>
          <w:szCs w:val="6"/>
        </w:rPr>
        <w:t>successful</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in</w:t>
      </w:r>
      <w:r w:rsidRPr="00EB2D6A">
        <w:rPr>
          <w:rFonts w:asciiTheme="minorHAnsi" w:hAnsiTheme="minorHAnsi" w:cstheme="minorHAnsi"/>
          <w:sz w:val="6"/>
          <w:szCs w:val="6"/>
        </w:rPr>
        <w:t xml:space="preserve"> their litigation against </w:t>
      </w:r>
      <w:r w:rsidRPr="00EB2D6A">
        <w:rPr>
          <w:rStyle w:val="Emphasis"/>
          <w:rFonts w:asciiTheme="minorHAnsi" w:hAnsiTheme="minorHAnsi" w:cstheme="minorHAnsi"/>
          <w:sz w:val="6"/>
          <w:szCs w:val="6"/>
        </w:rPr>
        <w:t>Facebook</w:t>
      </w:r>
      <w:r w:rsidRPr="00EB2D6A">
        <w:rPr>
          <w:rStyle w:val="StyleUnderline"/>
          <w:rFonts w:asciiTheme="minorHAnsi" w:hAnsiTheme="minorHAnsi" w:cstheme="minorHAnsi"/>
          <w:sz w:val="6"/>
          <w:szCs w:val="6"/>
        </w:rPr>
        <w:t xml:space="preserve"> and </w:t>
      </w:r>
      <w:r w:rsidRPr="00EB2D6A">
        <w:rPr>
          <w:rStyle w:val="Emphasis"/>
          <w:rFonts w:asciiTheme="minorHAnsi" w:hAnsiTheme="minorHAnsi" w:cstheme="minorHAnsi"/>
          <w:sz w:val="6"/>
          <w:szCs w:val="6"/>
        </w:rPr>
        <w:t>Google</w:t>
      </w:r>
      <w:r w:rsidRPr="00EB2D6A">
        <w:rPr>
          <w:rFonts w:asciiTheme="minorHAnsi" w:hAnsiTheme="minorHAnsi" w:cstheme="minorHAnsi"/>
          <w:sz w:val="6"/>
          <w:szCs w:val="6"/>
        </w:rPr>
        <w:t xml:space="preserve">, at least some </w:t>
      </w:r>
      <w:r w:rsidRPr="00EB2D6A">
        <w:rPr>
          <w:rStyle w:val="StyleUnderline"/>
          <w:rFonts w:asciiTheme="minorHAnsi" w:hAnsiTheme="minorHAnsi" w:cstheme="minorHAnsi"/>
          <w:sz w:val="6"/>
          <w:szCs w:val="6"/>
        </w:rPr>
        <w:t xml:space="preserve">thought should be given to how the </w:t>
      </w:r>
      <w:r w:rsidRPr="00EB2D6A">
        <w:rPr>
          <w:rStyle w:val="Emphasis"/>
          <w:rFonts w:asciiTheme="minorHAnsi" w:hAnsiTheme="minorHAnsi" w:cstheme="minorHAnsi"/>
          <w:sz w:val="6"/>
          <w:szCs w:val="6"/>
        </w:rPr>
        <w:t>remedies</w:t>
      </w:r>
      <w:r w:rsidRPr="00EB2D6A">
        <w:rPr>
          <w:rStyle w:val="StyleUnderline"/>
          <w:rFonts w:asciiTheme="minorHAnsi" w:hAnsiTheme="minorHAnsi" w:cstheme="minorHAnsi"/>
          <w:sz w:val="6"/>
          <w:szCs w:val="6"/>
        </w:rPr>
        <w:t xml:space="preserve"> sought will affect developing countries</w:t>
      </w:r>
      <w:r w:rsidRPr="00EB2D6A">
        <w:rPr>
          <w:rFonts w:asciiTheme="minorHAnsi" w:hAnsiTheme="minorHAnsi" w:cstheme="minorHAnsi"/>
          <w:sz w:val="6"/>
          <w:szCs w:val="6"/>
        </w:rPr>
        <w:t xml:space="preserve">.91 Although consideration of </w:t>
      </w:r>
      <w:r w:rsidRPr="00EB2D6A">
        <w:rPr>
          <w:rStyle w:val="Emphasis"/>
          <w:rFonts w:asciiTheme="minorHAnsi" w:hAnsiTheme="minorHAnsi" w:cstheme="minorHAnsi"/>
          <w:sz w:val="6"/>
          <w:szCs w:val="6"/>
        </w:rPr>
        <w:t>extraterritorial effects</w:t>
      </w:r>
      <w:r w:rsidRPr="00EB2D6A">
        <w:rPr>
          <w:rFonts w:asciiTheme="minorHAnsi" w:hAnsiTheme="minorHAnsi" w:cstheme="minorHAnsi"/>
          <w:sz w:val="6"/>
          <w:szCs w:val="6"/>
        </w:rPr>
        <w:t xml:space="preserve"> is not part of the case against these companies, </w:t>
      </w:r>
      <w:r w:rsidRPr="00EB2D6A">
        <w:rPr>
          <w:rStyle w:val="StyleUnderline"/>
          <w:rFonts w:asciiTheme="minorHAnsi" w:hAnsiTheme="minorHAnsi" w:cstheme="minorHAnsi"/>
          <w:sz w:val="6"/>
          <w:szCs w:val="6"/>
        </w:rPr>
        <w:t xml:space="preserve">remedy is </w:t>
      </w:r>
      <w:r w:rsidRPr="00EB2D6A">
        <w:rPr>
          <w:rStyle w:val="Emphasis"/>
          <w:rFonts w:asciiTheme="minorHAnsi" w:hAnsiTheme="minorHAnsi" w:cstheme="minorHAnsi"/>
          <w:sz w:val="6"/>
          <w:szCs w:val="6"/>
        </w:rPr>
        <w:t>broader</w:t>
      </w:r>
      <w:r w:rsidRPr="00EB2D6A">
        <w:rPr>
          <w:rFonts w:asciiTheme="minorHAnsi" w:hAnsiTheme="minorHAnsi" w:cstheme="minorHAnsi"/>
          <w:sz w:val="6"/>
          <w:szCs w:val="6"/>
        </w:rPr>
        <w:t xml:space="preserve">. </w:t>
      </w:r>
      <w:r w:rsidRPr="00EB2D6A">
        <w:rPr>
          <w:rStyle w:val="Emphasis"/>
          <w:rFonts w:asciiTheme="minorHAnsi" w:hAnsiTheme="minorHAnsi" w:cstheme="minorHAnsi"/>
          <w:sz w:val="6"/>
          <w:szCs w:val="6"/>
        </w:rPr>
        <w:t>Positive spillovers</w:t>
      </w:r>
      <w:r w:rsidRPr="00EB2D6A">
        <w:rPr>
          <w:rFonts w:asciiTheme="minorHAnsi" w:hAnsiTheme="minorHAnsi" w:cstheme="minorHAnsi"/>
          <w:sz w:val="6"/>
          <w:szCs w:val="6"/>
        </w:rPr>
        <w:t xml:space="preserve"> </w:t>
      </w:r>
      <w:r w:rsidRPr="00EB2D6A">
        <w:rPr>
          <w:rStyle w:val="StyleUnderline"/>
          <w:rFonts w:asciiTheme="minorHAnsi" w:hAnsiTheme="minorHAnsi" w:cstheme="minorHAnsi"/>
          <w:sz w:val="6"/>
          <w:szCs w:val="6"/>
        </w:rPr>
        <w:t xml:space="preserve">should be part of the </w:t>
      </w:r>
      <w:r w:rsidRPr="00EB2D6A">
        <w:rPr>
          <w:rStyle w:val="Emphasis"/>
          <w:rFonts w:asciiTheme="minorHAnsi" w:hAnsiTheme="minorHAnsi" w:cstheme="minorHAnsi"/>
          <w:sz w:val="6"/>
          <w:szCs w:val="6"/>
        </w:rPr>
        <w:t>governments’ calculus</w:t>
      </w:r>
      <w:r w:rsidRPr="00EB2D6A">
        <w:rPr>
          <w:rFonts w:asciiTheme="minorHAnsi" w:hAnsiTheme="minorHAnsi" w:cstheme="minorHAnsi"/>
          <w:sz w:val="6"/>
          <w:szCs w:val="6"/>
        </w:rPr>
        <w:t>.</w:t>
      </w:r>
    </w:p>
    <w:p w14:paraId="6D73EA7D" w14:textId="77777777" w:rsidR="00EE3315" w:rsidRPr="00EB2D6A" w:rsidRDefault="00EE3315" w:rsidP="00EE3315">
      <w:pPr>
        <w:rPr>
          <w:rStyle w:val="Style13ptBold"/>
          <w:rFonts w:asciiTheme="minorHAnsi" w:hAnsiTheme="minorHAnsi" w:cstheme="minorHAnsi"/>
        </w:rPr>
      </w:pPr>
      <w:r w:rsidRPr="00EB2D6A">
        <w:rPr>
          <w:rStyle w:val="Style13ptBold"/>
          <w:rFonts w:asciiTheme="minorHAnsi" w:hAnsiTheme="minorHAnsi" w:cstheme="minorHAnsi"/>
        </w:rPr>
        <w:t>---DARTMOUTH’S CARD ENDS---</w:t>
      </w:r>
    </w:p>
    <w:p w14:paraId="12F7B766" w14:textId="77777777" w:rsidR="00EE3315" w:rsidRDefault="00EE3315" w:rsidP="00EE3315">
      <w:pPr>
        <w:rPr>
          <w:rFonts w:asciiTheme="minorHAnsi" w:hAnsiTheme="minorHAnsi" w:cstheme="minorHAnsi"/>
          <w:sz w:val="14"/>
        </w:rPr>
      </w:pPr>
      <w:r w:rsidRPr="00EB2D6A">
        <w:rPr>
          <w:rStyle w:val="StyleUnderline"/>
          <w:rFonts w:asciiTheme="minorHAnsi" w:hAnsiTheme="minorHAnsi" w:cstheme="minorHAnsi"/>
        </w:rPr>
        <w:t xml:space="preserve">The second lesson is that </w:t>
      </w:r>
      <w:r w:rsidRPr="00EB2D6A">
        <w:rPr>
          <w:rStyle w:val="Emphasis"/>
          <w:rFonts w:asciiTheme="minorHAnsi" w:hAnsiTheme="minorHAnsi" w:cstheme="minorHAnsi"/>
          <w:highlight w:val="cyan"/>
        </w:rPr>
        <w:t xml:space="preserve">competition law </w:t>
      </w:r>
      <w:r w:rsidRPr="00EB2D6A">
        <w:rPr>
          <w:rStyle w:val="Emphasis"/>
          <w:rFonts w:asciiTheme="minorHAnsi" w:hAnsiTheme="minorHAnsi" w:cstheme="minorHAnsi"/>
        </w:rPr>
        <w:t xml:space="preserve">enforcement </w:t>
      </w:r>
      <w:r w:rsidRPr="00EB2D6A">
        <w:rPr>
          <w:rStyle w:val="Emphasis"/>
          <w:rFonts w:asciiTheme="minorHAnsi" w:hAnsiTheme="minorHAnsi" w:cstheme="minorHAnsi"/>
          <w:highlight w:val="cyan"/>
        </w:rPr>
        <w:t>may not be the most critical driver</w:t>
      </w:r>
      <w:r w:rsidRPr="00EB2D6A">
        <w:rPr>
          <w:rFonts w:asciiTheme="minorHAnsi" w:hAnsiTheme="minorHAnsi" w:cstheme="minorHAnsi"/>
          <w:sz w:val="14"/>
          <w:highlight w:val="cyan"/>
        </w:rPr>
        <w:t xml:space="preserve"> </w:t>
      </w:r>
      <w:r w:rsidRPr="00EB2D6A">
        <w:rPr>
          <w:rStyle w:val="StyleUnderline"/>
          <w:rFonts w:asciiTheme="minorHAnsi" w:hAnsiTheme="minorHAnsi" w:cstheme="minorHAnsi"/>
          <w:highlight w:val="cyan"/>
        </w:rPr>
        <w:t>of platform innovation in developing countries</w:t>
      </w:r>
      <w:r w:rsidRPr="00EB2D6A">
        <w:rPr>
          <w:rFonts w:asciiTheme="minorHAnsi" w:hAnsiTheme="minorHAnsi" w:cstheme="minorHAnsi"/>
          <w:sz w:val="14"/>
        </w:rPr>
        <w:t xml:space="preserve">. </w:t>
      </w:r>
      <w:r w:rsidRPr="00EB2D6A">
        <w:rPr>
          <w:rStyle w:val="StyleUnderline"/>
          <w:rFonts w:asciiTheme="minorHAnsi" w:hAnsiTheme="minorHAnsi" w:cstheme="minorHAnsi"/>
        </w:rPr>
        <w:t xml:space="preserve">Many commentators have pointed out that </w:t>
      </w:r>
      <w:r w:rsidRPr="00EB2D6A">
        <w:rPr>
          <w:rStyle w:val="Emphasis"/>
          <w:rFonts w:asciiTheme="minorHAnsi" w:hAnsiTheme="minorHAnsi" w:cstheme="minorHAnsi"/>
          <w:highlight w:val="cyan"/>
        </w:rPr>
        <w:t>basic physical infrastructure is primary</w:t>
      </w:r>
      <w:r w:rsidRPr="00EB2D6A">
        <w:rPr>
          <w:rFonts w:asciiTheme="minorHAnsi" w:hAnsiTheme="minorHAnsi" w:cstheme="minorHAnsi"/>
          <w:sz w:val="14"/>
        </w:rPr>
        <w:t>—</w:t>
      </w:r>
      <w:r w:rsidRPr="00EB2D6A">
        <w:rPr>
          <w:rStyle w:val="StyleUnderline"/>
          <w:rFonts w:asciiTheme="minorHAnsi" w:hAnsiTheme="minorHAnsi" w:cstheme="minorHAnsi"/>
        </w:rPr>
        <w:t xml:space="preserve">better </w:t>
      </w:r>
      <w:r w:rsidRPr="00EB2D6A">
        <w:rPr>
          <w:rStyle w:val="StyleUnderline"/>
          <w:rFonts w:asciiTheme="minorHAnsi" w:hAnsiTheme="minorHAnsi" w:cstheme="minorHAnsi"/>
          <w:highlight w:val="cyan"/>
        </w:rPr>
        <w:t xml:space="preserve">Internet </w:t>
      </w:r>
      <w:r w:rsidRPr="00EB2D6A">
        <w:rPr>
          <w:rStyle w:val="StyleUnderline"/>
          <w:rFonts w:asciiTheme="minorHAnsi" w:hAnsiTheme="minorHAnsi" w:cstheme="minorHAnsi"/>
        </w:rPr>
        <w:t xml:space="preserve">access, more </w:t>
      </w:r>
      <w:r w:rsidRPr="00EB2D6A">
        <w:rPr>
          <w:rStyle w:val="StyleUnderline"/>
          <w:rFonts w:asciiTheme="minorHAnsi" w:hAnsiTheme="minorHAnsi" w:cstheme="minorHAnsi"/>
          <w:highlight w:val="cyan"/>
        </w:rPr>
        <w:t xml:space="preserve">broadband </w:t>
      </w:r>
      <w:r w:rsidRPr="00EB2D6A">
        <w:rPr>
          <w:rStyle w:val="StyleUnderline"/>
          <w:rFonts w:asciiTheme="minorHAnsi" w:hAnsiTheme="minorHAnsi" w:cstheme="minorHAnsi"/>
        </w:rPr>
        <w:t xml:space="preserve">service, less expensive </w:t>
      </w:r>
      <w:r w:rsidRPr="00EB2D6A">
        <w:rPr>
          <w:rStyle w:val="StyleUnderline"/>
          <w:rFonts w:asciiTheme="minorHAnsi" w:hAnsiTheme="minorHAnsi" w:cstheme="minorHAnsi"/>
          <w:highlight w:val="cyan"/>
        </w:rPr>
        <w:t>smartphones</w:t>
      </w:r>
      <w:r w:rsidRPr="00EB2D6A">
        <w:rPr>
          <w:rFonts w:asciiTheme="minorHAnsi" w:hAnsiTheme="minorHAnsi" w:cstheme="minorHAnsi"/>
          <w:sz w:val="14"/>
        </w:rPr>
        <w:t>—</w:t>
      </w:r>
      <w:r w:rsidRPr="00EB2D6A">
        <w:rPr>
          <w:rStyle w:val="Emphasis"/>
          <w:rFonts w:asciiTheme="minorHAnsi" w:hAnsiTheme="minorHAnsi" w:cstheme="minorHAnsi"/>
          <w:highlight w:val="cyan"/>
        </w:rPr>
        <w:t xml:space="preserve">as is better managerial training and </w:t>
      </w:r>
      <w:r w:rsidRPr="00EB2D6A">
        <w:rPr>
          <w:rStyle w:val="Emphasis"/>
          <w:rFonts w:asciiTheme="minorHAnsi" w:hAnsiTheme="minorHAnsi" w:cstheme="minorHAnsi"/>
        </w:rPr>
        <w:t xml:space="preserve">even better ability to use </w:t>
      </w:r>
      <w:r w:rsidRPr="00EB2D6A">
        <w:rPr>
          <w:rStyle w:val="Emphasis"/>
          <w:rFonts w:asciiTheme="minorHAnsi" w:hAnsiTheme="minorHAnsi" w:cstheme="minorHAnsi"/>
          <w:highlight w:val="cyan"/>
        </w:rPr>
        <w:t>English</w:t>
      </w:r>
      <w:r w:rsidRPr="00EB2D6A">
        <w:rPr>
          <w:rFonts w:asciiTheme="minorHAnsi" w:hAnsiTheme="minorHAnsi" w:cstheme="minorHAnsi"/>
          <w:sz w:val="14"/>
        </w:rPr>
        <w:t xml:space="preserve">. </w:t>
      </w:r>
      <w:r w:rsidRPr="00EB2D6A">
        <w:rPr>
          <w:rStyle w:val="StyleUnderline"/>
          <w:rFonts w:asciiTheme="minorHAnsi" w:hAnsiTheme="minorHAnsi" w:cstheme="minorHAnsi"/>
          <w:highlight w:val="cyan"/>
        </w:rPr>
        <w:t xml:space="preserve">Competition </w:t>
      </w:r>
      <w:r w:rsidRPr="00EB2D6A">
        <w:rPr>
          <w:rStyle w:val="StyleUnderline"/>
          <w:rFonts w:asciiTheme="minorHAnsi" w:hAnsiTheme="minorHAnsi" w:cstheme="minorHAnsi"/>
        </w:rPr>
        <w:t xml:space="preserve">law enforcement </w:t>
      </w:r>
      <w:r w:rsidRPr="00EB2D6A">
        <w:rPr>
          <w:rStyle w:val="StyleUnderline"/>
          <w:rFonts w:asciiTheme="minorHAnsi" w:hAnsiTheme="minorHAnsi" w:cstheme="minorHAnsi"/>
          <w:highlight w:val="cyan"/>
        </w:rPr>
        <w:t xml:space="preserve">is </w:t>
      </w:r>
      <w:r w:rsidRPr="00EB2D6A">
        <w:rPr>
          <w:rStyle w:val="StyleUnderline"/>
          <w:rFonts w:asciiTheme="minorHAnsi" w:hAnsiTheme="minorHAnsi" w:cstheme="minorHAnsi"/>
        </w:rPr>
        <w:t>a</w:t>
      </w:r>
      <w:r w:rsidRPr="00EB2D6A">
        <w:rPr>
          <w:rFonts w:asciiTheme="minorHAnsi" w:hAnsiTheme="minorHAnsi" w:cstheme="minorHAnsi"/>
          <w:sz w:val="14"/>
        </w:rPr>
        <w:t xml:space="preserve"> good </w:t>
      </w:r>
      <w:r w:rsidRPr="00EB2D6A">
        <w:rPr>
          <w:rStyle w:val="StyleUnderline"/>
          <w:rFonts w:asciiTheme="minorHAnsi" w:hAnsiTheme="minorHAnsi" w:cstheme="minorHAnsi"/>
        </w:rPr>
        <w:t>tool</w:t>
      </w:r>
      <w:r w:rsidRPr="00EB2D6A">
        <w:rPr>
          <w:rFonts w:asciiTheme="minorHAnsi" w:hAnsiTheme="minorHAnsi" w:cstheme="minorHAnsi"/>
          <w:sz w:val="14"/>
        </w:rPr>
        <w:t xml:space="preserve"> to keep things from getting worse, </w:t>
      </w:r>
      <w:r w:rsidRPr="00EB2D6A">
        <w:rPr>
          <w:rStyle w:val="Emphasis"/>
          <w:rFonts w:asciiTheme="minorHAnsi" w:hAnsiTheme="minorHAnsi" w:cstheme="minorHAnsi"/>
        </w:rPr>
        <w:t xml:space="preserve">but </w:t>
      </w:r>
      <w:r w:rsidRPr="00EB2D6A">
        <w:rPr>
          <w:rStyle w:val="Emphasis"/>
          <w:rFonts w:asciiTheme="minorHAnsi" w:hAnsiTheme="minorHAnsi" w:cstheme="minorHAnsi"/>
          <w:highlight w:val="cyan"/>
        </w:rPr>
        <w:t xml:space="preserve">not necessarily the best tool </w:t>
      </w:r>
      <w:r w:rsidRPr="00EB2D6A">
        <w:rPr>
          <w:rStyle w:val="Emphasis"/>
          <w:rFonts w:asciiTheme="minorHAnsi" w:hAnsiTheme="minorHAnsi" w:cstheme="minorHAnsi"/>
        </w:rPr>
        <w:t>to make things better</w:t>
      </w:r>
      <w:r w:rsidRPr="00EB2D6A">
        <w:rPr>
          <w:rFonts w:asciiTheme="minorHAnsi" w:hAnsiTheme="minorHAnsi" w:cstheme="minorHAnsi"/>
          <w:sz w:val="14"/>
        </w:rPr>
        <w:t>.92</w:t>
      </w:r>
    </w:p>
    <w:p w14:paraId="44436C71" w14:textId="77777777" w:rsidR="00EE3315" w:rsidRDefault="00EE3315" w:rsidP="00EE3315">
      <w:pPr>
        <w:rPr>
          <w:rFonts w:asciiTheme="minorHAnsi" w:hAnsiTheme="minorHAnsi" w:cstheme="minorHAnsi"/>
          <w:sz w:val="14"/>
        </w:rPr>
      </w:pPr>
    </w:p>
    <w:p w14:paraId="69A40137" w14:textId="77777777" w:rsidR="00EE3315" w:rsidRDefault="00EE3315" w:rsidP="00EE3315">
      <w:pPr>
        <w:rPr>
          <w:rFonts w:asciiTheme="minorHAnsi" w:hAnsiTheme="minorHAnsi" w:cstheme="minorHAnsi"/>
          <w:sz w:val="14"/>
        </w:rPr>
      </w:pPr>
    </w:p>
    <w:p w14:paraId="53CF96D6" w14:textId="77777777" w:rsidR="00EE3315" w:rsidRDefault="00EE3315" w:rsidP="00EE3315">
      <w:pPr>
        <w:rPr>
          <w:rFonts w:asciiTheme="minorHAnsi" w:hAnsiTheme="minorHAnsi" w:cstheme="minorHAnsi"/>
          <w:sz w:val="14"/>
        </w:rPr>
      </w:pPr>
    </w:p>
    <w:p w14:paraId="5DDA733F" w14:textId="77777777" w:rsidR="00EE3315" w:rsidRPr="00EB2D6A" w:rsidRDefault="00EE3315" w:rsidP="00EE3315">
      <w:pPr>
        <w:rPr>
          <w:rFonts w:asciiTheme="minorHAnsi" w:hAnsiTheme="minorHAnsi" w:cstheme="minorHAnsi"/>
          <w:sz w:val="14"/>
        </w:rPr>
      </w:pPr>
    </w:p>
    <w:p w14:paraId="20841A1F"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 xml:space="preserve">The </w:t>
      </w:r>
      <w:r w:rsidRPr="00EB2D6A">
        <w:rPr>
          <w:rStyle w:val="StyleUnderline"/>
          <w:rFonts w:asciiTheme="minorHAnsi" w:hAnsiTheme="minorHAnsi" w:cstheme="minorHAnsi"/>
        </w:rPr>
        <w:t>third</w:t>
      </w:r>
      <w:r w:rsidRPr="00EB2D6A">
        <w:rPr>
          <w:rFonts w:asciiTheme="minorHAnsi" w:hAnsiTheme="minorHAnsi" w:cstheme="minorHAnsi"/>
          <w:sz w:val="16"/>
        </w:rPr>
        <w:t xml:space="preserve"> lesson is that </w:t>
      </w:r>
      <w:r w:rsidRPr="00EB2D6A">
        <w:rPr>
          <w:rStyle w:val="StyleUnderline"/>
          <w:rFonts w:asciiTheme="minorHAnsi" w:hAnsiTheme="minorHAnsi" w:cstheme="minorHAnsi"/>
          <w:highlight w:val="cyan"/>
        </w:rPr>
        <w:t xml:space="preserve">the hope that digital platforms will allow </w:t>
      </w:r>
      <w:r w:rsidRPr="00EB2D6A">
        <w:rPr>
          <w:rStyle w:val="StyleUnderline"/>
          <w:rFonts w:asciiTheme="minorHAnsi" w:hAnsiTheme="minorHAnsi" w:cstheme="minorHAnsi"/>
        </w:rPr>
        <w:t xml:space="preserve">local small and medium sized </w:t>
      </w:r>
      <w:r w:rsidRPr="00EB2D6A">
        <w:rPr>
          <w:rStyle w:val="StyleUnderline"/>
          <w:rFonts w:asciiTheme="minorHAnsi" w:hAnsiTheme="minorHAnsi" w:cstheme="minorHAnsi"/>
          <w:highlight w:val="cyan"/>
        </w:rPr>
        <w:t xml:space="preserve">businesses </w:t>
      </w:r>
      <w:r w:rsidRPr="00EB2D6A">
        <w:rPr>
          <w:rStyle w:val="StyleUnderline"/>
          <w:rFonts w:asciiTheme="minorHAnsi" w:hAnsiTheme="minorHAnsi" w:cstheme="minorHAnsi"/>
        </w:rPr>
        <w:t xml:space="preserve">more </w:t>
      </w:r>
      <w:r w:rsidRPr="00EB2D6A">
        <w:rPr>
          <w:rStyle w:val="StyleUnderline"/>
          <w:rFonts w:asciiTheme="minorHAnsi" w:hAnsiTheme="minorHAnsi" w:cstheme="minorHAnsi"/>
          <w:highlight w:val="cyan"/>
        </w:rPr>
        <w:t xml:space="preserve">access </w:t>
      </w:r>
      <w:r w:rsidRPr="00EB2D6A">
        <w:rPr>
          <w:rStyle w:val="StyleUnderline"/>
          <w:rFonts w:asciiTheme="minorHAnsi" w:hAnsiTheme="minorHAnsi" w:cstheme="minorHAnsi"/>
        </w:rPr>
        <w:t xml:space="preserve">to global value chains </w:t>
      </w:r>
      <w:r w:rsidRPr="00EB2D6A">
        <w:rPr>
          <w:rStyle w:val="StyleUnderline"/>
          <w:rFonts w:asciiTheme="minorHAnsi" w:hAnsiTheme="minorHAnsi" w:cstheme="minorHAnsi"/>
          <w:highlight w:val="cyan"/>
        </w:rPr>
        <w:t xml:space="preserve">remains just </w:t>
      </w:r>
      <w:r w:rsidRPr="00EB2D6A">
        <w:rPr>
          <w:rStyle w:val="StyleUnderline"/>
          <w:rFonts w:asciiTheme="minorHAnsi" w:hAnsiTheme="minorHAnsi" w:cstheme="minorHAnsi"/>
        </w:rPr>
        <w:t xml:space="preserve">that, </w:t>
      </w:r>
      <w:r w:rsidRPr="00EB2D6A">
        <w:rPr>
          <w:rStyle w:val="StyleUnderline"/>
          <w:rFonts w:asciiTheme="minorHAnsi" w:hAnsiTheme="minorHAnsi" w:cstheme="minorHAnsi"/>
          <w:highlight w:val="cyan"/>
        </w:rPr>
        <w:t>a hope</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 xml:space="preserve">Local marketplace platforms don’t </w:t>
      </w:r>
      <w:r w:rsidRPr="00EB2D6A">
        <w:rPr>
          <w:rStyle w:val="StyleUnderline"/>
          <w:rFonts w:asciiTheme="minorHAnsi" w:hAnsiTheme="minorHAnsi" w:cstheme="minorHAnsi"/>
        </w:rPr>
        <w:t xml:space="preserve">yet </w:t>
      </w:r>
      <w:r w:rsidRPr="00EB2D6A">
        <w:rPr>
          <w:rStyle w:val="StyleUnderline"/>
          <w:rFonts w:asciiTheme="minorHAnsi" w:hAnsiTheme="minorHAnsi" w:cstheme="minorHAnsi"/>
          <w:highlight w:val="cyan"/>
        </w:rPr>
        <w:t xml:space="preserve">have </w:t>
      </w:r>
      <w:r w:rsidRPr="00EB2D6A">
        <w:rPr>
          <w:rStyle w:val="StyleUnderline"/>
          <w:rFonts w:asciiTheme="minorHAnsi" w:hAnsiTheme="minorHAnsi" w:cstheme="minorHAnsi"/>
        </w:rPr>
        <w:t xml:space="preserve">a global </w:t>
      </w:r>
      <w:r w:rsidRPr="00EB2D6A">
        <w:rPr>
          <w:rStyle w:val="StyleUnderline"/>
          <w:rFonts w:asciiTheme="minorHAnsi" w:hAnsiTheme="minorHAnsi" w:cstheme="minorHAnsi"/>
          <w:highlight w:val="cyan"/>
        </w:rPr>
        <w:t xml:space="preserve">reach </w:t>
      </w:r>
      <w:r w:rsidRPr="00EB2D6A">
        <w:rPr>
          <w:rStyle w:val="StyleUnderline"/>
          <w:rFonts w:asciiTheme="minorHAnsi" w:hAnsiTheme="minorHAnsi" w:cstheme="minorHAnsi"/>
        </w:rPr>
        <w:t xml:space="preserve">and key international platforms have proven difficult to access, but </w:t>
      </w:r>
      <w:r w:rsidRPr="00EB2D6A">
        <w:rPr>
          <w:rStyle w:val="Emphasis"/>
          <w:rFonts w:asciiTheme="minorHAnsi" w:hAnsiTheme="minorHAnsi" w:cstheme="minorHAnsi"/>
        </w:rPr>
        <w:t xml:space="preserve">not </w:t>
      </w:r>
      <w:r w:rsidRPr="00EB2D6A">
        <w:rPr>
          <w:rStyle w:val="Emphasis"/>
          <w:rFonts w:asciiTheme="minorHAnsi" w:hAnsiTheme="minorHAnsi" w:cstheme="minorHAnsi"/>
          <w:highlight w:val="cyan"/>
        </w:rPr>
        <w:t>because of any anticompetitive conduct</w:t>
      </w:r>
      <w:r w:rsidRPr="00EB2D6A">
        <w:rPr>
          <w:rFonts w:asciiTheme="minorHAnsi" w:hAnsiTheme="minorHAnsi" w:cstheme="minorHAnsi"/>
          <w:sz w:val="16"/>
        </w:rPr>
        <w:t>. Developing country competition law enforcers should still be alert to anticompetitive practices, like self‐preferencing, but not for the purpose of driving exports. Impact on local markets and local business should be reason enough to act.</w:t>
      </w:r>
    </w:p>
    <w:p w14:paraId="06EACFC3" w14:textId="77777777" w:rsidR="00EE3315" w:rsidRPr="00EB2D6A" w:rsidRDefault="00EE3315" w:rsidP="00EE3315">
      <w:pPr>
        <w:pStyle w:val="Heading4"/>
        <w:rPr>
          <w:rFonts w:asciiTheme="minorHAnsi" w:hAnsiTheme="minorHAnsi" w:cstheme="minorHAnsi"/>
        </w:rPr>
      </w:pPr>
      <w:r w:rsidRPr="00EB2D6A">
        <w:rPr>
          <w:rFonts w:asciiTheme="minorHAnsi" w:hAnsiTheme="minorHAnsi" w:cstheme="minorHAnsi"/>
        </w:rPr>
        <w:t>4. Their “</w:t>
      </w:r>
      <w:r w:rsidRPr="00EB2D6A">
        <w:rPr>
          <w:rFonts w:asciiTheme="minorHAnsi" w:hAnsiTheme="minorHAnsi" w:cstheme="minorHAnsi"/>
          <w:u w:val="single"/>
        </w:rPr>
        <w:t>digital divide</w:t>
      </w:r>
      <w:r w:rsidRPr="00EB2D6A">
        <w:rPr>
          <w:rFonts w:asciiTheme="minorHAnsi" w:hAnsiTheme="minorHAnsi" w:cstheme="minorHAnsi"/>
        </w:rPr>
        <w:t xml:space="preserve">” impact is about authoritarian blocks </w:t>
      </w:r>
      <w:r w:rsidRPr="00EB2D6A">
        <w:rPr>
          <w:rFonts w:asciiTheme="minorHAnsi" w:hAnsiTheme="minorHAnsi" w:cstheme="minorHAnsi"/>
          <w:u w:val="single"/>
        </w:rPr>
        <w:t>not access</w:t>
      </w:r>
      <w:r w:rsidRPr="00EB2D6A">
        <w:rPr>
          <w:rFonts w:asciiTheme="minorHAnsi" w:hAnsiTheme="minorHAnsi" w:cstheme="minorHAnsi"/>
        </w:rPr>
        <w:t xml:space="preserve">---plan can’t solve incentives for China to make a separate internet.  </w:t>
      </w:r>
    </w:p>
    <w:p w14:paraId="79311DAA" w14:textId="77777777" w:rsidR="00EE3315" w:rsidRPr="00EB2D6A" w:rsidRDefault="00EE3315" w:rsidP="00EE3315">
      <w:pPr>
        <w:rPr>
          <w:rFonts w:asciiTheme="minorHAnsi" w:hAnsiTheme="minorHAnsi" w:cstheme="minorHAnsi"/>
        </w:rPr>
      </w:pPr>
      <w:r w:rsidRPr="00EB2D6A">
        <w:rPr>
          <w:rStyle w:val="Style13ptBold"/>
          <w:rFonts w:asciiTheme="minorHAnsi" w:hAnsiTheme="minorHAnsi" w:cstheme="minorHAnsi"/>
        </w:rPr>
        <w:t>1AC Wong ’20</w:t>
      </w:r>
      <w:r w:rsidRPr="00EB2D6A">
        <w:rPr>
          <w:rFonts w:asciiTheme="minorHAnsi" w:hAnsiTheme="minorHAnsi" w:cstheme="minorHAnsi"/>
        </w:rPr>
        <w:t xml:space="preserve"> [Johnson; Graduate School of Public and International Affairs @ </w:t>
      </w:r>
      <w:proofErr w:type="spellStart"/>
      <w:r w:rsidRPr="00EB2D6A">
        <w:rPr>
          <w:rFonts w:asciiTheme="minorHAnsi" w:hAnsiTheme="minorHAnsi" w:cstheme="minorHAnsi"/>
        </w:rPr>
        <w:t>UOttowa</w:t>
      </w:r>
      <w:proofErr w:type="spellEnd"/>
      <w:r w:rsidRPr="00EB2D6A">
        <w:rPr>
          <w:rFonts w:asciiTheme="minorHAnsi" w:hAnsiTheme="minorHAnsi" w:cstheme="minorHAnsi"/>
        </w:rPr>
        <w:t xml:space="preserve">; “Digital Divide: Geotechnology, Politics and the International System”;  </w:t>
      </w:r>
      <w:hyperlink r:id="rId16" w:history="1">
        <w:r w:rsidRPr="00EB2D6A">
          <w:rPr>
            <w:rStyle w:val="Hyperlink"/>
            <w:rFonts w:asciiTheme="minorHAnsi" w:hAnsiTheme="minorHAnsi" w:cstheme="minorHAnsi"/>
          </w:rPr>
          <w:t>https://ruor.uottawa.ca/bitstream/10393/41017/1/WONG%2C%20Johnson%2020205.pdf</w:t>
        </w:r>
      </w:hyperlink>
      <w:r w:rsidRPr="00EB2D6A">
        <w:rPr>
          <w:rFonts w:asciiTheme="minorHAnsi" w:hAnsiTheme="minorHAnsi" w:cstheme="minorHAnsi"/>
        </w:rPr>
        <w:t>; AS]</w:t>
      </w:r>
    </w:p>
    <w:p w14:paraId="6C4BFAF1"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Governing cyberspace</w:t>
      </w:r>
    </w:p>
    <w:p w14:paraId="39E6D6E1"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highlight w:val="cyan"/>
        </w:rPr>
        <w:t>This fundamental difference</w:t>
      </w:r>
      <w:r w:rsidRPr="00EB2D6A">
        <w:rPr>
          <w:rStyle w:val="StyleUnderline"/>
          <w:rFonts w:asciiTheme="minorHAnsi" w:hAnsiTheme="minorHAnsi" w:cstheme="minorHAnsi"/>
        </w:rPr>
        <w:t xml:space="preserve"> </w:t>
      </w:r>
      <w:r w:rsidRPr="00EB2D6A">
        <w:rPr>
          <w:rStyle w:val="StyleUnderline"/>
          <w:rFonts w:asciiTheme="minorHAnsi" w:hAnsiTheme="minorHAnsi" w:cstheme="minorHAnsi"/>
          <w:highlight w:val="cyan"/>
        </w:rPr>
        <w:t>in</w:t>
      </w:r>
      <w:r w:rsidRPr="00EB2D6A">
        <w:rPr>
          <w:rFonts w:asciiTheme="minorHAnsi" w:hAnsiTheme="minorHAnsi" w:cstheme="minorHAnsi"/>
          <w:sz w:val="16"/>
          <w:highlight w:val="cyan"/>
        </w:rPr>
        <w:t xml:space="preserve"> </w:t>
      </w:r>
      <w:r w:rsidRPr="00EB2D6A">
        <w:rPr>
          <w:rFonts w:asciiTheme="minorHAnsi" w:hAnsiTheme="minorHAnsi" w:cstheme="minorHAnsi"/>
          <w:sz w:val="16"/>
        </w:rPr>
        <w:t xml:space="preserve">understanding how </w:t>
      </w:r>
      <w:r w:rsidRPr="00EB2D6A">
        <w:rPr>
          <w:rStyle w:val="StyleUnderline"/>
          <w:rFonts w:asciiTheme="minorHAnsi" w:hAnsiTheme="minorHAnsi" w:cstheme="minorHAnsi"/>
          <w:highlight w:val="cyan"/>
        </w:rPr>
        <w:t>5G</w:t>
      </w:r>
      <w:r w:rsidRPr="00EB2D6A">
        <w:rPr>
          <w:rStyle w:val="StyleUnderline"/>
          <w:rFonts w:asciiTheme="minorHAnsi" w:hAnsiTheme="minorHAnsi" w:cstheme="minorHAnsi"/>
        </w:rPr>
        <w:t xml:space="preserve"> technological innovation</w:t>
      </w:r>
      <w:r w:rsidRPr="00EB2D6A">
        <w:rPr>
          <w:rFonts w:asciiTheme="minorHAnsi" w:hAnsiTheme="minorHAnsi" w:cstheme="minorHAnsi"/>
          <w:sz w:val="16"/>
        </w:rPr>
        <w:t xml:space="preserve"> as a tool of the state reflected in cultural </w:t>
      </w:r>
      <w:r w:rsidRPr="00EB2D6A">
        <w:rPr>
          <w:rStyle w:val="StyleUnderline"/>
          <w:rFonts w:asciiTheme="minorHAnsi" w:hAnsiTheme="minorHAnsi" w:cstheme="minorHAnsi"/>
          <w:highlight w:val="cyan"/>
        </w:rPr>
        <w:t>norms</w:t>
      </w:r>
      <w:r w:rsidRPr="00EB2D6A">
        <w:rPr>
          <w:rFonts w:asciiTheme="minorHAnsi" w:hAnsiTheme="minorHAnsi" w:cstheme="minorHAnsi"/>
          <w:sz w:val="16"/>
          <w:highlight w:val="cyan"/>
        </w:rPr>
        <w:t xml:space="preserve"> </w:t>
      </w:r>
      <w:r w:rsidRPr="00EB2D6A">
        <w:rPr>
          <w:rStyle w:val="Emphasis"/>
          <w:rFonts w:asciiTheme="minorHAnsi" w:hAnsiTheme="minorHAnsi" w:cstheme="minorHAnsi"/>
          <w:highlight w:val="cyan"/>
        </w:rPr>
        <w:t xml:space="preserve">is </w:t>
      </w:r>
      <w:r w:rsidRPr="00EB2D6A">
        <w:rPr>
          <w:rStyle w:val="Emphasis"/>
          <w:rFonts w:asciiTheme="minorHAnsi" w:hAnsiTheme="minorHAnsi" w:cstheme="minorHAnsi"/>
        </w:rPr>
        <w:t xml:space="preserve">at </w:t>
      </w:r>
      <w:r w:rsidRPr="00EB2D6A">
        <w:rPr>
          <w:rStyle w:val="Emphasis"/>
          <w:rFonts w:asciiTheme="minorHAnsi" w:hAnsiTheme="minorHAnsi" w:cstheme="minorHAnsi"/>
          <w:highlight w:val="cyan"/>
        </w:rPr>
        <w:t>the crux of the digital divide</w:t>
      </w:r>
      <w:r w:rsidRPr="00EB2D6A">
        <w:rPr>
          <w:rFonts w:asciiTheme="minorHAnsi" w:hAnsiTheme="minorHAnsi" w:cstheme="minorHAnsi"/>
          <w:sz w:val="16"/>
          <w:highlight w:val="cyan"/>
        </w:rPr>
        <w:t xml:space="preserve"> </w:t>
      </w:r>
      <w:r w:rsidRPr="00EB2D6A">
        <w:rPr>
          <w:rFonts w:asciiTheme="minorHAnsi" w:hAnsiTheme="minorHAnsi" w:cstheme="minorHAnsi"/>
          <w:sz w:val="16"/>
        </w:rPr>
        <w:t xml:space="preserve">in the international system. </w:t>
      </w:r>
      <w:r w:rsidRPr="00EB2D6A">
        <w:rPr>
          <w:rStyle w:val="StyleUnderline"/>
          <w:rFonts w:asciiTheme="minorHAnsi" w:hAnsiTheme="minorHAnsi" w:cstheme="minorHAnsi"/>
        </w:rPr>
        <w:t>The principles that guide ICANN</w:t>
      </w:r>
      <w:r w:rsidRPr="00EB2D6A">
        <w:rPr>
          <w:rFonts w:asciiTheme="minorHAnsi" w:hAnsiTheme="minorHAnsi" w:cstheme="minorHAnsi"/>
          <w:sz w:val="16"/>
        </w:rPr>
        <w:t xml:space="preserve"> which seek a “multi-stakeholder, community-based and consensus-driven approach” to the governance of the Internet, </w:t>
      </w:r>
      <w:r w:rsidRPr="00EB2D6A">
        <w:rPr>
          <w:rStyle w:val="StyleUnderline"/>
          <w:rFonts w:asciiTheme="minorHAnsi" w:hAnsiTheme="minorHAnsi" w:cstheme="minorHAnsi"/>
        </w:rPr>
        <w:t xml:space="preserve">is anathema to the harmonious and strong central state championed by autocrats and their allies. </w:t>
      </w:r>
      <w:r w:rsidRPr="00EB2D6A">
        <w:rPr>
          <w:rStyle w:val="StyleUnderline"/>
          <w:rFonts w:asciiTheme="minorHAnsi" w:hAnsiTheme="minorHAnsi" w:cstheme="minorHAnsi"/>
          <w:highlight w:val="cyan"/>
        </w:rPr>
        <w:t xml:space="preserve">The liberal </w:t>
      </w:r>
      <w:r w:rsidRPr="00EB2D6A">
        <w:rPr>
          <w:rStyle w:val="StyleUnderline"/>
          <w:rFonts w:asciiTheme="minorHAnsi" w:hAnsiTheme="minorHAnsi" w:cstheme="minorHAnsi"/>
        </w:rPr>
        <w:t xml:space="preserve">governance </w:t>
      </w:r>
      <w:r w:rsidRPr="00EB2D6A">
        <w:rPr>
          <w:rStyle w:val="StyleUnderline"/>
          <w:rFonts w:asciiTheme="minorHAnsi" w:hAnsiTheme="minorHAnsi" w:cstheme="minorHAnsi"/>
          <w:highlight w:val="cyan"/>
        </w:rPr>
        <w:t>model</w:t>
      </w:r>
      <w:r w:rsidRPr="00EB2D6A">
        <w:rPr>
          <w:rFonts w:asciiTheme="minorHAnsi" w:hAnsiTheme="minorHAnsi" w:cstheme="minorHAnsi"/>
          <w:sz w:val="16"/>
          <w:highlight w:val="cyan"/>
        </w:rPr>
        <w:t xml:space="preserve"> </w:t>
      </w:r>
      <w:r w:rsidRPr="00EB2D6A">
        <w:rPr>
          <w:rFonts w:asciiTheme="minorHAnsi" w:hAnsiTheme="minorHAnsi" w:cstheme="minorHAnsi"/>
          <w:sz w:val="16"/>
        </w:rPr>
        <w:t xml:space="preserve">of technological innovation based on pluralism, freedom and consensus, </w:t>
      </w:r>
      <w:r w:rsidRPr="00EB2D6A">
        <w:rPr>
          <w:rStyle w:val="StyleUnderline"/>
          <w:rFonts w:asciiTheme="minorHAnsi" w:hAnsiTheme="minorHAnsi" w:cstheme="minorHAnsi"/>
        </w:rPr>
        <w:t>are linked to Western democracy which</w:t>
      </w:r>
      <w:r w:rsidRPr="00EB2D6A">
        <w:rPr>
          <w:rFonts w:asciiTheme="minorHAnsi" w:hAnsiTheme="minorHAnsi" w:cstheme="minorHAnsi"/>
          <w:sz w:val="16"/>
        </w:rPr>
        <w:t xml:space="preserve"> in turn </w:t>
      </w:r>
      <w:r w:rsidRPr="00EB2D6A">
        <w:rPr>
          <w:rStyle w:val="StyleUnderline"/>
          <w:rFonts w:asciiTheme="minorHAnsi" w:hAnsiTheme="minorHAnsi" w:cstheme="minorHAnsi"/>
          <w:highlight w:val="cyan"/>
        </w:rPr>
        <w:t xml:space="preserve">challenges </w:t>
      </w:r>
      <w:r w:rsidRPr="00EB2D6A">
        <w:rPr>
          <w:rStyle w:val="StyleUnderline"/>
          <w:rFonts w:asciiTheme="minorHAnsi" w:hAnsiTheme="minorHAnsi" w:cstheme="minorHAnsi"/>
        </w:rPr>
        <w:t xml:space="preserve">the </w:t>
      </w:r>
      <w:r w:rsidRPr="00EB2D6A">
        <w:rPr>
          <w:rStyle w:val="StyleUnderline"/>
          <w:rFonts w:asciiTheme="minorHAnsi" w:hAnsiTheme="minorHAnsi" w:cstheme="minorHAnsi"/>
          <w:highlight w:val="cyan"/>
        </w:rPr>
        <w:t xml:space="preserve">legitimacy of the authoritarian </w:t>
      </w:r>
      <w:r w:rsidRPr="00EB2D6A">
        <w:rPr>
          <w:rStyle w:val="StyleUnderline"/>
          <w:rFonts w:asciiTheme="minorHAnsi" w:hAnsiTheme="minorHAnsi" w:cstheme="minorHAnsi"/>
        </w:rPr>
        <w:t xml:space="preserve">rule of the </w:t>
      </w:r>
      <w:r w:rsidRPr="00EB2D6A">
        <w:rPr>
          <w:rStyle w:val="StyleUnderline"/>
          <w:rFonts w:asciiTheme="minorHAnsi" w:hAnsiTheme="minorHAnsi" w:cstheme="minorHAnsi"/>
          <w:highlight w:val="cyan"/>
        </w:rPr>
        <w:t>state</w:t>
      </w:r>
      <w:r w:rsidRPr="00EB2D6A">
        <w:rPr>
          <w:rStyle w:val="StyleUnderline"/>
          <w:rFonts w:asciiTheme="minorHAnsi" w:hAnsiTheme="minorHAnsi" w:cstheme="minorHAnsi"/>
        </w:rPr>
        <w:t>. To maintain</w:t>
      </w:r>
      <w:r w:rsidRPr="00EB2D6A">
        <w:rPr>
          <w:rFonts w:asciiTheme="minorHAnsi" w:hAnsiTheme="minorHAnsi" w:cstheme="minorHAnsi"/>
          <w:sz w:val="16"/>
        </w:rPr>
        <w:t xml:space="preserve"> their political </w:t>
      </w:r>
      <w:r w:rsidRPr="00EB2D6A">
        <w:rPr>
          <w:rStyle w:val="StyleUnderline"/>
          <w:rFonts w:asciiTheme="minorHAnsi" w:hAnsiTheme="minorHAnsi" w:cstheme="minorHAnsi"/>
        </w:rPr>
        <w:t>power</w:t>
      </w:r>
      <w:r w:rsidRPr="00EB2D6A">
        <w:rPr>
          <w:rFonts w:asciiTheme="minorHAnsi" w:hAnsiTheme="minorHAnsi" w:cstheme="minorHAnsi"/>
          <w:sz w:val="16"/>
        </w:rPr>
        <w:t xml:space="preserve">, and unable to escape the trappings of technological modernity, </w:t>
      </w:r>
      <w:r w:rsidRPr="00EB2D6A">
        <w:rPr>
          <w:rStyle w:val="StyleUnderline"/>
          <w:rFonts w:asciiTheme="minorHAnsi" w:hAnsiTheme="minorHAnsi" w:cstheme="minorHAnsi"/>
        </w:rPr>
        <w:t xml:space="preserve">China, Russia and other </w:t>
      </w:r>
      <w:r w:rsidRPr="00EB2D6A">
        <w:rPr>
          <w:rStyle w:val="StyleUnderline"/>
          <w:rFonts w:asciiTheme="minorHAnsi" w:hAnsiTheme="minorHAnsi" w:cstheme="minorHAnsi"/>
          <w:highlight w:val="cyan"/>
        </w:rPr>
        <w:t xml:space="preserve">authoritarians will </w:t>
      </w:r>
      <w:r w:rsidRPr="00EB2D6A">
        <w:rPr>
          <w:rStyle w:val="StyleUnderline"/>
          <w:rFonts w:asciiTheme="minorHAnsi" w:hAnsiTheme="minorHAnsi" w:cstheme="minorHAnsi"/>
        </w:rPr>
        <w:t xml:space="preserve">be determined to </w:t>
      </w:r>
      <w:r w:rsidRPr="00EB2D6A">
        <w:rPr>
          <w:rStyle w:val="Emphasis"/>
          <w:rFonts w:asciiTheme="minorHAnsi" w:hAnsiTheme="minorHAnsi" w:cstheme="minorHAnsi"/>
          <w:highlight w:val="cyan"/>
        </w:rPr>
        <w:t xml:space="preserve">build </w:t>
      </w:r>
      <w:r w:rsidRPr="00EB2D6A">
        <w:rPr>
          <w:rStyle w:val="Emphasis"/>
          <w:rFonts w:asciiTheme="minorHAnsi" w:hAnsiTheme="minorHAnsi" w:cstheme="minorHAnsi"/>
        </w:rPr>
        <w:t>a separate “</w:t>
      </w:r>
      <w:r w:rsidRPr="00EB2D6A">
        <w:rPr>
          <w:rStyle w:val="Emphasis"/>
          <w:rFonts w:asciiTheme="minorHAnsi" w:hAnsiTheme="minorHAnsi" w:cstheme="minorHAnsi"/>
          <w:highlight w:val="cyan"/>
        </w:rPr>
        <w:t>other”-net</w:t>
      </w:r>
      <w:r w:rsidRPr="00EB2D6A">
        <w:rPr>
          <w:rStyle w:val="StyleUnderline"/>
          <w:rFonts w:asciiTheme="minorHAnsi" w:hAnsiTheme="minorHAnsi" w:cstheme="minorHAnsi"/>
          <w:highlight w:val="cyan"/>
        </w:rPr>
        <w:t xml:space="preserve"> </w:t>
      </w:r>
      <w:r w:rsidRPr="00EB2D6A">
        <w:rPr>
          <w:rStyle w:val="StyleUnderline"/>
          <w:rFonts w:asciiTheme="minorHAnsi" w:hAnsiTheme="minorHAnsi" w:cstheme="minorHAnsi"/>
        </w:rPr>
        <w:t>to compete with the Western version</w:t>
      </w:r>
      <w:r w:rsidRPr="00EB2D6A">
        <w:rPr>
          <w:rFonts w:asciiTheme="minorHAnsi" w:hAnsiTheme="minorHAnsi" w:cstheme="minorHAnsi"/>
          <w:sz w:val="16"/>
        </w:rPr>
        <w:t>, and in some cases, surpass it. Muller argues,</w:t>
      </w:r>
    </w:p>
    <w:p w14:paraId="67CE3BCB" w14:textId="77777777" w:rsidR="00EE3315" w:rsidRPr="00EB2D6A" w:rsidRDefault="00EE3315" w:rsidP="00EE3315">
      <w:pPr>
        <w:ind w:left="720"/>
        <w:rPr>
          <w:rFonts w:asciiTheme="minorHAnsi" w:hAnsiTheme="minorHAnsi" w:cstheme="minorHAnsi"/>
          <w:sz w:val="16"/>
          <w:szCs w:val="16"/>
        </w:rPr>
      </w:pPr>
      <w:r w:rsidRPr="00EB2D6A">
        <w:rPr>
          <w:rFonts w:asciiTheme="minorHAnsi" w:hAnsiTheme="minorHAnsi" w:cstheme="minorHAnsi"/>
          <w:sz w:val="16"/>
          <w:szCs w:val="16"/>
        </w:rPr>
        <w:t>The proclaimed differences are in interpretation and implementation, with China emphasizing the issue of priorities and progressive realization and rejecting the liberal model not as such, but the notion that it is the only model. In one respect, this reflects the indeterminacy and generality of the rhetoric of the ‘international community’. However, it also raises the question of the nature of the international community. In some liberal views, all roads lead to liberal democracy along more or less western models. However, a truly pluralist international society which accommodates cultural diversity and accepts the principle of self-determination, would accept that countries can also take a different development path, as emphasized by China (Muller, 2015, 236).</w:t>
      </w:r>
    </w:p>
    <w:p w14:paraId="6DD8D494"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While modern liberal democracies seek to accommodate diverse perspectives and build a plural political order, geopolitical interests based on nationalistic factors continue to dominate the discourse (Sidorenko, 2015, 1260). Even within liberal governments themselves, various data protection laws are becoming a point of contention between countries, with the European Union taking a more teleological vision about its universal development model and placing its model above geopolitical power politics and nationalism, to encompass a historical imperative that they believe should be replicated around the world (Browning, 2016, 110). The irony is that a liberal system that values and respects plurality should accept equal but alternative value systems as legitimate (Muller, 2015, 219).</w:t>
      </w:r>
    </w:p>
    <w:p w14:paraId="326018F1" w14:textId="77777777" w:rsidR="00EE3315" w:rsidRPr="00EB2D6A" w:rsidRDefault="00EE3315" w:rsidP="00EE3315">
      <w:pPr>
        <w:rPr>
          <w:rFonts w:asciiTheme="minorHAnsi" w:hAnsiTheme="minorHAnsi" w:cstheme="minorHAnsi"/>
          <w:sz w:val="16"/>
          <w:szCs w:val="16"/>
        </w:rPr>
      </w:pPr>
      <w:r w:rsidRPr="00EB2D6A">
        <w:rPr>
          <w:rFonts w:asciiTheme="minorHAnsi" w:hAnsiTheme="minorHAnsi" w:cstheme="minorHAnsi"/>
          <w:sz w:val="16"/>
          <w:szCs w:val="16"/>
        </w:rPr>
        <w:t>Digital sovereignty and the primacy of alliances</w:t>
      </w:r>
    </w:p>
    <w:p w14:paraId="2BA9B409"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rPr>
        <w:t>The</w:t>
      </w:r>
      <w:r w:rsidRPr="00EB2D6A">
        <w:rPr>
          <w:rFonts w:asciiTheme="minorHAnsi" w:hAnsiTheme="minorHAnsi" w:cstheme="minorHAnsi"/>
          <w:sz w:val="16"/>
        </w:rPr>
        <w:t xml:space="preserve"> three </w:t>
      </w:r>
      <w:r w:rsidRPr="00EB2D6A">
        <w:rPr>
          <w:rStyle w:val="StyleUnderline"/>
          <w:rFonts w:asciiTheme="minorHAnsi" w:hAnsiTheme="minorHAnsi" w:cstheme="minorHAnsi"/>
        </w:rPr>
        <w:t>drivers</w:t>
      </w:r>
      <w:r w:rsidRPr="00EB2D6A">
        <w:rPr>
          <w:rFonts w:asciiTheme="minorHAnsi" w:hAnsiTheme="minorHAnsi" w:cstheme="minorHAnsi"/>
          <w:sz w:val="16"/>
        </w:rPr>
        <w:t xml:space="preserve"> mentioned above, </w:t>
      </w:r>
      <w:r w:rsidRPr="00EB2D6A">
        <w:rPr>
          <w:rStyle w:val="StyleUnderline"/>
          <w:rFonts w:asciiTheme="minorHAnsi" w:hAnsiTheme="minorHAnsi" w:cstheme="minorHAnsi"/>
        </w:rPr>
        <w:t>5G standardization</w:t>
      </w:r>
      <w:r w:rsidRPr="00EB2D6A">
        <w:rPr>
          <w:rFonts w:asciiTheme="minorHAnsi" w:hAnsiTheme="minorHAnsi" w:cstheme="minorHAnsi"/>
          <w:sz w:val="16"/>
        </w:rPr>
        <w:t xml:space="preserve">, strategic economic </w:t>
      </w:r>
      <w:r w:rsidRPr="00EB2D6A">
        <w:rPr>
          <w:rStyle w:val="StyleUnderline"/>
          <w:rFonts w:asciiTheme="minorHAnsi" w:hAnsiTheme="minorHAnsi" w:cstheme="minorHAnsi"/>
        </w:rPr>
        <w:t xml:space="preserve">dependency, and </w:t>
      </w:r>
      <w:r w:rsidRPr="00EB2D6A">
        <w:rPr>
          <w:rStyle w:val="Emphasis"/>
          <w:rFonts w:asciiTheme="minorHAnsi" w:hAnsiTheme="minorHAnsi" w:cstheme="minorHAnsi"/>
          <w:highlight w:val="cyan"/>
        </w:rPr>
        <w:t xml:space="preserve">competing </w:t>
      </w:r>
      <w:r w:rsidRPr="00EB2D6A">
        <w:rPr>
          <w:rStyle w:val="Emphasis"/>
          <w:rFonts w:asciiTheme="minorHAnsi" w:hAnsiTheme="minorHAnsi" w:cstheme="minorHAnsi"/>
        </w:rPr>
        <w:t xml:space="preserve">normative </w:t>
      </w:r>
      <w:r w:rsidRPr="00EB2D6A">
        <w:rPr>
          <w:rStyle w:val="Emphasis"/>
          <w:rFonts w:asciiTheme="minorHAnsi" w:hAnsiTheme="minorHAnsi" w:cstheme="minorHAnsi"/>
          <w:highlight w:val="cyan"/>
        </w:rPr>
        <w:t>values</w:t>
      </w:r>
      <w:r w:rsidRPr="00EB2D6A">
        <w:rPr>
          <w:rFonts w:asciiTheme="minorHAnsi" w:hAnsiTheme="minorHAnsi" w:cstheme="minorHAnsi"/>
          <w:sz w:val="16"/>
        </w:rPr>
        <w:t xml:space="preserve">, </w:t>
      </w:r>
      <w:r w:rsidRPr="00EB2D6A">
        <w:rPr>
          <w:rStyle w:val="StyleUnderline"/>
          <w:rFonts w:asciiTheme="minorHAnsi" w:hAnsiTheme="minorHAnsi" w:cstheme="minorHAnsi"/>
        </w:rPr>
        <w:t xml:space="preserve">are transforming the international system and </w:t>
      </w:r>
      <w:r w:rsidRPr="00EB2D6A">
        <w:rPr>
          <w:rStyle w:val="StyleUnderline"/>
          <w:rFonts w:asciiTheme="minorHAnsi" w:hAnsiTheme="minorHAnsi" w:cstheme="minorHAnsi"/>
          <w:highlight w:val="cyan"/>
        </w:rPr>
        <w:t xml:space="preserve">will result in a </w:t>
      </w:r>
      <w:r w:rsidRPr="00EB2D6A">
        <w:rPr>
          <w:rStyle w:val="Emphasis"/>
          <w:rFonts w:asciiTheme="minorHAnsi" w:hAnsiTheme="minorHAnsi" w:cstheme="minorHAnsi"/>
          <w:highlight w:val="cyan"/>
        </w:rPr>
        <w:t>digital divide</w:t>
      </w:r>
      <w:r w:rsidRPr="00EB2D6A">
        <w:rPr>
          <w:rStyle w:val="Emphasis"/>
          <w:rFonts w:asciiTheme="minorHAnsi" w:hAnsiTheme="minorHAnsi" w:cstheme="minorHAnsi"/>
        </w:rPr>
        <w:t>.</w:t>
      </w:r>
      <w:r w:rsidRPr="00EB2D6A">
        <w:rPr>
          <w:rFonts w:asciiTheme="minorHAnsi" w:hAnsiTheme="minorHAnsi" w:cstheme="minorHAnsi"/>
          <w:sz w:val="16"/>
        </w:rPr>
        <w:t xml:space="preserve"> Globalization continues to increase socio-economic transactions between states, and the growth of cyberspace has created economic value from consumer data. </w:t>
      </w:r>
      <w:r w:rsidRPr="00EB2D6A">
        <w:rPr>
          <w:rStyle w:val="StyleUnderline"/>
          <w:rFonts w:asciiTheme="minorHAnsi" w:hAnsiTheme="minorHAnsi" w:cstheme="minorHAnsi"/>
        </w:rPr>
        <w:t>Various state operators compete</w:t>
      </w:r>
      <w:r w:rsidRPr="00EB2D6A">
        <w:rPr>
          <w:rFonts w:asciiTheme="minorHAnsi" w:hAnsiTheme="minorHAnsi" w:cstheme="minorHAnsi"/>
          <w:sz w:val="16"/>
        </w:rPr>
        <w:t xml:space="preserve"> with each other for consumer dollars while, at the same time, the need to cooperate to connect their networks with each other – using internationally recognized protocols – </w:t>
      </w:r>
      <w:r w:rsidRPr="00EB2D6A">
        <w:rPr>
          <w:rStyle w:val="StyleUnderline"/>
          <w:rFonts w:asciiTheme="minorHAnsi" w:hAnsiTheme="minorHAnsi" w:cstheme="minorHAnsi"/>
        </w:rPr>
        <w:t>is creating tension between the public good of a seamless system, and the private interests of operators and the state</w:t>
      </w:r>
      <w:r w:rsidRPr="00EB2D6A">
        <w:rPr>
          <w:rFonts w:asciiTheme="minorHAnsi" w:hAnsiTheme="minorHAnsi" w:cstheme="minorHAnsi"/>
          <w:sz w:val="16"/>
        </w:rPr>
        <w:t xml:space="preserve"> (O’Hara and Hall, 2020, 10). </w:t>
      </w:r>
      <w:r w:rsidRPr="00EB2D6A">
        <w:rPr>
          <w:rStyle w:val="StyleUnderline"/>
          <w:rFonts w:asciiTheme="minorHAnsi" w:hAnsiTheme="minorHAnsi" w:cstheme="minorHAnsi"/>
          <w:highlight w:val="cyan"/>
        </w:rPr>
        <w:t>Controversies related to</w:t>
      </w:r>
      <w:r w:rsidRPr="00EB2D6A">
        <w:rPr>
          <w:rFonts w:asciiTheme="minorHAnsi" w:hAnsiTheme="minorHAnsi" w:cstheme="minorHAnsi"/>
          <w:sz w:val="16"/>
          <w:highlight w:val="cyan"/>
        </w:rPr>
        <w:t xml:space="preserve"> </w:t>
      </w:r>
      <w:r w:rsidRPr="00EB2D6A">
        <w:rPr>
          <w:rFonts w:asciiTheme="minorHAnsi" w:hAnsiTheme="minorHAnsi" w:cstheme="minorHAnsi"/>
          <w:sz w:val="16"/>
        </w:rPr>
        <w:t xml:space="preserve">5G </w:t>
      </w:r>
      <w:r w:rsidRPr="00EB2D6A">
        <w:rPr>
          <w:rStyle w:val="Emphasis"/>
          <w:rFonts w:asciiTheme="minorHAnsi" w:hAnsiTheme="minorHAnsi" w:cstheme="minorHAnsi"/>
          <w:highlight w:val="cyan"/>
        </w:rPr>
        <w:t>standard-setting</w:t>
      </w:r>
      <w:r w:rsidRPr="00EB2D6A">
        <w:rPr>
          <w:rFonts w:asciiTheme="minorHAnsi" w:hAnsiTheme="minorHAnsi" w:cstheme="minorHAnsi"/>
          <w:sz w:val="16"/>
          <w:highlight w:val="cyan"/>
        </w:rPr>
        <w:t xml:space="preserve"> </w:t>
      </w:r>
      <w:r w:rsidRPr="00EB2D6A">
        <w:rPr>
          <w:rFonts w:asciiTheme="minorHAnsi" w:hAnsiTheme="minorHAnsi" w:cstheme="minorHAnsi"/>
          <w:sz w:val="16"/>
        </w:rPr>
        <w:t xml:space="preserve">by companies that are supposed to be impartial </w:t>
      </w:r>
      <w:r w:rsidRPr="00EB2D6A">
        <w:rPr>
          <w:rStyle w:val="StyleUnderline"/>
          <w:rFonts w:asciiTheme="minorHAnsi" w:hAnsiTheme="minorHAnsi" w:cstheme="minorHAnsi"/>
          <w:highlight w:val="cyan"/>
        </w:rPr>
        <w:t>are contributing to a difficult process</w:t>
      </w:r>
      <w:r w:rsidRPr="00EB2D6A">
        <w:rPr>
          <w:rStyle w:val="StyleUnderline"/>
          <w:rFonts w:asciiTheme="minorHAnsi" w:hAnsiTheme="minorHAnsi" w:cstheme="minorHAnsi"/>
        </w:rPr>
        <w:t xml:space="preserve"> for all major players involved. Huawei</w:t>
      </w:r>
      <w:r w:rsidRPr="00EB2D6A">
        <w:rPr>
          <w:rFonts w:asciiTheme="minorHAnsi" w:hAnsiTheme="minorHAnsi" w:cstheme="minorHAnsi"/>
          <w:sz w:val="16"/>
        </w:rPr>
        <w:t xml:space="preserve">, the leading Chinese operator that is participating on the 5G standard-setting consortium, </w:t>
      </w:r>
      <w:r w:rsidRPr="00EB2D6A">
        <w:rPr>
          <w:rStyle w:val="StyleUnderline"/>
          <w:rFonts w:asciiTheme="minorHAnsi" w:hAnsiTheme="minorHAnsi" w:cstheme="minorHAnsi"/>
        </w:rPr>
        <w:t>has been repeatedly accused of being under the influence of the central Chinese state party</w:t>
      </w:r>
      <w:r w:rsidRPr="00EB2D6A">
        <w:rPr>
          <w:rFonts w:asciiTheme="minorHAnsi" w:hAnsiTheme="minorHAnsi" w:cstheme="minorHAnsi"/>
          <w:sz w:val="16"/>
        </w:rPr>
        <w:t xml:space="preserve">. </w:t>
      </w:r>
      <w:r w:rsidRPr="00EB2D6A">
        <w:rPr>
          <w:rStyle w:val="StyleUnderline"/>
          <w:rFonts w:asciiTheme="minorHAnsi" w:hAnsiTheme="minorHAnsi" w:cstheme="minorHAnsi"/>
        </w:rPr>
        <w:t xml:space="preserve">This poses a </w:t>
      </w:r>
      <w:r w:rsidRPr="00EB2D6A">
        <w:rPr>
          <w:rStyle w:val="Emphasis"/>
          <w:rFonts w:asciiTheme="minorHAnsi" w:hAnsiTheme="minorHAnsi" w:cstheme="minorHAnsi"/>
        </w:rPr>
        <w:t>challenge in the existing liberal model</w:t>
      </w:r>
      <w:r w:rsidRPr="00EB2D6A">
        <w:rPr>
          <w:rStyle w:val="StyleUnderline"/>
          <w:rFonts w:asciiTheme="minorHAnsi" w:hAnsiTheme="minorHAnsi" w:cstheme="minorHAnsi"/>
        </w:rPr>
        <w:t xml:space="preserve"> of </w:t>
      </w:r>
      <w:proofErr w:type="spellStart"/>
      <w:r w:rsidRPr="00EB2D6A">
        <w:rPr>
          <w:rStyle w:val="StyleUnderline"/>
          <w:rFonts w:asciiTheme="minorHAnsi" w:hAnsiTheme="minorHAnsi" w:cstheme="minorHAnsi"/>
        </w:rPr>
        <w:t>standardsetting</w:t>
      </w:r>
      <w:proofErr w:type="spellEnd"/>
      <w:r w:rsidRPr="00EB2D6A">
        <w:rPr>
          <w:rFonts w:asciiTheme="minorHAnsi" w:hAnsiTheme="minorHAnsi" w:cstheme="minorHAnsi"/>
          <w:sz w:val="16"/>
        </w:rPr>
        <w:t xml:space="preserve"> for, if Huawei succeeds in its efforts to control the technical standards of 5G, will secure for the Chinese state a much bigger stake (and control) of the 5G patent licensing system. Once standards have been set and essential patents defined, companies must build to the agreed standards and pay royalties to patent licensees as required (</w:t>
      </w:r>
      <w:proofErr w:type="spellStart"/>
      <w:r w:rsidRPr="00EB2D6A">
        <w:rPr>
          <w:rFonts w:asciiTheme="minorHAnsi" w:hAnsiTheme="minorHAnsi" w:cstheme="minorHAnsi"/>
          <w:sz w:val="16"/>
        </w:rPr>
        <w:t>Triolo</w:t>
      </w:r>
      <w:proofErr w:type="spellEnd"/>
      <w:r w:rsidRPr="00EB2D6A">
        <w:rPr>
          <w:rFonts w:asciiTheme="minorHAnsi" w:hAnsiTheme="minorHAnsi" w:cstheme="minorHAnsi"/>
          <w:sz w:val="16"/>
        </w:rPr>
        <w:t>, 2018, 10). These are supposed to be separate – and most importantly, independent – processes, but there is little doubt among the international 5G and telecommunications community that the Chinese state is directing Huawei in order to obtain a substantial stake in the upcoming technological transition in order to secure its political and economic ambitions. It is important to note that once standards are set, governments and companies will be compelled to follow them or risk being non-interoperable with the rest of the world. In some cases, this is the strategic vision for China: By controlling the vast majority of 5G licensing patents and creating networked systems that only work with Chinese-branded equipment, it will be able to project its digital power abroad and force compliance. Without access to Chinese equipment, and a licensee payment system that is indebted to a Chinese state-backed company, antagonistic states will quickly become isolated and find themselves cut off. Sidorenko argues that, “The world is becoming more unified, but not safer; traditional regional conflicts are escalating into geopolitical conflicts ushered by the phenomena of globalization and all the changes and nuances it brings to the economic, political, socio-cultural and spiritual spheres” (Sidorenko, 2015, 1261).</w:t>
      </w:r>
    </w:p>
    <w:p w14:paraId="286C98FC" w14:textId="77777777" w:rsidR="00EE3315" w:rsidRDefault="00EE3315" w:rsidP="00EE3315">
      <w:pPr>
        <w:rPr>
          <w:rFonts w:asciiTheme="minorHAnsi" w:hAnsiTheme="minorHAnsi" w:cstheme="minorHAnsi"/>
          <w:sz w:val="16"/>
        </w:rPr>
      </w:pPr>
      <w:r w:rsidRPr="00EB2D6A">
        <w:rPr>
          <w:rStyle w:val="StyleUnderline"/>
          <w:rFonts w:asciiTheme="minorHAnsi" w:hAnsiTheme="minorHAnsi" w:cstheme="minorHAnsi"/>
        </w:rPr>
        <w:t>The relativity by which actors are able to influence the political discourse</w:t>
      </w:r>
      <w:r w:rsidRPr="00EB2D6A">
        <w:rPr>
          <w:rFonts w:asciiTheme="minorHAnsi" w:hAnsiTheme="minorHAnsi" w:cstheme="minorHAnsi"/>
          <w:sz w:val="16"/>
        </w:rPr>
        <w:t xml:space="preserve"> and debate state sovereignty </w:t>
      </w:r>
      <w:r w:rsidRPr="00EB2D6A">
        <w:rPr>
          <w:rStyle w:val="StyleUnderline"/>
          <w:rFonts w:asciiTheme="minorHAnsi" w:hAnsiTheme="minorHAnsi" w:cstheme="minorHAnsi"/>
        </w:rPr>
        <w:t xml:space="preserve">has never before been so uncertain, with the digital world becoming the new arena for states to challenge existing norms, values and economic systems of the past. </w:t>
      </w:r>
      <w:r w:rsidRPr="00EB2D6A">
        <w:rPr>
          <w:rStyle w:val="StyleUnderline"/>
          <w:rFonts w:asciiTheme="minorHAnsi" w:hAnsiTheme="minorHAnsi" w:cstheme="minorHAnsi"/>
          <w:highlight w:val="cyan"/>
        </w:rPr>
        <w:t xml:space="preserve">The digital realm offers </w:t>
      </w:r>
      <w:r w:rsidRPr="00EB2D6A">
        <w:rPr>
          <w:rStyle w:val="StyleUnderline"/>
          <w:rFonts w:asciiTheme="minorHAnsi" w:hAnsiTheme="minorHAnsi" w:cstheme="minorHAnsi"/>
        </w:rPr>
        <w:t xml:space="preserve">a different variation of </w:t>
      </w:r>
      <w:r w:rsidRPr="00EB2D6A">
        <w:rPr>
          <w:rStyle w:val="StyleUnderline"/>
          <w:rFonts w:asciiTheme="minorHAnsi" w:hAnsiTheme="minorHAnsi" w:cstheme="minorHAnsi"/>
          <w:highlight w:val="cyan"/>
        </w:rPr>
        <w:t>sovereignty challengers</w:t>
      </w:r>
      <w:r w:rsidRPr="00EB2D6A">
        <w:rPr>
          <w:rFonts w:asciiTheme="minorHAnsi" w:hAnsiTheme="minorHAnsi" w:cstheme="minorHAnsi"/>
          <w:sz w:val="16"/>
          <w:highlight w:val="cyan"/>
        </w:rPr>
        <w:t xml:space="preserve"> </w:t>
      </w:r>
    </w:p>
    <w:p w14:paraId="6935BB9C" w14:textId="6EB222F6" w:rsidR="00EE3315" w:rsidRDefault="00EE3315" w:rsidP="00EE3315">
      <w:pPr>
        <w:rPr>
          <w:rFonts w:asciiTheme="minorHAnsi" w:hAnsiTheme="minorHAnsi" w:cstheme="minorHAnsi"/>
          <w:sz w:val="16"/>
        </w:rPr>
      </w:pPr>
    </w:p>
    <w:p w14:paraId="42F4236A" w14:textId="2AFF70A7" w:rsidR="00EE3315" w:rsidRDefault="00EE3315" w:rsidP="00EE3315">
      <w:pPr>
        <w:rPr>
          <w:rFonts w:asciiTheme="minorHAnsi" w:hAnsiTheme="minorHAnsi" w:cstheme="minorHAnsi"/>
          <w:sz w:val="16"/>
        </w:rPr>
      </w:pPr>
    </w:p>
    <w:p w14:paraId="249173A9" w14:textId="77777777" w:rsidR="00EE3315" w:rsidRDefault="00EE3315" w:rsidP="00EE3315">
      <w:pPr>
        <w:rPr>
          <w:rFonts w:asciiTheme="minorHAnsi" w:hAnsiTheme="minorHAnsi" w:cstheme="minorHAnsi"/>
          <w:sz w:val="16"/>
        </w:rPr>
      </w:pPr>
    </w:p>
    <w:p w14:paraId="4D6B3520" w14:textId="77777777" w:rsidR="00EE3315" w:rsidRDefault="00EE3315" w:rsidP="00EE3315">
      <w:pPr>
        <w:rPr>
          <w:rFonts w:asciiTheme="minorHAnsi" w:hAnsiTheme="minorHAnsi" w:cstheme="minorHAnsi"/>
          <w:sz w:val="16"/>
        </w:rPr>
      </w:pPr>
    </w:p>
    <w:p w14:paraId="24E1E438" w14:textId="77777777" w:rsidR="00EE3315" w:rsidRPr="00EB2D6A" w:rsidRDefault="00EE3315" w:rsidP="00EE3315">
      <w:pPr>
        <w:rPr>
          <w:rFonts w:asciiTheme="minorHAnsi" w:hAnsiTheme="minorHAnsi" w:cstheme="minorHAnsi"/>
          <w:sz w:val="16"/>
        </w:rPr>
      </w:pPr>
      <w:r w:rsidRPr="00EB2D6A">
        <w:rPr>
          <w:rFonts w:asciiTheme="minorHAnsi" w:hAnsiTheme="minorHAnsi" w:cstheme="minorHAnsi"/>
          <w:sz w:val="16"/>
        </w:rPr>
        <w:t>that include the dynamics of nonstate actors, such as private companies, civil society, non-governmental organizations, and even individuals, to question the legitimacy of the state and its relationship to external actors and those within the state (</w:t>
      </w:r>
      <w:proofErr w:type="spellStart"/>
      <w:r w:rsidRPr="00EB2D6A">
        <w:rPr>
          <w:rFonts w:asciiTheme="minorHAnsi" w:hAnsiTheme="minorHAnsi" w:cstheme="minorHAnsi"/>
          <w:sz w:val="16"/>
        </w:rPr>
        <w:t>Timmers</w:t>
      </w:r>
      <w:proofErr w:type="spellEnd"/>
      <w:r w:rsidRPr="00EB2D6A">
        <w:rPr>
          <w:rFonts w:asciiTheme="minorHAnsi" w:hAnsiTheme="minorHAnsi" w:cstheme="minorHAnsi"/>
          <w:sz w:val="16"/>
        </w:rPr>
        <w:t xml:space="preserve">, 2019, 12; Adonis, 2019, 268). </w:t>
      </w:r>
      <w:r w:rsidRPr="00EB2D6A">
        <w:rPr>
          <w:rStyle w:val="StyleUnderline"/>
          <w:rFonts w:asciiTheme="minorHAnsi" w:hAnsiTheme="minorHAnsi" w:cstheme="minorHAnsi"/>
        </w:rPr>
        <w:t>The fundamental challenge and struggle for states to maintain their independence in this space relies upon the extent to which state control of the technological tools, systems and structures are within their influence</w:t>
      </w:r>
      <w:r w:rsidRPr="00EB2D6A">
        <w:rPr>
          <w:rFonts w:asciiTheme="minorHAnsi" w:hAnsiTheme="minorHAnsi" w:cstheme="minorHAnsi"/>
          <w:sz w:val="16"/>
        </w:rPr>
        <w:t>, and the extent to which they are able to maintain the independence of their national security networks without being isolated from the rest of the world.</w:t>
      </w:r>
    </w:p>
    <w:p w14:paraId="08FCF8C9" w14:textId="77777777" w:rsidR="00EE3315" w:rsidRPr="00EB2D6A" w:rsidRDefault="00EE3315" w:rsidP="00EE3315">
      <w:pPr>
        <w:rPr>
          <w:rFonts w:asciiTheme="minorHAnsi" w:hAnsiTheme="minorHAnsi" w:cstheme="minorHAnsi"/>
          <w:sz w:val="16"/>
        </w:rPr>
      </w:pPr>
      <w:r w:rsidRPr="00EB2D6A">
        <w:rPr>
          <w:rStyle w:val="StyleUnderline"/>
          <w:rFonts w:asciiTheme="minorHAnsi" w:hAnsiTheme="minorHAnsi" w:cstheme="minorHAnsi"/>
        </w:rPr>
        <w:t>Therefore</w:t>
      </w:r>
      <w:r w:rsidRPr="00EB2D6A">
        <w:rPr>
          <w:rFonts w:asciiTheme="minorHAnsi" w:hAnsiTheme="minorHAnsi" w:cstheme="minorHAnsi"/>
          <w:sz w:val="16"/>
        </w:rPr>
        <w:t xml:space="preserve">, to achieve this global network based on common standards and shared values, </w:t>
      </w:r>
      <w:r w:rsidRPr="00EB2D6A">
        <w:rPr>
          <w:rStyle w:val="StyleUnderline"/>
          <w:rFonts w:asciiTheme="minorHAnsi" w:hAnsiTheme="minorHAnsi" w:cstheme="minorHAnsi"/>
        </w:rPr>
        <w:t>an alliance</w:t>
      </w:r>
      <w:r w:rsidRPr="00EB2D6A">
        <w:rPr>
          <w:rFonts w:asciiTheme="minorHAnsi" w:hAnsiTheme="minorHAnsi" w:cstheme="minorHAnsi"/>
          <w:sz w:val="16"/>
        </w:rPr>
        <w:t xml:space="preserve"> of liked-minded partners </w:t>
      </w:r>
      <w:r w:rsidRPr="00EB2D6A">
        <w:rPr>
          <w:rStyle w:val="StyleUnderline"/>
          <w:rFonts w:asciiTheme="minorHAnsi" w:hAnsiTheme="minorHAnsi" w:cstheme="minorHAnsi"/>
        </w:rPr>
        <w:t>is needed to buttress this digital divide</w:t>
      </w:r>
      <w:r w:rsidRPr="00EB2D6A">
        <w:rPr>
          <w:rFonts w:asciiTheme="minorHAnsi" w:hAnsiTheme="minorHAnsi" w:cstheme="minorHAnsi"/>
          <w:sz w:val="16"/>
        </w:rPr>
        <w:t xml:space="preserve">. </w:t>
      </w:r>
      <w:proofErr w:type="spellStart"/>
      <w:r w:rsidRPr="00EB2D6A">
        <w:rPr>
          <w:rFonts w:asciiTheme="minorHAnsi" w:hAnsiTheme="minorHAnsi" w:cstheme="minorHAnsi"/>
          <w:sz w:val="16"/>
        </w:rPr>
        <w:t>Timmers</w:t>
      </w:r>
      <w:proofErr w:type="spellEnd"/>
      <w:r w:rsidRPr="00EB2D6A">
        <w:rPr>
          <w:rFonts w:asciiTheme="minorHAnsi" w:hAnsiTheme="minorHAnsi" w:cstheme="minorHAnsi"/>
          <w:sz w:val="16"/>
        </w:rPr>
        <w:t xml:space="preserve"> says, “Like-mindedness is based on </w:t>
      </w:r>
      <w:r w:rsidRPr="00EB2D6A">
        <w:rPr>
          <w:rStyle w:val="Emphasis"/>
          <w:rFonts w:asciiTheme="minorHAnsi" w:hAnsiTheme="minorHAnsi" w:cstheme="minorHAnsi"/>
        </w:rPr>
        <w:t>shared values</w:t>
      </w:r>
      <w:r w:rsidRPr="00EB2D6A">
        <w:rPr>
          <w:rFonts w:asciiTheme="minorHAnsi" w:hAnsiTheme="minorHAnsi" w:cstheme="minorHAnsi"/>
          <w:sz w:val="16"/>
        </w:rPr>
        <w:t>, whether these pertain to the individual (such as respect for privacy and autonomy) or to economy (liberal market economy) or to society and democracy (independent judiciary, freedom of expression, free elections) or to international relations (respect for the system of sovereign states and multilateralism). A wide range of governance tools can be mobilized for supervision, decision-making, and certification” (</w:t>
      </w:r>
      <w:proofErr w:type="spellStart"/>
      <w:r w:rsidRPr="00EB2D6A">
        <w:rPr>
          <w:rFonts w:asciiTheme="minorHAnsi" w:hAnsiTheme="minorHAnsi" w:cstheme="minorHAnsi"/>
          <w:sz w:val="16"/>
        </w:rPr>
        <w:t>Timmers</w:t>
      </w:r>
      <w:proofErr w:type="spellEnd"/>
      <w:r w:rsidRPr="00EB2D6A">
        <w:rPr>
          <w:rFonts w:asciiTheme="minorHAnsi" w:hAnsiTheme="minorHAnsi" w:cstheme="minorHAnsi"/>
          <w:sz w:val="16"/>
        </w:rPr>
        <w:t xml:space="preserve">, 2019, 15). </w:t>
      </w:r>
      <w:r w:rsidRPr="00EB2D6A">
        <w:rPr>
          <w:rStyle w:val="StyleUnderline"/>
          <w:rFonts w:asciiTheme="minorHAnsi" w:hAnsiTheme="minorHAnsi" w:cstheme="minorHAnsi"/>
          <w:highlight w:val="cyan"/>
        </w:rPr>
        <w:t xml:space="preserve">In the context of the </w:t>
      </w:r>
      <w:r w:rsidRPr="00EB2D6A">
        <w:rPr>
          <w:rStyle w:val="Emphasis"/>
          <w:rFonts w:asciiTheme="minorHAnsi" w:hAnsiTheme="minorHAnsi" w:cstheme="minorHAnsi"/>
          <w:highlight w:val="cyan"/>
        </w:rPr>
        <w:t>digital divide</w:t>
      </w:r>
      <w:r w:rsidRPr="00EB2D6A">
        <w:rPr>
          <w:rStyle w:val="StyleUnderline"/>
          <w:rFonts w:asciiTheme="minorHAnsi" w:hAnsiTheme="minorHAnsi" w:cstheme="minorHAnsi"/>
          <w:highlight w:val="cyan"/>
        </w:rPr>
        <w:t xml:space="preserve">, countries allied with </w:t>
      </w:r>
      <w:r w:rsidRPr="00EB2D6A">
        <w:rPr>
          <w:rStyle w:val="Emphasis"/>
          <w:rFonts w:asciiTheme="minorHAnsi" w:hAnsiTheme="minorHAnsi" w:cstheme="minorHAnsi"/>
          <w:highlight w:val="cyan"/>
        </w:rPr>
        <w:t>authoritarian regimes</w:t>
      </w:r>
      <w:r w:rsidRPr="00EB2D6A">
        <w:rPr>
          <w:rStyle w:val="StyleUnderline"/>
          <w:rFonts w:asciiTheme="minorHAnsi" w:hAnsiTheme="minorHAnsi" w:cstheme="minorHAnsi"/>
        </w:rPr>
        <w:t xml:space="preserve"> will </w:t>
      </w:r>
      <w:r w:rsidRPr="00EB2D6A">
        <w:rPr>
          <w:rStyle w:val="StyleUnderline"/>
          <w:rFonts w:asciiTheme="minorHAnsi" w:hAnsiTheme="minorHAnsi" w:cstheme="minorHAnsi"/>
          <w:highlight w:val="cyan"/>
        </w:rPr>
        <w:t>align</w:t>
      </w:r>
      <w:r w:rsidRPr="00EB2D6A">
        <w:rPr>
          <w:rFonts w:asciiTheme="minorHAnsi" w:hAnsiTheme="minorHAnsi" w:cstheme="minorHAnsi"/>
          <w:sz w:val="16"/>
          <w:highlight w:val="cyan"/>
        </w:rPr>
        <w:t xml:space="preserve"> </w:t>
      </w:r>
      <w:r w:rsidRPr="00EB2D6A">
        <w:rPr>
          <w:rFonts w:asciiTheme="minorHAnsi" w:hAnsiTheme="minorHAnsi" w:cstheme="minorHAnsi"/>
          <w:sz w:val="16"/>
        </w:rPr>
        <w:t xml:space="preserve">their 5G technical standards, find commonalities in terms of political structure, and seek to share in the economic union driven by the divide. </w:t>
      </w:r>
      <w:r w:rsidRPr="00EB2D6A">
        <w:rPr>
          <w:rStyle w:val="StyleUnderline"/>
          <w:rFonts w:asciiTheme="minorHAnsi" w:hAnsiTheme="minorHAnsi" w:cstheme="minorHAnsi"/>
          <w:highlight w:val="cyan"/>
        </w:rPr>
        <w:t>Alliances</w:t>
      </w:r>
      <w:r w:rsidRPr="00EB2D6A">
        <w:rPr>
          <w:rFonts w:asciiTheme="minorHAnsi" w:hAnsiTheme="minorHAnsi" w:cstheme="minorHAnsi"/>
          <w:sz w:val="16"/>
          <w:highlight w:val="cyan"/>
        </w:rPr>
        <w:t xml:space="preserve"> </w:t>
      </w:r>
      <w:r w:rsidRPr="00EB2D6A">
        <w:rPr>
          <w:rFonts w:asciiTheme="minorHAnsi" w:hAnsiTheme="minorHAnsi" w:cstheme="minorHAnsi"/>
          <w:sz w:val="16"/>
        </w:rPr>
        <w:t xml:space="preserve">– especially historical alliances – </w:t>
      </w:r>
      <w:r w:rsidRPr="00EB2D6A">
        <w:rPr>
          <w:rStyle w:val="StyleUnderline"/>
          <w:rFonts w:asciiTheme="minorHAnsi" w:hAnsiTheme="minorHAnsi" w:cstheme="minorHAnsi"/>
        </w:rPr>
        <w:t xml:space="preserve">will </w:t>
      </w:r>
      <w:r w:rsidRPr="00EB2D6A">
        <w:rPr>
          <w:rStyle w:val="StyleUnderline"/>
          <w:rFonts w:asciiTheme="minorHAnsi" w:hAnsiTheme="minorHAnsi" w:cstheme="minorHAnsi"/>
          <w:highlight w:val="cyan"/>
        </w:rPr>
        <w:t xml:space="preserve">play a key role in </w:t>
      </w:r>
      <w:r w:rsidRPr="00EB2D6A">
        <w:rPr>
          <w:rStyle w:val="Emphasis"/>
          <w:rFonts w:asciiTheme="minorHAnsi" w:hAnsiTheme="minorHAnsi" w:cstheme="minorHAnsi"/>
          <w:highlight w:val="cyan"/>
        </w:rPr>
        <w:t>accelerating this digital divide</w:t>
      </w:r>
      <w:r w:rsidRPr="00EB2D6A">
        <w:rPr>
          <w:rFonts w:asciiTheme="minorHAnsi" w:hAnsiTheme="minorHAnsi" w:cstheme="minorHAnsi"/>
          <w:sz w:val="16"/>
          <w:highlight w:val="cyan"/>
        </w:rPr>
        <w:t xml:space="preserve"> </w:t>
      </w:r>
      <w:r w:rsidRPr="00EB2D6A">
        <w:rPr>
          <w:rFonts w:asciiTheme="minorHAnsi" w:hAnsiTheme="minorHAnsi" w:cstheme="minorHAnsi"/>
          <w:sz w:val="16"/>
        </w:rPr>
        <w:t>through collaboration between liked-minded states on both sides of the gap. The alliance between cooperating states will not just be an alliance of authoritarians – rather, it will be based on a common set of values and norms shared by the people and state government. These norms and values, as previously mentioned, will originate primarily from common values about the role of the state, its obligations to its peoples, and the extent that it is seen as legitimate by its citizens. Even in democracies, it is feasible for a country to ally itself with China if it finds that it shares more in common with the CCP than the US.</w:t>
      </w:r>
    </w:p>
    <w:p w14:paraId="6BB9DC62" w14:textId="7B0EEEB0" w:rsidR="00A95652" w:rsidRDefault="00A95652" w:rsidP="00B55AD5"/>
    <w:p w14:paraId="06E7BD0B" w14:textId="7BAB3BD8" w:rsidR="00EE3315" w:rsidRDefault="00EE3315" w:rsidP="00EE3315">
      <w:pPr>
        <w:pStyle w:val="Heading2"/>
      </w:pPr>
      <w:r>
        <w:t>Cap</w:t>
      </w:r>
    </w:p>
    <w:p w14:paraId="601D56F7" w14:textId="71F1F996" w:rsidR="00EE3315" w:rsidRPr="00052F83" w:rsidRDefault="00EE3315" w:rsidP="00EE3315">
      <w:pPr>
        <w:pStyle w:val="Heading4"/>
        <w:rPr>
          <w:rFonts w:asciiTheme="minorHAnsi" w:hAnsiTheme="minorHAnsi"/>
          <w:u w:val="single"/>
        </w:rPr>
      </w:pPr>
      <w:r w:rsidRPr="00052F83">
        <w:rPr>
          <w:rFonts w:asciiTheme="minorHAnsi" w:hAnsiTheme="minorHAnsi"/>
        </w:rPr>
        <w:t xml:space="preserve">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p>
    <w:p w14:paraId="609E2A54" w14:textId="77777777" w:rsidR="00EE3315" w:rsidRPr="00052F83" w:rsidRDefault="00EE3315" w:rsidP="00EE3315">
      <w:pPr>
        <w:rPr>
          <w:rFonts w:asciiTheme="minorHAnsi" w:hAnsiTheme="minorHAnsi"/>
        </w:rPr>
      </w:pPr>
      <w:proofErr w:type="spellStart"/>
      <w:r w:rsidRPr="00052F83">
        <w:rPr>
          <w:rStyle w:val="Style13ptBold"/>
          <w:rFonts w:asciiTheme="minorHAnsi" w:hAnsiTheme="minorHAnsi"/>
        </w:rPr>
        <w:t>McCarraher</w:t>
      </w:r>
      <w:proofErr w:type="spellEnd"/>
      <w:r w:rsidRPr="00052F83">
        <w:rPr>
          <w:rStyle w:val="Style13ptBold"/>
          <w:rFonts w:asciiTheme="minorHAnsi" w:hAnsiTheme="minorHAnsi"/>
        </w:rPr>
        <w:t xml:space="preserve">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2ECAC83C"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347078F8" w14:textId="77777777" w:rsidR="00EE3315" w:rsidRPr="00052F83" w:rsidRDefault="00EE3315" w:rsidP="00EE3315">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59DD8D65" w14:textId="77777777" w:rsidR="00EE3315" w:rsidRPr="00052F83" w:rsidRDefault="00EE3315" w:rsidP="00EE3315">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rFonts w:asciiTheme="minorHAnsi" w:hAnsiTheme="minorHAnsi"/>
          <w:sz w:val="16"/>
        </w:rPr>
        <w:t>builded</w:t>
      </w:r>
      <w:proofErr w:type="spellEnd"/>
      <w:r w:rsidRPr="00052F83">
        <w:rPr>
          <w:rFonts w:asciiTheme="minorHAnsi" w:hAnsiTheme="minorHAnsi"/>
          <w:sz w:val="16"/>
        </w:rPr>
        <w:t xml:space="preserve"> in the waste.”26</w:t>
      </w:r>
    </w:p>
    <w:p w14:paraId="23864A96" w14:textId="77777777" w:rsidR="00EE3315" w:rsidRPr="00052F83" w:rsidRDefault="00EE3315" w:rsidP="00EE3315">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w:t>
      </w:r>
      <w:proofErr w:type="spellStart"/>
      <w:r w:rsidRPr="00052F83">
        <w:rPr>
          <w:rStyle w:val="StyleUnderline"/>
          <w:rFonts w:asciiTheme="minorHAnsi" w:hAnsiTheme="minorHAnsi"/>
        </w:rPr>
        <w:t>anticapitalists</w:t>
      </w:r>
      <w:proofErr w:type="spellEnd"/>
      <w:r w:rsidRPr="00052F83">
        <w:rPr>
          <w:rStyle w:val="StyleUnderline"/>
          <w:rFonts w:asciiTheme="minorHAnsi" w:hAnsiTheme="minorHAnsi"/>
        </w:rPr>
        <w:t xml:space="preserve">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71E82FBC" w14:textId="77777777" w:rsidR="00EE3315" w:rsidRDefault="00EE3315" w:rsidP="00EE3315">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6F97199A" w14:textId="6B00EC3F" w:rsidR="00EE3315" w:rsidRPr="00286D54" w:rsidRDefault="00EE3315" w:rsidP="00EE3315">
      <w:pPr>
        <w:pStyle w:val="Heading4"/>
      </w:pPr>
      <w:r>
        <w:t xml:space="preserve">Regulated Cap fails --- </w:t>
      </w:r>
      <w:r w:rsidRPr="00A405A0">
        <w:t>The</w:t>
      </w:r>
      <w:r w:rsidRPr="00286D54">
        <w:t xml:space="preserve"> system will inflict </w:t>
      </w:r>
      <w:r w:rsidRPr="00286D54">
        <w:rPr>
          <w:u w:val="single"/>
        </w:rPr>
        <w:t>recurring</w:t>
      </w:r>
      <w:r w:rsidRPr="00286D54">
        <w:t xml:space="preserve"> failures.</w:t>
      </w:r>
      <w:r>
        <w:t xml:space="preserve"> Profit models don’t </w:t>
      </w:r>
      <w:r w:rsidRPr="00286D54">
        <w:rPr>
          <w:u w:val="single"/>
        </w:rPr>
        <w:t>reward</w:t>
      </w:r>
      <w:r>
        <w:t xml:space="preserve"> innovation.</w:t>
      </w:r>
    </w:p>
    <w:p w14:paraId="12BE2421" w14:textId="77777777" w:rsidR="00EE3315" w:rsidRPr="00286D54" w:rsidRDefault="00EE3315" w:rsidP="00EE3315">
      <w:r>
        <w:t xml:space="preserve">Paul </w:t>
      </w:r>
      <w:r w:rsidRPr="008F3AD6">
        <w:rPr>
          <w:rStyle w:val="Style13ptBold"/>
        </w:rPr>
        <w:t>Mason</w:t>
      </w:r>
      <w:r>
        <w:t xml:space="preserve"> </w:t>
      </w:r>
      <w:r w:rsidRPr="008F3AD6">
        <w:t>7-17-</w:t>
      </w:r>
      <w:r w:rsidRPr="008F3AD6">
        <w:rPr>
          <w:rStyle w:val="Style13ptBold"/>
        </w:rPr>
        <w:t>15</w:t>
      </w:r>
      <w:r>
        <w:t xml:space="preserve">. </w:t>
      </w:r>
      <w:r w:rsidRPr="008F3AD6">
        <w:t>Writer of Live Working or Die Fighting: How the Working Class Went Global</w:t>
      </w:r>
      <w:r>
        <w:t xml:space="preserve"> and </w:t>
      </w:r>
      <w:hyperlink r:id="rId17" w:history="1">
        <w:r w:rsidRPr="008F3AD6">
          <w:rPr>
            <w:rStyle w:val="Hyperlink"/>
          </w:rPr>
          <w:t>PostCapitalism: A Guide to our Future</w:t>
        </w:r>
      </w:hyperlink>
      <w:r w:rsidRPr="008F3AD6">
        <w:t>.</w:t>
      </w:r>
      <w:r>
        <w:t xml:space="preserve"> Culture and Digital Editor of Channel 4 News. Visiting Professor at the University of Wolverhampton. Bachelors in Music and Politics from the University of Sheffield.</w:t>
      </w:r>
      <w:r w:rsidRPr="008F3AD6">
        <w:t xml:space="preserve"> "The end of capitalism has begun," Guardian, https://www.theguardian.com/books/2015/jul/17/postcapitalism-end-of-capitalism-begun</w:t>
      </w:r>
    </w:p>
    <w:p w14:paraId="237CD125" w14:textId="77777777" w:rsidR="00EE3315" w:rsidRPr="00943A66" w:rsidRDefault="00EE3315" w:rsidP="00EE3315">
      <w:pPr>
        <w:rPr>
          <w:sz w:val="14"/>
        </w:rPr>
      </w:pPr>
      <w:r w:rsidRPr="008F3AD6">
        <w:rPr>
          <w:sz w:val="14"/>
        </w:rPr>
        <w:t xml:space="preserve">The </w:t>
      </w:r>
      <w:r w:rsidRPr="008F3AD6">
        <w:rPr>
          <w:rStyle w:val="Emphasis"/>
        </w:rPr>
        <w:t>20</w:t>
      </w:r>
      <w:r w:rsidRPr="008F3AD6">
        <w:rPr>
          <w:rStyle w:val="Emphasis"/>
          <w:highlight w:val="cyan"/>
        </w:rPr>
        <w:t>08</w:t>
      </w:r>
      <w:r w:rsidRPr="008F3AD6">
        <w:rPr>
          <w:rStyle w:val="Emphasis"/>
        </w:rPr>
        <w:t xml:space="preserve"> crash</w:t>
      </w:r>
      <w:r w:rsidRPr="008F3AD6">
        <w:rPr>
          <w:rStyle w:val="StyleUnderline"/>
        </w:rPr>
        <w:t xml:space="preserve"> </w:t>
      </w:r>
      <w:r w:rsidRPr="008F3AD6">
        <w:rPr>
          <w:rStyle w:val="StyleUnderline"/>
          <w:highlight w:val="cyan"/>
        </w:rPr>
        <w:t>wiped</w:t>
      </w:r>
      <w:r w:rsidRPr="008F3AD6">
        <w:rPr>
          <w:rStyle w:val="StyleUnderline"/>
        </w:rPr>
        <w:t xml:space="preserve"> 13% off </w:t>
      </w:r>
      <w:r w:rsidRPr="008F3AD6">
        <w:rPr>
          <w:rStyle w:val="StyleUnderline"/>
          <w:highlight w:val="cyan"/>
        </w:rPr>
        <w:t>global production</w:t>
      </w:r>
      <w:r w:rsidRPr="008F3AD6">
        <w:rPr>
          <w:rStyle w:val="StyleUnderline"/>
        </w:rPr>
        <w:t xml:space="preserve"> </w:t>
      </w:r>
      <w:r w:rsidRPr="008F3AD6">
        <w:rPr>
          <w:rStyle w:val="StyleUnderline"/>
          <w:highlight w:val="cyan"/>
        </w:rPr>
        <w:t>and</w:t>
      </w:r>
      <w:r w:rsidRPr="008F3AD6">
        <w:rPr>
          <w:rStyle w:val="StyleUnderline"/>
        </w:rPr>
        <w:t xml:space="preserve"> 20% off global </w:t>
      </w:r>
      <w:r w:rsidRPr="008F3AD6">
        <w:rPr>
          <w:rStyle w:val="StyleUnderline"/>
          <w:highlight w:val="cyan"/>
        </w:rPr>
        <w:t>trade</w:t>
      </w:r>
      <w:r w:rsidRPr="008F3AD6">
        <w:rPr>
          <w:rStyle w:val="StyleUnderline"/>
        </w:rPr>
        <w:t xml:space="preserve">. Global </w:t>
      </w:r>
      <w:r w:rsidRPr="008F3AD6">
        <w:rPr>
          <w:rStyle w:val="StyleUnderline"/>
          <w:highlight w:val="cyan"/>
        </w:rPr>
        <w:t>growth</w:t>
      </w:r>
      <w:r w:rsidRPr="008F3AD6">
        <w:rPr>
          <w:rStyle w:val="StyleUnderline"/>
        </w:rPr>
        <w:t xml:space="preserve"> became </w:t>
      </w:r>
      <w:r w:rsidRPr="008F3AD6">
        <w:rPr>
          <w:rStyle w:val="StyleUnderline"/>
          <w:highlight w:val="cyan"/>
        </w:rPr>
        <w:t>negative</w:t>
      </w:r>
      <w:r w:rsidRPr="008F3AD6">
        <w:rPr>
          <w:rStyle w:val="StyleUnderline"/>
        </w:rPr>
        <w:t xml:space="preserve"> – on a scale where anything below +3% is counted as a recession. It produced, in the west, a depression phase longer than in 1929-33, and even now, amid a pallid recovery, has left mainstream economists terrified about the </w:t>
      </w:r>
      <w:r w:rsidRPr="008F3AD6">
        <w:rPr>
          <w:rStyle w:val="Emphasis"/>
          <w:highlight w:val="cyan"/>
        </w:rPr>
        <w:t>prospect of long-term stagnation</w:t>
      </w:r>
      <w:r w:rsidRPr="008F3AD6">
        <w:rPr>
          <w:rStyle w:val="StyleUnderline"/>
        </w:rPr>
        <w:t xml:space="preserve">. The </w:t>
      </w:r>
      <w:r w:rsidRPr="008F3AD6">
        <w:rPr>
          <w:rStyle w:val="StyleUnderline"/>
          <w:highlight w:val="cyan"/>
        </w:rPr>
        <w:t>aftershocks in Europe</w:t>
      </w:r>
      <w:r w:rsidRPr="008F3AD6">
        <w:rPr>
          <w:rStyle w:val="StyleUnderline"/>
        </w:rPr>
        <w:t xml:space="preserve"> are </w:t>
      </w:r>
      <w:r w:rsidRPr="008F3AD6">
        <w:rPr>
          <w:rStyle w:val="StyleUnderline"/>
          <w:highlight w:val="cyan"/>
        </w:rPr>
        <w:t>tearing</w:t>
      </w:r>
      <w:r w:rsidRPr="008F3AD6">
        <w:rPr>
          <w:rStyle w:val="StyleUnderline"/>
        </w:rPr>
        <w:t xml:space="preserve"> the </w:t>
      </w:r>
      <w:r w:rsidRPr="008F3AD6">
        <w:rPr>
          <w:rStyle w:val="StyleUnderline"/>
          <w:highlight w:val="cyan"/>
        </w:rPr>
        <w:t>continent</w:t>
      </w:r>
      <w:r w:rsidRPr="008F3AD6">
        <w:rPr>
          <w:rStyle w:val="StyleUnderline"/>
        </w:rPr>
        <w:t xml:space="preserve"> </w:t>
      </w:r>
      <w:r w:rsidRPr="008F3AD6">
        <w:rPr>
          <w:rStyle w:val="StyleUnderline"/>
          <w:highlight w:val="cyan"/>
        </w:rPr>
        <w:t>apart</w:t>
      </w:r>
      <w:r w:rsidRPr="008F3AD6">
        <w:rPr>
          <w:rStyle w:val="StyleUnderline"/>
        </w:rPr>
        <w:t>.</w:t>
      </w:r>
      <w:r>
        <w:rPr>
          <w:rStyle w:val="StyleUnderline"/>
        </w:rPr>
        <w:t xml:space="preserve"> </w:t>
      </w:r>
      <w:r w:rsidRPr="008F3AD6">
        <w:rPr>
          <w:sz w:val="14"/>
        </w:rPr>
        <w:t xml:space="preserve">The </w:t>
      </w:r>
      <w:r w:rsidRPr="008F3AD6">
        <w:rPr>
          <w:rStyle w:val="StyleUnderline"/>
          <w:highlight w:val="cyan"/>
        </w:rPr>
        <w:t>solutions</w:t>
      </w:r>
      <w:r w:rsidRPr="008F3AD6">
        <w:rPr>
          <w:rStyle w:val="StyleUnderline"/>
        </w:rPr>
        <w:t xml:space="preserve"> have been austerity plus monetary excess. But </w:t>
      </w:r>
      <w:r w:rsidRPr="008F3AD6">
        <w:rPr>
          <w:rStyle w:val="Emphasis"/>
        </w:rPr>
        <w:t xml:space="preserve">they are </w:t>
      </w:r>
      <w:r w:rsidRPr="008F3AD6">
        <w:rPr>
          <w:rStyle w:val="Emphasis"/>
          <w:highlight w:val="cyan"/>
        </w:rPr>
        <w:t>not working</w:t>
      </w:r>
      <w:r w:rsidRPr="008F3AD6">
        <w:rPr>
          <w:sz w:val="14"/>
        </w:rPr>
        <w:t xml:space="preserve">. </w:t>
      </w:r>
      <w:r w:rsidRPr="008F3AD6">
        <w:rPr>
          <w:rStyle w:val="StyleUnderline"/>
        </w:rPr>
        <w:t xml:space="preserve">In the worst-hit countries, the pension system has been destroyed, the retirement age is being hiked to 70, and education is being </w:t>
      </w:r>
      <w:proofErr w:type="spellStart"/>
      <w:r w:rsidRPr="008F3AD6">
        <w:rPr>
          <w:rStyle w:val="StyleUnderline"/>
        </w:rPr>
        <w:t>privatised</w:t>
      </w:r>
      <w:proofErr w:type="spellEnd"/>
      <w:r w:rsidRPr="008F3AD6">
        <w:rPr>
          <w:rStyle w:val="StyleUnderline"/>
        </w:rPr>
        <w:t xml:space="preserve"> so that graduates now face a lifetime of high debt. Services are being dismantled and infrastructure projects put on hold.</w:t>
      </w:r>
      <w:r>
        <w:rPr>
          <w:rStyle w:val="StyleUnderline"/>
        </w:rPr>
        <w:t xml:space="preserve"> </w:t>
      </w:r>
      <w:r w:rsidRPr="008F3AD6">
        <w:rPr>
          <w:sz w:val="14"/>
        </w:rPr>
        <w:t xml:space="preserve">Even </w:t>
      </w:r>
      <w:r w:rsidRPr="008F3AD6">
        <w:rPr>
          <w:rStyle w:val="StyleUnderline"/>
        </w:rPr>
        <w:t xml:space="preserve">now many people fail to grasp the true meaning of the word “austerity”. </w:t>
      </w:r>
      <w:r w:rsidRPr="008F3AD6">
        <w:rPr>
          <w:rStyle w:val="StyleUnderline"/>
          <w:highlight w:val="cyan"/>
        </w:rPr>
        <w:t>Austerity</w:t>
      </w:r>
      <w:r w:rsidRPr="008F3AD6">
        <w:rPr>
          <w:rStyle w:val="StyleUnderline"/>
        </w:rPr>
        <w:t xml:space="preserve"> is </w:t>
      </w:r>
      <w:r w:rsidRPr="008F3AD6">
        <w:rPr>
          <w:rStyle w:val="StyleUnderline"/>
          <w:highlight w:val="cyan"/>
        </w:rPr>
        <w:t>not eight years of spending cuts</w:t>
      </w:r>
      <w:r w:rsidRPr="008F3AD6">
        <w:rPr>
          <w:rStyle w:val="StyleUnderline"/>
        </w:rPr>
        <w:t xml:space="preserve">, as in the UK, or even the social catastrophe inflicted on Greece. It </w:t>
      </w:r>
      <w:r w:rsidRPr="008F3AD6">
        <w:rPr>
          <w:rStyle w:val="StyleUnderline"/>
          <w:highlight w:val="cyan"/>
        </w:rPr>
        <w:t>means</w:t>
      </w:r>
      <w:r w:rsidRPr="008F3AD6">
        <w:rPr>
          <w:rStyle w:val="StyleUnderline"/>
        </w:rPr>
        <w:t xml:space="preserve"> </w:t>
      </w:r>
      <w:r w:rsidRPr="008F3AD6">
        <w:rPr>
          <w:rStyle w:val="Emphasis"/>
          <w:highlight w:val="cyan"/>
        </w:rPr>
        <w:t>driving</w:t>
      </w:r>
      <w:r w:rsidRPr="008F3AD6">
        <w:rPr>
          <w:rStyle w:val="Emphasis"/>
        </w:rPr>
        <w:t xml:space="preserve"> the wages, social wages and </w:t>
      </w:r>
      <w:r w:rsidRPr="008F3AD6">
        <w:rPr>
          <w:rStyle w:val="Emphasis"/>
          <w:highlight w:val="cyan"/>
        </w:rPr>
        <w:t>living standards</w:t>
      </w:r>
      <w:r w:rsidRPr="008F3AD6">
        <w:rPr>
          <w:rStyle w:val="Emphasis"/>
        </w:rPr>
        <w:t xml:space="preserve"> in the west </w:t>
      </w:r>
      <w:r w:rsidRPr="008F3AD6">
        <w:rPr>
          <w:rStyle w:val="Emphasis"/>
          <w:highlight w:val="cyan"/>
        </w:rPr>
        <w:t>down</w:t>
      </w:r>
      <w:r w:rsidRPr="008F3AD6">
        <w:rPr>
          <w:rStyle w:val="Emphasis"/>
        </w:rPr>
        <w:t xml:space="preserve"> for decades until they meet those of the middle class in China and India on the way up</w:t>
      </w:r>
      <w:r w:rsidRPr="008F3AD6">
        <w:rPr>
          <w:rStyle w:val="StyleUnderline"/>
        </w:rPr>
        <w:t>.</w:t>
      </w:r>
      <w:r>
        <w:rPr>
          <w:rStyle w:val="StyleUnderline"/>
        </w:rPr>
        <w:t xml:space="preserve"> </w:t>
      </w:r>
      <w:r w:rsidRPr="008F3AD6">
        <w:rPr>
          <w:sz w:val="14"/>
        </w:rPr>
        <w:t xml:space="preserve">Meanwhile </w:t>
      </w:r>
      <w:r w:rsidRPr="008F3AD6">
        <w:rPr>
          <w:rStyle w:val="StyleUnderline"/>
        </w:rPr>
        <w:t>in the absence of any alternative model, the conditions for another crisis are being assembled.</w:t>
      </w:r>
      <w:r w:rsidRPr="008F3AD6">
        <w:rPr>
          <w:sz w:val="14"/>
        </w:rPr>
        <w:t xml:space="preserve"> Real </w:t>
      </w:r>
      <w:r w:rsidRPr="008F3AD6">
        <w:rPr>
          <w:rStyle w:val="Emphasis"/>
          <w:highlight w:val="cyan"/>
        </w:rPr>
        <w:t>wages</w:t>
      </w:r>
      <w:r w:rsidRPr="008F3AD6">
        <w:rPr>
          <w:rStyle w:val="Emphasis"/>
        </w:rPr>
        <w:t xml:space="preserve"> have </w:t>
      </w:r>
      <w:r w:rsidRPr="008F3AD6">
        <w:rPr>
          <w:rStyle w:val="Emphasis"/>
          <w:highlight w:val="cyan"/>
        </w:rPr>
        <w:t>fallen or remained stagnant in Japan</w:t>
      </w:r>
      <w:r w:rsidRPr="008F3AD6">
        <w:rPr>
          <w:sz w:val="14"/>
        </w:rPr>
        <w:t xml:space="preserve">, the </w:t>
      </w:r>
      <w:r w:rsidRPr="008F3AD6">
        <w:rPr>
          <w:rStyle w:val="Emphasis"/>
          <w:highlight w:val="cyan"/>
        </w:rPr>
        <w:t>southern Eurozone</w:t>
      </w:r>
      <w:r w:rsidRPr="008F3AD6">
        <w:rPr>
          <w:sz w:val="14"/>
        </w:rPr>
        <w:t xml:space="preserve">, the </w:t>
      </w:r>
      <w:r w:rsidRPr="008F3AD6">
        <w:rPr>
          <w:rStyle w:val="Emphasis"/>
          <w:highlight w:val="cyan"/>
        </w:rPr>
        <w:t>US</w:t>
      </w:r>
      <w:r w:rsidRPr="008F3AD6">
        <w:rPr>
          <w:rStyle w:val="Emphasis"/>
        </w:rPr>
        <w:t xml:space="preserve"> and </w:t>
      </w:r>
      <w:r w:rsidRPr="008F3AD6">
        <w:rPr>
          <w:rStyle w:val="Emphasis"/>
          <w:highlight w:val="cyan"/>
        </w:rPr>
        <w:t>UK</w:t>
      </w:r>
      <w:r w:rsidRPr="008F3AD6">
        <w:rPr>
          <w:sz w:val="14"/>
        </w:rPr>
        <w:t xml:space="preserve">. The </w:t>
      </w:r>
      <w:r w:rsidRPr="008F3AD6">
        <w:rPr>
          <w:rStyle w:val="StyleUnderline"/>
        </w:rPr>
        <w:t>shadow banking system has been reassembled, and is now bigger than it was in 2008. New rules demanding banks hold more reserves have been watered down or delayed. Meanwhile, flushed with free money, the 1% has got richer.</w:t>
      </w:r>
      <w:r>
        <w:rPr>
          <w:rStyle w:val="StyleUnderline"/>
        </w:rPr>
        <w:t xml:space="preserve"> </w:t>
      </w:r>
      <w:r w:rsidRPr="008F3AD6">
        <w:rPr>
          <w:rStyle w:val="StyleUnderline"/>
        </w:rPr>
        <w:t xml:space="preserve">Neoliberalism, then, has </w:t>
      </w:r>
      <w:r w:rsidRPr="008F3AD6">
        <w:rPr>
          <w:rStyle w:val="StyleUnderline"/>
          <w:highlight w:val="cyan"/>
        </w:rPr>
        <w:t>morphed</w:t>
      </w:r>
      <w:r w:rsidRPr="008F3AD6">
        <w:rPr>
          <w:rStyle w:val="StyleUnderline"/>
        </w:rPr>
        <w:t xml:space="preserve"> </w:t>
      </w:r>
      <w:r w:rsidRPr="008F3AD6">
        <w:rPr>
          <w:rStyle w:val="StyleUnderline"/>
          <w:highlight w:val="cyan"/>
        </w:rPr>
        <w:t>into</w:t>
      </w:r>
      <w:r w:rsidRPr="008F3AD6">
        <w:rPr>
          <w:rStyle w:val="StyleUnderline"/>
        </w:rPr>
        <w:t xml:space="preserve"> a </w:t>
      </w:r>
      <w:r w:rsidRPr="008F3AD6">
        <w:rPr>
          <w:rStyle w:val="Emphasis"/>
          <w:highlight w:val="cyan"/>
        </w:rPr>
        <w:t>system</w:t>
      </w:r>
      <w:r w:rsidRPr="008F3AD6">
        <w:rPr>
          <w:rStyle w:val="Emphasis"/>
        </w:rPr>
        <w:t xml:space="preserve"> </w:t>
      </w:r>
      <w:r w:rsidRPr="008F3AD6">
        <w:rPr>
          <w:rStyle w:val="Emphasis"/>
          <w:highlight w:val="cyan"/>
        </w:rPr>
        <w:t>programmed</w:t>
      </w:r>
      <w:r w:rsidRPr="008F3AD6">
        <w:rPr>
          <w:rStyle w:val="Emphasis"/>
        </w:rPr>
        <w:t xml:space="preserve"> </w:t>
      </w:r>
      <w:r w:rsidRPr="008F3AD6">
        <w:rPr>
          <w:rStyle w:val="Emphasis"/>
          <w:highlight w:val="cyan"/>
        </w:rPr>
        <w:t>to</w:t>
      </w:r>
      <w:r w:rsidRPr="008F3AD6">
        <w:rPr>
          <w:rStyle w:val="Emphasis"/>
        </w:rPr>
        <w:t xml:space="preserve"> </w:t>
      </w:r>
      <w:r w:rsidRPr="008F3AD6">
        <w:rPr>
          <w:rStyle w:val="Emphasis"/>
          <w:highlight w:val="cyan"/>
        </w:rPr>
        <w:t>inflict</w:t>
      </w:r>
      <w:r w:rsidRPr="008F3AD6">
        <w:rPr>
          <w:rStyle w:val="Emphasis"/>
        </w:rPr>
        <w:t xml:space="preserve"> </w:t>
      </w:r>
      <w:r w:rsidRPr="008F3AD6">
        <w:rPr>
          <w:rStyle w:val="Emphasis"/>
          <w:highlight w:val="cyan"/>
        </w:rPr>
        <w:t>recurrent</w:t>
      </w:r>
      <w:r w:rsidRPr="008F3AD6">
        <w:rPr>
          <w:rStyle w:val="Emphasis"/>
        </w:rPr>
        <w:t xml:space="preserve"> catastrophic </w:t>
      </w:r>
      <w:r w:rsidRPr="008F3AD6">
        <w:rPr>
          <w:rStyle w:val="Emphasis"/>
          <w:highlight w:val="cyan"/>
        </w:rPr>
        <w:t>failures</w:t>
      </w:r>
      <w:r w:rsidRPr="008F3AD6">
        <w:rPr>
          <w:rStyle w:val="StyleUnderline"/>
        </w:rPr>
        <w:t xml:space="preserve">. Worse than that, it has </w:t>
      </w:r>
      <w:r w:rsidRPr="008F3AD6">
        <w:rPr>
          <w:rStyle w:val="StyleUnderline"/>
          <w:highlight w:val="cyan"/>
        </w:rPr>
        <w:t>broken</w:t>
      </w:r>
      <w:r w:rsidRPr="008F3AD6">
        <w:rPr>
          <w:rStyle w:val="StyleUnderline"/>
        </w:rPr>
        <w:t xml:space="preserve"> the 200-year </w:t>
      </w:r>
      <w:r w:rsidRPr="008F3AD6">
        <w:rPr>
          <w:rStyle w:val="StyleUnderline"/>
          <w:highlight w:val="cyan"/>
        </w:rPr>
        <w:t>pattern</w:t>
      </w:r>
      <w:r w:rsidRPr="008F3AD6">
        <w:rPr>
          <w:rStyle w:val="StyleUnderline"/>
        </w:rPr>
        <w:t xml:space="preserve"> of industrial capitalism </w:t>
      </w:r>
      <w:r w:rsidRPr="008F3AD6">
        <w:rPr>
          <w:rStyle w:val="StyleUnderline"/>
          <w:highlight w:val="cyan"/>
        </w:rPr>
        <w:t>wherein</w:t>
      </w:r>
      <w:r w:rsidRPr="008F3AD6">
        <w:rPr>
          <w:rStyle w:val="StyleUnderline"/>
        </w:rPr>
        <w:t xml:space="preserve"> an economic </w:t>
      </w:r>
      <w:r w:rsidRPr="008F3AD6">
        <w:rPr>
          <w:rStyle w:val="StyleUnderline"/>
          <w:highlight w:val="cyan"/>
        </w:rPr>
        <w:t>crisis</w:t>
      </w:r>
      <w:r w:rsidRPr="008F3AD6">
        <w:rPr>
          <w:rStyle w:val="StyleUnderline"/>
        </w:rPr>
        <w:t xml:space="preserve"> </w:t>
      </w:r>
      <w:r w:rsidRPr="008F3AD6">
        <w:rPr>
          <w:rStyle w:val="StyleUnderline"/>
          <w:highlight w:val="cyan"/>
        </w:rPr>
        <w:t>spurs</w:t>
      </w:r>
      <w:r w:rsidRPr="008F3AD6">
        <w:rPr>
          <w:rStyle w:val="StyleUnderline"/>
        </w:rPr>
        <w:t xml:space="preserve"> new forms of technological </w:t>
      </w:r>
      <w:r w:rsidRPr="008F3AD6">
        <w:rPr>
          <w:rStyle w:val="StyleUnderline"/>
          <w:highlight w:val="cyan"/>
        </w:rPr>
        <w:t>innovation</w:t>
      </w:r>
      <w:r w:rsidRPr="008F3AD6">
        <w:rPr>
          <w:rStyle w:val="StyleUnderline"/>
        </w:rPr>
        <w:t xml:space="preserve"> that benefit everybody.</w:t>
      </w:r>
      <w:r>
        <w:rPr>
          <w:rStyle w:val="StyleUnderline"/>
        </w:rPr>
        <w:t xml:space="preserve"> </w:t>
      </w:r>
      <w:r w:rsidRPr="008F3AD6">
        <w:rPr>
          <w:sz w:val="14"/>
        </w:rPr>
        <w:t xml:space="preserve">That is </w:t>
      </w:r>
      <w:r w:rsidRPr="008F3AD6">
        <w:rPr>
          <w:rStyle w:val="StyleUnderline"/>
        </w:rPr>
        <w:t>because neoliberalism was the first economic model in 200 years the upswing of which was premised on the suppression of wages and smashing the social power and resilience of the working class</w:t>
      </w:r>
      <w:r w:rsidRPr="008F3AD6">
        <w:rPr>
          <w:sz w:val="14"/>
        </w:rPr>
        <w:t xml:space="preserve">. If we </w:t>
      </w:r>
      <w:r w:rsidRPr="008F3AD6">
        <w:rPr>
          <w:rStyle w:val="StyleUnderline"/>
          <w:highlight w:val="cyan"/>
        </w:rPr>
        <w:t>review</w:t>
      </w:r>
      <w:r w:rsidRPr="008F3AD6">
        <w:rPr>
          <w:rStyle w:val="StyleUnderline"/>
        </w:rPr>
        <w:t xml:space="preserve"> the take-off periods studied by long-cycle theorists – the </w:t>
      </w:r>
      <w:r w:rsidRPr="008F3AD6">
        <w:rPr>
          <w:rStyle w:val="Emphasis"/>
          <w:highlight w:val="cyan"/>
        </w:rPr>
        <w:t>1850s in Europe</w:t>
      </w:r>
      <w:r w:rsidRPr="008F3AD6">
        <w:rPr>
          <w:rStyle w:val="StyleUnderline"/>
        </w:rPr>
        <w:t xml:space="preserve">, the </w:t>
      </w:r>
      <w:r w:rsidRPr="008F3AD6">
        <w:rPr>
          <w:rStyle w:val="Emphasis"/>
        </w:rPr>
        <w:t xml:space="preserve">1900s </w:t>
      </w:r>
      <w:r w:rsidRPr="008F3AD6">
        <w:rPr>
          <w:rStyle w:val="Emphasis"/>
          <w:highlight w:val="cyan"/>
        </w:rPr>
        <w:t>and</w:t>
      </w:r>
      <w:r w:rsidRPr="008F3AD6">
        <w:rPr>
          <w:rStyle w:val="Emphasis"/>
        </w:rPr>
        <w:t xml:space="preserve"> 1950s across the </w:t>
      </w:r>
      <w:r w:rsidRPr="008F3AD6">
        <w:rPr>
          <w:rStyle w:val="Emphasis"/>
          <w:highlight w:val="cyan"/>
        </w:rPr>
        <w:t>globe</w:t>
      </w:r>
      <w:r w:rsidRPr="008F3AD6">
        <w:rPr>
          <w:rStyle w:val="StyleUnderline"/>
        </w:rPr>
        <w:t xml:space="preserve"> – it was the </w:t>
      </w:r>
      <w:r w:rsidRPr="008F3AD6">
        <w:rPr>
          <w:rStyle w:val="StyleUnderline"/>
          <w:highlight w:val="cyan"/>
        </w:rPr>
        <w:t xml:space="preserve">strength of </w:t>
      </w:r>
      <w:proofErr w:type="spellStart"/>
      <w:r w:rsidRPr="008F3AD6">
        <w:rPr>
          <w:rStyle w:val="StyleUnderline"/>
          <w:highlight w:val="cyan"/>
        </w:rPr>
        <w:t>organised</w:t>
      </w:r>
      <w:proofErr w:type="spellEnd"/>
      <w:r w:rsidRPr="008F3AD6">
        <w:rPr>
          <w:rStyle w:val="StyleUnderline"/>
          <w:highlight w:val="cyan"/>
        </w:rPr>
        <w:t xml:space="preserve"> </w:t>
      </w:r>
      <w:proofErr w:type="spellStart"/>
      <w:r w:rsidRPr="008F3AD6">
        <w:rPr>
          <w:rStyle w:val="StyleUnderline"/>
          <w:highlight w:val="cyan"/>
        </w:rPr>
        <w:t>labour</w:t>
      </w:r>
      <w:proofErr w:type="spellEnd"/>
      <w:r w:rsidRPr="008F3AD6">
        <w:rPr>
          <w:rStyle w:val="StyleUnderline"/>
        </w:rPr>
        <w:t xml:space="preserve"> that </w:t>
      </w:r>
      <w:r w:rsidRPr="008F3AD6">
        <w:rPr>
          <w:rStyle w:val="StyleUnderline"/>
          <w:highlight w:val="cyan"/>
        </w:rPr>
        <w:t>forced</w:t>
      </w:r>
      <w:r w:rsidRPr="008F3AD6">
        <w:rPr>
          <w:rStyle w:val="StyleUnderline"/>
        </w:rPr>
        <w:t xml:space="preserve"> entrepreneurs and corporations to stop trying to revive outdated business models through wage cuts, and </w:t>
      </w:r>
      <w:r w:rsidRPr="008F3AD6">
        <w:rPr>
          <w:rStyle w:val="StyleUnderline"/>
          <w:highlight w:val="cyan"/>
        </w:rPr>
        <w:t>to</w:t>
      </w:r>
      <w:r w:rsidRPr="008F3AD6">
        <w:rPr>
          <w:rStyle w:val="StyleUnderline"/>
        </w:rPr>
        <w:t xml:space="preserve"> </w:t>
      </w:r>
      <w:r w:rsidRPr="008F3AD6">
        <w:rPr>
          <w:rStyle w:val="StyleUnderline"/>
          <w:highlight w:val="cyan"/>
        </w:rPr>
        <w:t>innovate</w:t>
      </w:r>
      <w:r w:rsidRPr="008F3AD6">
        <w:rPr>
          <w:rStyle w:val="StyleUnderline"/>
        </w:rPr>
        <w:t xml:space="preserve"> their way to a new form of capitalism.</w:t>
      </w:r>
      <w:r>
        <w:rPr>
          <w:rStyle w:val="StyleUnderline"/>
        </w:rPr>
        <w:t xml:space="preserve"> </w:t>
      </w:r>
      <w:r w:rsidRPr="008F3AD6">
        <w:rPr>
          <w:sz w:val="14"/>
        </w:rPr>
        <w:t xml:space="preserve">The </w:t>
      </w:r>
      <w:r w:rsidRPr="008F3AD6">
        <w:rPr>
          <w:rStyle w:val="StyleUnderline"/>
        </w:rPr>
        <w:t xml:space="preserve">result is that, in each upswing, we find a synthesis of automation, higher wages and higher-value consumption. Today there is no pressure from the workforce, and the technology at the </w:t>
      </w:r>
      <w:proofErr w:type="spellStart"/>
      <w:r w:rsidRPr="008F3AD6">
        <w:rPr>
          <w:rStyle w:val="StyleUnderline"/>
        </w:rPr>
        <w:t>centre</w:t>
      </w:r>
      <w:proofErr w:type="spellEnd"/>
      <w:r w:rsidRPr="008F3AD6">
        <w:rPr>
          <w:rStyle w:val="StyleUnderline"/>
        </w:rPr>
        <w:t xml:space="preserve"> of this innovation wave does not demand the creation of higher-consumer spending, or the re</w:t>
      </w:r>
      <w:r w:rsidRPr="008F3AD6">
        <w:rPr>
          <w:rStyle w:val="StyleUnderline"/>
        </w:rPr>
        <w:noBreakHyphen/>
        <w:t>employment of the old workforce in new jobs. Information is a machine for grinding the price of things lower and slashing the work time needed to support life on the planet.</w:t>
      </w:r>
      <w:r>
        <w:rPr>
          <w:rStyle w:val="StyleUnderline"/>
        </w:rPr>
        <w:t xml:space="preserve"> </w:t>
      </w:r>
      <w:r w:rsidRPr="008F3AD6">
        <w:rPr>
          <w:sz w:val="14"/>
        </w:rPr>
        <w:t xml:space="preserve">As a result, </w:t>
      </w:r>
      <w:r w:rsidRPr="008F3AD6">
        <w:rPr>
          <w:rStyle w:val="Emphasis"/>
          <w:highlight w:val="cyan"/>
        </w:rPr>
        <w:t>large parts of</w:t>
      </w:r>
      <w:r w:rsidRPr="008F3AD6">
        <w:rPr>
          <w:rStyle w:val="Emphasis"/>
        </w:rPr>
        <w:t xml:space="preserve"> the </w:t>
      </w:r>
      <w:r w:rsidRPr="008F3AD6">
        <w:rPr>
          <w:rStyle w:val="Emphasis"/>
          <w:highlight w:val="cyan"/>
        </w:rPr>
        <w:t>business</w:t>
      </w:r>
      <w:r w:rsidRPr="008F3AD6">
        <w:rPr>
          <w:rStyle w:val="Emphasis"/>
        </w:rPr>
        <w:t xml:space="preserve"> </w:t>
      </w:r>
      <w:r w:rsidRPr="008F3AD6">
        <w:rPr>
          <w:rStyle w:val="Emphasis"/>
          <w:highlight w:val="cyan"/>
        </w:rPr>
        <w:t>class</w:t>
      </w:r>
      <w:r w:rsidRPr="008F3AD6">
        <w:rPr>
          <w:rStyle w:val="Emphasis"/>
        </w:rPr>
        <w:t xml:space="preserve"> have </w:t>
      </w:r>
      <w:r w:rsidRPr="008F3AD6">
        <w:rPr>
          <w:rStyle w:val="Emphasis"/>
          <w:highlight w:val="cyan"/>
        </w:rPr>
        <w:t>become neo-luddites</w:t>
      </w:r>
      <w:r w:rsidRPr="008F3AD6">
        <w:rPr>
          <w:sz w:val="14"/>
        </w:rPr>
        <w:t xml:space="preserve">. </w:t>
      </w:r>
      <w:r w:rsidRPr="008F3AD6">
        <w:rPr>
          <w:rStyle w:val="StyleUnderline"/>
        </w:rPr>
        <w:t xml:space="preserve">Faced with the possibility of creating gene-sequencing labs, they instead </w:t>
      </w:r>
      <w:r w:rsidRPr="008F3AD6">
        <w:rPr>
          <w:rStyle w:val="Emphasis"/>
        </w:rPr>
        <w:t>start coffee shops</w:t>
      </w:r>
      <w:r w:rsidRPr="008F3AD6">
        <w:rPr>
          <w:rStyle w:val="StyleUnderline"/>
        </w:rPr>
        <w:t xml:space="preserve">, </w:t>
      </w:r>
      <w:r w:rsidRPr="008F3AD6">
        <w:rPr>
          <w:rStyle w:val="Emphasis"/>
        </w:rPr>
        <w:t>nail bars</w:t>
      </w:r>
      <w:r w:rsidRPr="008F3AD6">
        <w:rPr>
          <w:rStyle w:val="StyleUnderline"/>
        </w:rPr>
        <w:t xml:space="preserve"> and </w:t>
      </w:r>
      <w:r w:rsidRPr="008F3AD6">
        <w:rPr>
          <w:rStyle w:val="Emphasis"/>
        </w:rPr>
        <w:t>contract cleaning firms:</w:t>
      </w:r>
      <w:r w:rsidRPr="008F3AD6">
        <w:rPr>
          <w:rStyle w:val="StyleUnderline"/>
        </w:rPr>
        <w:t xml:space="preserve"> the banking system, the planning system and late neoliberal culture </w:t>
      </w:r>
      <w:r w:rsidRPr="008F3AD6">
        <w:rPr>
          <w:rStyle w:val="Emphasis"/>
          <w:highlight w:val="cyan"/>
        </w:rPr>
        <w:t>reward</w:t>
      </w:r>
      <w:r w:rsidRPr="008F3AD6">
        <w:rPr>
          <w:rStyle w:val="Emphasis"/>
        </w:rPr>
        <w:t xml:space="preserve"> above all the creator of </w:t>
      </w:r>
      <w:r w:rsidRPr="008F3AD6">
        <w:rPr>
          <w:rStyle w:val="Emphasis"/>
          <w:highlight w:val="cyan"/>
        </w:rPr>
        <w:t>low-value</w:t>
      </w:r>
      <w:r w:rsidRPr="008F3AD6">
        <w:rPr>
          <w:rStyle w:val="Emphasis"/>
        </w:rPr>
        <w:t xml:space="preserve">, </w:t>
      </w:r>
      <w:r w:rsidRPr="008F3AD6">
        <w:rPr>
          <w:rStyle w:val="Emphasis"/>
          <w:highlight w:val="cyan"/>
        </w:rPr>
        <w:t>long-hours jobs.</w:t>
      </w:r>
      <w:r w:rsidRPr="00286D54">
        <w:rPr>
          <w:sz w:val="14"/>
        </w:rPr>
        <w:t xml:space="preserve"> </w:t>
      </w:r>
      <w:r w:rsidRPr="008F3AD6">
        <w:rPr>
          <w:rStyle w:val="Emphasis"/>
          <w:highlight w:val="cyan"/>
        </w:rPr>
        <w:t>Innovation</w:t>
      </w:r>
      <w:r w:rsidRPr="008F3AD6">
        <w:rPr>
          <w:rStyle w:val="Emphasis"/>
        </w:rPr>
        <w:t xml:space="preserve"> is happening </w:t>
      </w:r>
      <w:r w:rsidRPr="008F3AD6">
        <w:rPr>
          <w:rStyle w:val="Emphasis"/>
          <w:highlight w:val="cyan"/>
        </w:rPr>
        <w:t>but</w:t>
      </w:r>
      <w:r w:rsidRPr="008F3AD6">
        <w:rPr>
          <w:rStyle w:val="Emphasis"/>
        </w:rPr>
        <w:t xml:space="preserve"> it has </w:t>
      </w:r>
      <w:r w:rsidRPr="008F3AD6">
        <w:rPr>
          <w:rStyle w:val="Emphasis"/>
          <w:highlight w:val="cyan"/>
        </w:rPr>
        <w:t>not</w:t>
      </w:r>
      <w:r w:rsidRPr="008F3AD6">
        <w:rPr>
          <w:rStyle w:val="Emphasis"/>
        </w:rPr>
        <w:t xml:space="preserve">, so far, </w:t>
      </w:r>
      <w:r w:rsidRPr="008F3AD6">
        <w:rPr>
          <w:rStyle w:val="Emphasis"/>
          <w:highlight w:val="cyan"/>
        </w:rPr>
        <w:t>triggered</w:t>
      </w:r>
      <w:r w:rsidRPr="008F3AD6">
        <w:rPr>
          <w:rStyle w:val="Emphasis"/>
        </w:rPr>
        <w:t xml:space="preserve"> the </w:t>
      </w:r>
      <w:r w:rsidRPr="008F3AD6">
        <w:rPr>
          <w:rStyle w:val="Emphasis"/>
          <w:highlight w:val="cyan"/>
        </w:rPr>
        <w:t>fifth long upswing for</w:t>
      </w:r>
      <w:r w:rsidRPr="008F3AD6">
        <w:rPr>
          <w:rStyle w:val="Emphasis"/>
        </w:rPr>
        <w:t xml:space="preserve"> </w:t>
      </w:r>
      <w:r w:rsidRPr="008F3AD6">
        <w:rPr>
          <w:rStyle w:val="Emphasis"/>
          <w:highlight w:val="cyan"/>
        </w:rPr>
        <w:t>capitalism</w:t>
      </w:r>
      <w:r w:rsidRPr="008F3AD6">
        <w:rPr>
          <w:rStyle w:val="Emphasis"/>
        </w:rPr>
        <w:t xml:space="preserve"> that long-cycle theory would expect</w:t>
      </w:r>
      <w:r w:rsidRPr="008F3AD6">
        <w:rPr>
          <w:sz w:val="14"/>
        </w:rPr>
        <w:t>. The reasons lie in the specific nature of information technology.</w:t>
      </w:r>
    </w:p>
    <w:p w14:paraId="0670330A" w14:textId="77777777" w:rsidR="00EE3315" w:rsidRPr="00052F83" w:rsidRDefault="00EE3315" w:rsidP="00EE3315">
      <w:pPr>
        <w:rPr>
          <w:rFonts w:asciiTheme="minorHAnsi" w:hAnsiTheme="minorHAnsi"/>
          <w:sz w:val="16"/>
        </w:rPr>
      </w:pPr>
    </w:p>
    <w:p w14:paraId="30E012F9" w14:textId="77777777" w:rsidR="00EE3315" w:rsidRPr="00052F83" w:rsidRDefault="00EE3315" w:rsidP="00EE3315">
      <w:pPr>
        <w:pStyle w:val="Heading4"/>
        <w:rPr>
          <w:rFonts w:asciiTheme="minorHAnsi" w:hAnsiTheme="minorHAnsi"/>
        </w:rPr>
      </w:pPr>
      <w:r w:rsidRPr="00052F83">
        <w:rPr>
          <w:rFonts w:asciiTheme="minorHAnsi" w:hAnsiTheme="minorHAnsi"/>
        </w:rPr>
        <w:t xml:space="preserve">Market competition </w:t>
      </w:r>
      <w:r w:rsidRPr="00052F83">
        <w:rPr>
          <w:rFonts w:asciiTheme="minorHAnsi" w:hAnsiTheme="minorHAnsi"/>
          <w:u w:val="single"/>
        </w:rPr>
        <w:t>inevitably</w:t>
      </w:r>
      <w:r w:rsidRPr="00052F83">
        <w:rPr>
          <w:rFonts w:asciiTheme="minorHAnsi" w:hAnsiTheme="minorHAnsi"/>
        </w:rPr>
        <w:t xml:space="preserve"> creates economic busts and proves capitalism’s </w:t>
      </w:r>
      <w:r w:rsidRPr="00052F83">
        <w:rPr>
          <w:rFonts w:asciiTheme="minorHAnsi" w:hAnsiTheme="minorHAnsi"/>
          <w:u w:val="single"/>
        </w:rPr>
        <w:t>contradiction</w:t>
      </w:r>
      <w:r w:rsidRPr="00052F83">
        <w:rPr>
          <w:rFonts w:asciiTheme="minorHAnsi" w:hAnsiTheme="minorHAnsi"/>
        </w:rPr>
        <w:t xml:space="preserve"> – overproduction </w:t>
      </w:r>
      <w:r w:rsidRPr="00052F83">
        <w:rPr>
          <w:rFonts w:asciiTheme="minorHAnsi" w:hAnsiTheme="minorHAnsi"/>
          <w:u w:val="single"/>
        </w:rPr>
        <w:t>undermines</w:t>
      </w:r>
      <w:r w:rsidRPr="00052F83">
        <w:rPr>
          <w:rFonts w:asciiTheme="minorHAnsi" w:hAnsiTheme="minorHAnsi"/>
        </w:rPr>
        <w:t xml:space="preserve"> profitability and </w:t>
      </w:r>
      <w:r w:rsidRPr="00052F83">
        <w:rPr>
          <w:rFonts w:asciiTheme="minorHAnsi" w:hAnsiTheme="minorHAnsi"/>
          <w:u w:val="single"/>
        </w:rPr>
        <w:t>spills-over</w:t>
      </w:r>
      <w:r w:rsidRPr="00052F83">
        <w:rPr>
          <w:rFonts w:asciiTheme="minorHAnsi" w:hAnsiTheme="minorHAnsi"/>
        </w:rPr>
        <w:t xml:space="preserve"> to cause </w:t>
      </w:r>
      <w:r w:rsidRPr="00052F83">
        <w:rPr>
          <w:rFonts w:asciiTheme="minorHAnsi" w:hAnsiTheme="minorHAnsi"/>
          <w:u w:val="single"/>
        </w:rPr>
        <w:t>other crises</w:t>
      </w:r>
      <w:r w:rsidRPr="00052F83">
        <w:rPr>
          <w:rFonts w:asciiTheme="minorHAnsi" w:hAnsiTheme="minorHAnsi"/>
        </w:rPr>
        <w:t xml:space="preserve">. </w:t>
      </w:r>
    </w:p>
    <w:p w14:paraId="1F44B592" w14:textId="77777777" w:rsidR="00EE3315" w:rsidRPr="00052F83" w:rsidRDefault="00EE3315" w:rsidP="00EE3315">
      <w:pPr>
        <w:rPr>
          <w:rFonts w:asciiTheme="minorHAnsi" w:hAnsiTheme="minorHAnsi"/>
        </w:rPr>
      </w:pPr>
      <w:r w:rsidRPr="00052F83">
        <w:rPr>
          <w:rFonts w:asciiTheme="minorHAnsi" w:hAnsiTheme="minorHAnsi"/>
        </w:rPr>
        <w:t xml:space="preserve">Alan </w:t>
      </w:r>
      <w:proofErr w:type="spellStart"/>
      <w:r w:rsidRPr="00052F83">
        <w:rPr>
          <w:rStyle w:val="Style13ptBold"/>
          <w:rFonts w:asciiTheme="minorHAnsi" w:hAnsiTheme="minorHAnsi"/>
        </w:rPr>
        <w:t>Maass</w:t>
      </w:r>
      <w:proofErr w:type="spellEnd"/>
      <w:r w:rsidRPr="00052F83">
        <w:rPr>
          <w:rStyle w:val="Style13ptBold"/>
          <w:rFonts w:asciiTheme="minorHAnsi" w:hAnsiTheme="minorHAnsi"/>
        </w:rPr>
        <w:t xml:space="preserve"> 21</w:t>
      </w:r>
      <w:r w:rsidRPr="00052F83">
        <w:rPr>
          <w:rFonts w:asciiTheme="minorHAnsi" w:hAnsiTheme="minorHAnsi"/>
        </w:rPr>
        <w:t>. Communications staff for Rutgers AAUP-AFT. Marxism Shows Us How Our Problems Are Connected. Jacobin. 1-5-2021. https://jacobinmag.com/2021/01/marxism-capital-socialism-capitalism-book-review</w:t>
      </w:r>
    </w:p>
    <w:p w14:paraId="29F67716" w14:textId="77777777" w:rsidR="00EE3315" w:rsidRPr="00052F83" w:rsidRDefault="00EE3315" w:rsidP="00EE3315">
      <w:pPr>
        <w:rPr>
          <w:rStyle w:val="Emphasis"/>
          <w:rFonts w:asciiTheme="minorHAnsi" w:hAnsiTheme="minorHAnsi"/>
        </w:rPr>
      </w:pPr>
      <w:r w:rsidRPr="00052F83">
        <w:rPr>
          <w:rStyle w:val="Emphasis"/>
          <w:rFonts w:asciiTheme="minorHAnsi" w:hAnsiTheme="minorHAnsi"/>
        </w:rPr>
        <w:t>When Things Fall Apart</w:t>
      </w:r>
    </w:p>
    <w:p w14:paraId="6F4340AF" w14:textId="77777777" w:rsidR="00EE3315" w:rsidRPr="00052F83" w:rsidRDefault="00EE3315" w:rsidP="00EE3315">
      <w:pPr>
        <w:rPr>
          <w:rFonts w:asciiTheme="minorHAnsi" w:hAnsiTheme="minorHAnsi"/>
          <w:sz w:val="16"/>
        </w:rPr>
      </w:pPr>
      <w:r w:rsidRPr="00052F83">
        <w:rPr>
          <w:rStyle w:val="StyleUnderline"/>
          <w:rFonts w:asciiTheme="minorHAnsi" w:hAnsiTheme="minorHAnsi"/>
          <w:highlight w:val="cyan"/>
        </w:rPr>
        <w:t>Marxist economics explains</w:t>
      </w:r>
      <w:r w:rsidRPr="00052F83">
        <w:rPr>
          <w:rStyle w:val="StyleUnderline"/>
          <w:rFonts w:asciiTheme="minorHAnsi" w:hAnsiTheme="minorHAnsi"/>
        </w:rPr>
        <w:t xml:space="preserve"> not only how capitalism works but why it regularly doesn’t</w:t>
      </w:r>
      <w:r w:rsidRPr="00052F83">
        <w:rPr>
          <w:rFonts w:asciiTheme="minorHAnsi" w:hAnsiTheme="minorHAnsi"/>
          <w:sz w:val="16"/>
        </w:rPr>
        <w:t xml:space="preserve"> — during the </w:t>
      </w:r>
      <w:r w:rsidRPr="00052F83">
        <w:rPr>
          <w:rStyle w:val="StyleUnderline"/>
          <w:rFonts w:asciiTheme="minorHAnsi" w:hAnsiTheme="minorHAnsi"/>
        </w:rPr>
        <w:t xml:space="preserve">periodic </w:t>
      </w:r>
      <w:r w:rsidRPr="00052F83">
        <w:rPr>
          <w:rStyle w:val="StyleUnderline"/>
          <w:rFonts w:asciiTheme="minorHAnsi" w:hAnsiTheme="minorHAnsi"/>
          <w:highlight w:val="cyan"/>
        </w:rPr>
        <w:t xml:space="preserve">economic </w:t>
      </w:r>
      <w:r w:rsidRPr="00052F83">
        <w:rPr>
          <w:rStyle w:val="Emphasis"/>
          <w:rFonts w:asciiTheme="minorHAnsi" w:hAnsiTheme="minorHAnsi"/>
          <w:highlight w:val="cyan"/>
        </w:rPr>
        <w:t>busts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inevitably follow</w:t>
      </w:r>
      <w:r w:rsidRPr="00052F83">
        <w:rPr>
          <w:rStyle w:val="StyleUnderline"/>
          <w:rFonts w:asciiTheme="minorHAnsi" w:hAnsiTheme="minorHAnsi"/>
        </w:rPr>
        <w:t xml:space="preserve"> the </w:t>
      </w:r>
      <w:r w:rsidRPr="00052F83">
        <w:rPr>
          <w:rStyle w:val="Emphasis"/>
          <w:rFonts w:asciiTheme="minorHAnsi" w:hAnsiTheme="minorHAnsi"/>
          <w:highlight w:val="cyan"/>
        </w:rPr>
        <w:t>booms</w:t>
      </w:r>
      <w:r w:rsidRPr="00052F83">
        <w:rPr>
          <w:rFonts w:asciiTheme="minorHAnsi" w:hAnsiTheme="minorHAnsi"/>
          <w:sz w:val="16"/>
        </w:rPr>
        <w:t>. As Marx and Engels wrote:</w:t>
      </w:r>
    </w:p>
    <w:p w14:paraId="02157489" w14:textId="77777777" w:rsidR="00EE3315" w:rsidRPr="00052F83" w:rsidRDefault="00EE3315" w:rsidP="00EE3315">
      <w:pPr>
        <w:rPr>
          <w:rFonts w:asciiTheme="minorHAnsi" w:hAnsiTheme="minorHAnsi"/>
          <w:sz w:val="16"/>
        </w:rPr>
      </w:pPr>
      <w:r w:rsidRPr="00052F83">
        <w:rPr>
          <w:rStyle w:val="StyleUnderline"/>
          <w:rFonts w:asciiTheme="minorHAnsi" w:hAnsiTheme="minorHAnsi"/>
        </w:rPr>
        <w:t>Society suddenly finds itself put back into a state of momentary barbarism</w:t>
      </w:r>
      <w:r w:rsidRPr="00052F83">
        <w:rPr>
          <w:rFonts w:asciiTheme="minorHAnsi" w:hAnsiTheme="minorHAnsi"/>
          <w:sz w:val="16"/>
        </w:rPr>
        <w:t xml:space="preserve">; it appears as if a famine, </w:t>
      </w:r>
      <w:r w:rsidRPr="00052F83">
        <w:rPr>
          <w:rStyle w:val="StyleUnderline"/>
          <w:rFonts w:asciiTheme="minorHAnsi" w:hAnsiTheme="minorHAnsi"/>
        </w:rPr>
        <w:t>a universal war of devastation</w:t>
      </w:r>
      <w:r w:rsidRPr="00052F83">
        <w:rPr>
          <w:rFonts w:asciiTheme="minorHAnsi" w:hAnsiTheme="minorHAnsi"/>
          <w:sz w:val="16"/>
        </w:rPr>
        <w:t xml:space="preserve"> had cut off the supply of every means of subsistence; industry and commerce seem to be destroyed. And </w:t>
      </w:r>
      <w:r w:rsidRPr="00052F83">
        <w:rPr>
          <w:rStyle w:val="Emphasis"/>
          <w:rFonts w:asciiTheme="minorHAnsi" w:hAnsiTheme="minorHAnsi"/>
        </w:rPr>
        <w:t>why?</w:t>
      </w:r>
      <w:r w:rsidRPr="00052F83">
        <w:rPr>
          <w:rFonts w:asciiTheme="minorHAnsi" w:hAnsiTheme="minorHAnsi"/>
          <w:sz w:val="16"/>
        </w:rPr>
        <w:t xml:space="preserve"> </w:t>
      </w:r>
      <w:r w:rsidRPr="00052F83">
        <w:rPr>
          <w:rStyle w:val="StyleUnderline"/>
          <w:rFonts w:asciiTheme="minorHAnsi" w:hAnsiTheme="minorHAnsi"/>
        </w:rPr>
        <w:t xml:space="preserve">Because </w:t>
      </w:r>
      <w:r w:rsidRPr="00052F83">
        <w:rPr>
          <w:rStyle w:val="StyleUnderline"/>
          <w:rFonts w:asciiTheme="minorHAnsi" w:hAnsiTheme="minorHAnsi"/>
          <w:highlight w:val="cyan"/>
        </w:rPr>
        <w:t>there is too much</w:t>
      </w:r>
      <w:r w:rsidRPr="00052F83">
        <w:rPr>
          <w:rFonts w:asciiTheme="minorHAnsi" w:hAnsiTheme="minorHAnsi"/>
          <w:sz w:val="16"/>
        </w:rPr>
        <w:t xml:space="preserve"> civilization, too much means of subsistence, </w:t>
      </w:r>
      <w:r w:rsidRPr="00052F83">
        <w:rPr>
          <w:rStyle w:val="StyleUnderline"/>
          <w:rFonts w:asciiTheme="minorHAnsi" w:hAnsiTheme="minorHAnsi"/>
        </w:rPr>
        <w:t xml:space="preserve">too much </w:t>
      </w:r>
      <w:r w:rsidRPr="002F6D86">
        <w:rPr>
          <w:rStyle w:val="StyleUnderline"/>
          <w:rFonts w:asciiTheme="minorHAnsi" w:hAnsiTheme="minorHAnsi"/>
          <w:highlight w:val="cyan"/>
        </w:rPr>
        <w:t>i</w:t>
      </w:r>
      <w:r w:rsidRPr="00052F83">
        <w:rPr>
          <w:rStyle w:val="StyleUnderline"/>
          <w:rFonts w:asciiTheme="minorHAnsi" w:hAnsiTheme="minorHAnsi"/>
          <w:highlight w:val="cyan"/>
        </w:rPr>
        <w:t>ndustry</w:t>
      </w:r>
      <w:r w:rsidRPr="00052F83">
        <w:rPr>
          <w:rStyle w:val="StyleUnderline"/>
          <w:rFonts w:asciiTheme="minorHAnsi" w:hAnsiTheme="minorHAnsi"/>
        </w:rPr>
        <w:t xml:space="preserve">, </w:t>
      </w:r>
      <w:r w:rsidRPr="00052F83">
        <w:rPr>
          <w:rStyle w:val="Emphasis"/>
          <w:rFonts w:asciiTheme="minorHAnsi" w:hAnsiTheme="minorHAnsi"/>
          <w:highlight w:val="cyan"/>
        </w:rPr>
        <w:t>too much commerce</w:t>
      </w:r>
      <w:r w:rsidRPr="00052F83">
        <w:rPr>
          <w:rFonts w:asciiTheme="minorHAnsi" w:hAnsiTheme="minorHAnsi"/>
          <w:sz w:val="16"/>
        </w:rPr>
        <w:t>.</w:t>
      </w:r>
    </w:p>
    <w:p w14:paraId="0C246219"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6AD400A5" w14:textId="77777777" w:rsidR="00EE3315" w:rsidRPr="00052F83" w:rsidRDefault="00EE3315" w:rsidP="00EE3315">
      <w:pPr>
        <w:rPr>
          <w:rFonts w:asciiTheme="minorHAnsi" w:hAnsiTheme="minorHAnsi"/>
          <w:sz w:val="16"/>
        </w:rPr>
      </w:pPr>
      <w:proofErr w:type="spellStart"/>
      <w:r w:rsidRPr="00052F83">
        <w:rPr>
          <w:rFonts w:asciiTheme="minorHAnsi" w:hAnsiTheme="minorHAnsi"/>
          <w:sz w:val="16"/>
        </w:rPr>
        <w:t>Thier</w:t>
      </w:r>
      <w:proofErr w:type="spellEnd"/>
      <w:r w:rsidRPr="00052F83">
        <w:rPr>
          <w:rFonts w:asciiTheme="minorHAnsi" w:hAnsiTheme="minorHAnsi"/>
          <w:sz w:val="16"/>
        </w:rPr>
        <w:t xml:space="preserve"> introduces the chapters on capitalist crisis by unpacking a long quotation from Engels that ends: “</w:t>
      </w:r>
      <w:r w:rsidRPr="00052F83">
        <w:rPr>
          <w:rStyle w:val="StyleUnderline"/>
          <w:rFonts w:asciiTheme="minorHAnsi" w:hAnsiTheme="minorHAnsi"/>
          <w:highlight w:val="cyan"/>
        </w:rPr>
        <w:t>The contradiction</w:t>
      </w:r>
      <w:r w:rsidRPr="00052F83">
        <w:rPr>
          <w:rStyle w:val="StyleUnderline"/>
          <w:rFonts w:asciiTheme="minorHAnsi" w:hAnsiTheme="minorHAnsi"/>
        </w:rPr>
        <w:t xml:space="preserve"> between socialized production and capitalistic appropriation </w:t>
      </w:r>
      <w:r w:rsidRPr="00052F83">
        <w:rPr>
          <w:rStyle w:val="StyleUnderline"/>
          <w:rFonts w:asciiTheme="minorHAnsi" w:hAnsiTheme="minorHAnsi"/>
          <w:highlight w:val="cyan"/>
        </w:rPr>
        <w:t>is reproduced as the antagonism</w:t>
      </w:r>
      <w:r w:rsidRPr="00052F83">
        <w:rPr>
          <w:rStyle w:val="StyleUnderline"/>
          <w:rFonts w:asciiTheme="minorHAnsi" w:hAnsiTheme="minorHAnsi"/>
        </w:rPr>
        <w:t xml:space="preserve"> between the organization of production in the single factory and the anarchy of production in society as a whole</w:t>
      </w:r>
      <w:r w:rsidRPr="00052F83">
        <w:rPr>
          <w:rFonts w:asciiTheme="minorHAnsi" w:hAnsiTheme="minorHAnsi"/>
          <w:sz w:val="16"/>
        </w:rPr>
        <w:t>.”</w:t>
      </w:r>
    </w:p>
    <w:p w14:paraId="6229A72D"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Under capitalism, production within workplaces is generally highly regimented, but </w:t>
      </w:r>
      <w:r w:rsidRPr="00052F83">
        <w:rPr>
          <w:rStyle w:val="StyleUnderline"/>
          <w:rFonts w:asciiTheme="minorHAnsi" w:hAnsiTheme="minorHAnsi"/>
          <w:highlight w:val="cyan"/>
        </w:rPr>
        <w:t>the economy</w:t>
      </w:r>
      <w:r w:rsidRPr="00052F83">
        <w:rPr>
          <w:rStyle w:val="StyleUnderline"/>
          <w:rFonts w:asciiTheme="minorHAnsi" w:hAnsiTheme="minorHAnsi"/>
        </w:rPr>
        <w:t xml:space="preserve"> as a whole </w:t>
      </w:r>
      <w:r w:rsidRPr="00052F83">
        <w:rPr>
          <w:rStyle w:val="StyleUnderline"/>
          <w:rFonts w:asciiTheme="minorHAnsi" w:hAnsiTheme="minorHAnsi"/>
          <w:highlight w:val="cyan"/>
        </w:rPr>
        <w:t xml:space="preserve">is a </w:t>
      </w:r>
      <w:r w:rsidRPr="00052F83">
        <w:rPr>
          <w:rStyle w:val="Emphasis"/>
          <w:rFonts w:asciiTheme="minorHAnsi" w:hAnsiTheme="minorHAnsi"/>
          <w:highlight w:val="cyan"/>
        </w:rPr>
        <w:t>free-for-all</w:t>
      </w:r>
      <w:r w:rsidRPr="00052F83">
        <w:rPr>
          <w:rFonts w:asciiTheme="minorHAnsi" w:hAnsiTheme="minorHAnsi"/>
          <w:sz w:val="16"/>
        </w:rPr>
        <w:t xml:space="preserve">. </w:t>
      </w:r>
      <w:r w:rsidRPr="00052F83">
        <w:rPr>
          <w:rStyle w:val="StyleUnderline"/>
          <w:rFonts w:asciiTheme="minorHAnsi" w:hAnsiTheme="minorHAnsi"/>
          <w:highlight w:val="cyan"/>
        </w:rPr>
        <w:t>Businesses</w:t>
      </w:r>
      <w:r w:rsidRPr="00052F83">
        <w:rPr>
          <w:rStyle w:val="StyleUnderline"/>
          <w:rFonts w:asciiTheme="minorHAnsi" w:hAnsiTheme="minorHAnsi"/>
        </w:rPr>
        <w:t xml:space="preserve"> make their investment decisions behind closed doors, each </w:t>
      </w:r>
      <w:r w:rsidRPr="00052F83">
        <w:rPr>
          <w:rStyle w:val="StyleUnderline"/>
          <w:rFonts w:asciiTheme="minorHAnsi" w:hAnsiTheme="minorHAnsi"/>
          <w:highlight w:val="cyan"/>
        </w:rPr>
        <w:t xml:space="preserve">hoping to get a </w:t>
      </w:r>
      <w:r w:rsidRPr="00052F83">
        <w:rPr>
          <w:rStyle w:val="Emphasis"/>
          <w:rFonts w:asciiTheme="minorHAnsi" w:hAnsiTheme="minorHAnsi"/>
          <w:highlight w:val="cyan"/>
        </w:rPr>
        <w:t>leg up on the competition</w:t>
      </w:r>
      <w:r w:rsidRPr="00052F83">
        <w:rPr>
          <w:rFonts w:asciiTheme="minorHAnsi" w:hAnsiTheme="minorHAnsi"/>
          <w:sz w:val="16"/>
        </w:rPr>
        <w:t xml:space="preserve"> — by introducing the most popular model, the new product, the next trend. </w:t>
      </w:r>
      <w:r w:rsidRPr="00052F83">
        <w:rPr>
          <w:rStyle w:val="StyleUnderline"/>
          <w:rFonts w:asciiTheme="minorHAnsi" w:hAnsiTheme="minorHAnsi"/>
          <w:highlight w:val="cyan"/>
        </w:rPr>
        <w:t xml:space="preserve">Success means a </w:t>
      </w:r>
      <w:r w:rsidRPr="00052F83">
        <w:rPr>
          <w:rStyle w:val="Emphasis"/>
          <w:rFonts w:asciiTheme="minorHAnsi" w:hAnsiTheme="minorHAnsi"/>
          <w:highlight w:val="cyan"/>
        </w:rPr>
        <w:t>greater share</w:t>
      </w:r>
      <w:r w:rsidRPr="00052F83">
        <w:rPr>
          <w:rStyle w:val="StyleUnderline"/>
          <w:rFonts w:asciiTheme="minorHAnsi" w:hAnsiTheme="minorHAnsi"/>
          <w:highlight w:val="cyan"/>
        </w:rPr>
        <w:t xml:space="preserve"> of the market</w:t>
      </w:r>
      <w:r w:rsidRPr="00052F83">
        <w:rPr>
          <w:rStyle w:val="StyleUnderline"/>
          <w:rFonts w:asciiTheme="minorHAnsi" w:hAnsiTheme="minorHAnsi"/>
        </w:rPr>
        <w:t xml:space="preserve"> and therefore more profits</w:t>
      </w:r>
      <w:r w:rsidRPr="00052F83">
        <w:rPr>
          <w:rFonts w:asciiTheme="minorHAnsi" w:hAnsiTheme="minorHAnsi"/>
          <w:sz w:val="16"/>
        </w:rPr>
        <w:t>.</w:t>
      </w:r>
    </w:p>
    <w:p w14:paraId="72FF53F8"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All </w:t>
      </w:r>
      <w:r w:rsidRPr="00052F83">
        <w:rPr>
          <w:rStyle w:val="StyleUnderline"/>
          <w:rFonts w:asciiTheme="minorHAnsi" w:hAnsiTheme="minorHAnsi"/>
        </w:rPr>
        <w:t xml:space="preserve">the </w:t>
      </w:r>
      <w:r w:rsidRPr="00052F83">
        <w:rPr>
          <w:rStyle w:val="StyleUnderline"/>
          <w:rFonts w:asciiTheme="minorHAnsi" w:hAnsiTheme="minorHAnsi"/>
          <w:highlight w:val="cyan"/>
        </w:rPr>
        <w:t>important questions</w:t>
      </w:r>
      <w:r w:rsidRPr="00052F83">
        <w:rPr>
          <w:rStyle w:val="StyleUnderline"/>
          <w:rFonts w:asciiTheme="minorHAnsi" w:hAnsiTheme="minorHAnsi"/>
        </w:rPr>
        <w:t xml:space="preserve"> for society as a whole</w:t>
      </w:r>
      <w:r w:rsidRPr="00052F83">
        <w:rPr>
          <w:rFonts w:asciiTheme="minorHAnsi" w:hAnsiTheme="minorHAnsi"/>
          <w:sz w:val="16"/>
        </w:rPr>
        <w:t xml:space="preserve"> — how much food should be produced, how many homes to build, what kind of drugs to research and manufacture, how to generate electricity — </w:t>
      </w:r>
      <w:r w:rsidRPr="00052F83">
        <w:rPr>
          <w:rStyle w:val="StyleUnderline"/>
          <w:rFonts w:asciiTheme="minorHAnsi" w:hAnsiTheme="minorHAnsi"/>
          <w:highlight w:val="cyan"/>
        </w:rPr>
        <w:t>are decided by the free market</w:t>
      </w:r>
      <w:r w:rsidRPr="00052F83">
        <w:rPr>
          <w:rFonts w:asciiTheme="minorHAnsi" w:hAnsiTheme="minorHAnsi"/>
          <w:sz w:val="16"/>
        </w:rPr>
        <w:t>.</w:t>
      </w:r>
    </w:p>
    <w:p w14:paraId="48453D24"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In </w:t>
      </w:r>
      <w:r w:rsidRPr="00052F83">
        <w:rPr>
          <w:rStyle w:val="StyleUnderline"/>
          <w:rFonts w:asciiTheme="minorHAnsi" w:hAnsiTheme="minorHAnsi"/>
        </w:rPr>
        <w:t>economic good times, success seems contagious</w:t>
      </w:r>
      <w:r w:rsidRPr="00052F83">
        <w:rPr>
          <w:rFonts w:asciiTheme="minorHAnsi" w:hAnsiTheme="minorHAnsi"/>
          <w:sz w:val="16"/>
        </w:rPr>
        <w:t xml:space="preserve">. </w:t>
      </w:r>
      <w:r w:rsidRPr="00052F83">
        <w:rPr>
          <w:rStyle w:val="StyleUnderline"/>
          <w:rFonts w:asciiTheme="minorHAnsi" w:hAnsiTheme="minorHAnsi"/>
        </w:rPr>
        <w:t xml:space="preserve">Companies make </w:t>
      </w:r>
      <w:r w:rsidRPr="00052F83">
        <w:rPr>
          <w:rStyle w:val="Emphasis"/>
          <w:rFonts w:asciiTheme="minorHAnsi" w:hAnsiTheme="minorHAnsi"/>
        </w:rPr>
        <w:t>ambitious investments</w:t>
      </w:r>
      <w:r w:rsidRPr="00052F83">
        <w:rPr>
          <w:rFonts w:asciiTheme="minorHAnsi" w:hAnsiTheme="minorHAnsi"/>
          <w:sz w:val="16"/>
        </w:rPr>
        <w:t xml:space="preserve">, produce more and more, and watch the money roll in. But </w:t>
      </w:r>
      <w:r w:rsidRPr="00052F83">
        <w:rPr>
          <w:rStyle w:val="StyleUnderline"/>
          <w:rFonts w:asciiTheme="minorHAnsi" w:hAnsiTheme="minorHAnsi"/>
          <w:highlight w:val="cyan"/>
        </w:rPr>
        <w:t>when enough companies jump in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market gets saturated</w:t>
      </w:r>
      <w:r w:rsidRPr="00052F83">
        <w:rPr>
          <w:rStyle w:val="StyleUnderline"/>
          <w:rFonts w:asciiTheme="minorHAnsi" w:hAnsiTheme="minorHAnsi"/>
        </w:rPr>
        <w:t xml:space="preserve">, </w:t>
      </w:r>
      <w:r w:rsidRPr="00052F83">
        <w:rPr>
          <w:rStyle w:val="StyleUnderline"/>
          <w:rFonts w:asciiTheme="minorHAnsi" w:hAnsiTheme="minorHAnsi"/>
          <w:highlight w:val="cyan"/>
        </w:rPr>
        <w:t>sales slump</w:t>
      </w:r>
      <w:r w:rsidRPr="00052F83">
        <w:rPr>
          <w:rStyle w:val="StyleUnderline"/>
          <w:rFonts w:asciiTheme="minorHAnsi" w:hAnsiTheme="minorHAnsi"/>
        </w:rPr>
        <w:t xml:space="preserve">, </w:t>
      </w:r>
      <w:r w:rsidRPr="00052F83">
        <w:rPr>
          <w:rStyle w:val="StyleUnderline"/>
          <w:rFonts w:asciiTheme="minorHAnsi" w:hAnsiTheme="minorHAnsi"/>
          <w:highlight w:val="cyan"/>
        </w:rPr>
        <w:t>debts grow</w:t>
      </w:r>
      <w:r w:rsidRPr="00052F83">
        <w:rPr>
          <w:rStyle w:val="StyleUnderline"/>
          <w:rFonts w:asciiTheme="minorHAnsi" w:hAnsiTheme="minorHAnsi"/>
        </w:rPr>
        <w:t>, and the record profits start to sink</w:t>
      </w:r>
      <w:r w:rsidRPr="00052F83">
        <w:rPr>
          <w:rFonts w:asciiTheme="minorHAnsi" w:hAnsiTheme="minorHAnsi"/>
          <w:sz w:val="16"/>
        </w:rPr>
        <w:t xml:space="preserve">. </w:t>
      </w:r>
      <w:r w:rsidRPr="00052F83">
        <w:rPr>
          <w:rStyle w:val="StyleUnderline"/>
          <w:rFonts w:asciiTheme="minorHAnsi" w:hAnsiTheme="minorHAnsi"/>
          <w:highlight w:val="cyan"/>
        </w:rPr>
        <w:t>The effects spread</w:t>
      </w:r>
      <w:r w:rsidRPr="00052F83">
        <w:rPr>
          <w:rStyle w:val="StyleUnderline"/>
          <w:rFonts w:asciiTheme="minorHAnsi" w:hAnsiTheme="minorHAnsi"/>
        </w:rPr>
        <w:t xml:space="preserve"> from part of the economy to the next</w:t>
      </w:r>
      <w:r w:rsidRPr="00052F83">
        <w:rPr>
          <w:rFonts w:asciiTheme="minorHAnsi" w:hAnsiTheme="minorHAnsi"/>
          <w:sz w:val="16"/>
        </w:rPr>
        <w:t xml:space="preserve">, as </w:t>
      </w:r>
      <w:proofErr w:type="spellStart"/>
      <w:r w:rsidRPr="00052F83">
        <w:rPr>
          <w:rFonts w:asciiTheme="minorHAnsi" w:hAnsiTheme="minorHAnsi"/>
          <w:sz w:val="16"/>
        </w:rPr>
        <w:t>Thier</w:t>
      </w:r>
      <w:proofErr w:type="spellEnd"/>
      <w:r w:rsidRPr="00052F83">
        <w:rPr>
          <w:rFonts w:asciiTheme="minorHAnsi" w:hAnsiTheme="minorHAnsi"/>
          <w:sz w:val="16"/>
        </w:rPr>
        <w:t xml:space="preserve"> explains, using the example of oil:</w:t>
      </w:r>
    </w:p>
    <w:p w14:paraId="23476539"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0502F8B4"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Because of the complexity of the international capitalist economy, </w:t>
      </w:r>
      <w:r w:rsidRPr="00052F83">
        <w:rPr>
          <w:rStyle w:val="StyleUnderline"/>
          <w:rFonts w:asciiTheme="minorHAnsi" w:hAnsiTheme="minorHAnsi"/>
        </w:rPr>
        <w:t>the boom-slump roller-coaster ride can look and feel different each time around</w:t>
      </w:r>
      <w:r w:rsidRPr="00052F83">
        <w:rPr>
          <w:rFonts w:asciiTheme="minorHAnsi" w:hAnsiTheme="minorHAnsi"/>
          <w:sz w:val="16"/>
        </w:rPr>
        <w:t xml:space="preserve">. </w:t>
      </w:r>
      <w:proofErr w:type="spellStart"/>
      <w:r w:rsidRPr="00052F83">
        <w:rPr>
          <w:rFonts w:asciiTheme="minorHAnsi" w:hAnsiTheme="minorHAnsi"/>
          <w:sz w:val="16"/>
        </w:rPr>
        <w:t>Thier</w:t>
      </w:r>
      <w:proofErr w:type="spellEnd"/>
      <w:r w:rsidRPr="00052F83">
        <w:rPr>
          <w:rFonts w:asciiTheme="minorHAnsi" w:hAnsiTheme="minorHAnsi"/>
          <w:sz w:val="16"/>
        </w:rPr>
        <w:t xml:space="preserve"> devotes a chapter to analyzing the crash last time: </w:t>
      </w:r>
      <w:r w:rsidRPr="00052F83">
        <w:rPr>
          <w:rStyle w:val="StyleUnderline"/>
          <w:rFonts w:asciiTheme="minorHAnsi" w:hAnsiTheme="minorHAnsi"/>
        </w:rPr>
        <w:t>the Great Recession of 2008–9</w:t>
      </w:r>
      <w:r w:rsidRPr="00052F83">
        <w:rPr>
          <w:rFonts w:asciiTheme="minorHAnsi" w:hAnsiTheme="minorHAnsi"/>
          <w:sz w:val="16"/>
        </w:rPr>
        <w:t xml:space="preserve">. She explains why and how </w:t>
      </w:r>
      <w:r w:rsidRPr="00052F83">
        <w:rPr>
          <w:rStyle w:val="StyleUnderline"/>
          <w:rFonts w:asciiTheme="minorHAnsi" w:hAnsiTheme="minorHAnsi"/>
        </w:rPr>
        <w:t>the parasitical realm of banking and finance was the detonator of this slump</w:t>
      </w:r>
      <w:r w:rsidRPr="00052F83">
        <w:rPr>
          <w:rFonts w:asciiTheme="minorHAnsi" w:hAnsiTheme="minorHAnsi"/>
          <w:sz w:val="16"/>
        </w:rPr>
        <w:t xml:space="preserve"> but looks beyond popular left explanations about “financialization” to reveal the underlying crisis of global overproduction.</w:t>
      </w:r>
    </w:p>
    <w:p w14:paraId="5E0BBF52"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 xml:space="preserve">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w:t>
      </w:r>
      <w:proofErr w:type="spellStart"/>
      <w:r w:rsidRPr="00052F83">
        <w:rPr>
          <w:rFonts w:asciiTheme="minorHAnsi" w:hAnsiTheme="minorHAnsi"/>
          <w:sz w:val="16"/>
          <w:szCs w:val="16"/>
        </w:rPr>
        <w:t>Thier</w:t>
      </w:r>
      <w:proofErr w:type="spellEnd"/>
      <w:r w:rsidRPr="00052F83">
        <w:rPr>
          <w:rFonts w:asciiTheme="minorHAnsi" w:hAnsiTheme="minorHAnsi"/>
          <w:sz w:val="16"/>
          <w:szCs w:val="16"/>
        </w:rPr>
        <w:t xml:space="preserve"> writes.</w:t>
      </w:r>
    </w:p>
    <w:p w14:paraId="03B793E5"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In her account, </w:t>
      </w:r>
      <w:proofErr w:type="spellStart"/>
      <w:r w:rsidRPr="00052F83">
        <w:rPr>
          <w:rFonts w:asciiTheme="minorHAnsi" w:hAnsiTheme="minorHAnsi"/>
          <w:sz w:val="16"/>
        </w:rPr>
        <w:t>Thier</w:t>
      </w:r>
      <w:proofErr w:type="spellEnd"/>
      <w:r w:rsidRPr="00052F83">
        <w:rPr>
          <w:rFonts w:asciiTheme="minorHAnsi" w:hAnsiTheme="minorHAnsi"/>
          <w:sz w:val="16"/>
        </w:rPr>
        <w:t xml:space="preserve"> tends to stress overproduction, to the disappointment of those who emphasize falling profit rates. This </w:t>
      </w:r>
      <w:r w:rsidRPr="00052F83">
        <w:rPr>
          <w:rStyle w:val="StyleUnderline"/>
          <w:rFonts w:asciiTheme="minorHAnsi" w:hAnsiTheme="minorHAnsi"/>
          <w:highlight w:val="cyan"/>
        </w:rPr>
        <w:t>focus on overproduction</w:t>
      </w:r>
      <w:r w:rsidRPr="00052F83">
        <w:rPr>
          <w:rStyle w:val="StyleUnderline"/>
          <w:rFonts w:asciiTheme="minorHAnsi" w:hAnsiTheme="minorHAnsi"/>
        </w:rPr>
        <w:t xml:space="preserve"> crucially emphasizes how an organic mechanism of capitalism</w:t>
      </w:r>
      <w:r w:rsidRPr="00052F83">
        <w:rPr>
          <w:rFonts w:asciiTheme="minorHAnsi" w:hAnsiTheme="minorHAnsi"/>
          <w:sz w:val="16"/>
        </w:rPr>
        <w:t xml:space="preserve"> — </w:t>
      </w:r>
      <w:r w:rsidRPr="00052F83">
        <w:rPr>
          <w:rStyle w:val="StyleUnderline"/>
          <w:rFonts w:asciiTheme="minorHAnsi" w:hAnsiTheme="minorHAnsi"/>
        </w:rPr>
        <w:t xml:space="preserve">inevitable in a system driven by exchange, exploitation,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competition</w:t>
      </w:r>
      <w:r w:rsidRPr="00052F83">
        <w:rPr>
          <w:rFonts w:asciiTheme="minorHAnsi" w:hAnsiTheme="minorHAnsi"/>
          <w:sz w:val="16"/>
        </w:rPr>
        <w:t xml:space="preserve"> — </w:t>
      </w:r>
      <w:r w:rsidRPr="00052F83">
        <w:rPr>
          <w:rStyle w:val="Emphasis"/>
          <w:rFonts w:asciiTheme="minorHAnsi" w:hAnsiTheme="minorHAnsi"/>
          <w:highlight w:val="cyan"/>
        </w:rPr>
        <w:t>repeatedly causes crisis</w:t>
      </w:r>
      <w:r w:rsidRPr="00052F83">
        <w:rPr>
          <w:rFonts w:asciiTheme="minorHAnsi" w:hAnsiTheme="minorHAnsi"/>
          <w:sz w:val="16"/>
        </w:rPr>
        <w:t>.</w:t>
      </w:r>
    </w:p>
    <w:p w14:paraId="34B16945"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Regardless of their ideology or morality (or lack thereof), </w:t>
      </w:r>
      <w:r w:rsidRPr="00052F83">
        <w:rPr>
          <w:rStyle w:val="StyleUnderline"/>
          <w:rFonts w:asciiTheme="minorHAnsi" w:hAnsiTheme="minorHAnsi"/>
        </w:rPr>
        <w:t xml:space="preserve">capitalists are inevitably driven to reduce costs, they inevitably see an advantage in producing more for less, and this inevitably leads </w:t>
      </w:r>
      <w:r w:rsidRPr="00052F83">
        <w:rPr>
          <w:rStyle w:val="StyleUnderline"/>
          <w:rFonts w:asciiTheme="minorHAnsi" w:hAnsiTheme="minorHAnsi"/>
          <w:highlight w:val="cyan"/>
        </w:rPr>
        <w:t>to frantic overproduction</w:t>
      </w:r>
      <w:r w:rsidRPr="00052F83">
        <w:rPr>
          <w:rStyle w:val="StyleUnderline"/>
          <w:rFonts w:asciiTheme="minorHAnsi" w:hAnsiTheme="minorHAnsi"/>
        </w:rPr>
        <w:t xml:space="preserve"> that </w:t>
      </w:r>
      <w:r w:rsidRPr="00052F83">
        <w:rPr>
          <w:rStyle w:val="StyleUnderline"/>
          <w:rFonts w:asciiTheme="minorHAnsi" w:hAnsiTheme="minorHAnsi"/>
          <w:highlight w:val="cyan"/>
        </w:rPr>
        <w:t>undermines profitability</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ultimately </w:t>
      </w:r>
      <w:r w:rsidRPr="00052F83">
        <w:rPr>
          <w:rStyle w:val="Emphasis"/>
          <w:rFonts w:asciiTheme="minorHAnsi" w:hAnsiTheme="minorHAnsi"/>
          <w:highlight w:val="cyan"/>
        </w:rPr>
        <w:t>slams the economy into</w:t>
      </w:r>
      <w:r w:rsidRPr="00052F83">
        <w:rPr>
          <w:rStyle w:val="Emphasis"/>
          <w:rFonts w:asciiTheme="minorHAnsi" w:hAnsiTheme="minorHAnsi"/>
        </w:rPr>
        <w:t xml:space="preserve"> </w:t>
      </w:r>
      <w:r w:rsidRPr="00052F83">
        <w:rPr>
          <w:rStyle w:val="Emphasis"/>
          <w:rFonts w:asciiTheme="minorHAnsi" w:hAnsiTheme="minorHAnsi"/>
          <w:highlight w:val="cyan"/>
        </w:rPr>
        <w:t>reverse</w:t>
      </w:r>
      <w:r w:rsidRPr="00052F83">
        <w:rPr>
          <w:rFonts w:asciiTheme="minorHAnsi" w:hAnsiTheme="minorHAnsi"/>
          <w:sz w:val="16"/>
        </w:rPr>
        <w:t>.</w:t>
      </w:r>
    </w:p>
    <w:p w14:paraId="152054EF"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In other words, </w:t>
      </w:r>
      <w:r w:rsidRPr="00052F83">
        <w:rPr>
          <w:rStyle w:val="StyleUnderline"/>
          <w:rFonts w:asciiTheme="minorHAnsi" w:hAnsiTheme="minorHAnsi"/>
        </w:rPr>
        <w:t>capitalism stops working not because of a mistake or failed policy, but because it’s been working the way it’s supposed to</w:t>
      </w:r>
      <w:r w:rsidRPr="00052F83">
        <w:rPr>
          <w:rFonts w:asciiTheme="minorHAnsi" w:hAnsiTheme="minorHAnsi"/>
          <w:sz w:val="16"/>
        </w:rPr>
        <w:t xml:space="preserve">. As </w:t>
      </w:r>
      <w:proofErr w:type="spellStart"/>
      <w:r w:rsidRPr="00052F83">
        <w:rPr>
          <w:rFonts w:asciiTheme="minorHAnsi" w:hAnsiTheme="minorHAnsi"/>
          <w:sz w:val="16"/>
        </w:rPr>
        <w:t>Thier</w:t>
      </w:r>
      <w:proofErr w:type="spellEnd"/>
      <w:r w:rsidRPr="00052F83">
        <w:rPr>
          <w:rFonts w:asciiTheme="minorHAnsi" w:hAnsiTheme="minorHAnsi"/>
          <w:sz w:val="16"/>
        </w:rPr>
        <w:t xml:space="preserve"> writes:</w:t>
      </w:r>
    </w:p>
    <w:p w14:paraId="5228E773" w14:textId="1D74175D" w:rsidR="00EE3315" w:rsidRPr="00052F83" w:rsidRDefault="00EE3315" w:rsidP="00EE3315">
      <w:pPr>
        <w:rPr>
          <w:rFonts w:asciiTheme="minorHAnsi" w:hAnsiTheme="minorHAnsi"/>
          <w:sz w:val="16"/>
        </w:rPr>
      </w:pPr>
      <w:r w:rsidRPr="00052F83">
        <w:rPr>
          <w:rStyle w:val="StyleUnderline"/>
          <w:rFonts w:asciiTheme="minorHAnsi" w:hAnsiTheme="minorHAnsi"/>
          <w:highlight w:val="cyan"/>
        </w:rPr>
        <w:t xml:space="preserve">Competition is the </w:t>
      </w:r>
      <w:r w:rsidRPr="00052F83">
        <w:rPr>
          <w:rStyle w:val="Emphasis"/>
          <w:rFonts w:asciiTheme="minorHAnsi" w:hAnsiTheme="minorHAnsi"/>
          <w:highlight w:val="cyan"/>
        </w:rPr>
        <w:t>mainstay of capitalism</w:t>
      </w:r>
      <w:r w:rsidRPr="00052F83">
        <w:rPr>
          <w:rFonts w:asciiTheme="minorHAnsi" w:hAnsiTheme="minorHAnsi"/>
          <w:sz w:val="16"/>
        </w:rPr>
        <w:t xml:space="preserve">. It can’t be made friendlier or softer because </w:t>
      </w:r>
      <w:r w:rsidRPr="00052F83">
        <w:rPr>
          <w:rStyle w:val="StyleUnderline"/>
          <w:rFonts w:asciiTheme="minorHAnsi" w:hAnsiTheme="minorHAnsi"/>
          <w:highlight w:val="cyan"/>
        </w:rPr>
        <w:t>it requires</w:t>
      </w:r>
      <w:r w:rsidRPr="00052F83">
        <w:rPr>
          <w:rStyle w:val="StyleUnderline"/>
          <w:rFonts w:asciiTheme="minorHAnsi" w:hAnsiTheme="minorHAnsi"/>
        </w:rPr>
        <w:t xml:space="preserve"> an </w:t>
      </w:r>
      <w:r w:rsidRPr="00052F83">
        <w:rPr>
          <w:rStyle w:val="StyleUnderline"/>
          <w:rFonts w:asciiTheme="minorHAnsi" w:hAnsiTheme="minorHAnsi"/>
          <w:highlight w:val="cyan"/>
        </w:rPr>
        <w:t>accumulation</w:t>
      </w:r>
      <w:r w:rsidRPr="00052F83">
        <w:rPr>
          <w:rStyle w:val="StyleUnderline"/>
          <w:rFonts w:asciiTheme="minorHAnsi" w:hAnsiTheme="minorHAnsi"/>
        </w:rPr>
        <w:t xml:space="preserve"> of capital </w:t>
      </w:r>
      <w:r w:rsidRPr="00052F83">
        <w:rPr>
          <w:rStyle w:val="StyleUnderline"/>
          <w:rFonts w:asciiTheme="minorHAnsi" w:hAnsiTheme="minorHAnsi"/>
          <w:highlight w:val="cyan"/>
        </w:rPr>
        <w:t xml:space="preserve">at </w:t>
      </w:r>
      <w:r w:rsidRPr="00052F83">
        <w:rPr>
          <w:rStyle w:val="Emphasis"/>
          <w:rFonts w:asciiTheme="minorHAnsi" w:hAnsiTheme="minorHAnsi"/>
          <w:highlight w:val="cyan"/>
        </w:rPr>
        <w:t>any cost</w:t>
      </w:r>
      <w:r w:rsidRPr="00052F83">
        <w:rPr>
          <w:rFonts w:asciiTheme="minorHAnsi" w:hAnsiTheme="minorHAnsi"/>
          <w:sz w:val="16"/>
        </w:rPr>
        <w:t xml:space="preserve">, in order to get ahead or get left behind.… </w:t>
      </w:r>
      <w:r w:rsidRPr="00052F83">
        <w:rPr>
          <w:rStyle w:val="StyleUnderline"/>
          <w:rFonts w:asciiTheme="minorHAnsi" w:hAnsiTheme="minorHAnsi"/>
        </w:rPr>
        <w:t>These same processes of accumulation necessarily lead to contradictions that threaten the very profits that capitalists seek</w:t>
      </w:r>
      <w:r w:rsidRPr="00052F83">
        <w:rPr>
          <w:rFonts w:asciiTheme="minorHAnsi" w:hAnsiTheme="minorHAnsi"/>
          <w:sz w:val="16"/>
        </w:rPr>
        <w:t xml:space="preserve">. </w:t>
      </w:r>
      <w:r w:rsidRPr="00052F83">
        <w:rPr>
          <w:rStyle w:val="StyleUnderline"/>
          <w:rFonts w:asciiTheme="minorHAnsi" w:hAnsiTheme="minorHAnsi"/>
          <w:highlight w:val="cyan"/>
        </w:rPr>
        <w:t>Every contradiction</w:t>
      </w:r>
      <w:r w:rsidRPr="00052F83">
        <w:rPr>
          <w:rStyle w:val="StyleUnderline"/>
          <w:rFonts w:asciiTheme="minorHAnsi" w:hAnsiTheme="minorHAnsi"/>
        </w:rPr>
        <w:t xml:space="preserve"> for capitalism </w:t>
      </w:r>
      <w:r w:rsidRPr="00052F83">
        <w:rPr>
          <w:rStyle w:val="StyleUnderline"/>
          <w:rFonts w:asciiTheme="minorHAnsi" w:hAnsiTheme="minorHAnsi"/>
          <w:highlight w:val="cyan"/>
        </w:rPr>
        <w:t>is</w:t>
      </w:r>
      <w:r w:rsidRPr="00052F83">
        <w:rPr>
          <w:rStyle w:val="StyleUnderline"/>
          <w:rFonts w:asciiTheme="minorHAnsi" w:hAnsiTheme="minorHAnsi"/>
        </w:rPr>
        <w:t xml:space="preserve"> both </w:t>
      </w:r>
      <w:r w:rsidRPr="00052F83">
        <w:rPr>
          <w:rStyle w:val="StyleUnderline"/>
          <w:rFonts w:asciiTheme="minorHAnsi" w:hAnsiTheme="minorHAnsi"/>
          <w:highlight w:val="cyan"/>
        </w:rPr>
        <w:t>a great hazard to our lives</w:t>
      </w:r>
      <w:r w:rsidRPr="00052F83">
        <w:rPr>
          <w:rStyle w:val="StyleUnderline"/>
          <w:rFonts w:asciiTheme="minorHAnsi" w:hAnsiTheme="minorHAnsi"/>
        </w:rPr>
        <w:t xml:space="preserve"> — since we are made to pay the price — </w:t>
      </w:r>
      <w:r w:rsidRPr="00052F83">
        <w:rPr>
          <w:rStyle w:val="StyleUnderline"/>
          <w:rFonts w:asciiTheme="minorHAnsi" w:hAnsiTheme="minorHAnsi"/>
          <w:highlight w:val="cyan"/>
        </w:rPr>
        <w:t xml:space="preserve">and also an </w:t>
      </w:r>
      <w:r w:rsidRPr="00052F83">
        <w:rPr>
          <w:rStyle w:val="Emphasis"/>
          <w:rFonts w:asciiTheme="minorHAnsi" w:hAnsiTheme="minorHAnsi"/>
          <w:highlight w:val="cyan"/>
        </w:rPr>
        <w:t>important crack</w:t>
      </w:r>
      <w:r w:rsidRPr="00052F83">
        <w:rPr>
          <w:rStyle w:val="StyleUnderline"/>
          <w:rFonts w:asciiTheme="minorHAnsi" w:hAnsiTheme="minorHAnsi"/>
          <w:highlight w:val="cyan"/>
        </w:rPr>
        <w:t xml:space="preserve"> in the system</w:t>
      </w:r>
      <w:r w:rsidRPr="00052F83">
        <w:rPr>
          <w:rFonts w:asciiTheme="minorHAnsi" w:hAnsiTheme="minorHAnsi"/>
          <w:sz w:val="16"/>
        </w:rPr>
        <w:t xml:space="preserve">. </w:t>
      </w:r>
      <w:r w:rsidRPr="00052F83">
        <w:rPr>
          <w:rStyle w:val="StyleUnderline"/>
          <w:rFonts w:asciiTheme="minorHAnsi" w:hAnsiTheme="minorHAnsi"/>
        </w:rPr>
        <w:t>Every periodic crisis is a potential point around which to organize</w:t>
      </w:r>
      <w:r w:rsidRPr="00052F83">
        <w:rPr>
          <w:rFonts w:asciiTheme="minorHAnsi" w:hAnsiTheme="minorHAnsi"/>
          <w:sz w:val="16"/>
        </w:rPr>
        <w:t>.</w:t>
      </w:r>
    </w:p>
    <w:p w14:paraId="06441680" w14:textId="77777777" w:rsidR="00EE3315" w:rsidRPr="00052F83" w:rsidRDefault="00EE3315" w:rsidP="00EE3315">
      <w:pPr>
        <w:pStyle w:val="Heading4"/>
        <w:rPr>
          <w:rFonts w:asciiTheme="minorHAnsi" w:hAnsiTheme="minorHAnsi"/>
        </w:rPr>
      </w:pPr>
      <w:r>
        <w:t>Market Rationality turns case---</w:t>
      </w:r>
      <w:r w:rsidRPr="00052F83">
        <w:rPr>
          <w:rFonts w:asciiTheme="minorHAnsi" w:hAnsiTheme="minorHAnsi"/>
        </w:rPr>
        <w:t xml:space="preserve">Drive to make companies </w:t>
      </w:r>
      <w:r w:rsidRPr="00052F83">
        <w:rPr>
          <w:rFonts w:asciiTheme="minorHAnsi" w:hAnsiTheme="minorHAnsi"/>
          <w:u w:val="single"/>
        </w:rPr>
        <w:t>competitive</w:t>
      </w:r>
      <w:r w:rsidRPr="00052F83">
        <w:rPr>
          <w:rFonts w:asciiTheme="minorHAnsi" w:hAnsiTheme="minorHAnsi"/>
        </w:rPr>
        <w:t xml:space="preserve"> incents </w:t>
      </w:r>
      <w:r w:rsidRPr="00052F83">
        <w:rPr>
          <w:rFonts w:asciiTheme="minorHAnsi" w:hAnsiTheme="minorHAnsi"/>
          <w:u w:val="single"/>
        </w:rPr>
        <w:t>international</w:t>
      </w:r>
      <w:r w:rsidRPr="00052F83">
        <w:rPr>
          <w:rFonts w:asciiTheme="minorHAnsi" w:hAnsiTheme="minorHAnsi"/>
        </w:rPr>
        <w:t xml:space="preserve"> expansion to escape enforcement</w:t>
      </w:r>
    </w:p>
    <w:p w14:paraId="7D1FD94E" w14:textId="77777777" w:rsidR="00EE3315" w:rsidRPr="00052F83" w:rsidRDefault="00EE3315" w:rsidP="00EE3315">
      <w:pPr>
        <w:rPr>
          <w:rFonts w:asciiTheme="minorHAnsi" w:hAnsiTheme="minorHAnsi"/>
        </w:rPr>
      </w:pPr>
      <w:proofErr w:type="spellStart"/>
      <w:r w:rsidRPr="00052F83">
        <w:rPr>
          <w:rStyle w:val="Style13ptBold"/>
          <w:rFonts w:asciiTheme="minorHAnsi" w:hAnsiTheme="minorHAnsi"/>
        </w:rPr>
        <w:t>Enfu</w:t>
      </w:r>
      <w:proofErr w:type="spellEnd"/>
      <w:r w:rsidRPr="00052F83">
        <w:rPr>
          <w:rStyle w:val="Style13ptBold"/>
          <w:rFonts w:asciiTheme="minorHAnsi" w:hAnsiTheme="minorHAnsi"/>
        </w:rPr>
        <w:t xml:space="preserve"> &amp; </w:t>
      </w:r>
      <w:proofErr w:type="spellStart"/>
      <w:r w:rsidRPr="00052F83">
        <w:rPr>
          <w:rStyle w:val="Style13ptBold"/>
          <w:rFonts w:asciiTheme="minorHAnsi" w:hAnsiTheme="minorHAnsi"/>
        </w:rPr>
        <w:t>Baolin</w:t>
      </w:r>
      <w:proofErr w:type="spellEnd"/>
      <w:r w:rsidRPr="00052F83">
        <w:rPr>
          <w:rStyle w:val="Style13ptBold"/>
          <w:rFonts w:asciiTheme="minorHAnsi" w:hAnsiTheme="minorHAnsi"/>
        </w:rPr>
        <w:t xml:space="preserve"> 21</w:t>
      </w:r>
      <w:r w:rsidRPr="00052F83">
        <w:rPr>
          <w:rFonts w:asciiTheme="minorHAnsi" w:hAnsiTheme="minorHAnsi"/>
        </w:rPr>
        <w:t xml:space="preserve"> </w:t>
      </w:r>
      <w:r w:rsidRPr="00052F83">
        <w:rPr>
          <w:rFonts w:asciiTheme="minorHAnsi" w:hAnsiTheme="minorHAnsi"/>
          <w:sz w:val="16"/>
          <w:szCs w:val="16"/>
        </w:rPr>
        <w:t xml:space="preserve">[Cheng </w:t>
      </w:r>
      <w:proofErr w:type="spellStart"/>
      <w:r w:rsidRPr="00052F83">
        <w:rPr>
          <w:rFonts w:asciiTheme="minorHAnsi" w:hAnsiTheme="minorHAnsi"/>
          <w:sz w:val="16"/>
          <w:szCs w:val="16"/>
        </w:rPr>
        <w:t>Enfu</w:t>
      </w:r>
      <w:proofErr w:type="spellEnd"/>
      <w:r w:rsidRPr="00052F83">
        <w:rPr>
          <w:rFonts w:asciiTheme="minorHAnsi" w:hAnsiTheme="minorHAnsi"/>
          <w:sz w:val="16"/>
          <w:szCs w:val="16"/>
        </w:rPr>
        <w:t xml:space="preserve"> and Lu </w:t>
      </w:r>
      <w:proofErr w:type="spellStart"/>
      <w:r w:rsidRPr="00052F83">
        <w:rPr>
          <w:rFonts w:asciiTheme="minorHAnsi" w:hAnsiTheme="minorHAnsi"/>
          <w:sz w:val="16"/>
          <w:szCs w:val="16"/>
        </w:rPr>
        <w:t>Baolin</w:t>
      </w:r>
      <w:proofErr w:type="spellEnd"/>
      <w:r w:rsidRPr="00052F83">
        <w:rPr>
          <w:rFonts w:asciiTheme="minorHAnsi" w:hAnsiTheme="minorHAnsi"/>
          <w:sz w:val="16"/>
          <w:szCs w:val="16"/>
        </w:rPr>
        <w:t>. President of the World Association for Political Economy, and Chief Professor at the University of Chinese Academy of Social Sciences. Monthly Review. Monthly Review. 5-1-2021. https://monthlyreview.org/2021/05/01/five-characteristics-of-neoimperialism/]</w:t>
      </w:r>
    </w:p>
    <w:p w14:paraId="49E07700" w14:textId="77777777" w:rsidR="00EE3315" w:rsidRPr="00052F83" w:rsidRDefault="00EE3315" w:rsidP="00EE3315">
      <w:pPr>
        <w:rPr>
          <w:rFonts w:asciiTheme="minorHAnsi" w:hAnsiTheme="minorHAnsi"/>
          <w:sz w:val="16"/>
        </w:rPr>
      </w:pPr>
      <w:r w:rsidRPr="004474B0">
        <w:rPr>
          <w:rStyle w:val="Emphasis"/>
          <w:rFonts w:asciiTheme="minorHAnsi" w:hAnsiTheme="minorHAnsi"/>
        </w:rPr>
        <w:t>The Spatial Expansion</w:t>
      </w:r>
      <w:r w:rsidRPr="00052F83">
        <w:rPr>
          <w:rStyle w:val="Emphasis"/>
          <w:rFonts w:asciiTheme="minorHAnsi" w:hAnsiTheme="minorHAnsi"/>
        </w:rPr>
        <w:t xml:space="preserve"> of the Capital-Labor Relation</w:t>
      </w:r>
      <w:r w:rsidRPr="00052F83">
        <w:rPr>
          <w:rFonts w:asciiTheme="minorHAnsi" w:hAnsiTheme="minorHAnsi"/>
          <w:sz w:val="16"/>
        </w:rPr>
        <w:t>: Global Value Chains and the Global Labor Arbitrage</w:t>
      </w:r>
    </w:p>
    <w:p w14:paraId="434229F8" w14:textId="77777777" w:rsidR="00EE3315" w:rsidRPr="00052F83" w:rsidRDefault="00EE3315" w:rsidP="00EE3315">
      <w:pPr>
        <w:rPr>
          <w:rFonts w:asciiTheme="minorHAnsi" w:hAnsiTheme="minorHAnsi"/>
          <w:sz w:val="16"/>
        </w:rPr>
      </w:pPr>
      <w:r w:rsidRPr="00052F83">
        <w:rPr>
          <w:rStyle w:val="StyleUnderline"/>
          <w:rFonts w:asciiTheme="minorHAnsi" w:hAnsiTheme="minorHAnsi"/>
        </w:rPr>
        <w:t xml:space="preserve">Through mechanisms that </w:t>
      </w:r>
      <w:r w:rsidRPr="004474B0">
        <w:rPr>
          <w:rStyle w:val="StyleUnderline"/>
          <w:rFonts w:asciiTheme="minorHAnsi" w:hAnsiTheme="minorHAnsi"/>
        </w:rPr>
        <w:t xml:space="preserve">include </w:t>
      </w:r>
      <w:r w:rsidRPr="00052F83">
        <w:rPr>
          <w:rStyle w:val="Emphasis"/>
          <w:rFonts w:asciiTheme="minorHAnsi" w:hAnsiTheme="minorHAnsi"/>
          <w:highlight w:val="cyan"/>
        </w:rPr>
        <w:t>outsourcing</w:t>
      </w:r>
      <w:r w:rsidRPr="00052F83">
        <w:rPr>
          <w:rStyle w:val="StyleUnderline"/>
          <w:rFonts w:asciiTheme="minorHAnsi" w:hAnsiTheme="minorHAnsi"/>
        </w:rPr>
        <w:t xml:space="preserve">, setting up </w:t>
      </w:r>
      <w:r w:rsidRPr="00052F83">
        <w:rPr>
          <w:rStyle w:val="StyleUnderline"/>
          <w:rFonts w:asciiTheme="minorHAnsi" w:hAnsiTheme="minorHAnsi"/>
          <w:highlight w:val="cyan"/>
        </w:rPr>
        <w:t>subsidiaries, and</w:t>
      </w:r>
      <w:r w:rsidRPr="00052F83">
        <w:rPr>
          <w:rStyle w:val="StyleUnderline"/>
          <w:rFonts w:asciiTheme="minorHAnsi" w:hAnsiTheme="minorHAnsi"/>
        </w:rPr>
        <w:t xml:space="preserve"> establishing </w:t>
      </w:r>
      <w:r w:rsidRPr="00052F83">
        <w:rPr>
          <w:rStyle w:val="StyleUnderline"/>
          <w:rFonts w:asciiTheme="minorHAnsi" w:hAnsiTheme="minorHAnsi"/>
          <w:highlight w:val="cyan"/>
        </w:rPr>
        <w:t>strategic alliances</w:t>
      </w:r>
      <w:r w:rsidRPr="00052F83">
        <w:rPr>
          <w:rStyle w:val="StyleUnderline"/>
          <w:rFonts w:asciiTheme="minorHAnsi" w:hAnsiTheme="minorHAnsi"/>
        </w:rPr>
        <w:t xml:space="preserve">, </w:t>
      </w:r>
      <w:r w:rsidRPr="004474B0">
        <w:rPr>
          <w:rStyle w:val="Emphasis"/>
          <w:rFonts w:asciiTheme="minorHAnsi" w:hAnsiTheme="minorHAnsi"/>
        </w:rPr>
        <w:t xml:space="preserve">multinationals </w:t>
      </w:r>
      <w:r w:rsidRPr="00052F83">
        <w:rPr>
          <w:rStyle w:val="Emphasis"/>
          <w:rFonts w:asciiTheme="minorHAnsi" w:hAnsiTheme="minorHAnsi"/>
          <w:highlight w:val="cyan"/>
        </w:rPr>
        <w:t>integrate</w:t>
      </w:r>
      <w:r w:rsidRPr="00052F83">
        <w:rPr>
          <w:rStyle w:val="StyleUnderline"/>
          <w:rFonts w:asciiTheme="minorHAnsi" w:hAnsiTheme="minorHAnsi"/>
          <w:highlight w:val="cyan"/>
        </w:rPr>
        <w:t xml:space="preserve"> more</w:t>
      </w:r>
      <w:r w:rsidRPr="00052F83">
        <w:rPr>
          <w:rStyle w:val="StyleUnderline"/>
          <w:rFonts w:asciiTheme="minorHAnsi" w:hAnsiTheme="minorHAnsi"/>
        </w:rPr>
        <w:t xml:space="preserve"> and more countries and </w:t>
      </w:r>
      <w:r w:rsidRPr="00052F83">
        <w:rPr>
          <w:rStyle w:val="StyleUnderline"/>
          <w:rFonts w:asciiTheme="minorHAnsi" w:hAnsiTheme="minorHAnsi"/>
          <w:highlight w:val="cyan"/>
        </w:rPr>
        <w:t>companies into the global production networks they dominate</w:t>
      </w:r>
      <w:r w:rsidRPr="00052F83">
        <w:rPr>
          <w:rFonts w:asciiTheme="minorHAnsi" w:hAnsiTheme="minorHAnsi"/>
          <w:sz w:val="16"/>
        </w:rPr>
        <w:t xml:space="preserve">. </w:t>
      </w:r>
      <w:r w:rsidRPr="004474B0">
        <w:rPr>
          <w:rStyle w:val="StyleUnderline"/>
          <w:rFonts w:asciiTheme="minorHAnsi" w:hAnsiTheme="minorHAnsi"/>
        </w:rPr>
        <w:t xml:space="preserve">The </w:t>
      </w:r>
      <w:r w:rsidRPr="004474B0">
        <w:rPr>
          <w:rStyle w:val="StyleUnderline"/>
          <w:rFonts w:asciiTheme="minorHAnsi" w:hAnsiTheme="minorHAnsi"/>
          <w:highlight w:val="cyan"/>
        </w:rPr>
        <w:t>reason</w:t>
      </w:r>
      <w:r w:rsidRPr="004474B0">
        <w:rPr>
          <w:rStyle w:val="StyleUnderline"/>
          <w:rFonts w:asciiTheme="minorHAnsi" w:hAnsiTheme="minorHAnsi"/>
        </w:rPr>
        <w:t xml:space="preserve"> why</w:t>
      </w:r>
      <w:r w:rsidRPr="00052F83">
        <w:rPr>
          <w:rStyle w:val="StyleUnderline"/>
          <w:rFonts w:asciiTheme="minorHAnsi" w:hAnsiTheme="minorHAnsi"/>
        </w:rPr>
        <w:t xml:space="preserve"> capital </w:t>
      </w:r>
      <w:r w:rsidRPr="004474B0">
        <w:rPr>
          <w:rStyle w:val="StyleUnderline"/>
          <w:rFonts w:asciiTheme="minorHAnsi" w:hAnsiTheme="minorHAnsi"/>
          <w:highlight w:val="cyan"/>
        </w:rPr>
        <w:t>accumulation</w:t>
      </w:r>
      <w:r w:rsidRPr="00052F83">
        <w:rPr>
          <w:rStyle w:val="StyleUnderline"/>
          <w:rFonts w:asciiTheme="minorHAnsi" w:hAnsiTheme="minorHAnsi"/>
        </w:rPr>
        <w:t xml:space="preserve"> can be </w:t>
      </w:r>
      <w:r w:rsidRPr="004474B0">
        <w:rPr>
          <w:rStyle w:val="StyleUnderline"/>
          <w:rFonts w:asciiTheme="minorHAnsi" w:hAnsiTheme="minorHAnsi"/>
          <w:highlight w:val="cyan"/>
        </w:rPr>
        <w:t>achieved</w:t>
      </w:r>
      <w:r w:rsidRPr="00052F83">
        <w:rPr>
          <w:rStyle w:val="StyleUnderline"/>
          <w:rFonts w:asciiTheme="minorHAnsi" w:hAnsiTheme="minorHAnsi"/>
        </w:rPr>
        <w:t xml:space="preserve"> on this global scale </w:t>
      </w:r>
      <w:r w:rsidRPr="004474B0">
        <w:rPr>
          <w:rStyle w:val="StyleUnderline"/>
          <w:rFonts w:asciiTheme="minorHAnsi" w:hAnsiTheme="minorHAnsi"/>
          <w:highlight w:val="cyan"/>
        </w:rPr>
        <w:t>is</w:t>
      </w:r>
      <w:r w:rsidRPr="00052F83">
        <w:rPr>
          <w:rStyle w:val="StyleUnderline"/>
          <w:rFonts w:asciiTheme="minorHAnsi" w:hAnsiTheme="minorHAnsi"/>
        </w:rPr>
        <w:t xml:space="preserve"> the existence of </w:t>
      </w:r>
      <w:r w:rsidRPr="004474B0">
        <w:rPr>
          <w:rStyle w:val="StyleUnderline"/>
          <w:rFonts w:asciiTheme="minorHAnsi" w:hAnsiTheme="minorHAnsi"/>
        </w:rPr>
        <w:t>a</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large, low-cost global workforce</w:t>
      </w:r>
      <w:r w:rsidRPr="00052F83">
        <w:rPr>
          <w:rFonts w:asciiTheme="minorHAnsi" w:hAnsiTheme="minorHAnsi"/>
          <w:sz w:val="16"/>
        </w:rPr>
        <w:t>. According to data from the International Labor Organization, the world’s total workforce grew from 1.9 to 3.1 billion between 1980 and 2007. Of these people, 73 percent were from developing countries, with China and India accounting for 40 percent.21 </w:t>
      </w:r>
      <w:r w:rsidRPr="00052F83">
        <w:rPr>
          <w:rStyle w:val="StyleUnderline"/>
          <w:rFonts w:asciiTheme="minorHAnsi" w:hAnsiTheme="minorHAnsi"/>
        </w:rPr>
        <w:t xml:space="preserve">Multinational corporations are all organized entities, while </w:t>
      </w:r>
      <w:r w:rsidRPr="00052F83">
        <w:rPr>
          <w:rStyle w:val="StyleUnderline"/>
          <w:rFonts w:asciiTheme="minorHAnsi" w:hAnsiTheme="minorHAnsi"/>
          <w:highlight w:val="cyan"/>
        </w:rPr>
        <w:t xml:space="preserve">the global workforce finds it exceedingly </w:t>
      </w:r>
      <w:r w:rsidRPr="00052F83">
        <w:rPr>
          <w:rStyle w:val="Emphasis"/>
          <w:rFonts w:asciiTheme="minorHAnsi" w:hAnsiTheme="minorHAnsi"/>
          <w:highlight w:val="cyan"/>
        </w:rPr>
        <w:t>difficult to unite</w:t>
      </w:r>
      <w:r w:rsidRPr="00052F83">
        <w:rPr>
          <w:rStyle w:val="StyleUnderline"/>
          <w:rFonts w:asciiTheme="minorHAnsi" w:hAnsiTheme="minorHAnsi"/>
        </w:rPr>
        <w:t xml:space="preserve"> effectively and defend its rights</w:t>
      </w:r>
      <w:r w:rsidRPr="00052F83">
        <w:rPr>
          <w:rFonts w:asciiTheme="minorHAnsi" w:hAnsiTheme="minorHAnsi"/>
          <w:sz w:val="16"/>
        </w:rPr>
        <w:t xml:space="preserve">. Because of the existence of the global reserve army of labor, </w:t>
      </w:r>
      <w:r w:rsidRPr="00052F83">
        <w:rPr>
          <w:rStyle w:val="StyleUnderline"/>
          <w:rFonts w:asciiTheme="minorHAnsi" w:hAnsiTheme="minorHAnsi"/>
          <w:highlight w:val="cyan"/>
        </w:rPr>
        <w:t xml:space="preserve">capital </w:t>
      </w:r>
      <w:r w:rsidRPr="004474B0">
        <w:rPr>
          <w:rStyle w:val="StyleUnderline"/>
          <w:rFonts w:asciiTheme="minorHAnsi" w:hAnsiTheme="minorHAnsi"/>
        </w:rPr>
        <w:t xml:space="preserve">can </w:t>
      </w:r>
      <w:r w:rsidRPr="00052F83">
        <w:rPr>
          <w:rStyle w:val="StyleUnderline"/>
          <w:rFonts w:asciiTheme="minorHAnsi" w:hAnsiTheme="minorHAnsi"/>
          <w:highlight w:val="cyan"/>
        </w:rPr>
        <w:t xml:space="preserve">use the strategy of </w:t>
      </w:r>
      <w:r w:rsidRPr="00052F83">
        <w:rPr>
          <w:rStyle w:val="Emphasis"/>
          <w:rFonts w:asciiTheme="minorHAnsi" w:hAnsiTheme="minorHAnsi"/>
          <w:highlight w:val="cyan"/>
        </w:rPr>
        <w:t>divide and conquer</w:t>
      </w:r>
      <w:r w:rsidRPr="00052F83">
        <w:rPr>
          <w:rStyle w:val="StyleUnderline"/>
          <w:rFonts w:asciiTheme="minorHAnsi" w:hAnsiTheme="minorHAnsi"/>
        </w:rPr>
        <w:t xml:space="preserve"> to </w:t>
      </w:r>
      <w:r w:rsidRPr="00052F83">
        <w:rPr>
          <w:rStyle w:val="Emphasis"/>
          <w:rFonts w:asciiTheme="minorHAnsi" w:hAnsiTheme="minorHAnsi"/>
        </w:rPr>
        <w:t>discipline wage workers</w:t>
      </w:r>
      <w:r w:rsidRPr="00052F83">
        <w:rPr>
          <w:rFonts w:asciiTheme="minorHAnsi" w:hAnsiTheme="minorHAnsi"/>
          <w:sz w:val="16"/>
        </w:rPr>
        <w:t xml:space="preserve">. Over decades, </w:t>
      </w:r>
      <w:r w:rsidRPr="00052F83">
        <w:rPr>
          <w:rStyle w:val="StyleUnderline"/>
          <w:rFonts w:asciiTheme="minorHAnsi" w:hAnsiTheme="minorHAnsi"/>
          <w:highlight w:val="cyan"/>
        </w:rPr>
        <w:t xml:space="preserve">monopoly </w:t>
      </w:r>
      <w:r w:rsidRPr="004474B0">
        <w:rPr>
          <w:rStyle w:val="StyleUnderline"/>
          <w:rFonts w:asciiTheme="minorHAnsi" w:hAnsiTheme="minorHAnsi"/>
        </w:rPr>
        <w:t xml:space="preserve">capital has </w:t>
      </w:r>
      <w:r w:rsidRPr="00052F83">
        <w:rPr>
          <w:rStyle w:val="Emphasis"/>
          <w:rFonts w:asciiTheme="minorHAnsi" w:hAnsiTheme="minorHAnsi"/>
          <w:highlight w:val="cyan"/>
        </w:rPr>
        <w:t>shifted the production</w:t>
      </w:r>
      <w:r w:rsidRPr="00052F83">
        <w:rPr>
          <w:rStyle w:val="StyleUnderline"/>
          <w:rFonts w:asciiTheme="minorHAnsi" w:hAnsiTheme="minorHAnsi"/>
        </w:rPr>
        <w:t xml:space="preserve"> sectors of developed-world economies </w:t>
      </w:r>
      <w:r w:rsidRPr="00052F83">
        <w:rPr>
          <w:rStyle w:val="StyleUnderline"/>
          <w:rFonts w:asciiTheme="minorHAnsi" w:hAnsiTheme="minorHAnsi"/>
          <w:highlight w:val="cyan"/>
        </w:rPr>
        <w:t>to</w:t>
      </w:r>
      <w:r w:rsidRPr="00052F83">
        <w:rPr>
          <w:rStyle w:val="StyleUnderline"/>
          <w:rFonts w:asciiTheme="minorHAnsi" w:hAnsiTheme="minorHAnsi"/>
        </w:rPr>
        <w:t xml:space="preserve"> the countries of </w:t>
      </w:r>
      <w:r w:rsidRPr="00052F83">
        <w:rPr>
          <w:rStyle w:val="StyleUnderline"/>
          <w:rFonts w:asciiTheme="minorHAnsi" w:hAnsiTheme="minorHAnsi"/>
          <w:highlight w:val="cyan"/>
        </w:rPr>
        <w:t>the Global South</w:t>
      </w:r>
      <w:r w:rsidRPr="00052F83">
        <w:rPr>
          <w:rFonts w:asciiTheme="minorHAnsi" w:hAnsiTheme="minorHAnsi"/>
          <w:sz w:val="16"/>
        </w:rPr>
        <w:t xml:space="preserve">, </w:t>
      </w:r>
      <w:r w:rsidRPr="00052F83">
        <w:rPr>
          <w:rStyle w:val="Emphasis"/>
          <w:rFonts w:asciiTheme="minorHAnsi" w:hAnsiTheme="minorHAnsi"/>
          <w:highlight w:val="cyan"/>
        </w:rPr>
        <w:t>compelling workforces</w:t>
      </w:r>
      <w:r w:rsidRPr="00052F83">
        <w:rPr>
          <w:rStyle w:val="StyleUnderline"/>
          <w:rFonts w:asciiTheme="minorHAnsi" w:hAnsiTheme="minorHAnsi"/>
        </w:rPr>
        <w:t xml:space="preserve"> in different areas of the globe to </w:t>
      </w:r>
      <w:r w:rsidRPr="00052F83">
        <w:rPr>
          <w:rStyle w:val="Emphasis"/>
          <w:rFonts w:asciiTheme="minorHAnsi" w:hAnsiTheme="minorHAnsi"/>
          <w:highlight w:val="cyan"/>
        </w:rPr>
        <w:t>compete</w:t>
      </w:r>
      <w:r w:rsidRPr="00052F83">
        <w:rPr>
          <w:rStyle w:val="Emphasis"/>
          <w:rFonts w:asciiTheme="minorHAnsi" w:hAnsiTheme="minorHAnsi"/>
        </w:rPr>
        <w:t xml:space="preserve"> with one another</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basic living incomes</w:t>
      </w:r>
      <w:r w:rsidRPr="00052F83">
        <w:rPr>
          <w:rFonts w:asciiTheme="minorHAnsi" w:hAnsiTheme="minorHAnsi"/>
          <w:sz w:val="16"/>
        </w:rPr>
        <w:t xml:space="preserve">. Through this process, </w:t>
      </w:r>
      <w:r w:rsidRPr="00052F83">
        <w:rPr>
          <w:rStyle w:val="StyleUnderline"/>
          <w:rFonts w:asciiTheme="minorHAnsi" w:hAnsiTheme="minorHAnsi"/>
        </w:rPr>
        <w:t>multinationals are able to extort huge imperialist rents from the world’s workers</w:t>
      </w:r>
      <w:r w:rsidRPr="00052F83">
        <w:rPr>
          <w:rFonts w:asciiTheme="minorHAnsi" w:hAnsiTheme="minorHAnsi"/>
          <w:sz w:val="16"/>
        </w:rPr>
        <w:t xml:space="preserve">.22 In addition, these giant corporations are well able to lobby and pressure the governments of developing countries to formulate policies that benefit the flow of capital and investment. </w:t>
      </w:r>
      <w:r w:rsidRPr="00052F83">
        <w:rPr>
          <w:rStyle w:val="StyleUnderline"/>
          <w:rFonts w:asciiTheme="minorHAnsi" w:hAnsiTheme="minorHAnsi"/>
          <w:highlight w:val="cyan"/>
        </w:rPr>
        <w:t xml:space="preserve">Trying to </w:t>
      </w:r>
      <w:r w:rsidRPr="00052F83">
        <w:rPr>
          <w:rStyle w:val="Emphasis"/>
          <w:rFonts w:asciiTheme="minorHAnsi" w:hAnsiTheme="minorHAnsi"/>
          <w:highlight w:val="cyan"/>
        </w:rPr>
        <w:t xml:space="preserve">secure GDP </w:t>
      </w:r>
      <w:r w:rsidRPr="004474B0">
        <w:rPr>
          <w:rStyle w:val="Emphasis"/>
          <w:rFonts w:asciiTheme="minorHAnsi" w:hAnsiTheme="minorHAnsi"/>
        </w:rPr>
        <w:t>growth</w:t>
      </w:r>
      <w:r w:rsidRPr="00052F83">
        <w:rPr>
          <w:rStyle w:val="StyleUnderline"/>
          <w:rFonts w:asciiTheme="minorHAnsi" w:hAnsiTheme="minorHAnsi"/>
        </w:rPr>
        <w:t xml:space="preserve"> by inducing international capital to invest and set up factories, many </w:t>
      </w:r>
      <w:r w:rsidRPr="00052F83">
        <w:rPr>
          <w:rStyle w:val="StyleUnderline"/>
          <w:rFonts w:asciiTheme="minorHAnsi" w:hAnsiTheme="minorHAnsi"/>
          <w:highlight w:val="cyan"/>
        </w:rPr>
        <w:t>developing country</w:t>
      </w:r>
      <w:r w:rsidRPr="00052F83">
        <w:rPr>
          <w:rStyle w:val="StyleUnderline"/>
          <w:rFonts w:asciiTheme="minorHAnsi" w:hAnsiTheme="minorHAnsi"/>
        </w:rPr>
        <w:t xml:space="preserve"> governments not only </w:t>
      </w:r>
      <w:r w:rsidRPr="00052F83">
        <w:rPr>
          <w:rStyle w:val="Emphasis"/>
          <w:rFonts w:asciiTheme="minorHAnsi" w:hAnsiTheme="minorHAnsi"/>
          <w:highlight w:val="cyan"/>
        </w:rPr>
        <w:t>ignore</w:t>
      </w:r>
      <w:r w:rsidRPr="00052F83">
        <w:rPr>
          <w:rStyle w:val="StyleUnderline"/>
          <w:rFonts w:asciiTheme="minorHAnsi" w:hAnsiTheme="minorHAnsi"/>
          <w:highlight w:val="cyan"/>
        </w:rPr>
        <w:t xml:space="preserve"> </w:t>
      </w:r>
      <w:r w:rsidRPr="004474B0">
        <w:rPr>
          <w:rStyle w:val="StyleUnderline"/>
          <w:rFonts w:asciiTheme="minorHAnsi" w:hAnsiTheme="minorHAnsi"/>
        </w:rPr>
        <w:t xml:space="preserve">the protection of </w:t>
      </w:r>
      <w:r w:rsidRPr="00052F83">
        <w:rPr>
          <w:rStyle w:val="StyleUnderline"/>
          <w:rFonts w:asciiTheme="minorHAnsi" w:hAnsiTheme="minorHAnsi"/>
          <w:highlight w:val="cyan"/>
        </w:rPr>
        <w:t>social</w:t>
      </w:r>
      <w:r w:rsidRPr="00052F83">
        <w:rPr>
          <w:rStyle w:val="StyleUnderline"/>
          <w:rFonts w:asciiTheme="minorHAnsi" w:hAnsiTheme="minorHAnsi"/>
        </w:rPr>
        <w:t xml:space="preserve"> welfare and labor </w:t>
      </w:r>
      <w:r w:rsidRPr="004474B0">
        <w:rPr>
          <w:rStyle w:val="StyleUnderline"/>
          <w:rFonts w:asciiTheme="minorHAnsi" w:hAnsiTheme="minorHAnsi"/>
        </w:rPr>
        <w:t xml:space="preserve">rights, </w:t>
      </w:r>
      <w:r w:rsidRPr="00052F83">
        <w:rPr>
          <w:rStyle w:val="StyleUnderline"/>
          <w:rFonts w:asciiTheme="minorHAnsi" w:hAnsiTheme="minorHAnsi"/>
          <w:highlight w:val="cyan"/>
        </w:rPr>
        <w:t>but also guarantee</w:t>
      </w:r>
      <w:r w:rsidRPr="00052F83">
        <w:rPr>
          <w:rStyle w:val="StyleUnderline"/>
          <w:rFonts w:asciiTheme="minorHAnsi" w:hAnsiTheme="minorHAnsi"/>
        </w:rPr>
        <w:t xml:space="preserve"> various </w:t>
      </w:r>
      <w:r w:rsidRPr="004474B0">
        <w:rPr>
          <w:rStyle w:val="Emphasis"/>
          <w:rFonts w:asciiTheme="minorHAnsi" w:hAnsiTheme="minorHAnsi"/>
          <w:highlight w:val="cyan"/>
        </w:rPr>
        <w:t>preferential measures</w:t>
      </w:r>
      <w:r w:rsidRPr="004474B0">
        <w:rPr>
          <w:rStyle w:val="StyleUnderline"/>
          <w:rFonts w:asciiTheme="minorHAnsi" w:hAnsiTheme="minorHAnsi"/>
        </w:rPr>
        <w:t xml:space="preserve"> such as tax concessions and credit support</w:t>
      </w:r>
      <w:r w:rsidRPr="00052F83">
        <w:rPr>
          <w:rFonts w:asciiTheme="minorHAnsi" w:hAnsiTheme="minorHAnsi"/>
          <w:sz w:val="16"/>
        </w:rPr>
        <w:t xml:space="preserve">. The globalization of production has thus enabled the developed capitalist countries to exploit the less developed world in a more “civil” fashion under the slogan of fair trade. </w:t>
      </w:r>
      <w:r w:rsidRPr="00052F83">
        <w:rPr>
          <w:rStyle w:val="StyleUnderline"/>
          <w:rFonts w:asciiTheme="minorHAnsi" w:hAnsiTheme="minorHAnsi"/>
        </w:rPr>
        <w:t xml:space="preserve">In order to launch their modernization, </w:t>
      </w:r>
      <w:r w:rsidRPr="00052F83">
        <w:rPr>
          <w:rStyle w:val="StyleUnderline"/>
          <w:rFonts w:asciiTheme="minorHAnsi" w:hAnsiTheme="minorHAnsi"/>
          <w:highlight w:val="cyan"/>
        </w:rPr>
        <w:t>developing countries</w:t>
      </w:r>
      <w:r w:rsidRPr="00052F83">
        <w:rPr>
          <w:rStyle w:val="StyleUnderline"/>
          <w:rFonts w:asciiTheme="minorHAnsi" w:hAnsiTheme="minorHAnsi"/>
        </w:rPr>
        <w:t xml:space="preserve"> often </w:t>
      </w:r>
      <w:r w:rsidRPr="00052F83">
        <w:rPr>
          <w:rStyle w:val="StyleUnderline"/>
          <w:rFonts w:asciiTheme="minorHAnsi" w:hAnsiTheme="minorHAnsi"/>
          <w:highlight w:val="cyan"/>
        </w:rPr>
        <w:t xml:space="preserve">have </w:t>
      </w:r>
      <w:r w:rsidRPr="00052F83">
        <w:rPr>
          <w:rStyle w:val="Emphasis"/>
          <w:rFonts w:asciiTheme="minorHAnsi" w:hAnsiTheme="minorHAnsi"/>
          <w:highlight w:val="cyan"/>
        </w:rPr>
        <w:t xml:space="preserve">little </w:t>
      </w:r>
      <w:r w:rsidRPr="004474B0">
        <w:rPr>
          <w:rStyle w:val="Emphasis"/>
          <w:rFonts w:asciiTheme="minorHAnsi" w:hAnsiTheme="minorHAnsi"/>
          <w:highlight w:val="cyan"/>
        </w:rPr>
        <w:t>choice but to accept</w:t>
      </w:r>
      <w:r w:rsidRPr="004474B0">
        <w:rPr>
          <w:rStyle w:val="StyleUnderline"/>
          <w:rFonts w:asciiTheme="minorHAnsi" w:hAnsiTheme="minorHAnsi"/>
        </w:rPr>
        <w:t xml:space="preserve"> the </w:t>
      </w:r>
      <w:r w:rsidRPr="004474B0">
        <w:rPr>
          <w:rStyle w:val="StyleUnderline"/>
          <w:rFonts w:asciiTheme="minorHAnsi" w:hAnsiTheme="minorHAnsi"/>
          <w:highlight w:val="cyan"/>
        </w:rPr>
        <w:t>capital</w:t>
      </w:r>
      <w:r w:rsidRPr="00052F83">
        <w:rPr>
          <w:rStyle w:val="StyleUnderline"/>
          <w:rFonts w:asciiTheme="minorHAnsi" w:hAnsiTheme="minorHAnsi"/>
        </w:rPr>
        <w:t xml:space="preserve"> offered by the imperialists</w:t>
      </w:r>
      <w:r w:rsidRPr="00052F83">
        <w:rPr>
          <w:rFonts w:asciiTheme="minorHAnsi" w:hAnsiTheme="minorHAnsi"/>
          <w:sz w:val="16"/>
        </w:rPr>
        <w:t>—</w:t>
      </w:r>
      <w:r w:rsidRPr="00052F83">
        <w:rPr>
          <w:rStyle w:val="Emphasis"/>
          <w:rFonts w:asciiTheme="minorHAnsi" w:hAnsiTheme="minorHAnsi"/>
        </w:rPr>
        <w:t>along with the conditions</w:t>
      </w:r>
      <w:r w:rsidRPr="00052F83">
        <w:rPr>
          <w:rFonts w:asciiTheme="minorHAnsi" w:hAnsiTheme="minorHAnsi"/>
          <w:sz w:val="16"/>
        </w:rPr>
        <w:t xml:space="preserve"> and encumbrances that go with it.</w:t>
      </w:r>
    </w:p>
    <w:p w14:paraId="1B371149" w14:textId="09B1029C" w:rsidR="00EE3315" w:rsidRPr="00E603B5" w:rsidRDefault="00EE3315" w:rsidP="00EE3315">
      <w:pPr>
        <w:pStyle w:val="Heading4"/>
        <w:rPr>
          <w:u w:val="single"/>
        </w:rPr>
      </w:pPr>
      <w:r>
        <w:t>History</w:t>
      </w:r>
    </w:p>
    <w:p w14:paraId="2A9ED7AA" w14:textId="77777777" w:rsidR="00EE3315" w:rsidRPr="00E603B5" w:rsidRDefault="00EE3315" w:rsidP="00EE3315">
      <w:pPr>
        <w:rPr>
          <w:sz w:val="16"/>
          <w:szCs w:val="16"/>
        </w:rPr>
      </w:pPr>
      <w:r w:rsidRPr="000D3421">
        <w:rPr>
          <w:rStyle w:val="Style13ptBold"/>
        </w:rPr>
        <w:t>Walt 20</w:t>
      </w:r>
      <w:r w:rsidRPr="00E603B5">
        <w:rPr>
          <w:sz w:val="16"/>
          <w:szCs w:val="16"/>
        </w:rPr>
        <w:t xml:space="preserve">. [Stephen, Robert and Renée </w:t>
      </w:r>
      <w:proofErr w:type="spellStart"/>
      <w:r w:rsidRPr="00E603B5">
        <w:rPr>
          <w:sz w:val="16"/>
          <w:szCs w:val="16"/>
        </w:rPr>
        <w:t>Belfer</w:t>
      </w:r>
      <w:proofErr w:type="spellEnd"/>
      <w:r w:rsidRPr="00E603B5">
        <w:rPr>
          <w:sz w:val="16"/>
          <w:szCs w:val="16"/>
        </w:rPr>
        <w:t xml:space="preserve"> professor of international relations at Harvard University and a columnist for Foreign Policy. Will a Global Depression Trigger Another World War?. Foreign Policy. 5-13-2020. https://foreignpolicy.com/2020/05/13/coronavirus-pandemic-depression-economy-world-war/]</w:t>
      </w:r>
    </w:p>
    <w:p w14:paraId="2AC46CCD" w14:textId="77777777" w:rsidR="00EE3315" w:rsidRPr="009A2D6D" w:rsidRDefault="00EE3315" w:rsidP="00EE3315">
      <w:pPr>
        <w:rPr>
          <w:sz w:val="16"/>
        </w:rPr>
      </w:pPr>
      <w:r w:rsidRPr="009A2D6D">
        <w:rPr>
          <w:sz w:val="16"/>
        </w:rPr>
        <w:t>On balance, however</w:t>
      </w:r>
      <w:r w:rsidRPr="009A2D6D">
        <w:rPr>
          <w:rStyle w:val="StyleUnderline"/>
        </w:rPr>
        <w:t xml:space="preserve">, </w:t>
      </w:r>
      <w:r w:rsidRPr="00F54D02">
        <w:rPr>
          <w:rStyle w:val="StyleUnderline"/>
          <w:highlight w:val="cyan"/>
        </w:rPr>
        <w:t>I do not think</w:t>
      </w:r>
      <w:r w:rsidRPr="009A2D6D">
        <w:rPr>
          <w:rStyle w:val="StyleUnderline"/>
        </w:rPr>
        <w:t xml:space="preserve"> that </w:t>
      </w:r>
      <w:r w:rsidRPr="00F54D02">
        <w:rPr>
          <w:rStyle w:val="StyleUnderline"/>
          <w:highlight w:val="cyan"/>
        </w:rPr>
        <w:t>even</w:t>
      </w:r>
      <w:r w:rsidRPr="009A2D6D">
        <w:rPr>
          <w:rStyle w:val="StyleUnderline"/>
        </w:rPr>
        <w:t xml:space="preserve"> the </w:t>
      </w:r>
      <w:r w:rsidRPr="00F54D02">
        <w:rPr>
          <w:rStyle w:val="StyleUnderline"/>
          <w:highlight w:val="cyan"/>
        </w:rPr>
        <w:t>extraordinary economic conditions</w:t>
      </w:r>
      <w:r w:rsidRPr="009A2D6D">
        <w:rPr>
          <w:sz w:val="16"/>
        </w:rPr>
        <w:t xml:space="preserve"> we are witnessing today </w:t>
      </w:r>
      <w:r w:rsidRPr="00F54D02">
        <w:rPr>
          <w:rStyle w:val="StyleUnderline"/>
          <w:highlight w:val="cyan"/>
        </w:rPr>
        <w:t>are going to have</w:t>
      </w:r>
      <w:r w:rsidRPr="009A2D6D">
        <w:rPr>
          <w:rStyle w:val="StyleUnderline"/>
        </w:rPr>
        <w:t xml:space="preserve"> much </w:t>
      </w:r>
      <w:r w:rsidRPr="00F54D02">
        <w:rPr>
          <w:rStyle w:val="StyleUnderline"/>
          <w:highlight w:val="cyan"/>
        </w:rPr>
        <w:t>impact on</w:t>
      </w:r>
      <w:r w:rsidRPr="009A2D6D">
        <w:rPr>
          <w:rStyle w:val="StyleUnderline"/>
        </w:rPr>
        <w:t xml:space="preserve"> the </w:t>
      </w:r>
      <w:r w:rsidRPr="009A2D6D">
        <w:rPr>
          <w:rStyle w:val="Emphasis"/>
        </w:rPr>
        <w:t xml:space="preserve">likelihood of </w:t>
      </w:r>
      <w:r w:rsidRPr="00F54D02">
        <w:rPr>
          <w:rStyle w:val="Emphasis"/>
          <w:highlight w:val="cyan"/>
        </w:rPr>
        <w:t>war</w:t>
      </w:r>
      <w:r w:rsidRPr="009A2D6D">
        <w:rPr>
          <w:sz w:val="16"/>
        </w:rPr>
        <w:t xml:space="preserve">. Why? First of all, </w:t>
      </w:r>
      <w:r w:rsidRPr="009A2D6D">
        <w:rPr>
          <w:rStyle w:val="StyleUnderline"/>
        </w:rPr>
        <w:t xml:space="preserve">if depressions were a powerful cause of war, </w:t>
      </w:r>
      <w:r w:rsidRPr="00F54D02">
        <w:rPr>
          <w:rStyle w:val="StyleUnderline"/>
          <w:highlight w:val="cyan"/>
        </w:rPr>
        <w:t xml:space="preserve">there would be </w:t>
      </w:r>
      <w:r w:rsidRPr="00F54D02">
        <w:rPr>
          <w:rStyle w:val="Emphasis"/>
          <w:highlight w:val="cyan"/>
        </w:rPr>
        <w:t>a lot more</w:t>
      </w:r>
      <w:r w:rsidRPr="009A2D6D">
        <w:rPr>
          <w:rStyle w:val="StyleUnderline"/>
        </w:rPr>
        <w:t xml:space="preserve"> of the latter</w:t>
      </w:r>
      <w:r w:rsidRPr="009A2D6D">
        <w:rPr>
          <w:sz w:val="16"/>
        </w:rPr>
        <w:t xml:space="preserve">. To take one example, </w:t>
      </w:r>
      <w:r w:rsidRPr="00F54D02">
        <w:rPr>
          <w:rStyle w:val="StyleUnderline"/>
          <w:highlight w:val="cyan"/>
        </w:rPr>
        <w:t>the U</w:t>
      </w:r>
      <w:r w:rsidRPr="009A2D6D">
        <w:rPr>
          <w:rStyle w:val="StyleUnderline"/>
        </w:rPr>
        <w:t xml:space="preserve">nited </w:t>
      </w:r>
      <w:r w:rsidRPr="00F54D02">
        <w:rPr>
          <w:rStyle w:val="StyleUnderline"/>
          <w:highlight w:val="cyan"/>
        </w:rPr>
        <w:t>S</w:t>
      </w:r>
      <w:r w:rsidRPr="009A2D6D">
        <w:rPr>
          <w:rStyle w:val="StyleUnderline"/>
        </w:rPr>
        <w:t xml:space="preserve">tates has suffered 40 or more recessions since the country was founded, yet it </w:t>
      </w:r>
      <w:r w:rsidRPr="00E603B5">
        <w:rPr>
          <w:rStyle w:val="StyleUnderline"/>
        </w:rPr>
        <w:t xml:space="preserve">has </w:t>
      </w:r>
      <w:r w:rsidRPr="00F54D02">
        <w:rPr>
          <w:rStyle w:val="StyleUnderline"/>
          <w:highlight w:val="cyan"/>
        </w:rPr>
        <w:t>fought</w:t>
      </w:r>
      <w:r w:rsidRPr="009A2D6D">
        <w:rPr>
          <w:rStyle w:val="StyleUnderline"/>
        </w:rPr>
        <w:t xml:space="preserve"> perhaps </w:t>
      </w:r>
      <w:r w:rsidRPr="00F54D02">
        <w:rPr>
          <w:rStyle w:val="StyleUnderline"/>
          <w:highlight w:val="cyan"/>
        </w:rPr>
        <w:t>20</w:t>
      </w:r>
      <w:r w:rsidRPr="009A2D6D">
        <w:rPr>
          <w:rStyle w:val="StyleUnderline"/>
        </w:rPr>
        <w:t xml:space="preserve"> interstate wars, </w:t>
      </w:r>
      <w:r w:rsidRPr="00F54D02">
        <w:rPr>
          <w:rStyle w:val="StyleUnderline"/>
          <w:highlight w:val="cyan"/>
        </w:rPr>
        <w:t xml:space="preserve">most </w:t>
      </w:r>
      <w:r w:rsidRPr="00E603B5">
        <w:rPr>
          <w:rStyle w:val="StyleUnderline"/>
        </w:rPr>
        <w:t xml:space="preserve">of them </w:t>
      </w:r>
      <w:r w:rsidRPr="00F54D02">
        <w:rPr>
          <w:rStyle w:val="Emphasis"/>
          <w:highlight w:val="cyan"/>
        </w:rPr>
        <w:t xml:space="preserve">unrelated </w:t>
      </w:r>
      <w:r w:rsidRPr="00F54D02">
        <w:rPr>
          <w:rStyle w:val="StyleUnderline"/>
          <w:highlight w:val="cyan"/>
        </w:rPr>
        <w:t>to the</w:t>
      </w:r>
      <w:r w:rsidRPr="009A2D6D">
        <w:rPr>
          <w:rStyle w:val="StyleUnderline"/>
        </w:rPr>
        <w:t xml:space="preserve"> state of the </w:t>
      </w:r>
      <w:r w:rsidRPr="00F54D02">
        <w:rPr>
          <w:rStyle w:val="StyleUnderline"/>
          <w:highlight w:val="cyan"/>
        </w:rPr>
        <w:t>economy</w:t>
      </w:r>
      <w:r w:rsidRPr="009A2D6D">
        <w:rPr>
          <w:sz w:val="16"/>
        </w:rPr>
        <w:t>. To paraphrase the economist Paul Samuelson’s famous quip about the stock market, if recessions were a powerful cause of war, they would have predicted “nine out of the last five (or fewer).”</w:t>
      </w:r>
    </w:p>
    <w:p w14:paraId="4C8EB85B" w14:textId="77777777" w:rsidR="00EE3315" w:rsidRPr="00E603B5" w:rsidRDefault="00EE3315" w:rsidP="00EE3315">
      <w:pPr>
        <w:rPr>
          <w:sz w:val="16"/>
        </w:rPr>
      </w:pPr>
      <w:r w:rsidRPr="009A2D6D">
        <w:rPr>
          <w:sz w:val="16"/>
        </w:rPr>
        <w:t xml:space="preserve">Second, </w:t>
      </w:r>
      <w:r w:rsidRPr="00F54D02">
        <w:rPr>
          <w:rStyle w:val="StyleUnderline"/>
          <w:highlight w:val="cyan"/>
        </w:rPr>
        <w:t xml:space="preserve">states do not start wars unless they believe they </w:t>
      </w:r>
      <w:r w:rsidRPr="00E603B5">
        <w:rPr>
          <w:rStyle w:val="StyleUnderline"/>
        </w:rPr>
        <w:t xml:space="preserve">will </w:t>
      </w:r>
      <w:r w:rsidRPr="00F54D02">
        <w:rPr>
          <w:rStyle w:val="StyleUnderline"/>
          <w:highlight w:val="cyan"/>
        </w:rPr>
        <w:t>win</w:t>
      </w:r>
      <w:r w:rsidRPr="009A2D6D">
        <w:rPr>
          <w:rStyle w:val="StyleUnderline"/>
        </w:rPr>
        <w:t xml:space="preserve"> a </w:t>
      </w:r>
      <w:r w:rsidRPr="00F54D02">
        <w:rPr>
          <w:rStyle w:val="Emphasis"/>
          <w:highlight w:val="cyan"/>
        </w:rPr>
        <w:t>quick</w:t>
      </w:r>
      <w:r w:rsidRPr="00F54D02">
        <w:rPr>
          <w:rStyle w:val="StyleUnderline"/>
          <w:highlight w:val="cyan"/>
        </w:rPr>
        <w:t xml:space="preserve"> and</w:t>
      </w:r>
      <w:r w:rsidRPr="009A2D6D">
        <w:rPr>
          <w:rStyle w:val="StyleUnderline"/>
        </w:rPr>
        <w:t xml:space="preserve"> relatively </w:t>
      </w:r>
      <w:r w:rsidRPr="00F54D02">
        <w:rPr>
          <w:rStyle w:val="Emphasis"/>
          <w:highlight w:val="cyan"/>
        </w:rPr>
        <w:t>cheap</w:t>
      </w:r>
      <w:r w:rsidRPr="009A2D6D">
        <w:rPr>
          <w:rStyle w:val="StyleUnderline"/>
        </w:rPr>
        <w:t xml:space="preserve"> victory</w:t>
      </w:r>
      <w:r w:rsidRPr="009A2D6D">
        <w:rPr>
          <w:sz w:val="16"/>
        </w:rPr>
        <w:t xml:space="preserve">. </w:t>
      </w:r>
      <w:r w:rsidRPr="009A2D6D">
        <w:rPr>
          <w:rStyle w:val="StyleUnderline"/>
        </w:rPr>
        <w:t xml:space="preserve">As John </w:t>
      </w:r>
      <w:r w:rsidRPr="000D3421">
        <w:rPr>
          <w:rStyle w:val="StyleUnderline"/>
        </w:rPr>
        <w:t>Mearsheimer showed</w:t>
      </w:r>
      <w:r w:rsidRPr="009A2D6D">
        <w:rPr>
          <w:sz w:val="16"/>
        </w:rPr>
        <w:t xml:space="preserve"> in his classic book Conventional Deterrence, national leaders avoid war when they are convinced it will be long, bloody, costly, and uncertain. </w:t>
      </w:r>
      <w:r w:rsidRPr="009A2D6D">
        <w:rPr>
          <w:rStyle w:val="StyleUnderline"/>
        </w:rPr>
        <w:t xml:space="preserve">To choose </w:t>
      </w:r>
      <w:r w:rsidRPr="00E603B5">
        <w:rPr>
          <w:rStyle w:val="StyleUnderline"/>
        </w:rPr>
        <w:t xml:space="preserve">war, political leaders have to convince themselves they can either win a quick, cheap, and decisive victory or achieve some limited objective </w:t>
      </w:r>
      <w:r w:rsidRPr="00E603B5">
        <w:rPr>
          <w:rStyle w:val="Emphasis"/>
        </w:rPr>
        <w:t>at low cost</w:t>
      </w:r>
      <w:r w:rsidRPr="00E603B5">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A436AA1" w14:textId="77777777" w:rsidR="00EE3315" w:rsidRPr="009A2D6D" w:rsidRDefault="00EE3315" w:rsidP="00EE3315">
      <w:pPr>
        <w:rPr>
          <w:sz w:val="16"/>
        </w:rPr>
      </w:pPr>
      <w:r w:rsidRPr="00E603B5">
        <w:rPr>
          <w:sz w:val="16"/>
        </w:rPr>
        <w:t>The fact that each of these leaders miscalculated badly does not alter the main point</w:t>
      </w:r>
      <w:r w:rsidRPr="00E603B5">
        <w:rPr>
          <w:rStyle w:val="StyleUnderline"/>
        </w:rPr>
        <w:t xml:space="preserve">: No matter what a country’s economic condition might be, its leaders will not go to war unless they think they can do so quickly, cheaply, and with a </w:t>
      </w:r>
      <w:r w:rsidRPr="00E603B5">
        <w:rPr>
          <w:rStyle w:val="Emphasis"/>
        </w:rPr>
        <w:t>reasonable probability</w:t>
      </w:r>
      <w:r w:rsidRPr="00E603B5">
        <w:rPr>
          <w:rStyle w:val="StyleUnderline"/>
        </w:rPr>
        <w:t xml:space="preserve"> of success</w:t>
      </w:r>
      <w:r w:rsidRPr="00E603B5">
        <w:rPr>
          <w:sz w:val="16"/>
        </w:rPr>
        <w:t>.</w:t>
      </w:r>
    </w:p>
    <w:p w14:paraId="275E67B9" w14:textId="77777777" w:rsidR="00EE3315" w:rsidRPr="00EF775C" w:rsidRDefault="00EE3315" w:rsidP="00EE3315">
      <w:pPr>
        <w:rPr>
          <w:sz w:val="16"/>
        </w:rPr>
      </w:pPr>
      <w:r w:rsidRPr="009A2D6D">
        <w:rPr>
          <w:sz w:val="16"/>
        </w:rPr>
        <w:t xml:space="preserve">Third, and most important, </w:t>
      </w:r>
      <w:r w:rsidRPr="00E603B5">
        <w:rPr>
          <w:rStyle w:val="StyleUnderline"/>
        </w:rPr>
        <w:t xml:space="preserve">the </w:t>
      </w:r>
      <w:r w:rsidRPr="00F54D02">
        <w:rPr>
          <w:rStyle w:val="StyleUnderline"/>
          <w:highlight w:val="cyan"/>
        </w:rPr>
        <w:t>primary motivation</w:t>
      </w:r>
      <w:r w:rsidRPr="009A2D6D">
        <w:rPr>
          <w:rStyle w:val="StyleUnderline"/>
        </w:rPr>
        <w:t xml:space="preserve"> for most wars </w:t>
      </w:r>
      <w:r w:rsidRPr="00F54D02">
        <w:rPr>
          <w:rStyle w:val="StyleUnderline"/>
          <w:highlight w:val="cyan"/>
        </w:rPr>
        <w:t>is</w:t>
      </w:r>
      <w:r w:rsidRPr="009A2D6D">
        <w:rPr>
          <w:rStyle w:val="StyleUnderline"/>
        </w:rPr>
        <w:t xml:space="preserve"> the desire for </w:t>
      </w:r>
      <w:r w:rsidRPr="00F54D02">
        <w:rPr>
          <w:rStyle w:val="StyleUnderline"/>
          <w:highlight w:val="cyan"/>
        </w:rPr>
        <w:t xml:space="preserve">security, </w:t>
      </w:r>
      <w:r w:rsidRPr="00F54D02">
        <w:rPr>
          <w:rStyle w:val="Emphasis"/>
          <w:highlight w:val="cyan"/>
        </w:rPr>
        <w:t>not economic gain</w:t>
      </w:r>
      <w:r w:rsidRPr="009A2D6D">
        <w:rPr>
          <w:sz w:val="16"/>
        </w:rPr>
        <w:t xml:space="preserve">. For this reason, </w:t>
      </w:r>
      <w:r w:rsidRPr="00EF775C">
        <w:rPr>
          <w:rStyle w:val="StyleUnderline"/>
        </w:rPr>
        <w:t>the odds of war increase when states</w:t>
      </w:r>
      <w:r w:rsidRPr="00EF775C">
        <w:rPr>
          <w:sz w:val="16"/>
        </w:rPr>
        <w:t xml:space="preserve"> believe the long-term balance of power may be shifting against them, </w:t>
      </w:r>
      <w:r w:rsidRPr="00EF775C">
        <w:rPr>
          <w:rStyle w:val="StyleUnderline"/>
        </w:rPr>
        <w:t>when they are convinced that adversaries are unalterably hostile and cannot be accommodated, and when they are confident they can reverse the unfavorable trends and establish a secure position if they act now</w:t>
      </w:r>
      <w:r w:rsidRPr="00EF775C">
        <w:rPr>
          <w:sz w:val="16"/>
        </w:rPr>
        <w:t>. The historian A.J.P. Taylor once observed that “every war between Great Powers [between 1848 and 1918] … started as a preventive war, not as a war of conquest,” and that remains true of most wars fought since then.</w:t>
      </w:r>
    </w:p>
    <w:p w14:paraId="6BBDF7C0" w14:textId="77777777" w:rsidR="00EE3315" w:rsidRPr="000D3421" w:rsidRDefault="00EE3315" w:rsidP="00EE3315">
      <w:pPr>
        <w:rPr>
          <w:sz w:val="16"/>
        </w:rPr>
      </w:pPr>
      <w:r w:rsidRPr="00EF775C">
        <w:rPr>
          <w:sz w:val="16"/>
        </w:rPr>
        <w:t xml:space="preserve">The bottom line: </w:t>
      </w:r>
      <w:r w:rsidRPr="00EF775C">
        <w:rPr>
          <w:rStyle w:val="StyleUnderline"/>
        </w:rPr>
        <w:t>Economic conditions</w:t>
      </w:r>
      <w:r w:rsidRPr="00EF775C">
        <w:rPr>
          <w:sz w:val="16"/>
        </w:rPr>
        <w:t xml:space="preserve"> (i.e., a depression) may affect the broader political environment in which decisions for war or peace are made, but they </w:t>
      </w:r>
      <w:r w:rsidRPr="00EF775C">
        <w:rPr>
          <w:rStyle w:val="StyleUnderline"/>
        </w:rPr>
        <w:t xml:space="preserve">are only one factor among many and </w:t>
      </w:r>
      <w:r w:rsidRPr="00EF775C">
        <w:rPr>
          <w:rStyle w:val="Emphasis"/>
        </w:rPr>
        <w:t>rarely the most significant</w:t>
      </w:r>
      <w:r w:rsidRPr="00EF775C">
        <w:rPr>
          <w:sz w:val="16"/>
        </w:rPr>
        <w:t xml:space="preserve">. </w:t>
      </w:r>
      <w:r w:rsidRPr="00EF775C">
        <w:rPr>
          <w:rStyle w:val="StyleUnderline"/>
        </w:rPr>
        <w:t>Even</w:t>
      </w:r>
      <w:r w:rsidRPr="009A2D6D">
        <w:rPr>
          <w:rStyle w:val="StyleUnderline"/>
        </w:rPr>
        <w:t xml:space="preserve"> if the COVID-19 pandemic has large, lasting, and negative effects on the world economy</w:t>
      </w:r>
      <w:r w:rsidRPr="009A2D6D">
        <w:rPr>
          <w:sz w:val="16"/>
        </w:rPr>
        <w:t xml:space="preserve">—as seems quite likely—it </w:t>
      </w:r>
      <w:r w:rsidRPr="009A2D6D">
        <w:rPr>
          <w:rStyle w:val="StyleUnderline"/>
        </w:rPr>
        <w:t xml:space="preserve">is </w:t>
      </w:r>
      <w:r w:rsidRPr="009A2D6D">
        <w:rPr>
          <w:rStyle w:val="Emphasis"/>
        </w:rPr>
        <w:t>not likely</w:t>
      </w:r>
      <w:r w:rsidRPr="009A2D6D">
        <w:rPr>
          <w:rStyle w:val="StyleUnderline"/>
        </w:rPr>
        <w:t xml:space="preserve"> to affect the probability of war</w:t>
      </w:r>
      <w:r w:rsidRPr="009A2D6D">
        <w:rPr>
          <w:sz w:val="16"/>
        </w:rPr>
        <w:t xml:space="preserve"> very much, especially in the short term.</w:t>
      </w:r>
    </w:p>
    <w:p w14:paraId="71D66EE4" w14:textId="66BDDA82" w:rsidR="00EE3315" w:rsidRPr="00EF775C" w:rsidRDefault="00EE3315" w:rsidP="00EE3315">
      <w:pPr>
        <w:pStyle w:val="Heading4"/>
      </w:pPr>
      <w:r>
        <w:t xml:space="preserve">COVID proves – receding from globalization is </w:t>
      </w:r>
      <w:r>
        <w:rPr>
          <w:u w:val="single"/>
        </w:rPr>
        <w:t>peace</w:t>
      </w:r>
      <w:r>
        <w:t xml:space="preserve"> inducing</w:t>
      </w:r>
    </w:p>
    <w:p w14:paraId="4A6921A1" w14:textId="77777777" w:rsidR="00EE3315" w:rsidRPr="00E603B5" w:rsidRDefault="00EE3315" w:rsidP="00EE3315">
      <w:pPr>
        <w:rPr>
          <w:sz w:val="16"/>
          <w:szCs w:val="16"/>
        </w:rPr>
      </w:pPr>
      <w:r w:rsidRPr="000D3421">
        <w:rPr>
          <w:rStyle w:val="Style13ptBold"/>
        </w:rPr>
        <w:t>Walt 20</w:t>
      </w:r>
      <w:r w:rsidRPr="00E603B5">
        <w:rPr>
          <w:sz w:val="16"/>
          <w:szCs w:val="16"/>
        </w:rPr>
        <w:t xml:space="preserve">. [Stephen, Robert and Renée </w:t>
      </w:r>
      <w:proofErr w:type="spellStart"/>
      <w:r w:rsidRPr="00E603B5">
        <w:rPr>
          <w:sz w:val="16"/>
          <w:szCs w:val="16"/>
        </w:rPr>
        <w:t>Belfer</w:t>
      </w:r>
      <w:proofErr w:type="spellEnd"/>
      <w:r w:rsidRPr="00E603B5">
        <w:rPr>
          <w:sz w:val="16"/>
          <w:szCs w:val="16"/>
        </w:rPr>
        <w:t xml:space="preserve"> professor of international relations at Harvard University and a columnist for Foreign Policy. Will a Global Depression Trigger Another World War?. Foreign Policy. 5-13-2020. https://foreignpolicy.com/2020/05/13/coronavirus-pandemic-depression-economy-world-war/]</w:t>
      </w:r>
    </w:p>
    <w:p w14:paraId="3E3C009E" w14:textId="77777777" w:rsidR="00EE3315" w:rsidRPr="00EF775C" w:rsidRDefault="00EE3315" w:rsidP="00EE3315">
      <w:pPr>
        <w:rPr>
          <w:sz w:val="14"/>
        </w:rPr>
      </w:pPr>
      <w:r w:rsidRPr="009A2D6D">
        <w:rPr>
          <w:sz w:val="14"/>
        </w:rPr>
        <w:t xml:space="preserve">But </w:t>
      </w:r>
      <w:r w:rsidRPr="009A2D6D">
        <w:rPr>
          <w:rStyle w:val="StyleUnderline"/>
        </w:rPr>
        <w:t xml:space="preserve">war could still be much </w:t>
      </w:r>
      <w:r w:rsidRPr="009A2D6D">
        <w:rPr>
          <w:rStyle w:val="Emphasis"/>
        </w:rPr>
        <w:t>less likely</w:t>
      </w:r>
      <w:r w:rsidRPr="009A2D6D">
        <w:rPr>
          <w:sz w:val="14"/>
        </w:rPr>
        <w:t xml:space="preserve">. The Massachusetts Institute of Technology’s Barry </w:t>
      </w:r>
      <w:r w:rsidRPr="009A2D6D">
        <w:rPr>
          <w:rStyle w:val="StyleUnderline"/>
        </w:rPr>
        <w:t>Posen</w:t>
      </w:r>
      <w:r w:rsidRPr="009A2D6D">
        <w:rPr>
          <w:sz w:val="14"/>
        </w:rPr>
        <w:t xml:space="preserve"> has already considered the likely impact of the current pandemic on the probability of war, and he </w:t>
      </w:r>
      <w:r w:rsidRPr="009A2D6D">
        <w:rPr>
          <w:rStyle w:val="StyleUnderline"/>
        </w:rPr>
        <w:t xml:space="preserve">believes </w:t>
      </w:r>
      <w:r w:rsidRPr="00F54D02">
        <w:rPr>
          <w:rStyle w:val="StyleUnderline"/>
          <w:highlight w:val="cyan"/>
        </w:rPr>
        <w:t>COVID</w:t>
      </w:r>
      <w:r w:rsidRPr="00EF775C">
        <w:rPr>
          <w:rStyle w:val="StyleUnderline"/>
        </w:rPr>
        <w:t xml:space="preserve">-19 is more likely to </w:t>
      </w:r>
      <w:r w:rsidRPr="00F54D02">
        <w:rPr>
          <w:rStyle w:val="Emphasis"/>
          <w:highlight w:val="cyan"/>
        </w:rPr>
        <w:t>promote peace</w:t>
      </w:r>
      <w:r w:rsidRPr="009A2D6D">
        <w:rPr>
          <w:rStyle w:val="StyleUnderline"/>
        </w:rPr>
        <w:t xml:space="preserve"> instead</w:t>
      </w:r>
      <w:r w:rsidRPr="009A2D6D">
        <w:rPr>
          <w:sz w:val="14"/>
        </w:rPr>
        <w:t xml:space="preserve">. He argues </w:t>
      </w:r>
      <w:r w:rsidRPr="00EF775C">
        <w:rPr>
          <w:sz w:val="14"/>
        </w:rPr>
        <w:t xml:space="preserve">that </w:t>
      </w:r>
      <w:r w:rsidRPr="00EF775C">
        <w:rPr>
          <w:rStyle w:val="StyleUnderline"/>
        </w:rPr>
        <w:t>the current pandemic</w:t>
      </w:r>
      <w:r w:rsidRPr="00EF775C">
        <w:rPr>
          <w:sz w:val="14"/>
        </w:rPr>
        <w:t xml:space="preserve"> is affecting all the major powers adversely, which means it </w:t>
      </w:r>
      <w:r w:rsidRPr="00EF775C">
        <w:rPr>
          <w:rStyle w:val="StyleUnderline"/>
        </w:rPr>
        <w:t>isn’t creating tempting windows of opportunity for unaffected states while leaving others weaker and therefore vulnerable</w:t>
      </w:r>
      <w:r w:rsidRPr="00EF775C">
        <w:rPr>
          <w:sz w:val="14"/>
        </w:rPr>
        <w:t>. Instead</w:t>
      </w:r>
      <w:r w:rsidRPr="00EF775C">
        <w:rPr>
          <w:rStyle w:val="StyleUnderline"/>
        </w:rPr>
        <w:t xml:space="preserve">, it is making all </w:t>
      </w:r>
      <w:r w:rsidRPr="00EF775C">
        <w:rPr>
          <w:rStyle w:val="Emphasis"/>
        </w:rPr>
        <w:t>governments more pessimistic</w:t>
      </w:r>
      <w:r w:rsidRPr="00EF775C">
        <w:rPr>
          <w:rStyle w:val="StyleUnderline"/>
        </w:rPr>
        <w:t xml:space="preserve"> about their short- to medium-term prospects</w:t>
      </w:r>
      <w:r w:rsidRPr="00EF775C">
        <w:rPr>
          <w:sz w:val="14"/>
        </w:rPr>
        <w:t xml:space="preserve">. Because </w:t>
      </w:r>
      <w:r w:rsidRPr="00EF775C">
        <w:rPr>
          <w:rStyle w:val="StyleUnderline"/>
        </w:rPr>
        <w:t>states often go to war out of sense of overconfidence</w:t>
      </w:r>
      <w:r w:rsidRPr="00EF775C">
        <w:rPr>
          <w:sz w:val="14"/>
        </w:rPr>
        <w:t xml:space="preserve"> (however misplaced it sometimes turns out to be), </w:t>
      </w:r>
      <w:r w:rsidRPr="00EF775C">
        <w:rPr>
          <w:rStyle w:val="StyleUnderline"/>
        </w:rPr>
        <w:t xml:space="preserve">pandemic-induced pessimism should be </w:t>
      </w:r>
      <w:r w:rsidRPr="00EF775C">
        <w:rPr>
          <w:rStyle w:val="Emphasis"/>
        </w:rPr>
        <w:t>conducive to peace</w:t>
      </w:r>
      <w:r w:rsidRPr="00EF775C">
        <w:rPr>
          <w:sz w:val="14"/>
        </w:rPr>
        <w:t>.</w:t>
      </w:r>
    </w:p>
    <w:p w14:paraId="1EF09327" w14:textId="77777777" w:rsidR="00EE3315" w:rsidRPr="00EF775C" w:rsidRDefault="00EE3315" w:rsidP="00EE3315">
      <w:pPr>
        <w:rPr>
          <w:sz w:val="16"/>
        </w:rPr>
      </w:pPr>
      <w:r w:rsidRPr="00EF775C">
        <w:rPr>
          <w:sz w:val="16"/>
        </w:rPr>
        <w:t xml:space="preserve">Moreover, </w:t>
      </w:r>
      <w:r w:rsidRPr="00EF775C">
        <w:rPr>
          <w:rStyle w:val="StyleUnderline"/>
        </w:rPr>
        <w:t xml:space="preserve">by its very nature war requires states to assemble lots of people in </w:t>
      </w:r>
      <w:r w:rsidRPr="00EF775C">
        <w:rPr>
          <w:rStyle w:val="Emphasis"/>
        </w:rPr>
        <w:t>close proximity</w:t>
      </w:r>
      <w:r w:rsidRPr="00EF775C">
        <w:rPr>
          <w:sz w:val="16"/>
        </w:rPr>
        <w:t xml:space="preserve">—at training camps, military bases, mobilization areas, ships at sea, etc.—and </w:t>
      </w:r>
      <w:r w:rsidRPr="00EF775C">
        <w:rPr>
          <w:rStyle w:val="StyleUnderline"/>
        </w:rPr>
        <w:t>that’s not something you want to do in the middle of a pandemic</w:t>
      </w:r>
      <w:r w:rsidRPr="00EF775C">
        <w:rPr>
          <w:sz w:val="16"/>
        </w:rPr>
        <w:t xml:space="preserve">. For the moment at least, beleaguered governments of all types are focusing on convincing their citizens they are doing everything in their power to protect the public from the disease. Taken together, </w:t>
      </w:r>
      <w:r w:rsidRPr="00EF775C">
        <w:rPr>
          <w:rStyle w:val="StyleUnderline"/>
        </w:rPr>
        <w:t>these considerations might explain why even an impulsive and headstrong warmaker like Saudi Arabia’s Mohammed bin Salman has gotten more interested in winding down his brutal and unsuccessful military campaign</w:t>
      </w:r>
      <w:r w:rsidRPr="00EF775C">
        <w:rPr>
          <w:sz w:val="16"/>
        </w:rPr>
        <w:t xml:space="preserve"> in Yemen.</w:t>
      </w:r>
    </w:p>
    <w:p w14:paraId="0E4A0C46" w14:textId="77777777" w:rsidR="00EE3315" w:rsidRPr="009A2D6D" w:rsidRDefault="00EE3315" w:rsidP="00EE3315">
      <w:pPr>
        <w:rPr>
          <w:sz w:val="16"/>
        </w:rPr>
      </w:pPr>
      <w:r w:rsidRPr="00EF775C">
        <w:rPr>
          <w:sz w:val="16"/>
        </w:rPr>
        <w:t xml:space="preserve">Posen adds that </w:t>
      </w:r>
      <w:r w:rsidRPr="00F54D02">
        <w:rPr>
          <w:rStyle w:val="StyleUnderline"/>
          <w:highlight w:val="cyan"/>
        </w:rPr>
        <w:t>COVID</w:t>
      </w:r>
      <w:r w:rsidRPr="00EF775C">
        <w:rPr>
          <w:rStyle w:val="StyleUnderline"/>
        </w:rPr>
        <w:t>-19 is also</w:t>
      </w:r>
      <w:r w:rsidRPr="009A2D6D">
        <w:rPr>
          <w:rStyle w:val="StyleUnderline"/>
        </w:rPr>
        <w:t xml:space="preserve"> likely to </w:t>
      </w:r>
      <w:r w:rsidRPr="00F54D02">
        <w:rPr>
          <w:rStyle w:val="Emphasis"/>
          <w:highlight w:val="cyan"/>
        </w:rPr>
        <w:t>reduce international trade</w:t>
      </w:r>
      <w:r w:rsidRPr="009A2D6D">
        <w:rPr>
          <w:sz w:val="16"/>
        </w:rPr>
        <w:t xml:space="preserve"> in the short to medium term. Those who believe </w:t>
      </w:r>
      <w:r w:rsidRPr="00EF775C">
        <w:rPr>
          <w:sz w:val="16"/>
        </w:rPr>
        <w:t xml:space="preserve">economic interdependence is a powerful barrier to war might be alarmed by this development, but he points out that </w:t>
      </w:r>
      <w:r w:rsidRPr="00EF775C">
        <w:rPr>
          <w:rStyle w:val="StyleUnderline"/>
        </w:rPr>
        <w:t xml:space="preserve">trade issues have been </w:t>
      </w:r>
      <w:r w:rsidRPr="00F54D02">
        <w:rPr>
          <w:rStyle w:val="StyleUnderline"/>
          <w:highlight w:val="cyan"/>
        </w:rPr>
        <w:t xml:space="preserve">a source of </w:t>
      </w:r>
      <w:r w:rsidRPr="00F54D02">
        <w:rPr>
          <w:rStyle w:val="Emphasis"/>
          <w:highlight w:val="cyan"/>
        </w:rPr>
        <w:t>considerable friction</w:t>
      </w:r>
      <w:r w:rsidRPr="009A2D6D">
        <w:rPr>
          <w:rStyle w:val="StyleUnderline"/>
        </w:rPr>
        <w:t xml:space="preserve"> in recent years—</w:t>
      </w:r>
      <w:r w:rsidRPr="00EF775C">
        <w:rPr>
          <w:rStyle w:val="StyleUnderline"/>
        </w:rPr>
        <w:t xml:space="preserve">especially between the United States and China—and a degree of decoupling might </w:t>
      </w:r>
      <w:r w:rsidRPr="00EF775C">
        <w:rPr>
          <w:rStyle w:val="Emphasis"/>
        </w:rPr>
        <w:t>reduce tensions</w:t>
      </w:r>
      <w:r w:rsidRPr="00EF775C">
        <w:rPr>
          <w:sz w:val="16"/>
        </w:rPr>
        <w:t xml:space="preserve"> </w:t>
      </w:r>
      <w:r w:rsidRPr="00EF775C">
        <w:rPr>
          <w:rStyle w:val="StyleUnderline"/>
        </w:rPr>
        <w:t>somewhat</w:t>
      </w:r>
      <w:r w:rsidRPr="009A2D6D">
        <w:rPr>
          <w:rStyle w:val="StyleUnderline"/>
        </w:rPr>
        <w:t xml:space="preserve"> </w:t>
      </w:r>
      <w:r w:rsidRPr="00F54D02">
        <w:rPr>
          <w:rStyle w:val="StyleUnderline"/>
          <w:highlight w:val="cyan"/>
        </w:rPr>
        <w:t xml:space="preserve">and cause </w:t>
      </w:r>
      <w:r w:rsidRPr="00EF775C">
        <w:rPr>
          <w:rStyle w:val="StyleUnderline"/>
        </w:rPr>
        <w:t xml:space="preserve">the </w:t>
      </w:r>
      <w:r w:rsidRPr="00F54D02">
        <w:rPr>
          <w:rStyle w:val="StyleUnderline"/>
          <w:highlight w:val="cyan"/>
        </w:rPr>
        <w:t>odds of war to recede</w:t>
      </w:r>
      <w:r w:rsidRPr="009A2D6D">
        <w:rPr>
          <w:sz w:val="16"/>
        </w:rPr>
        <w:t>.</w:t>
      </w:r>
    </w:p>
    <w:p w14:paraId="49C58962" w14:textId="77777777" w:rsidR="00EE3315" w:rsidRPr="009A2D6D" w:rsidRDefault="00EE3315" w:rsidP="00EE3315">
      <w:pPr>
        <w:rPr>
          <w:sz w:val="16"/>
        </w:rPr>
      </w:pPr>
      <w:r w:rsidRPr="009A2D6D">
        <w:rPr>
          <w:sz w:val="16"/>
        </w:rPr>
        <w:t xml:space="preserve">For these reasons, </w:t>
      </w:r>
      <w:r w:rsidRPr="009A2D6D">
        <w:rPr>
          <w:rStyle w:val="StyleUnderline"/>
        </w:rPr>
        <w:t xml:space="preserve">the pandemic itself may be </w:t>
      </w:r>
      <w:r w:rsidRPr="009A2D6D">
        <w:rPr>
          <w:rStyle w:val="Emphasis"/>
        </w:rPr>
        <w:t>conducive to peace</w:t>
      </w:r>
      <w:r w:rsidRPr="009A2D6D">
        <w:rPr>
          <w:sz w:val="16"/>
        </w:rPr>
        <w:t xml:space="preserve">. </w:t>
      </w:r>
      <w:r w:rsidRPr="009A2D6D">
        <w:rPr>
          <w:rStyle w:val="StyleUnderline"/>
        </w:rPr>
        <w:t>But what about the relationship between broader economic conditions and the likelihood of war</w:t>
      </w:r>
      <w:r w:rsidRPr="009A2D6D">
        <w:rPr>
          <w:sz w:val="16"/>
        </w:rPr>
        <w:t>?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3A345808" w14:textId="77777777" w:rsidR="00EE3315" w:rsidRPr="009A2D6D" w:rsidRDefault="00EE3315" w:rsidP="00EE3315">
      <w:pPr>
        <w:rPr>
          <w:sz w:val="16"/>
        </w:rPr>
      </w:pPr>
      <w:r w:rsidRPr="009A2D6D">
        <w:rPr>
          <w:sz w:val="16"/>
        </w:rPr>
        <w:t xml:space="preserve">One familiar argument is </w:t>
      </w:r>
      <w:r w:rsidRPr="009A2D6D">
        <w:rPr>
          <w:rStyle w:val="StyleUnderline"/>
        </w:rPr>
        <w:t xml:space="preserve">the so-called </w:t>
      </w:r>
      <w:r w:rsidRPr="00F54D02">
        <w:rPr>
          <w:rStyle w:val="StyleUnderline"/>
          <w:highlight w:val="cyan"/>
        </w:rPr>
        <w:t>diversionary</w:t>
      </w:r>
      <w:r w:rsidRPr="009A2D6D">
        <w:rPr>
          <w:sz w:val="16"/>
        </w:rPr>
        <w:t xml:space="preserve"> (or “scapegoat”) </w:t>
      </w:r>
      <w:r w:rsidRPr="00F54D02">
        <w:rPr>
          <w:rStyle w:val="StyleUnderline"/>
          <w:highlight w:val="cyan"/>
        </w:rPr>
        <w:t>theory</w:t>
      </w:r>
      <w:r w:rsidRPr="009A2D6D">
        <w:rPr>
          <w:rStyle w:val="StyleUnderline"/>
        </w:rPr>
        <w:t xml:space="preserve"> of war</w:t>
      </w:r>
      <w:r w:rsidRPr="009A2D6D">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0522062C" w14:textId="77777777" w:rsidR="00EE3315" w:rsidRDefault="00EE3315" w:rsidP="00EE3315">
      <w:pPr>
        <w:rPr>
          <w:sz w:val="16"/>
        </w:rPr>
      </w:pPr>
      <w:r w:rsidRPr="009A2D6D">
        <w:rPr>
          <w:rStyle w:val="StyleUnderline"/>
        </w:rPr>
        <w:t xml:space="preserve">This outcome </w:t>
      </w:r>
      <w:r w:rsidRPr="00F54D02">
        <w:rPr>
          <w:rStyle w:val="StyleUnderline"/>
          <w:highlight w:val="cyan"/>
        </w:rPr>
        <w:t>strikes</w:t>
      </w:r>
      <w:r w:rsidRPr="009A2D6D">
        <w:rPr>
          <w:rStyle w:val="StyleUnderline"/>
        </w:rPr>
        <w:t xml:space="preserve"> me </w:t>
      </w:r>
      <w:r w:rsidRPr="00F54D02">
        <w:rPr>
          <w:rStyle w:val="StyleUnderline"/>
          <w:highlight w:val="cyan"/>
        </w:rPr>
        <w:t xml:space="preserve">as </w:t>
      </w:r>
      <w:r w:rsidRPr="00F54D02">
        <w:rPr>
          <w:rStyle w:val="Emphasis"/>
          <w:highlight w:val="cyan"/>
        </w:rPr>
        <w:t>unlikely</w:t>
      </w:r>
      <w:r w:rsidRPr="009A2D6D">
        <w:rPr>
          <w:sz w:val="16"/>
        </w:rPr>
        <w:t xml:space="preserve">, even if one ignores the logical and empirical flaws in the theory itself. </w:t>
      </w:r>
      <w:r w:rsidRPr="00F54D02">
        <w:rPr>
          <w:rStyle w:val="StyleUnderline"/>
          <w:highlight w:val="cyan"/>
        </w:rPr>
        <w:t>War is</w:t>
      </w:r>
      <w:r w:rsidRPr="009A2D6D">
        <w:rPr>
          <w:rStyle w:val="StyleUnderline"/>
        </w:rPr>
        <w:t xml:space="preserve"> always </w:t>
      </w:r>
      <w:r w:rsidRPr="00F54D02">
        <w:rPr>
          <w:rStyle w:val="StyleUnderline"/>
          <w:highlight w:val="cyan"/>
        </w:rPr>
        <w:t>a gamble</w:t>
      </w:r>
      <w:r w:rsidRPr="009A2D6D">
        <w:rPr>
          <w:rStyle w:val="StyleUnderline"/>
        </w:rPr>
        <w:t xml:space="preserve">, </w:t>
      </w:r>
      <w:r w:rsidRPr="00EF775C">
        <w:rPr>
          <w:rStyle w:val="StyleUnderline"/>
        </w:rPr>
        <w:t xml:space="preserve">and should things go badly—even a little bit—it would </w:t>
      </w:r>
      <w:r w:rsidRPr="00EF775C">
        <w:rPr>
          <w:rStyle w:val="Emphasis"/>
        </w:rPr>
        <w:t>hammer the last nail</w:t>
      </w:r>
      <w:r w:rsidRPr="00EF775C">
        <w:rPr>
          <w:rStyle w:val="StyleUnderline"/>
        </w:rPr>
        <w:t xml:space="preserve"> in the coffin</w:t>
      </w:r>
      <w:r w:rsidRPr="00EF775C">
        <w:rPr>
          <w:sz w:val="16"/>
        </w:rPr>
        <w:t xml:space="preserve"> of Trump’s declining fortunes. Moreover, </w:t>
      </w:r>
      <w:r w:rsidRPr="00EF775C">
        <w:rPr>
          <w:rStyle w:val="StyleUnderline"/>
        </w:rPr>
        <w:t>none of the countries</w:t>
      </w:r>
      <w:r w:rsidRPr="00EF775C">
        <w:rPr>
          <w:sz w:val="16"/>
        </w:rPr>
        <w:t xml:space="preserve"> Trump might consider going after </w:t>
      </w:r>
      <w:r w:rsidRPr="00EF775C">
        <w:rPr>
          <w:rStyle w:val="StyleUnderline"/>
        </w:rPr>
        <w:t xml:space="preserve">pose an </w:t>
      </w:r>
      <w:r w:rsidRPr="00EF775C">
        <w:rPr>
          <w:rStyle w:val="Emphasis"/>
        </w:rPr>
        <w:t>imminent threat</w:t>
      </w:r>
      <w:r w:rsidRPr="00EF775C">
        <w:rPr>
          <w:rStyle w:val="StyleUnderline"/>
        </w:rPr>
        <w:t xml:space="preserve"> to U.S. security</w:t>
      </w:r>
      <w:r w:rsidRPr="00EF775C">
        <w:rPr>
          <w:sz w:val="16"/>
        </w:rPr>
        <w:t xml:space="preserve">, and even his staunchest supporters may wonder why he is wasting time and money going after Iran or Venezuela at a moment when thousands of Americans are dying preventable deaths at home. </w:t>
      </w:r>
      <w:r w:rsidRPr="00EF775C">
        <w:rPr>
          <w:rStyle w:val="StyleUnderline"/>
        </w:rPr>
        <w:t>Even a successful military action won’t put Americans back to work, create the sort of testing-and-tracing regime that competent governments around the world have been able to implement already</w:t>
      </w:r>
      <w:r w:rsidRPr="00EF775C">
        <w:rPr>
          <w:sz w:val="16"/>
        </w:rPr>
        <w:t>, or hasten the development of a vaccine</w:t>
      </w:r>
      <w:r w:rsidRPr="009A2D6D">
        <w:rPr>
          <w:sz w:val="16"/>
        </w:rPr>
        <w:t xml:space="preserve">. </w:t>
      </w:r>
      <w:r w:rsidRPr="00F54D02">
        <w:rPr>
          <w:rStyle w:val="StyleUnderline"/>
          <w:highlight w:val="cyan"/>
        </w:rPr>
        <w:t xml:space="preserve">The </w:t>
      </w:r>
      <w:r w:rsidRPr="00EF775C">
        <w:rPr>
          <w:rStyle w:val="StyleUnderline"/>
        </w:rPr>
        <w:t xml:space="preserve">same </w:t>
      </w:r>
      <w:r w:rsidRPr="00F54D02">
        <w:rPr>
          <w:rStyle w:val="StyleUnderline"/>
          <w:highlight w:val="cyan"/>
        </w:rPr>
        <w:t xml:space="preserve">logic </w:t>
      </w:r>
      <w:r w:rsidRPr="00EF775C">
        <w:rPr>
          <w:rStyle w:val="StyleUnderline"/>
        </w:rPr>
        <w:t xml:space="preserve">is likely to </w:t>
      </w:r>
      <w:r w:rsidRPr="00F54D02">
        <w:rPr>
          <w:rStyle w:val="Emphasis"/>
          <w:highlight w:val="cyan"/>
        </w:rPr>
        <w:t xml:space="preserve">guide </w:t>
      </w:r>
      <w:r w:rsidRPr="00EF775C">
        <w:rPr>
          <w:rStyle w:val="Emphasis"/>
        </w:rPr>
        <w:t xml:space="preserve">the decisions of </w:t>
      </w:r>
      <w:r w:rsidRPr="00F54D02">
        <w:rPr>
          <w:rStyle w:val="Emphasis"/>
          <w:highlight w:val="cyan"/>
        </w:rPr>
        <w:t xml:space="preserve">other </w:t>
      </w:r>
      <w:r w:rsidRPr="00EF775C">
        <w:rPr>
          <w:rStyle w:val="Emphasis"/>
        </w:rPr>
        <w:t xml:space="preserve">world </w:t>
      </w:r>
      <w:r w:rsidRPr="00F54D02">
        <w:rPr>
          <w:rStyle w:val="Emphasis"/>
          <w:highlight w:val="cyan"/>
        </w:rPr>
        <w:t xml:space="preserve">leaders </w:t>
      </w:r>
      <w:r w:rsidRPr="00EF775C">
        <w:rPr>
          <w:rStyle w:val="Emphasis"/>
        </w:rPr>
        <w:t>too</w:t>
      </w:r>
      <w:r w:rsidRPr="00EF775C">
        <w:rPr>
          <w:sz w:val="16"/>
        </w:rPr>
        <w:t>.</w:t>
      </w:r>
    </w:p>
    <w:p w14:paraId="1FA37F2F" w14:textId="1C74A424" w:rsidR="00EE3315" w:rsidRDefault="00EE3315" w:rsidP="00EE3315">
      <w:pPr>
        <w:pStyle w:val="Heading4"/>
      </w:pPr>
      <w:r w:rsidRPr="00EC0FED">
        <w:rPr>
          <w:u w:val="single"/>
        </w:rPr>
        <w:t>Red innovation</w:t>
      </w:r>
      <w:r>
        <w:t xml:space="preserve"> solves – mutual funds, dividends, public projects, larger and more creative workforce</w:t>
      </w:r>
    </w:p>
    <w:p w14:paraId="5E5303B7" w14:textId="77777777" w:rsidR="00EE3315" w:rsidRDefault="00EE3315" w:rsidP="00EE3315">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8" w:history="1">
        <w:r w:rsidRPr="00EC0FED">
          <w:rPr>
            <w:rStyle w:val="Hyperlink"/>
            <w:sz w:val="16"/>
            <w:szCs w:val="16"/>
          </w:rPr>
          <w:t>https://www.currentaffairs.org/2018/10/innovation-under-socialism</w:t>
        </w:r>
      </w:hyperlink>
      <w:r w:rsidRPr="00EC0FED">
        <w:rPr>
          <w:sz w:val="16"/>
          <w:szCs w:val="16"/>
        </w:rPr>
        <w:t xml:space="preserve"> ]</w:t>
      </w:r>
    </w:p>
    <w:p w14:paraId="31C274EC" w14:textId="77777777" w:rsidR="00EE3315" w:rsidRPr="00AE0466" w:rsidRDefault="00EE3315" w:rsidP="00EE3315">
      <w:pPr>
        <w:rPr>
          <w:sz w:val="16"/>
        </w:rPr>
      </w:pPr>
      <w:r w:rsidRPr="00F54D02">
        <w:rPr>
          <w:rStyle w:val="StyleUnderline"/>
          <w:highlight w:val="cyan"/>
        </w:rPr>
        <w:t>In this</w:t>
      </w:r>
      <w:r w:rsidRPr="00AE0466">
        <w:rPr>
          <w:rStyle w:val="StyleUnderline"/>
        </w:rPr>
        <w:t xml:space="preserve"> </w:t>
      </w:r>
      <w:r w:rsidRPr="00AE0466">
        <w:rPr>
          <w:rStyle w:val="Emphasis"/>
        </w:rPr>
        <w:t xml:space="preserve">market </w:t>
      </w:r>
      <w:r w:rsidRPr="00F54D02">
        <w:rPr>
          <w:rStyle w:val="Emphasis"/>
          <w:highlight w:val="cyan"/>
        </w:rPr>
        <w:t>socialist society</w:t>
      </w:r>
      <w:r w:rsidRPr="00AE0466">
        <w:rPr>
          <w:sz w:val="16"/>
        </w:rPr>
        <w:t xml:space="preserve">, most </w:t>
      </w:r>
      <w:r w:rsidRPr="00F54D02">
        <w:rPr>
          <w:rStyle w:val="StyleUnderline"/>
          <w:highlight w:val="cyan"/>
        </w:rPr>
        <w:t xml:space="preserve">shares are </w:t>
      </w:r>
      <w:r w:rsidRPr="00F54D02">
        <w:rPr>
          <w:rStyle w:val="Emphasis"/>
          <w:highlight w:val="cyan"/>
        </w:rPr>
        <w:t>pooled</w:t>
      </w:r>
      <w:r w:rsidRPr="00F54D02">
        <w:rPr>
          <w:rStyle w:val="StyleUnderline"/>
          <w:highlight w:val="cyan"/>
        </w:rPr>
        <w:t xml:space="preserve"> in</w:t>
      </w:r>
      <w:r w:rsidRPr="00EC0FED">
        <w:rPr>
          <w:rStyle w:val="StyleUnderline"/>
        </w:rPr>
        <w:t>to</w:t>
      </w:r>
      <w:r w:rsidRPr="00AE0466">
        <w:rPr>
          <w:rStyle w:val="StyleUnderline"/>
        </w:rPr>
        <w:t xml:space="preserve"> highly regulated </w:t>
      </w:r>
      <w:r w:rsidRPr="00F54D02">
        <w:rPr>
          <w:rStyle w:val="StyleUnderline"/>
          <w:highlight w:val="cyan"/>
        </w:rPr>
        <w:t>mutual funds</w:t>
      </w:r>
      <w:r w:rsidRPr="00AE0466">
        <w:rPr>
          <w:rStyle w:val="StyleUnderline"/>
        </w:rPr>
        <w:t xml:space="preserve">, </w:t>
      </w:r>
      <w:r w:rsidRPr="00F54D02">
        <w:rPr>
          <w:rStyle w:val="StyleUnderline"/>
          <w:highlight w:val="cyan"/>
        </w:rPr>
        <w:t xml:space="preserve">which </w:t>
      </w:r>
      <w:r w:rsidRPr="00EC0FED">
        <w:rPr>
          <w:rStyle w:val="StyleUnderline"/>
        </w:rPr>
        <w:t xml:space="preserve">then </w:t>
      </w:r>
      <w:r w:rsidRPr="00F54D02">
        <w:rPr>
          <w:rStyle w:val="StyleUnderline"/>
          <w:highlight w:val="cyan"/>
        </w:rPr>
        <w:t>pursue</w:t>
      </w:r>
      <w:r w:rsidRPr="00AE0466">
        <w:rPr>
          <w:rStyle w:val="StyleUnderline"/>
        </w:rPr>
        <w:t xml:space="preserve"> </w:t>
      </w:r>
      <w:r w:rsidRPr="00F54D02">
        <w:rPr>
          <w:rStyle w:val="StyleUnderline"/>
          <w:highlight w:val="cyan"/>
        </w:rPr>
        <w:t xml:space="preserve">different </w:t>
      </w:r>
      <w:r w:rsidRPr="00F54D02">
        <w:rPr>
          <w:rStyle w:val="Emphasis"/>
          <w:highlight w:val="cyan"/>
        </w:rPr>
        <w:t>investment</w:t>
      </w:r>
      <w:r w:rsidRPr="00F54D02">
        <w:rPr>
          <w:rStyle w:val="StyleUnderline"/>
          <w:highlight w:val="cyan"/>
        </w:rPr>
        <w:t xml:space="preserve"> </w:t>
      </w:r>
      <w:r w:rsidRPr="00EC0FED">
        <w:rPr>
          <w:rStyle w:val="StyleUnderline"/>
        </w:rPr>
        <w:t>strategies</w:t>
      </w:r>
      <w:r w:rsidRPr="00AE0466">
        <w:rPr>
          <w:rStyle w:val="StyleUnderline"/>
        </w:rPr>
        <w:t xml:space="preserve"> when trading them on a </w:t>
      </w:r>
      <w:r w:rsidRPr="00AE0466">
        <w:rPr>
          <w:rStyle w:val="Emphasis"/>
        </w:rPr>
        <w:t>highly regulated stock exchange</w:t>
      </w:r>
      <w:r w:rsidRPr="00AE0466">
        <w:rPr>
          <w:sz w:val="16"/>
        </w:rPr>
        <w:t xml:space="preserve">. This exchange helps monitor the performance of the firm managers and assess which innovations are performing strongly. </w:t>
      </w:r>
      <w:r w:rsidRPr="00F54D02">
        <w:rPr>
          <w:rStyle w:val="StyleUnderline"/>
          <w:highlight w:val="cyan"/>
        </w:rPr>
        <w:t>To avoid the concentration</w:t>
      </w:r>
      <w:r w:rsidRPr="00AE0466">
        <w:rPr>
          <w:rStyle w:val="StyleUnderline"/>
        </w:rPr>
        <w:t xml:space="preserve"> of market power and capital, </w:t>
      </w:r>
      <w:r w:rsidRPr="00F54D02">
        <w:rPr>
          <w:rStyle w:val="StyleUnderline"/>
          <w:highlight w:val="cyan"/>
        </w:rPr>
        <w:t xml:space="preserve">the </w:t>
      </w:r>
      <w:r w:rsidRPr="00F54D02">
        <w:rPr>
          <w:rStyle w:val="Emphasis"/>
          <w:highlight w:val="cyan"/>
        </w:rPr>
        <w:t>government</w:t>
      </w:r>
      <w:r w:rsidRPr="00F54D02">
        <w:rPr>
          <w:rStyle w:val="StyleUnderline"/>
          <w:highlight w:val="cyan"/>
        </w:rPr>
        <w:t xml:space="preserve"> sets the bar</w:t>
      </w:r>
      <w:r w:rsidRPr="00AE0466">
        <w:rPr>
          <w:rStyle w:val="StyleUnderline"/>
        </w:rPr>
        <w:t xml:space="preserve"> for how much stock any stakeholder can hold in any firm and industry</w:t>
      </w:r>
      <w:r w:rsidRPr="00AE0466">
        <w:rPr>
          <w:sz w:val="16"/>
        </w:rPr>
        <w:t xml:space="preserve">. It also sets the minimum and maximum amount of dividends that each person can receive annually. </w:t>
      </w:r>
      <w:r w:rsidRPr="00AE0466">
        <w:rPr>
          <w:rStyle w:val="StyleUnderline"/>
        </w:rPr>
        <w:t xml:space="preserve">As the economy grows, </w:t>
      </w:r>
      <w:r w:rsidRPr="00F54D02">
        <w:rPr>
          <w:rStyle w:val="Emphasis"/>
          <w:highlight w:val="cyan"/>
        </w:rPr>
        <w:t>dividends</w:t>
      </w:r>
      <w:r w:rsidRPr="00F54D02">
        <w:rPr>
          <w:rStyle w:val="StyleUnderline"/>
          <w:highlight w:val="cyan"/>
        </w:rPr>
        <w:t xml:space="preserve"> can be adjusted</w:t>
      </w:r>
      <w:r w:rsidRPr="00AE0466">
        <w:rPr>
          <w:rStyle w:val="StyleUnderline"/>
        </w:rPr>
        <w:t xml:space="preserve"> to increase by a percentage, or commensurate with inflation</w:t>
      </w:r>
      <w:r w:rsidRPr="00AE0466">
        <w:rPr>
          <w:sz w:val="16"/>
        </w:rPr>
        <w:t xml:space="preserve">. Surplus resulting from distributing only part of the profits allows the more profitable firms to subsidize innovative, but less profitable, activities. In </w:t>
      </w:r>
      <w:r w:rsidRPr="00EC0FED">
        <w:rPr>
          <w:sz w:val="16"/>
          <w:szCs w:val="16"/>
        </w:rPr>
        <w:t>addition, this regime does not tolerate anti-competitive contracts like restrictive employment agreements, strict license agreements, and long patents</w:t>
      </w:r>
      <w:r w:rsidRPr="00AE0466">
        <w:rPr>
          <w:sz w:val="16"/>
        </w:rPr>
        <w:t xml:space="preserve"> (although inventions may be attributable to their inventors and may be rewarded through other means like prizes, bonus compensation, or simply very short patents periods).</w:t>
      </w:r>
    </w:p>
    <w:p w14:paraId="0C0C5BBA" w14:textId="77777777" w:rsidR="00EE3315" w:rsidRPr="00EC0FED" w:rsidRDefault="00EE3315" w:rsidP="00EE3315">
      <w:pPr>
        <w:rPr>
          <w:sz w:val="16"/>
        </w:rPr>
      </w:pPr>
      <w:r w:rsidRPr="00EC0FED">
        <w:rPr>
          <w:rStyle w:val="StyleUnderline"/>
        </w:rPr>
        <w:t>The model could incorporate elements of democratically-planned, participatory socialism, which emphasizes democracy and individual autonomy in the workplace</w:t>
      </w:r>
      <w:r w:rsidRPr="00EC0FED">
        <w:rPr>
          <w:sz w:val="16"/>
        </w:rPr>
        <w:t xml:space="preserve">. Economist David </w:t>
      </w:r>
      <w:proofErr w:type="spellStart"/>
      <w:r w:rsidRPr="00EC0FED">
        <w:rPr>
          <w:sz w:val="16"/>
        </w:rPr>
        <w:t>Kotz</w:t>
      </w:r>
      <w:proofErr w:type="spellEnd"/>
      <w:r w:rsidRPr="00EC0FED">
        <w:rPr>
          <w:sz w:val="16"/>
        </w:rPr>
        <w:t xml:space="preserve"> believes that particular features of this model could foster innovation performance:</w:t>
      </w:r>
    </w:p>
    <w:p w14:paraId="5127A7D1" w14:textId="77777777" w:rsidR="00EE3315" w:rsidRPr="00AE0466" w:rsidRDefault="00EE3315" w:rsidP="00EE3315">
      <w:pPr>
        <w:rPr>
          <w:sz w:val="16"/>
          <w:szCs w:val="16"/>
        </w:rPr>
      </w:pPr>
      <w:r w:rsidRPr="00EC0FED">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w:t>
      </w:r>
      <w:r w:rsidRPr="00AE0466">
        <w:rPr>
          <w:sz w:val="16"/>
          <w:szCs w:val="16"/>
        </w:rPr>
        <w:t xml:space="preserve"> workers, consumers, suppliers, the local community, and even “cause” groups such as environmentalists, job safety activists, feminists, etc. </w:t>
      </w:r>
    </w:p>
    <w:p w14:paraId="795DCE12" w14:textId="77777777" w:rsidR="00EE3315" w:rsidRPr="00AE0466" w:rsidRDefault="00EE3315" w:rsidP="00EE3315">
      <w:pPr>
        <w:rPr>
          <w:sz w:val="16"/>
        </w:rPr>
      </w:pPr>
      <w:r w:rsidRPr="00AE0466">
        <w:rPr>
          <w:sz w:val="16"/>
        </w:rPr>
        <w:t xml:space="preserve">Among other topics, </w:t>
      </w:r>
      <w:r w:rsidRPr="00AE0466">
        <w:rPr>
          <w:rStyle w:val="StyleUnderline"/>
        </w:rPr>
        <w:t xml:space="preserve">these representative </w:t>
      </w:r>
      <w:r w:rsidRPr="00F54D02">
        <w:rPr>
          <w:rStyle w:val="StyleUnderline"/>
          <w:highlight w:val="cyan"/>
        </w:rPr>
        <w:t xml:space="preserve">boards could vote on </w:t>
      </w:r>
      <w:r w:rsidRPr="00F54D02">
        <w:rPr>
          <w:rStyle w:val="Emphasis"/>
          <w:highlight w:val="cyan"/>
        </w:rPr>
        <w:t>compensation minimums</w:t>
      </w:r>
      <w:r w:rsidRPr="00F54D02">
        <w:rPr>
          <w:rStyle w:val="StyleUnderline"/>
          <w:highlight w:val="cyan"/>
        </w:rPr>
        <w:t xml:space="preserve"> and </w:t>
      </w:r>
      <w:r w:rsidRPr="00F54D02">
        <w:rPr>
          <w:rStyle w:val="Emphasis"/>
          <w:highlight w:val="cyan"/>
        </w:rPr>
        <w:t>maximums</w:t>
      </w:r>
      <w:r w:rsidRPr="00AE0466">
        <w:rPr>
          <w:rStyle w:val="StyleUnderline"/>
        </w:rPr>
        <w:t xml:space="preserve">, </w:t>
      </w:r>
      <w:r w:rsidRPr="00F54D02">
        <w:rPr>
          <w:rStyle w:val="StyleUnderline"/>
          <w:highlight w:val="cyan"/>
        </w:rPr>
        <w:t xml:space="preserve">to prevent </w:t>
      </w:r>
      <w:r w:rsidRPr="00F54D02">
        <w:rPr>
          <w:rStyle w:val="Emphasis"/>
          <w:highlight w:val="cyan"/>
        </w:rPr>
        <w:t>innovation</w:t>
      </w:r>
      <w:r w:rsidRPr="00F54D02">
        <w:rPr>
          <w:rStyle w:val="StyleUnderline"/>
          <w:highlight w:val="cyan"/>
        </w:rPr>
        <w:t xml:space="preserve"> from supporting</w:t>
      </w:r>
      <w:r w:rsidRPr="00AE0466">
        <w:rPr>
          <w:rStyle w:val="StyleUnderline"/>
        </w:rPr>
        <w:t xml:space="preserve"> socioeconomic </w:t>
      </w:r>
      <w:r w:rsidRPr="00F54D02">
        <w:rPr>
          <w:rStyle w:val="Emphasis"/>
          <w:highlight w:val="cyan"/>
        </w:rPr>
        <w:t>inequality</w:t>
      </w:r>
      <w:r w:rsidRPr="00AE0466">
        <w:rPr>
          <w:rStyle w:val="StyleUnderline"/>
        </w:rPr>
        <w:t xml:space="preserve"> </w:t>
      </w:r>
      <w:r w:rsidRPr="00EC0FED">
        <w:rPr>
          <w:rStyle w:val="StyleUnderline"/>
        </w:rPr>
        <w:t>and unfair social divisions of labor</w:t>
      </w:r>
      <w:r w:rsidRPr="00EC0FED">
        <w:rPr>
          <w:sz w:val="16"/>
        </w:rPr>
        <w:t xml:space="preserve">. This </w:t>
      </w:r>
      <w:r w:rsidRPr="00EC0FED">
        <w:rPr>
          <w:rStyle w:val="StyleUnderline"/>
        </w:rPr>
        <w:t>injection of democracy would give ordinary people a larger say in the</w:t>
      </w:r>
      <w:r w:rsidRPr="00AE0466">
        <w:rPr>
          <w:rStyle w:val="StyleUnderline"/>
        </w:rPr>
        <w:t xml:space="preserve"> </w:t>
      </w:r>
      <w:r w:rsidRPr="00AE0466">
        <w:rPr>
          <w:rStyle w:val="Emphasis"/>
        </w:rPr>
        <w:t>direction of the markets</w:t>
      </w:r>
      <w:r w:rsidRPr="00AE0466">
        <w:rPr>
          <w:sz w:val="16"/>
        </w:rPr>
        <w:t>, and what areas they think would benefit from more investment in innovation.</w:t>
      </w:r>
    </w:p>
    <w:p w14:paraId="1EB77DE1" w14:textId="77777777" w:rsidR="00EE3315" w:rsidRPr="00AE0466" w:rsidRDefault="00EE3315" w:rsidP="00EE3315">
      <w:pPr>
        <w:rPr>
          <w:sz w:val="16"/>
        </w:rPr>
      </w:pPr>
      <w:r w:rsidRPr="00AE0466">
        <w:rPr>
          <w:sz w:val="16"/>
        </w:rPr>
        <w:t xml:space="preserve">The second ingredient of innovation, capital, is guaranteed in the market socialist economy. Freed of its neoliberal handcuffs, </w:t>
      </w:r>
      <w:r w:rsidRPr="00F54D02">
        <w:rPr>
          <w:rStyle w:val="StyleUnderline"/>
          <w:highlight w:val="cyan"/>
        </w:rPr>
        <w:t xml:space="preserve">the government can </w:t>
      </w:r>
      <w:r w:rsidRPr="00815B11">
        <w:rPr>
          <w:rStyle w:val="StyleUnderline"/>
        </w:rPr>
        <w:t xml:space="preserve">designate </w:t>
      </w:r>
      <w:r w:rsidRPr="00F54D02">
        <w:rPr>
          <w:rStyle w:val="StyleUnderline"/>
          <w:highlight w:val="cyan"/>
        </w:rPr>
        <w:t>fund</w:t>
      </w:r>
      <w:r w:rsidRPr="00815B11">
        <w:rPr>
          <w:rStyle w:val="StyleUnderline"/>
        </w:rPr>
        <w:t>ing towards</w:t>
      </w:r>
      <w:r w:rsidRPr="00AE0466">
        <w:rPr>
          <w:rStyle w:val="StyleUnderline"/>
        </w:rPr>
        <w:t xml:space="preserve"> various </w:t>
      </w:r>
      <w:r w:rsidRPr="00F54D02">
        <w:rPr>
          <w:rStyle w:val="StyleUnderline"/>
          <w:highlight w:val="cyan"/>
        </w:rPr>
        <w:t xml:space="preserve">innovative projects at a </w:t>
      </w:r>
      <w:r w:rsidRPr="00F54D02">
        <w:rPr>
          <w:rStyle w:val="Emphasis"/>
          <w:highlight w:val="cyan"/>
        </w:rPr>
        <w:t>greater rate</w:t>
      </w:r>
      <w:r w:rsidRPr="00AE0466">
        <w:rPr>
          <w:rStyle w:val="StyleUnderline"/>
        </w:rPr>
        <w:t xml:space="preserve"> than it does now</w:t>
      </w:r>
      <w:r w:rsidRPr="00AE0466">
        <w:rPr>
          <w:sz w:val="16"/>
        </w:rPr>
        <w:t xml:space="preserve">. </w:t>
      </w:r>
      <w:r w:rsidRPr="00F54D02">
        <w:rPr>
          <w:rStyle w:val="StyleUnderline"/>
          <w:highlight w:val="cyan"/>
        </w:rPr>
        <w:t>Banks jointly owned</w:t>
      </w:r>
      <w:r w:rsidRPr="00AE0466">
        <w:rPr>
          <w:rStyle w:val="StyleUnderline"/>
        </w:rPr>
        <w:t xml:space="preserve"> by the government and other non-private stakeholders </w:t>
      </w:r>
      <w:r w:rsidRPr="00F54D02">
        <w:rPr>
          <w:rStyle w:val="StyleUnderline"/>
          <w:highlight w:val="cyan"/>
        </w:rPr>
        <w:t xml:space="preserve">would provide entrepreneurs with </w:t>
      </w:r>
      <w:r w:rsidRPr="00EC0FED">
        <w:rPr>
          <w:rStyle w:val="StyleUnderline"/>
        </w:rPr>
        <w:t>access to</w:t>
      </w:r>
      <w:r w:rsidRPr="00F54D02">
        <w:rPr>
          <w:rStyle w:val="StyleUnderline"/>
          <w:highlight w:val="cyan"/>
        </w:rPr>
        <w:t xml:space="preserve"> capital</w:t>
      </w:r>
      <w:r w:rsidRPr="00AE0466">
        <w:rPr>
          <w:rStyle w:val="StyleUnderline"/>
        </w:rPr>
        <w:t xml:space="preserve"> for projects through loans with terms more generous than private lenders offer now</w:t>
      </w:r>
      <w:r w:rsidRPr="00AE0466">
        <w:rPr>
          <w:sz w:val="16"/>
        </w:rPr>
        <w:t xml:space="preserve">. The firms owned by government, worker co-operatives, ordinary people, and other </w:t>
      </w:r>
      <w:r w:rsidRPr="00F54D02">
        <w:rPr>
          <w:rStyle w:val="StyleUnderline"/>
          <w:highlight w:val="cyan"/>
        </w:rPr>
        <w:t xml:space="preserve">publicly-owned firms can </w:t>
      </w:r>
      <w:r w:rsidRPr="00EC0FED">
        <w:rPr>
          <w:rStyle w:val="StyleUnderline"/>
        </w:rPr>
        <w:t xml:space="preserve">also </w:t>
      </w:r>
      <w:r w:rsidRPr="00F54D02">
        <w:rPr>
          <w:rStyle w:val="StyleUnderline"/>
          <w:highlight w:val="cyan"/>
        </w:rPr>
        <w:t>raise capital</w:t>
      </w:r>
      <w:r w:rsidRPr="00AE0466">
        <w:rPr>
          <w:rStyle w:val="StyleUnderline"/>
        </w:rPr>
        <w:t xml:space="preserve"> from each other as wealth is distributed more equally</w:t>
      </w:r>
      <w:r w:rsidRPr="00AE0466">
        <w:rPr>
          <w:sz w:val="16"/>
        </w:rPr>
        <w:t>. In such a world, more individuals can pool their resources to invest in particular innovative projects rather than a recurring cast of millionaires.</w:t>
      </w:r>
    </w:p>
    <w:p w14:paraId="0064E59A" w14:textId="77777777" w:rsidR="00EE3315" w:rsidRPr="00EC0FED" w:rsidRDefault="00EE3315" w:rsidP="00EE3315">
      <w:pPr>
        <w:rPr>
          <w:sz w:val="16"/>
        </w:rPr>
      </w:pPr>
      <w:r w:rsidRPr="00AE0466">
        <w:rPr>
          <w:sz w:val="16"/>
        </w:rPr>
        <w:t xml:space="preserve">Market socialism would easily deliver the third ingredient of </w:t>
      </w:r>
      <w:r w:rsidRPr="00EC0FED">
        <w:rPr>
          <w:sz w:val="16"/>
        </w:rPr>
        <w:t xml:space="preserve">innovation: human capital. </w:t>
      </w:r>
      <w:r w:rsidRPr="00EC0FED">
        <w:rPr>
          <w:rStyle w:val="StyleUnderline"/>
        </w:rPr>
        <w:t>Such an economy has no need for a reserve army of labor</w:t>
      </w:r>
      <w:r w:rsidRPr="00EC0FED">
        <w:rPr>
          <w:sz w:val="16"/>
        </w:rPr>
        <w:t xml:space="preserve">. </w:t>
      </w:r>
      <w:r w:rsidRPr="00EC0FED">
        <w:rPr>
          <w:rStyle w:val="StyleUnderline"/>
        </w:rPr>
        <w:t xml:space="preserve">While profit is encouraged, its primary function is increasing the pool of resources and cash </w:t>
      </w:r>
      <w:r w:rsidRPr="00EC0FED">
        <w:rPr>
          <w:rStyle w:val="Emphasis"/>
        </w:rPr>
        <w:t>distributable to workers and non-workers</w:t>
      </w:r>
      <w:r w:rsidRPr="00EC0FED">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39C8F5A6" w14:textId="77777777" w:rsidR="00EE3315" w:rsidRPr="00AE0466" w:rsidRDefault="00EE3315" w:rsidP="00EE3315">
      <w:pPr>
        <w:rPr>
          <w:rStyle w:val="StyleUnderline"/>
        </w:rPr>
      </w:pPr>
      <w:r w:rsidRPr="00EC0FED">
        <w:rPr>
          <w:sz w:val="16"/>
        </w:rPr>
        <w:t xml:space="preserve">When applied earnestly, </w:t>
      </w:r>
      <w:r w:rsidRPr="00EC0FED">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EC0FED">
        <w:rPr>
          <w:sz w:val="16"/>
        </w:rPr>
        <w:t>. Add a fairer distribution of public resources among individuals and communities, along with more free or heavily subsidized goods like education, and a market socialist economy could really see an increase in the availability and skills in the</w:t>
      </w:r>
      <w:r w:rsidRPr="00AE0466">
        <w:rPr>
          <w:sz w:val="16"/>
        </w:rPr>
        <w:t xml:space="preserve"> pool of workers. </w:t>
      </w:r>
      <w:r w:rsidRPr="00F54D02">
        <w:rPr>
          <w:rStyle w:val="StyleUnderline"/>
          <w:highlight w:val="cyan"/>
        </w:rPr>
        <w:t xml:space="preserve">Freeing </w:t>
      </w:r>
      <w:r w:rsidRPr="00F54D02">
        <w:rPr>
          <w:rStyle w:val="Emphasis"/>
          <w:highlight w:val="cyan"/>
        </w:rPr>
        <w:t>more</w:t>
      </w:r>
      <w:r w:rsidRPr="00F54D02">
        <w:rPr>
          <w:rStyle w:val="StyleUnderline"/>
          <w:highlight w:val="cyan"/>
        </w:rPr>
        <w:t xml:space="preserve"> people</w:t>
      </w:r>
      <w:r w:rsidRPr="00AE0466">
        <w:rPr>
          <w:rStyle w:val="StyleUnderline"/>
        </w:rPr>
        <w:t xml:space="preserve"> to </w:t>
      </w:r>
      <w:r w:rsidRPr="00F54D02">
        <w:rPr>
          <w:rStyle w:val="StyleUnderline"/>
          <w:highlight w:val="cyan"/>
        </w:rPr>
        <w:t xml:space="preserve">join the </w:t>
      </w:r>
      <w:r w:rsidRPr="00EC0FED">
        <w:rPr>
          <w:rStyle w:val="StyleUnderline"/>
        </w:rPr>
        <w:t xml:space="preserve">innovative </w:t>
      </w:r>
      <w:r w:rsidRPr="00F54D02">
        <w:rPr>
          <w:rStyle w:val="StyleUnderline"/>
          <w:highlight w:val="cyan"/>
        </w:rPr>
        <w:t xml:space="preserve">process would </w:t>
      </w:r>
      <w:r w:rsidRPr="00EC0FED">
        <w:rPr>
          <w:rStyle w:val="StyleUnderline"/>
        </w:rPr>
        <w:t xml:space="preserve">naturally </w:t>
      </w:r>
      <w:r w:rsidRPr="00F54D02">
        <w:rPr>
          <w:rStyle w:val="StyleUnderline"/>
          <w:highlight w:val="cyan"/>
        </w:rPr>
        <w:t xml:space="preserve">foster </w:t>
      </w:r>
      <w:r w:rsidRPr="00F54D02">
        <w:rPr>
          <w:rStyle w:val="Emphasis"/>
          <w:highlight w:val="cyan"/>
        </w:rPr>
        <w:t>more innovation</w:t>
      </w:r>
      <w:r w:rsidRPr="00AE0466">
        <w:rPr>
          <w:rStyle w:val="StyleUnderline"/>
        </w:rPr>
        <w:t>.</w:t>
      </w:r>
    </w:p>
    <w:p w14:paraId="6D84BDB1" w14:textId="77777777" w:rsidR="00EE3315" w:rsidRPr="00AE0466" w:rsidRDefault="00EE3315" w:rsidP="00EE3315">
      <w:pPr>
        <w:rPr>
          <w:sz w:val="16"/>
        </w:rPr>
      </w:pPr>
      <w:r w:rsidRPr="00AE0466">
        <w:rPr>
          <w:sz w:val="16"/>
        </w:rPr>
        <w:t xml:space="preserve">Lastly, </w:t>
      </w:r>
      <w:r w:rsidRPr="00EC0FED">
        <w:rPr>
          <w:rStyle w:val="StyleUnderline"/>
        </w:rPr>
        <w:t xml:space="preserve">innovation can only thrive if the innovation process affords individuals chances to be creative and the </w:t>
      </w:r>
      <w:r w:rsidRPr="00EC0FED">
        <w:rPr>
          <w:rStyle w:val="Emphasis"/>
        </w:rPr>
        <w:t>right conditions</w:t>
      </w:r>
      <w:r w:rsidRPr="00AE0466">
        <w:rPr>
          <w:rStyle w:val="Emphasis"/>
        </w:rPr>
        <w:t xml:space="preserve"> to motivate them</w:t>
      </w:r>
      <w:r w:rsidRPr="00AE0466">
        <w:rPr>
          <w:sz w:val="16"/>
        </w:rPr>
        <w:t xml:space="preserve">. </w:t>
      </w:r>
      <w:r w:rsidRPr="00F54D02">
        <w:rPr>
          <w:rStyle w:val="Emphasis"/>
          <w:highlight w:val="cyan"/>
        </w:rPr>
        <w:t>Studies</w:t>
      </w:r>
      <w:r w:rsidRPr="00AE0466">
        <w:rPr>
          <w:rStyle w:val="StyleUnderline"/>
        </w:rPr>
        <w:t xml:space="preserve"> on what fosters creativity </w:t>
      </w:r>
      <w:r w:rsidRPr="00F54D02">
        <w:rPr>
          <w:rStyle w:val="StyleUnderline"/>
          <w:highlight w:val="cyan"/>
        </w:rPr>
        <w:t>show that workers who rate highly on creativity</w:t>
      </w:r>
      <w:r w:rsidRPr="00AE0466">
        <w:rPr>
          <w:rStyle w:val="StyleUnderline"/>
        </w:rPr>
        <w:t xml:space="preserve"> indexes </w:t>
      </w:r>
      <w:r w:rsidRPr="00F54D02">
        <w:rPr>
          <w:rStyle w:val="StyleUnderline"/>
          <w:highlight w:val="cyan"/>
        </w:rPr>
        <w:t>perform best when they are given</w:t>
      </w:r>
      <w:r w:rsidRPr="00AE0466">
        <w:rPr>
          <w:rStyle w:val="StyleUnderline"/>
        </w:rPr>
        <w:t xml:space="preserve"> challenging work, a good measure of </w:t>
      </w:r>
      <w:r w:rsidRPr="00F54D02">
        <w:rPr>
          <w:rStyle w:val="Emphasis"/>
          <w:highlight w:val="cyan"/>
        </w:rPr>
        <w:t>autonomy</w:t>
      </w:r>
      <w:r w:rsidRPr="00AE0466">
        <w:rPr>
          <w:rStyle w:val="StyleUnderline"/>
        </w:rPr>
        <w:t>, and supportive and caring supervisors</w:t>
      </w:r>
      <w:r w:rsidRPr="00AE0466">
        <w:rPr>
          <w:sz w:val="16"/>
        </w:rPr>
        <w:t xml:space="preserve"> who can provide substantive and constructive feedback. The same study, however, shows that </w:t>
      </w:r>
      <w:r w:rsidRPr="00AE0466">
        <w:rPr>
          <w:rStyle w:val="StyleUnderline"/>
        </w:rPr>
        <w:t>workers who are by nature less creative tend to be happier in less complex positions.</w:t>
      </w:r>
      <w:r w:rsidRPr="00AE0466">
        <w:rPr>
          <w:sz w:val="16"/>
        </w:rPr>
        <w:t xml:space="preserve"> Neither worker is, or should be, superior </w:t>
      </w:r>
      <w:r w:rsidRPr="00EC0FED">
        <w:rPr>
          <w:sz w:val="16"/>
        </w:rPr>
        <w:t>to the other. On the contrary, the innovation process has plenty of room for all types of workers with varying degrees of innate creativity</w:t>
      </w:r>
      <w:r w:rsidRPr="00EC0FED">
        <w:rPr>
          <w:rStyle w:val="StyleUnderline"/>
        </w:rPr>
        <w:t xml:space="preserve">. The </w:t>
      </w:r>
      <w:r w:rsidRPr="00EC0FED">
        <w:rPr>
          <w:rStyle w:val="Emphasis"/>
        </w:rPr>
        <w:t>core principles</w:t>
      </w:r>
      <w:r w:rsidRPr="00EC0FED">
        <w:rPr>
          <w:rStyle w:val="StyleUnderline"/>
        </w:rPr>
        <w:t xml:space="preserve"> of </w:t>
      </w:r>
      <w:r w:rsidRPr="00F54D02">
        <w:rPr>
          <w:rStyle w:val="StyleUnderline"/>
          <w:highlight w:val="cyan"/>
        </w:rPr>
        <w:t>socialism</w:t>
      </w:r>
      <w:r w:rsidRPr="00AE0466">
        <w:rPr>
          <w:rStyle w:val="StyleUnderline"/>
        </w:rPr>
        <w:t xml:space="preserve">, however, do suggest that this economic system </w:t>
      </w:r>
      <w:r w:rsidRPr="00F54D02">
        <w:rPr>
          <w:rStyle w:val="StyleUnderline"/>
          <w:highlight w:val="cyan"/>
        </w:rPr>
        <w:t xml:space="preserve">is better suited </w:t>
      </w:r>
      <w:r w:rsidRPr="00EC0FED">
        <w:rPr>
          <w:rStyle w:val="StyleUnderline"/>
        </w:rPr>
        <w:t>for supporting creative workers</w:t>
      </w:r>
      <w:r w:rsidRPr="00AE0466">
        <w:rPr>
          <w:rStyle w:val="StyleUnderline"/>
        </w:rPr>
        <w:t xml:space="preserve"> than capitalism</w:t>
      </w:r>
      <w:r w:rsidRPr="00AE0466">
        <w:rPr>
          <w:sz w:val="16"/>
        </w:rPr>
        <w:t>.</w:t>
      </w:r>
    </w:p>
    <w:p w14:paraId="186E161B" w14:textId="77777777" w:rsidR="00EE3315" w:rsidRPr="00AC15A8" w:rsidRDefault="00EE3315" w:rsidP="00EE3315">
      <w:pPr>
        <w:pStyle w:val="Heading4"/>
        <w:rPr>
          <w:rFonts w:asciiTheme="minorHAnsi" w:hAnsiTheme="minorHAnsi"/>
        </w:rPr>
      </w:pPr>
      <w:r>
        <w:rPr>
          <w:rFonts w:asciiTheme="minorHAnsi" w:hAnsiTheme="minorHAnsi"/>
        </w:rPr>
        <w:t xml:space="preserve">Profit </w:t>
      </w:r>
      <w:r>
        <w:rPr>
          <w:rFonts w:asciiTheme="minorHAnsi" w:hAnsiTheme="minorHAnsi"/>
          <w:u w:val="single"/>
        </w:rPr>
        <w:t>stifles</w:t>
      </w:r>
      <w:r w:rsidRPr="00AC15A8">
        <w:rPr>
          <w:rFonts w:asciiTheme="minorHAnsi" w:hAnsiTheme="minorHAnsi"/>
        </w:rPr>
        <w:t xml:space="preserve"> </w:t>
      </w:r>
      <w:r>
        <w:rPr>
          <w:rFonts w:asciiTheme="minorHAnsi" w:hAnsiTheme="minorHAnsi"/>
        </w:rPr>
        <w:t xml:space="preserve">innovation - Propriety rights, no </w:t>
      </w:r>
      <w:r>
        <w:rPr>
          <w:rFonts w:asciiTheme="minorHAnsi" w:hAnsiTheme="minorHAnsi"/>
          <w:u w:val="single"/>
        </w:rPr>
        <w:t>incentive</w:t>
      </w:r>
      <w:r>
        <w:rPr>
          <w:rFonts w:asciiTheme="minorHAnsi" w:hAnsiTheme="minorHAnsi"/>
        </w:rPr>
        <w:t xml:space="preserve"> for R&amp;D</w:t>
      </w:r>
    </w:p>
    <w:p w14:paraId="5252C560" w14:textId="77777777" w:rsidR="00EE3315" w:rsidRDefault="00EE3315" w:rsidP="00EE3315">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9" w:history="1">
        <w:r w:rsidRPr="00EC0FED">
          <w:rPr>
            <w:rStyle w:val="Hyperlink"/>
            <w:sz w:val="16"/>
            <w:szCs w:val="16"/>
          </w:rPr>
          <w:t>https://www.currentaffairs.org/2018/10/innovation-under-socialism</w:t>
        </w:r>
      </w:hyperlink>
      <w:r w:rsidRPr="00EC0FED">
        <w:rPr>
          <w:sz w:val="16"/>
          <w:szCs w:val="16"/>
        </w:rPr>
        <w:t xml:space="preserve"> ]</w:t>
      </w:r>
    </w:p>
    <w:p w14:paraId="4C6ADD39"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F54D02">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F54D02">
        <w:rPr>
          <w:rStyle w:val="Emphasis"/>
          <w:rFonts w:asciiTheme="minorHAnsi" w:hAnsiTheme="minorHAnsi"/>
          <w:highlight w:val="cyan"/>
        </w:rPr>
        <w:t>hamper innovation</w:t>
      </w:r>
      <w:r w:rsidRPr="00052F83">
        <w:rPr>
          <w:rFonts w:asciiTheme="minorHAnsi" w:hAnsiTheme="minorHAnsi"/>
          <w:sz w:val="16"/>
        </w:rPr>
        <w:t xml:space="preserve">. Owning the </w:t>
      </w:r>
      <w:r w:rsidRPr="00F54D02">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F54D02">
        <w:rPr>
          <w:rStyle w:val="Emphasis"/>
          <w:rFonts w:asciiTheme="minorHAnsi" w:hAnsiTheme="minorHAnsi"/>
          <w:highlight w:val="cyan"/>
        </w:rPr>
        <w:t>block workers</w:t>
      </w:r>
      <w:r w:rsidRPr="00052F83">
        <w:rPr>
          <w:rFonts w:asciiTheme="minorHAnsi" w:hAnsiTheme="minorHAnsi"/>
          <w:sz w:val="16"/>
        </w:rPr>
        <w:t>—</w:t>
      </w:r>
      <w:r w:rsidRPr="00F54D02">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F54D02">
        <w:rPr>
          <w:rStyle w:val="Emphasis"/>
          <w:highlight w:val="cyan"/>
        </w:rPr>
        <w:t>non-compete</w:t>
      </w:r>
      <w:r w:rsidRPr="00F54D02">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F54D02">
        <w:rPr>
          <w:rStyle w:val="Emphasis"/>
          <w:rFonts w:asciiTheme="minorHAnsi" w:hAnsiTheme="minorHAnsi"/>
          <w:highlight w:val="cyan"/>
        </w:rPr>
        <w:t>patents</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and </w:t>
      </w:r>
      <w:r w:rsidRPr="00F54D02">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worked, or leave the firm altogether. Understandably, </w:t>
      </w:r>
      <w:r w:rsidRPr="00AC15A8">
        <w:rPr>
          <w:rStyle w:val="StyleUnderline"/>
          <w:rFonts w:asciiTheme="minorHAnsi" w:hAnsiTheme="minorHAnsi"/>
        </w:rPr>
        <w:t xml:space="preserve">this </w:t>
      </w:r>
      <w:r w:rsidRPr="00F54D02">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F54D02">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F54D02">
        <w:rPr>
          <w:rStyle w:val="StyleUnderline"/>
          <w:rFonts w:asciiTheme="minorHAnsi" w:hAnsiTheme="minorHAnsi"/>
          <w:highlight w:val="cyan"/>
        </w:rPr>
        <w:t xml:space="preserve">to be </w:t>
      </w:r>
      <w:r w:rsidRPr="00F54D02">
        <w:rPr>
          <w:rStyle w:val="Emphasis"/>
          <w:rFonts w:asciiTheme="minorHAnsi" w:hAnsiTheme="minorHAnsi"/>
          <w:highlight w:val="cyan"/>
        </w:rPr>
        <w:t>less willing</w:t>
      </w:r>
      <w:r w:rsidRPr="00F54D02">
        <w:rPr>
          <w:rStyle w:val="StyleUnderline"/>
          <w:rFonts w:asciiTheme="minorHAnsi" w:hAnsiTheme="minorHAnsi"/>
          <w:highlight w:val="cyan"/>
        </w:rPr>
        <w:t xml:space="preserve"> to </w:t>
      </w:r>
      <w:r w:rsidRPr="00F54D02">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F54D02">
        <w:rPr>
          <w:rStyle w:val="StyleUnderline"/>
          <w:rFonts w:asciiTheme="minorHAnsi" w:hAnsiTheme="minorHAnsi"/>
          <w:highlight w:val="cyan"/>
        </w:rPr>
        <w:t>innovation</w:t>
      </w:r>
      <w:r w:rsidRPr="00052F83">
        <w:rPr>
          <w:rFonts w:asciiTheme="minorHAnsi" w:hAnsiTheme="minorHAnsi"/>
          <w:sz w:val="16"/>
        </w:rPr>
        <w:t>.</w:t>
      </w:r>
    </w:p>
    <w:p w14:paraId="3AB5BC62"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Inching 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6908CBEC" w14:textId="77777777" w:rsidR="00EE3315" w:rsidRPr="00052F83" w:rsidRDefault="00EE3315" w:rsidP="00EE3315">
      <w:pPr>
        <w:rPr>
          <w:rFonts w:asciiTheme="minorHAnsi" w:hAnsiTheme="minorHAnsi"/>
          <w:sz w:val="16"/>
        </w:rPr>
      </w:pPr>
      <w:r w:rsidRPr="00F54D02">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F54D02">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F54D02">
        <w:rPr>
          <w:rStyle w:val="StyleUnderline"/>
          <w:rFonts w:asciiTheme="minorHAnsi" w:hAnsiTheme="minorHAnsi"/>
          <w:highlight w:val="cyan"/>
        </w:rPr>
        <w:t xml:space="preserve">that </w:t>
      </w:r>
      <w:r w:rsidRPr="00F54D02">
        <w:rPr>
          <w:rStyle w:val="Emphasis"/>
          <w:rFonts w:asciiTheme="minorHAnsi" w:hAnsiTheme="minorHAnsi"/>
          <w:highlight w:val="cyan"/>
        </w:rPr>
        <w:t>foster innovation</w:t>
      </w:r>
      <w:r w:rsidRPr="00052F83">
        <w:rPr>
          <w:rFonts w:asciiTheme="minorHAnsi" w:hAnsiTheme="minorHAnsi"/>
          <w:sz w:val="16"/>
        </w:rPr>
        <w:t xml:space="preserve">. Meanwhile, </w:t>
      </w:r>
      <w:r w:rsidRPr="00F54D02">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F54D02">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F54D02">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11841226" w14:textId="77777777" w:rsidR="00EE3315" w:rsidRPr="00052F83" w:rsidRDefault="00EE3315" w:rsidP="00EE3315">
      <w:pPr>
        <w:rPr>
          <w:rFonts w:asciiTheme="minorHAnsi" w:hAnsiTheme="minorHAnsi"/>
          <w:sz w:val="16"/>
        </w:rPr>
      </w:pPr>
      <w:r w:rsidRPr="00F54D02">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F54D02">
        <w:rPr>
          <w:rStyle w:val="Emphasis"/>
          <w:rFonts w:asciiTheme="minorHAnsi" w:hAnsiTheme="minorHAnsi"/>
          <w:highlight w:val="cya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F54D02">
        <w:rPr>
          <w:rStyle w:val="StyleUnderline"/>
          <w:rFonts w:asciiTheme="minorHAnsi" w:hAnsiTheme="minorHAnsi"/>
          <w:highlight w:val="cyan"/>
        </w:rPr>
        <w:t>austerity</w:t>
      </w:r>
      <w:r w:rsidRPr="00052F83">
        <w:rPr>
          <w:rStyle w:val="StyleUnderline"/>
          <w:rFonts w:asciiTheme="minorHAnsi" w:hAnsiTheme="minorHAnsi"/>
        </w:rPr>
        <w:t xml:space="preserve"> measures  </w:t>
      </w:r>
      <w:r w:rsidRPr="00F54D02">
        <w:rPr>
          <w:rStyle w:val="StyleUnderline"/>
          <w:rFonts w:asciiTheme="minorHAnsi" w:hAnsiTheme="minorHAnsi"/>
          <w:highlight w:val="cyan"/>
        </w:rPr>
        <w:t xml:space="preserve">threaten the public’s ability to underwrite </w:t>
      </w:r>
      <w:r w:rsidRPr="00F54D02">
        <w:rPr>
          <w:rStyle w:val="Emphasis"/>
          <w:rFonts w:asciiTheme="minorHAnsi" w:hAnsiTheme="minorHAnsi"/>
          <w:highlight w:val="cyan"/>
        </w:rPr>
        <w:t>risky</w:t>
      </w:r>
      <w:r w:rsidRPr="00052F83">
        <w:rPr>
          <w:rStyle w:val="Emphasis"/>
          <w:rFonts w:asciiTheme="minorHAnsi" w:hAnsiTheme="minorHAnsi"/>
        </w:rPr>
        <w:t xml:space="preserve"> and inefficient </w:t>
      </w:r>
      <w:r w:rsidRPr="00F54D02">
        <w:rPr>
          <w:rStyle w:val="Emphasis"/>
          <w:rFonts w:asciiTheme="minorHAnsi" w:hAnsiTheme="minorHAnsi"/>
          <w:highlight w:val="cyan"/>
        </w:rPr>
        <w:t>research</w:t>
      </w:r>
      <w:r w:rsidRPr="00052F83">
        <w:rPr>
          <w:rFonts w:asciiTheme="minorHAnsi" w:hAnsi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12B9077C" w14:textId="77777777" w:rsidR="00EE3315" w:rsidRPr="00AC15A8" w:rsidRDefault="00EE3315" w:rsidP="00EE3315">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F54D02">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F54D02">
        <w:rPr>
          <w:rStyle w:val="StyleUnderline"/>
          <w:rFonts w:asciiTheme="minorHAnsi" w:hAnsiTheme="minorHAnsi"/>
          <w:highlight w:val="cya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w:t>
      </w:r>
      <w:proofErr w:type="spellStart"/>
      <w:r w:rsidRPr="00052F83">
        <w:rPr>
          <w:rStyle w:val="StyleUnderline"/>
          <w:rFonts w:asciiTheme="minorHAnsi" w:hAnsiTheme="minorHAnsi"/>
        </w:rPr>
        <w:t>rom</w:t>
      </w:r>
      <w:proofErr w:type="spellEnd"/>
      <w:r w:rsidRPr="00052F83">
        <w:rPr>
          <w:rStyle w:val="StyleUnderline"/>
          <w:rFonts w:asciiTheme="minorHAnsi" w:hAnsiTheme="minorHAnsi"/>
        </w:rPr>
        <w:t xml:space="preserve">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F54D02">
        <w:rPr>
          <w:rStyle w:val="StyleUnderline"/>
          <w:rFonts w:asciiTheme="minorHAnsi" w:hAnsiTheme="minorHAnsi"/>
          <w:highlight w:val="cyan"/>
        </w:rPr>
        <w:t xml:space="preserve">Where there remains </w:t>
      </w:r>
      <w:r w:rsidRPr="00F54D02">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F54D02">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F54D02">
        <w:rPr>
          <w:rStyle w:val="StyleUnderline"/>
          <w:rFonts w:asciiTheme="minorHAnsi" w:hAnsiTheme="minorHAnsi"/>
          <w:highlight w:val="cyan"/>
        </w:rPr>
        <w:t xml:space="preserve">firms will be </w:t>
      </w:r>
      <w:r w:rsidRPr="00F54D02">
        <w:rPr>
          <w:rStyle w:val="Emphasis"/>
          <w:rFonts w:asciiTheme="minorHAnsi" w:hAnsiTheme="minorHAnsi"/>
          <w:highlight w:val="cyan"/>
        </w:rPr>
        <w:t>reluctant to advance</w:t>
      </w:r>
      <w:r w:rsidRPr="00F54D02">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5F60E50E" w14:textId="77777777" w:rsidR="00EE3315" w:rsidRPr="00052F83" w:rsidRDefault="00EE3315" w:rsidP="00EE3315">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39DE8637" w14:textId="41C9B6AB" w:rsidR="00EE3315" w:rsidRPr="00052F83" w:rsidRDefault="00EE3315" w:rsidP="00EE3315">
      <w:pPr>
        <w:pStyle w:val="Heading4"/>
        <w:rPr>
          <w:rFonts w:asciiTheme="minorHAnsi" w:hAnsiTheme="minorHAnsi"/>
          <w:lang w:eastAsia="zh-CN"/>
        </w:rPr>
      </w:pPr>
      <w:r w:rsidRPr="00052F83">
        <w:rPr>
          <w:rFonts w:asciiTheme="minorHAnsi" w:hAnsiTheme="minorHAnsi"/>
          <w:lang w:eastAsia="zh-CN"/>
        </w:rPr>
        <w:t xml:space="preserve">COVID, labor surplus, automation, population </w:t>
      </w:r>
      <w:r w:rsidRPr="00052F83">
        <w:rPr>
          <w:rFonts w:asciiTheme="minorHAnsi" w:hAnsiTheme="minorHAnsi"/>
          <w:u w:val="single"/>
          <w:lang w:eastAsia="zh-CN"/>
        </w:rPr>
        <w:t>collapse</w:t>
      </w:r>
      <w:r w:rsidRPr="00052F83">
        <w:rPr>
          <w:rFonts w:asciiTheme="minorHAnsi" w:hAnsiTheme="minorHAnsi"/>
          <w:lang w:eastAsia="zh-CN"/>
        </w:rPr>
        <w:t xml:space="preserve"> cap – attempt to </w:t>
      </w:r>
      <w:r w:rsidRPr="00052F83">
        <w:rPr>
          <w:rFonts w:asciiTheme="minorHAnsi" w:hAnsiTheme="minorHAnsi"/>
          <w:u w:val="single"/>
          <w:lang w:eastAsia="zh-CN"/>
        </w:rPr>
        <w:t>resuscitate</w:t>
      </w:r>
      <w:r w:rsidRPr="00052F83">
        <w:rPr>
          <w:rFonts w:asciiTheme="minorHAnsi" w:hAnsiTheme="minorHAnsi"/>
          <w:lang w:eastAsia="zh-CN"/>
        </w:rPr>
        <w:t xml:space="preserve"> ensures </w:t>
      </w:r>
      <w:r w:rsidRPr="00052F83">
        <w:rPr>
          <w:rFonts w:asciiTheme="minorHAnsi" w:hAnsiTheme="minorHAnsi"/>
          <w:u w:val="single"/>
          <w:lang w:eastAsia="zh-CN"/>
        </w:rPr>
        <w:t>eco-crisis</w:t>
      </w:r>
      <w:r w:rsidRPr="00052F83">
        <w:rPr>
          <w:rFonts w:asciiTheme="minorHAnsi" w:hAnsiTheme="minorHAnsi"/>
          <w:lang w:eastAsia="zh-CN"/>
        </w:rPr>
        <w:t xml:space="preserve">, </w:t>
      </w:r>
      <w:r w:rsidRPr="00052F83">
        <w:rPr>
          <w:rFonts w:asciiTheme="minorHAnsi" w:hAnsiTheme="minorHAnsi"/>
          <w:u w:val="single"/>
          <w:lang w:eastAsia="zh-CN"/>
        </w:rPr>
        <w:t>war</w:t>
      </w:r>
      <w:r w:rsidRPr="00052F83">
        <w:rPr>
          <w:rFonts w:asciiTheme="minorHAnsi" w:hAnsiTheme="minorHAnsi"/>
          <w:lang w:eastAsia="zh-CN"/>
        </w:rPr>
        <w:t xml:space="preserve">, and </w:t>
      </w:r>
      <w:r w:rsidRPr="00052F83">
        <w:rPr>
          <w:rFonts w:asciiTheme="minorHAnsi" w:hAnsiTheme="minorHAnsi"/>
          <w:u w:val="single"/>
          <w:lang w:eastAsia="zh-CN"/>
        </w:rPr>
        <w:t>structural</w:t>
      </w:r>
      <w:r w:rsidRPr="00052F83">
        <w:rPr>
          <w:rFonts w:asciiTheme="minorHAnsi" w:hAnsiTheme="minorHAnsi"/>
          <w:lang w:eastAsia="zh-CN"/>
        </w:rPr>
        <w:t xml:space="preserve"> violence</w:t>
      </w:r>
    </w:p>
    <w:p w14:paraId="28CFB88F" w14:textId="77777777" w:rsidR="00EE3315" w:rsidRPr="00052F83" w:rsidRDefault="00EE3315" w:rsidP="00EE3315">
      <w:pPr>
        <w:rPr>
          <w:rStyle w:val="Style13ptBold"/>
          <w:rFonts w:asciiTheme="minorHAnsi" w:hAnsiTheme="minorHAnsi"/>
        </w:rPr>
      </w:pPr>
      <w:r w:rsidRPr="00052F83">
        <w:rPr>
          <w:rFonts w:asciiTheme="minorHAnsi" w:hAnsiTheme="minorHAnsi"/>
        </w:rPr>
        <w:t>David</w:t>
      </w:r>
      <w:r w:rsidRPr="00052F83">
        <w:rPr>
          <w:rStyle w:val="Style13ptBold"/>
          <w:rFonts w:asciiTheme="minorHAnsi" w:hAnsiTheme="minorHAnsi"/>
        </w:rPr>
        <w:t xml:space="preserve"> Neilson 21</w:t>
      </w:r>
      <w:r w:rsidRPr="00052F83">
        <w:rPr>
          <w:rFonts w:asciiTheme="minorHAnsi" w:hAnsiTheme="minorHAnsi"/>
        </w:rPr>
        <w:t xml:space="preserve">. Professor of Political Science and Economics, University of Waikato, New Zealand. “Reversing the catastrophe of neoliberal-led global capitalism in the time of coronavirus: Towards a democratic socialist alternative.” </w:t>
      </w:r>
      <w:r w:rsidRPr="00052F83">
        <w:rPr>
          <w:rFonts w:asciiTheme="minorHAnsi" w:hAnsiTheme="minorHAnsi"/>
          <w:i/>
          <w:iCs/>
        </w:rPr>
        <w:t>Capital and Class</w:t>
      </w:r>
      <w:r w:rsidRPr="00052F83">
        <w:rPr>
          <w:rFonts w:asciiTheme="minorHAnsi" w:hAnsiTheme="minorHAnsi"/>
        </w:rPr>
        <w:t xml:space="preserve"> 2021. DOI: 10.1177/0309816821997114.</w:t>
      </w:r>
    </w:p>
    <w:p w14:paraId="43E811DA" w14:textId="77777777" w:rsidR="00EE3315" w:rsidRPr="00052F83" w:rsidRDefault="00EE3315" w:rsidP="00EE3315">
      <w:pPr>
        <w:rPr>
          <w:rStyle w:val="StyleUnderline"/>
          <w:rFonts w:asciiTheme="minorHAnsi" w:hAnsiTheme="minorHAnsi"/>
          <w:lang w:eastAsia="zh-CN"/>
        </w:rPr>
      </w:pPr>
      <w:r w:rsidRPr="00052F83">
        <w:rPr>
          <w:rFonts w:asciiTheme="minorHAnsi" w:hAnsiTheme="minorHAnsi"/>
          <w:sz w:val="16"/>
          <w:lang w:eastAsia="zh-CN"/>
        </w:rPr>
        <w:t xml:space="preserve">This competitive logic interacts both with the ‘third international division of </w:t>
      </w:r>
      <w:proofErr w:type="spellStart"/>
      <w:r w:rsidRPr="00052F83">
        <w:rPr>
          <w:rFonts w:asciiTheme="minorHAnsi" w:hAnsiTheme="minorHAnsi"/>
          <w:sz w:val="16"/>
          <w:lang w:eastAsia="zh-CN"/>
        </w:rPr>
        <w:t>labour</w:t>
      </w:r>
      <w:proofErr w:type="spellEnd"/>
      <w:r w:rsidRPr="00052F83">
        <w:rPr>
          <w:rFonts w:asciiTheme="minorHAnsi" w:hAnsiTheme="minorHAnsi"/>
          <w:sz w:val="16"/>
          <w:lang w:eastAsia="zh-CN"/>
        </w:rPr>
        <w:t xml:space="preserve">’ and ‘relative surplus population’ driven (un)employment effects. </w:t>
      </w:r>
      <w:r w:rsidRPr="00052F83">
        <w:rPr>
          <w:rStyle w:val="StyleUnderline"/>
          <w:rFonts w:asciiTheme="minorHAnsi" w:hAnsiTheme="minorHAnsi"/>
          <w:lang w:eastAsia="zh-CN"/>
        </w:rPr>
        <w:t>Interconnected sets of mutually dependent firms located across geographically remote national localities produce parts of single commodities are brought together for final assembly</w:t>
      </w:r>
      <w:r w:rsidRPr="00052F83">
        <w:rPr>
          <w:rFonts w:asciiTheme="minorHAnsi" w:hAnsiTheme="minorHAnsi"/>
          <w:sz w:val="16"/>
          <w:lang w:eastAsia="zh-CN"/>
        </w:rPr>
        <w:t xml:space="preserve"> (Taylor 2008). Global capitalist </w:t>
      </w:r>
      <w:r w:rsidRPr="00052F83">
        <w:rPr>
          <w:rStyle w:val="StyleUnderline"/>
          <w:rFonts w:asciiTheme="minorHAnsi" w:hAnsiTheme="minorHAnsi"/>
          <w:lang w:eastAsia="zh-CN"/>
        </w:rPr>
        <w:t xml:space="preserve">firms </w:t>
      </w:r>
      <w:r w:rsidRPr="00052F83">
        <w:rPr>
          <w:rFonts w:asciiTheme="minorHAnsi" w:hAnsiTheme="minorHAnsi"/>
          <w:sz w:val="16"/>
          <w:lang w:eastAsia="zh-CN"/>
        </w:rPr>
        <w:t xml:space="preserve">technologically enabled by advanced systems of information and communication </w:t>
      </w:r>
      <w:r w:rsidRPr="00052F83">
        <w:rPr>
          <w:rStyle w:val="StyleUnderline"/>
          <w:rFonts w:asciiTheme="minorHAnsi" w:hAnsiTheme="minorHAnsi"/>
          <w:lang w:eastAsia="zh-CN"/>
        </w:rPr>
        <w:t xml:space="preserve">command this global supply-side-chain form of production. </w:t>
      </w:r>
      <w:r w:rsidRPr="00052F83">
        <w:rPr>
          <w:rFonts w:asciiTheme="minorHAnsi" w:hAnsiTheme="minorHAnsi"/>
          <w:sz w:val="16"/>
          <w:lang w:eastAsia="zh-CN"/>
        </w:rPr>
        <w:t xml:space="preserve">Simpler parts of the production process are sub-contracted to firms located in the industrially developing countries where high ‘formal subordination’ of </w:t>
      </w:r>
      <w:proofErr w:type="spellStart"/>
      <w:r w:rsidRPr="00052F83">
        <w:rPr>
          <w:rFonts w:asciiTheme="minorHAnsi" w:hAnsiTheme="minorHAnsi"/>
          <w:sz w:val="16"/>
          <w:lang w:eastAsia="zh-CN"/>
        </w:rPr>
        <w:t>labouring</w:t>
      </w:r>
      <w:proofErr w:type="spellEnd"/>
      <w:r w:rsidRPr="00052F83">
        <w:rPr>
          <w:rFonts w:asciiTheme="minorHAnsi" w:hAnsiTheme="minorHAnsi"/>
          <w:sz w:val="16"/>
          <w:lang w:eastAsia="zh-CN"/>
        </w:rPr>
        <w:t xml:space="preserve"> populations facilitates ‘absolute surplus value’ strategies. </w:t>
      </w:r>
      <w:r w:rsidRPr="00052F83">
        <w:rPr>
          <w:rStyle w:val="StyleUnderline"/>
          <w:rFonts w:asciiTheme="minorHAnsi" w:hAnsiTheme="minorHAnsi"/>
          <w:lang w:eastAsia="zh-CN"/>
        </w:rPr>
        <w:t xml:space="preserve">In turn, </w:t>
      </w:r>
      <w:r w:rsidRPr="00052F83">
        <w:rPr>
          <w:rStyle w:val="StyleUnderline"/>
          <w:rFonts w:asciiTheme="minorHAnsi" w:hAnsiTheme="minorHAnsi"/>
          <w:highlight w:val="cyan"/>
          <w:lang w:eastAsia="zh-CN"/>
        </w:rPr>
        <w:t>conception and the more technically advanced parts of</w:t>
      </w:r>
      <w:r w:rsidRPr="00052F83">
        <w:rPr>
          <w:rStyle w:val="StyleUnderline"/>
          <w:rFonts w:asciiTheme="minorHAnsi" w:hAnsiTheme="minorHAnsi"/>
          <w:lang w:eastAsia="zh-CN"/>
        </w:rPr>
        <w:t xml:space="preserve"> the production process that Marx identifies with ‘relative </w:t>
      </w:r>
      <w:r w:rsidRPr="00052F83">
        <w:rPr>
          <w:rStyle w:val="StyleUnderline"/>
          <w:rFonts w:asciiTheme="minorHAnsi" w:hAnsiTheme="minorHAnsi"/>
          <w:highlight w:val="cyan"/>
          <w:lang w:eastAsia="zh-CN"/>
        </w:rPr>
        <w:t>surplus value’</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are located in</w:t>
      </w:r>
      <w:r w:rsidRPr="00052F83">
        <w:rPr>
          <w:rStyle w:val="StyleUnderline"/>
          <w:rFonts w:asciiTheme="minorHAnsi" w:hAnsiTheme="minorHAnsi"/>
          <w:lang w:eastAsia="zh-CN"/>
        </w:rPr>
        <w:t xml:space="preserve"> industrially </w:t>
      </w:r>
      <w:r w:rsidRPr="00052F83">
        <w:rPr>
          <w:rStyle w:val="StyleUnderline"/>
          <w:rFonts w:asciiTheme="minorHAnsi" w:hAnsiTheme="minorHAnsi"/>
          <w:highlight w:val="cyan"/>
          <w:lang w:eastAsia="zh-CN"/>
        </w:rPr>
        <w:t>advanced countries</w:t>
      </w:r>
      <w:r w:rsidRPr="00052F83">
        <w:rPr>
          <w:rStyle w:val="StyleUnderline"/>
          <w:rFonts w:asciiTheme="minorHAnsi" w:hAnsiTheme="minorHAnsi"/>
          <w:lang w:eastAsia="zh-CN"/>
        </w:rPr>
        <w:t>.</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a contractual chain of global capitalist coordination connects </w:t>
      </w:r>
      <w:proofErr w:type="spellStart"/>
      <w:r w:rsidRPr="00052F83">
        <w:rPr>
          <w:rStyle w:val="StyleUnderline"/>
          <w:rFonts w:asciiTheme="minorHAnsi" w:hAnsiTheme="minorHAnsi"/>
          <w:lang w:eastAsia="zh-CN"/>
        </w:rPr>
        <w:t>specialised</w:t>
      </w:r>
      <w:proofErr w:type="spellEnd"/>
      <w:r w:rsidRPr="00052F83">
        <w:rPr>
          <w:rStyle w:val="StyleUnderline"/>
          <w:rFonts w:asciiTheme="minorHAnsi" w:hAnsiTheme="minorHAnsi"/>
          <w:lang w:eastAsia="zh-CN"/>
        </w:rPr>
        <w:t xml:space="preserve"> production units </w:t>
      </w:r>
      <w:r w:rsidRPr="00052F83">
        <w:rPr>
          <w:rStyle w:val="StyleUnderline"/>
          <w:rFonts w:asciiTheme="minorHAnsi" w:hAnsiTheme="minorHAnsi"/>
          <w:highlight w:val="cyan"/>
          <w:lang w:eastAsia="zh-CN"/>
        </w:rPr>
        <w:t>across nationally diverse locations that enable</w:t>
      </w:r>
      <w:r w:rsidRPr="00052F83">
        <w:rPr>
          <w:rStyle w:val="StyleUnderline"/>
          <w:rFonts w:asciiTheme="minorHAnsi" w:hAnsiTheme="minorHAnsi"/>
          <w:lang w:eastAsia="zh-CN"/>
        </w:rPr>
        <w:t xml:space="preserve"> global </w:t>
      </w:r>
      <w:r w:rsidRPr="00052F83">
        <w:rPr>
          <w:rStyle w:val="StyleUnderline"/>
          <w:rFonts w:asciiTheme="minorHAnsi" w:hAnsiTheme="minorHAnsi"/>
          <w:highlight w:val="cyan"/>
          <w:lang w:eastAsia="zh-CN"/>
        </w:rPr>
        <w:t xml:space="preserve">corporations to </w:t>
      </w:r>
      <w:proofErr w:type="spellStart"/>
      <w:r w:rsidRPr="00052F83">
        <w:rPr>
          <w:rStyle w:val="StyleUnderline"/>
          <w:rFonts w:asciiTheme="minorHAnsi" w:hAnsiTheme="minorHAnsi"/>
          <w:highlight w:val="cyan"/>
          <w:lang w:eastAsia="zh-CN"/>
        </w:rPr>
        <w:t>optimise</w:t>
      </w:r>
      <w:proofErr w:type="spellEnd"/>
      <w:r w:rsidRPr="00052F83">
        <w:rPr>
          <w:rStyle w:val="StyleUnderline"/>
          <w:rFonts w:asciiTheme="minorHAnsi" w:hAnsiTheme="minorHAnsi"/>
          <w:lang w:eastAsia="zh-CN"/>
        </w:rPr>
        <w:t xml:space="preserve"> surplus value by combining absolute and relative </w:t>
      </w:r>
      <w:r w:rsidRPr="00052F83">
        <w:rPr>
          <w:rStyle w:val="StyleUnderline"/>
          <w:rFonts w:asciiTheme="minorHAnsi" w:hAnsiTheme="minorHAnsi"/>
          <w:highlight w:val="cyan"/>
          <w:lang w:eastAsia="zh-CN"/>
        </w:rPr>
        <w:t>surplus value accumulation</w:t>
      </w:r>
      <w:r w:rsidRPr="00052F83">
        <w:rPr>
          <w:rStyle w:val="StyleUnderline"/>
          <w:rFonts w:asciiTheme="minorHAnsi" w:hAnsiTheme="minorHAnsi"/>
          <w:lang w:eastAsia="zh-CN"/>
        </w:rPr>
        <w:t>.</w:t>
      </w:r>
    </w:p>
    <w:p w14:paraId="3901B21C" w14:textId="77777777" w:rsidR="00EE3315" w:rsidRPr="00052F83" w:rsidRDefault="00EE3315" w:rsidP="00EE3315">
      <w:pPr>
        <w:rPr>
          <w:rStyle w:val="StyleUnderline"/>
          <w:rFonts w:asciiTheme="minorHAnsi" w:hAnsiTheme="minorHAnsi"/>
          <w:lang w:eastAsia="zh-CN"/>
        </w:rPr>
      </w:pPr>
      <w:r w:rsidRPr="00052F83">
        <w:rPr>
          <w:rFonts w:asciiTheme="minorHAnsi" w:hAnsiTheme="minorHAnsi"/>
          <w:sz w:val="16"/>
          <w:lang w:eastAsia="zh-CN"/>
        </w:rPr>
        <w:t xml:space="preserve">However, the terms of locational competition across unevenly developing countries are actually more complex. To begin with, </w:t>
      </w:r>
      <w:r w:rsidRPr="00052F83">
        <w:rPr>
          <w:rStyle w:val="StyleUnderline"/>
          <w:rFonts w:asciiTheme="minorHAnsi" w:hAnsiTheme="minorHAnsi"/>
          <w:lang w:eastAsia="zh-CN"/>
        </w:rPr>
        <w:t xml:space="preserve">the second international division of </w:t>
      </w:r>
      <w:proofErr w:type="spellStart"/>
      <w:r w:rsidRPr="00052F83">
        <w:rPr>
          <w:rStyle w:val="StyleUnderline"/>
          <w:rFonts w:asciiTheme="minorHAnsi" w:hAnsiTheme="minorHAnsi"/>
          <w:lang w:eastAsia="zh-CN"/>
        </w:rPr>
        <w:t>labour</w:t>
      </w:r>
      <w:proofErr w:type="spellEnd"/>
      <w:r w:rsidRPr="00052F83">
        <w:rPr>
          <w:rStyle w:val="StyleUnderline"/>
          <w:rFonts w:asciiTheme="minorHAnsi" w:hAnsiTheme="minorHAnsi"/>
          <w:lang w:eastAsia="zh-CN"/>
        </w:rPr>
        <w:t xml:space="preserve"> still exists, most extensively in the form of China’s belt and road initiative</w:t>
      </w:r>
      <w:r w:rsidRPr="00052F83">
        <w:rPr>
          <w:rFonts w:asciiTheme="minorHAnsi" w:hAnsiTheme="minorHAnsi"/>
          <w:sz w:val="16"/>
          <w:lang w:eastAsia="zh-CN"/>
        </w:rPr>
        <w:t xml:space="preserve">. As well, developed and developing </w:t>
      </w:r>
      <w:r w:rsidRPr="00052F83">
        <w:rPr>
          <w:rStyle w:val="StyleUnderline"/>
          <w:rFonts w:asciiTheme="minorHAnsi" w:hAnsiTheme="minorHAnsi"/>
          <w:lang w:eastAsia="zh-CN"/>
        </w:rPr>
        <w:t>countries</w:t>
      </w:r>
      <w:r w:rsidRPr="00052F83">
        <w:rPr>
          <w:rFonts w:asciiTheme="minorHAnsi" w:hAnsiTheme="minorHAnsi"/>
          <w:sz w:val="16"/>
          <w:lang w:eastAsia="zh-CN"/>
        </w:rPr>
        <w:t xml:space="preserve"> </w:t>
      </w:r>
      <w:r w:rsidRPr="00052F83">
        <w:rPr>
          <w:rStyle w:val="StyleUnderline"/>
          <w:rFonts w:asciiTheme="minorHAnsi" w:hAnsiTheme="minorHAnsi"/>
          <w:lang w:eastAsia="zh-CN"/>
        </w:rPr>
        <w:t>move somewhat towards more hybrid two-speed national economies that include both low tech or low pay peripheral, and high tech or high pay metropolitan, sectors</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neoliberal </w:t>
      </w:r>
      <w:proofErr w:type="spellStart"/>
      <w:r w:rsidRPr="00052F83">
        <w:rPr>
          <w:rStyle w:val="StyleUnderline"/>
          <w:rFonts w:asciiTheme="minorHAnsi" w:hAnsiTheme="minorHAnsi"/>
          <w:highlight w:val="cyan"/>
          <w:lang w:eastAsia="zh-CN"/>
        </w:rPr>
        <w:t>globalisation</w:t>
      </w:r>
      <w:proofErr w:type="spellEnd"/>
      <w:r w:rsidRPr="00052F83">
        <w:rPr>
          <w:rStyle w:val="StyleUnderline"/>
          <w:rFonts w:asciiTheme="minorHAnsi" w:hAnsiTheme="minorHAnsi"/>
          <w:highlight w:val="cyan"/>
          <w:lang w:eastAsia="zh-CN"/>
        </w:rPr>
        <w:t xml:space="preserve"> has </w:t>
      </w:r>
      <w:r w:rsidRPr="00052F83">
        <w:rPr>
          <w:rStyle w:val="StyleUnderline"/>
          <w:rFonts w:asciiTheme="minorHAnsi" w:hAnsiTheme="minorHAnsi"/>
          <w:lang w:eastAsia="zh-CN"/>
        </w:rPr>
        <w:t xml:space="preserve">unleashed a complex </w:t>
      </w:r>
      <w:r w:rsidRPr="00052F83">
        <w:rPr>
          <w:rStyle w:val="StyleUnderline"/>
          <w:rFonts w:asciiTheme="minorHAnsi" w:hAnsiTheme="minorHAnsi"/>
          <w:highlight w:val="cyan"/>
          <w:lang w:eastAsia="zh-CN"/>
        </w:rPr>
        <w:t xml:space="preserve">competitive advantage </w:t>
      </w:r>
      <w:r w:rsidRPr="00052F83">
        <w:rPr>
          <w:rStyle w:val="StyleUnderline"/>
          <w:rFonts w:asciiTheme="minorHAnsi" w:hAnsiTheme="minorHAnsi"/>
          <w:lang w:eastAsia="zh-CN"/>
        </w:rPr>
        <w:t xml:space="preserve">logic for countries </w:t>
      </w:r>
      <w:r w:rsidRPr="00052F83">
        <w:rPr>
          <w:rStyle w:val="StyleUnderline"/>
          <w:rFonts w:asciiTheme="minorHAnsi" w:hAnsiTheme="minorHAnsi"/>
          <w:highlight w:val="cyan"/>
          <w:lang w:eastAsia="zh-CN"/>
        </w:rPr>
        <w:t>that</w:t>
      </w:r>
      <w:r w:rsidRPr="00052F83">
        <w:rPr>
          <w:rStyle w:val="StyleUnderline"/>
          <w:rFonts w:asciiTheme="minorHAnsi" w:hAnsiTheme="minorHAnsi"/>
          <w:lang w:eastAsia="zh-CN"/>
        </w:rPr>
        <w:t xml:space="preserve"> has </w:t>
      </w:r>
      <w:r w:rsidRPr="00052F83">
        <w:rPr>
          <w:rStyle w:val="Emphasis"/>
          <w:rFonts w:asciiTheme="minorHAnsi" w:hAnsiTheme="minorHAnsi"/>
          <w:highlight w:val="cyan"/>
          <w:lang w:eastAsia="zh-CN"/>
        </w:rPr>
        <w:t>led to</w:t>
      </w:r>
      <w:r w:rsidRPr="00052F83">
        <w:rPr>
          <w:rStyle w:val="Emphasis"/>
          <w:rFonts w:asciiTheme="minorHAnsi" w:hAnsiTheme="minorHAnsi"/>
          <w:lang w:eastAsia="zh-CN"/>
        </w:rPr>
        <w:t xml:space="preserve"> their </w:t>
      </w:r>
      <w:r w:rsidRPr="00052F83">
        <w:rPr>
          <w:rStyle w:val="Emphasis"/>
          <w:rFonts w:asciiTheme="minorHAnsi" w:hAnsiTheme="minorHAnsi"/>
          <w:highlight w:val="cyan"/>
          <w:lang w:eastAsia="zh-CN"/>
        </w:rPr>
        <w:t>reduced self-sufficiency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thus integrally, to their dependence on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mode of </w:t>
      </w:r>
      <w:r w:rsidRPr="00052F83">
        <w:rPr>
          <w:rStyle w:val="StyleUnderline"/>
          <w:rFonts w:asciiTheme="minorHAnsi" w:hAnsiTheme="minorHAnsi"/>
          <w:highlight w:val="cyan"/>
          <w:lang w:eastAsia="zh-CN"/>
        </w:rPr>
        <w:t>accumulation</w:t>
      </w:r>
      <w:r w:rsidRPr="00052F83">
        <w:rPr>
          <w:rStyle w:val="StyleUnderline"/>
          <w:rFonts w:asciiTheme="minorHAnsi" w:hAnsiTheme="minorHAnsi"/>
          <w:lang w:eastAsia="zh-CN"/>
        </w:rPr>
        <w:t>.</w:t>
      </w:r>
    </w:p>
    <w:p w14:paraId="111AB4D1" w14:textId="77777777" w:rsidR="00EE3315" w:rsidRPr="00052F83" w:rsidRDefault="00EE3315" w:rsidP="00EE3315">
      <w:pPr>
        <w:rPr>
          <w:rStyle w:val="StyleUnderline"/>
          <w:rFonts w:asciiTheme="minorHAnsi" w:hAnsiTheme="minorHAnsi"/>
        </w:rPr>
      </w:pPr>
      <w:r w:rsidRPr="00052F83">
        <w:rPr>
          <w:rFonts w:asciiTheme="minorHAnsi" w:hAnsiTheme="minorHAnsi"/>
          <w:sz w:val="14"/>
          <w:lang w:eastAsia="zh-CN"/>
        </w:rPr>
        <w:t xml:space="preserve">Second, this </w:t>
      </w:r>
      <w:r w:rsidRPr="00052F83">
        <w:rPr>
          <w:rStyle w:val="StyleUnderline"/>
          <w:rFonts w:asciiTheme="minorHAnsi" w:hAnsiTheme="minorHAnsi"/>
          <w:lang w:eastAsia="zh-CN"/>
        </w:rPr>
        <w:t xml:space="preserve">neoliberal-led competition-driven version of uneven development has been </w:t>
      </w:r>
      <w:r w:rsidRPr="00052F83">
        <w:rPr>
          <w:rStyle w:val="StyleUnderline"/>
          <w:rFonts w:asciiTheme="minorHAnsi" w:hAnsiTheme="minorHAnsi"/>
          <w:highlight w:val="cyan"/>
          <w:lang w:eastAsia="zh-CN"/>
        </w:rPr>
        <w:t>intensified by</w:t>
      </w:r>
      <w:r w:rsidRPr="00052F83">
        <w:rPr>
          <w:rStyle w:val="StyleUnderline"/>
          <w:rFonts w:asciiTheme="minorHAnsi" w:hAnsiTheme="minorHAnsi"/>
          <w:lang w:eastAsia="zh-CN"/>
        </w:rPr>
        <w:t xml:space="preserve"> the zero-sum logic implied by capital scarcity caused by a growing ‘</w:t>
      </w:r>
      <w:r w:rsidRPr="00052F83">
        <w:rPr>
          <w:rStyle w:val="Emphasis"/>
          <w:rFonts w:asciiTheme="minorHAnsi" w:hAnsiTheme="minorHAnsi"/>
          <w:highlight w:val="cyan"/>
          <w:lang w:eastAsia="zh-CN"/>
        </w:rPr>
        <w:t>relative surplus population’</w:t>
      </w:r>
      <w:r w:rsidRPr="00052F83">
        <w:rPr>
          <w:rFonts w:asciiTheme="minorHAnsi" w:hAnsiTheme="minorHAnsi"/>
          <w:sz w:val="14"/>
          <w:lang w:eastAsia="zh-CN"/>
        </w:rPr>
        <w:t xml:space="preserve"> (Marx 1976; Neilson &amp; Stubbs 2011). </w:t>
      </w:r>
      <w:r w:rsidRPr="00052F83">
        <w:rPr>
          <w:rFonts w:asciiTheme="minorHAnsi" w:hAnsiTheme="minorHAnsi"/>
          <w:sz w:val="14"/>
        </w:rPr>
        <w:t xml:space="preserve">An increasing relative surplus population </w:t>
      </w:r>
      <w:r w:rsidRPr="00052F83">
        <w:rPr>
          <w:rStyle w:val="StyleUnderline"/>
          <w:rFonts w:asciiTheme="minorHAnsi" w:hAnsiTheme="minorHAnsi"/>
        </w:rPr>
        <w:t xml:space="preserve">driven by </w:t>
      </w:r>
      <w:r w:rsidRPr="00052F83">
        <w:rPr>
          <w:rStyle w:val="StyleUnderline"/>
          <w:rFonts w:asciiTheme="minorHAnsi" w:hAnsiTheme="minorHAnsi"/>
          <w:highlight w:val="cyan"/>
        </w:rPr>
        <w:t>redundancy of industrial production workers</w:t>
      </w:r>
      <w:r w:rsidRPr="00052F83">
        <w:rPr>
          <w:rStyle w:val="StyleUnderline"/>
          <w:rFonts w:asciiTheme="minorHAnsi" w:hAnsiTheme="minorHAnsi"/>
        </w:rPr>
        <w:t xml:space="preserve"> in the advanced capitalist countries is being intensified, </w:t>
      </w:r>
      <w:r w:rsidRPr="00052F83">
        <w:rPr>
          <w:rStyle w:val="StyleUnderline"/>
          <w:rFonts w:asciiTheme="minorHAnsi" w:hAnsiTheme="minorHAnsi"/>
          <w:highlight w:val="cyan"/>
        </w:rPr>
        <w:t>not just by</w:t>
      </w:r>
      <w:r w:rsidRPr="00052F83">
        <w:rPr>
          <w:rStyle w:val="StyleUnderline"/>
          <w:rFonts w:asciiTheme="minorHAnsi" w:hAnsiTheme="minorHAnsi"/>
        </w:rPr>
        <w:t xml:space="preserve"> the transfer of material production to </w:t>
      </w:r>
      <w:r w:rsidRPr="00052F83">
        <w:rPr>
          <w:rStyle w:val="StyleUnderline"/>
          <w:rFonts w:asciiTheme="minorHAnsi" w:hAnsiTheme="minorHAnsi"/>
          <w:highlight w:val="cyan"/>
        </w:rPr>
        <w:t xml:space="preserve">the recently </w:t>
      </w:r>
      <w:proofErr w:type="spellStart"/>
      <w:r w:rsidRPr="00052F83">
        <w:rPr>
          <w:rStyle w:val="StyleUnderline"/>
          <w:rFonts w:asciiTheme="minorHAnsi" w:hAnsiTheme="minorHAnsi"/>
          <w:highlight w:val="cyan"/>
        </w:rPr>
        <w:t>proletarianised</w:t>
      </w:r>
      <w:proofErr w:type="spellEnd"/>
      <w:r w:rsidRPr="00052F83">
        <w:rPr>
          <w:rStyle w:val="StyleUnderline"/>
          <w:rFonts w:asciiTheme="minorHAnsi" w:hAnsiTheme="minorHAnsi"/>
          <w:highlight w:val="cyan"/>
        </w:rPr>
        <w:t xml:space="preserve"> workers of newly </w:t>
      </w:r>
      <w:proofErr w:type="spellStart"/>
      <w:r w:rsidRPr="00052F83">
        <w:rPr>
          <w:rStyle w:val="StyleUnderline"/>
          <w:rFonts w:asciiTheme="minorHAnsi" w:hAnsiTheme="minorHAnsi"/>
          <w:highlight w:val="cyan"/>
        </w:rPr>
        <w:t>industrialising</w:t>
      </w:r>
      <w:proofErr w:type="spellEnd"/>
      <w:r w:rsidRPr="00052F83">
        <w:rPr>
          <w:rStyle w:val="StyleUnderline"/>
          <w:rFonts w:asciiTheme="minorHAnsi" w:hAnsiTheme="minorHAnsi"/>
        </w:rPr>
        <w:t xml:space="preserve"> capitalist </w:t>
      </w:r>
      <w:r w:rsidRPr="00052F83">
        <w:rPr>
          <w:rStyle w:val="StyleUnderline"/>
          <w:rFonts w:asciiTheme="minorHAnsi" w:hAnsiTheme="minorHAnsi"/>
          <w:highlight w:val="cyan"/>
        </w:rPr>
        <w:t>countries, but</w:t>
      </w:r>
      <w:r w:rsidRPr="00052F83">
        <w:rPr>
          <w:rStyle w:val="StyleUnderline"/>
          <w:rFonts w:asciiTheme="minorHAnsi" w:hAnsiTheme="minorHAnsi"/>
        </w:rPr>
        <w:t xml:space="preserve"> also by </w:t>
      </w:r>
      <w:r w:rsidRPr="00052F83">
        <w:rPr>
          <w:rStyle w:val="Emphasis"/>
          <w:rFonts w:asciiTheme="minorHAnsi" w:hAnsiTheme="minorHAnsi"/>
        </w:rPr>
        <w:t xml:space="preserve">rapid </w:t>
      </w:r>
      <w:r w:rsidRPr="00052F83">
        <w:rPr>
          <w:rStyle w:val="Emphasis"/>
          <w:rFonts w:asciiTheme="minorHAnsi" w:hAnsiTheme="minorHAnsi"/>
          <w:highlight w:val="cyan"/>
        </w:rPr>
        <w:t>automation</w:t>
      </w:r>
      <w:r w:rsidRPr="00052F83">
        <w:rPr>
          <w:rFonts w:asciiTheme="minorHAnsi" w:hAnsiTheme="minorHAnsi"/>
          <w:sz w:val="14"/>
        </w:rPr>
        <w:t xml:space="preserve">. Simultaneously, </w:t>
      </w:r>
      <w:r w:rsidRPr="00052F83">
        <w:rPr>
          <w:rStyle w:val="StyleUnderline"/>
          <w:rFonts w:asciiTheme="minorHAnsi" w:hAnsiTheme="minorHAnsi"/>
        </w:rPr>
        <w:t xml:space="preserve">by extending the ‘coercive whip of competition’ to the countryside of the Global South, the first wave of the </w:t>
      </w:r>
      <w:r w:rsidRPr="00052F83">
        <w:rPr>
          <w:rStyle w:val="StyleUnderline"/>
          <w:rFonts w:asciiTheme="minorHAnsi" w:hAnsiTheme="minorHAnsi"/>
          <w:highlight w:val="cyan"/>
        </w:rPr>
        <w:t>relative surplus</w:t>
      </w:r>
      <w:r w:rsidRPr="00052F83">
        <w:rPr>
          <w:rStyle w:val="StyleUnderline"/>
          <w:rFonts w:asciiTheme="minorHAnsi" w:hAnsiTheme="minorHAnsi"/>
        </w:rPr>
        <w:t xml:space="preserve"> population tendency </w:t>
      </w:r>
      <w:r w:rsidRPr="00052F83">
        <w:rPr>
          <w:rStyle w:val="StyleUnderline"/>
          <w:rFonts w:asciiTheme="minorHAnsi" w:hAnsiTheme="minorHAnsi"/>
          <w:highlight w:val="cyan"/>
        </w:rPr>
        <w:t>driven by peasant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dispossession has been </w:t>
      </w:r>
      <w:r w:rsidRPr="00052F83">
        <w:rPr>
          <w:rStyle w:val="Emphasis"/>
          <w:rFonts w:asciiTheme="minorHAnsi" w:hAnsiTheme="minorHAnsi"/>
          <w:highlight w:val="cyan"/>
        </w:rPr>
        <w:t>brutally activated</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across previously protected peasant modes of agriculture. For newly </w:t>
      </w:r>
      <w:proofErr w:type="spellStart"/>
      <w:r w:rsidRPr="00052F83">
        <w:rPr>
          <w:rStyle w:val="StyleUnderline"/>
          <w:rFonts w:asciiTheme="minorHAnsi" w:hAnsiTheme="minorHAnsi"/>
        </w:rPr>
        <w:t>industrialising</w:t>
      </w:r>
      <w:proofErr w:type="spellEnd"/>
      <w:r w:rsidRPr="00052F83">
        <w:rPr>
          <w:rStyle w:val="StyleUnderline"/>
          <w:rFonts w:asciiTheme="minorHAnsi" w:hAnsiTheme="minorHAnsi"/>
        </w:rPr>
        <w:t xml:space="preserve"> competition states, a necessary but not sufficient source of competitive advantage has been </w:t>
      </w:r>
      <w:r w:rsidRPr="00052F83">
        <w:rPr>
          <w:rStyle w:val="Emphasis"/>
          <w:rFonts w:asciiTheme="minorHAnsi" w:hAnsiTheme="minorHAnsi"/>
          <w:highlight w:val="cyan"/>
        </w:rPr>
        <w:t>low wages enabled</w:t>
      </w:r>
      <w:r w:rsidRPr="00052F83">
        <w:rPr>
          <w:rStyle w:val="Emphasis"/>
          <w:rFonts w:asciiTheme="minorHAnsi" w:hAnsiTheme="minorHAnsi"/>
        </w:rPr>
        <w:t xml:space="preserve"> </w:t>
      </w:r>
      <w:r w:rsidRPr="00052F83">
        <w:rPr>
          <w:rStyle w:val="Emphasis"/>
          <w:rFonts w:asciiTheme="minorHAnsi" w:hAnsiTheme="minorHAnsi"/>
          <w:highlight w:val="cyan"/>
        </w:rPr>
        <w:t>by</w:t>
      </w:r>
      <w:r w:rsidRPr="00052F83">
        <w:rPr>
          <w:rStyle w:val="Emphasis"/>
          <w:rFonts w:asciiTheme="minorHAnsi" w:hAnsiTheme="minorHAnsi"/>
        </w:rPr>
        <w:t xml:space="preserve"> </w:t>
      </w:r>
      <w:proofErr w:type="spellStart"/>
      <w:r w:rsidRPr="00052F83">
        <w:rPr>
          <w:rStyle w:val="Emphasis"/>
          <w:rFonts w:asciiTheme="minorHAnsi" w:hAnsiTheme="minorHAnsi"/>
        </w:rPr>
        <w:t>labour’s</w:t>
      </w:r>
      <w:proofErr w:type="spellEnd"/>
      <w:r w:rsidRPr="00052F83">
        <w:rPr>
          <w:rStyle w:val="Emphasis"/>
          <w:rFonts w:asciiTheme="minorHAnsi" w:hAnsiTheme="minorHAnsi"/>
        </w:rPr>
        <w:t xml:space="preserve"> high ‘</w:t>
      </w:r>
      <w:r w:rsidRPr="00052F83">
        <w:rPr>
          <w:rStyle w:val="Emphasis"/>
          <w:rFonts w:asciiTheme="minorHAnsi" w:hAnsiTheme="minorHAnsi"/>
          <w:highlight w:val="cyan"/>
        </w:rPr>
        <w:t>formal subordination’</w:t>
      </w:r>
      <w:r w:rsidRPr="00052F83">
        <w:rPr>
          <w:rStyle w:val="Emphasis"/>
          <w:rFonts w:asciiTheme="minorHAnsi" w:hAnsiTheme="minorHAnsi"/>
        </w:rPr>
        <w:t xml:space="preserve"> driven by a growing relative surplus population</w:t>
      </w:r>
      <w:r w:rsidRPr="00052F83">
        <w:rPr>
          <w:rFonts w:asciiTheme="minorHAnsi" w:hAnsiTheme="minorHAnsi"/>
          <w:sz w:val="14"/>
        </w:rPr>
        <w:t xml:space="preserve">. In general, </w:t>
      </w:r>
      <w:r w:rsidRPr="00052F83">
        <w:rPr>
          <w:rStyle w:val="StyleUnderline"/>
          <w:rFonts w:asciiTheme="minorHAnsi" w:hAnsiTheme="minorHAnsi"/>
        </w:rPr>
        <w:t>growing demand to facilitate employment</w:t>
      </w:r>
      <w:r w:rsidRPr="00052F83">
        <w:rPr>
          <w:rFonts w:asciiTheme="minorHAnsi" w:hAnsiTheme="minorHAnsi"/>
          <w:sz w:val="14"/>
        </w:rPr>
        <w:t xml:space="preserve"> – but hastening ecological destruction – </w:t>
      </w:r>
      <w:r w:rsidRPr="00052F83">
        <w:rPr>
          <w:rStyle w:val="StyleUnderline"/>
          <w:rFonts w:asciiTheme="minorHAnsi" w:hAnsiTheme="minorHAnsi"/>
        </w:rPr>
        <w:t>is prevented by the demand-depressing effects of global market competition</w:t>
      </w:r>
      <w:r w:rsidRPr="00052F83">
        <w:rPr>
          <w:rFonts w:asciiTheme="minorHAnsi" w:hAnsiTheme="minorHAnsi"/>
          <w:sz w:val="14"/>
        </w:rPr>
        <w:t xml:space="preserve"> that is </w:t>
      </w:r>
      <w:r w:rsidRPr="00052F83">
        <w:rPr>
          <w:rStyle w:val="StyleUnderline"/>
          <w:rFonts w:asciiTheme="minorHAnsi" w:hAnsiTheme="minorHAnsi"/>
          <w:highlight w:val="cyan"/>
        </w:rPr>
        <w:t>intensified</w:t>
      </w:r>
      <w:r w:rsidRPr="00052F83">
        <w:rPr>
          <w:rFonts w:asciiTheme="minorHAnsi" w:hAnsiTheme="minorHAnsi"/>
          <w:sz w:val="14"/>
          <w:highlight w:val="cyan"/>
        </w:rPr>
        <w:t xml:space="preserve"> </w:t>
      </w:r>
      <w:r w:rsidRPr="00052F83">
        <w:rPr>
          <w:rStyle w:val="StyleUnderline"/>
          <w:rFonts w:asciiTheme="minorHAnsi" w:hAnsiTheme="minorHAnsi"/>
          <w:highlight w:val="cyan"/>
        </w:rPr>
        <w:t>by</w:t>
      </w:r>
      <w:r w:rsidRPr="00052F83">
        <w:rPr>
          <w:rFonts w:asciiTheme="minorHAnsi" w:hAnsiTheme="minorHAnsi"/>
          <w:sz w:val="14"/>
        </w:rPr>
        <w:t xml:space="preserve"> </w:t>
      </w:r>
      <w:proofErr w:type="spellStart"/>
      <w:r w:rsidRPr="00052F83">
        <w:rPr>
          <w:rFonts w:asciiTheme="minorHAnsi" w:hAnsiTheme="minorHAnsi"/>
          <w:sz w:val="14"/>
        </w:rPr>
        <w:t>labour’s</w:t>
      </w:r>
      <w:proofErr w:type="spellEnd"/>
      <w:r w:rsidRPr="00052F83">
        <w:rPr>
          <w:rFonts w:asciiTheme="minorHAnsi" w:hAnsiTheme="minorHAnsi"/>
          <w:sz w:val="14"/>
        </w:rPr>
        <w:t xml:space="preserve"> increasing </w:t>
      </w:r>
      <w:r w:rsidRPr="00052F83">
        <w:rPr>
          <w:rStyle w:val="StyleUnderline"/>
          <w:rFonts w:asciiTheme="minorHAnsi" w:hAnsiTheme="minorHAnsi"/>
          <w:highlight w:val="cyan"/>
        </w:rPr>
        <w:t>oversupply</w:t>
      </w:r>
      <w:r w:rsidRPr="00052F83">
        <w:rPr>
          <w:rFonts w:asciiTheme="minorHAnsi" w:hAnsiTheme="minorHAnsi"/>
          <w:sz w:val="14"/>
        </w:rPr>
        <w:t xml:space="preserve"> </w:t>
      </w:r>
      <w:r w:rsidRPr="00052F83">
        <w:rPr>
          <w:rStyle w:val="StyleUnderline"/>
          <w:rFonts w:asciiTheme="minorHAnsi" w:hAnsiTheme="minorHAnsi"/>
        </w:rPr>
        <w:t>that</w:t>
      </w:r>
      <w:r w:rsidRPr="00052F83">
        <w:rPr>
          <w:rFonts w:asciiTheme="minorHAnsi" w:hAnsiTheme="minorHAnsi"/>
          <w:sz w:val="14"/>
        </w:rPr>
        <w:t xml:space="preserve"> inversely </w:t>
      </w:r>
      <w:r w:rsidRPr="00052F83">
        <w:rPr>
          <w:rStyle w:val="StyleUnderline"/>
          <w:rFonts w:asciiTheme="minorHAnsi" w:hAnsiTheme="minorHAnsi"/>
        </w:rPr>
        <w:t>increases the scarcity of capital.</w:t>
      </w:r>
    </w:p>
    <w:p w14:paraId="489764D5" w14:textId="77777777" w:rsidR="00EE3315" w:rsidRPr="00052F83" w:rsidRDefault="00EE3315" w:rsidP="00EE3315">
      <w:pPr>
        <w:rPr>
          <w:rFonts w:asciiTheme="minorHAnsi" w:hAnsiTheme="minorHAnsi"/>
          <w:sz w:val="16"/>
          <w:lang w:eastAsia="zh-CN"/>
        </w:rPr>
      </w:pPr>
      <w:r w:rsidRPr="00052F83">
        <w:rPr>
          <w:rFonts w:asciiTheme="minorHAnsi" w:hAnsiTheme="minorHAnsi"/>
          <w:sz w:val="16"/>
          <w:lang w:eastAsia="zh-CN"/>
        </w:rPr>
        <w:t xml:space="preserve">Moreover, ‘relative surplus population’ employment logic </w:t>
      </w:r>
      <w:r w:rsidRPr="00052F83">
        <w:rPr>
          <w:rStyle w:val="StyleUnderline"/>
          <w:rFonts w:asciiTheme="minorHAnsi" w:hAnsiTheme="minorHAnsi"/>
          <w:lang w:eastAsia="zh-CN"/>
        </w:rPr>
        <w:t xml:space="preserve">has particular relevance to the present virus-led crisis because </w:t>
      </w:r>
      <w:proofErr w:type="spellStart"/>
      <w:r w:rsidRPr="00052F83">
        <w:rPr>
          <w:rStyle w:val="StyleUnderline"/>
          <w:rFonts w:asciiTheme="minorHAnsi" w:hAnsiTheme="minorHAnsi"/>
          <w:lang w:eastAsia="zh-CN"/>
        </w:rPr>
        <w:t>labour</w:t>
      </w:r>
      <w:proofErr w:type="spellEnd"/>
      <w:r w:rsidRPr="00052F83">
        <w:rPr>
          <w:rStyle w:val="StyleUnderline"/>
          <w:rFonts w:asciiTheme="minorHAnsi" w:hAnsiTheme="minorHAnsi"/>
          <w:lang w:eastAsia="zh-CN"/>
        </w:rPr>
        <w:t xml:space="preserve"> made redundant by increasing productivity in agriculture and industry </w:t>
      </w:r>
      <w:r w:rsidRPr="00052F83">
        <w:rPr>
          <w:rStyle w:val="Emphasis"/>
          <w:rFonts w:asciiTheme="minorHAnsi" w:hAnsiTheme="minorHAnsi"/>
          <w:lang w:eastAsia="zh-CN"/>
        </w:rPr>
        <w:t>spreads</w:t>
      </w:r>
      <w:r w:rsidRPr="00052F83">
        <w:rPr>
          <w:rStyle w:val="StyleUnderline"/>
          <w:rFonts w:asciiTheme="minorHAnsi" w:hAnsiTheme="minorHAnsi"/>
          <w:lang w:eastAsia="zh-CN"/>
        </w:rPr>
        <w:t xml:space="preserve"> to the service sector</w:t>
      </w:r>
      <w:r w:rsidRPr="00052F83">
        <w:rPr>
          <w:rFonts w:asciiTheme="minorHAnsi" w:hAnsiTheme="minorHAnsi"/>
          <w:sz w:val="16"/>
          <w:lang w:eastAsia="zh-CN"/>
        </w:rPr>
        <w:t xml:space="preserve"> (Neilson &amp; Stubbs 2011). Although outside the core necessary economy in Marx’s sense, </w:t>
      </w:r>
      <w:r w:rsidRPr="00052F83">
        <w:rPr>
          <w:rStyle w:val="StyleUnderline"/>
          <w:rFonts w:asciiTheme="minorHAnsi" w:hAnsiTheme="minorHAnsi"/>
          <w:lang w:eastAsia="zh-CN"/>
        </w:rPr>
        <w:t>the service sector has become a significant source of employment and economic viability for many countries</w:t>
      </w:r>
      <w:r w:rsidRPr="00052F83">
        <w:rPr>
          <w:rFonts w:asciiTheme="minorHAnsi" w:hAnsiTheme="minorHAnsi"/>
          <w:sz w:val="16"/>
          <w:lang w:eastAsia="zh-CN"/>
        </w:rPr>
        <w:t xml:space="preserve">. </w:t>
      </w:r>
      <w:r w:rsidRPr="00052F83">
        <w:rPr>
          <w:rStyle w:val="StyleUnderline"/>
          <w:rFonts w:asciiTheme="minorHAnsi" w:hAnsiTheme="minorHAnsi"/>
          <w:lang w:eastAsia="zh-CN"/>
        </w:rPr>
        <w:t xml:space="preserve">With this neoliberal-led zero-sum terms of international competition, a significant proportion of service sector employment has become dependent on nation states’ capacity, in competition with other nation states, to attract overseas tourists. In turn, </w:t>
      </w:r>
      <w:r w:rsidRPr="00052F83">
        <w:rPr>
          <w:rStyle w:val="StyleUnderline"/>
          <w:rFonts w:asciiTheme="minorHAnsi" w:hAnsiTheme="minorHAnsi"/>
          <w:highlight w:val="cyan"/>
          <w:lang w:eastAsia="zh-CN"/>
        </w:rPr>
        <w:t>this process has unleashed</w:t>
      </w:r>
      <w:r w:rsidRPr="00052F83">
        <w:rPr>
          <w:rStyle w:val="StyleUnderline"/>
          <w:rFonts w:asciiTheme="minorHAnsi" w:hAnsiTheme="minorHAnsi"/>
          <w:lang w:eastAsia="zh-CN"/>
        </w:rPr>
        <w:t xml:space="preserve"> a global movement of </w:t>
      </w:r>
      <w:r w:rsidRPr="00052F83">
        <w:rPr>
          <w:rStyle w:val="StyleUnderline"/>
          <w:rFonts w:asciiTheme="minorHAnsi" w:hAnsiTheme="minorHAnsi"/>
          <w:highlight w:val="cyan"/>
          <w:lang w:eastAsia="zh-CN"/>
        </w:rPr>
        <w:t>people that now spreads the virus.</w:t>
      </w:r>
    </w:p>
    <w:p w14:paraId="73040DFA" w14:textId="77777777" w:rsidR="00EE3315" w:rsidRPr="00052F83" w:rsidRDefault="00EE3315" w:rsidP="00EE3315">
      <w:pPr>
        <w:rPr>
          <w:rStyle w:val="StyleUnderline"/>
          <w:rFonts w:asciiTheme="minorHAnsi" w:hAnsiTheme="minorHAnsi"/>
          <w:lang w:eastAsia="zh-CN"/>
        </w:rPr>
      </w:pPr>
      <w:r w:rsidRPr="00052F83">
        <w:rPr>
          <w:rFonts w:asciiTheme="minorHAnsi" w:hAnsiTheme="minorHAnsi"/>
          <w:sz w:val="16"/>
          <w:lang w:eastAsia="zh-CN"/>
        </w:rPr>
        <w:t xml:space="preserve">Especially for countries struggling to retain or achieve international competitiveness, which is central to local employment, there is entailed an international race to the bottom in wages, working conditions and, relatedly, in ecological standards (Olney 2013). In sum, </w:t>
      </w:r>
      <w:r w:rsidRPr="00052F83">
        <w:rPr>
          <w:rStyle w:val="StyleUnderline"/>
          <w:rFonts w:asciiTheme="minorHAnsi" w:hAnsiTheme="minorHAnsi"/>
          <w:lang w:eastAsia="zh-CN"/>
        </w:rPr>
        <w:t xml:space="preserve">the neoliberal model of development has activated </w:t>
      </w:r>
      <w:r w:rsidRPr="00052F83">
        <w:rPr>
          <w:rStyle w:val="StyleUnderline"/>
          <w:rFonts w:asciiTheme="minorHAnsi" w:hAnsiTheme="minorHAnsi"/>
          <w:highlight w:val="cyan"/>
          <w:lang w:eastAsia="zh-CN"/>
        </w:rPr>
        <w:t>a zero-sum international competition</w:t>
      </w:r>
      <w:r w:rsidRPr="00052F83">
        <w:rPr>
          <w:rStyle w:val="StyleUnderline"/>
          <w:rFonts w:asciiTheme="minorHAnsi" w:hAnsiTheme="minorHAnsi"/>
          <w:lang w:eastAsia="zh-CN"/>
        </w:rPr>
        <w:t xml:space="preserve"> for scarce capital, including money coming in through overseas tourists.</w:t>
      </w:r>
    </w:p>
    <w:p w14:paraId="7D991E69" w14:textId="77777777" w:rsidR="00EE3315" w:rsidRPr="00052F83" w:rsidRDefault="00EE3315" w:rsidP="00EE3315">
      <w:pPr>
        <w:rPr>
          <w:rFonts w:asciiTheme="minorHAnsi" w:hAnsiTheme="minorHAnsi"/>
          <w:sz w:val="16"/>
          <w:szCs w:val="18"/>
          <w:lang w:eastAsia="zh-CN"/>
        </w:rPr>
      </w:pPr>
      <w:r w:rsidRPr="00052F83">
        <w:rPr>
          <w:rFonts w:asciiTheme="minorHAnsi" w:hAnsiTheme="minorHAnsi"/>
          <w:sz w:val="16"/>
          <w:szCs w:val="18"/>
          <w:lang w:eastAsia="zh-CN"/>
        </w:rPr>
        <w:t>Regressive nationalism and the rise of neo-fascism</w:t>
      </w:r>
    </w:p>
    <w:p w14:paraId="7630A63D" w14:textId="77777777" w:rsidR="00EE3315" w:rsidRPr="00052F83" w:rsidRDefault="00EE3315" w:rsidP="00EE3315">
      <w:pPr>
        <w:rPr>
          <w:rFonts w:asciiTheme="minorHAnsi" w:hAnsiTheme="minorHAnsi"/>
          <w:sz w:val="16"/>
          <w:lang w:eastAsia="zh-CN"/>
        </w:rPr>
      </w:pPr>
      <w:r w:rsidRPr="00052F83">
        <w:rPr>
          <w:rFonts w:asciiTheme="minorHAnsi" w:hAnsiTheme="minorHAnsi"/>
          <w:sz w:val="16"/>
          <w:lang w:eastAsia="zh-CN"/>
        </w:rPr>
        <w:t xml:space="preserve">Defenders of the neoliberal model of development do their best to cast </w:t>
      </w:r>
      <w:r w:rsidRPr="00052F83">
        <w:rPr>
          <w:rStyle w:val="StyleUnderline"/>
          <w:rFonts w:asciiTheme="minorHAnsi" w:hAnsiTheme="minorHAnsi"/>
          <w:lang w:eastAsia="zh-CN"/>
        </w:rPr>
        <w:t>the ‘</w:t>
      </w:r>
      <w:r w:rsidRPr="00052F83">
        <w:rPr>
          <w:rStyle w:val="StyleUnderline"/>
          <w:rFonts w:asciiTheme="minorHAnsi" w:hAnsiTheme="minorHAnsi"/>
          <w:highlight w:val="cyan"/>
          <w:lang w:eastAsia="zh-CN"/>
        </w:rPr>
        <w:t>regressive nationalism’</w:t>
      </w:r>
      <w:r w:rsidRPr="00052F83">
        <w:rPr>
          <w:rFonts w:asciiTheme="minorHAnsi" w:hAnsiTheme="minorHAnsi"/>
          <w:sz w:val="16"/>
          <w:lang w:eastAsia="zh-CN"/>
        </w:rPr>
        <w:t xml:space="preserve"> of the Alt. Right as the antithesis of its cosmopolitan project. Actually, regressive nationalism </w:t>
      </w:r>
      <w:r w:rsidRPr="00052F83">
        <w:rPr>
          <w:rStyle w:val="StyleUnderline"/>
          <w:rFonts w:asciiTheme="minorHAnsi" w:hAnsiTheme="minorHAnsi"/>
          <w:lang w:eastAsia="zh-CN"/>
        </w:rPr>
        <w:t xml:space="preserve">is the </w:t>
      </w:r>
      <w:r w:rsidRPr="00052F83">
        <w:rPr>
          <w:rStyle w:val="StyleUnderline"/>
          <w:rFonts w:asciiTheme="minorHAnsi" w:hAnsiTheme="minorHAnsi"/>
          <w:highlight w:val="cyan"/>
          <w:lang w:eastAsia="zh-CN"/>
        </w:rPr>
        <w:t>degenerate effect</w:t>
      </w:r>
      <w:r w:rsidRPr="00052F83">
        <w:rPr>
          <w:rStyle w:val="StyleUnderline"/>
          <w:rFonts w:asciiTheme="minorHAnsi" w:hAnsiTheme="minorHAnsi"/>
          <w:lang w:eastAsia="zh-CN"/>
        </w:rPr>
        <w:t xml:space="preserve"> of the neoliberal project’s competition-driven </w:t>
      </w:r>
      <w:proofErr w:type="spellStart"/>
      <w:r w:rsidRPr="00052F83">
        <w:rPr>
          <w:rStyle w:val="StyleUnderline"/>
          <w:rFonts w:asciiTheme="minorHAnsi" w:hAnsiTheme="minorHAnsi"/>
          <w:lang w:eastAsia="zh-CN"/>
        </w:rPr>
        <w:t>globalisation</w:t>
      </w:r>
      <w:proofErr w:type="spellEnd"/>
      <w:r w:rsidRPr="00052F83">
        <w:rPr>
          <w:rStyle w:val="StyleUnderline"/>
          <w:rFonts w:asciiTheme="minorHAnsi" w:hAnsiTheme="minorHAnsi"/>
          <w:lang w:eastAsia="zh-CN"/>
        </w:rPr>
        <w:t xml:space="preserve"> logic</w:t>
      </w:r>
      <w:r w:rsidRPr="00052F83">
        <w:rPr>
          <w:rFonts w:asciiTheme="minorHAnsi" w:hAnsiTheme="minorHAnsi"/>
          <w:sz w:val="16"/>
          <w:lang w:eastAsia="zh-CN"/>
        </w:rPr>
        <w:t xml:space="preserve"> (Neilson 2020c). However, </w:t>
      </w:r>
      <w:r w:rsidRPr="00052F83">
        <w:rPr>
          <w:rStyle w:val="StyleUnderline"/>
          <w:rFonts w:asciiTheme="minorHAnsi" w:hAnsiTheme="minorHAnsi"/>
          <w:lang w:eastAsia="zh-CN"/>
        </w:rPr>
        <w:t xml:space="preserve">the deep causes of regressive nationalism that </w:t>
      </w:r>
      <w:r w:rsidRPr="00052F83">
        <w:rPr>
          <w:rStyle w:val="StyleUnderline"/>
          <w:rFonts w:asciiTheme="minorHAnsi" w:hAnsiTheme="minorHAnsi"/>
          <w:highlight w:val="cyan"/>
          <w:lang w:eastAsia="zh-CN"/>
        </w:rPr>
        <w:t>lie with the effects of the neoliberal model of development</w:t>
      </w:r>
      <w:r w:rsidRPr="00052F83">
        <w:rPr>
          <w:rStyle w:val="StyleUnderline"/>
          <w:rFonts w:asciiTheme="minorHAnsi" w:hAnsiTheme="minorHAnsi"/>
          <w:lang w:eastAsia="zh-CN"/>
        </w:rPr>
        <w:t xml:space="preserve"> are mystified both by neoliberals and Alt. Rightists</w:t>
      </w:r>
      <w:r w:rsidRPr="00052F83">
        <w:rPr>
          <w:rFonts w:asciiTheme="minorHAnsi" w:hAnsiTheme="minorHAnsi"/>
          <w:sz w:val="16"/>
          <w:lang w:eastAsia="zh-CN"/>
        </w:rPr>
        <w:t xml:space="preserve"> (Gray 2018).</w:t>
      </w:r>
    </w:p>
    <w:p w14:paraId="43667B5B" w14:textId="77777777" w:rsidR="00EE3315" w:rsidRPr="00052F83" w:rsidRDefault="00EE3315" w:rsidP="00EE3315">
      <w:pPr>
        <w:rPr>
          <w:rFonts w:asciiTheme="minorHAnsi" w:hAnsiTheme="minorHAnsi"/>
          <w:sz w:val="16"/>
          <w:lang w:eastAsia="zh-CN"/>
        </w:rPr>
      </w:pPr>
      <w:r w:rsidRPr="00052F83">
        <w:rPr>
          <w:rStyle w:val="StyleUnderline"/>
          <w:rFonts w:asciiTheme="minorHAnsi" w:hAnsiTheme="minorHAnsi"/>
          <w:lang w:eastAsia="zh-CN"/>
        </w:rPr>
        <w:t xml:space="preserve">The volatility of national economic competitiveness under neoliberal </w:t>
      </w:r>
      <w:proofErr w:type="spellStart"/>
      <w:r w:rsidRPr="00052F83">
        <w:rPr>
          <w:rStyle w:val="StyleUnderline"/>
          <w:rFonts w:asciiTheme="minorHAnsi" w:hAnsiTheme="minorHAnsi"/>
          <w:lang w:eastAsia="zh-CN"/>
        </w:rPr>
        <w:t>globalisation</w:t>
      </w:r>
      <w:proofErr w:type="spellEnd"/>
      <w:r w:rsidRPr="00052F83">
        <w:rPr>
          <w:rStyle w:val="StyleUnderline"/>
          <w:rFonts w:asciiTheme="minorHAnsi" w:hAnsiTheme="minorHAnsi"/>
          <w:lang w:eastAsia="zh-CN"/>
        </w:rPr>
        <w:t xml:space="preserve"> implies employment insecurity and uncertainty for local populations, which is heightened further by importing overseas </w:t>
      </w:r>
      <w:proofErr w:type="spellStart"/>
      <w:r w:rsidRPr="00052F83">
        <w:rPr>
          <w:rStyle w:val="StyleUnderline"/>
          <w:rFonts w:asciiTheme="minorHAnsi" w:hAnsiTheme="minorHAnsi"/>
          <w:lang w:eastAsia="zh-CN"/>
        </w:rPr>
        <w:t>labour</w:t>
      </w:r>
      <w:proofErr w:type="spellEnd"/>
      <w:r w:rsidRPr="00052F83">
        <w:rPr>
          <w:rStyle w:val="StyleUnderline"/>
          <w:rFonts w:asciiTheme="minorHAnsi" w:hAnsiTheme="minorHAnsi"/>
          <w:lang w:eastAsia="zh-CN"/>
        </w:rPr>
        <w:t>.</w:t>
      </w:r>
      <w:r w:rsidRPr="00052F83">
        <w:rPr>
          <w:rFonts w:asciiTheme="minorHAnsi" w:hAnsiTheme="minorHAnsi"/>
          <w:sz w:val="16"/>
          <w:lang w:eastAsia="zh-CN"/>
        </w:rPr>
        <w:t xml:space="preserve"> In particular, </w:t>
      </w:r>
      <w:r w:rsidRPr="00052F83">
        <w:rPr>
          <w:rStyle w:val="StyleUnderline"/>
          <w:rFonts w:asciiTheme="minorHAnsi" w:hAnsiTheme="minorHAnsi"/>
          <w:lang w:eastAsia="zh-CN"/>
        </w:rPr>
        <w:t xml:space="preserve">both </w:t>
      </w:r>
      <w:r w:rsidRPr="00052F83">
        <w:rPr>
          <w:rStyle w:val="StyleUnderline"/>
          <w:rFonts w:asciiTheme="minorHAnsi" w:hAnsiTheme="minorHAnsi"/>
          <w:highlight w:val="cyan"/>
          <w:lang w:eastAsia="zh-CN"/>
        </w:rPr>
        <w:t>legal and illegal low-paid workers</w:t>
      </w:r>
      <w:r w:rsidRPr="00052F83">
        <w:rPr>
          <w:rStyle w:val="StyleUnderline"/>
          <w:rFonts w:asciiTheme="minorHAnsi" w:hAnsiTheme="minorHAnsi"/>
          <w:lang w:eastAsia="zh-CN"/>
        </w:rPr>
        <w:t xml:space="preserve"> are </w:t>
      </w:r>
      <w:r w:rsidRPr="00052F83">
        <w:rPr>
          <w:rStyle w:val="StyleUnderline"/>
          <w:rFonts w:asciiTheme="minorHAnsi" w:hAnsiTheme="minorHAnsi"/>
          <w:highlight w:val="cyan"/>
          <w:lang w:eastAsia="zh-CN"/>
        </w:rPr>
        <w:t>imported</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from</w:t>
      </w:r>
      <w:r w:rsidRPr="00052F83">
        <w:rPr>
          <w:rStyle w:val="StyleUnderline"/>
          <w:rFonts w:asciiTheme="minorHAnsi" w:hAnsiTheme="minorHAnsi"/>
          <w:lang w:eastAsia="zh-CN"/>
        </w:rPr>
        <w:t xml:space="preserve"> the </w:t>
      </w:r>
      <w:r w:rsidRPr="00052F83">
        <w:rPr>
          <w:rStyle w:val="StyleUnderline"/>
          <w:rFonts w:asciiTheme="minorHAnsi" w:hAnsiTheme="minorHAnsi"/>
          <w:highlight w:val="cyan"/>
          <w:lang w:eastAsia="zh-CN"/>
        </w:rPr>
        <w:t>relative surplus populations</w:t>
      </w:r>
      <w:r w:rsidRPr="00052F83">
        <w:rPr>
          <w:rStyle w:val="StyleUnderline"/>
          <w:rFonts w:asciiTheme="minorHAnsi" w:hAnsiTheme="minorHAnsi"/>
          <w:lang w:eastAsia="zh-CN"/>
        </w:rPr>
        <w:t xml:space="preserve"> of competitively struggling countries into more economically successful countries</w:t>
      </w:r>
      <w:r w:rsidRPr="00052F83">
        <w:rPr>
          <w:rFonts w:asciiTheme="minorHAnsi" w:hAnsiTheme="minorHAnsi"/>
          <w:sz w:val="16"/>
          <w:lang w:eastAsia="zh-CN"/>
        </w:rPr>
        <w:t xml:space="preserve">. Both indirectly and directly, </w:t>
      </w:r>
      <w:r w:rsidRPr="00052F83">
        <w:rPr>
          <w:rStyle w:val="StyleUnderline"/>
          <w:rFonts w:asciiTheme="minorHAnsi" w:hAnsiTheme="minorHAnsi"/>
          <w:lang w:eastAsia="zh-CN"/>
        </w:rPr>
        <w:t xml:space="preserve">foreign forces and peoples </w:t>
      </w:r>
      <w:r w:rsidRPr="00052F83">
        <w:rPr>
          <w:rStyle w:val="StyleUnderline"/>
          <w:rFonts w:asciiTheme="minorHAnsi" w:hAnsiTheme="minorHAnsi"/>
          <w:highlight w:val="cyan"/>
          <w:lang w:eastAsia="zh-CN"/>
        </w:rPr>
        <w:t>can thus be cast as the cause of local economic insecurity</w:t>
      </w:r>
      <w:r w:rsidRPr="00052F83">
        <w:rPr>
          <w:rStyle w:val="StyleUnderline"/>
          <w:rFonts w:asciiTheme="minorHAnsi" w:hAnsiTheme="minorHAnsi"/>
          <w:lang w:eastAsia="zh-CN"/>
        </w:rPr>
        <w:t xml:space="preserve"> and of undermining pre-existing cultural identities</w:t>
      </w:r>
      <w:r w:rsidRPr="00052F83">
        <w:rPr>
          <w:rFonts w:asciiTheme="minorHAnsi" w:hAnsiTheme="minorHAnsi"/>
          <w:sz w:val="16"/>
          <w:lang w:eastAsia="zh-CN"/>
        </w:rPr>
        <w:t xml:space="preserve">. </w:t>
      </w:r>
      <w:r w:rsidRPr="00052F83">
        <w:rPr>
          <w:rStyle w:val="StyleUnderline"/>
          <w:rFonts w:asciiTheme="minorHAnsi" w:hAnsiTheme="minorHAnsi"/>
          <w:lang w:eastAsia="zh-CN"/>
        </w:rPr>
        <w:t xml:space="preserve">Insecure local </w:t>
      </w:r>
      <w:proofErr w:type="spellStart"/>
      <w:r w:rsidRPr="00052F83">
        <w:rPr>
          <w:rStyle w:val="StyleUnderline"/>
          <w:rFonts w:asciiTheme="minorHAnsi" w:hAnsiTheme="minorHAnsi"/>
          <w:lang w:eastAsia="zh-CN"/>
        </w:rPr>
        <w:t>labouring</w:t>
      </w:r>
      <w:proofErr w:type="spellEnd"/>
      <w:r w:rsidRPr="00052F83">
        <w:rPr>
          <w:rStyle w:val="StyleUnderline"/>
          <w:rFonts w:asciiTheme="minorHAnsi" w:hAnsiTheme="minorHAnsi"/>
          <w:lang w:eastAsia="zh-CN"/>
        </w:rPr>
        <w:t xml:space="preserve"> populations are invited to release their anxiety as xenophobic anger towards scapegoated immigrant </w:t>
      </w:r>
      <w:proofErr w:type="spellStart"/>
      <w:r w:rsidRPr="00052F83">
        <w:rPr>
          <w:rStyle w:val="StyleUnderline"/>
          <w:rFonts w:asciiTheme="minorHAnsi" w:hAnsiTheme="minorHAnsi"/>
          <w:lang w:eastAsia="zh-CN"/>
        </w:rPr>
        <w:t>labour</w:t>
      </w:r>
      <w:proofErr w:type="spellEnd"/>
      <w:r w:rsidRPr="00052F83">
        <w:rPr>
          <w:rStyle w:val="StyleUnderline"/>
          <w:rFonts w:asciiTheme="minorHAnsi" w:hAnsiTheme="minorHAnsi"/>
          <w:lang w:eastAsia="zh-CN"/>
        </w:rPr>
        <w:t xml:space="preserve"> forces</w:t>
      </w:r>
      <w:r w:rsidRPr="00052F83">
        <w:rPr>
          <w:rFonts w:asciiTheme="minorHAnsi" w:hAnsiTheme="minorHAnsi"/>
          <w:sz w:val="16"/>
          <w:lang w:eastAsia="zh-CN"/>
        </w:rPr>
        <w:t>. In turn, the Alt. Right argue that the solution is to expel residing immigrant populations and halt further immigration.</w:t>
      </w:r>
    </w:p>
    <w:p w14:paraId="4D971C03" w14:textId="77777777" w:rsidR="00EE3315" w:rsidRDefault="00EE3315" w:rsidP="00EE3315">
      <w:pPr>
        <w:rPr>
          <w:rStyle w:val="Emphasis"/>
          <w:rFonts w:asciiTheme="minorHAnsi" w:hAnsiTheme="minorHAnsi"/>
          <w:lang w:eastAsia="zh-CN"/>
        </w:rPr>
      </w:pPr>
      <w:r w:rsidRPr="00052F83">
        <w:rPr>
          <w:rStyle w:val="StyleUnderline"/>
          <w:rFonts w:asciiTheme="minorHAnsi" w:hAnsiTheme="minorHAnsi"/>
          <w:lang w:eastAsia="zh-CN"/>
        </w:rPr>
        <w:t xml:space="preserve">In their aggressive pursuit of proactive regulation domestically, agents of </w:t>
      </w:r>
      <w:r w:rsidRPr="00052F83">
        <w:rPr>
          <w:rStyle w:val="StyleUnderline"/>
          <w:rFonts w:asciiTheme="minorHAnsi" w:hAnsiTheme="minorHAnsi"/>
          <w:highlight w:val="cyan"/>
          <w:lang w:eastAsia="zh-CN"/>
        </w:rPr>
        <w:t>the Alt. Right</w:t>
      </w:r>
      <w:r w:rsidRPr="00052F83">
        <w:rPr>
          <w:rStyle w:val="StyleUnderline"/>
          <w:rFonts w:asciiTheme="minorHAnsi" w:hAnsiTheme="minorHAnsi"/>
          <w:lang w:eastAsia="zh-CN"/>
        </w:rPr>
        <w:t xml:space="preserve"> are degenerately vulgar neoliberals.</w:t>
      </w:r>
      <w:r w:rsidRPr="00052F83">
        <w:rPr>
          <w:rFonts w:asciiTheme="minorHAnsi" w:hAnsiTheme="minorHAnsi"/>
          <w:sz w:val="16"/>
          <w:lang w:eastAsia="zh-CN"/>
        </w:rPr>
        <w:t xml:space="preserve"> However, </w:t>
      </w:r>
      <w:r w:rsidRPr="00052F83">
        <w:rPr>
          <w:rStyle w:val="StyleUnderline"/>
          <w:rFonts w:asciiTheme="minorHAnsi" w:hAnsiTheme="minorHAnsi"/>
          <w:lang w:eastAsia="zh-CN"/>
        </w:rPr>
        <w:t xml:space="preserve">they </w:t>
      </w:r>
      <w:r w:rsidRPr="00052F83">
        <w:rPr>
          <w:rStyle w:val="StyleUnderline"/>
          <w:rFonts w:asciiTheme="minorHAnsi" w:hAnsiTheme="minorHAnsi"/>
          <w:highlight w:val="cyan"/>
          <w:lang w:eastAsia="zh-CN"/>
        </w:rPr>
        <w:t>break</w:t>
      </w:r>
      <w:r w:rsidRPr="00052F83">
        <w:rPr>
          <w:rStyle w:val="StyleUnderline"/>
          <w:rFonts w:asciiTheme="minorHAnsi" w:hAnsiTheme="minorHAnsi"/>
          <w:lang w:eastAsia="zh-CN"/>
        </w:rPr>
        <w:t xml:space="preserve"> more fundamentally with neoliberalism because they directly oppose both </w:t>
      </w:r>
      <w:r w:rsidRPr="00052F83">
        <w:rPr>
          <w:rStyle w:val="StyleUnderline"/>
          <w:rFonts w:asciiTheme="minorHAnsi" w:hAnsiTheme="minorHAnsi"/>
          <w:highlight w:val="cyan"/>
          <w:lang w:eastAsia="zh-CN"/>
        </w:rPr>
        <w:t>neoliberal cultural cosmopolitanism</w:t>
      </w:r>
      <w:r w:rsidRPr="00052F83">
        <w:rPr>
          <w:rStyle w:val="StyleUnderline"/>
          <w:rFonts w:asciiTheme="minorHAnsi" w:hAnsiTheme="minorHAnsi"/>
          <w:lang w:eastAsia="zh-CN"/>
        </w:rPr>
        <w:t xml:space="preserve"> and neoliberal market </w:t>
      </w:r>
      <w:proofErr w:type="spellStart"/>
      <w:r w:rsidRPr="00052F83">
        <w:rPr>
          <w:rStyle w:val="StyleUnderline"/>
          <w:rFonts w:asciiTheme="minorHAnsi" w:hAnsiTheme="minorHAnsi"/>
          <w:lang w:eastAsia="zh-CN"/>
        </w:rPr>
        <w:t>globalisation</w:t>
      </w:r>
      <w:proofErr w:type="spellEnd"/>
      <w:r w:rsidRPr="00052F83">
        <w:rPr>
          <w:rFonts w:asciiTheme="minorHAnsi" w:hAnsiTheme="minorHAnsi"/>
          <w:sz w:val="16"/>
          <w:lang w:eastAsia="zh-CN"/>
        </w:rPr>
        <w:t xml:space="preserve">. In particular, regardless of moral, legal or political implications, </w:t>
      </w:r>
      <w:r w:rsidRPr="00052F83">
        <w:rPr>
          <w:rStyle w:val="StyleUnderline"/>
          <w:rFonts w:asciiTheme="minorHAnsi" w:hAnsiTheme="minorHAnsi"/>
          <w:lang w:eastAsia="zh-CN"/>
        </w:rPr>
        <w:t xml:space="preserve">all strategies that may render a national advantage can be </w:t>
      </w:r>
      <w:proofErr w:type="spellStart"/>
      <w:r w:rsidRPr="00052F83">
        <w:rPr>
          <w:rStyle w:val="StyleUnderline"/>
          <w:rFonts w:asciiTheme="minorHAnsi" w:hAnsiTheme="minorHAnsi"/>
          <w:lang w:eastAsia="zh-CN"/>
        </w:rPr>
        <w:t>rationalised</w:t>
      </w:r>
      <w:proofErr w:type="spellEnd"/>
      <w:r w:rsidRPr="00052F83">
        <w:rPr>
          <w:rStyle w:val="StyleUnderline"/>
          <w:rFonts w:asciiTheme="minorHAnsi" w:hAnsiTheme="minorHAnsi"/>
          <w:lang w:eastAsia="zh-CN"/>
        </w:rPr>
        <w:t xml:space="preserve"> because </w:t>
      </w:r>
      <w:r w:rsidRPr="00052F83">
        <w:rPr>
          <w:rStyle w:val="StyleUnderline"/>
          <w:rFonts w:asciiTheme="minorHAnsi" w:hAnsiTheme="minorHAnsi"/>
          <w:highlight w:val="cyan"/>
          <w:lang w:eastAsia="zh-CN"/>
        </w:rPr>
        <w:t>there are no rules in their worldview</w:t>
      </w:r>
      <w:r w:rsidRPr="00052F83">
        <w:rPr>
          <w:rStyle w:val="StyleUnderline"/>
          <w:rFonts w:asciiTheme="minorHAnsi" w:hAnsiTheme="minorHAnsi"/>
          <w:lang w:eastAsia="zh-CN"/>
        </w:rPr>
        <w:t xml:space="preserve"> of a primordial zero-sum war between warring nations fighting for survival</w:t>
      </w:r>
      <w:r w:rsidRPr="00052F83">
        <w:rPr>
          <w:rFonts w:asciiTheme="minorHAnsi" w:hAnsiTheme="minorHAnsi"/>
          <w:sz w:val="16"/>
          <w:lang w:eastAsia="zh-CN"/>
        </w:rPr>
        <w:t xml:space="preserve">. Therefore, </w:t>
      </w:r>
      <w:r w:rsidRPr="00052F83">
        <w:rPr>
          <w:rStyle w:val="StyleUnderline"/>
          <w:rFonts w:asciiTheme="minorHAnsi" w:hAnsiTheme="minorHAnsi"/>
          <w:lang w:eastAsia="zh-CN"/>
        </w:rPr>
        <w:t xml:space="preserve">they </w:t>
      </w:r>
      <w:proofErr w:type="spellStart"/>
      <w:r w:rsidRPr="00052F83">
        <w:rPr>
          <w:rStyle w:val="StyleUnderline"/>
          <w:rFonts w:asciiTheme="minorHAnsi" w:hAnsiTheme="minorHAnsi"/>
          <w:lang w:eastAsia="zh-CN"/>
        </w:rPr>
        <w:t>wilfully</w:t>
      </w:r>
      <w:proofErr w:type="spellEnd"/>
      <w:r w:rsidRPr="00052F83">
        <w:rPr>
          <w:rStyle w:val="StyleUnderline"/>
          <w:rFonts w:asciiTheme="minorHAnsi" w:hAnsiTheme="minorHAnsi"/>
          <w:lang w:eastAsia="zh-CN"/>
        </w:rPr>
        <w:t xml:space="preserve"> oppose and transgress the strictly prescribed and transparent rules of economic competition</w:t>
      </w:r>
      <w:r w:rsidRPr="00052F83">
        <w:rPr>
          <w:rFonts w:asciiTheme="minorHAnsi" w:hAnsiTheme="minorHAnsi"/>
          <w:sz w:val="16"/>
          <w:lang w:eastAsia="zh-CN"/>
        </w:rPr>
        <w:t xml:space="preserve"> that define the project of the </w:t>
      </w:r>
      <w:proofErr w:type="spellStart"/>
      <w:r w:rsidRPr="00052F83">
        <w:rPr>
          <w:rFonts w:asciiTheme="minorHAnsi" w:hAnsiTheme="minorHAnsi"/>
          <w:sz w:val="16"/>
          <w:lang w:eastAsia="zh-CN"/>
        </w:rPr>
        <w:t>neoliberalised</w:t>
      </w:r>
      <w:proofErr w:type="spellEnd"/>
      <w:r w:rsidRPr="00052F83">
        <w:rPr>
          <w:rFonts w:asciiTheme="minorHAnsi" w:hAnsiTheme="minorHAnsi"/>
          <w:sz w:val="16"/>
          <w:lang w:eastAsia="zh-CN"/>
        </w:rPr>
        <w:t xml:space="preserve"> global market. </w:t>
      </w:r>
      <w:r w:rsidRPr="00052F83">
        <w:rPr>
          <w:rStyle w:val="Emphasis"/>
          <w:rFonts w:asciiTheme="minorHAnsi" w:hAnsiTheme="minorHAnsi"/>
          <w:highlight w:val="cyan"/>
          <w:lang w:eastAsia="zh-CN"/>
        </w:rPr>
        <w:t>As the world descends into recurring, escalating and viciously interacting crises</w:t>
      </w:r>
      <w:r w:rsidRPr="00052F83">
        <w:rPr>
          <w:rStyle w:val="StyleUnderline"/>
          <w:rFonts w:asciiTheme="minorHAnsi" w:hAnsiTheme="minorHAnsi"/>
          <w:highlight w:val="cyan"/>
          <w:lang w:eastAsia="zh-CN"/>
        </w:rPr>
        <w:t>,</w:t>
      </w:r>
      <w:r w:rsidRPr="00052F83">
        <w:rPr>
          <w:rStyle w:val="StyleUnderline"/>
          <w:rFonts w:asciiTheme="minorHAnsi" w:hAnsiTheme="minorHAnsi"/>
          <w:lang w:eastAsia="zh-CN"/>
        </w:rPr>
        <w:t xml:space="preserve"> mistrust and economic competition fed by the primordial ideology and amoral practices of the agents of regressive nationalism threaten to </w:t>
      </w:r>
      <w:r w:rsidRPr="00052F83">
        <w:rPr>
          <w:rStyle w:val="Emphasis"/>
          <w:rFonts w:asciiTheme="minorHAnsi" w:hAnsiTheme="minorHAnsi"/>
          <w:highlight w:val="cyan"/>
          <w:lang w:eastAsia="zh-CN"/>
        </w:rPr>
        <w:t xml:space="preserve">spill over into </w:t>
      </w:r>
      <w:r w:rsidRPr="00052F83">
        <w:rPr>
          <w:rStyle w:val="Emphasis"/>
          <w:rFonts w:asciiTheme="minorHAnsi" w:hAnsiTheme="minorHAnsi"/>
          <w:lang w:eastAsia="zh-CN"/>
        </w:rPr>
        <w:t xml:space="preserve">direct forms of </w:t>
      </w:r>
      <w:r w:rsidRPr="00052F83">
        <w:rPr>
          <w:rStyle w:val="Emphasis"/>
          <w:rFonts w:asciiTheme="minorHAnsi" w:hAnsiTheme="minorHAnsi"/>
          <w:highlight w:val="cyan"/>
          <w:lang w:eastAsia="zh-CN"/>
        </w:rPr>
        <w:t>civil and international war</w:t>
      </w:r>
      <w:r w:rsidRPr="00052F83">
        <w:rPr>
          <w:rStyle w:val="Emphasis"/>
          <w:rFonts w:asciiTheme="minorHAnsi" w:hAnsiTheme="minorHAnsi"/>
          <w:lang w:eastAsia="zh-CN"/>
        </w:rPr>
        <w:t>.</w:t>
      </w:r>
    </w:p>
    <w:p w14:paraId="391A83A5" w14:textId="77777777" w:rsidR="00EE3315" w:rsidRDefault="00EE3315" w:rsidP="00EE3315">
      <w:pPr>
        <w:rPr>
          <w:rStyle w:val="Emphasis"/>
          <w:rFonts w:asciiTheme="minorHAnsi" w:hAnsiTheme="minorHAnsi"/>
          <w:lang w:eastAsia="zh-CN"/>
        </w:rPr>
      </w:pPr>
    </w:p>
    <w:p w14:paraId="493921A4" w14:textId="77777777" w:rsidR="00EE3315" w:rsidRDefault="00EE3315" w:rsidP="00EE3315">
      <w:pPr>
        <w:rPr>
          <w:rStyle w:val="Emphasis"/>
          <w:rFonts w:asciiTheme="minorHAnsi" w:hAnsiTheme="minorHAnsi"/>
          <w:lang w:eastAsia="zh-CN"/>
        </w:rPr>
      </w:pPr>
    </w:p>
    <w:p w14:paraId="2FCC5C1B" w14:textId="77777777" w:rsidR="00EE3315" w:rsidRPr="00052F83" w:rsidRDefault="00EE3315" w:rsidP="00EE3315">
      <w:pPr>
        <w:rPr>
          <w:rStyle w:val="Emphasis"/>
          <w:rFonts w:asciiTheme="minorHAnsi" w:hAnsiTheme="minorHAnsi"/>
          <w:lang w:eastAsia="zh-CN"/>
        </w:rPr>
      </w:pPr>
    </w:p>
    <w:p w14:paraId="4DF6553E" w14:textId="77777777" w:rsidR="00EE3315" w:rsidRPr="00052F83" w:rsidRDefault="00EE3315" w:rsidP="00EE3315">
      <w:pPr>
        <w:rPr>
          <w:rFonts w:asciiTheme="minorHAnsi" w:hAnsiTheme="minorHAnsi"/>
          <w:sz w:val="16"/>
          <w:szCs w:val="18"/>
          <w:lang w:eastAsia="zh-CN"/>
        </w:rPr>
      </w:pPr>
      <w:r w:rsidRPr="00052F83">
        <w:rPr>
          <w:rFonts w:asciiTheme="minorHAnsi" w:hAnsiTheme="minorHAnsi"/>
          <w:sz w:val="16"/>
          <w:szCs w:val="18"/>
          <w:lang w:eastAsia="zh-CN"/>
        </w:rPr>
        <w:t>The global pandemic</w:t>
      </w:r>
    </w:p>
    <w:p w14:paraId="7E3118C4" w14:textId="77777777" w:rsidR="00EE3315" w:rsidRPr="00052F83" w:rsidRDefault="00EE3315" w:rsidP="00EE3315">
      <w:pPr>
        <w:rPr>
          <w:rStyle w:val="StyleUnderline"/>
          <w:rFonts w:asciiTheme="minorHAnsi" w:hAnsiTheme="minorHAnsi"/>
          <w:lang w:eastAsia="zh-CN"/>
        </w:rPr>
      </w:pPr>
      <w:r w:rsidRPr="00052F83">
        <w:rPr>
          <w:rStyle w:val="StyleUnderline"/>
          <w:rFonts w:asciiTheme="minorHAnsi" w:hAnsiTheme="minorHAnsi"/>
          <w:lang w:eastAsia="zh-CN"/>
        </w:rPr>
        <w:t xml:space="preserve">The global </w:t>
      </w:r>
      <w:r w:rsidRPr="00052F83">
        <w:rPr>
          <w:rStyle w:val="StyleUnderline"/>
          <w:rFonts w:asciiTheme="minorHAnsi" w:hAnsiTheme="minorHAnsi"/>
          <w:highlight w:val="cyan"/>
          <w:lang w:eastAsia="zh-CN"/>
        </w:rPr>
        <w:t>spread of COVID</w:t>
      </w:r>
      <w:r w:rsidRPr="00052F83">
        <w:rPr>
          <w:rStyle w:val="StyleUnderline"/>
          <w:rFonts w:asciiTheme="minorHAnsi" w:hAnsiTheme="minorHAnsi"/>
          <w:lang w:eastAsia="zh-CN"/>
        </w:rPr>
        <w:t xml:space="preserve">-19 is also related to limitations </w:t>
      </w:r>
      <w:r w:rsidRPr="00052F83">
        <w:rPr>
          <w:rStyle w:val="StyleUnderline"/>
          <w:rFonts w:asciiTheme="minorHAnsi" w:hAnsiTheme="minorHAnsi"/>
          <w:highlight w:val="cyan"/>
          <w:lang w:eastAsia="zh-CN"/>
        </w:rPr>
        <w:t>arising from the neoliberal model of development’s</w:t>
      </w:r>
      <w:r w:rsidRPr="00052F83">
        <w:rPr>
          <w:rStyle w:val="StyleUnderline"/>
          <w:rFonts w:asciiTheme="minorHAnsi" w:hAnsiTheme="minorHAnsi"/>
          <w:lang w:eastAsia="zh-CN"/>
        </w:rPr>
        <w:t xml:space="preserve"> modes of </w:t>
      </w:r>
      <w:r w:rsidRPr="00052F83">
        <w:rPr>
          <w:rStyle w:val="StyleUnderline"/>
          <w:rFonts w:asciiTheme="minorHAnsi" w:hAnsiTheme="minorHAnsi"/>
          <w:highlight w:val="cyan"/>
          <w:lang w:eastAsia="zh-CN"/>
        </w:rPr>
        <w:t>regulation and accumulation</w:t>
      </w:r>
      <w:r w:rsidRPr="00052F83">
        <w:rPr>
          <w:rStyle w:val="StyleUnderline"/>
          <w:rFonts w:asciiTheme="minorHAnsi" w:hAnsiTheme="minorHAnsi"/>
          <w:lang w:eastAsia="zh-CN"/>
        </w:rPr>
        <w:t>. Its proactively capitalist mode of competitive regulation has been ideologically promoted, institutionally constructed and managed by key United Nations based regulatory agencies</w:t>
      </w:r>
      <w:r w:rsidRPr="00052F83">
        <w:rPr>
          <w:rFonts w:asciiTheme="minorHAnsi" w:hAnsiTheme="minorHAnsi"/>
          <w:sz w:val="16"/>
          <w:lang w:eastAsia="zh-CN"/>
        </w:rPr>
        <w:t xml:space="preserve">, and is now also </w:t>
      </w:r>
      <w:r w:rsidRPr="00052F83">
        <w:rPr>
          <w:rStyle w:val="StyleUnderline"/>
          <w:rFonts w:asciiTheme="minorHAnsi" w:hAnsiTheme="minorHAnsi"/>
          <w:lang w:eastAsia="zh-CN"/>
        </w:rPr>
        <w:t>embedded in the institutions and expectations of national agents.</w:t>
      </w:r>
      <w:r w:rsidRPr="00052F83">
        <w:rPr>
          <w:rFonts w:asciiTheme="minorHAnsi" w:hAnsiTheme="minorHAnsi"/>
          <w:sz w:val="16"/>
          <w:lang w:eastAsia="zh-CN"/>
        </w:rPr>
        <w:t xml:space="preserve"> However, </w:t>
      </w:r>
      <w:r w:rsidRPr="00052F83">
        <w:rPr>
          <w:rStyle w:val="StyleUnderline"/>
          <w:rFonts w:asciiTheme="minorHAnsi" w:hAnsiTheme="minorHAnsi"/>
          <w:lang w:eastAsia="zh-CN"/>
        </w:rPr>
        <w:t>it</w:t>
      </w:r>
      <w:r w:rsidRPr="00052F83">
        <w:rPr>
          <w:rStyle w:val="StyleUnderline"/>
          <w:rFonts w:asciiTheme="minorHAnsi" w:hAnsiTheme="minorHAnsi"/>
          <w:highlight w:val="cyan"/>
          <w:lang w:eastAsia="zh-CN"/>
        </w:rPr>
        <w:t xml:space="preserve"> is </w:t>
      </w:r>
      <w:r w:rsidRPr="00052F83">
        <w:rPr>
          <w:rStyle w:val="Emphasis"/>
          <w:rFonts w:asciiTheme="minorHAnsi" w:hAnsiTheme="minorHAnsi"/>
          <w:highlight w:val="cyan"/>
          <w:lang w:eastAsia="zh-CN"/>
        </w:rPr>
        <w:t>radically unsuited</w:t>
      </w:r>
      <w:r w:rsidRPr="00052F83">
        <w:rPr>
          <w:rStyle w:val="StyleUnderline"/>
          <w:rFonts w:asciiTheme="minorHAnsi" w:hAnsiTheme="minorHAnsi"/>
          <w:highlight w:val="cyan"/>
          <w:lang w:eastAsia="zh-CN"/>
        </w:rPr>
        <w:t xml:space="preserve"> to </w:t>
      </w:r>
      <w:r w:rsidRPr="00052F83">
        <w:rPr>
          <w:rStyle w:val="StyleUnderline"/>
          <w:rFonts w:asciiTheme="minorHAnsi" w:hAnsiTheme="minorHAnsi"/>
          <w:lang w:eastAsia="zh-CN"/>
        </w:rPr>
        <w:t xml:space="preserve">the </w:t>
      </w:r>
      <w:r w:rsidRPr="00052F83">
        <w:rPr>
          <w:rStyle w:val="StyleUnderline"/>
          <w:rFonts w:asciiTheme="minorHAnsi" w:hAnsiTheme="minorHAnsi"/>
          <w:highlight w:val="cyan"/>
          <w:lang w:eastAsia="zh-CN"/>
        </w:rPr>
        <w:t>forms of international cooperation</w:t>
      </w:r>
      <w:r w:rsidRPr="00052F83">
        <w:rPr>
          <w:rStyle w:val="StyleUnderline"/>
          <w:rFonts w:asciiTheme="minorHAnsi" w:hAnsiTheme="minorHAnsi"/>
          <w:lang w:eastAsia="zh-CN"/>
        </w:rPr>
        <w:t xml:space="preserve"> that are needed for controlling a global pandemic</w:t>
      </w:r>
      <w:r w:rsidRPr="00052F83">
        <w:rPr>
          <w:rFonts w:asciiTheme="minorHAnsi" w:hAnsiTheme="minorHAnsi"/>
          <w:sz w:val="16"/>
          <w:lang w:eastAsia="zh-CN"/>
        </w:rPr>
        <w:t xml:space="preserve">. Indeed, </w:t>
      </w:r>
      <w:r w:rsidRPr="00052F83">
        <w:rPr>
          <w:rStyle w:val="StyleUnderline"/>
          <w:rFonts w:asciiTheme="minorHAnsi" w:hAnsiTheme="minorHAnsi"/>
          <w:lang w:eastAsia="zh-CN"/>
        </w:rPr>
        <w:t xml:space="preserve">when such a global crisis occurs, the present mode of global regulation can </w:t>
      </w:r>
      <w:r w:rsidRPr="00052F83">
        <w:rPr>
          <w:rStyle w:val="StyleUnderline"/>
          <w:rFonts w:asciiTheme="minorHAnsi" w:hAnsiTheme="minorHAnsi"/>
          <w:highlight w:val="cyan"/>
          <w:lang w:eastAsia="zh-CN"/>
        </w:rPr>
        <w:t>trigger</w:t>
      </w:r>
      <w:r w:rsidRPr="00052F83">
        <w:rPr>
          <w:rStyle w:val="StyleUnderline"/>
          <w:rFonts w:asciiTheme="minorHAnsi" w:hAnsiTheme="minorHAnsi"/>
          <w:lang w:eastAsia="zh-CN"/>
        </w:rPr>
        <w:t xml:space="preserve"> blaming, </w:t>
      </w:r>
      <w:proofErr w:type="spellStart"/>
      <w:r w:rsidRPr="00052F83">
        <w:rPr>
          <w:rStyle w:val="StyleUnderline"/>
          <w:rFonts w:asciiTheme="minorHAnsi" w:hAnsiTheme="minorHAnsi"/>
          <w:highlight w:val="cyan"/>
          <w:lang w:eastAsia="zh-CN"/>
        </w:rPr>
        <w:t>disorganisation</w:t>
      </w:r>
      <w:proofErr w:type="spellEnd"/>
      <w:r w:rsidRPr="00052F83">
        <w:rPr>
          <w:rStyle w:val="StyleUnderline"/>
          <w:rFonts w:asciiTheme="minorHAnsi" w:hAnsiTheme="minorHAnsi"/>
          <w:highlight w:val="cyan"/>
          <w:lang w:eastAsia="zh-CN"/>
        </w:rPr>
        <w:t xml:space="preserve"> and intensified competition</w:t>
      </w:r>
      <w:r w:rsidRPr="00052F83">
        <w:rPr>
          <w:rFonts w:asciiTheme="minorHAnsi" w:hAnsiTheme="minorHAnsi"/>
          <w:sz w:val="16"/>
          <w:lang w:eastAsia="zh-CN"/>
        </w:rPr>
        <w:t xml:space="preserve">. At the same time, </w:t>
      </w:r>
      <w:r w:rsidRPr="00052F83">
        <w:rPr>
          <w:rStyle w:val="StyleUnderline"/>
          <w:rFonts w:asciiTheme="minorHAnsi" w:hAnsiTheme="minorHAnsi"/>
          <w:highlight w:val="cyan"/>
          <w:lang w:eastAsia="zh-CN"/>
        </w:rPr>
        <w:t>national dependence on</w:t>
      </w:r>
      <w:r w:rsidRPr="00052F83">
        <w:rPr>
          <w:rStyle w:val="StyleUnderline"/>
          <w:rFonts w:asciiTheme="minorHAnsi" w:hAnsiTheme="minorHAnsi"/>
          <w:lang w:eastAsia="zh-CN"/>
        </w:rPr>
        <w:t xml:space="preserve">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structure of the </w:t>
      </w:r>
      <w:r w:rsidRPr="00052F83">
        <w:rPr>
          <w:rStyle w:val="StyleUnderline"/>
          <w:rFonts w:asciiTheme="minorHAnsi" w:hAnsiTheme="minorHAnsi"/>
          <w:highlight w:val="cyan"/>
          <w:lang w:eastAsia="zh-CN"/>
        </w:rPr>
        <w:t>neoliberal</w:t>
      </w:r>
      <w:r w:rsidRPr="00052F83">
        <w:rPr>
          <w:rStyle w:val="StyleUnderline"/>
          <w:rFonts w:asciiTheme="minorHAnsi" w:hAnsiTheme="minorHAnsi"/>
          <w:lang w:eastAsia="zh-CN"/>
        </w:rPr>
        <w:t xml:space="preserve"> mode of </w:t>
      </w:r>
      <w:r w:rsidRPr="00052F83">
        <w:rPr>
          <w:rStyle w:val="StyleUnderline"/>
          <w:rFonts w:asciiTheme="minorHAnsi" w:hAnsiTheme="minorHAnsi"/>
          <w:highlight w:val="cyan"/>
          <w:lang w:eastAsia="zh-CN"/>
        </w:rPr>
        <w:t>accumulation is</w:t>
      </w:r>
      <w:r w:rsidRPr="00052F83">
        <w:rPr>
          <w:rStyle w:val="StyleUnderline"/>
          <w:rFonts w:asciiTheme="minorHAnsi" w:hAnsiTheme="minorHAnsi"/>
          <w:lang w:eastAsia="zh-CN"/>
        </w:rPr>
        <w:t xml:space="preserve"> highly </w:t>
      </w:r>
      <w:proofErr w:type="spellStart"/>
      <w:r w:rsidRPr="00052F83">
        <w:rPr>
          <w:rStyle w:val="Emphasis"/>
          <w:rFonts w:asciiTheme="minorHAnsi" w:hAnsiTheme="minorHAnsi"/>
          <w:highlight w:val="cyan"/>
          <w:lang w:eastAsia="zh-CN"/>
        </w:rPr>
        <w:t>destabilising</w:t>
      </w:r>
      <w:proofErr w:type="spellEnd"/>
      <w:r w:rsidRPr="00052F83">
        <w:rPr>
          <w:rStyle w:val="StyleUnderline"/>
          <w:rFonts w:asciiTheme="minorHAnsi" w:hAnsiTheme="minorHAnsi"/>
          <w:lang w:eastAsia="zh-CN"/>
        </w:rPr>
        <w:t>.</w:t>
      </w:r>
      <w:r w:rsidRPr="00052F83">
        <w:rPr>
          <w:rFonts w:asciiTheme="minorHAnsi" w:hAnsiTheme="minorHAnsi"/>
          <w:sz w:val="16"/>
          <w:lang w:eastAsia="zh-CN"/>
        </w:rPr>
        <w:t xml:space="preserve"> Specifically, </w:t>
      </w:r>
      <w:r w:rsidRPr="00052F83">
        <w:rPr>
          <w:rStyle w:val="StyleUnderline"/>
          <w:rFonts w:asciiTheme="minorHAnsi" w:hAnsiTheme="minorHAnsi"/>
          <w:lang w:eastAsia="zh-CN"/>
        </w:rPr>
        <w:t xml:space="preserve">because </w:t>
      </w:r>
      <w:r w:rsidRPr="00052F83">
        <w:rPr>
          <w:rStyle w:val="StyleUnderline"/>
          <w:rFonts w:asciiTheme="minorHAnsi" w:hAnsiTheme="minorHAnsi"/>
          <w:highlight w:val="cyan"/>
          <w:lang w:eastAsia="zh-CN"/>
        </w:rPr>
        <w:t>dependent on the global scale system</w:t>
      </w:r>
      <w:r w:rsidRPr="00052F83">
        <w:rPr>
          <w:rStyle w:val="StyleUnderline"/>
          <w:rFonts w:asciiTheme="minorHAnsi" w:hAnsiTheme="minorHAnsi"/>
          <w:lang w:eastAsia="zh-CN"/>
        </w:rPr>
        <w:t xml:space="preserve"> of accumulation, </w:t>
      </w:r>
      <w:r w:rsidRPr="00052F83">
        <w:rPr>
          <w:rStyle w:val="StyleUnderline"/>
          <w:rFonts w:asciiTheme="minorHAnsi" w:hAnsiTheme="minorHAnsi"/>
          <w:highlight w:val="cyan"/>
          <w:lang w:eastAsia="zh-CN"/>
        </w:rPr>
        <w:t>nation states are in a weak position to be able to sustain themselves locally</w:t>
      </w:r>
      <w:r w:rsidRPr="00052F83">
        <w:rPr>
          <w:rFonts w:asciiTheme="minorHAnsi" w:hAnsiTheme="minorHAnsi"/>
          <w:sz w:val="16"/>
          <w:lang w:eastAsia="zh-CN"/>
        </w:rPr>
        <w:t xml:space="preserve">. This dependence </w:t>
      </w:r>
      <w:r w:rsidRPr="00052F83">
        <w:rPr>
          <w:rStyle w:val="StyleUnderline"/>
          <w:rFonts w:asciiTheme="minorHAnsi" w:hAnsiTheme="minorHAnsi"/>
          <w:highlight w:val="cyan"/>
          <w:lang w:eastAsia="zh-CN"/>
        </w:rPr>
        <w:t xml:space="preserve">manifests as a </w:t>
      </w:r>
      <w:r w:rsidRPr="00052F83">
        <w:rPr>
          <w:rStyle w:val="Emphasis"/>
          <w:rFonts w:asciiTheme="minorHAnsi" w:hAnsiTheme="minorHAnsi"/>
          <w:highlight w:val="cyan"/>
          <w:lang w:eastAsia="zh-CN"/>
        </w:rPr>
        <w:t>direct contradiction</w:t>
      </w:r>
      <w:r w:rsidRPr="00052F83">
        <w:rPr>
          <w:rStyle w:val="StyleUnderline"/>
          <w:rFonts w:asciiTheme="minorHAnsi" w:hAnsiTheme="minorHAnsi"/>
          <w:highlight w:val="cyan"/>
          <w:lang w:eastAsia="zh-CN"/>
        </w:rPr>
        <w:t xml:space="preserve"> between maintaining national</w:t>
      </w:r>
      <w:r w:rsidRPr="00052F83">
        <w:rPr>
          <w:rStyle w:val="StyleUnderline"/>
          <w:rFonts w:asciiTheme="minorHAnsi" w:hAnsiTheme="minorHAnsi"/>
          <w:lang w:eastAsia="zh-CN"/>
        </w:rPr>
        <w:t xml:space="preserve"> economic </w:t>
      </w:r>
      <w:r w:rsidRPr="00052F83">
        <w:rPr>
          <w:rStyle w:val="StyleUnderline"/>
          <w:rFonts w:asciiTheme="minorHAnsi" w:hAnsiTheme="minorHAnsi"/>
          <w:highlight w:val="cyan"/>
          <w:lang w:eastAsia="zh-CN"/>
        </w:rPr>
        <w:t>viability and stopping the</w:t>
      </w:r>
      <w:r w:rsidRPr="00052F83">
        <w:rPr>
          <w:rStyle w:val="StyleUnderline"/>
          <w:rFonts w:asciiTheme="minorHAnsi" w:hAnsiTheme="minorHAnsi"/>
          <w:lang w:eastAsia="zh-CN"/>
        </w:rPr>
        <w:t xml:space="preserve"> pandemic’s </w:t>
      </w:r>
      <w:r w:rsidRPr="00052F83">
        <w:rPr>
          <w:rStyle w:val="StyleUnderline"/>
          <w:rFonts w:asciiTheme="minorHAnsi" w:hAnsiTheme="minorHAnsi"/>
          <w:highlight w:val="cyan"/>
          <w:lang w:eastAsia="zh-CN"/>
        </w:rPr>
        <w:t>spreading</w:t>
      </w:r>
      <w:r w:rsidRPr="00052F83">
        <w:rPr>
          <w:rStyle w:val="StyleUnderline"/>
          <w:rFonts w:asciiTheme="minorHAnsi" w:hAnsiTheme="minorHAnsi"/>
          <w:lang w:eastAsia="zh-CN"/>
        </w:rPr>
        <w:t xml:space="preserve"> into a nation state from off-shore.</w:t>
      </w:r>
    </w:p>
    <w:p w14:paraId="3C9010F6" w14:textId="77777777" w:rsidR="00EE3315" w:rsidRPr="00052F83" w:rsidRDefault="00EE3315" w:rsidP="00EE3315">
      <w:pPr>
        <w:rPr>
          <w:rStyle w:val="StyleUnderline"/>
          <w:rFonts w:asciiTheme="minorHAnsi" w:hAnsiTheme="minorHAnsi"/>
          <w:lang w:eastAsia="zh-CN"/>
        </w:rPr>
      </w:pPr>
      <w:r w:rsidRPr="00052F83">
        <w:rPr>
          <w:rStyle w:val="StyleUnderline"/>
          <w:rFonts w:asciiTheme="minorHAnsi" w:hAnsiTheme="minorHAnsi"/>
          <w:lang w:eastAsia="zh-CN"/>
        </w:rPr>
        <w:t xml:space="preserve">Directly contrary to the neoliberal ideology of self-sufficiency, national economic viability under the neoliberal mode of accumulation is dependent on achieving </w:t>
      </w:r>
      <w:proofErr w:type="spellStart"/>
      <w:r w:rsidRPr="00052F83">
        <w:rPr>
          <w:rStyle w:val="StyleUnderline"/>
          <w:rFonts w:asciiTheme="minorHAnsi" w:hAnsiTheme="minorHAnsi"/>
          <w:lang w:eastAsia="zh-CN"/>
        </w:rPr>
        <w:t>specialised</w:t>
      </w:r>
      <w:proofErr w:type="spellEnd"/>
      <w:r w:rsidRPr="00052F83">
        <w:rPr>
          <w:rStyle w:val="StyleUnderline"/>
          <w:rFonts w:asciiTheme="minorHAnsi" w:hAnsiTheme="minorHAnsi"/>
          <w:lang w:eastAsia="zh-CN"/>
        </w:rPr>
        <w:t xml:space="preserve"> export competitiveness within complex global commodity chains that now ‘are breaking in numerous places</w:t>
      </w:r>
      <w:r w:rsidRPr="00052F83">
        <w:rPr>
          <w:rFonts w:asciiTheme="minorHAnsi" w:hAnsiTheme="minorHAnsi"/>
          <w:sz w:val="16"/>
          <w:lang w:eastAsia="zh-CN"/>
        </w:rPr>
        <w:t xml:space="preserve">’ (Foster &amp; </w:t>
      </w:r>
      <w:proofErr w:type="spellStart"/>
      <w:r w:rsidRPr="00052F83">
        <w:rPr>
          <w:rFonts w:asciiTheme="minorHAnsi" w:hAnsiTheme="minorHAnsi"/>
          <w:sz w:val="16"/>
          <w:lang w:eastAsia="zh-CN"/>
        </w:rPr>
        <w:t>Suwandi</w:t>
      </w:r>
      <w:proofErr w:type="spellEnd"/>
      <w:r w:rsidRPr="00052F83">
        <w:rPr>
          <w:rFonts w:asciiTheme="minorHAnsi" w:hAnsiTheme="minorHAnsi"/>
          <w:sz w:val="16"/>
          <w:lang w:eastAsia="zh-CN"/>
        </w:rPr>
        <w:t xml:space="preserve"> 2020: 9; Moody 2020). This </w:t>
      </w:r>
      <w:r w:rsidRPr="00052F83">
        <w:rPr>
          <w:rStyle w:val="StyleUnderline"/>
          <w:rFonts w:asciiTheme="minorHAnsi" w:hAnsiTheme="minorHAnsi"/>
          <w:highlight w:val="cyan"/>
          <w:lang w:eastAsia="zh-CN"/>
        </w:rPr>
        <w:t>dependence</w:t>
      </w:r>
      <w:r w:rsidRPr="00052F83">
        <w:rPr>
          <w:rStyle w:val="StyleUnderline"/>
          <w:rFonts w:asciiTheme="minorHAnsi" w:hAnsiTheme="minorHAnsi"/>
          <w:lang w:eastAsia="zh-CN"/>
        </w:rPr>
        <w:t xml:space="preserve"> on their position within a disintegrating global system </w:t>
      </w:r>
      <w:r w:rsidRPr="00052F83">
        <w:rPr>
          <w:rStyle w:val="StyleUnderline"/>
          <w:rFonts w:asciiTheme="minorHAnsi" w:hAnsiTheme="minorHAnsi"/>
          <w:highlight w:val="cyan"/>
          <w:lang w:eastAsia="zh-CN"/>
        </w:rPr>
        <w:t xml:space="preserve">is in </w:t>
      </w:r>
      <w:r w:rsidRPr="00052F83">
        <w:rPr>
          <w:rStyle w:val="Emphasis"/>
          <w:rFonts w:asciiTheme="minorHAnsi" w:hAnsiTheme="minorHAnsi"/>
          <w:highlight w:val="cyan"/>
          <w:lang w:eastAsia="zh-CN"/>
        </w:rPr>
        <w:t>direct tension</w:t>
      </w:r>
      <w:r w:rsidRPr="00052F83">
        <w:rPr>
          <w:rStyle w:val="StyleUnderline"/>
          <w:rFonts w:asciiTheme="minorHAnsi" w:hAnsiTheme="minorHAnsi"/>
          <w:highlight w:val="cyan"/>
          <w:lang w:eastAsia="zh-CN"/>
        </w:rPr>
        <w:t xml:space="preserve"> with the need to pursue</w:t>
      </w:r>
      <w:r w:rsidRPr="00052F83">
        <w:rPr>
          <w:rStyle w:val="StyleUnderline"/>
          <w:rFonts w:asciiTheme="minorHAnsi" w:hAnsiTheme="minorHAnsi"/>
          <w:lang w:eastAsia="zh-CN"/>
        </w:rPr>
        <w:t xml:space="preserve"> economic </w:t>
      </w:r>
      <w:proofErr w:type="spellStart"/>
      <w:r w:rsidRPr="00052F83">
        <w:rPr>
          <w:rStyle w:val="StyleUnderline"/>
          <w:rFonts w:asciiTheme="minorHAnsi" w:hAnsiTheme="minorHAnsi"/>
          <w:highlight w:val="cyan"/>
          <w:lang w:eastAsia="zh-CN"/>
        </w:rPr>
        <w:t>localisation</w:t>
      </w:r>
      <w:proofErr w:type="spellEnd"/>
      <w:r w:rsidRPr="00052F83">
        <w:rPr>
          <w:rStyle w:val="StyleUnderline"/>
          <w:rFonts w:asciiTheme="minorHAnsi" w:hAnsiTheme="minorHAnsi"/>
          <w:lang w:eastAsia="zh-CN"/>
        </w:rPr>
        <w:t xml:space="preserve"> in order to stop COVID-19 entering the nation sate</w:t>
      </w:r>
      <w:r w:rsidRPr="00052F83">
        <w:rPr>
          <w:rFonts w:asciiTheme="minorHAnsi" w:hAnsiTheme="minorHAnsi"/>
          <w:sz w:val="16"/>
          <w:lang w:eastAsia="zh-CN"/>
        </w:rPr>
        <w:t xml:space="preserve">. </w:t>
      </w:r>
      <w:r w:rsidRPr="00052F83">
        <w:rPr>
          <w:rStyle w:val="StyleUnderline"/>
          <w:rFonts w:asciiTheme="minorHAnsi" w:hAnsiTheme="minorHAnsi"/>
          <w:highlight w:val="cyan"/>
          <w:lang w:eastAsia="zh-CN"/>
        </w:rPr>
        <w:t>A global crisis thus becomes a local crisis</w:t>
      </w:r>
      <w:r w:rsidRPr="00052F83">
        <w:rPr>
          <w:rStyle w:val="StyleUnderline"/>
          <w:rFonts w:asciiTheme="minorHAnsi" w:hAnsiTheme="minorHAnsi"/>
          <w:lang w:eastAsia="zh-CN"/>
        </w:rPr>
        <w:t xml:space="preserve">, but also a local economic crisis can have </w:t>
      </w:r>
      <w:r w:rsidRPr="00052F83">
        <w:rPr>
          <w:rStyle w:val="StyleUnderline"/>
          <w:rFonts w:asciiTheme="minorHAnsi" w:hAnsiTheme="minorHAnsi"/>
          <w:highlight w:val="cyan"/>
          <w:lang w:eastAsia="zh-CN"/>
        </w:rPr>
        <w:t>ripple effects</w:t>
      </w:r>
      <w:r w:rsidRPr="00052F83">
        <w:rPr>
          <w:rStyle w:val="StyleUnderline"/>
          <w:rFonts w:asciiTheme="minorHAnsi" w:hAnsiTheme="minorHAnsi"/>
          <w:lang w:eastAsia="zh-CN"/>
        </w:rPr>
        <w:t xml:space="preserve"> across other countries.</w:t>
      </w:r>
    </w:p>
    <w:p w14:paraId="7DE78DA6" w14:textId="77777777" w:rsidR="00EE3315" w:rsidRPr="00052F83" w:rsidRDefault="00EE3315" w:rsidP="00EE3315">
      <w:pPr>
        <w:rPr>
          <w:rFonts w:asciiTheme="minorHAnsi" w:hAnsiTheme="minorHAnsi"/>
          <w:sz w:val="16"/>
          <w:lang w:eastAsia="zh-CN"/>
        </w:rPr>
      </w:pPr>
      <w:r w:rsidRPr="00052F83">
        <w:rPr>
          <w:rStyle w:val="StyleUnderline"/>
          <w:rFonts w:asciiTheme="minorHAnsi" w:hAnsiTheme="minorHAnsi"/>
          <w:lang w:eastAsia="zh-CN"/>
        </w:rPr>
        <w:t xml:space="preserve">The </w:t>
      </w:r>
      <w:r w:rsidRPr="00052F83">
        <w:rPr>
          <w:rStyle w:val="StyleUnderline"/>
          <w:rFonts w:asciiTheme="minorHAnsi" w:hAnsiTheme="minorHAnsi"/>
          <w:highlight w:val="cyan"/>
          <w:lang w:eastAsia="zh-CN"/>
        </w:rPr>
        <w:t>original breakout</w:t>
      </w:r>
      <w:r w:rsidRPr="00052F83">
        <w:rPr>
          <w:rStyle w:val="StyleUnderline"/>
          <w:rFonts w:asciiTheme="minorHAnsi" w:hAnsiTheme="minorHAnsi"/>
          <w:lang w:eastAsia="zh-CN"/>
        </w:rPr>
        <w:t xml:space="preserve"> of a pandemic in one place </w:t>
      </w:r>
      <w:r w:rsidRPr="00052F83">
        <w:rPr>
          <w:rStyle w:val="StyleUnderline"/>
          <w:rFonts w:asciiTheme="minorHAnsi" w:hAnsiTheme="minorHAnsi"/>
          <w:highlight w:val="cyan"/>
          <w:lang w:eastAsia="zh-CN"/>
        </w:rPr>
        <w:t>is in-itself related to the destructive</w:t>
      </w:r>
      <w:r w:rsidRPr="00052F83">
        <w:rPr>
          <w:rStyle w:val="StyleUnderline"/>
          <w:rFonts w:asciiTheme="minorHAnsi" w:hAnsiTheme="minorHAnsi"/>
          <w:lang w:eastAsia="zh-CN"/>
        </w:rPr>
        <w:t xml:space="preserve"> capitalism-led </w:t>
      </w:r>
      <w:r w:rsidRPr="00052F83">
        <w:rPr>
          <w:rStyle w:val="StyleUnderline"/>
          <w:rFonts w:asciiTheme="minorHAnsi" w:hAnsiTheme="minorHAnsi"/>
          <w:highlight w:val="cyan"/>
          <w:lang w:eastAsia="zh-CN"/>
        </w:rPr>
        <w:t>march</w:t>
      </w:r>
      <w:r w:rsidRPr="00052F83">
        <w:rPr>
          <w:rStyle w:val="StyleUnderline"/>
          <w:rFonts w:asciiTheme="minorHAnsi" w:hAnsiTheme="minorHAnsi"/>
          <w:lang w:eastAsia="zh-CN"/>
        </w:rPr>
        <w:t xml:space="preserve"> of humanity into the wilderness</w:t>
      </w:r>
      <w:r w:rsidRPr="00052F83">
        <w:rPr>
          <w:rFonts w:asciiTheme="minorHAnsi" w:hAnsiTheme="minorHAnsi"/>
          <w:sz w:val="16"/>
          <w:lang w:eastAsia="zh-CN"/>
        </w:rPr>
        <w:t xml:space="preserve"> (Wallace 2016; Wallace et al. 2020; WWF International 2020). </w:t>
      </w:r>
      <w:r w:rsidRPr="00052F83">
        <w:rPr>
          <w:rStyle w:val="StyleUnderline"/>
          <w:rFonts w:asciiTheme="minorHAnsi" w:hAnsiTheme="minorHAnsi"/>
          <w:lang w:eastAsia="zh-CN"/>
        </w:rPr>
        <w:t>The neoliberal model of development constitutes the perfect environment for the virus to spread rapidly from this particular locality to the whole of humanity because its forms of regulation and accumulation have generated unparalleled movement of people backwards and forwards across the planet.</w:t>
      </w:r>
      <w:r w:rsidRPr="00052F83">
        <w:rPr>
          <w:rFonts w:asciiTheme="minorHAnsi" w:hAnsiTheme="minorHAnsi"/>
          <w:sz w:val="16"/>
          <w:lang w:eastAsia="zh-CN"/>
        </w:rPr>
        <w:t xml:space="preserve"> The global flow of things and people unleashed by the neoliberal model of development spreads the virus everywhere. Inversely, </w:t>
      </w:r>
      <w:r w:rsidRPr="00052F83">
        <w:rPr>
          <w:rStyle w:val="StyleUnderline"/>
          <w:rFonts w:asciiTheme="minorHAnsi" w:hAnsiTheme="minorHAnsi"/>
          <w:lang w:eastAsia="zh-CN"/>
        </w:rPr>
        <w:t>because of global market capitalist dependence and corresponding lack of local self-sufficiency, all nation states struggle to</w:t>
      </w:r>
      <w:r w:rsidRPr="00052F83">
        <w:rPr>
          <w:rFonts w:asciiTheme="minorHAnsi" w:hAnsiTheme="minorHAnsi"/>
          <w:sz w:val="16"/>
          <w:lang w:eastAsia="zh-CN"/>
        </w:rPr>
        <w:t xml:space="preserve"> – but must – </w:t>
      </w:r>
      <w:r w:rsidRPr="00052F83">
        <w:rPr>
          <w:rStyle w:val="StyleUnderline"/>
          <w:rFonts w:asciiTheme="minorHAnsi" w:hAnsiTheme="minorHAnsi"/>
          <w:lang w:eastAsia="zh-CN"/>
        </w:rPr>
        <w:t>break from this global system if they are to avoid being overwhelmed by the contagion’s</w:t>
      </w:r>
      <w:r w:rsidRPr="00052F83">
        <w:rPr>
          <w:rFonts w:asciiTheme="minorHAnsi" w:hAnsiTheme="minorHAnsi"/>
          <w:sz w:val="16"/>
          <w:lang w:eastAsia="zh-CN"/>
        </w:rPr>
        <w:t xml:space="preserve"> local </w:t>
      </w:r>
      <w:r w:rsidRPr="00052F83">
        <w:rPr>
          <w:rStyle w:val="StyleUnderline"/>
          <w:rFonts w:asciiTheme="minorHAnsi" w:hAnsiTheme="minorHAnsi"/>
          <w:lang w:eastAsia="zh-CN"/>
        </w:rPr>
        <w:t>invasion</w:t>
      </w:r>
      <w:r w:rsidRPr="00052F83">
        <w:rPr>
          <w:rFonts w:asciiTheme="minorHAnsi" w:hAnsiTheme="minorHAnsi"/>
          <w:sz w:val="16"/>
          <w:lang w:eastAsia="zh-CN"/>
        </w:rPr>
        <w:t xml:space="preserve"> from off-shore.</w:t>
      </w:r>
    </w:p>
    <w:p w14:paraId="373202CE" w14:textId="77777777" w:rsidR="00EE3315" w:rsidRPr="00052F83" w:rsidRDefault="00EE3315" w:rsidP="00EE3315">
      <w:pPr>
        <w:rPr>
          <w:rStyle w:val="StyleUnderline"/>
          <w:rFonts w:asciiTheme="minorHAnsi" w:hAnsiTheme="minorHAnsi"/>
          <w:lang w:eastAsia="zh-CN"/>
        </w:rPr>
      </w:pPr>
      <w:r w:rsidRPr="00052F83">
        <w:rPr>
          <w:rFonts w:asciiTheme="minorHAnsi" w:hAnsiTheme="minorHAnsi"/>
          <w:sz w:val="16"/>
          <w:lang w:eastAsia="zh-CN"/>
        </w:rPr>
        <w:t xml:space="preserve">In sum, </w:t>
      </w:r>
      <w:r w:rsidRPr="00052F83">
        <w:rPr>
          <w:rStyle w:val="Emphasis"/>
          <w:rFonts w:asciiTheme="minorHAnsi" w:hAnsiTheme="minorHAnsi"/>
          <w:lang w:eastAsia="zh-CN"/>
        </w:rPr>
        <w:t xml:space="preserve">this </w:t>
      </w:r>
      <w:r w:rsidRPr="00052F83">
        <w:rPr>
          <w:rStyle w:val="Emphasis"/>
          <w:rFonts w:asciiTheme="minorHAnsi" w:hAnsiTheme="minorHAnsi"/>
          <w:highlight w:val="cyan"/>
          <w:lang w:eastAsia="zh-CN"/>
        </w:rPr>
        <w:t>viral-led crisis is centrally related to</w:t>
      </w:r>
      <w:r w:rsidRPr="00052F83">
        <w:rPr>
          <w:rStyle w:val="Emphasis"/>
          <w:rFonts w:asciiTheme="minorHAnsi" w:hAnsiTheme="minorHAnsi"/>
          <w:lang w:eastAsia="zh-CN"/>
        </w:rPr>
        <w:t xml:space="preserve"> capitalism’s </w:t>
      </w:r>
      <w:r w:rsidRPr="00052F83">
        <w:rPr>
          <w:rStyle w:val="Emphasis"/>
          <w:rFonts w:asciiTheme="minorHAnsi" w:hAnsiTheme="minorHAnsi"/>
          <w:highlight w:val="cyan"/>
          <w:lang w:eastAsia="zh-CN"/>
        </w:rPr>
        <w:t>neoliberal</w:t>
      </w:r>
      <w:r w:rsidRPr="00052F83">
        <w:rPr>
          <w:rStyle w:val="Emphasis"/>
          <w:rFonts w:asciiTheme="minorHAnsi" w:hAnsiTheme="minorHAnsi"/>
          <w:lang w:eastAsia="zh-CN"/>
        </w:rPr>
        <w:t xml:space="preserve">-led </w:t>
      </w:r>
      <w:r w:rsidRPr="00052F83">
        <w:rPr>
          <w:rStyle w:val="Emphasis"/>
          <w:rFonts w:asciiTheme="minorHAnsi" w:hAnsiTheme="minorHAnsi"/>
          <w:highlight w:val="cyan"/>
          <w:lang w:eastAsia="zh-CN"/>
        </w:rPr>
        <w:t>global form</w:t>
      </w:r>
      <w:r w:rsidRPr="00052F83">
        <w:rPr>
          <w:rFonts w:asciiTheme="minorHAnsi" w:hAnsiTheme="minorHAnsi"/>
          <w:sz w:val="16"/>
          <w:lang w:eastAsia="zh-CN"/>
        </w:rPr>
        <w:t xml:space="preserve">. On one hand, </w:t>
      </w:r>
      <w:r w:rsidRPr="00052F83">
        <w:rPr>
          <w:rStyle w:val="StyleUnderline"/>
          <w:rFonts w:asciiTheme="minorHAnsi" w:hAnsiTheme="minorHAnsi"/>
          <w:lang w:eastAsia="zh-CN"/>
        </w:rPr>
        <w:t>its intensification of human movement across</w:t>
      </w:r>
      <w:r w:rsidRPr="00052F83">
        <w:rPr>
          <w:rFonts w:asciiTheme="minorHAnsi" w:hAnsiTheme="minorHAnsi"/>
          <w:sz w:val="16"/>
          <w:lang w:eastAsia="zh-CN"/>
        </w:rPr>
        <w:t xml:space="preserve"> and within </w:t>
      </w:r>
      <w:r w:rsidRPr="00052F83">
        <w:rPr>
          <w:rStyle w:val="StyleUnderline"/>
          <w:rFonts w:asciiTheme="minorHAnsi" w:hAnsiTheme="minorHAnsi"/>
          <w:lang w:eastAsia="zh-CN"/>
        </w:rPr>
        <w:t>national borders</w:t>
      </w:r>
      <w:r w:rsidRPr="00052F83">
        <w:rPr>
          <w:rFonts w:asciiTheme="minorHAnsi" w:hAnsiTheme="minorHAnsi"/>
          <w:sz w:val="16"/>
          <w:lang w:eastAsia="zh-CN"/>
        </w:rPr>
        <w:t xml:space="preserve"> that now engulfs the whole planet </w:t>
      </w:r>
      <w:r w:rsidRPr="00052F83">
        <w:rPr>
          <w:rStyle w:val="StyleUnderline"/>
          <w:rFonts w:asciiTheme="minorHAnsi" w:hAnsiTheme="minorHAnsi"/>
          <w:lang w:eastAsia="zh-CN"/>
        </w:rPr>
        <w:t>is also what spreads the virus everywhere</w:t>
      </w:r>
      <w:r w:rsidRPr="00052F83">
        <w:rPr>
          <w:rFonts w:asciiTheme="minorHAnsi" w:hAnsiTheme="minorHAnsi"/>
          <w:sz w:val="16"/>
          <w:lang w:eastAsia="zh-CN"/>
        </w:rPr>
        <w:t xml:space="preserve">. </w:t>
      </w:r>
      <w:r w:rsidRPr="00052F83">
        <w:rPr>
          <w:rStyle w:val="StyleUnderline"/>
          <w:rFonts w:asciiTheme="minorHAnsi" w:hAnsiTheme="minorHAnsi"/>
          <w:lang w:eastAsia="zh-CN"/>
        </w:rPr>
        <w:t xml:space="preserve">It only stops spreading when we stop moving. On the other hand, </w:t>
      </w:r>
      <w:r w:rsidRPr="00052F83">
        <w:rPr>
          <w:rStyle w:val="StyleUnderline"/>
          <w:rFonts w:asciiTheme="minorHAnsi" w:hAnsiTheme="minorHAnsi"/>
          <w:highlight w:val="cyan"/>
          <w:lang w:eastAsia="zh-CN"/>
        </w:rPr>
        <w:t>as we struggle</w:t>
      </w:r>
      <w:r w:rsidRPr="00052F83">
        <w:rPr>
          <w:rStyle w:val="StyleUnderline"/>
          <w:rFonts w:asciiTheme="minorHAnsi" w:hAnsiTheme="minorHAnsi"/>
          <w:lang w:eastAsia="zh-CN"/>
        </w:rPr>
        <w:t xml:space="preserve"> to stop moving to halt the virus, </w:t>
      </w:r>
      <w:r w:rsidRPr="00052F83">
        <w:rPr>
          <w:rStyle w:val="StyleUnderline"/>
          <w:rFonts w:asciiTheme="minorHAnsi" w:hAnsiTheme="minorHAnsi"/>
          <w:highlight w:val="cyan"/>
          <w:lang w:eastAsia="zh-CN"/>
        </w:rPr>
        <w:t>the prevailing global form of the capitalist mode</w:t>
      </w:r>
      <w:r w:rsidRPr="00052F83">
        <w:rPr>
          <w:rStyle w:val="StyleUnderline"/>
          <w:rFonts w:asciiTheme="minorHAnsi" w:hAnsiTheme="minorHAnsi"/>
          <w:lang w:eastAsia="zh-CN"/>
        </w:rPr>
        <w:t xml:space="preserve"> of production upon which basic human existence now </w:t>
      </w:r>
      <w:r w:rsidRPr="00052F83">
        <w:rPr>
          <w:rStyle w:val="Emphasis"/>
          <w:rFonts w:asciiTheme="minorHAnsi" w:hAnsiTheme="minorHAnsi"/>
          <w:lang w:eastAsia="zh-CN"/>
        </w:rPr>
        <w:t xml:space="preserve">depends </w:t>
      </w:r>
      <w:r w:rsidRPr="00052F83">
        <w:rPr>
          <w:rStyle w:val="Emphasis"/>
          <w:rFonts w:asciiTheme="minorHAnsi" w:hAnsiTheme="minorHAnsi"/>
          <w:highlight w:val="cyan"/>
          <w:lang w:eastAsia="zh-CN"/>
        </w:rPr>
        <w:t>cannot be maintained</w:t>
      </w:r>
      <w:r w:rsidRPr="00052F83">
        <w:rPr>
          <w:rStyle w:val="Emphasis"/>
          <w:rFonts w:asciiTheme="minorHAnsi" w:hAnsiTheme="minorHAnsi"/>
          <w:lang w:eastAsia="zh-CN"/>
        </w:rPr>
        <w:t>.</w:t>
      </w:r>
      <w:r w:rsidRPr="00052F83">
        <w:rPr>
          <w:rFonts w:asciiTheme="minorHAnsi" w:hAnsiTheme="minorHAnsi"/>
          <w:sz w:val="16"/>
          <w:lang w:eastAsia="zh-CN"/>
        </w:rPr>
        <w:t xml:space="preserve"> The shocking immediate choice confronting political actors is thus between containing the virus’ spread and avoiding economic breakdown. </w:t>
      </w:r>
      <w:r w:rsidRPr="00052F83">
        <w:rPr>
          <w:rStyle w:val="StyleUnderline"/>
          <w:rFonts w:asciiTheme="minorHAnsi" w:hAnsiTheme="minorHAnsi"/>
          <w:lang w:eastAsia="zh-CN"/>
        </w:rPr>
        <w:t>The worst case scenario is where neither goal is achieved, that is, where the spread of the virus is reactivated every time countries are driven to return to ‘business as usual’ before it has been properly stamped out. Thus, economic breakdown follows when a country locks down, and the spreading of the virus follows when a country re-opens.</w:t>
      </w:r>
    </w:p>
    <w:p w14:paraId="14A26916" w14:textId="77777777" w:rsidR="00EE3315" w:rsidRPr="00052F83" w:rsidRDefault="00EE3315" w:rsidP="00EE3315">
      <w:pPr>
        <w:rPr>
          <w:rFonts w:asciiTheme="minorHAnsi" w:hAnsiTheme="minorHAnsi"/>
          <w:sz w:val="16"/>
          <w:lang w:eastAsia="zh-CN"/>
        </w:rPr>
      </w:pPr>
      <w:r w:rsidRPr="00052F83">
        <w:rPr>
          <w:rStyle w:val="StyleUnderline"/>
          <w:rFonts w:asciiTheme="minorHAnsi" w:hAnsiTheme="minorHAnsi"/>
          <w:highlight w:val="cyan"/>
          <w:lang w:eastAsia="zh-CN"/>
        </w:rPr>
        <w:t>The extremely unstable and inflexible nature of</w:t>
      </w:r>
      <w:r w:rsidRPr="00052F83">
        <w:rPr>
          <w:rStyle w:val="StyleUnderline"/>
          <w:rFonts w:asciiTheme="minorHAnsi" w:hAnsiTheme="minorHAnsi"/>
          <w:lang w:eastAsia="zh-CN"/>
        </w:rPr>
        <w:t xml:space="preserve"> this form of the capitalist mode of </w:t>
      </w:r>
      <w:r w:rsidRPr="00052F83">
        <w:rPr>
          <w:rStyle w:val="StyleUnderline"/>
          <w:rFonts w:asciiTheme="minorHAnsi" w:hAnsiTheme="minorHAnsi"/>
          <w:highlight w:val="cyan"/>
          <w:lang w:eastAsia="zh-CN"/>
        </w:rPr>
        <w:t>production spreads</w:t>
      </w:r>
      <w:r w:rsidRPr="00052F83">
        <w:rPr>
          <w:rStyle w:val="StyleUnderline"/>
          <w:rFonts w:asciiTheme="minorHAnsi" w:hAnsiTheme="minorHAnsi"/>
          <w:lang w:eastAsia="zh-CN"/>
        </w:rPr>
        <w:t xml:space="preserve"> COVID-19 to the whole world </w:t>
      </w:r>
      <w:r w:rsidRPr="00052F83">
        <w:rPr>
          <w:rStyle w:val="StyleUnderline"/>
          <w:rFonts w:asciiTheme="minorHAnsi" w:hAnsiTheme="minorHAnsi"/>
          <w:highlight w:val="cyan"/>
          <w:lang w:eastAsia="zh-CN"/>
        </w:rPr>
        <w:t>in an uneven process of refracted diffusion</w:t>
      </w:r>
      <w:r w:rsidRPr="00052F83">
        <w:rPr>
          <w:rFonts w:asciiTheme="minorHAnsi" w:hAnsiTheme="minorHAnsi"/>
          <w:sz w:val="16"/>
          <w:lang w:eastAsia="zh-CN"/>
        </w:rPr>
        <w:t xml:space="preserve">. This complicated </w:t>
      </w:r>
      <w:r w:rsidRPr="00052F83">
        <w:rPr>
          <w:rStyle w:val="StyleUnderline"/>
          <w:rFonts w:asciiTheme="minorHAnsi" w:hAnsiTheme="minorHAnsi"/>
          <w:lang w:eastAsia="zh-CN"/>
        </w:rPr>
        <w:t xml:space="preserve">transmission logic has </w:t>
      </w:r>
      <w:r w:rsidRPr="00052F83">
        <w:rPr>
          <w:rStyle w:val="Emphasis"/>
          <w:rFonts w:asciiTheme="minorHAnsi" w:hAnsiTheme="minorHAnsi"/>
          <w:lang w:eastAsia="zh-CN"/>
        </w:rPr>
        <w:t>interacting</w:t>
      </w:r>
      <w:r w:rsidRPr="00052F83">
        <w:rPr>
          <w:rStyle w:val="StyleUnderline"/>
          <w:rFonts w:asciiTheme="minorHAnsi" w:hAnsiTheme="minorHAnsi"/>
          <w:lang w:eastAsia="zh-CN"/>
        </w:rPr>
        <w:t xml:space="preserve"> international, political and class dimensions</w:t>
      </w:r>
      <w:r w:rsidRPr="00052F83">
        <w:rPr>
          <w:rFonts w:asciiTheme="minorHAnsi" w:hAnsiTheme="minorHAnsi"/>
          <w:sz w:val="16"/>
          <w:lang w:eastAsia="zh-CN"/>
        </w:rPr>
        <w:t xml:space="preserve">. The </w:t>
      </w:r>
      <w:r w:rsidRPr="00052F83">
        <w:rPr>
          <w:rStyle w:val="StyleUnderline"/>
          <w:rFonts w:asciiTheme="minorHAnsi" w:hAnsiTheme="minorHAnsi"/>
          <w:lang w:eastAsia="zh-CN"/>
        </w:rPr>
        <w:t>movement</w:t>
      </w:r>
      <w:r w:rsidRPr="00052F83">
        <w:rPr>
          <w:rFonts w:asciiTheme="minorHAnsi" w:hAnsiTheme="minorHAnsi"/>
          <w:sz w:val="16"/>
          <w:lang w:eastAsia="zh-CN"/>
        </w:rPr>
        <w:t xml:space="preserve"> of the virus </w:t>
      </w:r>
      <w:r w:rsidRPr="00052F83">
        <w:rPr>
          <w:rStyle w:val="StyleUnderline"/>
          <w:rFonts w:asciiTheme="minorHAnsi" w:hAnsiTheme="minorHAnsi"/>
          <w:lang w:eastAsia="zh-CN"/>
        </w:rPr>
        <w:t>into and within nation states initially spreads most rapidly among industrially advanced capitalist countries where the frequency and distance of human movement is highest</w:t>
      </w:r>
      <w:r w:rsidRPr="00052F83">
        <w:rPr>
          <w:rFonts w:asciiTheme="minorHAnsi" w:hAnsiTheme="minorHAnsi"/>
          <w:sz w:val="16"/>
          <w:lang w:eastAsia="zh-CN"/>
        </w:rPr>
        <w:t xml:space="preserve">. In contrast, </w:t>
      </w:r>
      <w:r w:rsidRPr="00052F83">
        <w:rPr>
          <w:rStyle w:val="StyleUnderline"/>
          <w:rFonts w:asciiTheme="minorHAnsi" w:hAnsiTheme="minorHAnsi"/>
          <w:lang w:eastAsia="zh-CN"/>
        </w:rPr>
        <w:t>spread</w:t>
      </w:r>
      <w:r w:rsidRPr="00052F83">
        <w:rPr>
          <w:rFonts w:asciiTheme="minorHAnsi" w:hAnsiTheme="minorHAnsi"/>
          <w:sz w:val="16"/>
          <w:lang w:eastAsia="zh-CN"/>
        </w:rPr>
        <w:t xml:space="preserve"> of the virus </w:t>
      </w:r>
      <w:r w:rsidRPr="00052F83">
        <w:rPr>
          <w:rStyle w:val="StyleUnderline"/>
          <w:rFonts w:asciiTheme="minorHAnsi" w:hAnsiTheme="minorHAnsi"/>
          <w:lang w:eastAsia="zh-CN"/>
        </w:rPr>
        <w:t>is delayed and reduced for the shorter and less frequent moving of people and things that occurs in the non-developed countries of the Global South</w:t>
      </w:r>
      <w:r w:rsidRPr="00052F83">
        <w:rPr>
          <w:rFonts w:asciiTheme="minorHAnsi" w:hAnsiTheme="minorHAnsi"/>
          <w:sz w:val="16"/>
          <w:lang w:eastAsia="zh-CN"/>
        </w:rPr>
        <w:t xml:space="preserve">. With fewer economic reserves and less developed national health systems, non-developed countries have the least structural capacity to respond to this double-headed economic or health crisis. However, they do have the pre-existing advantage of more </w:t>
      </w:r>
      <w:proofErr w:type="spellStart"/>
      <w:r w:rsidRPr="00052F83">
        <w:rPr>
          <w:rFonts w:asciiTheme="minorHAnsi" w:hAnsiTheme="minorHAnsi"/>
          <w:sz w:val="16"/>
          <w:lang w:eastAsia="zh-CN"/>
        </w:rPr>
        <w:t>localised</w:t>
      </w:r>
      <w:proofErr w:type="spellEnd"/>
      <w:r w:rsidRPr="00052F83">
        <w:rPr>
          <w:rFonts w:asciiTheme="minorHAnsi" w:hAnsiTheme="minorHAnsi"/>
          <w:sz w:val="16"/>
          <w:lang w:eastAsia="zh-CN"/>
        </w:rPr>
        <w:t xml:space="preserve"> economies and they have time to learn from other national experiences and thereby more chance to implement successfully lockdowns and social distancing rules. Furthermore, regardless of the economic stage of capitalist </w:t>
      </w:r>
      <w:proofErr w:type="spellStart"/>
      <w:r w:rsidRPr="00052F83">
        <w:rPr>
          <w:rFonts w:asciiTheme="minorHAnsi" w:hAnsiTheme="minorHAnsi"/>
          <w:sz w:val="16"/>
          <w:lang w:eastAsia="zh-CN"/>
        </w:rPr>
        <w:t>industrialisation</w:t>
      </w:r>
      <w:proofErr w:type="spellEnd"/>
      <w:r w:rsidRPr="00052F83">
        <w:rPr>
          <w:rFonts w:asciiTheme="minorHAnsi" w:hAnsiTheme="minorHAnsi"/>
          <w:sz w:val="16"/>
          <w:lang w:eastAsia="zh-CN"/>
        </w:rPr>
        <w:t>, countries with strong state capacity, decisive political leadership and a collectively responsible citizenry may be able to stop the virus by reducing citizens’ movement outside of their immediate locations while at the same time promoting ‘social distancing’.3</w:t>
      </w:r>
    </w:p>
    <w:p w14:paraId="35A63913" w14:textId="77777777" w:rsidR="00EE3315" w:rsidRPr="00052F83" w:rsidRDefault="00EE3315" w:rsidP="00EE3315">
      <w:pPr>
        <w:rPr>
          <w:rFonts w:asciiTheme="minorHAnsi" w:hAnsiTheme="minorHAnsi"/>
          <w:sz w:val="16"/>
          <w:lang w:eastAsia="zh-CN"/>
        </w:rPr>
      </w:pPr>
      <w:r w:rsidRPr="00052F83">
        <w:rPr>
          <w:rFonts w:asciiTheme="minorHAnsi" w:hAnsiTheme="minorHAnsi"/>
          <w:sz w:val="16"/>
          <w:lang w:eastAsia="zh-CN"/>
        </w:rPr>
        <w:t xml:space="preserve">Despite complexly overdetermined form, a class process of diffusion overlaid by cultural inequalities is discernible. </w:t>
      </w:r>
      <w:r w:rsidRPr="00052F83">
        <w:rPr>
          <w:rStyle w:val="StyleUnderline"/>
          <w:rFonts w:asciiTheme="minorHAnsi" w:hAnsiTheme="minorHAnsi"/>
          <w:lang w:eastAsia="zh-CN"/>
        </w:rPr>
        <w:t>The virus is internationally carried, first, by the cosmopolitan members of the capitalist class and middle class who move freely for business and pleasure</w:t>
      </w:r>
      <w:r w:rsidRPr="00052F83">
        <w:rPr>
          <w:rFonts w:asciiTheme="minorHAnsi" w:hAnsiTheme="minorHAnsi"/>
          <w:sz w:val="16"/>
          <w:lang w:eastAsia="zh-CN"/>
        </w:rPr>
        <w:t xml:space="preserve"> back and forth across countries. Second, </w:t>
      </w:r>
      <w:r w:rsidRPr="00052F83">
        <w:rPr>
          <w:rStyle w:val="StyleUnderline"/>
          <w:rFonts w:asciiTheme="minorHAnsi" w:hAnsiTheme="minorHAnsi"/>
          <w:lang w:eastAsia="zh-CN"/>
        </w:rPr>
        <w:t xml:space="preserve">it is carried by low-paid </w:t>
      </w:r>
      <w:proofErr w:type="spellStart"/>
      <w:r w:rsidRPr="00052F83">
        <w:rPr>
          <w:rStyle w:val="StyleUnderline"/>
          <w:rFonts w:asciiTheme="minorHAnsi" w:hAnsiTheme="minorHAnsi"/>
          <w:lang w:eastAsia="zh-CN"/>
        </w:rPr>
        <w:t>labour</w:t>
      </w:r>
      <w:proofErr w:type="spellEnd"/>
      <w:r w:rsidRPr="00052F83">
        <w:rPr>
          <w:rStyle w:val="StyleUnderline"/>
          <w:rFonts w:asciiTheme="minorHAnsi" w:hAnsiTheme="minorHAnsi"/>
          <w:lang w:eastAsia="zh-CN"/>
        </w:rPr>
        <w:t xml:space="preserve"> forces imported from poorer countries to richer countries to do informal, temporary, unskilled work</w:t>
      </w:r>
      <w:r w:rsidRPr="00052F83">
        <w:rPr>
          <w:rFonts w:asciiTheme="minorHAnsi" w:hAnsiTheme="minorHAnsi"/>
          <w:sz w:val="16"/>
          <w:lang w:eastAsia="zh-CN"/>
        </w:rPr>
        <w:t xml:space="preserve"> in the industrial and service sectors of richer countries. Once landing in a new national territory, through cosmopolitan classes and imported </w:t>
      </w:r>
      <w:proofErr w:type="spellStart"/>
      <w:r w:rsidRPr="00052F83">
        <w:rPr>
          <w:rFonts w:asciiTheme="minorHAnsi" w:hAnsiTheme="minorHAnsi"/>
          <w:sz w:val="16"/>
          <w:lang w:eastAsia="zh-CN"/>
        </w:rPr>
        <w:t>labour</w:t>
      </w:r>
      <w:proofErr w:type="spellEnd"/>
      <w:r w:rsidRPr="00052F83">
        <w:rPr>
          <w:rFonts w:asciiTheme="minorHAnsi" w:hAnsiTheme="minorHAnsi"/>
          <w:sz w:val="16"/>
          <w:lang w:eastAsia="zh-CN"/>
        </w:rPr>
        <w:t xml:space="preserve">, the virus spreads towards the local </w:t>
      </w:r>
      <w:proofErr w:type="spellStart"/>
      <w:r w:rsidRPr="00052F83">
        <w:rPr>
          <w:rFonts w:asciiTheme="minorHAnsi" w:hAnsiTheme="minorHAnsi"/>
          <w:sz w:val="16"/>
          <w:lang w:eastAsia="zh-CN"/>
        </w:rPr>
        <w:t>labouring</w:t>
      </w:r>
      <w:proofErr w:type="spellEnd"/>
      <w:r w:rsidRPr="00052F83">
        <w:rPr>
          <w:rFonts w:asciiTheme="minorHAnsi" w:hAnsiTheme="minorHAnsi"/>
          <w:sz w:val="16"/>
          <w:lang w:eastAsia="zh-CN"/>
        </w:rPr>
        <w:t xml:space="preserve"> population. In particular, the cosmopolitan classes who tour the world transmit the virus to low-paid service sector workers. </w:t>
      </w:r>
      <w:r w:rsidRPr="00052F83">
        <w:rPr>
          <w:rStyle w:val="StyleUnderline"/>
          <w:rFonts w:asciiTheme="minorHAnsi" w:hAnsiTheme="minorHAnsi"/>
          <w:lang w:eastAsia="zh-CN"/>
        </w:rPr>
        <w:t xml:space="preserve">Thus, the virus moves towards the strata of the ‘relative surplus population’, which is also overrepresented by subaltern ethnic groups. </w:t>
      </w:r>
      <w:r w:rsidRPr="00052F83">
        <w:rPr>
          <w:rStyle w:val="Emphasis"/>
          <w:rFonts w:asciiTheme="minorHAnsi" w:hAnsiTheme="minorHAnsi"/>
          <w:lang w:eastAsia="zh-CN"/>
        </w:rPr>
        <w:t>These strata are very vulnerable due to insecure, close and impoverished living conditions around working, food and housing</w:t>
      </w:r>
      <w:r w:rsidRPr="00052F83">
        <w:rPr>
          <w:rFonts w:asciiTheme="minorHAnsi" w:hAnsiTheme="minorHAnsi"/>
          <w:sz w:val="16"/>
          <w:lang w:eastAsia="zh-CN"/>
        </w:rPr>
        <w:t>. In the advanced capitalist countries, the virus spreads towards workers located in vulnerable parts of service and manufacturing sectors, and from there to more desperate segments of the relative surplus population including the homeless and the incarcerated. In the Global South, it spreads towards the street dwelling inhabitants of the city slums.</w:t>
      </w:r>
    </w:p>
    <w:p w14:paraId="44E85DB3" w14:textId="77777777" w:rsidR="00EE3315" w:rsidRPr="00052F83" w:rsidRDefault="00EE3315" w:rsidP="00EE3315">
      <w:pPr>
        <w:rPr>
          <w:rFonts w:asciiTheme="minorHAnsi" w:hAnsiTheme="minorHAnsi"/>
          <w:sz w:val="16"/>
          <w:lang w:eastAsia="zh-CN"/>
        </w:rPr>
      </w:pPr>
      <w:r w:rsidRPr="00052F83">
        <w:rPr>
          <w:rStyle w:val="StyleUnderline"/>
          <w:rFonts w:asciiTheme="minorHAnsi" w:hAnsiTheme="minorHAnsi"/>
          <w:lang w:eastAsia="zh-CN"/>
        </w:rPr>
        <w:t>When the economies of the countries of the Global South are closed to stop the spread of virus, there is rapid loss in the survival capacity of those in the relative surplus population with only daily stores to meet their basic material needs.</w:t>
      </w:r>
      <w:r w:rsidRPr="00052F83">
        <w:rPr>
          <w:rFonts w:asciiTheme="minorHAnsi" w:hAnsiTheme="minorHAnsi"/>
          <w:sz w:val="16"/>
          <w:lang w:eastAsia="zh-CN"/>
        </w:rPr>
        <w:t xml:space="preserve"> In this situation, the poor and the dispossessed confront an increasingly precarious double effect. Both </w:t>
      </w:r>
      <w:r w:rsidRPr="00052F83">
        <w:rPr>
          <w:rStyle w:val="StyleUnderline"/>
          <w:rFonts w:asciiTheme="minorHAnsi" w:hAnsiTheme="minorHAnsi"/>
          <w:lang w:eastAsia="zh-CN"/>
        </w:rPr>
        <w:t>as breakdown of their precarious employment based material existence, because living in vulnerable material circumstances without adequate public health, and perhaps already having compromised physical constitutions, these groups become simultaneously exposed and vulnerable to the virus while lacking the means to combat it</w:t>
      </w:r>
      <w:r w:rsidRPr="00052F83">
        <w:rPr>
          <w:rFonts w:asciiTheme="minorHAnsi" w:hAnsiTheme="minorHAnsi"/>
          <w:sz w:val="16"/>
          <w:lang w:eastAsia="zh-CN"/>
        </w:rPr>
        <w:t xml:space="preserve"> (Foster &amp; </w:t>
      </w:r>
      <w:proofErr w:type="spellStart"/>
      <w:r w:rsidRPr="00052F83">
        <w:rPr>
          <w:rFonts w:asciiTheme="minorHAnsi" w:hAnsiTheme="minorHAnsi"/>
          <w:sz w:val="16"/>
          <w:lang w:eastAsia="zh-CN"/>
        </w:rPr>
        <w:t>Suwandi</w:t>
      </w:r>
      <w:proofErr w:type="spellEnd"/>
      <w:r w:rsidRPr="00052F83">
        <w:rPr>
          <w:rFonts w:asciiTheme="minorHAnsi" w:hAnsiTheme="minorHAnsi"/>
          <w:sz w:val="16"/>
          <w:lang w:eastAsia="zh-CN"/>
        </w:rPr>
        <w:t xml:space="preserve"> 2020: 12; </w:t>
      </w:r>
      <w:proofErr w:type="spellStart"/>
      <w:r w:rsidRPr="00052F83">
        <w:rPr>
          <w:rFonts w:asciiTheme="minorHAnsi" w:hAnsiTheme="minorHAnsi"/>
          <w:sz w:val="16"/>
          <w:lang w:eastAsia="zh-CN"/>
        </w:rPr>
        <w:t>Onyishi</w:t>
      </w:r>
      <w:proofErr w:type="spellEnd"/>
      <w:r w:rsidRPr="00052F83">
        <w:rPr>
          <w:rFonts w:asciiTheme="minorHAnsi" w:hAnsiTheme="minorHAnsi"/>
          <w:sz w:val="16"/>
          <w:lang w:eastAsia="zh-CN"/>
        </w:rPr>
        <w:t xml:space="preserve"> et al. 2020).</w:t>
      </w:r>
    </w:p>
    <w:p w14:paraId="215F8707" w14:textId="77777777" w:rsidR="00EE3315" w:rsidRPr="00052F83" w:rsidRDefault="00EE3315" w:rsidP="00EE3315">
      <w:pPr>
        <w:rPr>
          <w:rFonts w:asciiTheme="minorHAnsi" w:hAnsiTheme="minorHAnsi"/>
          <w:sz w:val="16"/>
          <w:szCs w:val="18"/>
          <w:lang w:eastAsia="zh-CN"/>
        </w:rPr>
      </w:pPr>
      <w:r w:rsidRPr="00052F83">
        <w:rPr>
          <w:rFonts w:asciiTheme="minorHAnsi" w:hAnsiTheme="minorHAnsi"/>
          <w:sz w:val="16"/>
          <w:szCs w:val="18"/>
          <w:lang w:eastAsia="zh-CN"/>
        </w:rPr>
        <w:t>Descent towards the terminal crisis of western capitalism</w:t>
      </w:r>
    </w:p>
    <w:p w14:paraId="68CBD9B4" w14:textId="77777777" w:rsidR="00EE3315" w:rsidRPr="00052F83" w:rsidRDefault="00EE3315" w:rsidP="00EE3315">
      <w:pPr>
        <w:rPr>
          <w:rStyle w:val="StyleUnderline"/>
          <w:rFonts w:asciiTheme="minorHAnsi" w:hAnsiTheme="minorHAnsi"/>
          <w:lang w:eastAsia="zh-CN"/>
        </w:rPr>
      </w:pPr>
      <w:r w:rsidRPr="00052F83">
        <w:rPr>
          <w:rFonts w:asciiTheme="minorHAnsi" w:hAnsiTheme="minorHAnsi"/>
          <w:sz w:val="16"/>
          <w:lang w:eastAsia="zh-CN"/>
        </w:rPr>
        <w:t xml:space="preserve">In one concentrated conjuncture of viciously interacting crises, </w:t>
      </w:r>
      <w:r w:rsidRPr="00052F83">
        <w:rPr>
          <w:rStyle w:val="StyleUnderline"/>
          <w:rFonts w:asciiTheme="minorHAnsi" w:hAnsiTheme="minorHAnsi"/>
          <w:lang w:eastAsia="zh-CN"/>
        </w:rPr>
        <w:t xml:space="preserve">the </w:t>
      </w:r>
      <w:r w:rsidRPr="00052F83">
        <w:rPr>
          <w:rStyle w:val="StyleUnderline"/>
          <w:rFonts w:asciiTheme="minorHAnsi" w:hAnsiTheme="minorHAnsi"/>
          <w:highlight w:val="cyan"/>
          <w:lang w:eastAsia="zh-CN"/>
        </w:rPr>
        <w:t>coronavirus</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brings to the surface</w:t>
      </w:r>
      <w:r w:rsidRPr="00052F83">
        <w:rPr>
          <w:rStyle w:val="StyleUnderline"/>
          <w:rFonts w:asciiTheme="minorHAnsi" w:hAnsiTheme="minorHAnsi"/>
          <w:lang w:eastAsia="zh-CN"/>
        </w:rPr>
        <w:t xml:space="preserve"> </w:t>
      </w:r>
      <w:r w:rsidRPr="00052F83">
        <w:rPr>
          <w:rStyle w:val="Emphasis"/>
          <w:rFonts w:asciiTheme="minorHAnsi" w:hAnsiTheme="minorHAnsi"/>
          <w:lang w:eastAsia="zh-CN"/>
        </w:rPr>
        <w:t xml:space="preserve">symptoms of the </w:t>
      </w:r>
      <w:r w:rsidRPr="00052F83">
        <w:rPr>
          <w:rStyle w:val="Emphasis"/>
          <w:rFonts w:asciiTheme="minorHAnsi" w:hAnsiTheme="minorHAnsi"/>
          <w:highlight w:val="cyan"/>
          <w:lang w:eastAsia="zh-CN"/>
        </w:rPr>
        <w:t>terminal stages</w:t>
      </w:r>
      <w:r w:rsidRPr="00052F83">
        <w:rPr>
          <w:rStyle w:val="StyleUnderline"/>
          <w:rFonts w:asciiTheme="minorHAnsi" w:hAnsiTheme="minorHAnsi"/>
          <w:highlight w:val="cyan"/>
          <w:lang w:eastAsia="zh-CN"/>
        </w:rPr>
        <w:t xml:space="preserve"> of</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the</w:t>
      </w:r>
      <w:r w:rsidRPr="00052F83">
        <w:rPr>
          <w:rStyle w:val="StyleUnderline"/>
          <w:rFonts w:asciiTheme="minorHAnsi" w:hAnsiTheme="minorHAnsi"/>
          <w:lang w:eastAsia="zh-CN"/>
        </w:rPr>
        <w:t xml:space="preserve"> western </w:t>
      </w:r>
      <w:r w:rsidRPr="00052F83">
        <w:rPr>
          <w:rStyle w:val="StyleUnderline"/>
          <w:rFonts w:asciiTheme="minorHAnsi" w:hAnsiTheme="minorHAnsi"/>
          <w:highlight w:val="cyan"/>
          <w:lang w:eastAsia="zh-CN"/>
        </w:rPr>
        <w:t>capitalist project</w:t>
      </w:r>
      <w:r w:rsidRPr="00052F83">
        <w:rPr>
          <w:rFonts w:asciiTheme="minorHAnsi" w:hAnsiTheme="minorHAnsi"/>
          <w:sz w:val="16"/>
          <w:lang w:eastAsia="zh-CN"/>
        </w:rPr>
        <w:t xml:space="preserve">. The global capitalist </w:t>
      </w:r>
      <w:proofErr w:type="spellStart"/>
      <w:r w:rsidRPr="00052F83">
        <w:rPr>
          <w:rStyle w:val="StyleUnderline"/>
          <w:rFonts w:asciiTheme="minorHAnsi" w:hAnsiTheme="minorHAnsi"/>
          <w:lang w:eastAsia="zh-CN"/>
        </w:rPr>
        <w:t>organisation</w:t>
      </w:r>
      <w:proofErr w:type="spellEnd"/>
      <w:r w:rsidRPr="00052F83">
        <w:rPr>
          <w:rStyle w:val="StyleUnderline"/>
          <w:rFonts w:asciiTheme="minorHAnsi" w:hAnsiTheme="minorHAnsi"/>
          <w:lang w:eastAsia="zh-CN"/>
        </w:rPr>
        <w:t xml:space="preserve"> </w:t>
      </w:r>
      <w:r w:rsidRPr="00052F83">
        <w:rPr>
          <w:rFonts w:asciiTheme="minorHAnsi" w:hAnsiTheme="minorHAnsi"/>
          <w:sz w:val="16"/>
          <w:lang w:eastAsia="zh-CN"/>
        </w:rPr>
        <w:t xml:space="preserve">of material existence </w:t>
      </w:r>
      <w:r w:rsidRPr="00052F83">
        <w:rPr>
          <w:rStyle w:val="StyleUnderline"/>
          <w:rFonts w:asciiTheme="minorHAnsi" w:hAnsiTheme="minorHAnsi"/>
          <w:lang w:eastAsia="zh-CN"/>
        </w:rPr>
        <w:t>spreads the virus while undermining viable local economic responses that can contain it.</w:t>
      </w:r>
      <w:r w:rsidRPr="00052F83">
        <w:rPr>
          <w:rFonts w:asciiTheme="minorHAnsi" w:hAnsiTheme="minorHAnsi"/>
          <w:sz w:val="16"/>
          <w:lang w:eastAsia="zh-CN"/>
        </w:rPr>
        <w:t xml:space="preserve"> Simultaneously, closing national economies in response to the virus is bringing on the deepest and most comprehensive economic crisis in human history. </w:t>
      </w:r>
      <w:r w:rsidRPr="00052F83">
        <w:rPr>
          <w:rStyle w:val="StyleUnderline"/>
          <w:rFonts w:asciiTheme="minorHAnsi" w:hAnsiTheme="minorHAnsi"/>
          <w:lang w:eastAsia="zh-CN"/>
        </w:rPr>
        <w:t xml:space="preserve">These manifesting </w:t>
      </w:r>
      <w:r w:rsidRPr="00052F83">
        <w:rPr>
          <w:rStyle w:val="StyleUnderline"/>
          <w:rFonts w:asciiTheme="minorHAnsi" w:hAnsiTheme="minorHAnsi"/>
          <w:highlight w:val="cyan"/>
          <w:lang w:eastAsia="zh-CN"/>
        </w:rPr>
        <w:t>contradictions</w:t>
      </w:r>
      <w:r w:rsidRPr="00052F83">
        <w:rPr>
          <w:rStyle w:val="StyleUnderline"/>
          <w:rFonts w:asciiTheme="minorHAnsi" w:hAnsiTheme="minorHAnsi"/>
          <w:lang w:eastAsia="zh-CN"/>
        </w:rPr>
        <w:t xml:space="preserve"> that </w:t>
      </w:r>
      <w:r w:rsidRPr="00052F83">
        <w:rPr>
          <w:rStyle w:val="StyleUnderline"/>
          <w:rFonts w:asciiTheme="minorHAnsi" w:hAnsiTheme="minorHAnsi"/>
          <w:highlight w:val="cyan"/>
          <w:lang w:eastAsia="zh-CN"/>
        </w:rPr>
        <w:t xml:space="preserve">now threaten </w:t>
      </w:r>
      <w:r w:rsidRPr="00052F83">
        <w:rPr>
          <w:rStyle w:val="Emphasis"/>
          <w:rFonts w:asciiTheme="minorHAnsi" w:hAnsiTheme="minorHAnsi"/>
          <w:highlight w:val="cyan"/>
          <w:lang w:eastAsia="zh-CN"/>
        </w:rPr>
        <w:t>the whole of Gaia</w:t>
      </w:r>
      <w:r w:rsidRPr="00052F83">
        <w:rPr>
          <w:rStyle w:val="StyleUnderline"/>
          <w:rFonts w:asciiTheme="minorHAnsi" w:hAnsiTheme="minorHAnsi"/>
          <w:lang w:eastAsia="zh-CN"/>
        </w:rPr>
        <w:t xml:space="preserve">, also </w:t>
      </w:r>
      <w:r w:rsidRPr="00052F83">
        <w:rPr>
          <w:rStyle w:val="StyleUnderline"/>
          <w:rFonts w:asciiTheme="minorHAnsi" w:hAnsiTheme="minorHAnsi"/>
          <w:highlight w:val="cyan"/>
          <w:lang w:eastAsia="zh-CN"/>
        </w:rPr>
        <w:t>bring</w:t>
      </w:r>
      <w:r w:rsidRPr="00052F83">
        <w:rPr>
          <w:rStyle w:val="StyleUnderline"/>
          <w:rFonts w:asciiTheme="minorHAnsi" w:hAnsiTheme="minorHAnsi"/>
          <w:lang w:eastAsia="zh-CN"/>
        </w:rPr>
        <w:t xml:space="preserve"> to the surface the </w:t>
      </w:r>
      <w:proofErr w:type="spellStart"/>
      <w:r w:rsidRPr="00052F83">
        <w:rPr>
          <w:rStyle w:val="StyleUnderline"/>
          <w:rFonts w:asciiTheme="minorHAnsi" w:hAnsiTheme="minorHAnsi"/>
          <w:lang w:eastAsia="zh-CN"/>
        </w:rPr>
        <w:t>spectre</w:t>
      </w:r>
      <w:proofErr w:type="spellEnd"/>
      <w:r w:rsidRPr="00052F83">
        <w:rPr>
          <w:rStyle w:val="StyleUnderline"/>
          <w:rFonts w:asciiTheme="minorHAnsi" w:hAnsiTheme="minorHAnsi"/>
          <w:lang w:eastAsia="zh-CN"/>
        </w:rPr>
        <w:t xml:space="preserve"> of </w:t>
      </w:r>
      <w:r w:rsidRPr="00052F83">
        <w:rPr>
          <w:rStyle w:val="StyleUnderline"/>
          <w:rFonts w:asciiTheme="minorHAnsi" w:hAnsiTheme="minorHAnsi"/>
          <w:highlight w:val="cyan"/>
          <w:lang w:eastAsia="zh-CN"/>
        </w:rPr>
        <w:t>the original</w:t>
      </w:r>
      <w:r w:rsidRPr="00052F83">
        <w:rPr>
          <w:rStyle w:val="StyleUnderline"/>
          <w:rFonts w:asciiTheme="minorHAnsi" w:hAnsiTheme="minorHAnsi"/>
          <w:lang w:eastAsia="zh-CN"/>
        </w:rPr>
        <w:t xml:space="preserve"> epistemological and </w:t>
      </w:r>
      <w:r w:rsidRPr="00052F83">
        <w:rPr>
          <w:rStyle w:val="StyleUnderline"/>
          <w:rFonts w:asciiTheme="minorHAnsi" w:hAnsiTheme="minorHAnsi"/>
          <w:highlight w:val="cyan"/>
          <w:lang w:eastAsia="zh-CN"/>
        </w:rPr>
        <w:t>ontological contradictions of the western capitalist</w:t>
      </w:r>
      <w:r w:rsidRPr="00052F83">
        <w:rPr>
          <w:rStyle w:val="StyleUnderline"/>
          <w:rFonts w:asciiTheme="minorHAnsi" w:hAnsiTheme="minorHAnsi"/>
          <w:lang w:eastAsia="zh-CN"/>
        </w:rPr>
        <w:t xml:space="preserve"> project’s ‘primitive’ ascendancy that have been reproduced to this day.</w:t>
      </w:r>
    </w:p>
    <w:p w14:paraId="6F6BB723" w14:textId="77777777" w:rsidR="00EE3315" w:rsidRPr="00052F83" w:rsidRDefault="00EE3315" w:rsidP="00EE3315">
      <w:pPr>
        <w:rPr>
          <w:rStyle w:val="StyleUnderline"/>
          <w:rFonts w:asciiTheme="minorHAnsi" w:hAnsiTheme="minorHAnsi"/>
          <w:lang w:eastAsia="zh-CN"/>
        </w:rPr>
      </w:pPr>
      <w:r w:rsidRPr="00052F83">
        <w:rPr>
          <w:rStyle w:val="StyleUnderline"/>
          <w:rFonts w:asciiTheme="minorHAnsi" w:hAnsiTheme="minorHAnsi"/>
          <w:lang w:eastAsia="zh-CN"/>
        </w:rPr>
        <w:t>Especially in the United States, the present global exemplar and leader of the western capitalist project, all these viciously interacting contradictions are concentrated</w:t>
      </w:r>
      <w:r w:rsidRPr="00052F83">
        <w:rPr>
          <w:rFonts w:asciiTheme="minorHAnsi" w:hAnsiTheme="minorHAnsi"/>
          <w:sz w:val="16"/>
          <w:lang w:eastAsia="zh-CN"/>
        </w:rPr>
        <w:t xml:space="preserve">. The </w:t>
      </w:r>
      <w:r w:rsidRPr="00052F83">
        <w:rPr>
          <w:rStyle w:val="StyleUnderline"/>
          <w:rFonts w:asciiTheme="minorHAnsi" w:hAnsiTheme="minorHAnsi"/>
          <w:lang w:eastAsia="zh-CN"/>
        </w:rPr>
        <w:t xml:space="preserve">capitalist </w:t>
      </w:r>
      <w:r w:rsidRPr="00052F83">
        <w:rPr>
          <w:rStyle w:val="StyleUnderline"/>
          <w:rFonts w:asciiTheme="minorHAnsi" w:hAnsiTheme="minorHAnsi"/>
          <w:highlight w:val="cyan"/>
          <w:lang w:eastAsia="zh-CN"/>
        </w:rPr>
        <w:t>expression</w:t>
      </w:r>
      <w:r w:rsidRPr="00052F83">
        <w:rPr>
          <w:rFonts w:asciiTheme="minorHAnsi" w:hAnsiTheme="minorHAnsi"/>
          <w:sz w:val="16"/>
          <w:lang w:eastAsia="zh-CN"/>
        </w:rPr>
        <w:t xml:space="preserve"> of Enlightenment theories that have </w:t>
      </w:r>
      <w:r w:rsidRPr="00052F83">
        <w:rPr>
          <w:rStyle w:val="StyleUnderline"/>
          <w:rFonts w:asciiTheme="minorHAnsi" w:hAnsiTheme="minorHAnsi"/>
          <w:highlight w:val="cyan"/>
          <w:lang w:eastAsia="zh-CN"/>
        </w:rPr>
        <w:t>legitimated</w:t>
      </w:r>
      <w:r w:rsidRPr="00052F83">
        <w:rPr>
          <w:rStyle w:val="StyleUnderline"/>
          <w:rFonts w:asciiTheme="minorHAnsi" w:hAnsiTheme="minorHAnsi"/>
          <w:lang w:eastAsia="zh-CN"/>
        </w:rPr>
        <w:t xml:space="preserve"> Western capitalism’s absolute </w:t>
      </w:r>
      <w:r w:rsidRPr="00052F83">
        <w:rPr>
          <w:rStyle w:val="StyleUnderline"/>
          <w:rFonts w:asciiTheme="minorHAnsi" w:hAnsiTheme="minorHAnsi"/>
          <w:highlight w:val="cyan"/>
          <w:lang w:eastAsia="zh-CN"/>
        </w:rPr>
        <w:t>exploitation</w:t>
      </w:r>
      <w:r w:rsidRPr="00052F83">
        <w:rPr>
          <w:rStyle w:val="StyleUnderline"/>
          <w:rFonts w:asciiTheme="minorHAnsi" w:hAnsiTheme="minorHAnsi"/>
          <w:lang w:eastAsia="zh-CN"/>
        </w:rPr>
        <w:t xml:space="preserve"> particularly </w:t>
      </w:r>
      <w:r w:rsidRPr="00052F83">
        <w:rPr>
          <w:rStyle w:val="StyleUnderline"/>
          <w:rFonts w:asciiTheme="minorHAnsi" w:hAnsiTheme="minorHAnsi"/>
          <w:highlight w:val="cyan"/>
          <w:lang w:eastAsia="zh-CN"/>
        </w:rPr>
        <w:t>through</w:t>
      </w:r>
      <w:r w:rsidRPr="00052F83">
        <w:rPr>
          <w:rStyle w:val="StyleUnderline"/>
          <w:rFonts w:asciiTheme="minorHAnsi" w:hAnsiTheme="minorHAnsi"/>
          <w:lang w:eastAsia="zh-CN"/>
        </w:rPr>
        <w:t xml:space="preserve"> the </w:t>
      </w:r>
      <w:r w:rsidRPr="00052F83">
        <w:rPr>
          <w:rStyle w:val="StyleUnderline"/>
          <w:rFonts w:asciiTheme="minorHAnsi" w:hAnsiTheme="minorHAnsi"/>
          <w:highlight w:val="cyan"/>
          <w:lang w:eastAsia="zh-CN"/>
        </w:rPr>
        <w:t>destruction of</w:t>
      </w:r>
      <w:r w:rsidRPr="00052F83">
        <w:rPr>
          <w:rStyle w:val="StyleUnderline"/>
          <w:rFonts w:asciiTheme="minorHAnsi" w:hAnsiTheme="minorHAnsi"/>
          <w:lang w:eastAsia="zh-CN"/>
        </w:rPr>
        <w:t xml:space="preserve"> Indigenous </w:t>
      </w:r>
      <w:proofErr w:type="spellStart"/>
      <w:r w:rsidRPr="00052F83">
        <w:rPr>
          <w:rStyle w:val="StyleUnderline"/>
          <w:rFonts w:asciiTheme="minorHAnsi" w:hAnsiTheme="minorHAnsi"/>
          <w:highlight w:val="cyan"/>
          <w:lang w:eastAsia="zh-CN"/>
        </w:rPr>
        <w:t>civilisations</w:t>
      </w:r>
      <w:proofErr w:type="spellEnd"/>
      <w:r w:rsidRPr="00052F83">
        <w:rPr>
          <w:rStyle w:val="StyleUnderline"/>
          <w:rFonts w:asciiTheme="minorHAnsi" w:hAnsiTheme="minorHAnsi"/>
          <w:highlight w:val="cyan"/>
          <w:lang w:eastAsia="zh-CN"/>
        </w:rPr>
        <w:t xml:space="preserve"> and the</w:t>
      </w:r>
      <w:r w:rsidRPr="00052F83">
        <w:rPr>
          <w:rStyle w:val="StyleUnderline"/>
          <w:rFonts w:asciiTheme="minorHAnsi" w:hAnsiTheme="minorHAnsi"/>
          <w:lang w:eastAsia="zh-CN"/>
        </w:rPr>
        <w:t xml:space="preserve"> brutal industrial scale absolute </w:t>
      </w:r>
      <w:r w:rsidRPr="00052F83">
        <w:rPr>
          <w:rStyle w:val="StyleUnderline"/>
          <w:rFonts w:asciiTheme="minorHAnsi" w:hAnsiTheme="minorHAnsi"/>
          <w:highlight w:val="cyan"/>
          <w:lang w:eastAsia="zh-CN"/>
        </w:rPr>
        <w:t>exploitation of</w:t>
      </w:r>
      <w:r w:rsidRPr="00052F83">
        <w:rPr>
          <w:rStyle w:val="StyleUnderline"/>
          <w:rFonts w:asciiTheme="minorHAnsi" w:hAnsiTheme="minorHAnsi"/>
          <w:lang w:eastAsia="zh-CN"/>
        </w:rPr>
        <w:t xml:space="preserve"> enslaved </w:t>
      </w:r>
      <w:r w:rsidRPr="00052F83">
        <w:rPr>
          <w:rStyle w:val="StyleUnderline"/>
          <w:rFonts w:asciiTheme="minorHAnsi" w:hAnsiTheme="minorHAnsi"/>
          <w:highlight w:val="cyan"/>
          <w:lang w:eastAsia="zh-CN"/>
        </w:rPr>
        <w:t>African peoples</w:t>
      </w:r>
      <w:r w:rsidRPr="00052F83">
        <w:rPr>
          <w:rStyle w:val="StyleUnderline"/>
          <w:rFonts w:asciiTheme="minorHAnsi" w:hAnsiTheme="minorHAnsi"/>
          <w:lang w:eastAsia="zh-CN"/>
        </w:rPr>
        <w:t xml:space="preserve">, live on </w:t>
      </w:r>
      <w:r w:rsidRPr="00052F83">
        <w:rPr>
          <w:rStyle w:val="Emphasis"/>
          <w:rFonts w:asciiTheme="minorHAnsi" w:hAnsiTheme="minorHAnsi"/>
          <w:lang w:eastAsia="zh-CN"/>
        </w:rPr>
        <w:t>to the present</w:t>
      </w:r>
      <w:r w:rsidRPr="00052F83">
        <w:rPr>
          <w:rFonts w:asciiTheme="minorHAnsi" w:hAnsiTheme="minorHAnsi"/>
          <w:sz w:val="16"/>
          <w:lang w:eastAsia="zh-CN"/>
        </w:rPr>
        <w:t xml:space="preserve">. Racist mentalities are reproduced across the major institutional forms centrally including </w:t>
      </w:r>
      <w:proofErr w:type="spellStart"/>
      <w:r w:rsidRPr="00052F83">
        <w:rPr>
          <w:rFonts w:asciiTheme="minorHAnsi" w:hAnsiTheme="minorHAnsi"/>
          <w:sz w:val="16"/>
          <w:lang w:eastAsia="zh-CN"/>
        </w:rPr>
        <w:t>labour</w:t>
      </w:r>
      <w:proofErr w:type="spellEnd"/>
      <w:r w:rsidRPr="00052F83">
        <w:rPr>
          <w:rFonts w:asciiTheme="minorHAnsi" w:hAnsiTheme="minorHAnsi"/>
          <w:sz w:val="16"/>
          <w:lang w:eastAsia="zh-CN"/>
        </w:rPr>
        <w:t xml:space="preserve"> market, education and the repressive apparatuses of the state that are also reflected in COVID-19 vulnerabilities (Pirtle 2020). Thus, </w:t>
      </w:r>
      <w:r w:rsidRPr="00052F83">
        <w:rPr>
          <w:rStyle w:val="StyleUnderline"/>
          <w:rFonts w:asciiTheme="minorHAnsi" w:hAnsiTheme="minorHAnsi"/>
          <w:lang w:eastAsia="zh-CN"/>
        </w:rPr>
        <w:t>there is destructive intersection of class and race oppressions</w:t>
      </w:r>
      <w:r w:rsidRPr="00052F83">
        <w:rPr>
          <w:rFonts w:asciiTheme="minorHAnsi" w:hAnsiTheme="minorHAnsi"/>
          <w:sz w:val="16"/>
          <w:lang w:eastAsia="zh-CN"/>
        </w:rPr>
        <w:t xml:space="preserve"> (Saad-Filho 2020: 480). The present (as I write) social uprising united under the banner ‘Black Lives Matter’ may lead to a fundamental break with the institutions and mentalities of systemic racism. However, </w:t>
      </w:r>
      <w:r w:rsidRPr="00052F83">
        <w:rPr>
          <w:rStyle w:val="StyleUnderline"/>
          <w:rFonts w:asciiTheme="minorHAnsi" w:hAnsiTheme="minorHAnsi"/>
          <w:lang w:eastAsia="zh-CN"/>
        </w:rPr>
        <w:t>a last gasp backlash White supremacy movement, led in this case by the President, is promoting deepening social division and conflict.</w:t>
      </w:r>
    </w:p>
    <w:p w14:paraId="125DB75F" w14:textId="77777777" w:rsidR="00EE3315" w:rsidRPr="00052F83" w:rsidRDefault="00EE3315" w:rsidP="00EE3315">
      <w:pPr>
        <w:rPr>
          <w:rFonts w:asciiTheme="minorHAnsi" w:hAnsiTheme="minorHAnsi"/>
          <w:b/>
          <w:iCs/>
          <w:u w:val="single"/>
          <w:lang w:eastAsia="zh-CN"/>
        </w:rPr>
      </w:pPr>
      <w:r w:rsidRPr="00052F83">
        <w:rPr>
          <w:rStyle w:val="StyleUnderline"/>
          <w:rFonts w:asciiTheme="minorHAnsi" w:hAnsiTheme="minorHAnsi"/>
          <w:lang w:eastAsia="zh-CN"/>
        </w:rPr>
        <w:t>Even more fundamentally, the destructively expansive logic of the capitalist mode of production, legitimated by the western modernist meta-narrative that celebrates human-</w:t>
      </w:r>
      <w:proofErr w:type="spellStart"/>
      <w:r w:rsidRPr="00052F83">
        <w:rPr>
          <w:rStyle w:val="StyleUnderline"/>
          <w:rFonts w:asciiTheme="minorHAnsi" w:hAnsiTheme="minorHAnsi"/>
          <w:lang w:eastAsia="zh-CN"/>
        </w:rPr>
        <w:t>centred</w:t>
      </w:r>
      <w:proofErr w:type="spellEnd"/>
      <w:r w:rsidRPr="00052F83">
        <w:rPr>
          <w:rStyle w:val="StyleUnderline"/>
          <w:rFonts w:asciiTheme="minorHAnsi" w:hAnsiTheme="minorHAnsi"/>
          <w:lang w:eastAsia="zh-CN"/>
        </w:rPr>
        <w:t xml:space="preserve"> exploitation of the natural world and that has been extended and intensified under the neoliberal model of development, </w:t>
      </w:r>
      <w:r w:rsidRPr="00052F83">
        <w:rPr>
          <w:rStyle w:val="StyleUnderline"/>
          <w:rFonts w:asciiTheme="minorHAnsi" w:hAnsiTheme="minorHAnsi"/>
          <w:highlight w:val="cyan"/>
          <w:lang w:eastAsia="zh-CN"/>
        </w:rPr>
        <w:t>now</w:t>
      </w:r>
      <w:r w:rsidRPr="00052F83">
        <w:rPr>
          <w:rStyle w:val="StyleUnderline"/>
          <w:rFonts w:asciiTheme="minorHAnsi" w:hAnsiTheme="minorHAnsi"/>
          <w:lang w:eastAsia="zh-CN"/>
        </w:rPr>
        <w:t xml:space="preserve"> expresses itself as</w:t>
      </w:r>
      <w:r w:rsidRPr="00052F83">
        <w:rPr>
          <w:rStyle w:val="StyleUnderline"/>
          <w:rFonts w:asciiTheme="minorHAnsi" w:hAnsiTheme="minorHAnsi"/>
          <w:highlight w:val="cyan"/>
          <w:lang w:eastAsia="zh-CN"/>
        </w:rPr>
        <w:t xml:space="preserve"> a steady march towards </w:t>
      </w:r>
      <w:r w:rsidRPr="00052F83">
        <w:rPr>
          <w:rStyle w:val="Emphasis"/>
          <w:rFonts w:asciiTheme="minorHAnsi" w:hAnsiTheme="minorHAnsi"/>
          <w:highlight w:val="cyan"/>
          <w:lang w:eastAsia="zh-CN"/>
        </w:rPr>
        <w:t>ecocatastrophe</w:t>
      </w:r>
      <w:r w:rsidRPr="00052F83">
        <w:rPr>
          <w:rFonts w:asciiTheme="minorHAnsi" w:hAnsiTheme="minorHAnsi"/>
          <w:sz w:val="16"/>
          <w:lang w:eastAsia="zh-CN"/>
        </w:rPr>
        <w:t xml:space="preserve">. Today, dynamically </w:t>
      </w:r>
      <w:r w:rsidRPr="00052F83">
        <w:rPr>
          <w:rStyle w:val="StyleUnderline"/>
          <w:rFonts w:asciiTheme="minorHAnsi" w:hAnsiTheme="minorHAnsi"/>
          <w:lang w:eastAsia="zh-CN"/>
        </w:rPr>
        <w:t xml:space="preserve">expanding material </w:t>
      </w:r>
      <w:r w:rsidRPr="00052F83">
        <w:rPr>
          <w:rStyle w:val="StyleUnderline"/>
          <w:rFonts w:asciiTheme="minorHAnsi" w:hAnsiTheme="minorHAnsi"/>
          <w:highlight w:val="cyan"/>
          <w:lang w:eastAsia="zh-CN"/>
        </w:rPr>
        <w:t>capital accumulation</w:t>
      </w:r>
      <w:r w:rsidRPr="00052F83">
        <w:rPr>
          <w:rStyle w:val="StyleUnderline"/>
          <w:rFonts w:asciiTheme="minorHAnsi" w:hAnsiTheme="minorHAnsi"/>
          <w:lang w:eastAsia="zh-CN"/>
        </w:rPr>
        <w:t xml:space="preserve"> unleashed globally by the neoliberal model of development threatens Gaia as capital </w:t>
      </w:r>
      <w:r w:rsidRPr="00052F83">
        <w:rPr>
          <w:rStyle w:val="StyleUnderline"/>
          <w:rFonts w:asciiTheme="minorHAnsi" w:hAnsiTheme="minorHAnsi"/>
          <w:highlight w:val="cyan"/>
          <w:lang w:eastAsia="zh-CN"/>
        </w:rPr>
        <w:t>scours</w:t>
      </w:r>
      <w:r w:rsidRPr="00052F83">
        <w:rPr>
          <w:rStyle w:val="StyleUnderline"/>
          <w:rFonts w:asciiTheme="minorHAnsi" w:hAnsiTheme="minorHAnsi"/>
          <w:lang w:eastAsia="zh-CN"/>
        </w:rPr>
        <w:t xml:space="preserve"> all the world in search of </w:t>
      </w:r>
      <w:r w:rsidRPr="00052F83">
        <w:rPr>
          <w:rStyle w:val="StyleUnderline"/>
          <w:rFonts w:asciiTheme="minorHAnsi" w:hAnsiTheme="minorHAnsi"/>
          <w:highlight w:val="cyan"/>
          <w:lang w:eastAsia="zh-CN"/>
        </w:rPr>
        <w:t>dwindling raw materials</w:t>
      </w:r>
      <w:r w:rsidRPr="00052F83">
        <w:rPr>
          <w:rStyle w:val="StyleUnderline"/>
          <w:rFonts w:asciiTheme="minorHAnsi" w:hAnsiTheme="minorHAnsi"/>
          <w:lang w:eastAsia="zh-CN"/>
        </w:rPr>
        <w:t xml:space="preserve">, as </w:t>
      </w:r>
      <w:r w:rsidRPr="00052F83">
        <w:rPr>
          <w:rStyle w:val="StyleUnderline"/>
          <w:rFonts w:asciiTheme="minorHAnsi" w:hAnsiTheme="minorHAnsi"/>
          <w:highlight w:val="cyan"/>
          <w:lang w:eastAsia="zh-CN"/>
        </w:rPr>
        <w:t>species go extinct daily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as the manifold effects of global </w:t>
      </w:r>
      <w:r w:rsidRPr="00052F83">
        <w:rPr>
          <w:rStyle w:val="StyleUnderline"/>
          <w:rFonts w:asciiTheme="minorHAnsi" w:hAnsiTheme="minorHAnsi"/>
          <w:highlight w:val="cyan"/>
          <w:lang w:eastAsia="zh-CN"/>
        </w:rPr>
        <w:t>warming undermine</w:t>
      </w:r>
      <w:r w:rsidRPr="00052F83">
        <w:rPr>
          <w:rStyle w:val="StyleUnderline"/>
          <w:rFonts w:asciiTheme="minorHAnsi" w:hAnsiTheme="minorHAnsi"/>
          <w:lang w:eastAsia="zh-CN"/>
        </w:rPr>
        <w:t xml:space="preserve"> the most basic conditions of </w:t>
      </w:r>
      <w:r w:rsidRPr="00052F83">
        <w:rPr>
          <w:rStyle w:val="StyleUnderline"/>
          <w:rFonts w:asciiTheme="minorHAnsi" w:hAnsiTheme="minorHAnsi"/>
          <w:highlight w:val="cyan"/>
          <w:lang w:eastAsia="zh-CN"/>
        </w:rPr>
        <w:t>life</w:t>
      </w:r>
      <w:r w:rsidRPr="00052F83">
        <w:rPr>
          <w:rStyle w:val="StyleUnderline"/>
          <w:rFonts w:asciiTheme="minorHAnsi" w:hAnsiTheme="minorHAnsi"/>
          <w:lang w:eastAsia="zh-CN"/>
        </w:rPr>
        <w:t xml:space="preserve"> on the planet.</w:t>
      </w:r>
      <w:r w:rsidRPr="00052F83">
        <w:rPr>
          <w:rFonts w:asciiTheme="minorHAnsi" w:hAnsiTheme="minorHAnsi"/>
          <w:sz w:val="16"/>
          <w:lang w:eastAsia="zh-CN"/>
        </w:rPr>
        <w:t xml:space="preserve"> At the same time, </w:t>
      </w:r>
      <w:r w:rsidRPr="00052F83">
        <w:rPr>
          <w:rStyle w:val="StyleUnderline"/>
          <w:rFonts w:asciiTheme="minorHAnsi" w:hAnsiTheme="minorHAnsi"/>
          <w:lang w:eastAsia="zh-CN"/>
        </w:rPr>
        <w:t xml:space="preserve">the human component of Gaia is suffering, more or less, as a result of this ecological destruction, and by </w:t>
      </w:r>
      <w:r w:rsidRPr="00052F83">
        <w:rPr>
          <w:rStyle w:val="StyleUnderline"/>
          <w:rFonts w:asciiTheme="minorHAnsi" w:hAnsiTheme="minorHAnsi"/>
          <w:highlight w:val="cyan"/>
          <w:lang w:eastAsia="zh-CN"/>
        </w:rPr>
        <w:t xml:space="preserve">the relative-surplus-population-led descent </w:t>
      </w:r>
      <w:r w:rsidRPr="00052F83">
        <w:rPr>
          <w:rStyle w:val="StyleUnderline"/>
          <w:rFonts w:asciiTheme="minorHAnsi" w:hAnsiTheme="minorHAnsi"/>
          <w:lang w:eastAsia="zh-CN"/>
        </w:rPr>
        <w:t xml:space="preserve">of human </w:t>
      </w:r>
      <w:proofErr w:type="spellStart"/>
      <w:r w:rsidRPr="00052F83">
        <w:rPr>
          <w:rStyle w:val="StyleUnderline"/>
          <w:rFonts w:asciiTheme="minorHAnsi" w:hAnsiTheme="minorHAnsi"/>
          <w:lang w:eastAsia="zh-CN"/>
        </w:rPr>
        <w:t>civilisation</w:t>
      </w:r>
      <w:proofErr w:type="spellEnd"/>
      <w:r w:rsidRPr="00052F83">
        <w:rPr>
          <w:rStyle w:val="StyleUnderline"/>
          <w:rFonts w:asciiTheme="minorHAnsi" w:hAnsiTheme="minorHAnsi"/>
          <w:lang w:eastAsia="zh-CN"/>
        </w:rPr>
        <w:t xml:space="preserve"> into a chaotically </w:t>
      </w:r>
      <w:proofErr w:type="spellStart"/>
      <w:r w:rsidRPr="00052F83">
        <w:rPr>
          <w:rStyle w:val="StyleUnderline"/>
          <w:rFonts w:asciiTheme="minorHAnsi" w:hAnsiTheme="minorHAnsi"/>
          <w:lang w:eastAsia="zh-CN"/>
        </w:rPr>
        <w:t>disorganised</w:t>
      </w:r>
      <w:proofErr w:type="spellEnd"/>
      <w:r w:rsidRPr="00052F83">
        <w:rPr>
          <w:rStyle w:val="StyleUnderline"/>
          <w:rFonts w:asciiTheme="minorHAnsi" w:hAnsiTheme="minorHAnsi"/>
          <w:lang w:eastAsia="zh-CN"/>
        </w:rPr>
        <w:t xml:space="preserve"> ‘planet of slums’</w:t>
      </w:r>
      <w:r w:rsidRPr="00052F83">
        <w:rPr>
          <w:rFonts w:asciiTheme="minorHAnsi" w:hAnsiTheme="minorHAnsi"/>
          <w:sz w:val="16"/>
          <w:lang w:eastAsia="zh-CN"/>
        </w:rPr>
        <w:t xml:space="preserve"> </w:t>
      </w:r>
      <w:r w:rsidRPr="00052F83">
        <w:rPr>
          <w:rStyle w:val="Emphasis"/>
          <w:rFonts w:asciiTheme="minorHAnsi" w:hAnsiTheme="minorHAnsi"/>
          <w:lang w:eastAsia="zh-CN"/>
        </w:rPr>
        <w:t>ravaged by global viruses</w:t>
      </w:r>
      <w:r w:rsidRPr="00052F83">
        <w:rPr>
          <w:rFonts w:asciiTheme="minorHAnsi" w:hAnsiTheme="minorHAnsi"/>
          <w:sz w:val="16"/>
          <w:lang w:eastAsia="zh-CN"/>
        </w:rPr>
        <w:t xml:space="preserve"> and deep social dislocation (Davis 2006, 2020; Foster &amp; </w:t>
      </w:r>
      <w:proofErr w:type="spellStart"/>
      <w:r w:rsidRPr="00052F83">
        <w:rPr>
          <w:rFonts w:asciiTheme="minorHAnsi" w:hAnsiTheme="minorHAnsi"/>
          <w:sz w:val="16"/>
          <w:lang w:eastAsia="zh-CN"/>
        </w:rPr>
        <w:t>Suwandi</w:t>
      </w:r>
      <w:proofErr w:type="spellEnd"/>
      <w:r w:rsidRPr="00052F83">
        <w:rPr>
          <w:rFonts w:asciiTheme="minorHAnsi" w:hAnsiTheme="minorHAnsi"/>
          <w:sz w:val="16"/>
          <w:lang w:eastAsia="zh-CN"/>
        </w:rPr>
        <w:t xml:space="preserve"> 2020). In sum, </w:t>
      </w:r>
      <w:r w:rsidRPr="00052F83">
        <w:rPr>
          <w:rStyle w:val="StyleUnderline"/>
          <w:rFonts w:asciiTheme="minorHAnsi" w:hAnsiTheme="minorHAnsi"/>
          <w:lang w:eastAsia="zh-CN"/>
        </w:rPr>
        <w:t xml:space="preserve">the present conjuncture </w:t>
      </w:r>
      <w:r w:rsidRPr="00052F83">
        <w:rPr>
          <w:rStyle w:val="StyleUnderline"/>
          <w:rFonts w:asciiTheme="minorHAnsi" w:hAnsiTheme="minorHAnsi"/>
          <w:highlight w:val="cyan"/>
          <w:lang w:eastAsia="zh-CN"/>
        </w:rPr>
        <w:t>condenses</w:t>
      </w:r>
      <w:r w:rsidRPr="00052F83">
        <w:rPr>
          <w:rStyle w:val="StyleUnderline"/>
          <w:rFonts w:asciiTheme="minorHAnsi" w:hAnsiTheme="minorHAnsi"/>
          <w:lang w:eastAsia="zh-CN"/>
        </w:rPr>
        <w:t xml:space="preserve"> the manifold </w:t>
      </w:r>
      <w:r w:rsidRPr="00052F83">
        <w:rPr>
          <w:rStyle w:val="StyleUnderline"/>
          <w:rFonts w:asciiTheme="minorHAnsi" w:hAnsiTheme="minorHAnsi"/>
          <w:highlight w:val="cyan"/>
          <w:lang w:eastAsia="zh-CN"/>
        </w:rPr>
        <w:t>contradictions</w:t>
      </w:r>
      <w:r w:rsidRPr="00052F83">
        <w:rPr>
          <w:rStyle w:val="StyleUnderline"/>
          <w:rFonts w:asciiTheme="minorHAnsi" w:hAnsiTheme="minorHAnsi"/>
          <w:lang w:eastAsia="zh-CN"/>
        </w:rPr>
        <w:t xml:space="preserve"> of the western capitalist project</w:t>
      </w:r>
      <w:r w:rsidRPr="00052F83">
        <w:rPr>
          <w:rStyle w:val="StyleUnderline"/>
          <w:rFonts w:asciiTheme="minorHAnsi" w:hAnsiTheme="minorHAnsi"/>
          <w:highlight w:val="cyan"/>
          <w:lang w:eastAsia="zh-CN"/>
        </w:rPr>
        <w:t xml:space="preserve"> in a </w:t>
      </w:r>
      <w:r w:rsidRPr="00052F83">
        <w:rPr>
          <w:rStyle w:val="Emphasis"/>
          <w:rFonts w:asciiTheme="minorHAnsi" w:hAnsiTheme="minorHAnsi"/>
          <w:highlight w:val="cyan"/>
          <w:lang w:eastAsia="zh-CN"/>
        </w:rPr>
        <w:t>terminal cycle of</w:t>
      </w:r>
      <w:r w:rsidRPr="00052F83">
        <w:rPr>
          <w:rStyle w:val="Emphasis"/>
          <w:rFonts w:asciiTheme="minorHAnsi" w:hAnsiTheme="minorHAnsi"/>
          <w:lang w:eastAsia="zh-CN"/>
        </w:rPr>
        <w:t xml:space="preserve"> interacting </w:t>
      </w:r>
      <w:r w:rsidRPr="00052F83">
        <w:rPr>
          <w:rStyle w:val="Emphasis"/>
          <w:rFonts w:asciiTheme="minorHAnsi" w:hAnsiTheme="minorHAnsi"/>
          <w:highlight w:val="cyan"/>
          <w:lang w:eastAsia="zh-CN"/>
        </w:rPr>
        <w:t>crises</w:t>
      </w:r>
      <w:r w:rsidRPr="00052F83">
        <w:rPr>
          <w:rStyle w:val="Emphasis"/>
          <w:rFonts w:asciiTheme="minorHAnsi" w:hAnsiTheme="minorHAnsi"/>
          <w:lang w:eastAsia="zh-CN"/>
        </w:rPr>
        <w:t>.</w:t>
      </w:r>
    </w:p>
    <w:p w14:paraId="547CCCBE" w14:textId="77777777" w:rsidR="00EE3315" w:rsidRDefault="00EE3315" w:rsidP="00EE3315">
      <w:pPr>
        <w:pStyle w:val="Heading4"/>
      </w:pPr>
      <w:r>
        <w:t xml:space="preserve">The alternative endorses </w:t>
      </w:r>
      <w:r w:rsidRPr="00892126">
        <w:rPr>
          <w:u w:val="single"/>
        </w:rPr>
        <w:t>state action</w:t>
      </w:r>
      <w:r>
        <w:t xml:space="preserve"> that solves environmental collapse. The plan </w:t>
      </w:r>
      <w:r w:rsidRPr="00892126">
        <w:rPr>
          <w:u w:val="single"/>
        </w:rPr>
        <w:t>delays</w:t>
      </w:r>
      <w:r>
        <w:t xml:space="preserve"> the alternatives action by investing in the </w:t>
      </w:r>
      <w:r w:rsidRPr="00892126">
        <w:rPr>
          <w:u w:val="single"/>
        </w:rPr>
        <w:t>PR stunt</w:t>
      </w:r>
      <w:r>
        <w:t xml:space="preserve"> of “regulated capitalism.”</w:t>
      </w:r>
    </w:p>
    <w:p w14:paraId="52C774C8" w14:textId="77777777" w:rsidR="00EE3315" w:rsidRPr="00A14F19" w:rsidRDefault="00EE3315" w:rsidP="00EE3315">
      <w:r>
        <w:t xml:space="preserve">Kenneth P </w:t>
      </w:r>
      <w:r w:rsidRPr="00855276">
        <w:rPr>
          <w:rStyle w:val="Style13ptBold"/>
        </w:rPr>
        <w:t>Tucker 21</w:t>
      </w:r>
      <w:r>
        <w:t>. S</w:t>
      </w:r>
      <w:r w:rsidRPr="00A14F19">
        <w:t>enior </w:t>
      </w:r>
      <w:hyperlink r:id="rId20" w:tgtFrame="_blank" w:history="1">
        <w:r w:rsidRPr="00A14F19">
          <w:rPr>
            <w:rStyle w:val="Hyperlink"/>
          </w:rPr>
          <w:t>lecturer at the Fletcher School</w:t>
        </w:r>
      </w:hyperlink>
      <w:r w:rsidRPr="00A14F19">
        <w:t xml:space="preserve"> at Tufts University and a lecturer at Boston University’s Questrom School of Business. </w:t>
      </w:r>
      <w:r>
        <w:t>Advisory</w:t>
      </w:r>
      <w:r w:rsidRPr="00A14F19">
        <w:t xml:space="preserve"> director at Berkshire Partners and was formerly the chief operating officer of Timberland.</w:t>
      </w:r>
      <w:r>
        <w:t xml:space="preserve"> </w:t>
      </w:r>
      <w:r w:rsidRPr="00EC2F11">
        <w:t>"Overselling Sustainability Reporting," Harvard Business Review</w:t>
      </w:r>
      <w:r>
        <w:t xml:space="preserve"> May-June 2021. </w:t>
      </w:r>
      <w:r w:rsidRPr="00EC2F11">
        <w:t>https://hbr.org/2021/05/overselling-sustainability-reporting</w:t>
      </w:r>
    </w:p>
    <w:p w14:paraId="48D7FBBD" w14:textId="77777777" w:rsidR="00EE3315" w:rsidRDefault="00EE3315" w:rsidP="00EE3315">
      <w:pPr>
        <w:rPr>
          <w:rStyle w:val="StyleUnderline"/>
        </w:rPr>
      </w:pPr>
      <w:r w:rsidRPr="00A14F19">
        <w:rPr>
          <w:b/>
          <w:bCs/>
          <w:sz w:val="14"/>
        </w:rPr>
        <w:t>Where to Focus</w:t>
      </w:r>
      <w:r w:rsidRPr="00892126">
        <w:rPr>
          <w:b/>
          <w:bCs/>
          <w:sz w:val="14"/>
        </w:rPr>
        <w:t xml:space="preserve"> </w:t>
      </w:r>
      <w:r w:rsidRPr="00A14F19">
        <w:rPr>
          <w:sz w:val="14"/>
        </w:rPr>
        <w:t xml:space="preserve">Most of the sustainability effort at Timberland went into measuring and improving areas where the company had some control. For example, it put solar arrays on some of its buildings, installed LED light bulbs in its offices and retail stores, and limited workers’ hours in contractor factories. Other </w:t>
      </w:r>
      <w:r w:rsidRPr="00A14F19">
        <w:rPr>
          <w:highlight w:val="cyan"/>
          <w:u w:val="single"/>
        </w:rPr>
        <w:t>companies</w:t>
      </w:r>
      <w:r w:rsidRPr="00A14F19">
        <w:rPr>
          <w:u w:val="single"/>
        </w:rPr>
        <w:t xml:space="preserve"> that have made sincere </w:t>
      </w:r>
      <w:r w:rsidRPr="00A14F19">
        <w:rPr>
          <w:highlight w:val="cyan"/>
          <w:u w:val="single"/>
        </w:rPr>
        <w:t>attempts</w:t>
      </w:r>
      <w:r w:rsidRPr="00A14F19">
        <w:rPr>
          <w:u w:val="single"/>
        </w:rPr>
        <w:t xml:space="preserve"> </w:t>
      </w:r>
      <w:r w:rsidRPr="00A14F19">
        <w:rPr>
          <w:highlight w:val="cyan"/>
          <w:u w:val="single"/>
        </w:rPr>
        <w:t>to improve</w:t>
      </w:r>
      <w:r w:rsidRPr="00A14F19">
        <w:rPr>
          <w:u w:val="single"/>
        </w:rPr>
        <w:t xml:space="preserve"> their social and </w:t>
      </w:r>
      <w:r w:rsidRPr="00A14F19">
        <w:rPr>
          <w:highlight w:val="cyan"/>
          <w:u w:val="single"/>
        </w:rPr>
        <w:t>environmental</w:t>
      </w:r>
      <w:r w:rsidRPr="00A14F19">
        <w:rPr>
          <w:u w:val="single"/>
        </w:rPr>
        <w:t xml:space="preserve"> </w:t>
      </w:r>
      <w:r w:rsidRPr="00A14F19">
        <w:rPr>
          <w:highlight w:val="cyan"/>
          <w:u w:val="single"/>
        </w:rPr>
        <w:t>performance</w:t>
      </w:r>
      <w:r w:rsidRPr="00A14F19">
        <w:rPr>
          <w:u w:val="single"/>
        </w:rPr>
        <w:t xml:space="preserve"> have generally behaved similarly: They’ve </w:t>
      </w:r>
      <w:r w:rsidRPr="00A14F19">
        <w:rPr>
          <w:highlight w:val="cyan"/>
          <w:u w:val="single"/>
        </w:rPr>
        <w:t>focused</w:t>
      </w:r>
      <w:r w:rsidRPr="00A14F19">
        <w:rPr>
          <w:u w:val="single"/>
        </w:rPr>
        <w:t xml:space="preserve"> </w:t>
      </w:r>
      <w:r w:rsidRPr="00A14F19">
        <w:rPr>
          <w:highlight w:val="cyan"/>
          <w:u w:val="single"/>
        </w:rPr>
        <w:t>on</w:t>
      </w:r>
      <w:r w:rsidRPr="00A14F19">
        <w:rPr>
          <w:u w:val="single"/>
        </w:rPr>
        <w:t xml:space="preserve"> what systems thinkers call</w:t>
      </w:r>
      <w:r>
        <w:rPr>
          <w:u w:val="single"/>
        </w:rPr>
        <w:t xml:space="preserve"> </w:t>
      </w:r>
      <w:r w:rsidRPr="00A14F19">
        <w:rPr>
          <w:i/>
          <w:iCs/>
          <w:highlight w:val="cyan"/>
          <w:u w:val="single"/>
        </w:rPr>
        <w:t>parameters</w:t>
      </w:r>
      <w:r w:rsidRPr="00A14F19">
        <w:rPr>
          <w:u w:val="single"/>
        </w:rPr>
        <w:t>—dials that can be turned up and down to change performance without altering the structure of the larger system</w:t>
      </w:r>
      <w:r w:rsidRPr="00A14F19">
        <w:rPr>
          <w:sz w:val="14"/>
        </w:rPr>
        <w:t>.</w:t>
      </w:r>
      <w:r w:rsidRPr="00892126">
        <w:rPr>
          <w:sz w:val="14"/>
        </w:rPr>
        <w:t xml:space="preserve"> </w:t>
      </w:r>
      <w:r w:rsidRPr="00A14F19">
        <w:rPr>
          <w:sz w:val="14"/>
        </w:rPr>
        <w:t xml:space="preserve">However, </w:t>
      </w:r>
      <w:r w:rsidRPr="00A14F19">
        <w:rPr>
          <w:u w:val="single"/>
        </w:rPr>
        <w:t xml:space="preserve">researchers have found that those parameters are </w:t>
      </w:r>
      <w:r w:rsidRPr="00A14F19">
        <w:rPr>
          <w:rStyle w:val="Emphasis"/>
          <w:highlight w:val="cyan"/>
        </w:rPr>
        <w:t>rarely</w:t>
      </w:r>
      <w:r w:rsidRPr="00A14F19">
        <w:rPr>
          <w:rStyle w:val="Emphasis"/>
        </w:rPr>
        <w:t xml:space="preserve"> </w:t>
      </w:r>
      <w:r w:rsidRPr="00A14F19">
        <w:rPr>
          <w:rStyle w:val="Emphasis"/>
          <w:highlight w:val="cyan"/>
        </w:rPr>
        <w:t>sources</w:t>
      </w:r>
      <w:r w:rsidRPr="00A14F19">
        <w:rPr>
          <w:rStyle w:val="Emphasis"/>
        </w:rPr>
        <w:t xml:space="preserve"> </w:t>
      </w:r>
      <w:r w:rsidRPr="00A14F19">
        <w:rPr>
          <w:rStyle w:val="Emphasis"/>
          <w:highlight w:val="cyan"/>
        </w:rPr>
        <w:t>of</w:t>
      </w:r>
      <w:r w:rsidRPr="00A14F19">
        <w:rPr>
          <w:rStyle w:val="Emphasis"/>
        </w:rPr>
        <w:t xml:space="preserve"> real </w:t>
      </w:r>
      <w:r w:rsidRPr="00A14F19">
        <w:rPr>
          <w:rStyle w:val="Emphasis"/>
          <w:highlight w:val="cyan"/>
        </w:rPr>
        <w:t>impact</w:t>
      </w:r>
      <w:r w:rsidRPr="00A14F19">
        <w:rPr>
          <w:u w:val="single"/>
        </w:rPr>
        <w:t>.</w:t>
      </w:r>
      <w:r w:rsidRPr="00A14F19">
        <w:rPr>
          <w:sz w:val="14"/>
        </w:rPr>
        <w:t xml:space="preserve"> The late </w:t>
      </w:r>
      <w:r w:rsidRPr="00A14F19">
        <w:rPr>
          <w:rStyle w:val="StyleUnderline"/>
        </w:rPr>
        <w:t>Donella Meadows, the primary author of</w:t>
      </w:r>
      <w:r>
        <w:rPr>
          <w:rStyle w:val="StyleUnderline"/>
        </w:rPr>
        <w:t xml:space="preserve"> </w:t>
      </w:r>
      <w:r w:rsidRPr="00A14F19">
        <w:rPr>
          <w:rStyle w:val="StyleUnderline"/>
        </w:rPr>
        <w:t>The Limits to Growth</w:t>
      </w:r>
      <w:r>
        <w:rPr>
          <w:rStyle w:val="StyleUnderline"/>
        </w:rPr>
        <w:t xml:space="preserve"> </w:t>
      </w:r>
      <w:r w:rsidRPr="00A14F19">
        <w:rPr>
          <w:rStyle w:val="StyleUnderline"/>
        </w:rPr>
        <w:t xml:space="preserve">and a distinguished professor of system dynamics at Dartmouth, analyzed 12 types of intervention that would affect system performance and concluded that </w:t>
      </w:r>
      <w:r w:rsidRPr="00A14F19">
        <w:rPr>
          <w:rStyle w:val="Emphasis"/>
        </w:rPr>
        <w:t>parameters are the least powerful</w:t>
      </w:r>
      <w:r w:rsidRPr="00A14F19">
        <w:rPr>
          <w:sz w:val="14"/>
        </w:rPr>
        <w:t>.</w:t>
      </w:r>
      <w:r w:rsidRPr="00A14F19">
        <w:rPr>
          <w:rStyle w:val="StyleUnderline"/>
        </w:rPr>
        <w:t xml:space="preserve"> Probably </w:t>
      </w:r>
      <w:r w:rsidRPr="00A14F19">
        <w:rPr>
          <w:rStyle w:val="Emphasis"/>
          <w:highlight w:val="cyan"/>
        </w:rPr>
        <w:t>99% of efforts go to parameters</w:t>
      </w:r>
      <w:r w:rsidRPr="00A14F19">
        <w:rPr>
          <w:rStyle w:val="Emphasis"/>
        </w:rPr>
        <w:t>,</w:t>
      </w:r>
      <w:r w:rsidRPr="00A14F19">
        <w:rPr>
          <w:rStyle w:val="StyleUnderline"/>
        </w:rPr>
        <w:t xml:space="preserve"> she wrote, “but there is not a lot of leverage in them.”</w:t>
      </w:r>
      <w:r>
        <w:rPr>
          <w:rStyle w:val="StyleUnderline"/>
        </w:rPr>
        <w:t xml:space="preserve"> </w:t>
      </w:r>
      <w:r w:rsidRPr="00A14F19">
        <w:rPr>
          <w:rStyle w:val="StyleUnderline"/>
          <w:highlight w:val="cyan"/>
        </w:rPr>
        <w:t>High-leverage interventions</w:t>
      </w:r>
      <w:r w:rsidRPr="00A14F19">
        <w:rPr>
          <w:rStyle w:val="StyleUnderline"/>
        </w:rPr>
        <w:t xml:space="preserve"> </w:t>
      </w:r>
      <w:r w:rsidRPr="00A14F19">
        <w:rPr>
          <w:rStyle w:val="StyleUnderline"/>
          <w:highlight w:val="cyan"/>
        </w:rPr>
        <w:t>that</w:t>
      </w:r>
      <w:r>
        <w:rPr>
          <w:rStyle w:val="StyleUnderline"/>
        </w:rPr>
        <w:t xml:space="preserve"> </w:t>
      </w:r>
      <w:r w:rsidRPr="00A14F19">
        <w:rPr>
          <w:rStyle w:val="StyleUnderline"/>
        </w:rPr>
        <w:t>would</w:t>
      </w:r>
      <w:r>
        <w:rPr>
          <w:rStyle w:val="StyleUnderline"/>
        </w:rPr>
        <w:t xml:space="preserve"> </w:t>
      </w:r>
      <w:r w:rsidRPr="00A14F19">
        <w:rPr>
          <w:rStyle w:val="StyleUnderline"/>
          <w:highlight w:val="cyan"/>
        </w:rPr>
        <w:t>move</w:t>
      </w:r>
      <w:r w:rsidRPr="00A14F19">
        <w:rPr>
          <w:rStyle w:val="StyleUnderline"/>
        </w:rPr>
        <w:t xml:space="preserve"> the </w:t>
      </w:r>
      <w:r w:rsidRPr="00A14F19">
        <w:rPr>
          <w:rStyle w:val="StyleUnderline"/>
          <w:highlight w:val="cyan"/>
        </w:rPr>
        <w:t>needle</w:t>
      </w:r>
      <w:r w:rsidRPr="00A14F19">
        <w:rPr>
          <w:rStyle w:val="StyleUnderline"/>
        </w:rPr>
        <w:t xml:space="preserve"> are largely </w:t>
      </w:r>
      <w:r w:rsidRPr="00A14F19">
        <w:rPr>
          <w:rStyle w:val="Emphasis"/>
          <w:highlight w:val="cyan"/>
        </w:rPr>
        <w:t>outside</w:t>
      </w:r>
      <w:r w:rsidRPr="00A14F19">
        <w:rPr>
          <w:rStyle w:val="Emphasis"/>
        </w:rPr>
        <w:t xml:space="preserve"> the </w:t>
      </w:r>
      <w:r w:rsidRPr="00A14F19">
        <w:rPr>
          <w:rStyle w:val="Emphasis"/>
          <w:highlight w:val="cyan"/>
        </w:rPr>
        <w:t>control</w:t>
      </w:r>
      <w:r w:rsidRPr="00A14F19">
        <w:rPr>
          <w:rStyle w:val="Emphasis"/>
        </w:rPr>
        <w:t xml:space="preserve"> </w:t>
      </w:r>
      <w:r w:rsidRPr="00A14F19">
        <w:rPr>
          <w:rStyle w:val="Emphasis"/>
          <w:highlight w:val="cyan"/>
        </w:rPr>
        <w:t>of</w:t>
      </w:r>
      <w:r w:rsidRPr="00A14F19">
        <w:rPr>
          <w:rStyle w:val="Emphasis"/>
        </w:rPr>
        <w:t xml:space="preserve"> individual </w:t>
      </w:r>
      <w:r w:rsidRPr="00A14F19">
        <w:rPr>
          <w:rStyle w:val="Emphasis"/>
          <w:highlight w:val="cyan"/>
        </w:rPr>
        <w:t>corporations</w:t>
      </w:r>
      <w:r w:rsidRPr="00A14F19">
        <w:rPr>
          <w:sz w:val="14"/>
        </w:rPr>
        <w:t xml:space="preserve">. Such </w:t>
      </w:r>
      <w:r w:rsidRPr="00A14F19">
        <w:rPr>
          <w:rStyle w:val="StyleUnderline"/>
        </w:rPr>
        <w:t>interventions wouldn’t be popular in the corporate world because they require changes in the rules governing companies’ behavior, a repricing of resources to address market failures, and a reorientation of how public assets are allocated and how power is distributed.</w:t>
      </w:r>
      <w:r>
        <w:rPr>
          <w:rStyle w:val="StyleUnderline"/>
        </w:rPr>
        <w:t xml:space="preserve"> </w:t>
      </w:r>
      <w:r w:rsidRPr="00A14F19">
        <w:rPr>
          <w:sz w:val="14"/>
        </w:rPr>
        <w:t xml:space="preserve">Unfortunately, Sustainability Inc.’s </w:t>
      </w:r>
      <w:r w:rsidRPr="00A14F19">
        <w:rPr>
          <w:rStyle w:val="StyleUnderline"/>
          <w:highlight w:val="cyan"/>
        </w:rPr>
        <w:t>focus on</w:t>
      </w:r>
      <w:r w:rsidRPr="00A14F19">
        <w:rPr>
          <w:rStyle w:val="StyleUnderline"/>
        </w:rPr>
        <w:t xml:space="preserve"> measurement and reporting—and the underlying premise that </w:t>
      </w:r>
      <w:r w:rsidRPr="00A14F19">
        <w:rPr>
          <w:rStyle w:val="StyleUnderline"/>
          <w:highlight w:val="cyan"/>
        </w:rPr>
        <w:t>market-based change</w:t>
      </w:r>
      <w:r w:rsidRPr="00A14F19">
        <w:rPr>
          <w:rStyle w:val="StyleUnderline"/>
        </w:rPr>
        <w:t xml:space="preserve"> would be sufficient—has likely helped to</w:t>
      </w:r>
      <w:r>
        <w:rPr>
          <w:rStyle w:val="StyleUnderline"/>
        </w:rPr>
        <w:t xml:space="preserve"> </w:t>
      </w:r>
      <w:r w:rsidRPr="00A14F19">
        <w:rPr>
          <w:rStyle w:val="Emphasis"/>
          <w:highlight w:val="cyan"/>
        </w:rPr>
        <w:t>delay</w:t>
      </w:r>
      <w:r>
        <w:rPr>
          <w:rStyle w:val="Emphasis"/>
        </w:rPr>
        <w:t xml:space="preserve"> </w:t>
      </w:r>
      <w:r w:rsidRPr="00A14F19">
        <w:rPr>
          <w:rStyle w:val="Emphasis"/>
        </w:rPr>
        <w:t xml:space="preserve">these </w:t>
      </w:r>
      <w:r w:rsidRPr="00A14F19">
        <w:rPr>
          <w:rStyle w:val="Emphasis"/>
          <w:highlight w:val="cyan"/>
        </w:rPr>
        <w:t>much-needed structural</w:t>
      </w:r>
      <w:r w:rsidRPr="00A14F19">
        <w:rPr>
          <w:rStyle w:val="Emphasis"/>
        </w:rPr>
        <w:t xml:space="preserve"> </w:t>
      </w:r>
      <w:r w:rsidRPr="00A14F19">
        <w:rPr>
          <w:rStyle w:val="Emphasis"/>
          <w:highlight w:val="cyan"/>
        </w:rPr>
        <w:t>transformations</w:t>
      </w:r>
      <w:r w:rsidRPr="00A14F19">
        <w:rPr>
          <w:sz w:val="14"/>
        </w:rPr>
        <w:t xml:space="preserve">. So has </w:t>
      </w:r>
      <w:r w:rsidRPr="00A14F19">
        <w:rPr>
          <w:rStyle w:val="StyleUnderline"/>
          <w:highlight w:val="cyan"/>
        </w:rPr>
        <w:t>misplaced faith in</w:t>
      </w:r>
      <w:r w:rsidRPr="00A14F19">
        <w:rPr>
          <w:rStyle w:val="StyleUnderline"/>
        </w:rPr>
        <w:t xml:space="preserve"> </w:t>
      </w:r>
      <w:r w:rsidRPr="00A14F19">
        <w:rPr>
          <w:rStyle w:val="StyleUnderline"/>
          <w:highlight w:val="cyan"/>
        </w:rPr>
        <w:t>overhyped approaches</w:t>
      </w:r>
      <w:r w:rsidRPr="00A14F19">
        <w:rPr>
          <w:rStyle w:val="StyleUnderline"/>
        </w:rPr>
        <w:t xml:space="preserve"> such as “creating shared value” and “the circular economy”; these are touted as win-win, pain-free solutions, but supporters invoke case studies, not empirical research, as evidence.</w:t>
      </w:r>
      <w:r w:rsidRPr="00A14F19">
        <w:rPr>
          <w:sz w:val="14"/>
        </w:rPr>
        <w:t xml:space="preserve"> In her speech at COP25, in 2019, the climate-change activist Greta Thunberg astutely noted, “</w:t>
      </w:r>
      <w:r w:rsidRPr="00A14F19">
        <w:rPr>
          <w:rStyle w:val="StyleUnderline"/>
        </w:rPr>
        <w:t xml:space="preserve">The </w:t>
      </w:r>
      <w:r w:rsidRPr="00A14F19">
        <w:rPr>
          <w:rStyle w:val="Emphasis"/>
          <w:highlight w:val="cyan"/>
        </w:rPr>
        <w:t>biggest danger is not</w:t>
      </w:r>
      <w:r w:rsidRPr="00A14F19">
        <w:rPr>
          <w:rStyle w:val="Emphasis"/>
        </w:rPr>
        <w:t xml:space="preserve"> </w:t>
      </w:r>
      <w:r w:rsidRPr="00A14F19">
        <w:rPr>
          <w:rStyle w:val="Emphasis"/>
          <w:highlight w:val="cyan"/>
        </w:rPr>
        <w:t>inaction</w:t>
      </w:r>
      <w:r w:rsidRPr="00A14F19">
        <w:rPr>
          <w:rStyle w:val="StyleUnderline"/>
        </w:rPr>
        <w:t xml:space="preserve">. The </w:t>
      </w:r>
      <w:r w:rsidRPr="00A14F19">
        <w:rPr>
          <w:rStyle w:val="StyleUnderline"/>
          <w:highlight w:val="cyan"/>
        </w:rPr>
        <w:t>real danger</w:t>
      </w:r>
      <w:r w:rsidRPr="00A14F19">
        <w:rPr>
          <w:rStyle w:val="StyleUnderline"/>
        </w:rPr>
        <w:t xml:space="preserve"> is when politicians and </w:t>
      </w:r>
      <w:r w:rsidRPr="00A14F19">
        <w:rPr>
          <w:rStyle w:val="Emphasis"/>
          <w:highlight w:val="cyan"/>
        </w:rPr>
        <w:t>CEOs</w:t>
      </w:r>
      <w:r w:rsidRPr="00A14F19">
        <w:rPr>
          <w:rStyle w:val="Emphasis"/>
        </w:rPr>
        <w:t xml:space="preserve"> are </w:t>
      </w:r>
      <w:r w:rsidRPr="00A14F19">
        <w:rPr>
          <w:rStyle w:val="Emphasis"/>
          <w:highlight w:val="cyan"/>
        </w:rPr>
        <w:t>making</w:t>
      </w:r>
      <w:r w:rsidRPr="00A14F19">
        <w:rPr>
          <w:rStyle w:val="Emphasis"/>
        </w:rPr>
        <w:t xml:space="preserve"> </w:t>
      </w:r>
      <w:r w:rsidRPr="00A14F19">
        <w:rPr>
          <w:rStyle w:val="Emphasis"/>
          <w:highlight w:val="cyan"/>
        </w:rPr>
        <w:t>it look like real</w:t>
      </w:r>
      <w:r w:rsidRPr="00A14F19">
        <w:rPr>
          <w:rStyle w:val="Emphasis"/>
        </w:rPr>
        <w:t xml:space="preserve"> </w:t>
      </w:r>
      <w:r w:rsidRPr="00A14F19">
        <w:rPr>
          <w:rStyle w:val="Emphasis"/>
          <w:highlight w:val="cyan"/>
        </w:rPr>
        <w:t>action</w:t>
      </w:r>
      <w:r w:rsidRPr="00A14F19">
        <w:rPr>
          <w:rStyle w:val="Emphasis"/>
        </w:rPr>
        <w:t xml:space="preserve"> </w:t>
      </w:r>
      <w:r w:rsidRPr="00A14F19">
        <w:rPr>
          <w:rStyle w:val="Emphasis"/>
          <w:highlight w:val="cyan"/>
        </w:rPr>
        <w:t>is happening</w:t>
      </w:r>
      <w:r w:rsidRPr="00A14F19">
        <w:rPr>
          <w:rStyle w:val="Emphasis"/>
        </w:rPr>
        <w:t xml:space="preserve"> </w:t>
      </w:r>
      <w:r w:rsidRPr="00A14F19">
        <w:rPr>
          <w:rStyle w:val="Emphasis"/>
          <w:highlight w:val="cyan"/>
        </w:rPr>
        <w:t>when</w:t>
      </w:r>
      <w:r w:rsidRPr="00A14F19">
        <w:rPr>
          <w:rStyle w:val="Emphasis"/>
        </w:rPr>
        <w:t xml:space="preserve"> in fact almost </w:t>
      </w:r>
      <w:r w:rsidRPr="00A14F19">
        <w:rPr>
          <w:rStyle w:val="Emphasis"/>
          <w:highlight w:val="cyan"/>
        </w:rPr>
        <w:t>nothing</w:t>
      </w:r>
      <w:r w:rsidRPr="00A14F19">
        <w:rPr>
          <w:rStyle w:val="Emphasis"/>
        </w:rPr>
        <w:t xml:space="preserve"> </w:t>
      </w:r>
      <w:r w:rsidRPr="00A14F19">
        <w:rPr>
          <w:rStyle w:val="Emphasis"/>
          <w:highlight w:val="cyan"/>
        </w:rPr>
        <w:t>is</w:t>
      </w:r>
      <w:r w:rsidRPr="00A14F19">
        <w:rPr>
          <w:rStyle w:val="Emphasis"/>
        </w:rPr>
        <w:t xml:space="preserve"> being </w:t>
      </w:r>
      <w:r w:rsidRPr="00A14F19">
        <w:rPr>
          <w:rStyle w:val="Emphasis"/>
          <w:highlight w:val="cyan"/>
        </w:rPr>
        <w:t>done</w:t>
      </w:r>
      <w:r w:rsidRPr="00A14F19">
        <w:rPr>
          <w:rStyle w:val="StyleUnderline"/>
        </w:rPr>
        <w:t xml:space="preserve">, </w:t>
      </w:r>
      <w:r w:rsidRPr="00A14F19">
        <w:rPr>
          <w:rStyle w:val="StyleUnderline"/>
          <w:highlight w:val="cyan"/>
        </w:rPr>
        <w:t>apart from</w:t>
      </w:r>
      <w:r w:rsidRPr="00A14F19">
        <w:rPr>
          <w:rStyle w:val="StyleUnderline"/>
        </w:rPr>
        <w:t xml:space="preserve"> clever accounting and </w:t>
      </w:r>
      <w:r w:rsidRPr="00A14F19">
        <w:rPr>
          <w:rStyle w:val="StyleUnderline"/>
          <w:highlight w:val="cyan"/>
        </w:rPr>
        <w:t>creative PR.”</w:t>
      </w:r>
      <w:r>
        <w:rPr>
          <w:rStyle w:val="StyleUnderline"/>
        </w:rPr>
        <w:t xml:space="preserve"> </w:t>
      </w:r>
      <w:r w:rsidRPr="00A14F19">
        <w:rPr>
          <w:sz w:val="14"/>
        </w:rPr>
        <w:t>This is not to say that investors and companies can’t make a difference. Corporate commitments to science-based goals are one promising path to improvement. It is good news that companies such as Apple and Microsoft are committing to net-zero trajectories, including for their scope 3 emissions, on a timeline that’s consistent with the planetary boundaries framework. Just recently BMW announced that its suppliers’ carbon footprints will be a key factor in procurement decisions going forward, and Climate TRACE, a coalition funded partly by Google, is developing a satellite-based tool to measure all emissions, including scope 3, in real time. These are welcome advances.</w:t>
      </w:r>
      <w:r w:rsidRPr="00892126">
        <w:rPr>
          <w:sz w:val="14"/>
        </w:rPr>
        <w:t xml:space="preserve"> </w:t>
      </w:r>
      <w:r w:rsidRPr="00A14F19">
        <w:rPr>
          <w:sz w:val="14"/>
        </w:rPr>
        <w:t xml:space="preserve">But </w:t>
      </w:r>
      <w:r w:rsidRPr="00A14F19">
        <w:rPr>
          <w:rStyle w:val="StyleUnderline"/>
        </w:rPr>
        <w:t xml:space="preserve">if we are to bend the global emissions curve downward and address growing environmental and social challenges effectively, a more aggressive approach is needed. </w:t>
      </w:r>
      <w:r w:rsidRPr="00A14F19">
        <w:rPr>
          <w:sz w:val="14"/>
        </w:rPr>
        <w:t>The following suggestions are places to begin.</w:t>
      </w:r>
      <w:r w:rsidRPr="00892126">
        <w:rPr>
          <w:sz w:val="14"/>
        </w:rPr>
        <w:t xml:space="preserve"> </w:t>
      </w:r>
      <w:r w:rsidRPr="00A14F19">
        <w:rPr>
          <w:b/>
          <w:bCs/>
          <w:sz w:val="14"/>
        </w:rPr>
        <w:t>Measure less, better.</w:t>
      </w:r>
      <w:r w:rsidRPr="00892126">
        <w:rPr>
          <w:b/>
          <w:bCs/>
          <w:sz w:val="14"/>
        </w:rPr>
        <w:t xml:space="preserve"> </w:t>
      </w:r>
      <w:r w:rsidRPr="00A14F19">
        <w:rPr>
          <w:sz w:val="14"/>
        </w:rPr>
        <w:t>The current plethora of authorities and frameworks for ESG measurement is unwieldy, confusing, and burdensome for companies. It’s encouraging that five of the leading standard setters and measurement bodies—including GRI and the Sustainability Accounting Standards Board—are collaborating to streamline and harmonize standards for reporting. The European Commission and the International Financial Reporting Standards Foundation are undertaking other efforts to improve reporting practices. My hope is that what emerges will include a commitment to a transparent application of rigorous science-based targets in line with nature’s limits. No matter what standard ultimately prevails, sustainability reports must be mandated and audited by an empowered referee.</w:t>
      </w:r>
      <w:r w:rsidRPr="00892126">
        <w:rPr>
          <w:sz w:val="14"/>
        </w:rPr>
        <w:t xml:space="preserve"> </w:t>
      </w:r>
      <w:r w:rsidRPr="00A14F19">
        <w:rPr>
          <w:b/>
          <w:bCs/>
          <w:sz w:val="14"/>
        </w:rPr>
        <w:t>“The real danger is when politicians and CEOs are making it look like real action is happening when in fact almost nothing is being done.”</w:t>
      </w:r>
      <w:r w:rsidRPr="00892126">
        <w:rPr>
          <w:b/>
          <w:bCs/>
          <w:sz w:val="14"/>
        </w:rPr>
        <w:t xml:space="preserve"> </w:t>
      </w:r>
      <w:r w:rsidRPr="00A14F19">
        <w:rPr>
          <w:b/>
          <w:bCs/>
          <w:sz w:val="14"/>
        </w:rPr>
        <w:t>Mobilize.</w:t>
      </w:r>
      <w:r w:rsidRPr="00892126">
        <w:rPr>
          <w:b/>
          <w:bCs/>
          <w:sz w:val="14"/>
        </w:rPr>
        <w:t xml:space="preserve"> </w:t>
      </w:r>
      <w:r w:rsidRPr="00A14F19">
        <w:rPr>
          <w:sz w:val="14"/>
        </w:rPr>
        <w:t>Vested interests and system inertia have been formidable obstacles to progress. Attempts to self-regulate have delivered incremental gains that have been subsumed by business as usual and the unyielding pressure to grow. However, with mounting evidence that climate change is harmful and accelerating, grassroots global movements for action—such as the Sunrise Movement and 350.org—are making what the civil rights hero John Lewis called “good trouble.”</w:t>
      </w:r>
      <w:r w:rsidRPr="00892126">
        <w:rPr>
          <w:sz w:val="14"/>
        </w:rPr>
        <w:t xml:space="preserve"> </w:t>
      </w:r>
      <w:r w:rsidRPr="00A14F19">
        <w:rPr>
          <w:b/>
          <w:bCs/>
          <w:sz w:val="14"/>
        </w:rPr>
        <w:t>Spend government funds on the right things.</w:t>
      </w:r>
      <w:r w:rsidRPr="00892126">
        <w:rPr>
          <w:b/>
          <w:bCs/>
          <w:sz w:val="14"/>
        </w:rPr>
        <w:t xml:space="preserve"> </w:t>
      </w:r>
      <w:r w:rsidRPr="00A14F19">
        <w:rPr>
          <w:sz w:val="14"/>
        </w:rPr>
        <w:t>According to the IMF, global subsidies for fossil fuels topped $5 trillion in 2017. In the United States, tens of billions of dollars have gone to subsidies for biofuels, including ethanol. This makes no sense. We are using taxpayer money to subsidize energy sources that accelerate future environmental damage. Imagine if governments instead invested those resources in R&amp;D for carbon capture, incentives for retrofitting buildings, or infrastructure to spur faster growth in renewable energy.</w:t>
      </w:r>
      <w:r w:rsidRPr="00892126">
        <w:rPr>
          <w:sz w:val="14"/>
        </w:rPr>
        <w:t xml:space="preserve"> </w:t>
      </w:r>
      <w:r w:rsidRPr="00A14F19">
        <w:rPr>
          <w:rStyle w:val="Emphasis"/>
          <w:highlight w:val="cyan"/>
        </w:rPr>
        <w:t>Change the system</w:t>
      </w:r>
      <w:r w:rsidRPr="00A14F19">
        <w:rPr>
          <w:rStyle w:val="Emphasis"/>
        </w:rPr>
        <w:t>.</w:t>
      </w:r>
      <w:r>
        <w:rPr>
          <w:rStyle w:val="Emphasis"/>
        </w:rPr>
        <w:t xml:space="preserve"> </w:t>
      </w:r>
      <w:r w:rsidRPr="00A14F19">
        <w:rPr>
          <w:sz w:val="14"/>
        </w:rPr>
        <w:t xml:space="preserve">Executives and investors operate in keeping with the rules and incentives of the system. </w:t>
      </w:r>
      <w:r w:rsidRPr="00A14F19">
        <w:rPr>
          <w:rStyle w:val="StyleUnderline"/>
        </w:rPr>
        <w:t xml:space="preserve">If their behavior is to change, the </w:t>
      </w:r>
      <w:r w:rsidRPr="00A14F19">
        <w:rPr>
          <w:rStyle w:val="StyleUnderline"/>
          <w:highlight w:val="cyan"/>
        </w:rPr>
        <w:t>rules</w:t>
      </w:r>
      <w:r w:rsidRPr="00A14F19">
        <w:rPr>
          <w:rStyle w:val="StyleUnderline"/>
        </w:rPr>
        <w:t xml:space="preserve"> that </w:t>
      </w:r>
      <w:r w:rsidRPr="00A14F19">
        <w:rPr>
          <w:rStyle w:val="StyleUnderline"/>
          <w:highlight w:val="cyan"/>
        </w:rPr>
        <w:t>governments</w:t>
      </w:r>
      <w:r w:rsidRPr="00A14F19">
        <w:rPr>
          <w:rStyle w:val="StyleUnderline"/>
        </w:rPr>
        <w:t xml:space="preserve"> </w:t>
      </w:r>
      <w:r w:rsidRPr="00A14F19">
        <w:rPr>
          <w:rStyle w:val="StyleUnderline"/>
          <w:highlight w:val="cyan"/>
        </w:rPr>
        <w:t>set</w:t>
      </w:r>
      <w:r w:rsidRPr="00A14F19">
        <w:rPr>
          <w:rStyle w:val="StyleUnderline"/>
        </w:rPr>
        <w:t xml:space="preserve"> and enforce also </w:t>
      </w:r>
      <w:r w:rsidRPr="00A14F19">
        <w:rPr>
          <w:rStyle w:val="StyleUnderline"/>
          <w:highlight w:val="cyan"/>
        </w:rPr>
        <w:t>need</w:t>
      </w:r>
      <w:r w:rsidRPr="00A14F19">
        <w:rPr>
          <w:rStyle w:val="StyleUnderline"/>
        </w:rPr>
        <w:t xml:space="preserve"> </w:t>
      </w:r>
      <w:r w:rsidRPr="00A14F19">
        <w:rPr>
          <w:rStyle w:val="StyleUnderline"/>
          <w:highlight w:val="cyan"/>
        </w:rPr>
        <w:t>to change</w:t>
      </w:r>
      <w:r w:rsidRPr="00A14F19">
        <w:rPr>
          <w:sz w:val="14"/>
        </w:rPr>
        <w:t xml:space="preserve">. More specifically, </w:t>
      </w:r>
      <w:r w:rsidRPr="00A14F19">
        <w:rPr>
          <w:rStyle w:val="StyleUnderline"/>
        </w:rPr>
        <w:t>as a partial list</w:t>
      </w:r>
      <w:r w:rsidRPr="00A14F19">
        <w:rPr>
          <w:sz w:val="14"/>
        </w:rPr>
        <w:t xml:space="preserve">, </w:t>
      </w:r>
      <w:r w:rsidRPr="00A14F19">
        <w:rPr>
          <w:rStyle w:val="StyleUnderline"/>
        </w:rPr>
        <w:t xml:space="preserve">corporations should be prevented from co-opting the regulatory apparatus; </w:t>
      </w:r>
      <w:r w:rsidRPr="00DD548E">
        <w:rPr>
          <w:rStyle w:val="StyleUnderline"/>
        </w:rPr>
        <w:t>carbon</w:t>
      </w:r>
      <w:r w:rsidRPr="00A14F19">
        <w:rPr>
          <w:rStyle w:val="StyleUnderline"/>
        </w:rPr>
        <w:t xml:space="preserve"> </w:t>
      </w:r>
    </w:p>
    <w:p w14:paraId="20E16EC2" w14:textId="0CA5B59C" w:rsidR="00EE3315" w:rsidRDefault="00EE3315" w:rsidP="00EE3315">
      <w:pPr>
        <w:rPr>
          <w:rStyle w:val="StyleUnderline"/>
        </w:rPr>
      </w:pPr>
    </w:p>
    <w:p w14:paraId="4C34D5BF" w14:textId="21F8E372" w:rsidR="00EE3315" w:rsidRDefault="00EE3315" w:rsidP="00EE3315">
      <w:pPr>
        <w:rPr>
          <w:rStyle w:val="StyleUnderline"/>
        </w:rPr>
      </w:pPr>
    </w:p>
    <w:p w14:paraId="643A44D5" w14:textId="2A6F96F7" w:rsidR="00EE3315" w:rsidRDefault="00EE3315" w:rsidP="00EE3315">
      <w:pPr>
        <w:rPr>
          <w:rStyle w:val="StyleUnderline"/>
        </w:rPr>
      </w:pPr>
    </w:p>
    <w:p w14:paraId="15FF57AD" w14:textId="7FD3486F" w:rsidR="00EE3315" w:rsidRDefault="00EE3315" w:rsidP="00EE3315">
      <w:pPr>
        <w:rPr>
          <w:rStyle w:val="StyleUnderline"/>
        </w:rPr>
      </w:pPr>
    </w:p>
    <w:p w14:paraId="678EBA31" w14:textId="77777777" w:rsidR="00EE3315" w:rsidRDefault="00EE3315" w:rsidP="00EE3315">
      <w:pPr>
        <w:rPr>
          <w:rStyle w:val="StyleUnderline"/>
        </w:rPr>
      </w:pPr>
    </w:p>
    <w:p w14:paraId="0362CDF0" w14:textId="7271A3CC" w:rsidR="00EE3315" w:rsidRPr="00A14F19" w:rsidRDefault="00EE3315" w:rsidP="00EE3315">
      <w:pPr>
        <w:rPr>
          <w:rStyle w:val="StyleUnderline"/>
        </w:rPr>
      </w:pPr>
      <w:r w:rsidRPr="00A14F19">
        <w:rPr>
          <w:rStyle w:val="StyleUnderline"/>
        </w:rPr>
        <w:t xml:space="preserve">emissions should be </w:t>
      </w:r>
      <w:r w:rsidRPr="00A14F19">
        <w:rPr>
          <w:rStyle w:val="StyleUnderline"/>
          <w:highlight w:val="cyan"/>
        </w:rPr>
        <w:t>capped or taxed</w:t>
      </w:r>
      <w:r w:rsidRPr="00A14F19">
        <w:rPr>
          <w:rStyle w:val="StyleUnderline"/>
        </w:rPr>
        <w:t xml:space="preserve"> to account for their social costs; the agriculture industry should be incentivized to transition from spewing carbon to sequestering it; and lawmakers should ban the building of new thermal </w:t>
      </w:r>
      <w:r w:rsidRPr="00A14F19">
        <w:rPr>
          <w:rStyle w:val="StyleUnderline"/>
          <w:highlight w:val="cyan"/>
        </w:rPr>
        <w:t>coal</w:t>
      </w:r>
      <w:r w:rsidRPr="00A14F19">
        <w:rPr>
          <w:rStyle w:val="StyleUnderline"/>
        </w:rPr>
        <w:t xml:space="preserve"> plants </w:t>
      </w:r>
      <w:r w:rsidRPr="00A14F19">
        <w:rPr>
          <w:rStyle w:val="StyleUnderline"/>
          <w:highlight w:val="cyan"/>
        </w:rPr>
        <w:t>as</w:t>
      </w:r>
      <w:r w:rsidRPr="00A14F19">
        <w:rPr>
          <w:rStyle w:val="StyleUnderline"/>
        </w:rPr>
        <w:t xml:space="preserve"> a source of </w:t>
      </w:r>
      <w:r w:rsidRPr="00A14F19">
        <w:rPr>
          <w:rStyle w:val="StyleUnderline"/>
          <w:highlight w:val="cyan"/>
        </w:rPr>
        <w:t>primary energy</w:t>
      </w:r>
      <w:r w:rsidRPr="00A14F19">
        <w:rPr>
          <w:rStyle w:val="StyleUnderline"/>
        </w:rPr>
        <w:t>.</w:t>
      </w:r>
      <w:r>
        <w:rPr>
          <w:rStyle w:val="StyleUnderline"/>
        </w:rPr>
        <w:t xml:space="preserve"> </w:t>
      </w:r>
      <w:r w:rsidRPr="00A14F19">
        <w:rPr>
          <w:sz w:val="14"/>
        </w:rPr>
        <w:t xml:space="preserve">In addition, as Meadows pointed out </w:t>
      </w:r>
      <w:r w:rsidRPr="00A14F19">
        <w:rPr>
          <w:rStyle w:val="StyleUnderline"/>
        </w:rPr>
        <w:t xml:space="preserve">when discussing leverage points for system intervention, our </w:t>
      </w:r>
      <w:r w:rsidRPr="00696167">
        <w:rPr>
          <w:rStyle w:val="Emphasis"/>
          <w:highlight w:val="cyan"/>
        </w:rPr>
        <w:t>mindsets</w:t>
      </w:r>
      <w:r w:rsidRPr="00A14F19">
        <w:rPr>
          <w:rStyle w:val="Emphasis"/>
        </w:rPr>
        <w:t>, and assumptions</w:t>
      </w:r>
      <w:r w:rsidRPr="00A14F19">
        <w:rPr>
          <w:rStyle w:val="StyleUnderline"/>
        </w:rPr>
        <w:t xml:space="preserve"> </w:t>
      </w:r>
      <w:r w:rsidRPr="00A14F19">
        <w:rPr>
          <w:rStyle w:val="StyleUnderline"/>
          <w:highlight w:val="cyan"/>
        </w:rPr>
        <w:t>about how</w:t>
      </w:r>
      <w:r w:rsidRPr="00A14F19">
        <w:rPr>
          <w:rStyle w:val="StyleUnderline"/>
        </w:rPr>
        <w:t xml:space="preserve"> the </w:t>
      </w:r>
      <w:r w:rsidRPr="00A14F19">
        <w:rPr>
          <w:rStyle w:val="StyleUnderline"/>
          <w:highlight w:val="cyan"/>
        </w:rPr>
        <w:t>world</w:t>
      </w:r>
      <w:r w:rsidRPr="00A14F19">
        <w:rPr>
          <w:rStyle w:val="StyleUnderline"/>
        </w:rPr>
        <w:t xml:space="preserve"> </w:t>
      </w:r>
      <w:r w:rsidRPr="00A14F19">
        <w:rPr>
          <w:rStyle w:val="StyleUnderline"/>
          <w:highlight w:val="cyan"/>
        </w:rPr>
        <w:t>works</w:t>
      </w:r>
      <w:r w:rsidRPr="00A14F19">
        <w:rPr>
          <w:rStyle w:val="StyleUnderline"/>
        </w:rPr>
        <w:t xml:space="preserve"> </w:t>
      </w:r>
      <w:r w:rsidRPr="00A14F19">
        <w:rPr>
          <w:rStyle w:val="StyleUnderline"/>
          <w:highlight w:val="cyan"/>
        </w:rPr>
        <w:t>are</w:t>
      </w:r>
      <w:r w:rsidRPr="00A14F19">
        <w:rPr>
          <w:rStyle w:val="StyleUnderline"/>
        </w:rPr>
        <w:t xml:space="preserve"> potential </w:t>
      </w:r>
      <w:r w:rsidRPr="00A14F19">
        <w:rPr>
          <w:rStyle w:val="StyleUnderline"/>
          <w:highlight w:val="cyan"/>
        </w:rPr>
        <w:t xml:space="preserve">sources of </w:t>
      </w:r>
      <w:r w:rsidRPr="00A14F19">
        <w:rPr>
          <w:rStyle w:val="Emphasis"/>
          <w:highlight w:val="cyan"/>
        </w:rPr>
        <w:t>profound impact</w:t>
      </w:r>
      <w:r w:rsidRPr="00A14F19">
        <w:rPr>
          <w:rStyle w:val="StyleUnderline"/>
        </w:rPr>
        <w:t>.</w:t>
      </w:r>
      <w:r w:rsidRPr="00A14F19">
        <w:rPr>
          <w:sz w:val="14"/>
        </w:rPr>
        <w:t xml:space="preserve"> A </w:t>
      </w:r>
      <w:r w:rsidRPr="00A14F19">
        <w:rPr>
          <w:rStyle w:val="StyleUnderline"/>
        </w:rPr>
        <w:t xml:space="preserve">sustainable </w:t>
      </w:r>
      <w:r w:rsidRPr="00A14F19">
        <w:rPr>
          <w:rStyle w:val="StyleUnderline"/>
          <w:highlight w:val="cyan"/>
        </w:rPr>
        <w:t>system</w:t>
      </w:r>
      <w:r w:rsidRPr="00A14F19">
        <w:rPr>
          <w:rStyle w:val="StyleUnderline"/>
        </w:rPr>
        <w:t xml:space="preserve"> will ultimately </w:t>
      </w:r>
      <w:r w:rsidRPr="00A14F19">
        <w:rPr>
          <w:rStyle w:val="Emphasis"/>
          <w:highlight w:val="cyan"/>
        </w:rPr>
        <w:t>require</w:t>
      </w:r>
      <w:r w:rsidRPr="00A14F19">
        <w:rPr>
          <w:rStyle w:val="Emphasis"/>
        </w:rPr>
        <w:t xml:space="preserve"> a </w:t>
      </w:r>
      <w:r w:rsidRPr="00A14F19">
        <w:rPr>
          <w:rStyle w:val="Emphasis"/>
          <w:highlight w:val="cyan"/>
        </w:rPr>
        <w:t>paradigm shift</w:t>
      </w:r>
      <w:r w:rsidRPr="00A14F19">
        <w:rPr>
          <w:rStyle w:val="Emphasis"/>
        </w:rPr>
        <w:t xml:space="preserve"> </w:t>
      </w:r>
      <w:r w:rsidRPr="00A14F19">
        <w:rPr>
          <w:rStyle w:val="Emphasis"/>
          <w:highlight w:val="cyan"/>
        </w:rPr>
        <w:t>from</w:t>
      </w:r>
      <w:r w:rsidRPr="00A14F19">
        <w:rPr>
          <w:rStyle w:val="Emphasis"/>
        </w:rPr>
        <w:t xml:space="preserve"> the </w:t>
      </w:r>
      <w:r w:rsidRPr="00A14F19">
        <w:rPr>
          <w:rStyle w:val="Emphasis"/>
          <w:highlight w:val="cyan"/>
        </w:rPr>
        <w:t>prevailing goal of wealth</w:t>
      </w:r>
      <w:r w:rsidRPr="00A14F19">
        <w:rPr>
          <w:rStyle w:val="Emphasis"/>
        </w:rPr>
        <w:t xml:space="preserve"> </w:t>
      </w:r>
      <w:r w:rsidRPr="00A14F19">
        <w:rPr>
          <w:rStyle w:val="Emphasis"/>
          <w:highlight w:val="cyan"/>
        </w:rPr>
        <w:t>creation</w:t>
      </w:r>
      <w:r w:rsidRPr="00A14F19">
        <w:rPr>
          <w:rStyle w:val="Emphasis"/>
        </w:rPr>
        <w:t xml:space="preserve"> </w:t>
      </w:r>
      <w:r w:rsidRPr="00A14F19">
        <w:rPr>
          <w:rStyle w:val="Emphasis"/>
          <w:highlight w:val="cyan"/>
        </w:rPr>
        <w:t>to</w:t>
      </w:r>
      <w:r w:rsidRPr="00A14F19">
        <w:rPr>
          <w:rStyle w:val="Emphasis"/>
        </w:rPr>
        <w:t xml:space="preserve"> one of </w:t>
      </w:r>
      <w:r w:rsidRPr="00A14F19">
        <w:rPr>
          <w:rStyle w:val="Emphasis"/>
          <w:highlight w:val="cyan"/>
        </w:rPr>
        <w:t>well-being</w:t>
      </w:r>
      <w:r w:rsidRPr="00A14F19">
        <w:rPr>
          <w:rStyle w:val="StyleUnderline"/>
        </w:rPr>
        <w:t>, and a shift in focus away from GDP and toward something akin to the OECD’s Better Life Index.</w:t>
      </w:r>
      <w:r w:rsidRPr="00A14F19">
        <w:rPr>
          <w:sz w:val="14"/>
        </w:rPr>
        <w:t xml:space="preserve"> </w:t>
      </w:r>
      <w:r w:rsidRPr="00A14F19">
        <w:rPr>
          <w:rStyle w:val="Emphasis"/>
          <w:highlight w:val="cyan"/>
        </w:rPr>
        <w:t>Commitments to concepts</w:t>
      </w:r>
      <w:r w:rsidRPr="00A14F19">
        <w:rPr>
          <w:rStyle w:val="StyleUnderline"/>
        </w:rPr>
        <w:t xml:space="preserve"> such as regenerative agriculture, reuse, and collective value represent first </w:t>
      </w:r>
      <w:r w:rsidRPr="00A14F19">
        <w:rPr>
          <w:rStyle w:val="StyleUnderline"/>
          <w:highlight w:val="cyan"/>
        </w:rPr>
        <w:t>steps</w:t>
      </w:r>
      <w:r w:rsidRPr="00A14F19">
        <w:rPr>
          <w:rStyle w:val="StyleUnderline"/>
        </w:rPr>
        <w:t xml:space="preserve"> </w:t>
      </w:r>
      <w:r w:rsidRPr="00A14F19">
        <w:rPr>
          <w:rStyle w:val="StyleUnderline"/>
          <w:highlight w:val="cyan"/>
        </w:rPr>
        <w:t>in</w:t>
      </w:r>
      <w:r w:rsidRPr="00A14F19">
        <w:rPr>
          <w:rStyle w:val="StyleUnderline"/>
        </w:rPr>
        <w:t xml:space="preserve"> the </w:t>
      </w:r>
      <w:r w:rsidRPr="00A14F19">
        <w:rPr>
          <w:rStyle w:val="StyleUnderline"/>
          <w:highlight w:val="cyan"/>
        </w:rPr>
        <w:t>right</w:t>
      </w:r>
      <w:r w:rsidRPr="00A14F19">
        <w:rPr>
          <w:rStyle w:val="StyleUnderline"/>
        </w:rPr>
        <w:t xml:space="preserve"> </w:t>
      </w:r>
      <w:r w:rsidRPr="00A14F19">
        <w:rPr>
          <w:rStyle w:val="StyleUnderline"/>
          <w:highlight w:val="cyan"/>
        </w:rPr>
        <w:t>direction</w:t>
      </w:r>
      <w:r w:rsidRPr="00A14F19">
        <w:rPr>
          <w:rStyle w:val="StyleUnderline"/>
        </w:rPr>
        <w:t>.</w:t>
      </w:r>
      <w:r>
        <w:rPr>
          <w:rStyle w:val="StyleUnderline"/>
        </w:rPr>
        <w:t xml:space="preserve"> </w:t>
      </w:r>
      <w:r w:rsidRPr="00A14F19">
        <w:rPr>
          <w:b/>
          <w:bCs/>
          <w:sz w:val="14"/>
        </w:rPr>
        <w:t>. . .</w:t>
      </w:r>
      <w:r w:rsidRPr="00892126">
        <w:rPr>
          <w:b/>
          <w:bCs/>
          <w:sz w:val="14"/>
        </w:rPr>
        <w:t xml:space="preserve"> </w:t>
      </w:r>
      <w:r w:rsidRPr="00A14F19">
        <w:rPr>
          <w:rStyle w:val="StyleUnderline"/>
          <w:highlight w:val="cyan"/>
        </w:rPr>
        <w:t xml:space="preserve">After </w:t>
      </w:r>
      <w:r w:rsidRPr="00A14F19">
        <w:rPr>
          <w:rStyle w:val="Emphasis"/>
          <w:highlight w:val="cyan"/>
        </w:rPr>
        <w:t>two decades of trying</w:t>
      </w:r>
      <w:r w:rsidRPr="00A14F19">
        <w:rPr>
          <w:rStyle w:val="StyleUnderline"/>
        </w:rPr>
        <w:t xml:space="preserve">, it should be </w:t>
      </w:r>
      <w:r w:rsidRPr="00A14F19">
        <w:rPr>
          <w:rStyle w:val="Emphasis"/>
          <w:highlight w:val="cyan"/>
        </w:rPr>
        <w:t>clear</w:t>
      </w:r>
      <w:r w:rsidRPr="00A14F19">
        <w:rPr>
          <w:rStyle w:val="Emphasis"/>
        </w:rPr>
        <w:t xml:space="preserve"> that the </w:t>
      </w:r>
      <w:r w:rsidRPr="00A14F19">
        <w:rPr>
          <w:rStyle w:val="Emphasis"/>
          <w:highlight w:val="cyan"/>
        </w:rPr>
        <w:t>market</w:t>
      </w:r>
      <w:r w:rsidRPr="00A14F19">
        <w:rPr>
          <w:rStyle w:val="Emphasis"/>
        </w:rPr>
        <w:t xml:space="preserve"> alone will </w:t>
      </w:r>
      <w:r w:rsidRPr="00A14F19">
        <w:rPr>
          <w:rStyle w:val="Emphasis"/>
          <w:highlight w:val="cyan"/>
        </w:rPr>
        <w:t>not address</w:t>
      </w:r>
      <w:r w:rsidRPr="00A14F19">
        <w:rPr>
          <w:rStyle w:val="Emphasis"/>
        </w:rPr>
        <w:t xml:space="preserve"> worsening social and environmental challenges</w:t>
      </w:r>
      <w:r w:rsidRPr="00A14F19">
        <w:rPr>
          <w:sz w:val="14"/>
        </w:rPr>
        <w:t xml:space="preserve">. The </w:t>
      </w:r>
      <w:r w:rsidRPr="00A14F19">
        <w:rPr>
          <w:rStyle w:val="StyleUnderline"/>
        </w:rPr>
        <w:t>British economist Sir Paul Collier summed up the situation well when he said that capitalism “doesn’t work on autopilot.</w:t>
      </w:r>
      <w:r w:rsidRPr="00A14F19">
        <w:rPr>
          <w:sz w:val="14"/>
        </w:rPr>
        <w:t xml:space="preserve"> Periodically </w:t>
      </w:r>
      <w:r w:rsidRPr="00A14F19">
        <w:rPr>
          <w:rStyle w:val="Emphasis"/>
          <w:highlight w:val="cyan"/>
        </w:rPr>
        <w:t>throughout</w:t>
      </w:r>
      <w:r w:rsidRPr="00A14F19">
        <w:rPr>
          <w:rStyle w:val="Emphasis"/>
        </w:rPr>
        <w:t xml:space="preserve"> its </w:t>
      </w:r>
      <w:r w:rsidRPr="00A14F19">
        <w:rPr>
          <w:rStyle w:val="Emphasis"/>
          <w:highlight w:val="cyan"/>
        </w:rPr>
        <w:t>250-year history</w:t>
      </w:r>
      <w:r w:rsidRPr="00A14F19">
        <w:rPr>
          <w:rStyle w:val="Emphasis"/>
        </w:rPr>
        <w:t xml:space="preserve">, </w:t>
      </w:r>
      <w:r w:rsidRPr="00A14F19">
        <w:rPr>
          <w:rStyle w:val="Emphasis"/>
          <w:highlight w:val="cyan"/>
        </w:rPr>
        <w:t>capitalism has derailed</w:t>
      </w:r>
      <w:r w:rsidRPr="00A14F19">
        <w:rPr>
          <w:rStyle w:val="StyleUnderline"/>
        </w:rPr>
        <w:t xml:space="preserve">. And when that happens, </w:t>
      </w:r>
      <w:r w:rsidRPr="00A14F19">
        <w:rPr>
          <w:rStyle w:val="Emphasis"/>
        </w:rPr>
        <w:t xml:space="preserve">it’s been up to </w:t>
      </w:r>
      <w:r w:rsidRPr="00A14F19">
        <w:rPr>
          <w:rStyle w:val="Emphasis"/>
          <w:highlight w:val="cyan"/>
        </w:rPr>
        <w:t>public policy</w:t>
      </w:r>
      <w:r w:rsidRPr="00A14F19">
        <w:rPr>
          <w:rStyle w:val="Emphasis"/>
        </w:rPr>
        <w:t xml:space="preserve"> to get it back on the rails</w:t>
      </w:r>
      <w:r w:rsidRPr="00A14F19">
        <w:rPr>
          <w:rStyle w:val="StyleUnderline"/>
        </w:rPr>
        <w:t>—public policy and the efforts of private citizens, of firms and families.”</w:t>
      </w:r>
      <w:r>
        <w:rPr>
          <w:rStyle w:val="StyleUnderline"/>
        </w:rPr>
        <w:t xml:space="preserve"> </w:t>
      </w:r>
      <w:r w:rsidRPr="00A14F19">
        <w:rPr>
          <w:sz w:val="14"/>
        </w:rPr>
        <w:t xml:space="preserve">Ultimately, </w:t>
      </w:r>
      <w:r w:rsidRPr="00A14F19">
        <w:rPr>
          <w:rStyle w:val="StyleUnderline"/>
        </w:rPr>
        <w:t>corporations exist within a broader system</w:t>
      </w:r>
      <w:r w:rsidRPr="00A14F19">
        <w:rPr>
          <w:sz w:val="14"/>
        </w:rPr>
        <w:t xml:space="preserve">. The </w:t>
      </w:r>
      <w:r w:rsidRPr="00A14F19">
        <w:rPr>
          <w:rStyle w:val="StyleUnderline"/>
        </w:rPr>
        <w:t xml:space="preserve">obsession with shareholder primacy has served executives and investors well, but it has left younger generations with a staggering bill. This </w:t>
      </w:r>
      <w:r w:rsidRPr="00A14F19">
        <w:rPr>
          <w:rStyle w:val="Emphasis"/>
          <w:highlight w:val="cyan"/>
        </w:rPr>
        <w:t>past</w:t>
      </w:r>
      <w:r w:rsidRPr="00A14F19">
        <w:rPr>
          <w:rStyle w:val="Emphasis"/>
        </w:rPr>
        <w:t>-</w:t>
      </w:r>
      <w:r w:rsidRPr="00A14F19">
        <w:rPr>
          <w:rStyle w:val="Emphasis"/>
          <w:highlight w:val="cyan"/>
        </w:rPr>
        <w:t>due invoice includes</w:t>
      </w:r>
      <w:r w:rsidRPr="00A14F19">
        <w:rPr>
          <w:rStyle w:val="Emphasis"/>
        </w:rPr>
        <w:t xml:space="preserve"> environmental degradation, </w:t>
      </w:r>
      <w:r w:rsidRPr="00A14F19">
        <w:rPr>
          <w:rStyle w:val="Emphasis"/>
          <w:highlight w:val="cyan"/>
        </w:rPr>
        <w:t>biod</w:t>
      </w:r>
      <w:r w:rsidRPr="00A14F19">
        <w:rPr>
          <w:rStyle w:val="Emphasis"/>
        </w:rPr>
        <w:t xml:space="preserve">iversity loss, income inequality, </w:t>
      </w:r>
      <w:r w:rsidRPr="00A14F19">
        <w:rPr>
          <w:rStyle w:val="Emphasis"/>
          <w:highlight w:val="cyan"/>
        </w:rPr>
        <w:t>and climate change</w:t>
      </w:r>
      <w:r w:rsidRPr="00A14F19">
        <w:rPr>
          <w:rStyle w:val="StyleUnderline"/>
        </w:rPr>
        <w:t>. Going forward, stability and prosperity require that executive leaders advocate for structural changes that enable them to focus beyond the next quarter’s numbers. After all, like the members of Sustainability Inc., they, too, want to pass on a better world than the one they inherited.</w:t>
      </w:r>
    </w:p>
    <w:p w14:paraId="00833247" w14:textId="77777777" w:rsidR="00EE3315" w:rsidRPr="007D45C7" w:rsidRDefault="00EE3315" w:rsidP="00EE3315"/>
    <w:p w14:paraId="1739ABA8" w14:textId="77777777" w:rsidR="00EE3315" w:rsidRPr="00052F83" w:rsidRDefault="00EE3315" w:rsidP="00EE3315">
      <w:pPr>
        <w:pStyle w:val="Heading4"/>
        <w:rPr>
          <w:rFonts w:asciiTheme="minorHAnsi" w:hAnsiTheme="minorHAnsi"/>
        </w:rPr>
      </w:pPr>
      <w:r w:rsidRPr="00052F83">
        <w:rPr>
          <w:rFonts w:asciiTheme="minorHAnsi" w:hAnsiTheme="minorHAnsi"/>
        </w:rPr>
        <w:t xml:space="preserve">Cap turns democracy – </w:t>
      </w:r>
      <w:r w:rsidRPr="00052F83">
        <w:rPr>
          <w:rFonts w:asciiTheme="minorHAnsi" w:hAnsiTheme="minorHAnsi"/>
          <w:u w:val="single"/>
        </w:rPr>
        <w:t>inequality</w:t>
      </w:r>
      <w:r w:rsidRPr="00052F83">
        <w:rPr>
          <w:rFonts w:asciiTheme="minorHAnsi" w:hAnsiTheme="minorHAnsi"/>
        </w:rPr>
        <w:t xml:space="preserve"> drives </w:t>
      </w:r>
      <w:r w:rsidRPr="00052F83">
        <w:rPr>
          <w:rFonts w:asciiTheme="minorHAnsi" w:hAnsiTheme="minorHAnsi"/>
          <w:u w:val="single"/>
        </w:rPr>
        <w:t>populism</w:t>
      </w:r>
      <w:r w:rsidRPr="00052F83">
        <w:rPr>
          <w:rFonts w:asciiTheme="minorHAnsi" w:hAnsiTheme="minorHAnsi"/>
        </w:rPr>
        <w:t xml:space="preserve">, innovation </w:t>
      </w:r>
      <w:r w:rsidRPr="00052F83">
        <w:rPr>
          <w:rFonts w:asciiTheme="minorHAnsi" w:hAnsiTheme="minorHAnsi"/>
          <w:u w:val="single"/>
        </w:rPr>
        <w:t>displaces</w:t>
      </w:r>
      <w:r w:rsidRPr="00052F83">
        <w:rPr>
          <w:rFonts w:asciiTheme="minorHAnsi" w:hAnsiTheme="minorHAnsi"/>
        </w:rPr>
        <w:t xml:space="preserve"> jobs, globalization </w:t>
      </w:r>
      <w:r w:rsidRPr="00052F83">
        <w:rPr>
          <w:rFonts w:asciiTheme="minorHAnsi" w:hAnsiTheme="minorHAnsi"/>
          <w:u w:val="single"/>
        </w:rPr>
        <w:t>undercuts</w:t>
      </w:r>
      <w:r w:rsidRPr="00052F83">
        <w:rPr>
          <w:rFonts w:asciiTheme="minorHAnsi" w:hAnsiTheme="minorHAnsi"/>
        </w:rPr>
        <w:t xml:space="preserve"> accountability – COVID </w:t>
      </w:r>
      <w:r w:rsidRPr="00052F83">
        <w:rPr>
          <w:rFonts w:asciiTheme="minorHAnsi" w:hAnsiTheme="minorHAnsi"/>
          <w:u w:val="single"/>
        </w:rPr>
        <w:t>magnifies</w:t>
      </w:r>
      <w:r w:rsidRPr="00052F83">
        <w:rPr>
          <w:rFonts w:asciiTheme="minorHAnsi" w:hAnsiTheme="minorHAnsi"/>
        </w:rPr>
        <w:t xml:space="preserve"> all.</w:t>
      </w:r>
    </w:p>
    <w:p w14:paraId="1A7B116B" w14:textId="77777777" w:rsidR="00EE3315" w:rsidRPr="00052F83" w:rsidRDefault="00EE3315" w:rsidP="00EE3315">
      <w:pPr>
        <w:rPr>
          <w:rFonts w:asciiTheme="minorHAnsi" w:hAnsiTheme="minorHAnsi"/>
        </w:rPr>
      </w:pPr>
      <w:r w:rsidRPr="00052F83">
        <w:rPr>
          <w:rStyle w:val="Style13ptBold"/>
          <w:rFonts w:asciiTheme="minorHAnsi" w:hAnsiTheme="minorHAnsi"/>
        </w:rPr>
        <w:t>Milner 21</w:t>
      </w:r>
      <w:r w:rsidRPr="00052F83">
        <w:rPr>
          <w:rFonts w:asciiTheme="minorHAnsi" w:hAnsiTheme="minorHAnsi"/>
          <w:sz w:val="16"/>
          <w:szCs w:val="16"/>
        </w:rPr>
        <w:t xml:space="preserve"> </w:t>
      </w:r>
      <w:r w:rsidRPr="00052F83">
        <w:rPr>
          <w:rFonts w:asciiTheme="minorHAnsi" w:hAnsiTheme="minorHAnsi"/>
        </w:rPr>
        <w:t xml:space="preserve">[Helen V. Milner is the 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21" w:history="1">
        <w:r w:rsidRPr="00052F83">
          <w:rPr>
            <w:rStyle w:val="Hyperlink"/>
            <w:rFonts w:asciiTheme="minorHAnsi" w:hAnsiTheme="minorHAnsi"/>
          </w:rPr>
          <w:t>https://doi.org/10.1093/isq/sqab056</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7E57F0FC" w14:textId="77777777" w:rsidR="00EE3315" w:rsidRPr="00052F83" w:rsidRDefault="00EE3315" w:rsidP="00EE3315">
      <w:pPr>
        <w:rPr>
          <w:rStyle w:val="Emphasis"/>
          <w:rFonts w:asciiTheme="minorHAnsi" w:hAnsiTheme="minorHAnsi"/>
        </w:rPr>
      </w:pPr>
      <w:r w:rsidRPr="00052F83">
        <w:rPr>
          <w:rStyle w:val="Emphasis"/>
          <w:rFonts w:asciiTheme="minorHAnsi" w:hAnsiTheme="minorHAnsi"/>
        </w:rPr>
        <w:t>How do Globalization and Democracy Interact?</w:t>
      </w:r>
    </w:p>
    <w:p w14:paraId="0EC4FFD1"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in order to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thus the state had some autonomy.12 But for Marx and many Marxists, democracy itself was a sham set up to protect capitalism. More recently, </w:t>
      </w:r>
      <w:proofErr w:type="spellStart"/>
      <w:r w:rsidRPr="00052F83">
        <w:rPr>
          <w:rFonts w:asciiTheme="minorHAnsi" w:hAnsiTheme="minorHAnsi"/>
          <w:sz w:val="16"/>
        </w:rPr>
        <w:t>Slobodian</w:t>
      </w:r>
      <w:proofErr w:type="spellEnd"/>
      <w:r w:rsidRPr="00052F83">
        <w:rPr>
          <w:rFonts w:asciiTheme="minorHAnsi" w:hAnsiTheme="minorHAnsi"/>
          <w:sz w:val="16"/>
        </w:rPr>
        <w:t xml:space="preserve">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w:t>
      </w:r>
      <w:proofErr w:type="spellStart"/>
      <w:r w:rsidRPr="00052F83">
        <w:rPr>
          <w:rFonts w:asciiTheme="minorHAnsi" w:hAnsiTheme="minorHAnsi"/>
          <w:sz w:val="16"/>
        </w:rPr>
        <w:t>Slobodian</w:t>
      </w:r>
      <w:proofErr w:type="spellEnd"/>
      <w:r w:rsidRPr="00052F83">
        <w:rPr>
          <w:rFonts w:asciiTheme="minorHAnsi" w:hAnsiTheme="minorHAnsi"/>
          <w:sz w:val="16"/>
        </w:rPr>
        <w:t xml:space="preserve"> 2018, 2). For many on the left of the political spectrum, </w:t>
      </w:r>
      <w:r w:rsidRPr="00F54D02">
        <w:rPr>
          <w:rStyle w:val="Emphasis"/>
          <w:rFonts w:asciiTheme="minorHAnsi" w:hAnsiTheme="minorHAnsi"/>
          <w:highlight w:val="cyan"/>
        </w:rPr>
        <w:t>capitalism makes democracy</w:t>
      </w:r>
      <w:r w:rsidRPr="00052F83">
        <w:rPr>
          <w:rStyle w:val="Emphasis"/>
          <w:rFonts w:asciiTheme="minorHAnsi" w:hAnsiTheme="minorHAnsi"/>
        </w:rPr>
        <w:t xml:space="preserve"> impure at best and </w:t>
      </w:r>
      <w:r w:rsidRPr="00F54D02">
        <w:rPr>
          <w:rStyle w:val="Emphasis"/>
          <w:rFonts w:asciiTheme="minorHAnsi" w:hAnsiTheme="minorHAnsi"/>
          <w:highlight w:val="cyan"/>
        </w:rPr>
        <w:t>impossible</w:t>
      </w:r>
      <w:r w:rsidRPr="00052F83">
        <w:rPr>
          <w:rStyle w:val="Emphasis"/>
          <w:rFonts w:asciiTheme="minorHAnsi" w:hAnsiTheme="minorHAnsi"/>
        </w:rPr>
        <w:t xml:space="preserve"> at worst</w:t>
      </w:r>
      <w:r w:rsidRPr="00052F83">
        <w:rPr>
          <w:rFonts w:asciiTheme="minorHAnsi" w:hAnsiTheme="minorHAnsi"/>
          <w:sz w:val="16"/>
        </w:rPr>
        <w:t>.</w:t>
      </w:r>
    </w:p>
    <w:p w14:paraId="3696A99A"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w:t>
      </w:r>
    </w:p>
    <w:p w14:paraId="4CF54705" w14:textId="77777777" w:rsidR="00EE3315" w:rsidRPr="00052F83" w:rsidRDefault="00EE3315" w:rsidP="00EE3315">
      <w:pPr>
        <w:rPr>
          <w:rStyle w:val="Emphasis"/>
          <w:rFonts w:asciiTheme="minorHAnsi" w:hAnsiTheme="minorHAnsi"/>
        </w:rPr>
      </w:pPr>
      <w:r w:rsidRPr="00052F83">
        <w:rPr>
          <w:rStyle w:val="Emphasis"/>
          <w:rFonts w:asciiTheme="minorHAnsi" w:hAnsiTheme="minorHAnsi"/>
        </w:rPr>
        <w:t>Political Equality and Economic Inequality</w:t>
      </w:r>
    </w:p>
    <w:p w14:paraId="78B26EFE"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As noted above, </w:t>
      </w:r>
      <w:r w:rsidRPr="00052F83">
        <w:rPr>
          <w:rStyle w:val="StyleUnderline"/>
          <w:rFonts w:asciiTheme="minorHAnsi" w:hAnsiTheme="minorHAnsi"/>
        </w:rPr>
        <w:t xml:space="preserve">an </w:t>
      </w:r>
      <w:r w:rsidRPr="00F54D02">
        <w:rPr>
          <w:rStyle w:val="StyleUnderline"/>
          <w:rFonts w:asciiTheme="minorHAnsi" w:hAnsiTheme="minorHAnsi"/>
          <w:highlight w:val="cyan"/>
        </w:rPr>
        <w:t>essential</w:t>
      </w:r>
      <w:r w:rsidRPr="00052F83">
        <w:rPr>
          <w:rStyle w:val="StyleUnderline"/>
          <w:rFonts w:asciiTheme="minorHAnsi" w:hAnsiTheme="minorHAnsi"/>
        </w:rPr>
        <w:t xml:space="preserve"> element of democracy </w:t>
      </w:r>
      <w:r w:rsidRPr="00F54D02">
        <w:rPr>
          <w:rStyle w:val="StyleUnderline"/>
          <w:rFonts w:asciiTheme="minorHAnsi" w:hAnsiTheme="minorHAnsi"/>
          <w:highlight w:val="cyan"/>
        </w:rPr>
        <w:t>is</w:t>
      </w:r>
      <w:r w:rsidRPr="00052F83">
        <w:rPr>
          <w:rStyle w:val="StyleUnderline"/>
          <w:rFonts w:asciiTheme="minorHAnsi" w:hAnsiTheme="minorHAnsi"/>
        </w:rPr>
        <w:t xml:space="preserve"> the idea of </w:t>
      </w:r>
      <w:r w:rsidRPr="00F54D02">
        <w:rPr>
          <w:rStyle w:val="Emphasis"/>
          <w:rFonts w:asciiTheme="minorHAnsi" w:hAnsiTheme="minorHAnsi"/>
          <w:highlight w:val="cyan"/>
        </w:rPr>
        <w:t>political</w:t>
      </w:r>
      <w:r w:rsidRPr="00F54D02">
        <w:rPr>
          <w:rStyle w:val="StyleUnderline"/>
          <w:rFonts w:asciiTheme="minorHAnsi" w:hAnsiTheme="minorHAnsi"/>
          <w:highlight w:val="cyan"/>
        </w:rPr>
        <w:t xml:space="preserve"> equality</w:t>
      </w:r>
      <w:r w:rsidRPr="00052F83">
        <w:rPr>
          <w:rFonts w:asciiTheme="minorHAnsi" w:hAnsiTheme="minorHAnsi"/>
          <w:sz w:val="16"/>
        </w:rPr>
        <w:t xml:space="preserve">. All adult citizens should be treated equally by the state and should have equal political rights. What political equality means may be debated, but citizens do expect some kind of equal treatment by their government. </w:t>
      </w:r>
      <w:r w:rsidRPr="00052F83">
        <w:rPr>
          <w:rStyle w:val="Emphasis"/>
          <w:rFonts w:asciiTheme="minorHAnsi" w:hAnsiTheme="minorHAnsi"/>
        </w:rPr>
        <w:t xml:space="preserve">The problem </w:t>
      </w:r>
      <w:r w:rsidRPr="00F54D02">
        <w:rPr>
          <w:rStyle w:val="Emphasis"/>
          <w:rFonts w:asciiTheme="minorHAnsi" w:hAnsiTheme="minorHAnsi"/>
          <w:highlight w:val="cyan"/>
        </w:rPr>
        <w:t>this runs into</w:t>
      </w:r>
      <w:r w:rsidRPr="00052F83">
        <w:rPr>
          <w:rStyle w:val="Emphasis"/>
          <w:rFonts w:asciiTheme="minorHAnsi" w:hAnsiTheme="minorHAnsi"/>
        </w:rPr>
        <w:t xml:space="preserve"> is the </w:t>
      </w:r>
      <w:r w:rsidRPr="00F54D02">
        <w:rPr>
          <w:rStyle w:val="Emphasis"/>
          <w:rFonts w:asciiTheme="minorHAnsi" w:hAnsiTheme="minorHAnsi"/>
          <w:highlight w:val="cyan"/>
        </w:rPr>
        <w:t>econ</w:t>
      </w:r>
      <w:r w:rsidRPr="00052F83">
        <w:rPr>
          <w:rStyle w:val="Emphasis"/>
          <w:rFonts w:asciiTheme="minorHAnsi" w:hAnsiTheme="minorHAnsi"/>
        </w:rPr>
        <w:t xml:space="preserve">omic </w:t>
      </w:r>
      <w:r w:rsidRPr="00F54D02">
        <w:rPr>
          <w:rStyle w:val="Emphasis"/>
          <w:rFonts w:asciiTheme="minorHAnsi" w:hAnsiTheme="minorHAnsi"/>
          <w:highlight w:val="cyan"/>
        </w:rPr>
        <w:t>inequality</w:t>
      </w:r>
      <w:r w:rsidRPr="00052F83">
        <w:rPr>
          <w:rStyle w:val="Emphasis"/>
          <w:rFonts w:asciiTheme="minorHAnsi" w:hAnsiTheme="minorHAnsi"/>
        </w:rPr>
        <w:t xml:space="preserve"> generated </w:t>
      </w:r>
      <w:r w:rsidRPr="00F54D02">
        <w:rPr>
          <w:rStyle w:val="Emphasis"/>
          <w:rFonts w:asciiTheme="minorHAnsi" w:hAnsiTheme="minorHAnsi"/>
          <w:highlight w:val="cyan"/>
        </w:rPr>
        <w:t>by capital</w:t>
      </w:r>
      <w:r w:rsidRPr="00052F83">
        <w:rPr>
          <w:rStyle w:val="Emphasis"/>
          <w:rFonts w:asciiTheme="minorHAnsi" w:hAnsiTheme="minorHAnsi"/>
        </w:rPr>
        <w:t>ism</w:t>
      </w:r>
      <w:r w:rsidRPr="00052F83">
        <w:rPr>
          <w:rFonts w:asciiTheme="minorHAnsi" w:hAnsiTheme="minorHAnsi"/>
          <w:sz w:val="16"/>
        </w:rPr>
        <w:t xml:space="preserve"> (Piketty 2014).</w:t>
      </w:r>
    </w:p>
    <w:p w14:paraId="705900DA" w14:textId="77777777" w:rsidR="00EE3315" w:rsidRPr="00052F83" w:rsidRDefault="00EE3315" w:rsidP="00EE3315">
      <w:pPr>
        <w:rPr>
          <w:rFonts w:asciiTheme="minorHAnsi" w:hAnsiTheme="minorHAnsi"/>
          <w:sz w:val="16"/>
          <w:szCs w:val="16"/>
        </w:rPr>
      </w:pPr>
      <w:r w:rsidRPr="00052F83">
        <w:rPr>
          <w:rStyle w:val="StyleUnderline"/>
          <w:rFonts w:asciiTheme="minorHAnsi" w:hAnsiTheme="minorHAnsi"/>
        </w:rPr>
        <w:t>Economic inequality has increased very substantially within countries across most of the world since the 1990s</w:t>
      </w:r>
      <w:r w:rsidRPr="00052F83">
        <w:rPr>
          <w:rFonts w:asciiTheme="minorHAnsi" w:hAnsiTheme="minorHAnsi"/>
          <w:sz w:val="16"/>
        </w:rPr>
        <w:t xml:space="preserve"> (Bourguignon 2015). This rise has been especially </w:t>
      </w:r>
      <w:r w:rsidRPr="00052F83">
        <w:rPr>
          <w:rStyle w:val="StyleUnderline"/>
          <w:rFonts w:asciiTheme="minorHAnsi" w:hAnsiTheme="minorHAnsi"/>
        </w:rPr>
        <w:t>notable in</w:t>
      </w:r>
      <w:r w:rsidRPr="00052F83">
        <w:rPr>
          <w:rFonts w:asciiTheme="minorHAnsi" w:hAnsiTheme="minorHAnsi"/>
          <w:sz w:val="16"/>
        </w:rPr>
        <w:t xml:space="preserve"> the </w:t>
      </w:r>
      <w:r w:rsidRPr="00052F83">
        <w:rPr>
          <w:rStyle w:val="StyleUnderline"/>
          <w:rFonts w:asciiTheme="minorHAnsi" w:hAnsiTheme="minorHAnsi"/>
        </w:rPr>
        <w:t>advanced industrial countries, particularly the United States</w:t>
      </w:r>
      <w:r w:rsidRPr="00052F83">
        <w:rPr>
          <w:rFonts w:asciiTheme="minorHAnsi" w:hAnsiTheme="minorHAnsi"/>
          <w:sz w:val="16"/>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w:t>
      </w:r>
      <w:proofErr w:type="spellStart"/>
      <w:r w:rsidRPr="00052F83">
        <w:rPr>
          <w:rFonts w:asciiTheme="minorHAnsi" w:hAnsiTheme="minorHAnsi"/>
          <w:sz w:val="16"/>
        </w:rPr>
        <w:t>Jayadev</w:t>
      </w:r>
      <w:proofErr w:type="spellEnd"/>
      <w:r w:rsidRPr="00052F83">
        <w:rPr>
          <w:rFonts w:asciiTheme="minorHAnsi" w:hAnsiTheme="minorHAnsi"/>
          <w:sz w:val="16"/>
        </w:rPr>
        <w:t xml:space="preserve">,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052F83">
        <w:rPr>
          <w:rFonts w:asciiTheme="minorHAnsi" w:hAnsiTheme="minorHAnsi"/>
          <w:sz w:val="16"/>
          <w:szCs w:val="16"/>
        </w:rPr>
        <w:t>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w:t>
      </w:r>
    </w:p>
    <w:p w14:paraId="2182B1B2"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w:t>
      </w:r>
      <w:proofErr w:type="spellStart"/>
      <w:r w:rsidRPr="00052F83">
        <w:rPr>
          <w:rFonts w:asciiTheme="minorHAnsi" w:hAnsiTheme="minorHAnsi"/>
          <w:sz w:val="16"/>
          <w:szCs w:val="16"/>
        </w:rPr>
        <w:t>Desilver</w:t>
      </w:r>
      <w:proofErr w:type="spellEnd"/>
      <w:r w:rsidRPr="00052F83">
        <w:rPr>
          <w:rFonts w:asciiTheme="minorHAnsi" w:hAnsiTheme="minorHAnsi"/>
          <w:sz w:val="16"/>
          <w:szCs w:val="16"/>
        </w:rPr>
        <w:t xml:space="preserve">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w:t>
      </w:r>
      <w:proofErr w:type="spellStart"/>
      <w:r w:rsidRPr="00052F83">
        <w:rPr>
          <w:rFonts w:asciiTheme="minorHAnsi" w:hAnsiTheme="minorHAnsi"/>
          <w:sz w:val="16"/>
          <w:szCs w:val="16"/>
        </w:rPr>
        <w:t>Ebenstein</w:t>
      </w:r>
      <w:proofErr w:type="spellEnd"/>
      <w:r w:rsidRPr="00052F83">
        <w:rPr>
          <w:rFonts w:asciiTheme="minorHAnsi" w:hAnsiTheme="minorHAnsi"/>
          <w:sz w:val="16"/>
          <w:szCs w:val="16"/>
        </w:rPr>
        <w:t xml:space="preserve"> et al. 2013). Surprisingly, there is some evidence this is happening in the developing world as well (Harrison and Hanson 1999).</w:t>
      </w:r>
    </w:p>
    <w:p w14:paraId="2DE7AEF1" w14:textId="77777777" w:rsidR="00EE3315" w:rsidRPr="00052F83" w:rsidRDefault="00EE3315" w:rsidP="00EE3315">
      <w:pPr>
        <w:rPr>
          <w:rFonts w:asciiTheme="minorHAnsi" w:hAnsiTheme="minorHAnsi"/>
          <w:sz w:val="16"/>
        </w:rPr>
      </w:pPr>
      <w:r w:rsidRPr="00052F83">
        <w:rPr>
          <w:rStyle w:val="StyleUnderline"/>
          <w:rFonts w:asciiTheme="minorHAnsi" w:hAnsiTheme="minorHAnsi"/>
        </w:rPr>
        <w:t xml:space="preserve">The problem is that </w:t>
      </w:r>
      <w:r w:rsidRPr="00F54D02">
        <w:rPr>
          <w:rStyle w:val="StyleUnderline"/>
          <w:rFonts w:asciiTheme="minorHAnsi" w:hAnsiTheme="minorHAnsi"/>
          <w:highlight w:val="cyan"/>
        </w:rPr>
        <w:t>this</w:t>
      </w:r>
      <w:r w:rsidRPr="00052F83">
        <w:rPr>
          <w:rStyle w:val="StyleUnderline"/>
          <w:rFonts w:asciiTheme="minorHAnsi" w:hAnsiTheme="minorHAnsi"/>
        </w:rPr>
        <w:t xml:space="preserve"> period of rising within country inequality </w:t>
      </w:r>
      <w:r w:rsidRPr="00F54D02">
        <w:rPr>
          <w:rStyle w:val="StyleUnderline"/>
          <w:rFonts w:asciiTheme="minorHAnsi" w:hAnsiTheme="minorHAnsi"/>
          <w:highlight w:val="cyan"/>
        </w:rPr>
        <w:t>corresponds to</w:t>
      </w:r>
      <w:r w:rsidRPr="00052F83">
        <w:rPr>
          <w:rStyle w:val="StyleUnderline"/>
          <w:rFonts w:asciiTheme="minorHAnsi" w:hAnsiTheme="minorHAnsi"/>
        </w:rPr>
        <w:t xml:space="preserve"> the period of globalization’s </w:t>
      </w:r>
      <w:r w:rsidRPr="00F54D02">
        <w:rPr>
          <w:rStyle w:val="Emphasis"/>
          <w:rFonts w:asciiTheme="minorHAnsi" w:hAnsiTheme="minorHAnsi"/>
          <w:highlight w:val="cyan"/>
        </w:rPr>
        <w:t>fastest</w:t>
      </w:r>
      <w:r w:rsidRPr="00F54D02">
        <w:rPr>
          <w:rStyle w:val="StyleUnderline"/>
          <w:rFonts w:asciiTheme="minorHAnsi" w:hAnsiTheme="minorHAnsi"/>
          <w:highlight w:val="cyan"/>
        </w:rPr>
        <w:t xml:space="preserve"> growth</w:t>
      </w:r>
      <w:r w:rsidRPr="00052F83">
        <w:rPr>
          <w:rFonts w:asciiTheme="minorHAnsi" w:hAnsiTheme="minorHAnsi"/>
          <w:sz w:val="16"/>
        </w:rPr>
        <w:t xml:space="preserve">. It looks as if, and perhaps is the case that, they are related.15 But the impression is that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has </w:t>
      </w:r>
      <w:r w:rsidRPr="00F54D02">
        <w:rPr>
          <w:rStyle w:val="StyleUnderline"/>
          <w:rFonts w:asciiTheme="minorHAnsi" w:hAnsiTheme="minorHAnsi"/>
          <w:highlight w:val="cyan"/>
        </w:rPr>
        <w:t xml:space="preserve">benefited a </w:t>
      </w:r>
      <w:r w:rsidRPr="00F54D02">
        <w:rPr>
          <w:rStyle w:val="Emphasis"/>
          <w:rFonts w:asciiTheme="minorHAnsi" w:hAnsiTheme="minorHAnsi"/>
          <w:highlight w:val="cyan"/>
        </w:rPr>
        <w:t>small</w:t>
      </w:r>
      <w:r w:rsidRPr="00F54D02">
        <w:rPr>
          <w:rStyle w:val="StyleUnderline"/>
          <w:rFonts w:asciiTheme="minorHAnsi" w:hAnsiTheme="minorHAnsi"/>
          <w:highlight w:val="cyan"/>
        </w:rPr>
        <w:t xml:space="preserve"> elite</w:t>
      </w:r>
      <w:r w:rsidRPr="00052F83">
        <w:rPr>
          <w:rStyle w:val="StyleUnderline"/>
          <w:rFonts w:asciiTheme="minorHAnsi" w:hAnsiTheme="minorHAnsi"/>
        </w:rPr>
        <w:t xml:space="preserve"> and </w:t>
      </w:r>
      <w:r w:rsidRPr="00F54D02">
        <w:rPr>
          <w:rStyle w:val="StyleUnderline"/>
          <w:rFonts w:asciiTheme="minorHAnsi" w:hAnsiTheme="minorHAnsi"/>
          <w:highlight w:val="cyan"/>
        </w:rPr>
        <w:t>not</w:t>
      </w:r>
      <w:r w:rsidRPr="00052F83">
        <w:rPr>
          <w:rStyle w:val="StyleUnderline"/>
          <w:rFonts w:asciiTheme="minorHAnsi" w:hAnsiTheme="minorHAnsi"/>
        </w:rPr>
        <w:t xml:space="preserve"> the whole society or even </w:t>
      </w: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middle</w:t>
      </w:r>
      <w:r w:rsidRPr="00F54D02">
        <w:rPr>
          <w:rStyle w:val="StyleUnderline"/>
          <w:rFonts w:asciiTheme="minorHAnsi" w:hAnsiTheme="minorHAnsi"/>
          <w:highlight w:val="cyan"/>
        </w:rPr>
        <w:t xml:space="preserve"> class</w:t>
      </w:r>
      <w:r w:rsidRPr="00052F83">
        <w:rPr>
          <w:rStyle w:val="StyleUnderline"/>
          <w:rFonts w:asciiTheme="minorHAnsi" w:hAnsiTheme="minorHAnsi"/>
        </w:rPr>
        <w:t xml:space="preserve">. The majority is losing and this should not happen in a democracy. The sense that the system is rigged and only the rich benefit from openness is pervasive and growing. Anger and </w:t>
      </w:r>
      <w:r w:rsidRPr="00F54D02">
        <w:rPr>
          <w:rStyle w:val="StyleUnderline"/>
          <w:rFonts w:asciiTheme="minorHAnsi" w:hAnsiTheme="minorHAnsi"/>
          <w:highlight w:val="cyan"/>
        </w:rPr>
        <w:t>resentment</w:t>
      </w:r>
      <w:r w:rsidRPr="00052F83">
        <w:rPr>
          <w:rStyle w:val="StyleUnderline"/>
          <w:rFonts w:asciiTheme="minorHAnsi" w:hAnsiTheme="minorHAnsi"/>
        </w:rPr>
        <w:t xml:space="preserve"> are rising in publics</w:t>
      </w:r>
      <w:r w:rsidRPr="00052F83">
        <w:rPr>
          <w:rFonts w:asciiTheme="minorHAnsi" w:hAnsiTheme="minorHAnsi"/>
          <w:sz w:val="16"/>
        </w:rPr>
        <w:t xml:space="preserve"> as they see only a small segment of society gaining from globalization, and as everyone else becomes a relative loser (</w:t>
      </w:r>
      <w:proofErr w:type="spellStart"/>
      <w:r w:rsidRPr="00052F83">
        <w:rPr>
          <w:rFonts w:asciiTheme="minorHAnsi" w:hAnsiTheme="minorHAnsi"/>
          <w:sz w:val="16"/>
        </w:rPr>
        <w:t>Galston</w:t>
      </w:r>
      <w:proofErr w:type="spellEnd"/>
      <w:r w:rsidRPr="00052F83">
        <w:rPr>
          <w:rFonts w:asciiTheme="minorHAnsi" w:hAnsiTheme="minorHAnsi"/>
          <w:sz w:val="16"/>
        </w:rPr>
        <w:t xml:space="preserve"> 2018).16 The pervasive sense is that elites have captured the political system and opened up the economy to external forces that benefit only the rich and well connected. </w:t>
      </w:r>
      <w:r w:rsidRPr="00052F83">
        <w:rPr>
          <w:rStyle w:val="StyleUnderline"/>
          <w:rFonts w:asciiTheme="minorHAnsi" w:hAnsiTheme="minorHAnsi"/>
        </w:rPr>
        <w:t xml:space="preserve">Inequality also seems to </w:t>
      </w:r>
      <w:r w:rsidRPr="00F54D02">
        <w:rPr>
          <w:rStyle w:val="StyleUnderline"/>
          <w:rFonts w:asciiTheme="minorHAnsi" w:hAnsiTheme="minorHAnsi"/>
          <w:highlight w:val="cyan"/>
        </w:rPr>
        <w:t>drive</w:t>
      </w:r>
      <w:r w:rsidRPr="00052F83">
        <w:rPr>
          <w:rStyle w:val="StyleUnderline"/>
          <w:rFonts w:asciiTheme="minorHAnsi" w:hAnsiTheme="minorHAnsi"/>
        </w:rPr>
        <w:t xml:space="preserve"> support for a main policy advocated by </w:t>
      </w:r>
      <w:r w:rsidRPr="00F54D02">
        <w:rPr>
          <w:rStyle w:val="Emphasis"/>
          <w:rFonts w:asciiTheme="minorHAnsi" w:hAnsiTheme="minorHAnsi"/>
          <w:highlight w:val="cyan"/>
        </w:rPr>
        <w:t>populist</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parties, that is, for </w:t>
      </w:r>
      <w:r w:rsidRPr="00F54D02">
        <w:rPr>
          <w:rStyle w:val="Emphasis"/>
          <w:rFonts w:asciiTheme="minorHAnsi" w:hAnsiTheme="minorHAnsi"/>
          <w:highlight w:val="cyan"/>
        </w:rPr>
        <w:t>protectionism</w:t>
      </w:r>
      <w:r w:rsidRPr="00052F83">
        <w:rPr>
          <w:rStyle w:val="StyleUnderline"/>
          <w:rFonts w:asciiTheme="minorHAnsi" w:hAnsiTheme="minorHAnsi"/>
        </w:rPr>
        <w:t xml:space="preserve">, thus </w:t>
      </w:r>
      <w:r w:rsidRPr="00F54D02">
        <w:rPr>
          <w:rStyle w:val="StyleUnderline"/>
          <w:rFonts w:asciiTheme="minorHAnsi" w:hAnsiTheme="minorHAnsi"/>
          <w:highlight w:val="cyan"/>
        </w:rPr>
        <w:t>challenging the</w:t>
      </w:r>
      <w:r w:rsidRPr="00052F83">
        <w:rPr>
          <w:rStyle w:val="StyleUnderline"/>
          <w:rFonts w:asciiTheme="minorHAnsi" w:hAnsiTheme="minorHAnsi"/>
        </w:rPr>
        <w:t xml:space="preserve"> foundations of the </w:t>
      </w:r>
      <w:r w:rsidRPr="00F54D02">
        <w:rPr>
          <w:rStyle w:val="Emphasis"/>
          <w:rFonts w:asciiTheme="minorHAnsi" w:hAnsiTheme="minorHAnsi"/>
          <w:highlight w:val="cyan"/>
        </w:rPr>
        <w:t>liberal</w:t>
      </w:r>
      <w:r w:rsidRPr="00052F83">
        <w:rPr>
          <w:rStyle w:val="StyleUnderline"/>
          <w:rFonts w:asciiTheme="minorHAnsi" w:hAnsiTheme="minorHAnsi"/>
        </w:rPr>
        <w:t xml:space="preserve"> global </w:t>
      </w:r>
      <w:r w:rsidRPr="00F54D02">
        <w:rPr>
          <w:rStyle w:val="StyleUnderline"/>
          <w:rFonts w:asciiTheme="minorHAnsi" w:hAnsiTheme="minorHAnsi"/>
          <w:highlight w:val="cyan"/>
        </w:rPr>
        <w:t>order</w:t>
      </w:r>
      <w:r w:rsidRPr="00052F83">
        <w:rPr>
          <w:rFonts w:asciiTheme="minorHAnsi" w:hAnsiTheme="minorHAnsi"/>
          <w:sz w:val="16"/>
        </w:rPr>
        <w:t xml:space="preserve"> (</w:t>
      </w:r>
      <w:proofErr w:type="spellStart"/>
      <w:r w:rsidRPr="00052F83">
        <w:rPr>
          <w:rFonts w:asciiTheme="minorHAnsi" w:hAnsiTheme="minorHAnsi"/>
          <w:sz w:val="16"/>
        </w:rPr>
        <w:t>Lü</w:t>
      </w:r>
      <w:proofErr w:type="spellEnd"/>
      <w:r w:rsidRPr="00052F83">
        <w:rPr>
          <w:rFonts w:asciiTheme="minorHAnsi" w:hAnsiTheme="minorHAnsi"/>
          <w:sz w:val="16"/>
        </w:rPr>
        <w:t xml:space="preserve">, </w:t>
      </w:r>
      <w:proofErr w:type="spellStart"/>
      <w:r w:rsidRPr="00052F83">
        <w:rPr>
          <w:rFonts w:asciiTheme="minorHAnsi" w:hAnsiTheme="minorHAnsi"/>
          <w:sz w:val="16"/>
        </w:rPr>
        <w:t>Scheve</w:t>
      </w:r>
      <w:proofErr w:type="spellEnd"/>
      <w:r w:rsidRPr="00052F83">
        <w:rPr>
          <w:rFonts w:asciiTheme="minorHAnsi" w:hAnsiTheme="minorHAnsi"/>
          <w:sz w:val="16"/>
        </w:rPr>
        <w:t>, and Slaughter 2010).</w:t>
      </w:r>
    </w:p>
    <w:p w14:paraId="2C2F0CA6"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Another issue is that any sense of political equality is hard to sustain when </w:t>
      </w:r>
      <w:r w:rsidRPr="00052F83">
        <w:rPr>
          <w:rStyle w:val="StyleUnderline"/>
          <w:rFonts w:asciiTheme="minorHAnsi" w:hAnsiTheme="minorHAnsi"/>
        </w:rPr>
        <w:t xml:space="preserve">economic inequality is large. If </w:t>
      </w:r>
      <w:r w:rsidRPr="00F54D02">
        <w:rPr>
          <w:rStyle w:val="StyleUnderline"/>
          <w:rFonts w:asciiTheme="minorHAnsi" w:hAnsiTheme="minorHAnsi"/>
          <w:highlight w:val="cyan"/>
        </w:rPr>
        <w:t>the wealthy</w:t>
      </w:r>
      <w:r w:rsidRPr="00052F83">
        <w:rPr>
          <w:rStyle w:val="StyleUnderline"/>
          <w:rFonts w:asciiTheme="minorHAnsi" w:hAnsiTheme="minorHAnsi"/>
        </w:rPr>
        <w:t xml:space="preserve"> have, or are seen to </w:t>
      </w:r>
      <w:r w:rsidRPr="00F54D02">
        <w:rPr>
          <w:rStyle w:val="StyleUnderline"/>
          <w:rFonts w:asciiTheme="minorHAnsi" w:hAnsiTheme="minorHAnsi"/>
          <w:highlight w:val="cyan"/>
        </w:rPr>
        <w:t>have</w:t>
      </w:r>
      <w:r w:rsidRPr="00052F83">
        <w:rPr>
          <w:rStyle w:val="StyleUnderline"/>
          <w:rFonts w:asciiTheme="minorHAnsi" w:hAnsiTheme="minorHAnsi"/>
        </w:rPr>
        <w:t xml:space="preserve">, special access to political leaders and more </w:t>
      </w:r>
      <w:r w:rsidRPr="00F54D02">
        <w:rPr>
          <w:rStyle w:val="StyleUnderline"/>
          <w:rFonts w:asciiTheme="minorHAnsi" w:hAnsiTheme="minorHAnsi"/>
          <w:highlight w:val="cyan"/>
        </w:rPr>
        <w:t>influence over</w:t>
      </w:r>
      <w:r w:rsidRPr="00052F83">
        <w:rPr>
          <w:rStyle w:val="StyleUnderline"/>
          <w:rFonts w:asciiTheme="minorHAnsi" w:hAnsiTheme="minorHAnsi"/>
        </w:rPr>
        <w:t xml:space="preserve"> </w:t>
      </w:r>
      <w:r w:rsidRPr="00F54D02">
        <w:rPr>
          <w:rStyle w:val="Emphasis"/>
          <w:rFonts w:asciiTheme="minorHAnsi" w:hAnsiTheme="minorHAnsi"/>
          <w:highlight w:val="cyan"/>
        </w:rPr>
        <w:t>elections</w:t>
      </w:r>
      <w:r w:rsidRPr="00052F83">
        <w:rPr>
          <w:rStyle w:val="StyleUnderline"/>
          <w:rFonts w:asciiTheme="minorHAnsi" w:hAnsiTheme="minorHAnsi"/>
        </w:rPr>
        <w:t xml:space="preserve"> because of their money, then political equality is undermined</w:t>
      </w:r>
      <w:r w:rsidRPr="00052F83">
        <w:rPr>
          <w:rFonts w:asciiTheme="minorHAnsi" w:hAnsiTheme="minorHAnsi"/>
          <w:sz w:val="16"/>
        </w:rPr>
        <w:t xml:space="preserve">. As </w:t>
      </w:r>
      <w:proofErr w:type="spellStart"/>
      <w:r w:rsidRPr="00052F83">
        <w:rPr>
          <w:rFonts w:asciiTheme="minorHAnsi" w:hAnsiTheme="minorHAnsi"/>
          <w:sz w:val="16"/>
        </w:rPr>
        <w:t>Przeworski</w:t>
      </w:r>
      <w:proofErr w:type="spellEnd"/>
      <w:r w:rsidRPr="00052F83">
        <w:rPr>
          <w:rFonts w:asciiTheme="minorHAnsi" w:hAnsiTheme="minorHAnsi"/>
          <w:sz w:val="16"/>
        </w:rPr>
        <w:t xml:space="preserve"> says, “When groups compete for political influence, when money enters politics, economic power gets transformed into political power, and political power in turn becomes instrumental to economic power ....Access of money to politics is the scourge of democracy” (</w:t>
      </w:r>
      <w:proofErr w:type="spellStart"/>
      <w:r w:rsidRPr="00052F83">
        <w:rPr>
          <w:rFonts w:asciiTheme="minorHAnsi" w:hAnsiTheme="minorHAnsi"/>
          <w:sz w:val="16"/>
        </w:rPr>
        <w:t>Przeworski</w:t>
      </w:r>
      <w:proofErr w:type="spellEnd"/>
      <w:r w:rsidRPr="00052F83">
        <w:rPr>
          <w:rFonts w:asciiTheme="minorHAnsi" w:hAnsiTheme="minorHAnsi"/>
          <w:sz w:val="16"/>
        </w:rPr>
        <w:t xml:space="preserve"> 2016, 5). Research suggests that the rich do have more access and influence over politics (Bartels 2008; </w:t>
      </w:r>
      <w:proofErr w:type="spellStart"/>
      <w:r w:rsidRPr="00052F83">
        <w:rPr>
          <w:rFonts w:asciiTheme="minorHAnsi" w:hAnsiTheme="minorHAnsi"/>
          <w:sz w:val="16"/>
        </w:rPr>
        <w:t>Gilens</w:t>
      </w:r>
      <w:proofErr w:type="spellEnd"/>
      <w:r w:rsidRPr="00052F83">
        <w:rPr>
          <w:rFonts w:asciiTheme="minorHAnsi" w:hAnsiTheme="minorHAnsi"/>
          <w:sz w:val="16"/>
        </w:rPr>
        <w:t xml:space="preserve">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w:t>
      </w:r>
      <w:proofErr w:type="spellStart"/>
      <w:r w:rsidRPr="00052F83">
        <w:rPr>
          <w:rFonts w:asciiTheme="minorHAnsi" w:hAnsiTheme="minorHAnsi"/>
          <w:sz w:val="16"/>
        </w:rPr>
        <w:t>Boix</w:t>
      </w:r>
      <w:proofErr w:type="spellEnd"/>
      <w:r w:rsidRPr="00052F83">
        <w:rPr>
          <w:rFonts w:asciiTheme="minorHAnsi" w:hAnsiTheme="minorHAnsi"/>
          <w:sz w:val="16"/>
        </w:rPr>
        <w:t xml:space="preserve"> 2003; </w:t>
      </w:r>
      <w:proofErr w:type="spellStart"/>
      <w:r w:rsidRPr="00052F83">
        <w:rPr>
          <w:rFonts w:asciiTheme="minorHAnsi" w:hAnsiTheme="minorHAnsi"/>
          <w:sz w:val="16"/>
        </w:rPr>
        <w:t>Ziblatt</w:t>
      </w:r>
      <w:proofErr w:type="spellEnd"/>
      <w:r w:rsidRPr="00052F83">
        <w:rPr>
          <w:rFonts w:asciiTheme="minorHAnsi" w:hAnsiTheme="minorHAnsi"/>
          <w:sz w:val="16"/>
        </w:rPr>
        <w:t xml:space="preserve"> 2008).17 </w:t>
      </w:r>
      <w:r w:rsidRPr="00052F83">
        <w:rPr>
          <w:rStyle w:val="StyleUnderline"/>
          <w:rFonts w:asciiTheme="minorHAnsi" w:hAnsiTheme="minorHAnsi"/>
        </w:rPr>
        <w:t>Globalization may then indirectly undermine support for democracy as it enables greater economic inequality</w:t>
      </w:r>
      <w:r w:rsidRPr="00052F83">
        <w:rPr>
          <w:rFonts w:asciiTheme="minorHAnsi" w:hAnsiTheme="minorHAnsi"/>
          <w:sz w:val="16"/>
        </w:rPr>
        <w:t xml:space="preserve"> (</w:t>
      </w:r>
      <w:proofErr w:type="spellStart"/>
      <w:r w:rsidRPr="00052F83">
        <w:rPr>
          <w:rFonts w:asciiTheme="minorHAnsi" w:hAnsiTheme="minorHAnsi"/>
          <w:sz w:val="16"/>
        </w:rPr>
        <w:t>Elkjær</w:t>
      </w:r>
      <w:proofErr w:type="spellEnd"/>
      <w:r w:rsidRPr="00052F83">
        <w:rPr>
          <w:rFonts w:asciiTheme="minorHAnsi" w:hAnsiTheme="minorHAnsi"/>
          <w:sz w:val="16"/>
        </w:rPr>
        <w:t xml:space="preserve"> and Iversen 2020).</w:t>
      </w:r>
    </w:p>
    <w:p w14:paraId="2404FF84"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It is important to note that </w:t>
      </w:r>
      <w:r w:rsidRPr="00052F83">
        <w:rPr>
          <w:rStyle w:val="StyleUnderline"/>
          <w:rFonts w:asciiTheme="minorHAnsi" w:hAnsiTheme="minorHAnsi"/>
        </w:rPr>
        <w:t xml:space="preserve">the </w:t>
      </w:r>
      <w:r w:rsidRPr="00F54D02">
        <w:rPr>
          <w:rStyle w:val="Emphasis"/>
          <w:rFonts w:asciiTheme="minorHAnsi" w:hAnsiTheme="minorHAnsi"/>
          <w:highlight w:val="cyan"/>
        </w:rPr>
        <w:t>Covid</w:t>
      </w:r>
      <w:r w:rsidRPr="00052F83">
        <w:rPr>
          <w:rStyle w:val="Emphasis"/>
          <w:rFonts w:asciiTheme="minorHAnsi" w:hAnsiTheme="minorHAnsi"/>
        </w:rPr>
        <w:t>-19</w:t>
      </w:r>
      <w:r w:rsidRPr="00052F83">
        <w:rPr>
          <w:rStyle w:val="StyleUnderline"/>
          <w:rFonts w:asciiTheme="minorHAnsi" w:hAnsiTheme="minorHAnsi"/>
        </w:rPr>
        <w:t xml:space="preserve"> pandemic </w:t>
      </w:r>
      <w:r w:rsidRPr="00F54D02">
        <w:rPr>
          <w:rStyle w:val="StyleUnderline"/>
          <w:rFonts w:asciiTheme="minorHAnsi" w:hAnsiTheme="minorHAnsi"/>
          <w:highlight w:val="cyan"/>
        </w:rPr>
        <w:t xml:space="preserve">seems to be </w:t>
      </w:r>
      <w:r w:rsidRPr="00F54D02">
        <w:rPr>
          <w:rStyle w:val="Emphasis"/>
          <w:rFonts w:asciiTheme="minorHAnsi" w:hAnsiTheme="minorHAnsi"/>
          <w:highlight w:val="cyan"/>
        </w:rPr>
        <w:t>increasing</w:t>
      </w:r>
      <w:r w:rsidRPr="00F54D02">
        <w:rPr>
          <w:rStyle w:val="StyleUnderline"/>
          <w:rFonts w:asciiTheme="minorHAnsi" w:hAnsiTheme="minorHAnsi"/>
          <w:highlight w:val="cyan"/>
        </w:rPr>
        <w:t xml:space="preserve"> inequality</w:t>
      </w:r>
      <w:r w:rsidRPr="00052F83">
        <w:rPr>
          <w:rStyle w:val="StyleUnderline"/>
          <w:rFonts w:asciiTheme="minorHAnsi" w:hAnsiTheme="minorHAnsi"/>
        </w:rPr>
        <w:t xml:space="preserve"> as it rages in different countries.</w:t>
      </w:r>
      <w:r w:rsidRPr="00052F83">
        <w:rPr>
          <w:rFonts w:asciiTheme="minorHAnsi" w:hAnsiTheme="minorHAnsi"/>
          <w:sz w:val="16"/>
        </w:rPr>
        <w:t xml:space="preserve"> </w:t>
      </w:r>
      <w:r w:rsidRPr="00F54D02">
        <w:rPr>
          <w:rStyle w:val="Emphasis"/>
          <w:rFonts w:asciiTheme="minorHAnsi" w:hAnsiTheme="minorHAnsi"/>
          <w:highlight w:val="cyan"/>
        </w:rPr>
        <w:t>High-skill</w:t>
      </w:r>
      <w:r w:rsidRPr="00052F83">
        <w:rPr>
          <w:rStyle w:val="StyleUnderline"/>
          <w:rFonts w:asciiTheme="minorHAnsi" w:hAnsiTheme="minorHAnsi"/>
        </w:rPr>
        <w:t xml:space="preserve"> workers have maintained their jobs and </w:t>
      </w:r>
      <w:r w:rsidRPr="00F54D02">
        <w:rPr>
          <w:rStyle w:val="StyleUnderline"/>
          <w:rFonts w:asciiTheme="minorHAnsi" w:hAnsiTheme="minorHAnsi"/>
          <w:highlight w:val="cyan"/>
        </w:rPr>
        <w:t>avoided</w:t>
      </w:r>
      <w:r w:rsidRPr="00052F83">
        <w:rPr>
          <w:rStyle w:val="StyleUnderline"/>
          <w:rFonts w:asciiTheme="minorHAnsi" w:hAnsiTheme="minorHAnsi"/>
        </w:rPr>
        <w:t xml:space="preserve"> the virus by telecommuting. </w:t>
      </w:r>
      <w:r w:rsidRPr="00F54D02">
        <w:rPr>
          <w:rStyle w:val="StyleUnderline"/>
          <w:rFonts w:asciiTheme="minorHAnsi" w:hAnsiTheme="minorHAnsi"/>
          <w:highlight w:val="cyan"/>
        </w:rPr>
        <w:t>Low</w:t>
      </w:r>
      <w:r w:rsidRPr="00052F83">
        <w:rPr>
          <w:rStyle w:val="StyleUnderline"/>
          <w:rFonts w:asciiTheme="minorHAnsi" w:hAnsiTheme="minorHAnsi"/>
        </w:rPr>
        <w:t xml:space="preserve">er </w:t>
      </w:r>
      <w:r w:rsidRPr="00F54D02">
        <w:rPr>
          <w:rStyle w:val="StyleUnderline"/>
          <w:rFonts w:asciiTheme="minorHAnsi" w:hAnsiTheme="minorHAnsi"/>
          <w:highlight w:val="cyan"/>
        </w:rPr>
        <w:t>skill</w:t>
      </w:r>
      <w:r w:rsidRPr="00052F83">
        <w:rPr>
          <w:rStyle w:val="StyleUnderline"/>
          <w:rFonts w:asciiTheme="minorHAnsi" w:hAnsiTheme="minorHAnsi"/>
        </w:rPr>
        <w:t xml:space="preserve"> workers who are usually paid less have been more likely to </w:t>
      </w:r>
      <w:r w:rsidRPr="00F54D02">
        <w:rPr>
          <w:rStyle w:val="StyleUnderline"/>
          <w:rFonts w:asciiTheme="minorHAnsi" w:hAnsiTheme="minorHAnsi"/>
          <w:highlight w:val="cyan"/>
        </w:rPr>
        <w:t>lose</w:t>
      </w:r>
      <w:r w:rsidRPr="00052F83">
        <w:rPr>
          <w:rStyle w:val="StyleUnderline"/>
          <w:rFonts w:asciiTheme="minorHAnsi" w:hAnsiTheme="minorHAnsi"/>
        </w:rPr>
        <w:t xml:space="preserve"> their </w:t>
      </w:r>
      <w:r w:rsidRPr="00F54D02">
        <w:rPr>
          <w:rStyle w:val="StyleUnderline"/>
          <w:rFonts w:asciiTheme="minorHAnsi" w:hAnsiTheme="minorHAnsi"/>
          <w:highlight w:val="cyan"/>
        </w:rPr>
        <w:t>jobs</w:t>
      </w:r>
      <w:r w:rsidRPr="00052F83">
        <w:rPr>
          <w:rStyle w:val="StyleUnderline"/>
          <w:rFonts w:asciiTheme="minorHAnsi" w:hAnsiTheme="minorHAnsi"/>
        </w:rPr>
        <w:t xml:space="preserve"> </w:t>
      </w:r>
      <w:r w:rsidRPr="00F54D02">
        <w:rPr>
          <w:rStyle w:val="StyleUnderline"/>
          <w:rFonts w:asciiTheme="minorHAnsi" w:hAnsiTheme="minorHAnsi"/>
          <w:highlight w:val="cyan"/>
        </w:rPr>
        <w:t>and get sick</w:t>
      </w:r>
      <w:r w:rsidRPr="00052F83">
        <w:rPr>
          <w:rFonts w:asciiTheme="minorHAnsi" w:hAnsiTheme="minorHAnsi"/>
          <w:sz w:val="16"/>
        </w:rPr>
        <w:t xml:space="preserve"> (Davis, Ghent, and Gregory 2021; Deaton 2021). And large firms with abundant capital have expanded as their small rivals are driven out of business by the pandemic closures (</w:t>
      </w:r>
      <w:proofErr w:type="spellStart"/>
      <w:r w:rsidRPr="00052F83">
        <w:rPr>
          <w:rFonts w:asciiTheme="minorHAnsi" w:hAnsiTheme="minorHAnsi"/>
          <w:sz w:val="16"/>
        </w:rPr>
        <w:t>Bartik</w:t>
      </w:r>
      <w:proofErr w:type="spellEnd"/>
      <w:r w:rsidRPr="00052F83">
        <w:rPr>
          <w:rFonts w:asciiTheme="minorHAnsi" w:hAnsiTheme="minorHAnsi"/>
          <w:sz w:val="16"/>
        </w:rPr>
        <w:t xml:space="preserve"> et al. 2020) Capital is being concentrated even more by this plague. It has also increased individual insecurity and reduced social capital as people cannot congregate and socialize.</w:t>
      </w:r>
    </w:p>
    <w:p w14:paraId="6ECB422B" w14:textId="77777777" w:rsidR="00EE3315" w:rsidRPr="00052F83" w:rsidRDefault="00EE3315" w:rsidP="00EE3315">
      <w:pPr>
        <w:rPr>
          <w:rStyle w:val="StyleUnderline"/>
          <w:rFonts w:asciiTheme="minorHAnsi" w:hAnsiTheme="minorHAnsi"/>
        </w:rPr>
      </w:pPr>
      <w:r w:rsidRPr="00052F83">
        <w:rPr>
          <w:rStyle w:val="StyleUnderline"/>
          <w:rFonts w:asciiTheme="minorHAnsi" w:hAnsiTheme="minorHAnsi"/>
        </w:rPr>
        <w:t>Creative Destruction and Economic Insecurity</w:t>
      </w:r>
    </w:p>
    <w:p w14:paraId="06B655F3" w14:textId="77777777" w:rsidR="00EE3315" w:rsidRDefault="00EE3315" w:rsidP="00EE3315">
      <w:pPr>
        <w:rPr>
          <w:rFonts w:asciiTheme="minorHAnsi" w:hAnsiTheme="minorHAnsi"/>
          <w:sz w:val="16"/>
        </w:rPr>
      </w:pPr>
      <w:r w:rsidRPr="00F54D02">
        <w:rPr>
          <w:rStyle w:val="StyleUnderline"/>
          <w:rFonts w:asciiTheme="minorHAnsi" w:hAnsiTheme="minorHAnsi"/>
          <w:highlight w:val="cyan"/>
        </w:rPr>
        <w:t>Capitalism</w:t>
      </w:r>
      <w:r w:rsidRPr="00052F83">
        <w:rPr>
          <w:rStyle w:val="StyleUnderline"/>
          <w:rFonts w:asciiTheme="minorHAnsi" w:hAnsiTheme="minorHAnsi"/>
        </w:rPr>
        <w:t xml:space="preserve"> is </w:t>
      </w:r>
      <w:r w:rsidRPr="00F54D02">
        <w:rPr>
          <w:rStyle w:val="StyleUnderline"/>
          <w:rFonts w:asciiTheme="minorHAnsi" w:hAnsiTheme="minorHAnsi"/>
          <w:highlight w:val="cyan"/>
        </w:rPr>
        <w:t>marked by</w:t>
      </w:r>
      <w:r w:rsidRPr="00052F83">
        <w:rPr>
          <w:rStyle w:val="StyleUnderline"/>
          <w:rFonts w:asciiTheme="minorHAnsi" w:hAnsiTheme="minorHAnsi"/>
        </w:rPr>
        <w:t xml:space="preserve"> rapid change and</w:t>
      </w:r>
      <w:r w:rsidRPr="00052F83">
        <w:rPr>
          <w:rFonts w:asciiTheme="minorHAnsi" w:hAnsiTheme="minorHAnsi"/>
          <w:sz w:val="16"/>
        </w:rPr>
        <w:t xml:space="preserve"> technological advances. As many have noted, it is a very dynamic system that incentivizes change, upgrading, and </w:t>
      </w:r>
      <w:r w:rsidRPr="00F54D02">
        <w:rPr>
          <w:rStyle w:val="Emphasis"/>
          <w:rFonts w:asciiTheme="minorHAnsi" w:hAnsiTheme="minorHAnsi"/>
          <w:highlight w:val="cyan"/>
        </w:rPr>
        <w:t>innovation</w:t>
      </w:r>
      <w:r w:rsidRPr="00052F83">
        <w:rPr>
          <w:rFonts w:asciiTheme="minorHAnsi" w:hAnsiTheme="minorHAnsi"/>
          <w:sz w:val="16"/>
        </w:rPr>
        <w:t>. I</w:t>
      </w:r>
    </w:p>
    <w:p w14:paraId="1C0BF52A" w14:textId="77777777" w:rsidR="00EE3315" w:rsidRDefault="00EE3315" w:rsidP="00EE3315">
      <w:pPr>
        <w:rPr>
          <w:rFonts w:asciiTheme="minorHAnsi" w:hAnsiTheme="minorHAnsi"/>
          <w:sz w:val="16"/>
        </w:rPr>
      </w:pPr>
    </w:p>
    <w:p w14:paraId="11C91458" w14:textId="77777777" w:rsidR="00EE3315" w:rsidRDefault="00EE3315" w:rsidP="00EE3315">
      <w:pPr>
        <w:rPr>
          <w:rFonts w:asciiTheme="minorHAnsi" w:hAnsiTheme="minorHAnsi"/>
          <w:sz w:val="16"/>
        </w:rPr>
      </w:pPr>
    </w:p>
    <w:p w14:paraId="6A1E1D67" w14:textId="77777777" w:rsidR="00EE3315" w:rsidRDefault="00EE3315" w:rsidP="00EE3315">
      <w:pPr>
        <w:rPr>
          <w:rFonts w:asciiTheme="minorHAnsi" w:hAnsiTheme="minorHAnsi"/>
          <w:sz w:val="16"/>
        </w:rPr>
      </w:pPr>
    </w:p>
    <w:p w14:paraId="205AE36B" w14:textId="77777777" w:rsidR="00EE3315" w:rsidRPr="00052F83" w:rsidRDefault="00EE3315" w:rsidP="00EE3315">
      <w:pPr>
        <w:rPr>
          <w:rFonts w:asciiTheme="minorHAnsi" w:hAnsiTheme="minorHAnsi"/>
          <w:sz w:val="16"/>
        </w:rPr>
      </w:pPr>
      <w:proofErr w:type="spellStart"/>
      <w:r w:rsidRPr="00052F83">
        <w:rPr>
          <w:rFonts w:asciiTheme="minorHAnsi" w:hAnsiTheme="minorHAnsi"/>
          <w:sz w:val="16"/>
        </w:rPr>
        <w:t>n</w:t>
      </w:r>
      <w:proofErr w:type="spellEnd"/>
      <w:r w:rsidRPr="00052F83">
        <w:rPr>
          <w:rFonts w:asciiTheme="minorHAnsi" w:hAnsiTheme="minorHAnsi"/>
          <w:sz w:val="16"/>
        </w:rPr>
        <w:t xml:space="preserve"> the process, however, </w:t>
      </w:r>
      <w:r w:rsidRPr="00052F83">
        <w:rPr>
          <w:rStyle w:val="StyleUnderline"/>
          <w:rFonts w:asciiTheme="minorHAnsi" w:hAnsiTheme="minorHAnsi"/>
        </w:rPr>
        <w:t>it destroys the old</w:t>
      </w:r>
      <w:r w:rsidRPr="00052F83">
        <w:rPr>
          <w:rFonts w:asciiTheme="minorHAnsi" w:hAnsiTheme="minorHAnsi"/>
          <w:sz w:val="16"/>
        </w:rPr>
        <w:t xml:space="preserve">, the familiar, </w:t>
      </w:r>
      <w:r w:rsidRPr="00052F83">
        <w:rPr>
          <w:rStyle w:val="StyleUnderline"/>
          <w:rFonts w:asciiTheme="minorHAnsi" w:hAnsiTheme="minorHAnsi"/>
        </w:rPr>
        <w:t>and</w:t>
      </w:r>
      <w:r w:rsidRPr="00052F83">
        <w:rPr>
          <w:rFonts w:asciiTheme="minorHAnsi" w:hAnsiTheme="minorHAnsi"/>
          <w:sz w:val="16"/>
        </w:rPr>
        <w:t xml:space="preserve"> the </w:t>
      </w:r>
      <w:r w:rsidRPr="00052F83">
        <w:rPr>
          <w:rStyle w:val="StyleUnderline"/>
          <w:rFonts w:asciiTheme="minorHAnsi" w:hAnsiTheme="minorHAnsi"/>
        </w:rPr>
        <w:t>once lucrative</w:t>
      </w:r>
      <w:r w:rsidRPr="00052F83">
        <w:rPr>
          <w:rFonts w:asciiTheme="minorHAnsi" w:hAnsiTheme="minorHAnsi"/>
          <w:sz w:val="16"/>
        </w:rPr>
        <w:t xml:space="preserve">. Schumpeter termed this essential dynamic, creative destruction (Schumpeter 1942). There is also evidence that innovations and adoption of new technologies spread in waves over time, sometimes leading to deep and rapid changes (Milner and </w:t>
      </w:r>
      <w:proofErr w:type="spellStart"/>
      <w:r w:rsidRPr="00052F83">
        <w:rPr>
          <w:rFonts w:asciiTheme="minorHAnsi" w:hAnsiTheme="minorHAnsi"/>
          <w:sz w:val="16"/>
        </w:rPr>
        <w:t>Solstad</w:t>
      </w:r>
      <w:proofErr w:type="spellEnd"/>
      <w:r w:rsidRPr="00052F83">
        <w:rPr>
          <w:rFonts w:asciiTheme="minorHAnsi" w:hAnsiTheme="minorHAnsi"/>
          <w:sz w:val="16"/>
        </w:rPr>
        <w:t xml:space="preserve">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social organization and disruptions of existing institutions. </w:t>
      </w:r>
      <w:r w:rsidRPr="00052F83">
        <w:rPr>
          <w:rStyle w:val="StyleUnderline"/>
          <w:rFonts w:asciiTheme="minorHAnsi" w:hAnsiTheme="minorHAnsi"/>
        </w:rPr>
        <w:t>These</w:t>
      </w:r>
      <w:r w:rsidRPr="00052F83">
        <w:rPr>
          <w:rFonts w:asciiTheme="minorHAnsi" w:hAnsiTheme="minorHAnsi"/>
          <w:sz w:val="16"/>
        </w:rPr>
        <w:t xml:space="preserve"> rapid changes </w:t>
      </w:r>
      <w:r w:rsidRPr="00F54D02">
        <w:rPr>
          <w:rStyle w:val="StyleUnderline"/>
          <w:rFonts w:asciiTheme="minorHAnsi" w:hAnsiTheme="minorHAnsi"/>
          <w:highlight w:val="cyan"/>
        </w:rPr>
        <w:t>create</w:t>
      </w:r>
      <w:r w:rsidRPr="00052F83">
        <w:rPr>
          <w:rFonts w:asciiTheme="minorHAnsi" w:hAnsiTheme="minorHAnsi"/>
          <w:sz w:val="16"/>
        </w:rPr>
        <w:t xml:space="preserve"> insecurity for people who are, or believe they will be, negatively affected.18 This </w:t>
      </w:r>
      <w:r w:rsidRPr="00052F83">
        <w:rPr>
          <w:rStyle w:val="StyleUnderline"/>
          <w:rFonts w:asciiTheme="minorHAnsi" w:hAnsiTheme="minorHAnsi"/>
        </w:rPr>
        <w:t xml:space="preserve">personal </w:t>
      </w:r>
      <w:r w:rsidRPr="00F54D02">
        <w:rPr>
          <w:rStyle w:val="Emphasis"/>
          <w:rFonts w:asciiTheme="minorHAnsi" w:hAnsiTheme="minorHAnsi"/>
          <w:highlight w:val="cyan"/>
        </w:rPr>
        <w:t>insecurity</w:t>
      </w:r>
      <w:r w:rsidRPr="00052F83">
        <w:rPr>
          <w:rFonts w:asciiTheme="minorHAnsi" w:hAnsiTheme="minorHAnsi"/>
          <w:sz w:val="16"/>
        </w:rPr>
        <w:t xml:space="preserve"> is likely to have political ramifications, especially when social protection is weak (</w:t>
      </w:r>
      <w:proofErr w:type="spellStart"/>
      <w:r w:rsidRPr="00052F83">
        <w:rPr>
          <w:rFonts w:asciiTheme="minorHAnsi" w:hAnsiTheme="minorHAnsi"/>
          <w:sz w:val="16"/>
        </w:rPr>
        <w:t>Mughan</w:t>
      </w:r>
      <w:proofErr w:type="spellEnd"/>
      <w:r w:rsidRPr="00052F83">
        <w:rPr>
          <w:rFonts w:asciiTheme="minorHAnsi" w:hAnsiTheme="minorHAnsi"/>
          <w:sz w:val="16"/>
        </w:rPr>
        <w:t xml:space="preserve"> 2007; Margalit 2011; Hacker, Rehm, and Schlesinger 2013; Rehm 2016).</w:t>
      </w:r>
    </w:p>
    <w:p w14:paraId="59D34208" w14:textId="77777777" w:rsidR="00EE3315" w:rsidRPr="00052F83" w:rsidRDefault="00EE3315" w:rsidP="00EE3315">
      <w:pPr>
        <w:rPr>
          <w:rFonts w:asciiTheme="minorHAnsi" w:hAnsiTheme="minorHAnsi"/>
          <w:sz w:val="16"/>
          <w:szCs w:val="16"/>
        </w:rPr>
      </w:pPr>
      <w:r w:rsidRPr="00052F83">
        <w:rPr>
          <w:rFonts w:asciiTheme="minorHAnsi" w:hAnsiTheme="minorHAnsi"/>
          <w:sz w:val="16"/>
        </w:rPr>
        <w:t xml:space="preserve">Capitalism has brought forth many changes in markets, especially in labor markets over time. Old industries die and new ones emerge, but labor and capital are often slow to keep pace with these changes. </w:t>
      </w:r>
      <w:proofErr w:type="spellStart"/>
      <w:r w:rsidRPr="00052F83">
        <w:rPr>
          <w:rFonts w:asciiTheme="minorHAnsi" w:hAnsiTheme="minorHAnsi"/>
          <w:sz w:val="16"/>
        </w:rPr>
        <w:t>Boix</w:t>
      </w:r>
      <w:proofErr w:type="spellEnd"/>
      <w:r w:rsidRPr="00052F83">
        <w:rPr>
          <w:rFonts w:asciiTheme="minorHAnsi" w:hAnsiTheme="minorHAnsi"/>
          <w:sz w:val="16"/>
        </w:rPr>
        <w:t xml:space="preserve">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F54D02">
        <w:rPr>
          <w:rStyle w:val="StyleUnderline"/>
          <w:rFonts w:asciiTheme="minorHAnsi" w:hAnsiTheme="minorHAnsi"/>
          <w:highlight w:val="cyan"/>
        </w:rPr>
        <w:t>tech</w:t>
      </w:r>
      <w:r w:rsidRPr="00052F83">
        <w:rPr>
          <w:rStyle w:val="StyleUnderline"/>
          <w:rFonts w:asciiTheme="minorHAnsi" w:hAnsiTheme="minorHAnsi"/>
        </w:rPr>
        <w:t xml:space="preserve">nologies are job </w:t>
      </w:r>
      <w:r w:rsidRPr="00F54D02">
        <w:rPr>
          <w:rStyle w:val="StyleUnderline"/>
          <w:rFonts w:asciiTheme="minorHAnsi" w:hAnsiTheme="minorHAnsi"/>
          <w:highlight w:val="cyan"/>
        </w:rPr>
        <w:t>displacing</w:t>
      </w:r>
      <w:r w:rsidRPr="00052F83">
        <w:rPr>
          <w:rStyle w:val="StyleUnderline"/>
          <w:rFonts w:asciiTheme="minorHAnsi" w:hAnsiTheme="minorHAnsi"/>
        </w:rPr>
        <w:t xml:space="preserve"> and substitute for </w:t>
      </w:r>
      <w:r w:rsidRPr="00F54D02">
        <w:rPr>
          <w:rStyle w:val="StyleUnderline"/>
          <w:rFonts w:asciiTheme="minorHAnsi" w:hAnsiTheme="minorHAnsi"/>
          <w:highlight w:val="cyan"/>
        </w:rPr>
        <w:t>labor</w:t>
      </w:r>
      <w:r w:rsidRPr="00052F83">
        <w:rPr>
          <w:rFonts w:asciiTheme="minorHAnsi" w:hAnsiTheme="minorHAnsi"/>
          <w:sz w:val="16"/>
        </w:rPr>
        <w:t xml:space="preserve">. These two conditions produce very different politics. </w:t>
      </w:r>
      <w:proofErr w:type="spellStart"/>
      <w:r w:rsidRPr="00052F83">
        <w:rPr>
          <w:rFonts w:asciiTheme="minorHAnsi" w:hAnsiTheme="minorHAnsi"/>
          <w:sz w:val="16"/>
        </w:rPr>
        <w:t>Boix</w:t>
      </w:r>
      <w:proofErr w:type="spellEnd"/>
      <w:r w:rsidRPr="00052F83">
        <w:rPr>
          <w:rFonts w:asciiTheme="minorHAnsi" w:hAnsiTheme="minorHAnsi"/>
          <w:sz w:val="16"/>
        </w:rPr>
        <w:t xml:space="preserve"> (2019), however, still thinks that democracy can persist in this second period, as do others who see democracy as extremely resilient (Iversen and Soskice 2019). But many others are more </w:t>
      </w:r>
      <w:r w:rsidRPr="00052F83">
        <w:rPr>
          <w:rFonts w:asciiTheme="minorHAnsi" w:hAnsiTheme="minorHAnsi"/>
          <w:sz w:val="16"/>
          <w:szCs w:val="16"/>
        </w:rPr>
        <w:t>pessimistic, worrying that the effects of technology now are enhancing inequality and destroying decent jobs (Baldwin 2019).</w:t>
      </w:r>
    </w:p>
    <w:p w14:paraId="189915A9"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w:t>
      </w:r>
      <w:proofErr w:type="spellStart"/>
      <w:r w:rsidRPr="00052F83">
        <w:rPr>
          <w:rFonts w:asciiTheme="minorHAnsi" w:hAnsiTheme="minorHAnsi"/>
          <w:sz w:val="16"/>
          <w:szCs w:val="16"/>
        </w:rPr>
        <w:t>Armingeon</w:t>
      </w:r>
      <w:proofErr w:type="spellEnd"/>
      <w:r w:rsidRPr="00052F83">
        <w:rPr>
          <w:rFonts w:asciiTheme="minorHAnsi" w:hAnsiTheme="minorHAnsi"/>
          <w:sz w:val="16"/>
          <w:szCs w:val="16"/>
        </w:rPr>
        <w:t xml:space="preserve">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w:t>
      </w:r>
    </w:p>
    <w:p w14:paraId="43E0A553"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w:t>
      </w:r>
      <w:proofErr w:type="spellStart"/>
      <w:r w:rsidRPr="00052F83">
        <w:rPr>
          <w:rFonts w:asciiTheme="minorHAnsi" w:hAnsiTheme="minorHAnsi"/>
          <w:sz w:val="16"/>
          <w:szCs w:val="16"/>
        </w:rPr>
        <w:t>Lorey</w:t>
      </w:r>
      <w:proofErr w:type="spellEnd"/>
      <w:r w:rsidRPr="00052F83">
        <w:rPr>
          <w:rFonts w:asciiTheme="minorHAnsi" w:hAnsiTheme="minorHAnsi"/>
          <w:sz w:val="16"/>
          <w:szCs w:val="16"/>
        </w:rPr>
        <w:t xml:space="preserve">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w:t>
      </w:r>
      <w:proofErr w:type="spellStart"/>
      <w:r w:rsidRPr="00052F83">
        <w:rPr>
          <w:rFonts w:asciiTheme="minorHAnsi" w:hAnsiTheme="minorHAnsi"/>
          <w:sz w:val="16"/>
          <w:szCs w:val="16"/>
        </w:rPr>
        <w:t>Doraszelski</w:t>
      </w:r>
      <w:proofErr w:type="spellEnd"/>
      <w:r w:rsidRPr="00052F83">
        <w:rPr>
          <w:rFonts w:asciiTheme="minorHAnsi" w:hAnsiTheme="minorHAnsi"/>
          <w:sz w:val="16"/>
          <w:szCs w:val="16"/>
        </w:rPr>
        <w:t xml:space="preserve"> and </w:t>
      </w:r>
      <w:proofErr w:type="spellStart"/>
      <w:r w:rsidRPr="00052F83">
        <w:rPr>
          <w:rFonts w:asciiTheme="minorHAnsi" w:hAnsiTheme="minorHAnsi"/>
          <w:sz w:val="16"/>
          <w:szCs w:val="16"/>
        </w:rPr>
        <w:t>Jaumandreu</w:t>
      </w:r>
      <w:proofErr w:type="spellEnd"/>
      <w:r w:rsidRPr="00052F83">
        <w:rPr>
          <w:rFonts w:asciiTheme="minorHAnsi" w:hAnsiTheme="minorHAnsi"/>
          <w:sz w:val="16"/>
          <w:szCs w:val="16"/>
        </w:rPr>
        <w:t xml:space="preserve"> 2018). Hence, despite the fact that unemployment in many developed countries had fallen to low levels before the pandemic, personal insecurity has been pervasive because wages and working conditions have worsened, especially for lower skilled workers.</w:t>
      </w:r>
    </w:p>
    <w:p w14:paraId="1C332C15" w14:textId="77777777" w:rsidR="00EE3315" w:rsidRPr="00052F83" w:rsidRDefault="00EE3315" w:rsidP="00EE3315">
      <w:pPr>
        <w:rPr>
          <w:rFonts w:asciiTheme="minorHAnsi" w:hAnsiTheme="minorHAnsi"/>
        </w:rPr>
      </w:pPr>
      <w:r w:rsidRPr="00052F83">
        <w:rPr>
          <w:rFonts w:asciiTheme="minorHAnsi" w:hAnsiTheme="minorHAnsi"/>
          <w:sz w:val="16"/>
          <w:szCs w:val="16"/>
        </w:rPr>
        <w:t xml:space="preserve">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globally-integrated markets make these changes more rapid and widespread (Mokyr 1994; Taylor 2016; Milner and </w:t>
      </w:r>
      <w:proofErr w:type="spellStart"/>
      <w:r w:rsidRPr="00052F83">
        <w:rPr>
          <w:rFonts w:asciiTheme="minorHAnsi" w:hAnsiTheme="minorHAnsi"/>
          <w:sz w:val="16"/>
          <w:szCs w:val="16"/>
        </w:rPr>
        <w:t>Solstad</w:t>
      </w:r>
      <w:proofErr w:type="spellEnd"/>
      <w:r w:rsidRPr="00052F83">
        <w:rPr>
          <w:rFonts w:asciiTheme="minorHAnsi" w:hAnsiTheme="minorHAnsi"/>
          <w:sz w:val="16"/>
          <w:szCs w:val="16"/>
        </w:rPr>
        <w:t xml:space="preserve"> 2021). The third technological revolution then also is different because it is probably the fastest and most wide-ranging. It has brought even more economic anxiety and insecurity than past revolutions.</w:t>
      </w:r>
    </w:p>
    <w:p w14:paraId="722EEDAE" w14:textId="77777777" w:rsidR="00EE3315" w:rsidRPr="00052F83" w:rsidRDefault="00EE3315" w:rsidP="00EE3315">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insecurity generated by capitalism</w:t>
      </w:r>
      <w:r w:rsidRPr="00052F83">
        <w:rPr>
          <w:rFonts w:asciiTheme="minorHAnsi" w:hAnsiTheme="minorHAnsi"/>
          <w:sz w:val="16"/>
        </w:rPr>
        <w:t xml:space="preserve"> has long been noted. Furthermore, capitalism on a global scale seems to amplify this insecurity since international capital and labor flows </w:t>
      </w:r>
      <w:r w:rsidRPr="00F54D02">
        <w:rPr>
          <w:rStyle w:val="StyleUnderline"/>
          <w:rFonts w:asciiTheme="minorHAnsi" w:hAnsiTheme="minorHAnsi"/>
          <w:highlight w:val="cyan"/>
        </w:rPr>
        <w:t>may be</w:t>
      </w:r>
      <w:r w:rsidRPr="00052F83">
        <w:rPr>
          <w:rStyle w:val="StyleUnderline"/>
          <w:rFonts w:asciiTheme="minorHAnsi" w:hAnsiTheme="minorHAnsi"/>
        </w:rPr>
        <w:t xml:space="preserve"> ever more politically </w:t>
      </w:r>
      <w:r w:rsidRPr="00F54D02">
        <w:rPr>
          <w:rStyle w:val="StyleUnderline"/>
          <w:rFonts w:asciiTheme="minorHAnsi" w:hAnsiTheme="minorHAnsi"/>
          <w:highlight w:val="cyan"/>
        </w:rPr>
        <w:t>destabilizing</w:t>
      </w:r>
      <w:r w:rsidRPr="00052F83">
        <w:rPr>
          <w:rFonts w:asciiTheme="minorHAnsi" w:hAnsiTheme="minorHAnsi"/>
          <w:sz w:val="16"/>
        </w:rPr>
        <w:t xml:space="preserve"> (</w:t>
      </w:r>
      <w:proofErr w:type="spellStart"/>
      <w:r w:rsidRPr="00052F83">
        <w:rPr>
          <w:rFonts w:asciiTheme="minorHAnsi" w:hAnsiTheme="minorHAnsi"/>
          <w:sz w:val="16"/>
        </w:rPr>
        <w:t>Scheve</w:t>
      </w:r>
      <w:proofErr w:type="spellEnd"/>
      <w:r w:rsidRPr="00052F83">
        <w:rPr>
          <w:rFonts w:asciiTheme="minorHAnsi" w:hAnsiTheme="minorHAnsi"/>
          <w:sz w:val="16"/>
        </w:rPr>
        <w:t xml:space="preser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052F83">
        <w:rPr>
          <w:rStyle w:val="StyleUnderline"/>
          <w:rFonts w:asciiTheme="minorHAnsi" w:hAnsiTheme="minorHAnsi"/>
        </w:rPr>
        <w:t>people would turn away from democracy and toward extreme political solutions</w:t>
      </w:r>
      <w:r w:rsidRPr="00052F83">
        <w:rPr>
          <w:rFonts w:asciiTheme="minorHAnsi" w:hAnsiTheme="minorHAnsi"/>
          <w:sz w:val="16"/>
        </w:rPr>
        <w:t>.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w:t>
      </w:r>
    </w:p>
    <w:p w14:paraId="0D611411"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After World War II, embedded liberalism in the Western world was the compromise that arose to make democracy and capitalism compatible (</w:t>
      </w:r>
      <w:proofErr w:type="spellStart"/>
      <w:r w:rsidRPr="00052F83">
        <w:rPr>
          <w:rFonts w:asciiTheme="minorHAnsi" w:hAnsiTheme="minorHAnsi"/>
          <w:sz w:val="16"/>
          <w:szCs w:val="16"/>
        </w:rPr>
        <w:t>Ruggie</w:t>
      </w:r>
      <w:proofErr w:type="spellEnd"/>
      <w:r w:rsidRPr="00052F83">
        <w:rPr>
          <w:rFonts w:asciiTheme="minorHAnsi" w:hAnsiTheme="minorHAnsi"/>
          <w:sz w:val="16"/>
          <w:szCs w:val="16"/>
        </w:rPr>
        <w:t xml:space="preserv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faster and acceptance of new technologies is higher when welfare state generosity is greater (Lim 2020). Up to the 1990s, the embedded liberalism compromise seemed to be reconciling democracy and global capitalism.</w:t>
      </w:r>
    </w:p>
    <w:p w14:paraId="604B7A5C" w14:textId="77777777" w:rsidR="00EE3315" w:rsidRPr="00052F83" w:rsidRDefault="00EE3315" w:rsidP="00EE3315">
      <w:pPr>
        <w:rPr>
          <w:rFonts w:asciiTheme="minorHAnsi" w:hAnsiTheme="minorHAnsi"/>
          <w:sz w:val="16"/>
          <w:szCs w:val="16"/>
        </w:rPr>
      </w:pPr>
      <w:r w:rsidRPr="00052F83">
        <w:rPr>
          <w:rFonts w:asciiTheme="minorHAnsi" w:hAnsiTheme="minorHAnsi"/>
          <w:sz w:val="16"/>
        </w:rPr>
        <w:t xml:space="preserve">Embedded liberalism, however, has come under sustained pressure as globalization has advanced. The combination of slowing or </w:t>
      </w:r>
      <w:r w:rsidRPr="00F54D02">
        <w:rPr>
          <w:rStyle w:val="StyleUnderline"/>
          <w:rFonts w:asciiTheme="minorHAnsi" w:hAnsiTheme="minorHAnsi"/>
          <w:highlight w:val="cyan"/>
        </w:rPr>
        <w:t>declining welfare</w:t>
      </w:r>
      <w:r w:rsidRPr="00052F83">
        <w:rPr>
          <w:rFonts w:asciiTheme="minorHAnsi" w:hAnsiTheme="minorHAnsi"/>
          <w:sz w:val="16"/>
        </w:rPr>
        <w:t xml:space="preserve"> efforts plus the growth of globalization have increased insecurity and </w:t>
      </w:r>
      <w:r w:rsidRPr="00F54D02">
        <w:rPr>
          <w:rStyle w:val="StyleUnderline"/>
          <w:rFonts w:asciiTheme="minorHAnsi" w:hAnsiTheme="minorHAnsi"/>
          <w:highlight w:val="cyan"/>
        </w:rPr>
        <w:t>reduced support</w:t>
      </w:r>
      <w:r w:rsidRPr="00052F83">
        <w:rPr>
          <w:rStyle w:val="StyleUnderline"/>
          <w:rFonts w:asciiTheme="minorHAnsi" w:hAnsiTheme="minorHAnsi"/>
        </w:rPr>
        <w:t xml:space="preserve"> for people</w:t>
      </w:r>
      <w:r w:rsidRPr="00052F83">
        <w:rPr>
          <w:rFonts w:asciiTheme="minorHAnsi" w:hAnsiTheme="minorHAnsi"/>
          <w:sz w:val="16"/>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w:t>
      </w:r>
      <w:proofErr w:type="spellStart"/>
      <w:r w:rsidRPr="00052F83">
        <w:rPr>
          <w:rFonts w:asciiTheme="minorHAnsi" w:hAnsiTheme="minorHAnsi"/>
          <w:sz w:val="16"/>
        </w:rPr>
        <w:t>Colantone</w:t>
      </w:r>
      <w:proofErr w:type="spellEnd"/>
      <w:r w:rsidRPr="00052F83">
        <w:rPr>
          <w:rFonts w:asciiTheme="minorHAnsi" w:hAnsiTheme="minorHAnsi"/>
          <w:sz w:val="16"/>
        </w:rPr>
        <w:t xml:space="preserve"> and </w:t>
      </w:r>
      <w:proofErr w:type="spellStart"/>
      <w:r w:rsidRPr="00052F83">
        <w:rPr>
          <w:rFonts w:asciiTheme="minorHAnsi" w:hAnsiTheme="minorHAnsi"/>
          <w:sz w:val="16"/>
        </w:rPr>
        <w:t>Stanig</w:t>
      </w:r>
      <w:proofErr w:type="spellEnd"/>
      <w:r w:rsidRPr="00052F83">
        <w:rPr>
          <w:rFonts w:asciiTheme="minorHAnsi" w:hAnsiTheme="minorHAnsi"/>
          <w:sz w:val="16"/>
        </w:rPr>
        <w:t xml:space="preserve"> (2018a,b)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grown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052F83">
        <w:rPr>
          <w:rFonts w:asciiTheme="minorHAnsi" w:hAnsiTheme="minorHAnsi"/>
          <w:sz w:val="16"/>
          <w:szCs w:val="16"/>
        </w:rPr>
        <w:t>globalization may prevent.</w:t>
      </w:r>
    </w:p>
    <w:p w14:paraId="4AA1FF60"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in particular can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w:t>
      </w:r>
    </w:p>
    <w:p w14:paraId="43CEEB8E"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Global Interdependence</w:t>
      </w:r>
    </w:p>
    <w:p w14:paraId="742F6CB7"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w:t>
      </w:r>
    </w:p>
    <w:p w14:paraId="5A6AA948" w14:textId="77777777" w:rsidR="00EE3315" w:rsidRPr="00052F83" w:rsidRDefault="00EE3315" w:rsidP="00EE3315">
      <w:pPr>
        <w:rPr>
          <w:rFonts w:asciiTheme="minorHAnsi" w:hAnsiTheme="minorHAnsi"/>
          <w:sz w:val="16"/>
        </w:rPr>
      </w:pPr>
      <w:r w:rsidRPr="00052F83">
        <w:rPr>
          <w:rStyle w:val="StyleUnderline"/>
          <w:rFonts w:asciiTheme="minorHAnsi" w:hAnsiTheme="minorHAnsi"/>
        </w:rPr>
        <w:t>Globalization</w:t>
      </w:r>
      <w:r w:rsidRPr="00052F83">
        <w:rPr>
          <w:rFonts w:asciiTheme="minorHAnsi" w:hAnsiTheme="minorHAnsi"/>
          <w:sz w:val="16"/>
        </w:rPr>
        <w:t xml:space="preserve"> seems to produce three inter-related processes that might </w:t>
      </w:r>
      <w:r w:rsidRPr="00052F83">
        <w:rPr>
          <w:rStyle w:val="StyleUnderline"/>
          <w:rFonts w:asciiTheme="minorHAnsi" w:hAnsiTheme="minorHAnsi"/>
        </w:rPr>
        <w:t>undermine</w:t>
      </w:r>
      <w:r w:rsidRPr="00052F83">
        <w:rPr>
          <w:rFonts w:asciiTheme="minorHAnsi" w:hAnsiTheme="minorHAnsi"/>
          <w:sz w:val="16"/>
        </w:rPr>
        <w:t xml:space="preserve"> support for </w:t>
      </w:r>
      <w:r w:rsidRPr="00052F83">
        <w:rPr>
          <w:rStyle w:val="StyleUnderline"/>
          <w:rFonts w:asciiTheme="minorHAnsi" w:hAnsiTheme="minorHAnsi"/>
        </w:rPr>
        <w:t>democracy</w:t>
      </w:r>
      <w:r w:rsidRPr="00052F83">
        <w:rPr>
          <w:rFonts w:asciiTheme="minorHAnsi" w:hAnsiTheme="minorHAnsi"/>
          <w:sz w:val="16"/>
        </w:rPr>
        <w:t xml:space="preserve">. </w:t>
      </w:r>
      <w:r w:rsidRPr="00052F83">
        <w:rPr>
          <w:rStyle w:val="StyleUnderline"/>
          <w:rFonts w:asciiTheme="minorHAnsi" w:hAnsiTheme="minorHAnsi"/>
        </w:rPr>
        <w:t>As trade</w:t>
      </w:r>
      <w:r w:rsidRPr="00052F83">
        <w:rPr>
          <w:rFonts w:asciiTheme="minorHAnsi" w:hAnsiTheme="minorHAnsi"/>
          <w:sz w:val="16"/>
        </w:rPr>
        <w:t xml:space="preserve">, </w:t>
      </w:r>
      <w:r w:rsidRPr="00052F83">
        <w:rPr>
          <w:rStyle w:val="StyleUnderline"/>
          <w:rFonts w:asciiTheme="minorHAnsi" w:hAnsiTheme="minorHAnsi"/>
        </w:rPr>
        <w:t>capital</w:t>
      </w:r>
      <w:r w:rsidRPr="00052F83">
        <w:rPr>
          <w:rFonts w:asciiTheme="minorHAnsi" w:hAnsiTheme="minorHAnsi"/>
          <w:sz w:val="16"/>
        </w:rPr>
        <w:t xml:space="preserve">, </w:t>
      </w:r>
      <w:r w:rsidRPr="00052F83">
        <w:rPr>
          <w:rStyle w:val="StyleUnderline"/>
          <w:rFonts w:asciiTheme="minorHAnsi" w:hAnsiTheme="minorHAnsi"/>
        </w:rPr>
        <w:t>and labor flows grow</w:t>
      </w:r>
      <w:r w:rsidRPr="00052F83">
        <w:rPr>
          <w:rFonts w:asciiTheme="minorHAnsi" w:hAnsiTheme="minorHAnsi"/>
          <w:sz w:val="16"/>
        </w:rPr>
        <w:t xml:space="preserve"> in importance, </w:t>
      </w:r>
      <w:r w:rsidRPr="00052F83">
        <w:rPr>
          <w:rStyle w:val="StyleUnderline"/>
          <w:rFonts w:asciiTheme="minorHAnsi" w:hAnsiTheme="minorHAnsi"/>
        </w:rPr>
        <w:t>governments become</w:t>
      </w:r>
      <w:r w:rsidRPr="00052F83">
        <w:rPr>
          <w:rFonts w:asciiTheme="minorHAnsi" w:hAnsiTheme="minorHAnsi"/>
          <w:sz w:val="16"/>
        </w:rPr>
        <w:t xml:space="preserve"> increasingly </w:t>
      </w:r>
      <w:r w:rsidRPr="00052F83">
        <w:rPr>
          <w:rStyle w:val="StyleUnderline"/>
          <w:rFonts w:asciiTheme="minorHAnsi" w:hAnsiTheme="minorHAnsi"/>
        </w:rPr>
        <w:t>constrained</w:t>
      </w:r>
      <w:r w:rsidRPr="00052F83">
        <w:rPr>
          <w:rFonts w:asciiTheme="minorHAnsi" w:hAnsiTheme="minorHAnsi"/>
          <w:sz w:val="16"/>
        </w:rPr>
        <w:t xml:space="preserve">; governments can always opt out of this but the costs of doing so rise as globalization proceeds. First,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can </w:t>
      </w:r>
      <w:r w:rsidRPr="00F54D02">
        <w:rPr>
          <w:rStyle w:val="StyleUnderline"/>
          <w:rFonts w:asciiTheme="minorHAnsi" w:hAnsiTheme="minorHAnsi"/>
          <w:highlight w:val="cyan"/>
        </w:rPr>
        <w:t>undercut</w:t>
      </w:r>
      <w:r w:rsidRPr="00052F83">
        <w:rPr>
          <w:rStyle w:val="StyleUnderline"/>
          <w:rFonts w:asciiTheme="minorHAnsi" w:hAnsiTheme="minorHAnsi"/>
        </w:rPr>
        <w:t xml:space="preserve"> the </w:t>
      </w:r>
      <w:r w:rsidRPr="00F54D02">
        <w:rPr>
          <w:rStyle w:val="StyleUnderline"/>
          <w:rFonts w:asciiTheme="minorHAnsi" w:hAnsiTheme="minorHAnsi"/>
          <w:highlight w:val="cyan"/>
        </w:rPr>
        <w:t>government’s ability to direct</w:t>
      </w:r>
      <w:r w:rsidRPr="00052F83">
        <w:rPr>
          <w:rStyle w:val="StyleUnderline"/>
          <w:rFonts w:asciiTheme="minorHAnsi" w:hAnsiTheme="minorHAnsi"/>
        </w:rPr>
        <w:t xml:space="preserve"> the </w:t>
      </w:r>
      <w:r w:rsidRPr="00F54D02">
        <w:rPr>
          <w:rStyle w:val="StyleUnderline"/>
          <w:rFonts w:asciiTheme="minorHAnsi" w:hAnsiTheme="minorHAnsi"/>
          <w:highlight w:val="cyan"/>
        </w:rPr>
        <w:t>econ</w:t>
      </w:r>
      <w:r w:rsidRPr="00052F83">
        <w:rPr>
          <w:rStyle w:val="StyleUnderline"/>
          <w:rFonts w:asciiTheme="minorHAnsi" w:hAnsiTheme="minorHAnsi"/>
        </w:rPr>
        <w:t>omy</w:t>
      </w:r>
      <w:r w:rsidRPr="00052F83">
        <w:rPr>
          <w:rFonts w:asciiTheme="minorHAnsi" w:hAnsiTheme="minorHAnsi"/>
          <w:sz w:val="16"/>
        </w:rPr>
        <w:t xml:space="preserve">. The government’s policy instruments become more limited and less effective. With an open economy, </w:t>
      </w:r>
      <w:r w:rsidRPr="00F54D02">
        <w:rPr>
          <w:rStyle w:val="StyleUnderline"/>
          <w:rFonts w:asciiTheme="minorHAnsi" w:hAnsiTheme="minorHAnsi"/>
          <w:highlight w:val="cyan"/>
        </w:rPr>
        <w:t>macroecon</w:t>
      </w:r>
      <w:r w:rsidRPr="00052F83">
        <w:rPr>
          <w:rStyle w:val="StyleUnderline"/>
          <w:rFonts w:asciiTheme="minorHAnsi" w:hAnsiTheme="minorHAnsi"/>
        </w:rPr>
        <w:t xml:space="preserve">omic policy </w:t>
      </w:r>
      <w:r w:rsidRPr="00F54D02">
        <w:rPr>
          <w:rStyle w:val="StyleUnderline"/>
          <w:rFonts w:asciiTheme="minorHAnsi" w:hAnsiTheme="minorHAnsi"/>
          <w:highlight w:val="cyan"/>
        </w:rPr>
        <w:t>and exchange rate policy become</w:t>
      </w:r>
      <w:r w:rsidRPr="00052F83">
        <w:rPr>
          <w:rStyle w:val="StyleUnderline"/>
          <w:rFonts w:asciiTheme="minorHAnsi" w:hAnsiTheme="minorHAnsi"/>
        </w:rPr>
        <w:t xml:space="preserve"> more </w:t>
      </w:r>
      <w:r w:rsidRPr="00F54D02">
        <w:rPr>
          <w:rStyle w:val="Emphasis"/>
          <w:rFonts w:asciiTheme="minorHAnsi" w:hAnsiTheme="minorHAnsi"/>
          <w:highlight w:val="cyan"/>
        </w:rPr>
        <w:t>interdependent</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less effective</w:t>
      </w:r>
      <w:r w:rsidRPr="00052F83">
        <w:rPr>
          <w:rFonts w:asciiTheme="minorHAnsi" w:hAnsiTheme="minorHAnsi"/>
          <w:sz w:val="16"/>
        </w:rPr>
        <w:t xml:space="preserve">, especially </w:t>
      </w:r>
      <w:r w:rsidRPr="00052F83">
        <w:rPr>
          <w:rStyle w:val="StyleUnderline"/>
          <w:rFonts w:asciiTheme="minorHAnsi" w:hAnsiTheme="minorHAnsi"/>
        </w:rPr>
        <w:t>for smaller economies</w:t>
      </w:r>
      <w:r w:rsidRPr="00052F83">
        <w:rPr>
          <w:rFonts w:asciiTheme="minorHAnsi" w:hAnsiTheme="minorHAnsi"/>
          <w:sz w:val="16"/>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on the basis of economic outcomes (</w:t>
      </w:r>
      <w:proofErr w:type="spellStart"/>
      <w:r w:rsidRPr="00052F83">
        <w:rPr>
          <w:rFonts w:asciiTheme="minorHAnsi" w:hAnsiTheme="minorHAnsi"/>
          <w:sz w:val="16"/>
        </w:rPr>
        <w:t>Kosmidis</w:t>
      </w:r>
      <w:proofErr w:type="spellEnd"/>
      <w:r w:rsidRPr="00052F83">
        <w:rPr>
          <w:rFonts w:asciiTheme="minorHAnsi" w:hAnsiTheme="minorHAnsi"/>
          <w:sz w:val="16"/>
        </w:rPr>
        <w:t xml:space="preserve"> 2018; </w:t>
      </w:r>
      <w:proofErr w:type="spellStart"/>
      <w:r w:rsidRPr="00052F83">
        <w:rPr>
          <w:rFonts w:asciiTheme="minorHAnsi" w:hAnsiTheme="minorHAnsi"/>
          <w:sz w:val="16"/>
        </w:rPr>
        <w:t>Duch</w:t>
      </w:r>
      <w:proofErr w:type="spellEnd"/>
      <w:r w:rsidRPr="00052F83">
        <w:rPr>
          <w:rFonts w:asciiTheme="minorHAnsi" w:hAnsiTheme="minorHAnsi"/>
          <w:sz w:val="16"/>
        </w:rPr>
        <w:t xml:space="preserve"> and Stevenson 2010, 2008). </w:t>
      </w:r>
      <w:r w:rsidRPr="00052F83">
        <w:rPr>
          <w:rStyle w:val="StyleUnderline"/>
          <w:rFonts w:asciiTheme="minorHAnsi" w:hAnsiTheme="minorHAnsi"/>
        </w:rPr>
        <w:t xml:space="preserve">When governments lose the ability to direct the economy, </w:t>
      </w:r>
      <w:r w:rsidRPr="00F54D02">
        <w:rPr>
          <w:rStyle w:val="StyleUnderline"/>
          <w:rFonts w:asciiTheme="minorHAnsi" w:hAnsiTheme="minorHAnsi"/>
          <w:highlight w:val="cyan"/>
        </w:rPr>
        <w:t xml:space="preserve">democratic accountability is </w:t>
      </w:r>
      <w:r w:rsidRPr="00F54D02">
        <w:rPr>
          <w:rStyle w:val="Emphasis"/>
          <w:rFonts w:asciiTheme="minorHAnsi" w:hAnsiTheme="minorHAnsi"/>
          <w:highlight w:val="cyan"/>
        </w:rPr>
        <w:t>weakened</w:t>
      </w:r>
      <w:r w:rsidRPr="00F54D02">
        <w:rPr>
          <w:rStyle w:val="StyleUnderline"/>
          <w:rFonts w:asciiTheme="minorHAnsi" w:hAnsiTheme="minorHAnsi"/>
          <w:highlight w:val="cyan"/>
        </w:rPr>
        <w:t xml:space="preserve"> and so is</w:t>
      </w:r>
      <w:r w:rsidRPr="00052F83">
        <w:rPr>
          <w:rStyle w:val="StyleUnderline"/>
          <w:rFonts w:asciiTheme="minorHAnsi" w:hAnsiTheme="minorHAnsi"/>
        </w:rPr>
        <w:t xml:space="preserve"> its </w:t>
      </w:r>
      <w:r w:rsidRPr="00F54D02">
        <w:rPr>
          <w:rStyle w:val="Emphasis"/>
          <w:rFonts w:asciiTheme="minorHAnsi" w:hAnsiTheme="minorHAnsi"/>
          <w:highlight w:val="cyan"/>
        </w:rPr>
        <w:t>legitimacy</w:t>
      </w:r>
      <w:r w:rsidRPr="00052F83">
        <w:rPr>
          <w:rFonts w:asciiTheme="minorHAnsi" w:hAnsiTheme="minorHAnsi"/>
          <w:sz w:val="16"/>
        </w:rPr>
        <w:t xml:space="preserve"> (</w:t>
      </w:r>
      <w:proofErr w:type="spellStart"/>
      <w:r w:rsidRPr="00052F83">
        <w:rPr>
          <w:rFonts w:asciiTheme="minorHAnsi" w:hAnsiTheme="minorHAnsi"/>
          <w:sz w:val="16"/>
        </w:rPr>
        <w:t>Hellwig</w:t>
      </w:r>
      <w:proofErr w:type="spellEnd"/>
      <w:r w:rsidRPr="00052F83">
        <w:rPr>
          <w:rFonts w:asciiTheme="minorHAnsi" w:hAnsiTheme="minorHAnsi"/>
          <w:sz w:val="16"/>
        </w:rPr>
        <w:t xml:space="preserve"> 2001; </w:t>
      </w:r>
      <w:proofErr w:type="spellStart"/>
      <w:r w:rsidRPr="00052F83">
        <w:rPr>
          <w:rFonts w:asciiTheme="minorHAnsi" w:hAnsiTheme="minorHAnsi"/>
          <w:sz w:val="16"/>
        </w:rPr>
        <w:t>Hellwig</w:t>
      </w:r>
      <w:proofErr w:type="spellEnd"/>
      <w:r w:rsidRPr="00052F83">
        <w:rPr>
          <w:rFonts w:asciiTheme="minorHAnsi" w:hAnsiTheme="minorHAnsi"/>
          <w:sz w:val="16"/>
        </w:rPr>
        <w:t xml:space="preserve"> and Samuels 2007; </w:t>
      </w:r>
      <w:proofErr w:type="spellStart"/>
      <w:r w:rsidRPr="00052F83">
        <w:rPr>
          <w:rFonts w:asciiTheme="minorHAnsi" w:hAnsiTheme="minorHAnsi"/>
          <w:sz w:val="16"/>
        </w:rPr>
        <w:t>Hellwig</w:t>
      </w:r>
      <w:proofErr w:type="spellEnd"/>
      <w:r w:rsidRPr="00052F83">
        <w:rPr>
          <w:rFonts w:asciiTheme="minorHAnsi" w:hAnsiTheme="minorHAnsi"/>
          <w:sz w:val="16"/>
        </w:rPr>
        <w:t xml:space="preserve"> 2015).</w:t>
      </w:r>
    </w:p>
    <w:p w14:paraId="48ED1249" w14:textId="77777777" w:rsidR="00EE3315" w:rsidRPr="00052F83" w:rsidRDefault="00EE3315" w:rsidP="00EE3315">
      <w:pPr>
        <w:rPr>
          <w:rFonts w:asciiTheme="minorHAnsi" w:hAnsiTheme="minorHAnsi"/>
          <w:sz w:val="16"/>
        </w:rPr>
      </w:pPr>
      <w:r w:rsidRPr="00052F83">
        <w:rPr>
          <w:rStyle w:val="StyleUnderline"/>
          <w:rFonts w:asciiTheme="minorHAnsi" w:hAnsiTheme="minorHAnsi"/>
        </w:rPr>
        <w:t>A second process that might undercut democracy is the policy convergence and consensus that has grown with globalization</w:t>
      </w:r>
      <w:r w:rsidRPr="00052F83">
        <w:rPr>
          <w:rFonts w:asciiTheme="minorHAnsi" w:hAnsiTheme="minorHAnsi"/>
          <w:sz w:val="16"/>
        </w:rPr>
        <w:t xml:space="preserve">. As governments around the world increasingly liberalized trade and opened their capital markets, policy converged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may </w:t>
      </w:r>
      <w:r w:rsidRPr="00F54D02">
        <w:rPr>
          <w:rStyle w:val="StyleUnderline"/>
          <w:rFonts w:asciiTheme="minorHAnsi" w:hAnsiTheme="minorHAnsi"/>
          <w:highlight w:val="cyan"/>
        </w:rPr>
        <w:t xml:space="preserve">force parties to </w:t>
      </w:r>
      <w:r w:rsidRPr="00F54D02">
        <w:rPr>
          <w:rStyle w:val="Emphasis"/>
          <w:rFonts w:asciiTheme="minorHAnsi" w:hAnsiTheme="minorHAnsi"/>
          <w:highlight w:val="cyan"/>
        </w:rPr>
        <w:t>converge</w:t>
      </w:r>
      <w:r w:rsidRPr="00F54D02">
        <w:rPr>
          <w:rStyle w:val="StyleUnderline"/>
          <w:rFonts w:asciiTheme="minorHAnsi" w:hAnsiTheme="minorHAnsi"/>
          <w:highlight w:val="cyan"/>
        </w:rPr>
        <w:t xml:space="preserve"> on</w:t>
      </w:r>
      <w:r w:rsidRPr="00052F83">
        <w:rPr>
          <w:rStyle w:val="StyleUnderline"/>
          <w:rFonts w:asciiTheme="minorHAnsi" w:hAnsiTheme="minorHAnsi"/>
        </w:rPr>
        <w:t xml:space="preserve"> their </w:t>
      </w:r>
      <w:r w:rsidRPr="00F54D02">
        <w:rPr>
          <w:rStyle w:val="StyleUnderline"/>
          <w:rFonts w:asciiTheme="minorHAnsi" w:hAnsiTheme="minorHAnsi"/>
          <w:highlight w:val="cyan"/>
        </w:rPr>
        <w:t>econ</w:t>
      </w:r>
      <w:r w:rsidRPr="00052F83">
        <w:rPr>
          <w:rStyle w:val="StyleUnderline"/>
          <w:rFonts w:asciiTheme="minorHAnsi" w:hAnsiTheme="minorHAnsi"/>
        </w:rPr>
        <w:t>omic policies, restricting parties’ ability to differentiate themselves and thus to effectively compete against other parties on economic issues</w:t>
      </w:r>
      <w:r w:rsidRPr="00052F83">
        <w:rPr>
          <w:rFonts w:asciiTheme="minorHAnsi" w:hAnsiTheme="minorHAnsi"/>
          <w:sz w:val="16"/>
        </w:rPr>
        <w:t xml:space="preserve">.19 The </w:t>
      </w:r>
      <w:r w:rsidRPr="00052F83">
        <w:rPr>
          <w:rStyle w:val="StyleUnderline"/>
          <w:rFonts w:asciiTheme="minorHAnsi" w:hAnsiTheme="minorHAnsi"/>
        </w:rPr>
        <w:t xml:space="preserve">consensus over economic policies </w:t>
      </w:r>
      <w:r w:rsidRPr="00F54D02">
        <w:rPr>
          <w:rStyle w:val="StyleUnderline"/>
          <w:rFonts w:asciiTheme="minorHAnsi" w:hAnsiTheme="minorHAnsi"/>
          <w:highlight w:val="cyan"/>
        </w:rPr>
        <w:t>and</w:t>
      </w:r>
      <w:r w:rsidRPr="00052F83">
        <w:rPr>
          <w:rStyle w:val="StyleUnderline"/>
          <w:rFonts w:asciiTheme="minorHAnsi" w:hAnsiTheme="minorHAnsi"/>
        </w:rPr>
        <w:t xml:space="preserve"> globalization has </w:t>
      </w:r>
      <w:r w:rsidRPr="00F54D02">
        <w:rPr>
          <w:rStyle w:val="StyleUnderline"/>
          <w:rFonts w:asciiTheme="minorHAnsi" w:hAnsiTheme="minorHAnsi"/>
          <w:highlight w:val="cyan"/>
        </w:rPr>
        <w:t>left</w:t>
      </w:r>
      <w:r w:rsidRPr="00052F83">
        <w:rPr>
          <w:rStyle w:val="StyleUnderline"/>
          <w:rFonts w:asciiTheme="minorHAnsi" w:hAnsiTheme="minorHAnsi"/>
        </w:rPr>
        <w:t xml:space="preserve"> many European Social </w:t>
      </w:r>
      <w:r w:rsidRPr="00F54D02">
        <w:rPr>
          <w:rStyle w:val="Emphasis"/>
          <w:rFonts w:asciiTheme="minorHAnsi" w:hAnsiTheme="minorHAnsi"/>
          <w:highlight w:val="cyan"/>
        </w:rPr>
        <w:t>Democratic</w:t>
      </w:r>
      <w:r w:rsidRPr="00F54D02">
        <w:rPr>
          <w:rStyle w:val="StyleUnderline"/>
          <w:rFonts w:asciiTheme="minorHAnsi" w:hAnsiTheme="minorHAnsi"/>
          <w:highlight w:val="cyan"/>
        </w:rPr>
        <w:t xml:space="preserve"> parties losing </w:t>
      </w:r>
      <w:r w:rsidRPr="00052F83">
        <w:rPr>
          <w:rStyle w:val="StyleUnderline"/>
          <w:rFonts w:asciiTheme="minorHAnsi" w:hAnsiTheme="minorHAnsi"/>
        </w:rPr>
        <w:t xml:space="preserve">vote share and public </w:t>
      </w:r>
      <w:r w:rsidRPr="00F54D02">
        <w:rPr>
          <w:rStyle w:val="StyleUnderline"/>
          <w:rFonts w:asciiTheme="minorHAnsi" w:hAnsiTheme="minorHAnsi"/>
          <w:highlight w:val="cyan"/>
        </w:rPr>
        <w:t>support</w:t>
      </w:r>
      <w:r w:rsidRPr="00052F83">
        <w:rPr>
          <w:rFonts w:asciiTheme="minorHAnsi" w:hAnsiTheme="minorHAnsi"/>
          <w:sz w:val="16"/>
        </w:rPr>
        <w:t xml:space="preserve"> (Mair 2000).</w:t>
      </w:r>
    </w:p>
    <w:p w14:paraId="49E36046" w14:textId="77777777" w:rsidR="00EE3315" w:rsidRPr="00052F83" w:rsidRDefault="00EE3315" w:rsidP="00EE3315">
      <w:pPr>
        <w:rPr>
          <w:rFonts w:asciiTheme="minorHAnsi" w:hAnsiTheme="minorHAnsi"/>
          <w:sz w:val="16"/>
          <w:szCs w:val="16"/>
        </w:rPr>
      </w:pPr>
      <w:r w:rsidRPr="00F54D02">
        <w:rPr>
          <w:rStyle w:val="StyleUnderline"/>
          <w:rFonts w:asciiTheme="minorHAnsi" w:hAnsiTheme="minorHAnsi"/>
          <w:highlight w:val="cyan"/>
        </w:rPr>
        <w:t>This</w:t>
      </w:r>
      <w:r w:rsidRPr="00052F83">
        <w:rPr>
          <w:rFonts w:asciiTheme="minorHAnsi" w:hAnsiTheme="minorHAnsi"/>
          <w:sz w:val="16"/>
        </w:rPr>
        <w:t xml:space="preserve"> </w:t>
      </w:r>
      <w:r w:rsidRPr="00052F83">
        <w:rPr>
          <w:rStyle w:val="StyleUnderline"/>
          <w:rFonts w:asciiTheme="minorHAnsi" w:hAnsiTheme="minorHAnsi"/>
        </w:rPr>
        <w:t xml:space="preserve">convergence has created an </w:t>
      </w:r>
      <w:r w:rsidRPr="00F54D02">
        <w:rPr>
          <w:rStyle w:val="StyleUnderline"/>
          <w:rFonts w:asciiTheme="minorHAnsi" w:hAnsiTheme="minorHAnsi"/>
          <w:highlight w:val="cyan"/>
        </w:rPr>
        <w:t>open</w:t>
      </w:r>
      <w:r w:rsidRPr="00052F83">
        <w:rPr>
          <w:rStyle w:val="StyleUnderline"/>
          <w:rFonts w:asciiTheme="minorHAnsi" w:hAnsiTheme="minorHAnsi"/>
        </w:rPr>
        <w:t xml:space="preserve">ing for </w:t>
      </w:r>
      <w:r w:rsidRPr="00F54D02">
        <w:rPr>
          <w:rStyle w:val="StyleUnderline"/>
          <w:rFonts w:asciiTheme="minorHAnsi" w:hAnsiTheme="minorHAnsi"/>
          <w:highlight w:val="cyan"/>
        </w:rPr>
        <w:t>extreme right</w:t>
      </w:r>
      <w:r w:rsidRPr="00052F83">
        <w:rPr>
          <w:rStyle w:val="StyleUnderline"/>
          <w:rFonts w:asciiTheme="minorHAnsi" w:hAnsiTheme="minorHAnsi"/>
        </w:rPr>
        <w:t xml:space="preserve"> and populist </w:t>
      </w:r>
      <w:r w:rsidRPr="00F54D02">
        <w:rPr>
          <w:rStyle w:val="StyleUnderline"/>
          <w:rFonts w:asciiTheme="minorHAnsi" w:hAnsiTheme="minorHAnsi"/>
          <w:highlight w:val="cyan"/>
        </w:rPr>
        <w:t>parties</w:t>
      </w:r>
      <w:r w:rsidRPr="00052F83">
        <w:rPr>
          <w:rStyle w:val="StyleUnderline"/>
          <w:rFonts w:asciiTheme="minorHAnsi" w:hAnsiTheme="minorHAnsi"/>
        </w:rPr>
        <w:t xml:space="preserve"> to generate support.</w:t>
      </w:r>
      <w:r w:rsidRPr="00052F83">
        <w:rPr>
          <w:rFonts w:asciiTheme="minorHAnsi" w:hAnsiTheme="minorHAnsi"/>
          <w:sz w:val="16"/>
        </w:rPr>
        <w:t>20 As (</w:t>
      </w:r>
      <w:proofErr w:type="spellStart"/>
      <w:r w:rsidRPr="00052F83">
        <w:rPr>
          <w:rFonts w:asciiTheme="minorHAnsi" w:hAnsiTheme="minorHAnsi"/>
          <w:sz w:val="16"/>
        </w:rPr>
        <w:t>Mughan</w:t>
      </w:r>
      <w:proofErr w:type="spellEnd"/>
      <w:r w:rsidRPr="00052F83">
        <w:rPr>
          <w:rFonts w:asciiTheme="minorHAnsi" w:hAnsiTheme="minorHAnsi"/>
          <w:sz w:val="16"/>
        </w:rPr>
        <w:t xml:space="preserve">, Bean, and McAllister 2003, 619) points </w:t>
      </w:r>
      <w:proofErr w:type="spellStart"/>
      <w:r w:rsidRPr="00052F83">
        <w:rPr>
          <w:rFonts w:asciiTheme="minorHAnsi" w:hAnsiTheme="minorHAnsi"/>
          <w:sz w:val="16"/>
        </w:rPr>
        <w:t>out,“By</w:t>
      </w:r>
      <w:proofErr w:type="spellEnd"/>
      <w:r w:rsidRPr="00052F83">
        <w:rPr>
          <w:rFonts w:asciiTheme="minorHAnsi" w:hAnsiTheme="minorHAnsi"/>
          <w:sz w:val="16"/>
        </w:rPr>
        <w:t xml:space="preserve">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is </w:t>
      </w:r>
      <w:r w:rsidRPr="00052F83">
        <w:rPr>
          <w:rFonts w:asciiTheme="minorHAnsi" w:hAnsiTheme="minorHAnsi"/>
          <w:sz w:val="16"/>
          <w:szCs w:val="16"/>
        </w:rPr>
        <w:t>central to democracy, then globalization may be undermining it. And lack of partisan competition among centrist parties may enable more extreme parties to gain support.</w:t>
      </w:r>
    </w:p>
    <w:p w14:paraId="32F12A88"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The third element is that globalization has also raised pressure on governments to coordinate their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preferences (</w:t>
      </w:r>
      <w:proofErr w:type="spellStart"/>
      <w:r w:rsidRPr="00052F83">
        <w:rPr>
          <w:rFonts w:asciiTheme="minorHAnsi" w:hAnsiTheme="minorHAnsi"/>
          <w:sz w:val="16"/>
          <w:szCs w:val="16"/>
        </w:rPr>
        <w:t>Follesdal</w:t>
      </w:r>
      <w:proofErr w:type="spellEnd"/>
      <w:r w:rsidRPr="00052F83">
        <w:rPr>
          <w:rFonts w:asciiTheme="minorHAnsi" w:hAnsiTheme="minorHAnsi"/>
          <w:sz w:val="16"/>
          <w:szCs w:val="16"/>
        </w:rPr>
        <w:t xml:space="preserve"> and Hix 2006; Mair 2007). Brexit as a vote against international cooperation and extensive coordination is a reflection of this public perception of the EU.</w:t>
      </w:r>
    </w:p>
    <w:p w14:paraId="68F979B9" w14:textId="77777777" w:rsidR="00EE3315" w:rsidRPr="00052F83" w:rsidRDefault="00EE3315" w:rsidP="00EE3315">
      <w:pPr>
        <w:rPr>
          <w:rFonts w:asciiTheme="minorHAnsi" w:hAnsiTheme="minorHAnsi"/>
          <w:sz w:val="16"/>
          <w:szCs w:val="16"/>
        </w:rPr>
      </w:pPr>
      <w:r w:rsidRPr="00052F83">
        <w:rPr>
          <w:rFonts w:asciiTheme="minorHAnsi" w:hAnsiTheme="minorHAnsi"/>
          <w:sz w:val="16"/>
          <w:szCs w:val="16"/>
        </w:rPr>
        <w:t xml:space="preserve">The nationalist backlash that has animated populist parties recently builds off of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w:t>
      </w:r>
      <w:proofErr w:type="spellStart"/>
      <w:r w:rsidRPr="00052F83">
        <w:rPr>
          <w:rFonts w:asciiTheme="minorHAnsi" w:hAnsiTheme="minorHAnsi"/>
          <w:sz w:val="16"/>
          <w:szCs w:val="16"/>
        </w:rPr>
        <w:t>Mughan</w:t>
      </w:r>
      <w:proofErr w:type="spellEnd"/>
      <w:r w:rsidRPr="00052F83">
        <w:rPr>
          <w:rFonts w:asciiTheme="minorHAnsi" w:hAnsiTheme="minorHAnsi"/>
          <w:sz w:val="16"/>
          <w:szCs w:val="16"/>
        </w:rPr>
        <w:t xml:space="preserve">, Bean, and McAllister (2003, 619) points out, “the economic basis of their [populist parties’] appeal [lies] in their rejection of the postwar social democratic consensus. Taking as a starting date the end of the Second World War we can, with a nod to national variations, pick out four elements that have </w:t>
      </w:r>
      <w:proofErr w:type="spellStart"/>
      <w:r w:rsidRPr="00052F83">
        <w:rPr>
          <w:rFonts w:asciiTheme="minorHAnsi" w:hAnsiTheme="minorHAnsi"/>
          <w:sz w:val="16"/>
          <w:szCs w:val="16"/>
        </w:rPr>
        <w:t>characterised</w:t>
      </w:r>
      <w:proofErr w:type="spellEnd"/>
      <w:r w:rsidRPr="00052F83">
        <w:rPr>
          <w:rFonts w:asciiTheme="minorHAnsi" w:hAnsiTheme="minorHAnsi"/>
          <w:sz w:val="16"/>
          <w:szCs w:val="16"/>
        </w:rPr>
        <w:t xml:space="preserve">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45BF91A3" w14:textId="77777777" w:rsidR="00EE3315" w:rsidRPr="005B441E" w:rsidRDefault="00EE3315" w:rsidP="00EE3315"/>
    <w:p w14:paraId="6142F57A" w14:textId="77777777" w:rsidR="00EE3315" w:rsidRDefault="00EE3315" w:rsidP="00EE3315"/>
    <w:p w14:paraId="60D02C4D" w14:textId="4A88A725" w:rsidR="00EE3315" w:rsidRDefault="00EE3315" w:rsidP="00EE3315">
      <w:pPr>
        <w:pStyle w:val="Heading2"/>
      </w:pPr>
      <w:r>
        <w:t>Case</w:t>
      </w:r>
    </w:p>
    <w:p w14:paraId="2D405DCA" w14:textId="77777777" w:rsidR="00EE3315" w:rsidRDefault="00EE3315" w:rsidP="00EE3315"/>
    <w:p w14:paraId="4EDF2C23" w14:textId="77777777" w:rsidR="00EE3315" w:rsidRPr="00E0023E" w:rsidRDefault="00EE3315" w:rsidP="00EE3315"/>
    <w:p w14:paraId="62AD2530" w14:textId="77777777" w:rsidR="00EE3315" w:rsidRDefault="00EE3315" w:rsidP="00EE3315">
      <w:pPr>
        <w:pStyle w:val="Heading4"/>
      </w:pPr>
      <w:r>
        <w:t>Expanded antitrust causes backlash---congress fights expansions, wrecks FTC’s enforcement ability---that’s Jones</w:t>
      </w:r>
    </w:p>
    <w:p w14:paraId="2778808D" w14:textId="77777777" w:rsidR="00EE3315" w:rsidRPr="009F536B" w:rsidRDefault="00EE3315" w:rsidP="00EE3315">
      <w:pPr>
        <w:rPr>
          <w:sz w:val="16"/>
        </w:rPr>
      </w:pPr>
    </w:p>
    <w:p w14:paraId="54E85A18" w14:textId="77777777" w:rsidR="00EE3315" w:rsidRPr="00137A73" w:rsidRDefault="00EE3315" w:rsidP="00EE3315">
      <w:pPr>
        <w:pStyle w:val="Heading4"/>
      </w:pPr>
      <w:r>
        <w:t xml:space="preserve">Backlash kills </w:t>
      </w:r>
      <w:r w:rsidRPr="00D33E41">
        <w:t>all</w:t>
      </w:r>
      <w:r>
        <w:t xml:space="preserve"> </w:t>
      </w:r>
      <w:r w:rsidRPr="00D33E41">
        <w:t>FTC</w:t>
      </w:r>
      <w:r>
        <w:t xml:space="preserve"> enforcement. </w:t>
      </w:r>
    </w:p>
    <w:p w14:paraId="70D51F63" w14:textId="77777777" w:rsidR="00EE3315" w:rsidRPr="00137A73" w:rsidRDefault="00EE3315" w:rsidP="00EE3315">
      <w:r>
        <w:t xml:space="preserve">Adam </w:t>
      </w:r>
      <w:proofErr w:type="spellStart"/>
      <w:r w:rsidRPr="00137A73">
        <w:rPr>
          <w:rStyle w:val="Style13ptBold"/>
        </w:rPr>
        <w:t>Speegle</w:t>
      </w:r>
      <w:proofErr w:type="spellEnd"/>
      <w:r w:rsidRPr="00137A73">
        <w:rPr>
          <w:rStyle w:val="Style13ptBold"/>
        </w:rPr>
        <w:t xml:space="preserve"> 12</w:t>
      </w:r>
      <w:r>
        <w:t>. J.D. Candidate, May 2012. “Antitrust Rulemaking as a Solution to Abuse of the Standard-Setting Process”. Michigan Law Review. March 2012, Vol. 110, No. 5 (March 2012), pp. 847-873. https://www.jstor.org/stable/23216802</w:t>
      </w:r>
    </w:p>
    <w:p w14:paraId="3B21FC8C" w14:textId="77777777" w:rsidR="00EE3315" w:rsidRDefault="00EE3315" w:rsidP="00EE3315">
      <w:pPr>
        <w:rPr>
          <w:sz w:val="16"/>
        </w:rPr>
      </w:pPr>
      <w:r w:rsidRPr="00B847EE">
        <w:rPr>
          <w:rStyle w:val="StyleUnderline"/>
          <w:highlight w:val="cyan"/>
        </w:rPr>
        <w:t>A</w:t>
      </w:r>
      <w:r w:rsidRPr="0029265A">
        <w:rPr>
          <w:rStyle w:val="StyleUnderline"/>
        </w:rPr>
        <w:t xml:space="preserve">nother major </w:t>
      </w:r>
      <w:r w:rsidRPr="00B847EE">
        <w:rPr>
          <w:rStyle w:val="StyleUnderline"/>
          <w:highlight w:val="cyan"/>
        </w:rPr>
        <w:t>concern with bringing cases</w:t>
      </w:r>
      <w:r w:rsidRPr="00137A73">
        <w:rPr>
          <w:sz w:val="16"/>
        </w:rPr>
        <w:t xml:space="preserve"> under an independent Section 5 </w:t>
      </w:r>
      <w:r w:rsidRPr="00B847EE">
        <w:rPr>
          <w:rStyle w:val="StyleUnderline"/>
          <w:highlight w:val="cyan"/>
        </w:rPr>
        <w:t>is that</w:t>
      </w:r>
      <w:r w:rsidRPr="00137A73">
        <w:rPr>
          <w:sz w:val="16"/>
        </w:rPr>
        <w:t xml:space="preserve">, as the application of the provision expands and the bounds of its flexibility are tested, </w:t>
      </w:r>
      <w:r w:rsidRPr="00B847EE">
        <w:rPr>
          <w:rStyle w:val="Emphasis"/>
          <w:highlight w:val="cyan"/>
        </w:rPr>
        <w:t xml:space="preserve">the FTC risks </w:t>
      </w:r>
      <w:r w:rsidRPr="00B847EE">
        <w:rPr>
          <w:rStyle w:val="Emphasis"/>
        </w:rPr>
        <w:t xml:space="preserve">eventual </w:t>
      </w:r>
      <w:r w:rsidRPr="00B847EE">
        <w:rPr>
          <w:rStyle w:val="Emphasis"/>
          <w:highlight w:val="cyan"/>
        </w:rPr>
        <w:t>backlash from the courts or Congress</w:t>
      </w:r>
      <w:r w:rsidRPr="00137A73">
        <w:rPr>
          <w:sz w:val="16"/>
        </w:rPr>
        <w:t xml:space="preserve"> similar to the backlash it experienced in the 1980s.129 </w:t>
      </w:r>
      <w:r w:rsidRPr="0029265A">
        <w:rPr>
          <w:rStyle w:val="StyleUnderline"/>
        </w:rPr>
        <w:t xml:space="preserve">The FTC relies on Section 5 in both antitrust and consumer protection actions. </w:t>
      </w:r>
      <w:r w:rsidRPr="00B847EE">
        <w:rPr>
          <w:rStyle w:val="StyleUnderline"/>
          <w:highlight w:val="cyan"/>
        </w:rPr>
        <w:t xml:space="preserve">A </w:t>
      </w:r>
      <w:r w:rsidRPr="00B847EE">
        <w:rPr>
          <w:rStyle w:val="Emphasis"/>
          <w:highlight w:val="cyan"/>
        </w:rPr>
        <w:t>negative holding</w:t>
      </w:r>
      <w:r w:rsidRPr="0029265A">
        <w:rPr>
          <w:rStyle w:val="Emphasis"/>
        </w:rPr>
        <w:t xml:space="preserve"> on Section 5's use</w:t>
      </w:r>
      <w:r w:rsidRPr="00137A73">
        <w:rPr>
          <w:sz w:val="16"/>
        </w:rPr>
        <w:t xml:space="preserve"> in the standard-setting context may not only bear on future patent holdup enforcement efforts but </w:t>
      </w:r>
      <w:r w:rsidRPr="00B847EE">
        <w:rPr>
          <w:rStyle w:val="StyleUnderline"/>
          <w:highlight w:val="cyan"/>
        </w:rPr>
        <w:t>may</w:t>
      </w:r>
      <w:r w:rsidRPr="00137A73">
        <w:rPr>
          <w:sz w:val="16"/>
        </w:rPr>
        <w:t xml:space="preserve"> also </w:t>
      </w:r>
      <w:r w:rsidRPr="00B847EE">
        <w:rPr>
          <w:rStyle w:val="Emphasis"/>
          <w:highlight w:val="cyan"/>
        </w:rPr>
        <w:t>severely impede the FTC's efforts</w:t>
      </w:r>
      <w:r w:rsidRPr="00B847EE">
        <w:rPr>
          <w:rStyle w:val="StyleUnderline"/>
          <w:highlight w:val="cyan"/>
        </w:rPr>
        <w:t xml:space="preserve"> in </w:t>
      </w:r>
      <w:r w:rsidRPr="00B847EE">
        <w:rPr>
          <w:rStyle w:val="Emphasis"/>
          <w:highlight w:val="cyan"/>
        </w:rPr>
        <w:t>other area</w:t>
      </w:r>
      <w:r w:rsidRPr="0029265A">
        <w:rPr>
          <w:rStyle w:val="Emphasis"/>
        </w:rPr>
        <w:t>s</w:t>
      </w:r>
      <w:r w:rsidRPr="00137A73">
        <w:rPr>
          <w:sz w:val="16"/>
        </w:rPr>
        <w:t xml:space="preserve">. If </w:t>
      </w:r>
      <w:r w:rsidRPr="00B847EE">
        <w:rPr>
          <w:rStyle w:val="StyleUnderline"/>
          <w:highlight w:val="cyan"/>
        </w:rPr>
        <w:t>the FTC</w:t>
      </w:r>
      <w:r w:rsidRPr="00137A73">
        <w:rPr>
          <w:sz w:val="16"/>
        </w:rPr>
        <w:t xml:space="preserve"> fails to limit the application of Section 5, it </w:t>
      </w:r>
      <w:r w:rsidRPr="00B847EE">
        <w:rPr>
          <w:rStyle w:val="StyleUnderline"/>
          <w:highlight w:val="cyan"/>
        </w:rPr>
        <w:t>risks subjecting Section 5 t</w:t>
      </w:r>
      <w:r w:rsidRPr="0029265A">
        <w:rPr>
          <w:rStyle w:val="StyleUnderline"/>
        </w:rPr>
        <w:t>o</w:t>
      </w:r>
      <w:r w:rsidRPr="00137A73">
        <w:rPr>
          <w:sz w:val="16"/>
        </w:rPr>
        <w:t xml:space="preserve"> the same or </w:t>
      </w:r>
      <w:r w:rsidRPr="0029265A">
        <w:rPr>
          <w:rStyle w:val="Emphasis"/>
        </w:rPr>
        <w:t xml:space="preserve">more </w:t>
      </w:r>
      <w:r w:rsidRPr="00B847EE">
        <w:rPr>
          <w:rStyle w:val="Emphasis"/>
          <w:highlight w:val="cyan"/>
        </w:rPr>
        <w:t>severe judicial and congressional treatment</w:t>
      </w:r>
      <w:r w:rsidRPr="00137A73">
        <w:rPr>
          <w:sz w:val="16"/>
        </w:rPr>
        <w:t xml:space="preserve"> than it experienced in the past.130 Additionally, many states have their own statutes that are modeled after the FTCA. These state statutes are interdependent with the federal FTCA, and state courts interpret them using federal FTCA precedent.131 Because holdings related to the FTCA at the federal level can, for better or for worse, impact these state statutes, unfavorable Section 5 precedent could also undermine actions at the state level.</w:t>
      </w:r>
    </w:p>
    <w:p w14:paraId="21E249C6" w14:textId="77777777" w:rsidR="00EE3315" w:rsidRDefault="00EE3315" w:rsidP="00EE3315">
      <w:pPr>
        <w:pStyle w:val="Heading4"/>
      </w:pPr>
      <w:r>
        <w:t xml:space="preserve">Turns case---causes Congress to </w:t>
      </w:r>
      <w:r>
        <w:rPr>
          <w:u w:val="single"/>
        </w:rPr>
        <w:t>strip funding and authority</w:t>
      </w:r>
      <w:r>
        <w:t xml:space="preserve"> from the FTC.</w:t>
      </w:r>
    </w:p>
    <w:p w14:paraId="0134EC47" w14:textId="77777777" w:rsidR="00EE3315" w:rsidRDefault="00EE3315" w:rsidP="00EE3315">
      <w:r w:rsidRPr="009F536B">
        <w:t xml:space="preserve">J. Howard </w:t>
      </w:r>
      <w:r w:rsidRPr="009F536B">
        <w:rPr>
          <w:rStyle w:val="Style13ptBold"/>
        </w:rPr>
        <w:t>Beales 03</w:t>
      </w:r>
      <w:r>
        <w:t>.</w:t>
      </w:r>
      <w:r w:rsidRPr="009F536B">
        <w:t xml:space="preserve"> Former Director, Bureau of Consumer Protection</w:t>
      </w:r>
      <w:r>
        <w:t>. “</w:t>
      </w:r>
      <w:r w:rsidRPr="009F536B">
        <w:t>The FTC's Use of Unfairness Authority: Its Rise, Fall, and Resurrection</w:t>
      </w:r>
      <w:r>
        <w:t xml:space="preserve">.” </w:t>
      </w:r>
      <w:r w:rsidRPr="009F536B">
        <w:t>https://www.ftc.gov/public-statements/2003/05/ftcs-use-unfairness-authority-its-rise-fall-and-resurrection</w:t>
      </w:r>
    </w:p>
    <w:p w14:paraId="66590DDF" w14:textId="77777777" w:rsidR="00EE3315" w:rsidRDefault="00EE3315" w:rsidP="00EE3315">
      <w:pPr>
        <w:rPr>
          <w:sz w:val="16"/>
        </w:rPr>
      </w:pPr>
      <w:r w:rsidRPr="009F536B">
        <w:rPr>
          <w:sz w:val="16"/>
        </w:rPr>
        <w:t xml:space="preserve">The </w:t>
      </w:r>
      <w:r w:rsidRPr="00B847EE">
        <w:rPr>
          <w:rStyle w:val="StyleUnderline"/>
          <w:highlight w:val="cyan"/>
        </w:rPr>
        <w:t>breadth</w:t>
      </w:r>
      <w:r w:rsidRPr="009F536B">
        <w:rPr>
          <w:rStyle w:val="StyleUnderline"/>
        </w:rPr>
        <w:t xml:space="preserve">, </w:t>
      </w:r>
      <w:r w:rsidRPr="00B847EE">
        <w:rPr>
          <w:rStyle w:val="StyleUnderline"/>
          <w:highlight w:val="cyan"/>
        </w:rPr>
        <w:t>overreaching</w:t>
      </w:r>
      <w:r w:rsidRPr="009F536B">
        <w:rPr>
          <w:rStyle w:val="StyleUnderline"/>
        </w:rPr>
        <w:t>, and lack of focus</w:t>
      </w:r>
      <w:r w:rsidRPr="009F536B">
        <w:rPr>
          <w:sz w:val="16"/>
        </w:rPr>
        <w:t xml:space="preserve"> </w:t>
      </w:r>
      <w:r w:rsidRPr="00B847EE">
        <w:rPr>
          <w:rStyle w:val="StyleUnderline"/>
          <w:highlight w:val="cyan"/>
        </w:rPr>
        <w:t>in the FTC's</w:t>
      </w:r>
      <w:r w:rsidRPr="009F536B">
        <w:rPr>
          <w:rStyle w:val="StyleUnderline"/>
        </w:rPr>
        <w:t xml:space="preserve"> </w:t>
      </w:r>
      <w:r w:rsidRPr="009F536B">
        <w:rPr>
          <w:sz w:val="16"/>
        </w:rPr>
        <w:t xml:space="preserve">ambitious rulemaking </w:t>
      </w:r>
      <w:r w:rsidRPr="00B847EE">
        <w:rPr>
          <w:rStyle w:val="StyleUnderline"/>
          <w:highlight w:val="cyan"/>
        </w:rPr>
        <w:t>agenda</w:t>
      </w:r>
      <w:r w:rsidRPr="00B847EE">
        <w:rPr>
          <w:sz w:val="16"/>
          <w:highlight w:val="cyan"/>
        </w:rPr>
        <w:t xml:space="preserve"> </w:t>
      </w:r>
      <w:r w:rsidRPr="00B847EE">
        <w:rPr>
          <w:rStyle w:val="StyleUnderline"/>
          <w:highlight w:val="cyan"/>
        </w:rPr>
        <w:t>outraged</w:t>
      </w:r>
      <w:r w:rsidRPr="009F536B">
        <w:rPr>
          <w:rStyle w:val="StyleUnderline"/>
        </w:rPr>
        <w:t xml:space="preserve"> many in </w:t>
      </w:r>
      <w:r w:rsidRPr="00B847EE">
        <w:rPr>
          <w:rStyle w:val="StyleUnderline"/>
          <w:highlight w:val="cyan"/>
        </w:rPr>
        <w:t>business</w:t>
      </w:r>
      <w:r w:rsidRPr="009F536B">
        <w:rPr>
          <w:rStyle w:val="StyleUnderline"/>
        </w:rPr>
        <w:t xml:space="preserve">, </w:t>
      </w:r>
      <w:r w:rsidRPr="00B847EE">
        <w:rPr>
          <w:rStyle w:val="StyleUnderline"/>
        </w:rPr>
        <w:t>Congress</w:t>
      </w:r>
      <w:r w:rsidRPr="00B847EE">
        <w:rPr>
          <w:rStyle w:val="StyleUnderline"/>
          <w:highlight w:val="cyan"/>
        </w:rPr>
        <w:t>, and the media</w:t>
      </w:r>
      <w:r w:rsidRPr="009F536B">
        <w:rPr>
          <w:sz w:val="16"/>
        </w:rPr>
        <w:t xml:space="preserve"> . Even the Washington Post editorialized that the FTC had become the "National Nanny."(16) Most significantly, </w:t>
      </w:r>
      <w:r w:rsidRPr="009F536B">
        <w:rPr>
          <w:rStyle w:val="StyleUnderline"/>
        </w:rPr>
        <w:t xml:space="preserve">these </w:t>
      </w:r>
      <w:r w:rsidRPr="00B847EE">
        <w:rPr>
          <w:rStyle w:val="StyleUnderline"/>
          <w:highlight w:val="cyan"/>
        </w:rPr>
        <w:t>concerns reverberated in Congress</w:t>
      </w:r>
      <w:r w:rsidRPr="009F536B">
        <w:rPr>
          <w:sz w:val="16"/>
        </w:rPr>
        <w:t xml:space="preserve">. At one point, </w:t>
      </w:r>
      <w:r w:rsidRPr="00B847EE">
        <w:rPr>
          <w:rStyle w:val="StyleUnderline"/>
          <w:highlight w:val="cyan"/>
        </w:rPr>
        <w:t xml:space="preserve">Congress </w:t>
      </w:r>
      <w:r w:rsidRPr="00B847EE">
        <w:rPr>
          <w:rStyle w:val="Emphasis"/>
          <w:highlight w:val="cyan"/>
        </w:rPr>
        <w:t>refused to provide the necessary funding,</w:t>
      </w:r>
      <w:r w:rsidRPr="00B847EE">
        <w:rPr>
          <w:rStyle w:val="StyleUnderline"/>
          <w:highlight w:val="cyan"/>
        </w:rPr>
        <w:t xml:space="preserve"> and</w:t>
      </w:r>
      <w:r w:rsidRPr="009F536B">
        <w:rPr>
          <w:rStyle w:val="StyleUnderline"/>
        </w:rPr>
        <w:t xml:space="preserve"> simply </w:t>
      </w:r>
      <w:r w:rsidRPr="00B847EE">
        <w:rPr>
          <w:rStyle w:val="Emphasis"/>
          <w:highlight w:val="cyan"/>
        </w:rPr>
        <w:t>shut down the FTC</w:t>
      </w:r>
      <w:r w:rsidRPr="009F536B">
        <w:rPr>
          <w:rStyle w:val="Emphasis"/>
        </w:rPr>
        <w:t xml:space="preserve"> for</w:t>
      </w:r>
      <w:r w:rsidRPr="009F536B">
        <w:rPr>
          <w:sz w:val="16"/>
        </w:rPr>
        <w:t xml:space="preserve"> several days. Entire industries sought exemption from FTC jurisdiction, fortunately without success. Eventually, </w:t>
      </w:r>
      <w:r w:rsidRPr="00B847EE">
        <w:rPr>
          <w:rStyle w:val="StyleUnderline"/>
          <w:highlight w:val="cyan"/>
        </w:rPr>
        <w:t xml:space="preserve">Congress acted to </w:t>
      </w:r>
      <w:r w:rsidRPr="00B847EE">
        <w:rPr>
          <w:rStyle w:val="Emphasis"/>
          <w:highlight w:val="cyan"/>
        </w:rPr>
        <w:t>restrict the FTC's authority</w:t>
      </w:r>
      <w:r w:rsidRPr="009F536B">
        <w:rPr>
          <w:sz w:val="16"/>
        </w:rPr>
        <w:t xml:space="preserve">, </w:t>
      </w:r>
      <w:r w:rsidRPr="009F536B">
        <w:rPr>
          <w:rStyle w:val="StyleUnderline"/>
        </w:rPr>
        <w:t xml:space="preserve">including legislation </w:t>
      </w:r>
      <w:r w:rsidRPr="00B847EE">
        <w:rPr>
          <w:rStyle w:val="StyleUnderline"/>
          <w:highlight w:val="cyan"/>
        </w:rPr>
        <w:t>preventing the FTC from using unfairness</w:t>
      </w:r>
      <w:r w:rsidRPr="009F536B">
        <w:rPr>
          <w:rStyle w:val="StyleUnderline"/>
        </w:rPr>
        <w:t xml:space="preserve"> in new rulemakings</w:t>
      </w:r>
      <w:r w:rsidRPr="009F536B">
        <w:rPr>
          <w:sz w:val="16"/>
        </w:rPr>
        <w:t xml:space="preserve"> to restrict advertising.(17) </w:t>
      </w:r>
      <w:r w:rsidRPr="009F536B">
        <w:rPr>
          <w:rStyle w:val="StyleUnderline"/>
        </w:rPr>
        <w:t xml:space="preserve">So great were the concerns that </w:t>
      </w:r>
      <w:r w:rsidRPr="00B847EE">
        <w:rPr>
          <w:rStyle w:val="StyleUnderline"/>
          <w:highlight w:val="cyan"/>
        </w:rPr>
        <w:t xml:space="preserve">Congress did not reauthorize the FTC for </w:t>
      </w:r>
      <w:r w:rsidRPr="00B847EE">
        <w:rPr>
          <w:rStyle w:val="Emphasis"/>
          <w:highlight w:val="cyan"/>
        </w:rPr>
        <w:t>fourteen years</w:t>
      </w:r>
      <w:r w:rsidRPr="009F536B">
        <w:rPr>
          <w:sz w:val="16"/>
        </w:rPr>
        <w:t xml:space="preserve">. </w:t>
      </w:r>
      <w:r w:rsidRPr="009F536B">
        <w:rPr>
          <w:rStyle w:val="StyleUnderline"/>
        </w:rPr>
        <w:t xml:space="preserve">Thus </w:t>
      </w:r>
      <w:r w:rsidRPr="00B847EE">
        <w:rPr>
          <w:rStyle w:val="Emphasis"/>
          <w:highlight w:val="cyan"/>
        </w:rPr>
        <w:t>chastened</w:t>
      </w:r>
      <w:r w:rsidRPr="00B847EE">
        <w:rPr>
          <w:rStyle w:val="StyleUnderline"/>
          <w:highlight w:val="cyan"/>
        </w:rPr>
        <w:t>, the Commission abandoned</w:t>
      </w:r>
      <w:r w:rsidRPr="009F536B">
        <w:rPr>
          <w:rStyle w:val="StyleUnderline"/>
        </w:rPr>
        <w:t xml:space="preserve"> most of </w:t>
      </w:r>
      <w:r w:rsidRPr="00B847EE">
        <w:rPr>
          <w:rStyle w:val="StyleUnderline"/>
          <w:highlight w:val="cyan"/>
        </w:rPr>
        <w:t>its</w:t>
      </w:r>
      <w:r w:rsidRPr="009F536B">
        <w:rPr>
          <w:sz w:val="16"/>
        </w:rPr>
        <w:t xml:space="preserve"> rulemaking </w:t>
      </w:r>
      <w:r w:rsidRPr="00B847EE">
        <w:rPr>
          <w:rStyle w:val="StyleUnderline"/>
          <w:highlight w:val="cyan"/>
        </w:rPr>
        <w:t>initiatives</w:t>
      </w:r>
      <w:r w:rsidRPr="009F536B">
        <w:rPr>
          <w:rStyle w:val="StyleUnderline"/>
        </w:rPr>
        <w:t>, and began to re-examine unfairness to develop a focused, injury-based test to evaluate practices that were allegedly unfair</w:t>
      </w:r>
      <w:r w:rsidRPr="009F536B">
        <w:rPr>
          <w:sz w:val="16"/>
        </w:rPr>
        <w:t>.</w:t>
      </w:r>
    </w:p>
    <w:p w14:paraId="223B5675" w14:textId="59708A9D" w:rsidR="00EE3315" w:rsidRDefault="00EE3315" w:rsidP="00EE3315"/>
    <w:p w14:paraId="2DE698ED" w14:textId="77777777" w:rsidR="00EE3315" w:rsidRDefault="00EE3315" w:rsidP="00EE3315">
      <w:pPr>
        <w:pStyle w:val="Heading2"/>
      </w:pPr>
      <w:r>
        <w:t>FTC DA</w:t>
      </w:r>
    </w:p>
    <w:p w14:paraId="2F737B03" w14:textId="77777777" w:rsidR="00EE3315" w:rsidRDefault="00EE3315" w:rsidP="00EE3315">
      <w:pPr>
        <w:pStyle w:val="Heading4"/>
      </w:pPr>
      <w:r>
        <w:t xml:space="preserve">The aff can’t topically fiat funding for enforcement---Expand the </w:t>
      </w:r>
      <w:r w:rsidRPr="00A41DC9">
        <w:rPr>
          <w:u w:val="single"/>
        </w:rPr>
        <w:t>scope</w:t>
      </w:r>
      <w:r>
        <w:rPr>
          <w:u w:val="single"/>
        </w:rPr>
        <w:t xml:space="preserve"> of antitrust</w:t>
      </w:r>
      <w:r>
        <w:t xml:space="preserve"> refers exclusively to </w:t>
      </w:r>
      <w:r w:rsidRPr="00A41DC9">
        <w:rPr>
          <w:u w:val="single"/>
        </w:rPr>
        <w:t>formal law</w:t>
      </w:r>
      <w:r w:rsidRPr="00AA4E63">
        <w:t xml:space="preserve"> not </w:t>
      </w:r>
      <w:r>
        <w:rPr>
          <w:u w:val="single"/>
        </w:rPr>
        <w:t>enforcement</w:t>
      </w:r>
      <w:r>
        <w:t xml:space="preserve">---means the plan is </w:t>
      </w:r>
      <w:r w:rsidRPr="00A41DC9">
        <w:rPr>
          <w:u w:val="single"/>
        </w:rPr>
        <w:t>circumvented</w:t>
      </w:r>
      <w:r>
        <w:t xml:space="preserve">. </w:t>
      </w:r>
    </w:p>
    <w:p w14:paraId="7C42E419" w14:textId="77777777" w:rsidR="00EE3315" w:rsidRDefault="00EE3315" w:rsidP="00EE3315">
      <w:r>
        <w:t xml:space="preserve">Sinisa </w:t>
      </w:r>
      <w:r w:rsidRPr="00A41DC9">
        <w:rPr>
          <w:rStyle w:val="Style13ptBold"/>
        </w:rPr>
        <w:t>Milosevic et al. 18</w:t>
      </w:r>
      <w:r>
        <w:t xml:space="preserve">. Commission for Protection of Competition, The Republic of Serbia. </w:t>
      </w:r>
      <w:proofErr w:type="spellStart"/>
      <w:r>
        <w:t>Dejan</w:t>
      </w:r>
      <w:proofErr w:type="spellEnd"/>
      <w:r>
        <w:t xml:space="preserve"> </w:t>
      </w:r>
      <w:proofErr w:type="spellStart"/>
      <w:r>
        <w:t>Trifunovic</w:t>
      </w:r>
      <w:proofErr w:type="spellEnd"/>
      <w: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2D359443" w14:textId="77777777" w:rsidR="00EE3315" w:rsidRPr="00A41DC9" w:rsidRDefault="00EE3315" w:rsidP="00EE3315">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w:t>
      </w:r>
      <w:proofErr w:type="spellStart"/>
      <w:r w:rsidRPr="00A41DC9">
        <w:rPr>
          <w:sz w:val="16"/>
        </w:rPr>
        <w:t>Hylton</w:t>
      </w:r>
      <w:proofErr w:type="spellEnd"/>
      <w:r w:rsidRPr="00A41DC9">
        <w:rPr>
          <w:sz w:val="16"/>
        </w:rPr>
        <w:t xml:space="preserve">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w:t>
      </w:r>
      <w:proofErr w:type="spellStart"/>
      <w:r w:rsidRPr="00A41DC9">
        <w:rPr>
          <w:sz w:val="16"/>
        </w:rPr>
        <w:t>Kraay</w:t>
      </w:r>
      <w:proofErr w:type="spellEnd"/>
      <w:r w:rsidRPr="00A41DC9">
        <w:rPr>
          <w:sz w:val="16"/>
        </w:rPr>
        <w:t xml:space="preserve"> and M. </w:t>
      </w:r>
      <w:proofErr w:type="spellStart"/>
      <w:r w:rsidRPr="00A41DC9">
        <w:rPr>
          <w:sz w:val="16"/>
        </w:rPr>
        <w:t>Mastruzzi</w:t>
      </w:r>
      <w:proofErr w:type="spellEnd"/>
      <w:r w:rsidRPr="00A41DC9">
        <w:rPr>
          <w:sz w:val="16"/>
        </w:rPr>
        <w:t xml:space="preserve">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not significant</w:t>
      </w:r>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7B858782" w14:textId="77777777" w:rsidR="00EE3315" w:rsidRPr="00951581" w:rsidRDefault="00EE3315" w:rsidP="00EE3315"/>
    <w:p w14:paraId="787DDDB3" w14:textId="502F7BEB" w:rsidR="00EE3315" w:rsidRPr="00D725FF" w:rsidRDefault="00EE3315" w:rsidP="00EE3315">
      <w:pPr>
        <w:pStyle w:val="Heading4"/>
      </w:pPr>
      <w:r>
        <w:t xml:space="preserve">Only </w:t>
      </w:r>
      <w:r>
        <w:rPr>
          <w:u w:val="single"/>
        </w:rPr>
        <w:t>new</w:t>
      </w:r>
      <w:r>
        <w:t xml:space="preserve"> antitrust law expands the enforcement </w:t>
      </w:r>
      <w:r>
        <w:rPr>
          <w:u w:val="single"/>
        </w:rPr>
        <w:t>burden</w:t>
      </w:r>
      <w:r>
        <w:t xml:space="preserve"> on the FTC</w:t>
      </w:r>
    </w:p>
    <w:p w14:paraId="0FAF24A0" w14:textId="77777777" w:rsidR="00EE3315" w:rsidRDefault="00EE3315" w:rsidP="00EE3315">
      <w:proofErr w:type="spellStart"/>
      <w:r w:rsidRPr="00D725FF">
        <w:rPr>
          <w:rStyle w:val="Style13ptBold"/>
        </w:rPr>
        <w:t>TechDirt</w:t>
      </w:r>
      <w:proofErr w:type="spellEnd"/>
      <w:r w:rsidRPr="00D725FF">
        <w:rPr>
          <w:rStyle w:val="Style13ptBold"/>
        </w:rPr>
        <w:t xml:space="preserve"> 21</w:t>
      </w:r>
      <w:r>
        <w:t>. “</w:t>
      </w:r>
      <w:r w:rsidRPr="00D725FF">
        <w:t>Recent Antitrust Push Is Weirdly Narrow, Pretends Telecom And Banking Don’t Exist</w:t>
      </w:r>
      <w:r>
        <w:t xml:space="preserve">.” 6/18/21. </w:t>
      </w:r>
      <w:r w:rsidRPr="00D725FF">
        <w:t>https://abovethelaw.com/2021/06/recent-antitrust-push-is-weirdly-narrow-pretends-telecom-and-banking-dont-exist/</w:t>
      </w:r>
    </w:p>
    <w:p w14:paraId="4D1CC6B2" w14:textId="77777777" w:rsidR="00EE3315" w:rsidRPr="00D725FF" w:rsidRDefault="00EE3315" w:rsidP="00EE3315">
      <w:pPr>
        <w:rPr>
          <w:sz w:val="16"/>
        </w:rPr>
      </w:pPr>
      <w:r w:rsidRPr="00D725FF">
        <w:rPr>
          <w:sz w:val="16"/>
        </w:rPr>
        <w:t xml:space="preserve">Enter Rep. David </w:t>
      </w:r>
      <w:proofErr w:type="spellStart"/>
      <w:r w:rsidRPr="00D725FF">
        <w:rPr>
          <w:sz w:val="16"/>
        </w:rPr>
        <w:t>Cicilline</w:t>
      </w:r>
      <w:proofErr w:type="spellEnd"/>
      <w:r w:rsidRPr="00D725FF">
        <w:rPr>
          <w:sz w:val="16"/>
        </w:rPr>
        <w:t xml:space="preserve">, in charge of the House Judiciary Committee’s antitrust panel. He says </w:t>
      </w:r>
      <w:r w:rsidRPr="00D30BB3">
        <w:rPr>
          <w:rStyle w:val="StyleUnderline"/>
          <w:highlight w:val="cyan"/>
        </w:rPr>
        <w:t>Dem</w:t>
      </w:r>
      <w:r w:rsidRPr="00D725FF">
        <w:rPr>
          <w:rStyle w:val="StyleUnderline"/>
        </w:rPr>
        <w:t>ocrat</w:t>
      </w:r>
      <w:r w:rsidRPr="00D30BB3">
        <w:rPr>
          <w:rStyle w:val="StyleUnderline"/>
          <w:highlight w:val="cyan"/>
        </w:rPr>
        <w:t>s</w:t>
      </w:r>
      <w:r w:rsidRPr="00D725FF">
        <w:rPr>
          <w:rStyle w:val="StyleUnderline"/>
        </w:rPr>
        <w:t xml:space="preserve"> have </w:t>
      </w:r>
      <w:r w:rsidRPr="00D30BB3">
        <w:rPr>
          <w:rStyle w:val="StyleUnderline"/>
          <w:highlight w:val="cyan"/>
        </w:rPr>
        <w:t>introduced</w:t>
      </w:r>
      <w:r w:rsidRPr="00D725FF">
        <w:rPr>
          <w:rStyle w:val="StyleUnderline"/>
        </w:rPr>
        <w:t xml:space="preserve"> a suite of different </w:t>
      </w:r>
      <w:r w:rsidRPr="00D30BB3">
        <w:rPr>
          <w:rStyle w:val="StyleUnderline"/>
          <w:highlight w:val="cyan"/>
        </w:rPr>
        <w:t>antitrust bills</w:t>
      </w:r>
      <w:r w:rsidRPr="00D725FF">
        <w:rPr>
          <w:sz w:val="16"/>
        </w:rPr>
        <w:t xml:space="preserve"> in the belief it will keep “big tech” on its heels, making it harder to defeat one centralized bill. He claims that by narrowly targeting specific issues of antitrust it will be easier to get the 10 Republican votes needed to pass the bills with a 60 vote majority in the Senate. But so far there’s no indication the obstructionist GOP, whose interest in “antitrust reform” has generally been of the performative populism variety, has any interest in helping out (last I saw the proposals had about 3 GOP votes in the House, just enough to market the effort as “bipartisan”).</w:t>
      </w:r>
    </w:p>
    <w:p w14:paraId="63FF79D2" w14:textId="77777777" w:rsidR="00EE3315" w:rsidRPr="00D725FF" w:rsidRDefault="00EE3315" w:rsidP="00EE3315">
      <w:pPr>
        <w:rPr>
          <w:sz w:val="16"/>
        </w:rPr>
      </w:pPr>
      <w:r w:rsidRPr="00D725FF">
        <w:rPr>
          <w:sz w:val="16"/>
        </w:rPr>
        <w:t>Meanwhile, many of the bills are oddly selective in what they deem to be a “dominant platform.” The Platform Competition and Opportunity Act (pdf), for example, greatly restricts what constitutes a monopolistic offender, making sure to carve out exceptions for telecom giants, Mastercard, VISA, and Walmart. The bill bans companies from owning or operating a business that “presents a clear conflict of interest,” but only if the company in question has 50 million monthly active U.S. users and a market cap of over $600 billion:</w:t>
      </w:r>
    </w:p>
    <w:p w14:paraId="5AF1615A" w14:textId="77777777" w:rsidR="00EE3315" w:rsidRPr="00D725FF" w:rsidRDefault="00EE3315" w:rsidP="00EE3315">
      <w:pPr>
        <w:rPr>
          <w:sz w:val="16"/>
        </w:rPr>
      </w:pPr>
      <w:r w:rsidRPr="00D725FF">
        <w:rPr>
          <w:sz w:val="16"/>
        </w:rPr>
        <w:t xml:space="preserve">“…is owned or controlled by a person with net annual sales, or a market capitalization greater than $600,000,000,000, adjusted for inflation on the basis of the Consumer Price Index, at the time of the Commission’s or the Department of Justice’s designation under sec13 </w:t>
      </w:r>
      <w:proofErr w:type="spellStart"/>
      <w:r w:rsidRPr="00D725FF">
        <w:rPr>
          <w:sz w:val="16"/>
        </w:rPr>
        <w:t>tion</w:t>
      </w:r>
      <w:proofErr w:type="spellEnd"/>
      <w:r w:rsidRPr="00D725FF">
        <w:rPr>
          <w:sz w:val="16"/>
        </w:rPr>
        <w:t xml:space="preserve"> 4(a) or any of the two years preceding that time, or at any time in the 2 years preceding the filing of a complaint for an alleged violation of this Act.”</w:t>
      </w:r>
    </w:p>
    <w:p w14:paraId="7930A165" w14:textId="77777777" w:rsidR="00EE3315" w:rsidRPr="00D725FF" w:rsidRDefault="00EE3315" w:rsidP="00EE3315">
      <w:pPr>
        <w:rPr>
          <w:sz w:val="16"/>
        </w:rPr>
      </w:pPr>
      <w:r w:rsidRPr="00D725FF">
        <w:rPr>
          <w:sz w:val="16"/>
        </w:rPr>
        <w:t xml:space="preserve">But just looking at the $600 billion valuation threshold gives a sense of just how this line-drawing happened. Under this definition (including the number of US users), it looks like the law only applies to Apple, Microsoft, Amazon, Google (Alphabet) and Facebook. That’s it. It seems notable that companies which are also </w:t>
      </w:r>
      <w:proofErr w:type="spellStart"/>
      <w:r w:rsidRPr="00D725FF">
        <w:rPr>
          <w:sz w:val="16"/>
        </w:rPr>
        <w:t>kinda</w:t>
      </w:r>
      <w:proofErr w:type="spellEnd"/>
      <w:r w:rsidRPr="00D725FF">
        <w:rPr>
          <w:sz w:val="16"/>
        </w:rPr>
        <w:t xml:space="preserve"> powerful and dominant, but happen to fall just somewhat beneath the threshold, include Visa, Mastercard, JP Morgan Chase, Bank of America, Walmart, Disney… and Comcast, AT&amp;T, and Verizon. How very, very interesting.</w:t>
      </w:r>
    </w:p>
    <w:p w14:paraId="59AC8884" w14:textId="77777777" w:rsidR="00EE3315" w:rsidRPr="00D725FF" w:rsidRDefault="00EE3315" w:rsidP="00EE3315">
      <w:pPr>
        <w:rPr>
          <w:sz w:val="16"/>
        </w:rPr>
      </w:pPr>
      <w:r w:rsidRPr="00D725FF">
        <w:rPr>
          <w:sz w:val="16"/>
        </w:rPr>
        <w:t>It’s hard to argue that different rules should apply to Amazon as compared to Walmart. Or that Comcast, AT&amp;T and Verizon should be spared from such antitrust scrutiny, when their control over some markets is clearly a much larger stranglehold than the five impacted companies. It’s almost like these bills are designed to be a performative attack on just one sector while pretending otherwise.</w:t>
      </w:r>
    </w:p>
    <w:p w14:paraId="4AFE0E4A" w14:textId="77777777" w:rsidR="00EE3315" w:rsidRPr="00032ACB" w:rsidRDefault="00EE3315" w:rsidP="00EE3315">
      <w:pPr>
        <w:rPr>
          <w:sz w:val="14"/>
        </w:rPr>
      </w:pPr>
      <w:r w:rsidRPr="00D725FF">
        <w:rPr>
          <w:sz w:val="14"/>
        </w:rPr>
        <w:t xml:space="preserve">That’s not to say that all the proposals in all the bills lack merit or benefit. I think at least </w:t>
      </w:r>
      <w:r w:rsidRPr="00D30BB3">
        <w:rPr>
          <w:rStyle w:val="StyleUnderline"/>
          <w:highlight w:val="cyan"/>
        </w:rPr>
        <w:t>one part of the</w:t>
      </w:r>
      <w:r w:rsidRPr="00D725FF">
        <w:rPr>
          <w:rStyle w:val="StyleUnderline"/>
        </w:rPr>
        <w:t xml:space="preserve"> </w:t>
      </w:r>
      <w:r w:rsidRPr="00D30BB3">
        <w:rPr>
          <w:rStyle w:val="StyleUnderline"/>
          <w:highlight w:val="cyan"/>
        </w:rPr>
        <w:t>M</w:t>
      </w:r>
      <w:r w:rsidRPr="00D725FF">
        <w:rPr>
          <w:rStyle w:val="StyleUnderline"/>
        </w:rPr>
        <w:t xml:space="preserve">erger </w:t>
      </w:r>
      <w:r w:rsidRPr="00D30BB3">
        <w:rPr>
          <w:rStyle w:val="StyleUnderline"/>
          <w:highlight w:val="cyan"/>
        </w:rPr>
        <w:t>F</w:t>
      </w:r>
      <w:r w:rsidRPr="00D725FF">
        <w:rPr>
          <w:rStyle w:val="StyleUnderline"/>
        </w:rPr>
        <w:t xml:space="preserve">iling </w:t>
      </w:r>
      <w:r w:rsidRPr="00D30BB3">
        <w:rPr>
          <w:rStyle w:val="StyleUnderline"/>
          <w:highlight w:val="cyan"/>
        </w:rPr>
        <w:t>F</w:t>
      </w:r>
      <w:r w:rsidRPr="00D725FF">
        <w:rPr>
          <w:rStyle w:val="StyleUnderline"/>
        </w:rPr>
        <w:t xml:space="preserve">ee </w:t>
      </w:r>
      <w:r w:rsidRPr="00D30BB3">
        <w:rPr>
          <w:rStyle w:val="StyleUnderline"/>
          <w:highlight w:val="cyan"/>
        </w:rPr>
        <w:t>M</w:t>
      </w:r>
      <w:r w:rsidRPr="00D725FF">
        <w:rPr>
          <w:rStyle w:val="StyleUnderline"/>
        </w:rPr>
        <w:t xml:space="preserve">odernization </w:t>
      </w:r>
      <w:r w:rsidRPr="00D30BB3">
        <w:rPr>
          <w:rStyle w:val="StyleUnderline"/>
          <w:highlight w:val="cyan"/>
        </w:rPr>
        <w:t>A</w:t>
      </w:r>
      <w:r w:rsidRPr="00D725FF">
        <w:rPr>
          <w:rStyle w:val="StyleUnderline"/>
        </w:rPr>
        <w:t xml:space="preserve">ct </w:t>
      </w:r>
      <w:r w:rsidRPr="00D30BB3">
        <w:rPr>
          <w:rStyle w:val="StyleUnderline"/>
          <w:highlight w:val="cyan"/>
        </w:rPr>
        <w:t>does something important</w:t>
      </w:r>
      <w:r w:rsidRPr="00D725FF">
        <w:rPr>
          <w:sz w:val="14"/>
        </w:rPr>
        <w:t xml:space="preserve">: namely </w:t>
      </w:r>
      <w:r w:rsidRPr="00D30BB3">
        <w:rPr>
          <w:rStyle w:val="StyleUnderline"/>
          <w:highlight w:val="cyan"/>
        </w:rPr>
        <w:t>shoring up lagging FTC funding</w:t>
      </w:r>
      <w:r w:rsidRPr="00D725FF">
        <w:rPr>
          <w:sz w:val="14"/>
        </w:rPr>
        <w:t xml:space="preserve"> in an era where </w:t>
      </w:r>
      <w:r w:rsidRPr="00D30BB3">
        <w:rPr>
          <w:rStyle w:val="StyleUnderline"/>
          <w:highlight w:val="cyan"/>
        </w:rPr>
        <w:t>the agency</w:t>
      </w:r>
      <w:r w:rsidRPr="00D30BB3">
        <w:rPr>
          <w:rStyle w:val="StyleUnderline"/>
          <w:sz w:val="16"/>
          <w:szCs w:val="18"/>
          <w:highlight w:val="cyan"/>
        </w:rPr>
        <w:t xml:space="preserve"> </w:t>
      </w:r>
      <w:r w:rsidRPr="00D30BB3">
        <w:rPr>
          <w:rStyle w:val="StyleUnderline"/>
          <w:highlight w:val="cyan"/>
        </w:rPr>
        <w:t>is being asked to do more</w:t>
      </w:r>
      <w:r w:rsidRPr="00D725FF">
        <w:rPr>
          <w:rStyle w:val="StyleUnderline"/>
        </w:rPr>
        <w:t xml:space="preserve"> and more </w:t>
      </w:r>
      <w:r w:rsidRPr="00D30BB3">
        <w:rPr>
          <w:rStyle w:val="StyleUnderline"/>
          <w:highlight w:val="cyan"/>
        </w:rPr>
        <w:t>with</w:t>
      </w:r>
      <w:r w:rsidRPr="00D725FF">
        <w:rPr>
          <w:rStyle w:val="StyleUnderline"/>
        </w:rPr>
        <w:t xml:space="preserve"> </w:t>
      </w:r>
      <w:r w:rsidRPr="00D30BB3">
        <w:rPr>
          <w:rStyle w:val="StyleUnderline"/>
          <w:highlight w:val="cyan"/>
        </w:rPr>
        <w:t>a fraction of the staff and resource</w:t>
      </w:r>
      <w:r w:rsidRPr="00D725FF">
        <w:rPr>
          <w:rStyle w:val="StyleUnderline"/>
        </w:rPr>
        <w:t>s of their international counterparts</w:t>
      </w:r>
      <w:r w:rsidRPr="00D725FF">
        <w:rPr>
          <w:sz w:val="14"/>
        </w:rPr>
        <w:t xml:space="preserve">. Recall </w:t>
      </w:r>
      <w:r w:rsidRPr="00D30BB3">
        <w:rPr>
          <w:rStyle w:val="StyleUnderline"/>
          <w:highlight w:val="cyan"/>
        </w:rPr>
        <w:t xml:space="preserve">a major reason the telecom lobby neutered net neutrality and FCC oversight is that they knew </w:t>
      </w:r>
      <w:r w:rsidRPr="00D30BB3">
        <w:rPr>
          <w:rStyle w:val="Emphasis"/>
          <w:highlight w:val="cyan"/>
        </w:rPr>
        <w:t>enforcement responsibilities would fall to an FTC without the resources, staff, or authority to do the job properly</w:t>
      </w:r>
      <w:r w:rsidRPr="00D30BB3">
        <w:rPr>
          <w:sz w:val="14"/>
          <w:highlight w:val="cyan"/>
        </w:rPr>
        <w:t>.</w:t>
      </w:r>
    </w:p>
    <w:p w14:paraId="0F76FAA9" w14:textId="48B1CA07" w:rsidR="00EE3315" w:rsidRDefault="00EE3315" w:rsidP="00EE3315">
      <w:pPr>
        <w:pStyle w:val="Heading4"/>
      </w:pPr>
      <w:r>
        <w:t xml:space="preserve">Current antitrust enforcement is mostly </w:t>
      </w:r>
      <w:r>
        <w:rPr>
          <w:u w:val="single"/>
        </w:rPr>
        <w:t>rhetorical</w:t>
      </w:r>
      <w:r>
        <w:t xml:space="preserve"> and enforcement </w:t>
      </w:r>
      <w:r w:rsidRPr="00D93CF3">
        <w:rPr>
          <w:u w:val="single"/>
        </w:rPr>
        <w:t>hasn’t kicked in</w:t>
      </w:r>
      <w:r>
        <w:t xml:space="preserve"> yet. </w:t>
      </w:r>
    </w:p>
    <w:p w14:paraId="627AEDB3" w14:textId="77777777" w:rsidR="00EE3315" w:rsidRDefault="00EE3315" w:rsidP="00EE3315">
      <w:r>
        <w:t xml:space="preserve">Matt </w:t>
      </w:r>
      <w:r w:rsidRPr="00D93CF3">
        <w:rPr>
          <w:rStyle w:val="Style13ptBold"/>
        </w:rPr>
        <w:t>Stoller 9/2</w:t>
      </w:r>
      <w:r>
        <w:t xml:space="preserve">/21. </w:t>
      </w:r>
      <w:r w:rsidRPr="00D93CF3">
        <w:t>Director of Research at the American Economic Liberties Project</w:t>
      </w:r>
      <w:r>
        <w:t>. “</w:t>
      </w:r>
      <w:r w:rsidRPr="00D93CF3">
        <w:t>Lina Khan Leads the Government's New Attempt to Break Up Facebook</w:t>
      </w:r>
      <w:r>
        <w:t xml:space="preserve">.” </w:t>
      </w:r>
      <w:r w:rsidRPr="00D93CF3">
        <w:t>https://mattstoller.substack.com/p/lina-khan-leads-the-governments-new</w:t>
      </w:r>
    </w:p>
    <w:p w14:paraId="20FDD0BC" w14:textId="77777777" w:rsidR="00EE3315" w:rsidRPr="00D93CF3" w:rsidRDefault="00EE3315" w:rsidP="00EE3315">
      <w:pPr>
        <w:rPr>
          <w:sz w:val="16"/>
        </w:rPr>
      </w:pPr>
      <w:r w:rsidRPr="00D93CF3">
        <w:rPr>
          <w:sz w:val="16"/>
        </w:rPr>
        <w:t xml:space="preserve">The </w:t>
      </w:r>
      <w:r w:rsidRPr="00D93CF3">
        <w:rPr>
          <w:rStyle w:val="StyleUnderline"/>
        </w:rPr>
        <w:t>Biden</w:t>
      </w:r>
      <w:r w:rsidRPr="00D93CF3">
        <w:rPr>
          <w:sz w:val="16"/>
        </w:rPr>
        <w:t xml:space="preserve"> </w:t>
      </w:r>
      <w:r w:rsidRPr="00D30BB3">
        <w:rPr>
          <w:rStyle w:val="StyleUnderline"/>
          <w:highlight w:val="cyan"/>
        </w:rPr>
        <w:t>administration has been aggressive rhetorically on monopoly power</w:t>
      </w:r>
      <w:r w:rsidRPr="00D93CF3">
        <w:rPr>
          <w:sz w:val="16"/>
        </w:rPr>
        <w:t xml:space="preserve">, issuing an executive order and appointing important thinkers like Tim Wu and Lina Khan to key posts. </w:t>
      </w:r>
      <w:r w:rsidRPr="00D30BB3">
        <w:rPr>
          <w:rStyle w:val="StyleUnderline"/>
          <w:highlight w:val="cyan"/>
        </w:rPr>
        <w:t>But so far, the moves</w:t>
      </w:r>
      <w:r w:rsidRPr="00D93CF3">
        <w:rPr>
          <w:sz w:val="16"/>
        </w:rPr>
        <w:t xml:space="preserve">, while significant, </w:t>
      </w:r>
      <w:r w:rsidRPr="00D30BB3">
        <w:rPr>
          <w:rStyle w:val="StyleUnderline"/>
          <w:highlight w:val="cyan"/>
        </w:rPr>
        <w:t>have been</w:t>
      </w:r>
      <w:r w:rsidRPr="00D93CF3">
        <w:rPr>
          <w:rStyle w:val="StyleUnderline"/>
        </w:rPr>
        <w:t xml:space="preserve"> mostly </w:t>
      </w:r>
      <w:r w:rsidRPr="00D30BB3">
        <w:rPr>
          <w:rStyle w:val="Emphasis"/>
          <w:highlight w:val="cyan"/>
        </w:rPr>
        <w:t>bureaucratic jujitsu, modest stabs</w:t>
      </w:r>
      <w:r w:rsidRPr="00D93CF3">
        <w:rPr>
          <w:sz w:val="16"/>
        </w:rPr>
        <w:t xml:space="preserve"> at private equity, </w:t>
      </w:r>
      <w:r w:rsidRPr="00D30BB3">
        <w:rPr>
          <w:rStyle w:val="StyleUnderline"/>
          <w:highlight w:val="cyan"/>
        </w:rPr>
        <w:t xml:space="preserve">or new policy that has </w:t>
      </w:r>
      <w:r w:rsidRPr="00D30BB3">
        <w:rPr>
          <w:rStyle w:val="Emphasis"/>
          <w:highlight w:val="cyan"/>
        </w:rPr>
        <w:t>not yet had time for enforcement</w:t>
      </w:r>
      <w:r w:rsidRPr="00D93CF3">
        <w:rPr>
          <w:sz w:val="16"/>
        </w:rPr>
        <w:t>. Last week, however, Biden’s Federal Trade Commission, led by Khan, lowered the boom and asked a judge to break up Facebook.</w:t>
      </w:r>
    </w:p>
    <w:p w14:paraId="443D7491" w14:textId="77777777" w:rsidR="00EE3315" w:rsidRPr="00885B8F" w:rsidRDefault="00EE3315" w:rsidP="00EE3315"/>
    <w:p w14:paraId="04ADC854" w14:textId="77777777" w:rsidR="00EE3315" w:rsidRPr="0091291A" w:rsidRDefault="00EE3315" w:rsidP="00EE3315"/>
    <w:p w14:paraId="1C0C9E7A" w14:textId="67A03858" w:rsidR="00EE3315" w:rsidRPr="005969D6" w:rsidRDefault="00EE3315" w:rsidP="00EE3315">
      <w:pPr>
        <w:rPr>
          <w:rStyle w:val="Style13ptBold"/>
        </w:rPr>
      </w:pPr>
      <w:bookmarkStart w:id="1" w:name="_Hlk82945873"/>
      <w:r w:rsidRPr="005969D6">
        <w:rPr>
          <w:rStyle w:val="Style13ptBold"/>
        </w:rPr>
        <w:t>FTC’s prioritizing RTR now, but resources are scarce</w:t>
      </w:r>
    </w:p>
    <w:p w14:paraId="2B2862FF" w14:textId="77777777" w:rsidR="00EE3315" w:rsidRPr="005969D6" w:rsidRDefault="00EE3315" w:rsidP="00EE3315">
      <w:r w:rsidRPr="005969D6">
        <w:t xml:space="preserve">Brian J. </w:t>
      </w:r>
      <w:r w:rsidRPr="005969D6">
        <w:rPr>
          <w:rStyle w:val="Style13ptBold"/>
        </w:rPr>
        <w:t>Boyle 8/2</w:t>
      </w:r>
      <w:r>
        <w:t>/21.</w:t>
      </w:r>
      <w:r w:rsidRPr="005969D6">
        <w:t xml:space="preserve"> </w:t>
      </w:r>
      <w:r>
        <w:t>A</w:t>
      </w:r>
      <w:r w:rsidRPr="005969D6">
        <w:t>ccomplished litigator and business lawyer who focuses his practice on antitrust and consumer protection law</w:t>
      </w:r>
      <w:r>
        <w:t xml:space="preserve">, partner @ </w:t>
      </w:r>
      <w:r w:rsidRPr="005969D6">
        <w:t>McDermott Will &amp; Emery</w:t>
      </w:r>
      <w:r>
        <w:t xml:space="preserve">, 8/2/21. </w:t>
      </w:r>
    </w:p>
    <w:p w14:paraId="476A9EB6" w14:textId="77777777" w:rsidR="00EE3315" w:rsidRPr="005969D6" w:rsidRDefault="00EE3315" w:rsidP="00EE3315">
      <w:pPr>
        <w:rPr>
          <w:sz w:val="16"/>
        </w:rPr>
      </w:pPr>
      <w:r w:rsidRPr="005969D6">
        <w:rPr>
          <w:sz w:val="16"/>
        </w:rPr>
        <w:t>A newly announced change in Federal Trade Commission (</w:t>
      </w:r>
      <w:r w:rsidRPr="00DB5AB0">
        <w:rPr>
          <w:rStyle w:val="StyleUnderline"/>
          <w:highlight w:val="cyan"/>
        </w:rPr>
        <w:t>FTC) policy could have dramatic implications for</w:t>
      </w:r>
      <w:r w:rsidRPr="005969D6">
        <w:rPr>
          <w:sz w:val="16"/>
        </w:rPr>
        <w:t xml:space="preserve"> the ways manufacturers of everything from cell phones to cars draft warranties, design products, and distribute replacement parts. Specifically, the FTC has set its sights on </w:t>
      </w:r>
      <w:r w:rsidRPr="00DB5AB0">
        <w:rPr>
          <w:rStyle w:val="StyleUnderline"/>
          <w:highlight w:val="cyan"/>
        </w:rPr>
        <w:t>repair restrictions</w:t>
      </w:r>
      <w:r w:rsidRPr="005969D6">
        <w:rPr>
          <w:sz w:val="16"/>
        </w:rPr>
        <w:t>.</w:t>
      </w:r>
    </w:p>
    <w:p w14:paraId="6057904B" w14:textId="77777777" w:rsidR="00EE3315" w:rsidRPr="005969D6" w:rsidRDefault="00EE3315" w:rsidP="00EE3315">
      <w:pPr>
        <w:rPr>
          <w:sz w:val="16"/>
        </w:rPr>
      </w:pPr>
      <w:r w:rsidRPr="005969D6">
        <w:rPr>
          <w:sz w:val="16"/>
        </w:rPr>
        <w:t>IN DEPTH</w:t>
      </w:r>
    </w:p>
    <w:p w14:paraId="1A4787D5" w14:textId="77777777" w:rsidR="00EE3315" w:rsidRPr="005969D6" w:rsidRDefault="00EE3315" w:rsidP="00EE3315">
      <w:pPr>
        <w:rPr>
          <w:sz w:val="16"/>
        </w:rPr>
      </w:pPr>
      <w:r w:rsidRPr="005969D6">
        <w:rPr>
          <w:sz w:val="16"/>
        </w:rPr>
        <w:t>On July 21</w:t>
      </w:r>
      <w:r w:rsidRPr="005969D6">
        <w:rPr>
          <w:rStyle w:val="StyleUnderline"/>
        </w:rPr>
        <w:t xml:space="preserve">, </w:t>
      </w:r>
      <w:r w:rsidRPr="00DB5AB0">
        <w:rPr>
          <w:rStyle w:val="StyleUnderline"/>
          <w:highlight w:val="cyan"/>
        </w:rPr>
        <w:t>the Commission</w:t>
      </w:r>
      <w:r w:rsidRPr="005969D6">
        <w:rPr>
          <w:sz w:val="16"/>
        </w:rPr>
        <w:t xml:space="preserve"> unanimously </w:t>
      </w:r>
      <w:r w:rsidRPr="00DB5AB0">
        <w:rPr>
          <w:rStyle w:val="StyleUnderline"/>
          <w:highlight w:val="cyan"/>
        </w:rPr>
        <w:t>voted to approve</w:t>
      </w:r>
      <w:r w:rsidRPr="005969D6">
        <w:rPr>
          <w:sz w:val="16"/>
        </w:rPr>
        <w:t xml:space="preserve"> a policy statement announcing </w:t>
      </w:r>
      <w:r w:rsidRPr="00DB5AB0">
        <w:rPr>
          <w:rStyle w:val="StyleUnderline"/>
          <w:highlight w:val="cyan"/>
        </w:rPr>
        <w:t>increased</w:t>
      </w:r>
      <w:r w:rsidRPr="005969D6">
        <w:rPr>
          <w:rStyle w:val="StyleUnderline"/>
        </w:rPr>
        <w:t xml:space="preserve"> </w:t>
      </w:r>
      <w:r w:rsidRPr="00DB5AB0">
        <w:rPr>
          <w:rStyle w:val="StyleUnderline"/>
          <w:highlight w:val="cyan"/>
        </w:rPr>
        <w:t>antitrust</w:t>
      </w:r>
      <w:r w:rsidRPr="005969D6">
        <w:rPr>
          <w:sz w:val="16"/>
        </w:rPr>
        <w:t xml:space="preserve"> and consumer protection </w:t>
      </w:r>
      <w:r w:rsidRPr="00DB5AB0">
        <w:rPr>
          <w:rStyle w:val="StyleUnderline"/>
          <w:highlight w:val="cyan"/>
        </w:rPr>
        <w:t>enforcement</w:t>
      </w:r>
      <w:r w:rsidRPr="005969D6">
        <w:rPr>
          <w:rStyle w:val="StyleUnderline"/>
        </w:rPr>
        <w:t xml:space="preserve"> against business practices that make it difficult</w:t>
      </w:r>
      <w:r w:rsidRPr="005969D6">
        <w:rPr>
          <w:sz w:val="16"/>
        </w:rPr>
        <w:t xml:space="preserve"> for consumers </w:t>
      </w:r>
      <w:r w:rsidRPr="005969D6">
        <w:rPr>
          <w:rStyle w:val="StyleUnderline"/>
        </w:rPr>
        <w:t>to repair</w:t>
      </w:r>
      <w:r w:rsidRPr="005969D6">
        <w:rPr>
          <w:sz w:val="16"/>
        </w:rPr>
        <w:t xml:space="preserve"> their own </w:t>
      </w:r>
      <w:r w:rsidRPr="005969D6">
        <w:rPr>
          <w:rStyle w:val="StyleUnderline"/>
        </w:rPr>
        <w:t>products</w:t>
      </w:r>
      <w:r w:rsidRPr="005969D6">
        <w:rPr>
          <w:sz w:val="16"/>
        </w:rPr>
        <w:t>, or use independent repair shops. Manufacturers should take note of this import change in enforcement policy, and promptly evaluate their exposure.</w:t>
      </w:r>
    </w:p>
    <w:p w14:paraId="4532B026" w14:textId="77777777" w:rsidR="00EE3315" w:rsidRPr="005969D6" w:rsidRDefault="00EE3315" w:rsidP="00EE3315">
      <w:pPr>
        <w:rPr>
          <w:sz w:val="16"/>
        </w:rPr>
      </w:pPr>
      <w:r w:rsidRPr="005969D6">
        <w:rPr>
          <w:sz w:val="16"/>
        </w:rPr>
        <w:t>Notably, the FTC’s announcement comes on the heels of President Biden’s executive order “Promoting Competition in the American Economy,” which encouraged the FTC to address “anticompetitive restrictions on third-party repair or self-repair of items…” It also follows a recent report by the FTC to Congress addressing repair restrictions, and a July 2019 FTC workshop examining the issue.</w:t>
      </w:r>
    </w:p>
    <w:p w14:paraId="449C7D5E" w14:textId="77777777" w:rsidR="00EE3315" w:rsidRPr="005969D6" w:rsidRDefault="00EE3315" w:rsidP="00EE3315">
      <w:pPr>
        <w:rPr>
          <w:sz w:val="16"/>
        </w:rPr>
      </w:pPr>
      <w:r w:rsidRPr="005969D6">
        <w:rPr>
          <w:sz w:val="16"/>
        </w:rPr>
        <w:t>One area of particular concern for the FTC is product warranties that require the use of specific service providers or parts. Section 102(c) of a 1975 federal law known as the Magnuson-Moss Warranty Act (MMWA) prohibits companies from conditioning warranty coverage, expressly or impliedly, on a consumer’s use of an article or service identified by brand, trade, or corporate name, unless the company provides that article or service without charge or the company has received a waiver from the FTC.</w:t>
      </w:r>
    </w:p>
    <w:p w14:paraId="428257A4" w14:textId="77777777" w:rsidR="00EE3315" w:rsidRPr="005969D6" w:rsidRDefault="00EE3315" w:rsidP="00EE3315">
      <w:pPr>
        <w:rPr>
          <w:sz w:val="16"/>
        </w:rPr>
      </w:pPr>
      <w:r w:rsidRPr="005969D6">
        <w:rPr>
          <w:sz w:val="16"/>
        </w:rPr>
        <w:t xml:space="preserve">Recent reports, including empirical analyses cited by the FTC in its report to Congress, suggest that </w:t>
      </w:r>
      <w:r w:rsidRPr="00DB5AB0">
        <w:rPr>
          <w:rStyle w:val="StyleUnderline"/>
          <w:highlight w:val="cyan"/>
        </w:rPr>
        <w:t>violations</w:t>
      </w:r>
      <w:r w:rsidRPr="005969D6">
        <w:rPr>
          <w:sz w:val="16"/>
        </w:rPr>
        <w:t xml:space="preserve"> of Section 102(c) </w:t>
      </w:r>
      <w:r w:rsidRPr="00DB5AB0">
        <w:rPr>
          <w:rStyle w:val="StyleUnderline"/>
          <w:highlight w:val="cyan"/>
        </w:rPr>
        <w:t xml:space="preserve">are </w:t>
      </w:r>
      <w:r w:rsidRPr="00DB5AB0">
        <w:rPr>
          <w:rStyle w:val="Emphasis"/>
          <w:highlight w:val="cyan"/>
        </w:rPr>
        <w:t>widespread</w:t>
      </w:r>
      <w:r w:rsidRPr="00DB5AB0">
        <w:rPr>
          <w:sz w:val="16"/>
          <w:highlight w:val="cyan"/>
        </w:rPr>
        <w:t>.</w:t>
      </w:r>
      <w:r w:rsidRPr="005969D6">
        <w:rPr>
          <w:sz w:val="16"/>
        </w:rPr>
        <w:t xml:space="preserve"> Indeed, one recent analysis by a prominent public interest group alleged that 45 out of 50 companies whose warranties the group examined appeared to violate the provision. Accordingly, </w:t>
      </w:r>
      <w:r w:rsidRPr="005969D6">
        <w:rPr>
          <w:rStyle w:val="StyleUnderline"/>
        </w:rPr>
        <w:t>Section 102(c) enforcement is likely to play a prominent role in the FTC’s crackdown</w:t>
      </w:r>
      <w:r w:rsidRPr="005969D6">
        <w:rPr>
          <w:sz w:val="16"/>
        </w:rPr>
        <w:t>.</w:t>
      </w:r>
    </w:p>
    <w:p w14:paraId="1D68F5EA" w14:textId="77777777" w:rsidR="00EE3315" w:rsidRPr="005969D6" w:rsidRDefault="00EE3315" w:rsidP="00EE3315">
      <w:pPr>
        <w:rPr>
          <w:sz w:val="16"/>
        </w:rPr>
      </w:pPr>
      <w:r w:rsidRPr="005969D6">
        <w:rPr>
          <w:sz w:val="16"/>
        </w:rPr>
        <w:t xml:space="preserve">It also appears that </w:t>
      </w:r>
      <w:r w:rsidRPr="00DB5AB0">
        <w:rPr>
          <w:rStyle w:val="StyleUnderline"/>
          <w:highlight w:val="cyan"/>
        </w:rPr>
        <w:t>the FTC intends to use</w:t>
      </w:r>
      <w:r w:rsidRPr="005969D6">
        <w:rPr>
          <w:rStyle w:val="StyleUnderline"/>
        </w:rPr>
        <w:t xml:space="preserve"> its </w:t>
      </w:r>
      <w:r w:rsidRPr="00DB5AB0">
        <w:rPr>
          <w:rStyle w:val="StyleUnderline"/>
          <w:highlight w:val="cyan"/>
        </w:rPr>
        <w:t>broad authority under Section 5</w:t>
      </w:r>
      <w:r w:rsidRPr="005969D6">
        <w:rPr>
          <w:rStyle w:val="StyleUnderline"/>
        </w:rPr>
        <w:t xml:space="preserve"> of the FTC Act</w:t>
      </w:r>
      <w:r w:rsidRPr="005969D6">
        <w:rPr>
          <w:sz w:val="16"/>
        </w:rPr>
        <w:t>, which prohibits “unfair or deceptive acts or practices,” to challenge a wide range repair restrictions. In its report to Congress, the FTC highlighted the following practices in particular as “restricting independent repair or repair by consumers:”</w:t>
      </w:r>
    </w:p>
    <w:p w14:paraId="5EAEC27C" w14:textId="77777777" w:rsidR="00EE3315" w:rsidRPr="005969D6" w:rsidRDefault="00EE3315" w:rsidP="00EE3315">
      <w:pPr>
        <w:rPr>
          <w:sz w:val="16"/>
        </w:rPr>
      </w:pPr>
      <w:r w:rsidRPr="005969D6">
        <w:rPr>
          <w:sz w:val="16"/>
        </w:rPr>
        <w:t>“Physical restrictions” and “product designs that complicate or prevent repair”;</w:t>
      </w:r>
    </w:p>
    <w:p w14:paraId="7167FCE4" w14:textId="77777777" w:rsidR="00EE3315" w:rsidRPr="005969D6" w:rsidRDefault="00EE3315" w:rsidP="00EE3315">
      <w:pPr>
        <w:rPr>
          <w:sz w:val="16"/>
        </w:rPr>
      </w:pPr>
      <w:r w:rsidRPr="005969D6">
        <w:rPr>
          <w:sz w:val="16"/>
        </w:rPr>
        <w:t>Purposely making parts, repair manuals, and diagnostic software and tools unavailable;</w:t>
      </w:r>
    </w:p>
    <w:p w14:paraId="3D5D9B9B" w14:textId="77777777" w:rsidR="00EE3315" w:rsidRPr="005969D6" w:rsidRDefault="00EE3315" w:rsidP="00EE3315">
      <w:pPr>
        <w:rPr>
          <w:sz w:val="16"/>
        </w:rPr>
      </w:pPr>
      <w:r w:rsidRPr="005969D6">
        <w:rPr>
          <w:sz w:val="16"/>
        </w:rPr>
        <w:t>Designs that make independent repairs less safe, such as the use of glue to fasten lithium ion cells into mobile phones and other devices;</w:t>
      </w:r>
    </w:p>
    <w:p w14:paraId="4B276EFC" w14:textId="77777777" w:rsidR="00EE3315" w:rsidRPr="005969D6" w:rsidRDefault="00EE3315" w:rsidP="00EE3315">
      <w:pPr>
        <w:rPr>
          <w:sz w:val="16"/>
        </w:rPr>
      </w:pPr>
      <w:r w:rsidRPr="005969D6">
        <w:rPr>
          <w:sz w:val="16"/>
        </w:rPr>
        <w:t>Steering consumers to preferred repair networks using telematics;</w:t>
      </w:r>
    </w:p>
    <w:p w14:paraId="42D9A60B" w14:textId="77777777" w:rsidR="00EE3315" w:rsidRPr="005969D6" w:rsidRDefault="00EE3315" w:rsidP="00EE3315">
      <w:pPr>
        <w:rPr>
          <w:sz w:val="16"/>
        </w:rPr>
      </w:pPr>
      <w:r w:rsidRPr="005969D6">
        <w:rPr>
          <w:sz w:val="16"/>
        </w:rPr>
        <w:t>“Policies or statements that steer consumers to manufacturer repair networks”;</w:t>
      </w:r>
    </w:p>
    <w:p w14:paraId="32C3CE70" w14:textId="77777777" w:rsidR="00EE3315" w:rsidRPr="005969D6" w:rsidRDefault="00EE3315" w:rsidP="00EE3315">
      <w:pPr>
        <w:rPr>
          <w:sz w:val="16"/>
        </w:rPr>
      </w:pPr>
      <w:r w:rsidRPr="005969D6">
        <w:rPr>
          <w:sz w:val="16"/>
        </w:rPr>
        <w:t>“Application of patent rights and enforcement of trademarks;</w:t>
      </w:r>
    </w:p>
    <w:p w14:paraId="1CD35B62" w14:textId="77777777" w:rsidR="00EE3315" w:rsidRPr="005969D6" w:rsidRDefault="00EE3315" w:rsidP="00EE3315">
      <w:pPr>
        <w:rPr>
          <w:sz w:val="16"/>
        </w:rPr>
      </w:pPr>
      <w:r w:rsidRPr="005969D6">
        <w:rPr>
          <w:sz w:val="16"/>
        </w:rPr>
        <w:t>Disparagement of non-OEM parts and independent repair”;</w:t>
      </w:r>
    </w:p>
    <w:p w14:paraId="73657705" w14:textId="77777777" w:rsidR="00EE3315" w:rsidRPr="005969D6" w:rsidRDefault="00EE3315" w:rsidP="00EE3315">
      <w:pPr>
        <w:rPr>
          <w:sz w:val="16"/>
        </w:rPr>
      </w:pPr>
      <w:r w:rsidRPr="005969D6">
        <w:rPr>
          <w:sz w:val="16"/>
        </w:rPr>
        <w:t>“Software locks, Digital Rights Management and Technical Protection Measures”; and</w:t>
      </w:r>
    </w:p>
    <w:p w14:paraId="1693F268" w14:textId="77777777" w:rsidR="00EE3315" w:rsidRPr="005969D6" w:rsidRDefault="00EE3315" w:rsidP="00EE3315">
      <w:pPr>
        <w:rPr>
          <w:sz w:val="16"/>
        </w:rPr>
      </w:pPr>
      <w:r w:rsidRPr="005969D6">
        <w:rPr>
          <w:sz w:val="16"/>
        </w:rPr>
        <w:t>“End User License Agreements.”</w:t>
      </w:r>
    </w:p>
    <w:p w14:paraId="44C72F5C" w14:textId="77777777" w:rsidR="00EE3315" w:rsidRPr="005969D6" w:rsidRDefault="00EE3315" w:rsidP="00EE3315">
      <w:pPr>
        <w:rPr>
          <w:sz w:val="16"/>
        </w:rPr>
      </w:pPr>
      <w:r w:rsidRPr="005969D6">
        <w:rPr>
          <w:sz w:val="16"/>
        </w:rPr>
        <w:t xml:space="preserve">The </w:t>
      </w:r>
      <w:r w:rsidRPr="00DB5AB0">
        <w:rPr>
          <w:rStyle w:val="StyleUnderline"/>
          <w:highlight w:val="cyan"/>
        </w:rPr>
        <w:t>diverse range of practices</w:t>
      </w:r>
      <w:r w:rsidRPr="005969D6">
        <w:rPr>
          <w:sz w:val="16"/>
        </w:rPr>
        <w:t xml:space="preserve"> that the FTC has identified </w:t>
      </w:r>
      <w:r w:rsidRPr="00DB5AB0">
        <w:rPr>
          <w:rStyle w:val="StyleUnderline"/>
          <w:highlight w:val="cyan"/>
        </w:rPr>
        <w:t>make this shift in enforcement an important issue</w:t>
      </w:r>
      <w:r w:rsidRPr="005969D6">
        <w:rPr>
          <w:rStyle w:val="StyleUnderline"/>
        </w:rPr>
        <w:t xml:space="preserve"> for a wide range of companies</w:t>
      </w:r>
      <w:r w:rsidRPr="005969D6">
        <w:rPr>
          <w:sz w:val="16"/>
        </w:rPr>
        <w:t xml:space="preserve">. Still, </w:t>
      </w:r>
      <w:r w:rsidRPr="005969D6">
        <w:rPr>
          <w:rStyle w:val="StyleUnderline"/>
        </w:rPr>
        <w:t xml:space="preserve">there are clues to how </w:t>
      </w:r>
      <w:r w:rsidRPr="00DB5AB0">
        <w:rPr>
          <w:rStyle w:val="StyleUnderline"/>
          <w:highlight w:val="cyan"/>
        </w:rPr>
        <w:t>the FTC may</w:t>
      </w:r>
      <w:r w:rsidRPr="005969D6">
        <w:rPr>
          <w:rStyle w:val="StyleUnderline"/>
        </w:rPr>
        <w:t xml:space="preserve"> </w:t>
      </w:r>
      <w:r w:rsidRPr="00DB5AB0">
        <w:rPr>
          <w:rStyle w:val="Emphasis"/>
          <w:highlight w:val="cyan"/>
        </w:rPr>
        <w:t>deploy its scarce resources</w:t>
      </w:r>
      <w:r w:rsidRPr="00DB5AB0">
        <w:rPr>
          <w:rStyle w:val="StyleUnderline"/>
          <w:highlight w:val="cyan"/>
        </w:rPr>
        <w:t xml:space="preserve"> in this area</w:t>
      </w:r>
      <w:r w:rsidRPr="005969D6">
        <w:rPr>
          <w:sz w:val="16"/>
        </w:rPr>
        <w:t>, at least initially.</w:t>
      </w:r>
    </w:p>
    <w:p w14:paraId="2870C360" w14:textId="089E84F4" w:rsidR="00EE3315" w:rsidRPr="00F06058" w:rsidRDefault="00EE3315" w:rsidP="00EE3315">
      <w:pPr>
        <w:pStyle w:val="Heading4"/>
      </w:pPr>
      <w:r w:rsidRPr="00F06058">
        <w:t xml:space="preserve">FTC has latitude on the size and scope of new RTR rules. </w:t>
      </w:r>
    </w:p>
    <w:p w14:paraId="09040362" w14:textId="77777777" w:rsidR="00EE3315" w:rsidRDefault="00EE3315" w:rsidP="00EE3315">
      <w:r w:rsidRPr="001A217A">
        <w:t xml:space="preserve">Justin </w:t>
      </w:r>
      <w:r w:rsidRPr="001A217A">
        <w:rPr>
          <w:rStyle w:val="Style13ptBold"/>
        </w:rPr>
        <w:t>Sink 21</w:t>
      </w:r>
      <w:r>
        <w:t xml:space="preserve">. </w:t>
      </w:r>
      <w:r w:rsidRPr="001A217A">
        <w:t>White House correspondent for Bloomberg News</w:t>
      </w:r>
      <w:r>
        <w:t>, 7/6/21. “</w:t>
      </w:r>
      <w:r w:rsidRPr="001A217A">
        <w:t>Biden Sets Up Tech Showdown With ‘Right-to-Repair’ Rules for FTC</w:t>
      </w:r>
      <w:r>
        <w:t xml:space="preserve">.” </w:t>
      </w:r>
      <w:r w:rsidRPr="001A217A">
        <w:t>https://www.bloomberg.com/news/articles/2021-07-06/biden-wants-farmers-to-have-right-to-repair-own-equipment-kqs66nov</w:t>
      </w:r>
    </w:p>
    <w:p w14:paraId="7A028158" w14:textId="77777777" w:rsidR="00EE3315" w:rsidRPr="00BB2A8E" w:rsidRDefault="00EE3315" w:rsidP="00EE3315">
      <w:pPr>
        <w:rPr>
          <w:sz w:val="16"/>
        </w:rPr>
      </w:pPr>
      <w:r w:rsidRPr="00BB2A8E">
        <w:rPr>
          <w:sz w:val="16"/>
        </w:rPr>
        <w:t xml:space="preserve">President Joe </w:t>
      </w:r>
      <w:r w:rsidRPr="00DB5AB0">
        <w:rPr>
          <w:rStyle w:val="StyleUnderline"/>
          <w:highlight w:val="cyan"/>
        </w:rPr>
        <w:t>Biden will direct the</w:t>
      </w:r>
      <w:r w:rsidRPr="00BB2A8E">
        <w:rPr>
          <w:sz w:val="16"/>
        </w:rPr>
        <w:t xml:space="preserve"> U.S. </w:t>
      </w:r>
      <w:r w:rsidRPr="00DB5AB0">
        <w:rPr>
          <w:rStyle w:val="StyleUnderline"/>
          <w:highlight w:val="cyan"/>
        </w:rPr>
        <w:t>F</w:t>
      </w:r>
      <w:r w:rsidRPr="00BB2A8E">
        <w:rPr>
          <w:sz w:val="16"/>
        </w:rPr>
        <w:t xml:space="preserve">ederal </w:t>
      </w:r>
      <w:r w:rsidRPr="00DB5AB0">
        <w:rPr>
          <w:rStyle w:val="StyleUnderline"/>
          <w:highlight w:val="cyan"/>
        </w:rPr>
        <w:t>T</w:t>
      </w:r>
      <w:r w:rsidRPr="00BB2A8E">
        <w:rPr>
          <w:sz w:val="16"/>
        </w:rPr>
        <w:t xml:space="preserve">rade </w:t>
      </w:r>
      <w:r w:rsidRPr="00DB5AB0">
        <w:rPr>
          <w:rStyle w:val="StyleUnderline"/>
          <w:highlight w:val="cyan"/>
        </w:rPr>
        <w:t>C</w:t>
      </w:r>
      <w:r w:rsidRPr="00BB2A8E">
        <w:rPr>
          <w:sz w:val="16"/>
        </w:rPr>
        <w:t xml:space="preserve">ommission </w:t>
      </w:r>
      <w:r w:rsidRPr="00BB2A8E">
        <w:rPr>
          <w:rStyle w:val="StyleUnderline"/>
        </w:rPr>
        <w:t>t</w:t>
      </w:r>
      <w:r w:rsidRPr="00DB5AB0">
        <w:rPr>
          <w:rStyle w:val="StyleUnderline"/>
          <w:highlight w:val="cyan"/>
        </w:rPr>
        <w:t>o draft new rules aimed at stopping manufacturers from limiting</w:t>
      </w:r>
      <w:r w:rsidRPr="00BB2A8E">
        <w:rPr>
          <w:rStyle w:val="StyleUnderline"/>
        </w:rPr>
        <w:t xml:space="preserve"> consumers’ </w:t>
      </w:r>
      <w:r w:rsidRPr="00DB5AB0">
        <w:rPr>
          <w:rStyle w:val="StyleUnderline"/>
          <w:highlight w:val="cyan"/>
        </w:rPr>
        <w:t>ability to repair products</w:t>
      </w:r>
      <w:r w:rsidRPr="00BB2A8E">
        <w:rPr>
          <w:rStyle w:val="StyleUnderline"/>
        </w:rPr>
        <w:t xml:space="preserve"> at independent shops or on their own,</w:t>
      </w:r>
      <w:r w:rsidRPr="00BB2A8E">
        <w:rPr>
          <w:sz w:val="16"/>
        </w:rPr>
        <w:t xml:space="preserve"> a person familiar with the plan said.</w:t>
      </w:r>
    </w:p>
    <w:p w14:paraId="4D28F664" w14:textId="77777777" w:rsidR="00EE3315" w:rsidRPr="00BB2A8E" w:rsidRDefault="00EE3315" w:rsidP="00EE3315">
      <w:pPr>
        <w:rPr>
          <w:sz w:val="16"/>
        </w:rPr>
      </w:pPr>
      <w:r w:rsidRPr="00BB2A8E">
        <w:rPr>
          <w:sz w:val="16"/>
        </w:rPr>
        <w:t xml:space="preserve">While </w:t>
      </w:r>
      <w:r w:rsidRPr="00DB5AB0">
        <w:rPr>
          <w:rStyle w:val="Emphasis"/>
          <w:highlight w:val="cyan"/>
        </w:rPr>
        <w:t>the agency will ultimately decide the size and scope of the order</w:t>
      </w:r>
      <w:r w:rsidRPr="00BB2A8E">
        <w:rPr>
          <w:sz w:val="16"/>
        </w:rPr>
        <w:t>, the presidential right-to-repair directive is expected to mention mobile phone manufacturers and Department of Defense contractors as possible areas for regulation. Tech companies including Apple Inc. and Microsoft Corp. have imposed limits on who can repair broken consumer electronics like game consoles and mobile phones, which consumer advocates say increases repair costs.</w:t>
      </w:r>
    </w:p>
    <w:p w14:paraId="37814A0C" w14:textId="445F3738" w:rsidR="00EE3315" w:rsidRDefault="00EE3315" w:rsidP="00EE3315">
      <w:pPr>
        <w:pStyle w:val="Heading4"/>
      </w:pPr>
      <w:r>
        <w:t>FTC capacity determines how aggressively it fights to enforce Right to Repair.</w:t>
      </w:r>
    </w:p>
    <w:p w14:paraId="76028187" w14:textId="77777777" w:rsidR="00EE3315" w:rsidRDefault="00EE3315" w:rsidP="00EE3315">
      <w:r w:rsidRPr="00CD7B37">
        <w:t xml:space="preserve">Adam </w:t>
      </w:r>
      <w:r w:rsidRPr="00CD7B37">
        <w:rPr>
          <w:rStyle w:val="Style13ptBold"/>
        </w:rPr>
        <w:t>Ismail 7/22</w:t>
      </w:r>
      <w:r>
        <w:t>/21.</w:t>
      </w:r>
      <w:r w:rsidRPr="00CD7B37">
        <w:t xml:space="preserve"> Staff Writer at </w:t>
      </w:r>
      <w:proofErr w:type="spellStart"/>
      <w:r w:rsidRPr="00CD7B37">
        <w:t>Jalopnik</w:t>
      </w:r>
      <w:proofErr w:type="spellEnd"/>
      <w:r>
        <w:t>. “</w:t>
      </w:r>
      <w:r w:rsidRPr="00CD7B37">
        <w:t>The FTC Might've Just Found Its Spine On Right To Repair, Sort Of</w:t>
      </w:r>
      <w:r>
        <w:t xml:space="preserve">.” </w:t>
      </w:r>
      <w:r w:rsidRPr="00CD7B37">
        <w:t>https://jalopnik.com/the-ftc-mightve-just-found-its-spine-on-right-to-repair-1847338521</w:t>
      </w:r>
    </w:p>
    <w:p w14:paraId="593009B5" w14:textId="77777777" w:rsidR="00EE3315" w:rsidRPr="00C85812" w:rsidRDefault="00EE3315" w:rsidP="00EE3315">
      <w:pPr>
        <w:rPr>
          <w:sz w:val="16"/>
        </w:rPr>
      </w:pPr>
      <w:r w:rsidRPr="00C85812">
        <w:rPr>
          <w:sz w:val="16"/>
        </w:rPr>
        <w:t xml:space="preserve">There’s a lot of ways in which </w:t>
      </w:r>
      <w:r w:rsidRPr="00C85812">
        <w:rPr>
          <w:rStyle w:val="StyleUnderline"/>
        </w:rPr>
        <w:t>companies discourage your ability to fix things</w:t>
      </w:r>
      <w:r w:rsidRPr="00C85812">
        <w:rPr>
          <w:sz w:val="16"/>
        </w:rPr>
        <w:t xml:space="preserve"> you buy, and at long last the </w:t>
      </w:r>
      <w:r w:rsidRPr="00C85812">
        <w:rPr>
          <w:rStyle w:val="StyleUnderline"/>
        </w:rPr>
        <w:t>F</w:t>
      </w:r>
      <w:r w:rsidRPr="00C85812">
        <w:rPr>
          <w:sz w:val="16"/>
        </w:rPr>
        <w:t xml:space="preserve">ederal </w:t>
      </w:r>
      <w:r w:rsidRPr="00C85812">
        <w:rPr>
          <w:rStyle w:val="StyleUnderline"/>
        </w:rPr>
        <w:t>T</w:t>
      </w:r>
      <w:r w:rsidRPr="00C85812">
        <w:rPr>
          <w:sz w:val="16"/>
        </w:rPr>
        <w:t xml:space="preserve">rade </w:t>
      </w:r>
      <w:r w:rsidRPr="00C85812">
        <w:rPr>
          <w:rStyle w:val="StyleUnderline"/>
        </w:rPr>
        <w:t>C</w:t>
      </w:r>
      <w:r w:rsidRPr="00C85812">
        <w:rPr>
          <w:sz w:val="16"/>
        </w:rPr>
        <w:t xml:space="preserve">ommission </w:t>
      </w:r>
      <w:r w:rsidRPr="00C85812">
        <w:rPr>
          <w:rStyle w:val="StyleUnderline"/>
        </w:rPr>
        <w:t>has pledged to push back</w:t>
      </w:r>
      <w:r w:rsidRPr="00C85812">
        <w:rPr>
          <w:sz w:val="16"/>
        </w:rPr>
        <w:t xml:space="preserve"> against them.</w:t>
      </w:r>
    </w:p>
    <w:p w14:paraId="22F153BA" w14:textId="77777777" w:rsidR="00EE3315" w:rsidRPr="00C85812" w:rsidRDefault="00EE3315" w:rsidP="00EE3315">
      <w:pPr>
        <w:rPr>
          <w:sz w:val="16"/>
        </w:rPr>
      </w:pPr>
      <w:r w:rsidRPr="00C85812">
        <w:rPr>
          <w:sz w:val="16"/>
        </w:rPr>
        <w:t xml:space="preserve">A policy statement released Wednesday by the </w:t>
      </w:r>
      <w:r w:rsidRPr="00DB5AB0">
        <w:rPr>
          <w:rStyle w:val="StyleUnderline"/>
          <w:highlight w:val="cyan"/>
        </w:rPr>
        <w:t>FTC</w:t>
      </w:r>
      <w:r w:rsidRPr="00C85812">
        <w:rPr>
          <w:sz w:val="16"/>
        </w:rPr>
        <w:t xml:space="preserve"> announced that its members have “unanimously </w:t>
      </w:r>
      <w:r w:rsidRPr="00DB5AB0">
        <w:rPr>
          <w:rStyle w:val="StyleUnderline"/>
          <w:highlight w:val="cyan"/>
        </w:rPr>
        <w:t>voted to ramp up</w:t>
      </w:r>
      <w:r w:rsidRPr="00C85812">
        <w:rPr>
          <w:sz w:val="16"/>
        </w:rPr>
        <w:t xml:space="preserve"> law </w:t>
      </w:r>
      <w:r w:rsidRPr="00DB5AB0">
        <w:rPr>
          <w:rStyle w:val="StyleUnderline"/>
          <w:highlight w:val="cyan"/>
        </w:rPr>
        <w:t>enforcement against repair restrictions</w:t>
      </w:r>
      <w:r w:rsidRPr="00C85812">
        <w:rPr>
          <w:sz w:val="16"/>
        </w:rPr>
        <w:t xml:space="preserve"> that prevent small businesses, workers, consumers and even government entities from fixing their own products.”</w:t>
      </w:r>
    </w:p>
    <w:p w14:paraId="1F25BA6C" w14:textId="77777777" w:rsidR="00EE3315" w:rsidRPr="00C85812" w:rsidRDefault="00EE3315" w:rsidP="00EE3315">
      <w:pPr>
        <w:rPr>
          <w:sz w:val="16"/>
        </w:rPr>
      </w:pPr>
      <w:r w:rsidRPr="00C85812">
        <w:rPr>
          <w:sz w:val="16"/>
        </w:rPr>
        <w:t xml:space="preserve">This comes only a few days after President Joe </w:t>
      </w:r>
      <w:r w:rsidRPr="00C85812">
        <w:rPr>
          <w:rStyle w:val="StyleUnderline"/>
        </w:rPr>
        <w:t>Biden signed an executive order calling upon the commission to take the issue more seriously</w:t>
      </w:r>
      <w:r w:rsidRPr="00C85812">
        <w:rPr>
          <w:sz w:val="16"/>
        </w:rPr>
        <w:t>. And while most of the focus in the media appears to be centered on the company that makes your smartphone, this carries huge implications for the automotive industry as well — especially as software becomes increasingly unavoidable in all vehicles, and EVs become more accessible.</w:t>
      </w:r>
    </w:p>
    <w:p w14:paraId="056D8F63" w14:textId="77777777" w:rsidR="00EE3315" w:rsidRPr="00C85812" w:rsidRDefault="00EE3315" w:rsidP="00EE3315">
      <w:pPr>
        <w:rPr>
          <w:sz w:val="16"/>
        </w:rPr>
      </w:pPr>
      <w:r w:rsidRPr="00C85812">
        <w:rPr>
          <w:sz w:val="16"/>
        </w:rPr>
        <w:t>In the statement, the FTC shared the findings of a recent report, which found that manufacturers use a variety of tricks to frustrate consumers and small businesses who take matters into their own hands (duh), including but not limited to “adhesives that make parts difficult to replace, limiting the availability of parts and tools or making diagnostic software unavailable.”</w:t>
      </w:r>
    </w:p>
    <w:p w14:paraId="57228DBF" w14:textId="77777777" w:rsidR="00EE3315" w:rsidRPr="00C85812" w:rsidRDefault="00EE3315" w:rsidP="00EE3315">
      <w:pPr>
        <w:rPr>
          <w:sz w:val="16"/>
        </w:rPr>
      </w:pPr>
      <w:r w:rsidRPr="00C85812">
        <w:rPr>
          <w:sz w:val="16"/>
        </w:rPr>
        <w:t xml:space="preserve">That last roadblock — diagnostic software — is a biggie. Not just for cars, but construction and farming equipment, a fact that often surprises people. Today’s tractors are rigorously managed by software. If you want an idea of how rigorously, ask a farmer. If you can’t find one, skim through this eye-opening interview with John Deere CTO </w:t>
      </w:r>
      <w:proofErr w:type="spellStart"/>
      <w:r w:rsidRPr="00C85812">
        <w:rPr>
          <w:sz w:val="16"/>
        </w:rPr>
        <w:t>Jahmy</w:t>
      </w:r>
      <w:proofErr w:type="spellEnd"/>
      <w:r w:rsidRPr="00C85812">
        <w:rPr>
          <w:sz w:val="16"/>
        </w:rPr>
        <w:t xml:space="preserve"> Hindman from The Verge, in which Hindman says that today John Deere employs more software engineers than mechanical engineers.</w:t>
      </w:r>
    </w:p>
    <w:p w14:paraId="63A4CED9" w14:textId="77777777" w:rsidR="00EE3315" w:rsidRPr="00C85812" w:rsidRDefault="00EE3315" w:rsidP="00EE3315">
      <w:pPr>
        <w:rPr>
          <w:sz w:val="16"/>
        </w:rPr>
      </w:pPr>
      <w:r w:rsidRPr="00C85812">
        <w:rPr>
          <w:sz w:val="16"/>
        </w:rPr>
        <w:t>Companies like John Deere often argue that the law forces them to keep certain aspects of their products — i.e., diesel emissions controls and steer-by-wire systems — effectively locked away from owners. But the fact of the matter is that sensors and code now inhibit making what used to be DIY repairs, and companies have no incentive to change that because they stand to make more money when something breaks and they’re the only ones capable of providing service.</w:t>
      </w:r>
    </w:p>
    <w:p w14:paraId="44A03B57" w14:textId="77777777" w:rsidR="00EE3315" w:rsidRPr="00C85812" w:rsidRDefault="00EE3315" w:rsidP="00EE3315">
      <w:pPr>
        <w:rPr>
          <w:sz w:val="16"/>
        </w:rPr>
      </w:pPr>
      <w:r w:rsidRPr="00C85812">
        <w:rPr>
          <w:sz w:val="16"/>
        </w:rPr>
        <w:t>For an industry founded upon resourceful, do-it-yourself spirit, being forced to haul your machinery to an authorized center for service you know you should be able to address on your own simply isn’t going to fly.</w:t>
      </w:r>
    </w:p>
    <w:p w14:paraId="521150A5" w14:textId="77777777" w:rsidR="00EE3315" w:rsidRPr="00C85812" w:rsidRDefault="00EE3315" w:rsidP="00EE3315">
      <w:pPr>
        <w:rPr>
          <w:sz w:val="16"/>
        </w:rPr>
      </w:pPr>
      <w:r w:rsidRPr="00C85812">
        <w:rPr>
          <w:sz w:val="16"/>
        </w:rPr>
        <w:t xml:space="preserve">To that end, the </w:t>
      </w:r>
      <w:r w:rsidRPr="00DB5AB0">
        <w:rPr>
          <w:rStyle w:val="StyleUnderline"/>
          <w:highlight w:val="cyan"/>
        </w:rPr>
        <w:t>FTC</w:t>
      </w:r>
      <w:r w:rsidRPr="00C85812">
        <w:rPr>
          <w:sz w:val="16"/>
        </w:rPr>
        <w:t xml:space="preserve"> says it </w:t>
      </w:r>
      <w:r w:rsidRPr="00C85812">
        <w:rPr>
          <w:rStyle w:val="StyleUnderline"/>
        </w:rPr>
        <w:t xml:space="preserve">has </w:t>
      </w:r>
      <w:r w:rsidRPr="00DB5AB0">
        <w:rPr>
          <w:rStyle w:val="StyleUnderline"/>
          <w:highlight w:val="cyan"/>
        </w:rPr>
        <w:t>within its disposal “a range of tools it can use to root out</w:t>
      </w:r>
      <w:r w:rsidRPr="00C85812">
        <w:rPr>
          <w:sz w:val="16"/>
        </w:rPr>
        <w:t xml:space="preserve">” these </w:t>
      </w:r>
      <w:r w:rsidRPr="00DB5AB0">
        <w:rPr>
          <w:rStyle w:val="StyleUnderline"/>
          <w:highlight w:val="cyan"/>
        </w:rPr>
        <w:t>prohibitive practices, and</w:t>
      </w:r>
      <w:r w:rsidRPr="00C85812">
        <w:rPr>
          <w:sz w:val="16"/>
        </w:rPr>
        <w:t xml:space="preserve"> that </w:t>
      </w:r>
      <w:r w:rsidRPr="00C85812">
        <w:rPr>
          <w:rStyle w:val="StyleUnderline"/>
        </w:rPr>
        <w:t xml:space="preserve">it </w:t>
      </w:r>
      <w:r w:rsidRPr="00DB5AB0">
        <w:rPr>
          <w:rStyle w:val="StyleUnderline"/>
          <w:highlight w:val="cyan"/>
        </w:rPr>
        <w:t>expects to “move forward on this issue with new vigor</w:t>
      </w:r>
      <w:r w:rsidRPr="00C85812">
        <w:rPr>
          <w:sz w:val="16"/>
        </w:rPr>
        <w:t>.” The livelihood of independent repair shops, desire to mitigate electronic waste and the general resilience of families and businesses exposed by the pandemic were named as top concerns that have spurred the commission to take action. Additionally, the FTC is encouraging the public to reach out and alert it to any sketchy warranty terms:</w:t>
      </w:r>
    </w:p>
    <w:p w14:paraId="7D4FB430" w14:textId="77777777" w:rsidR="00EE3315" w:rsidRPr="00C85812" w:rsidRDefault="00EE3315" w:rsidP="00EE3315">
      <w:pPr>
        <w:rPr>
          <w:sz w:val="16"/>
        </w:rPr>
      </w:pPr>
      <w:r w:rsidRPr="00C85812">
        <w:rPr>
          <w:sz w:val="16"/>
        </w:rPr>
        <w:t>The Commission also urged the public to submit complaints of violations of the Magnuson-Moss Warranty Act, which prohibits, among other things, tying a consumer’s product warranty to the use of a specific service provider or product, unless the FTC has issued a waiver.</w:t>
      </w:r>
    </w:p>
    <w:p w14:paraId="75C08501" w14:textId="77777777" w:rsidR="00EE3315" w:rsidRPr="00C85812" w:rsidRDefault="00EE3315" w:rsidP="00EE3315">
      <w:pPr>
        <w:rPr>
          <w:sz w:val="16"/>
        </w:rPr>
      </w:pPr>
      <w:r w:rsidRPr="00C85812">
        <w:rPr>
          <w:sz w:val="16"/>
        </w:rPr>
        <w:t xml:space="preserve">This all sounds great in theory, and it’s been a very long time coming. But </w:t>
      </w:r>
      <w:r w:rsidRPr="00DB5AB0">
        <w:rPr>
          <w:rStyle w:val="StyleUnderline"/>
          <w:highlight w:val="cyan"/>
        </w:rPr>
        <w:t>the</w:t>
      </w:r>
      <w:r w:rsidRPr="00C85812">
        <w:rPr>
          <w:rStyle w:val="StyleUnderline"/>
        </w:rPr>
        <w:t xml:space="preserve"> </w:t>
      </w:r>
      <w:r w:rsidRPr="00DB5AB0">
        <w:rPr>
          <w:rStyle w:val="StyleUnderline"/>
          <w:highlight w:val="cyan"/>
        </w:rPr>
        <w:t>value</w:t>
      </w:r>
      <w:r w:rsidRPr="00C85812">
        <w:rPr>
          <w:rStyle w:val="StyleUnderline"/>
        </w:rPr>
        <w:t xml:space="preserve"> of</w:t>
      </w:r>
      <w:r w:rsidRPr="00C85812">
        <w:rPr>
          <w:sz w:val="16"/>
        </w:rPr>
        <w:t xml:space="preserve"> today’s </w:t>
      </w:r>
      <w:r w:rsidRPr="00C85812">
        <w:rPr>
          <w:rStyle w:val="StyleUnderline"/>
        </w:rPr>
        <w:t xml:space="preserve">statement of intent </w:t>
      </w:r>
      <w:r w:rsidRPr="00DB5AB0">
        <w:rPr>
          <w:rStyle w:val="StyleUnderline"/>
          <w:highlight w:val="cyan"/>
        </w:rPr>
        <w:t>will</w:t>
      </w:r>
      <w:r w:rsidRPr="00C85812">
        <w:rPr>
          <w:rStyle w:val="StyleUnderline"/>
        </w:rPr>
        <w:t xml:space="preserve"> ultimately </w:t>
      </w:r>
      <w:r w:rsidRPr="00DB5AB0">
        <w:rPr>
          <w:rStyle w:val="StyleUnderline"/>
          <w:highlight w:val="cyan"/>
        </w:rPr>
        <w:t xml:space="preserve">be determined by </w:t>
      </w:r>
      <w:r w:rsidRPr="00DB5AB0">
        <w:rPr>
          <w:rStyle w:val="Emphasis"/>
          <w:highlight w:val="cyan"/>
        </w:rPr>
        <w:t>how aggressively the FTC fights this issue going forward</w:t>
      </w:r>
      <w:r w:rsidRPr="00DB5AB0">
        <w:rPr>
          <w:rStyle w:val="StyleUnderline"/>
          <w:highlight w:val="cyan"/>
        </w:rPr>
        <w:t>, and how easily it capitulates to lobbyists</w:t>
      </w:r>
      <w:r w:rsidRPr="00C85812">
        <w:rPr>
          <w:sz w:val="16"/>
        </w:rPr>
        <w:t xml:space="preserve"> from sham consortiums like the “Alliance of Automotive Innovation.” For today, it’s a promising first step to return a little agency to consumers.</w:t>
      </w:r>
    </w:p>
    <w:p w14:paraId="59617C92" w14:textId="1A1ACBBE" w:rsidR="00EE3315" w:rsidRDefault="00EE3315" w:rsidP="00EE3315">
      <w:pPr>
        <w:pStyle w:val="Heading4"/>
      </w:pPr>
      <w:bookmarkStart w:id="2" w:name="_Hlk82945876"/>
      <w:bookmarkEnd w:id="1"/>
      <w:r>
        <w:t xml:space="preserve">Requires rulemaking groups </w:t>
      </w:r>
    </w:p>
    <w:p w14:paraId="0BF4D9EA" w14:textId="77777777" w:rsidR="00EE3315" w:rsidRPr="00C36796" w:rsidRDefault="00EE3315" w:rsidP="00EE3315">
      <w:r w:rsidRPr="00C36796">
        <w:t xml:space="preserve">Kim </w:t>
      </w:r>
      <w:r w:rsidRPr="00C36796">
        <w:rPr>
          <w:rStyle w:val="Style13ptBold"/>
        </w:rPr>
        <w:t>Hart</w:t>
      </w:r>
      <w:r>
        <w:rPr>
          <w:rStyle w:val="Style13ptBold"/>
        </w:rPr>
        <w:t>,</w:t>
      </w:r>
      <w:r w:rsidRPr="00C36796">
        <w:rPr>
          <w:rStyle w:val="Style13ptBold"/>
        </w:rPr>
        <w:t xml:space="preserve"> 21</w:t>
      </w:r>
      <w:r w:rsidRPr="00C36796">
        <w:t xml:space="preserve">. National Technology Correspondent at </w:t>
      </w:r>
      <w:proofErr w:type="spellStart"/>
      <w:r w:rsidRPr="00C36796">
        <w:t>Axios</w:t>
      </w:r>
      <w:proofErr w:type="spellEnd"/>
      <w:r w:rsidRPr="00C36796">
        <w:t xml:space="preserve">. She covers the intersection of politics and innovation in Washington D.C. and around the country. "Big Tech's big D.C threat: the FTC." </w:t>
      </w:r>
      <w:proofErr w:type="spellStart"/>
      <w:r w:rsidRPr="00C36796">
        <w:t>Axios</w:t>
      </w:r>
      <w:proofErr w:type="spellEnd"/>
      <w:r w:rsidRPr="00C36796">
        <w:t xml:space="preserve">. </w:t>
      </w:r>
      <w:r>
        <w:t xml:space="preserve">April 5, </w:t>
      </w:r>
      <w:r w:rsidRPr="00C36796">
        <w:t>2021. https://www.axios.com/ftc-biden-tech-facebook-amazon-antitrust-3b70d7cc-a20e-4e36-b2e7-d2809c7f1b29.html</w:t>
      </w:r>
    </w:p>
    <w:p w14:paraId="4B589690" w14:textId="77777777" w:rsidR="00EE3315" w:rsidRPr="00E3219B" w:rsidRDefault="00EE3315" w:rsidP="00EE3315">
      <w:pPr>
        <w:rPr>
          <w:u w:val="single"/>
        </w:rPr>
      </w:pPr>
      <w:r w:rsidRPr="00992F56">
        <w:rPr>
          <w:u w:val="single"/>
        </w:rPr>
        <w:t xml:space="preserve">While antitrust lawsuits and Capitol Hill hearings get headlines, </w:t>
      </w:r>
      <w:r w:rsidRPr="00992F56">
        <w:rPr>
          <w:highlight w:val="cyan"/>
          <w:u w:val="single"/>
        </w:rPr>
        <w:t>Big Tech's biggest threat</w:t>
      </w:r>
      <w:r w:rsidRPr="00992F56">
        <w:rPr>
          <w:u w:val="single"/>
        </w:rPr>
        <w:t xml:space="preserve"> in Washington may </w:t>
      </w:r>
      <w:r w:rsidRPr="00992F56">
        <w:rPr>
          <w:highlight w:val="cyan"/>
          <w:u w:val="single"/>
        </w:rPr>
        <w:t>come from the F</w:t>
      </w:r>
      <w:r w:rsidRPr="00992F56">
        <w:rPr>
          <w:u w:val="single"/>
        </w:rPr>
        <w:t xml:space="preserve">ederal </w:t>
      </w:r>
      <w:r w:rsidRPr="00992F56">
        <w:rPr>
          <w:highlight w:val="cyan"/>
          <w:u w:val="single"/>
        </w:rPr>
        <w:t>T</w:t>
      </w:r>
      <w:r w:rsidRPr="00992F56">
        <w:rPr>
          <w:u w:val="single"/>
        </w:rPr>
        <w:t xml:space="preserve">rade </w:t>
      </w:r>
      <w:r w:rsidRPr="00992F56">
        <w:rPr>
          <w:highlight w:val="cyan"/>
          <w:u w:val="single"/>
        </w:rPr>
        <w:t>C</w:t>
      </w:r>
      <w:r w:rsidRPr="00992F56">
        <w:rPr>
          <w:u w:val="single"/>
        </w:rPr>
        <w:t>ommission.</w:t>
      </w:r>
      <w:r>
        <w:rPr>
          <w:u w:val="single"/>
        </w:rPr>
        <w:t xml:space="preserve"> </w:t>
      </w:r>
      <w:r w:rsidRPr="00992F56">
        <w:rPr>
          <w:u w:val="single"/>
        </w:rPr>
        <w:t>Why it matters: The FTC is gearing up to flex its muscle, by both enforcing current rules and trying to draft new ones. And it may be able do so relatively quickly.</w:t>
      </w:r>
      <w:r>
        <w:rPr>
          <w:u w:val="single"/>
        </w:rPr>
        <w:t xml:space="preserve"> </w:t>
      </w:r>
      <w:r w:rsidRPr="00992F56">
        <w:rPr>
          <w:u w:val="single"/>
        </w:rPr>
        <w:t xml:space="preserve">Driving the news: Acting FTC chair Rebecca Kelly Slaughter has created a </w:t>
      </w:r>
      <w:r w:rsidRPr="00992F56">
        <w:rPr>
          <w:highlight w:val="cyan"/>
          <w:u w:val="single"/>
        </w:rPr>
        <w:t>new "rulemaking group"</w:t>
      </w:r>
      <w:r w:rsidRPr="00992F56">
        <w:rPr>
          <w:u w:val="single"/>
        </w:rPr>
        <w:t xml:space="preserve"> within the agency's general counsel's office, positioning the FTC to draft new rules cracking down on anti-competitive corporate behavior.</w:t>
      </w:r>
      <w:r>
        <w:rPr>
          <w:u w:val="single"/>
        </w:rPr>
        <w:t xml:space="preserve"> </w:t>
      </w:r>
      <w:r w:rsidRPr="00992F56">
        <w:rPr>
          <w:u w:val="single"/>
        </w:rPr>
        <w:t>The move signals that Slaughter aims to be more aggressive than her recent predecessors, who focused on consumer protection issues like fraud.</w:t>
      </w:r>
      <w:r>
        <w:rPr>
          <w:u w:val="single"/>
        </w:rPr>
        <w:t xml:space="preserve"> </w:t>
      </w:r>
      <w:r w:rsidRPr="00992F56">
        <w:rPr>
          <w:u w:val="single"/>
        </w:rPr>
        <w:t>It's also a signal to the Biden administration — which hasn't nominated a permanent FTC chair yet — that if Slaughter gets the gig, she's open to testing all the agency's legal authority to keep Big Tech in check.</w:t>
      </w:r>
      <w:r>
        <w:rPr>
          <w:u w:val="single"/>
        </w:rPr>
        <w:t xml:space="preserve"> </w:t>
      </w:r>
      <w:r w:rsidRPr="00E3219B">
        <w:rPr>
          <w:sz w:val="16"/>
          <w:szCs w:val="16"/>
        </w:rPr>
        <w:t>FTC rulemakings could apply to multiple companies at once. For the platform companies, potential regulations could focus on app stores, data security and transparency in algorithms. Big Tech can also expect the FTC, which has the power to police companies' "unfair and deceptive" practices, to take more aggressive enforcement actions under the Biden administration, including lawsuits. Slaughter has suggested the FTC's recent settlements didn't go far enough, and she argues that executives should be held personally liable for violations. She </w:t>
      </w:r>
      <w:hyperlink r:id="rId22" w:tgtFrame="_blank" w:history="1">
        <w:r w:rsidRPr="00E3219B">
          <w:rPr>
            <w:rStyle w:val="Hyperlink"/>
            <w:sz w:val="16"/>
            <w:szCs w:val="16"/>
          </w:rPr>
          <w:t>criticized</w:t>
        </w:r>
      </w:hyperlink>
      <w:r w:rsidRPr="00E3219B">
        <w:rPr>
          <w:sz w:val="16"/>
          <w:szCs w:val="16"/>
        </w:rPr>
        <w:t> the agency's $5 billion fine against Facebook in 2019, stemming from the Cambridge Analytica data leak, saying it was too small and that Facebook and CEO Mark Zuckerberg should have been referred to the Justice Department for litigation</w:t>
      </w:r>
      <w:r w:rsidRPr="00C36796">
        <w:t>.</w:t>
      </w:r>
      <w:r>
        <w:t xml:space="preserve"> </w:t>
      </w:r>
      <w:r w:rsidRPr="00992F56">
        <w:rPr>
          <w:u w:val="single"/>
        </w:rPr>
        <w:t>Yes, but: </w:t>
      </w:r>
      <w:r w:rsidRPr="00992F56">
        <w:rPr>
          <w:highlight w:val="cyan"/>
          <w:u w:val="single"/>
        </w:rPr>
        <w:t>The FTC is a</w:t>
      </w:r>
      <w:r w:rsidRPr="00992F56">
        <w:rPr>
          <w:u w:val="single"/>
        </w:rPr>
        <w:t xml:space="preserve"> relatively </w:t>
      </w:r>
      <w:r w:rsidRPr="00992F56">
        <w:rPr>
          <w:highlight w:val="cyan"/>
          <w:u w:val="single"/>
        </w:rPr>
        <w:t>small agency with limited resources.</w:t>
      </w:r>
      <w:r>
        <w:rPr>
          <w:u w:val="single"/>
        </w:rPr>
        <w:t xml:space="preserve"> </w:t>
      </w:r>
      <w:r w:rsidRPr="00992F56">
        <w:rPr>
          <w:highlight w:val="cyan"/>
          <w:u w:val="single"/>
        </w:rPr>
        <w:t>New rulemaking is</w:t>
      </w:r>
      <w:r w:rsidRPr="00992F56">
        <w:rPr>
          <w:u w:val="single"/>
        </w:rPr>
        <w:t xml:space="preserve"> a </w:t>
      </w:r>
      <w:r w:rsidRPr="00992F56">
        <w:rPr>
          <w:highlight w:val="cyan"/>
          <w:u w:val="single"/>
        </w:rPr>
        <w:t>cumbersome</w:t>
      </w:r>
      <w:r w:rsidRPr="00992F56">
        <w:rPr>
          <w:u w:val="single"/>
        </w:rPr>
        <w:t xml:space="preserve"> process, </w:t>
      </w:r>
      <w:r w:rsidRPr="00992F56">
        <w:rPr>
          <w:highlight w:val="cyan"/>
          <w:u w:val="single"/>
        </w:rPr>
        <w:t>and</w:t>
      </w:r>
      <w:r w:rsidRPr="00992F56">
        <w:rPr>
          <w:u w:val="single"/>
        </w:rPr>
        <w:t xml:space="preserve"> there are chances for </w:t>
      </w:r>
      <w:r w:rsidRPr="00992F56">
        <w:rPr>
          <w:highlight w:val="cyan"/>
          <w:u w:val="single"/>
        </w:rPr>
        <w:t>stakeholders</w:t>
      </w:r>
      <w:r w:rsidRPr="00992F56">
        <w:rPr>
          <w:u w:val="single"/>
        </w:rPr>
        <w:t xml:space="preserve"> to </w:t>
      </w:r>
      <w:r w:rsidRPr="00992F56">
        <w:rPr>
          <w:highlight w:val="cyan"/>
          <w:u w:val="single"/>
        </w:rPr>
        <w:t>slow it down</w:t>
      </w:r>
      <w:r w:rsidRPr="00992F56">
        <w:rPr>
          <w:u w:val="single"/>
        </w:rPr>
        <w:t xml:space="preserve"> even further. </w:t>
      </w:r>
      <w:r w:rsidRPr="00992F56">
        <w:rPr>
          <w:highlight w:val="cyan"/>
          <w:u w:val="single"/>
        </w:rPr>
        <w:t>Congress added</w:t>
      </w:r>
      <w:r w:rsidRPr="00992F56">
        <w:rPr>
          <w:u w:val="single"/>
        </w:rPr>
        <w:t xml:space="preserve"> some </w:t>
      </w:r>
      <w:r w:rsidRPr="00992F56">
        <w:rPr>
          <w:highlight w:val="cyan"/>
          <w:u w:val="single"/>
        </w:rPr>
        <w:t>speed bumps</w:t>
      </w:r>
      <w:r w:rsidRPr="00992F56">
        <w:rPr>
          <w:u w:val="single"/>
        </w:rPr>
        <w:t xml:space="preserve"> to the FTC’s processes in the 1970s, as lawmakers believed it was overstepping its bounds with moves like trying to ban some </w:t>
      </w:r>
      <w:hyperlink r:id="rId23" w:tgtFrame="_blank" w:history="1">
        <w:r w:rsidRPr="00992F56">
          <w:rPr>
            <w:rStyle w:val="Hyperlink"/>
            <w:u w:val="single"/>
          </w:rPr>
          <w:t>children's TV advertising</w:t>
        </w:r>
      </w:hyperlink>
      <w:r w:rsidRPr="00992F56">
        <w:rPr>
          <w:u w:val="single"/>
        </w:rPr>
        <w:t>.</w:t>
      </w:r>
      <w:r>
        <w:rPr>
          <w:u w:val="single"/>
        </w:rPr>
        <w:t xml:space="preserve"> </w:t>
      </w:r>
      <w:r w:rsidRPr="00992F56">
        <w:rPr>
          <w:highlight w:val="cyan"/>
          <w:u w:val="single"/>
        </w:rPr>
        <w:t>Rulemakings</w:t>
      </w:r>
      <w:r w:rsidRPr="00992F56">
        <w:rPr>
          <w:u w:val="single"/>
        </w:rPr>
        <w:t xml:space="preserve"> are </w:t>
      </w:r>
      <w:r w:rsidRPr="00992F56">
        <w:rPr>
          <w:highlight w:val="cyan"/>
          <w:u w:val="single"/>
        </w:rPr>
        <w:t>used sparingly</w:t>
      </w:r>
      <w:r w:rsidRPr="00992F56">
        <w:rPr>
          <w:u w:val="single"/>
        </w:rPr>
        <w:t xml:space="preserve"> on relatively narrow issues or when directed by Congress.</w:t>
      </w:r>
      <w:r>
        <w:rPr>
          <w:u w:val="single"/>
        </w:rPr>
        <w:t xml:space="preserve"> </w:t>
      </w:r>
      <w:r w:rsidRPr="00992F56">
        <w:rPr>
          <w:highlight w:val="cyan"/>
          <w:u w:val="single"/>
        </w:rPr>
        <w:t>Expanding</w:t>
      </w:r>
      <w:r w:rsidRPr="00992F56">
        <w:rPr>
          <w:u w:val="single"/>
        </w:rPr>
        <w:t xml:space="preserve"> the use of its </w:t>
      </w:r>
      <w:r w:rsidRPr="00992F56">
        <w:rPr>
          <w:highlight w:val="cyan"/>
          <w:u w:val="single"/>
        </w:rPr>
        <w:t>rulemaking</w:t>
      </w:r>
      <w:r w:rsidRPr="00992F56">
        <w:rPr>
          <w:u w:val="single"/>
        </w:rPr>
        <w:t xml:space="preserve"> authority would be </w:t>
      </w:r>
      <w:r w:rsidRPr="00992F56">
        <w:rPr>
          <w:highlight w:val="cyan"/>
          <w:u w:val="single"/>
        </w:rPr>
        <w:t>new ground</w:t>
      </w:r>
      <w:r w:rsidRPr="00992F56">
        <w:rPr>
          <w:u w:val="single"/>
        </w:rPr>
        <w:t xml:space="preserve"> for the FTC, </w:t>
      </w:r>
      <w:r w:rsidRPr="00992F56">
        <w:rPr>
          <w:highlight w:val="cyan"/>
          <w:u w:val="single"/>
        </w:rPr>
        <w:t>and</w:t>
      </w:r>
      <w:r w:rsidRPr="00992F56">
        <w:rPr>
          <w:u w:val="single"/>
        </w:rPr>
        <w:t xml:space="preserve"> there's </w:t>
      </w:r>
      <w:r w:rsidRPr="00992F56">
        <w:rPr>
          <w:highlight w:val="cyan"/>
          <w:u w:val="single"/>
        </w:rPr>
        <w:t>no guarantee it will work.</w:t>
      </w:r>
      <w:r>
        <w:rPr>
          <w:u w:val="single"/>
        </w:rPr>
        <w:t xml:space="preserve"> </w:t>
      </w:r>
      <w:r w:rsidRPr="00E3219B">
        <w:rPr>
          <w:sz w:val="16"/>
          <w:szCs w:val="16"/>
        </w:rPr>
        <w:t>Antitrust suits don't always work out, either. The agency last week </w:t>
      </w:r>
      <w:hyperlink r:id="rId24" w:tgtFrame="_blank" w:history="1">
        <w:r w:rsidRPr="00E3219B">
          <w:rPr>
            <w:rStyle w:val="Hyperlink"/>
            <w:sz w:val="16"/>
            <w:szCs w:val="16"/>
          </w:rPr>
          <w:t>abandoned</w:t>
        </w:r>
      </w:hyperlink>
      <w:r w:rsidRPr="00E3219B">
        <w:rPr>
          <w:sz w:val="16"/>
          <w:szCs w:val="16"/>
        </w:rPr>
        <w:t> its 4-year-long case accusing Qualcomm of using its dominance to squash competition. Slaughter said she still believes Qualcomm broke antitrust laws, but that the FTC faced "significant headwinds."</w:t>
      </w:r>
      <w:r>
        <w:rPr>
          <w:sz w:val="16"/>
          <w:szCs w:val="16"/>
        </w:rPr>
        <w:t xml:space="preserve"> </w:t>
      </w:r>
      <w:r w:rsidRPr="00E3219B">
        <w:rPr>
          <w:sz w:val="16"/>
          <w:szCs w:val="16"/>
        </w:rPr>
        <w:t>Still, even failure to enact new rules could help the FTC argue that it doesn't have the tools it needs and persuade Congress to give it more authority.</w:t>
      </w:r>
      <w:r>
        <w:rPr>
          <w:sz w:val="16"/>
          <w:szCs w:val="16"/>
        </w:rPr>
        <w:t xml:space="preserve"> </w:t>
      </w:r>
      <w:r w:rsidRPr="00E3219B">
        <w:rPr>
          <w:sz w:val="16"/>
          <w:szCs w:val="16"/>
        </w:rPr>
        <w:t>What to watch: President Biden recently nominated Lina Khan for FTC commissioner. Khan's legal analysis on Amazon helped propel the narrative that the Big Tech companies have too much power.</w:t>
      </w:r>
      <w:r>
        <w:rPr>
          <w:sz w:val="16"/>
          <w:szCs w:val="16"/>
        </w:rPr>
        <w:t xml:space="preserve"> </w:t>
      </w:r>
      <w:r w:rsidRPr="00E3219B">
        <w:rPr>
          <w:sz w:val="16"/>
          <w:szCs w:val="16"/>
        </w:rPr>
        <w:t>Biden hasn't yet named a replacement for the panel's third Democrat, Rohit Chopra, who's been nominated to lead the Consumer Financial Protection Bureau.</w:t>
      </w:r>
      <w:r>
        <w:rPr>
          <w:sz w:val="16"/>
          <w:szCs w:val="16"/>
        </w:rPr>
        <w:t xml:space="preserve"> </w:t>
      </w:r>
      <w:r w:rsidRPr="00E3219B">
        <w:rPr>
          <w:sz w:val="16"/>
          <w:szCs w:val="16"/>
        </w:rPr>
        <w:t>Khan was previously a legal adviser to Chopra, who has </w:t>
      </w:r>
      <w:hyperlink r:id="rId25" w:tgtFrame="_blank" w:history="1">
        <w:r w:rsidRPr="00E3219B">
          <w:rPr>
            <w:rStyle w:val="Hyperlink"/>
            <w:sz w:val="16"/>
            <w:szCs w:val="16"/>
          </w:rPr>
          <w:t>argued</w:t>
        </w:r>
      </w:hyperlink>
      <w:r w:rsidRPr="00E3219B">
        <w:rPr>
          <w:sz w:val="16"/>
          <w:szCs w:val="16"/>
        </w:rPr>
        <w:t> that the FTC has the authority to make new rules targeting anti-competitive practices.</w:t>
      </w:r>
      <w:r>
        <w:rPr>
          <w:sz w:val="16"/>
          <w:szCs w:val="16"/>
        </w:rPr>
        <w:t xml:space="preserve"> </w:t>
      </w:r>
      <w:r w:rsidRPr="00992F56">
        <w:rPr>
          <w:u w:val="single"/>
        </w:rPr>
        <w:t xml:space="preserve">What's next: The FTC's actions have been relatively bipartisan and noncontroversial in the past. But antitrust attorneys and former staffers say the </w:t>
      </w:r>
      <w:r w:rsidRPr="00992F56">
        <w:rPr>
          <w:highlight w:val="cyan"/>
          <w:u w:val="single"/>
        </w:rPr>
        <w:t>FTC will likely become more partisan as it tries to take</w:t>
      </w:r>
      <w:r w:rsidRPr="00992F56">
        <w:rPr>
          <w:u w:val="single"/>
        </w:rPr>
        <w:t xml:space="preserve"> full </w:t>
      </w:r>
      <w:r w:rsidRPr="00992F56">
        <w:rPr>
          <w:highlight w:val="cyan"/>
          <w:u w:val="single"/>
        </w:rPr>
        <w:t>advantage of its legal authorities.</w:t>
      </w:r>
    </w:p>
    <w:p w14:paraId="2094E0C4" w14:textId="110701C2" w:rsidR="00EE3315" w:rsidRDefault="00EE3315" w:rsidP="00EE3315">
      <w:pPr>
        <w:pStyle w:val="Heading4"/>
      </w:pPr>
      <w:r>
        <w:t xml:space="preserve">Pulls the FTC from other responsibilities </w:t>
      </w:r>
    </w:p>
    <w:p w14:paraId="0A7F7980" w14:textId="77777777" w:rsidR="00EE3315" w:rsidRPr="00C36796" w:rsidRDefault="00EE3315" w:rsidP="00EE3315">
      <w:r w:rsidRPr="00C36796">
        <w:t xml:space="preserve">Olive </w:t>
      </w:r>
      <w:r w:rsidRPr="00356B96">
        <w:rPr>
          <w:rStyle w:val="Style13ptBold"/>
        </w:rPr>
        <w:t>Morris</w:t>
      </w:r>
      <w:r>
        <w:rPr>
          <w:rStyle w:val="Style13ptBold"/>
        </w:rPr>
        <w:t>,</w:t>
      </w:r>
      <w:r w:rsidRPr="00356B96">
        <w:rPr>
          <w:rStyle w:val="Style13ptBold"/>
        </w:rPr>
        <w:t xml:space="preserve"> 21</w:t>
      </w:r>
      <w:r w:rsidRPr="00C36796">
        <w:t xml:space="preserve">. </w:t>
      </w:r>
      <w:r>
        <w:t>P</w:t>
      </w:r>
      <w:r w:rsidRPr="00C36796">
        <w:t xml:space="preserve">olicy analyst with The New Center, . "Lina Khan Has Big Plans For Big Tech — But She Might Not Have the Tools." </w:t>
      </w:r>
      <w:proofErr w:type="spellStart"/>
      <w:r w:rsidRPr="00C36796">
        <w:t>RealClearPolicy</w:t>
      </w:r>
      <w:proofErr w:type="spellEnd"/>
      <w:r w:rsidRPr="00C36796">
        <w:t xml:space="preserve">. </w:t>
      </w:r>
      <w:r>
        <w:t xml:space="preserve">July 12, </w:t>
      </w:r>
      <w:r w:rsidRPr="00C36796">
        <w:t>2021. https://www.realclearpolicy.com/articles/2021/07/12/lina_khan_has_big_plans_for_big_tech__but_she_might_not_have_the_tools_785004.html</w:t>
      </w:r>
    </w:p>
    <w:p w14:paraId="5764E31D" w14:textId="77777777" w:rsidR="00EE3315" w:rsidRDefault="00EE3315" w:rsidP="00EE3315">
      <w:pPr>
        <w:rPr>
          <w:u w:val="single"/>
        </w:rPr>
      </w:pPr>
      <w:r w:rsidRPr="00E3219B">
        <w:rPr>
          <w:sz w:val="16"/>
          <w:szCs w:val="16"/>
        </w:rPr>
        <w:t>Lina Khan, a 32-year-old Columbia Law professor and strong advocate for updating antitrust laws to deal with Big Tech companies, was recently </w:t>
      </w:r>
      <w:hyperlink r:id="rId26" w:history="1">
        <w:r w:rsidRPr="00E3219B">
          <w:rPr>
            <w:rStyle w:val="Hyperlink"/>
            <w:sz w:val="16"/>
            <w:szCs w:val="16"/>
          </w:rPr>
          <w:t>sworn in</w:t>
        </w:r>
      </w:hyperlink>
      <w:r w:rsidRPr="00E3219B">
        <w:rPr>
          <w:sz w:val="16"/>
          <w:szCs w:val="16"/>
        </w:rPr>
        <w:t> as chair of the Federal Trade Commission (FTC). Her confirmation came just days after </w:t>
      </w:r>
      <w:hyperlink r:id="rId27" w:history="1">
        <w:r w:rsidRPr="00E3219B">
          <w:rPr>
            <w:rStyle w:val="Hyperlink"/>
            <w:sz w:val="16"/>
            <w:szCs w:val="16"/>
          </w:rPr>
          <w:t>Congress introduced</w:t>
        </w:r>
      </w:hyperlink>
      <w:r w:rsidRPr="00E3219B">
        <w:rPr>
          <w:sz w:val="16"/>
          <w:szCs w:val="16"/>
        </w:rPr>
        <w:t> five antitrust bills specifically targeting Amazon, Google, Apple, and Facebook (the so-called “Big Four”) for alleged anticompetitive practices.</w:t>
      </w:r>
      <w:r>
        <w:t xml:space="preserve"> </w:t>
      </w:r>
      <w:r w:rsidRPr="00FF1373">
        <w:rPr>
          <w:u w:val="single"/>
        </w:rPr>
        <w:t xml:space="preserve">The FTC launched more than 40 antitrust lawsuits during the pandemic, including </w:t>
      </w:r>
      <w:r w:rsidRPr="00FF1373">
        <w:rPr>
          <w:highlight w:val="cyan"/>
          <w:u w:val="single"/>
        </w:rPr>
        <w:t>a </w:t>
      </w:r>
      <w:hyperlink r:id="rId28" w:history="1">
        <w:r w:rsidRPr="00FF1373">
          <w:rPr>
            <w:rStyle w:val="Hyperlink"/>
            <w:highlight w:val="cyan"/>
            <w:u w:val="single"/>
          </w:rPr>
          <w:t>landmark case</w:t>
        </w:r>
      </w:hyperlink>
      <w:r w:rsidRPr="00FF1373">
        <w:rPr>
          <w:highlight w:val="cyan"/>
          <w:u w:val="single"/>
        </w:rPr>
        <w:t> against Facebook</w:t>
      </w:r>
      <w:r w:rsidRPr="00FF1373">
        <w:rPr>
          <w:u w:val="single"/>
        </w:rPr>
        <w:t xml:space="preserve"> over its illegal monopolization of social network services. Khan will be joining an agency juggling a </w:t>
      </w:r>
      <w:r w:rsidRPr="00FF1373">
        <w:rPr>
          <w:highlight w:val="cyan"/>
          <w:u w:val="single"/>
        </w:rPr>
        <w:t>monumental</w:t>
      </w:r>
      <w:r w:rsidRPr="00FF1373">
        <w:rPr>
          <w:u w:val="single"/>
        </w:rPr>
        <w:t xml:space="preserve"> lawsuit </w:t>
      </w:r>
      <w:r w:rsidRPr="00FF1373">
        <w:rPr>
          <w:highlight w:val="cyan"/>
          <w:u w:val="single"/>
        </w:rPr>
        <w:t>with very few resources</w:t>
      </w:r>
      <w:r w:rsidRPr="00FF1373">
        <w:rPr>
          <w:u w:val="single"/>
        </w:rPr>
        <w:t>.</w:t>
      </w:r>
      <w:r>
        <w:t xml:space="preserve"> </w:t>
      </w:r>
      <w:hyperlink r:id="rId29" w:history="1">
        <w:r w:rsidRPr="00FF1373">
          <w:rPr>
            <w:rStyle w:val="Hyperlink"/>
            <w:highlight w:val="cyan"/>
            <w:u w:val="single"/>
          </w:rPr>
          <w:t>Leaked audio</w:t>
        </w:r>
      </w:hyperlink>
      <w:r w:rsidRPr="00FF1373">
        <w:rPr>
          <w:highlight w:val="cyan"/>
          <w:u w:val="single"/>
        </w:rPr>
        <w:t> from</w:t>
      </w:r>
      <w:r w:rsidRPr="00FF1373">
        <w:rPr>
          <w:u w:val="single"/>
        </w:rPr>
        <w:t xml:space="preserve"> Mark </w:t>
      </w:r>
      <w:r w:rsidRPr="00FF1373">
        <w:rPr>
          <w:highlight w:val="cyan"/>
          <w:u w:val="single"/>
        </w:rPr>
        <w:t>Zuck</w:t>
      </w:r>
      <w:r w:rsidRPr="00FF1373">
        <w:rPr>
          <w:u w:val="single"/>
        </w:rPr>
        <w:t xml:space="preserve">erberg in 2019 </w:t>
      </w:r>
      <w:r w:rsidRPr="00FF1373">
        <w:rPr>
          <w:highlight w:val="cyan"/>
          <w:u w:val="single"/>
        </w:rPr>
        <w:t>indicated</w:t>
      </w:r>
      <w:r w:rsidRPr="00FF1373">
        <w:rPr>
          <w:u w:val="single"/>
        </w:rPr>
        <w:t xml:space="preserve"> that </w:t>
      </w:r>
      <w:r w:rsidRPr="00FF1373">
        <w:rPr>
          <w:highlight w:val="cyan"/>
          <w:u w:val="single"/>
        </w:rPr>
        <w:t>Facebook wouldn’t go down easy</w:t>
      </w:r>
      <w:r w:rsidRPr="00FF1373">
        <w:rPr>
          <w:u w:val="single"/>
        </w:rPr>
        <w:t xml:space="preserve">, with the social media mogul stating, “I don’t want to have a major lawsuit against our own government… But look, at the end of the day, if someone’s going to try to threaten something that existential, you </w:t>
      </w:r>
      <w:r w:rsidRPr="00FF1373">
        <w:rPr>
          <w:highlight w:val="cyan"/>
          <w:u w:val="single"/>
        </w:rPr>
        <w:t>go to the mat and</w:t>
      </w:r>
      <w:r w:rsidRPr="00FF1373">
        <w:rPr>
          <w:u w:val="single"/>
        </w:rPr>
        <w:t xml:space="preserve"> you </w:t>
      </w:r>
      <w:r w:rsidRPr="00FF1373">
        <w:rPr>
          <w:highlight w:val="cyan"/>
          <w:u w:val="single"/>
        </w:rPr>
        <w:t>fight</w:t>
      </w:r>
      <w:r w:rsidRPr="00FF1373">
        <w:rPr>
          <w:u w:val="single"/>
        </w:rPr>
        <w:t>.”</w:t>
      </w:r>
      <w:r>
        <w:t xml:space="preserve"> </w:t>
      </w:r>
      <w:r w:rsidRPr="00FF1373">
        <w:rPr>
          <w:u w:val="single"/>
        </w:rPr>
        <w:t xml:space="preserve">But </w:t>
      </w:r>
      <w:r w:rsidRPr="00FF1373">
        <w:rPr>
          <w:highlight w:val="cyan"/>
          <w:u w:val="single"/>
        </w:rPr>
        <w:t>the FTC</w:t>
      </w:r>
      <w:r w:rsidRPr="00FF1373">
        <w:rPr>
          <w:u w:val="single"/>
        </w:rPr>
        <w:t xml:space="preserve"> may </w:t>
      </w:r>
      <w:r w:rsidRPr="00FF1373">
        <w:rPr>
          <w:highlight w:val="cyan"/>
          <w:u w:val="single"/>
        </w:rPr>
        <w:t>not</w:t>
      </w:r>
      <w:r w:rsidRPr="00FF1373">
        <w:rPr>
          <w:u w:val="single"/>
        </w:rPr>
        <w:t xml:space="preserve"> be </w:t>
      </w:r>
      <w:r w:rsidRPr="00FF1373">
        <w:rPr>
          <w:highlight w:val="cyan"/>
          <w:u w:val="single"/>
        </w:rPr>
        <w:t xml:space="preserve">equipped </w:t>
      </w:r>
      <w:r w:rsidRPr="00FF1373">
        <w:rPr>
          <w:u w:val="single"/>
        </w:rPr>
        <w:t xml:space="preserve">for that fight. </w:t>
      </w:r>
      <w:r w:rsidRPr="00FF1373">
        <w:rPr>
          <w:highlight w:val="cyan"/>
          <w:u w:val="single"/>
        </w:rPr>
        <w:t>Cases</w:t>
      </w:r>
      <w:r w:rsidRPr="00FF1373">
        <w:rPr>
          <w:u w:val="single"/>
        </w:rPr>
        <w:t xml:space="preserve"> taken up by the FTC </w:t>
      </w:r>
      <w:r w:rsidRPr="00FF1373">
        <w:rPr>
          <w:highlight w:val="cyan"/>
          <w:u w:val="single"/>
        </w:rPr>
        <w:t>cost</w:t>
      </w:r>
      <w:r w:rsidRPr="00FF1373">
        <w:rPr>
          <w:u w:val="single"/>
        </w:rPr>
        <w:t xml:space="preserve"> the agency enormously in </w:t>
      </w:r>
      <w:r w:rsidRPr="00FF1373">
        <w:rPr>
          <w:highlight w:val="cyan"/>
          <w:u w:val="single"/>
        </w:rPr>
        <w:t>fees paid to</w:t>
      </w:r>
      <w:r w:rsidRPr="00FF1373">
        <w:rPr>
          <w:u w:val="single"/>
        </w:rPr>
        <w:t xml:space="preserve"> outside </w:t>
      </w:r>
      <w:r w:rsidRPr="00FF1373">
        <w:rPr>
          <w:highlight w:val="cyan"/>
          <w:u w:val="single"/>
        </w:rPr>
        <w:t>consultants and economists</w:t>
      </w:r>
      <w:r w:rsidRPr="00FF1373">
        <w:rPr>
          <w:u w:val="single"/>
        </w:rPr>
        <w:t>, who can charge as much as </w:t>
      </w:r>
      <w:hyperlink r:id="rId30" w:history="1">
        <w:r w:rsidRPr="00FF1373">
          <w:rPr>
            <w:rStyle w:val="Hyperlink"/>
            <w:u w:val="single"/>
          </w:rPr>
          <w:t>$1,350 an hour</w:t>
        </w:r>
      </w:hyperlink>
      <w:r w:rsidRPr="00FF1373">
        <w:rPr>
          <w:u w:val="single"/>
        </w:rPr>
        <w:t xml:space="preserve">. At the same time, </w:t>
      </w:r>
      <w:r w:rsidRPr="00FF1373">
        <w:rPr>
          <w:highlight w:val="cyan"/>
          <w:u w:val="single"/>
        </w:rPr>
        <w:t>corporate merger filing fees</w:t>
      </w:r>
      <w:r w:rsidRPr="00FF1373">
        <w:rPr>
          <w:u w:val="single"/>
        </w:rPr>
        <w:t xml:space="preserve">, </w:t>
      </w:r>
      <w:r w:rsidRPr="00FF1373">
        <w:rPr>
          <w:highlight w:val="cyan"/>
          <w:u w:val="single"/>
        </w:rPr>
        <w:t>which</w:t>
      </w:r>
      <w:r w:rsidRPr="00FF1373">
        <w:rPr>
          <w:u w:val="single"/>
        </w:rPr>
        <w:t xml:space="preserve"> traditionally </w:t>
      </w:r>
      <w:r w:rsidRPr="00FF1373">
        <w:rPr>
          <w:highlight w:val="cyan"/>
          <w:u w:val="single"/>
        </w:rPr>
        <w:t>serve as a major cash flow</w:t>
      </w:r>
      <w:r w:rsidRPr="00FF1373">
        <w:rPr>
          <w:u w:val="single"/>
        </w:rPr>
        <w:t xml:space="preserve"> for the agency, </w:t>
      </w:r>
      <w:r w:rsidRPr="00FF1373">
        <w:rPr>
          <w:highlight w:val="cyan"/>
          <w:u w:val="single"/>
        </w:rPr>
        <w:t>have fallen during the pandemic</w:t>
      </w:r>
      <w:r w:rsidRPr="00FF1373">
        <w:rPr>
          <w:u w:val="single"/>
        </w:rPr>
        <w:t>.</w:t>
      </w:r>
      <w:r>
        <w:t xml:space="preserve"> </w:t>
      </w:r>
      <w:r w:rsidRPr="00FF1373">
        <w:rPr>
          <w:u w:val="single"/>
        </w:rPr>
        <w:t>According to emails obtained by </w:t>
      </w:r>
      <w:hyperlink r:id="rId31" w:history="1">
        <w:r w:rsidRPr="00FF1373">
          <w:rPr>
            <w:rStyle w:val="Hyperlink"/>
            <w:u w:val="single"/>
          </w:rPr>
          <w:t>POLITICO</w:t>
        </w:r>
      </w:hyperlink>
      <w:r w:rsidRPr="00FF1373">
        <w:rPr>
          <w:u w:val="single"/>
        </w:rPr>
        <w:t>, the lack of funding is also taking its toll on FTC staffing and resources. “[W]e will either need to bring fewer expert intensive cases or significantly decrease our litigation costs (e.g. experts, transcripts, litigation support contractors, etc.),” Executive Director David Robbins said in an October 29, 2020 email.</w:t>
      </w:r>
      <w:r>
        <w:rPr>
          <w:u w:val="single"/>
        </w:rPr>
        <w:t xml:space="preserve"> </w:t>
      </w:r>
      <w:r w:rsidRPr="00FF1373">
        <w:rPr>
          <w:u w:val="single"/>
        </w:rPr>
        <w:t>Robbins said in later emails that the agency would be freezing all hiring, promotions, and end-of-the-year bonuses indefinitely. The FTC may see more funding in 2021 if Congress passes bills like the </w:t>
      </w:r>
      <w:hyperlink r:id="rId32" w:history="1">
        <w:r w:rsidRPr="00FF1373">
          <w:rPr>
            <w:rStyle w:val="Hyperlink"/>
            <w:u w:val="single"/>
          </w:rPr>
          <w:t>U.S. Innovation and Competition Act</w:t>
        </w:r>
      </w:hyperlink>
      <w:r w:rsidRPr="00FF1373">
        <w:rPr>
          <w:u w:val="single"/>
        </w:rPr>
        <w:t>, which would allow the agency to increase their merger filing fees. However, it’s still unclear how much these fees would be raised and when the new payment schedule could be applied.</w:t>
      </w:r>
      <w:r>
        <w:rPr>
          <w:u w:val="single"/>
        </w:rPr>
        <w:t xml:space="preserve"> </w:t>
      </w:r>
      <w:r w:rsidRPr="00FF1373">
        <w:rPr>
          <w:u w:val="single"/>
        </w:rPr>
        <w:t xml:space="preserve">But even if </w:t>
      </w:r>
      <w:r w:rsidRPr="00FF1373">
        <w:rPr>
          <w:highlight w:val="cyan"/>
          <w:u w:val="single"/>
        </w:rPr>
        <w:t>the FTC</w:t>
      </w:r>
      <w:r w:rsidRPr="00FF1373">
        <w:rPr>
          <w:u w:val="single"/>
        </w:rPr>
        <w:t xml:space="preserve"> had all the funding and staffing it needed, it almost </w:t>
      </w:r>
      <w:r w:rsidRPr="00FF1373">
        <w:rPr>
          <w:highlight w:val="cyan"/>
          <w:u w:val="single"/>
        </w:rPr>
        <w:t>certainly doesn’t have the</w:t>
      </w:r>
      <w:r w:rsidRPr="00FF1373">
        <w:rPr>
          <w:u w:val="single"/>
        </w:rPr>
        <w:t xml:space="preserve"> expertise or the </w:t>
      </w:r>
      <w:r w:rsidRPr="00FF1373">
        <w:rPr>
          <w:highlight w:val="cyan"/>
          <w:u w:val="single"/>
        </w:rPr>
        <w:t>resources to handle</w:t>
      </w:r>
      <w:r w:rsidRPr="00FF1373">
        <w:rPr>
          <w:u w:val="single"/>
        </w:rPr>
        <w:t xml:space="preserve"> the challenges posed by </w:t>
      </w:r>
      <w:r w:rsidRPr="00FF1373">
        <w:rPr>
          <w:highlight w:val="cyan"/>
          <w:u w:val="single"/>
        </w:rPr>
        <w:t>Big Tech</w:t>
      </w:r>
      <w:r w:rsidRPr="00FF1373">
        <w:rPr>
          <w:u w:val="single"/>
        </w:rPr>
        <w:t xml:space="preserve"> companies alone, </w:t>
      </w:r>
      <w:r w:rsidRPr="00FF1373">
        <w:rPr>
          <w:highlight w:val="cyan"/>
          <w:u w:val="single"/>
        </w:rPr>
        <w:t>especially because the FTC has countless other responsibilities</w:t>
      </w:r>
      <w:r w:rsidRPr="00FF1373">
        <w:rPr>
          <w:u w:val="single"/>
        </w:rPr>
        <w:t>. Washington needs a new agency whose only focus is dealing with the challenges — to privacy, competition, and speech —presented by the rise of the tech companies. President Biden and Congress need to stand up a new Digital Commerce Agency.</w:t>
      </w:r>
    </w:p>
    <w:p w14:paraId="1E21A794" w14:textId="77777777" w:rsidR="00EE3315" w:rsidRDefault="00EE3315" w:rsidP="00EE3315">
      <w:pPr>
        <w:pStyle w:val="Heading4"/>
      </w:pPr>
      <w:bookmarkStart w:id="3" w:name="_Hlk82945882"/>
      <w:bookmarkEnd w:id="2"/>
      <w:r>
        <w:t xml:space="preserve">Rulemaking requires immense </w:t>
      </w:r>
      <w:r w:rsidRPr="00534DA6">
        <w:rPr>
          <w:u w:val="single"/>
        </w:rPr>
        <w:t>time and resources</w:t>
      </w:r>
      <w:r>
        <w:t xml:space="preserve"> .</w:t>
      </w:r>
    </w:p>
    <w:p w14:paraId="0C2698D5" w14:textId="77777777" w:rsidR="00EE3315" w:rsidRPr="00534DA6" w:rsidRDefault="00EE3315" w:rsidP="00EE3315">
      <w:r w:rsidRPr="00534DA6">
        <w:t xml:space="preserve">Christopher A. </w:t>
      </w:r>
      <w:r w:rsidRPr="00534DA6">
        <w:rPr>
          <w:rStyle w:val="Style13ptBold"/>
        </w:rPr>
        <w:t>Cole et al. 21</w:t>
      </w:r>
      <w:r>
        <w:t xml:space="preserve">. Partner @ Crowell Moring, with Jacob Canter, </w:t>
      </w:r>
      <w:proofErr w:type="spellStart"/>
      <w:r>
        <w:t>Raija</w:t>
      </w:r>
      <w:proofErr w:type="spellEnd"/>
      <w:r>
        <w:t xml:space="preserve"> Horstman, and Helen Osun, 4/27/21. “</w:t>
      </w:r>
      <w:r w:rsidRPr="00534DA6">
        <w:t>The Supreme Court Limits FTC’s §13(b) Powers</w:t>
      </w:r>
      <w:r>
        <w:t xml:space="preserve">.” </w:t>
      </w:r>
      <w:r w:rsidRPr="00534DA6">
        <w:t>https://www.crowell.com/NewsEvents/AlertsNewsletters/all/The-Supreme-Court-Limits-FTCs-13b-Powers</w:t>
      </w:r>
    </w:p>
    <w:p w14:paraId="3FC1E278" w14:textId="77777777" w:rsidR="00EE3315" w:rsidRDefault="00EE3315" w:rsidP="00EE3315">
      <w:pPr>
        <w:rPr>
          <w:sz w:val="16"/>
        </w:rPr>
      </w:pPr>
      <w:r w:rsidRPr="00534DA6">
        <w:rPr>
          <w:sz w:val="16"/>
        </w:rPr>
        <w:t xml:space="preserve">In the meantime, one immediate change </w:t>
      </w:r>
      <w:r w:rsidRPr="00534DA6">
        <w:rPr>
          <w:rStyle w:val="StyleUnderline"/>
        </w:rPr>
        <w:t>we may see</w:t>
      </w:r>
      <w:r w:rsidRPr="00534DA6">
        <w:rPr>
          <w:sz w:val="16"/>
        </w:rPr>
        <w:t xml:space="preserve"> is </w:t>
      </w:r>
      <w:r w:rsidRPr="00534DA6">
        <w:rPr>
          <w:rStyle w:val="StyleUnderline"/>
        </w:rPr>
        <w:t xml:space="preserve">an uptick in </w:t>
      </w:r>
      <w:r w:rsidRPr="00050E37">
        <w:rPr>
          <w:rStyle w:val="StyleUnderline"/>
          <w:highlight w:val="cyan"/>
        </w:rPr>
        <w:t>FTC rulemaking</w:t>
      </w:r>
      <w:r w:rsidRPr="00534DA6">
        <w:rPr>
          <w:sz w:val="16"/>
        </w:rPr>
        <w:t xml:space="preserve"> in an effort to allow it to speed the administrative litigation process and expand the scope of monetary relief in both consumer protection and competition cases. However, </w:t>
      </w:r>
      <w:r w:rsidRPr="00534DA6">
        <w:rPr>
          <w:rStyle w:val="Emphasis"/>
        </w:rPr>
        <w:t xml:space="preserve">that </w:t>
      </w:r>
      <w:r w:rsidRPr="00050E37">
        <w:rPr>
          <w:rStyle w:val="Emphasis"/>
          <w:highlight w:val="cyan"/>
        </w:rPr>
        <w:t>will not be a quick or easy process</w:t>
      </w:r>
      <w:r w:rsidRPr="00050E37">
        <w:rPr>
          <w:sz w:val="16"/>
          <w:highlight w:val="cyan"/>
        </w:rPr>
        <w:t xml:space="preserve">. </w:t>
      </w:r>
      <w:r w:rsidRPr="00050E37">
        <w:rPr>
          <w:rStyle w:val="StyleUnderline"/>
          <w:highlight w:val="cyan"/>
        </w:rPr>
        <w:t>While the FTC has</w:t>
      </w:r>
      <w:r w:rsidRPr="00534DA6">
        <w:rPr>
          <w:sz w:val="16"/>
        </w:rPr>
        <w:t xml:space="preserve"> </w:t>
      </w:r>
      <w:r w:rsidRPr="00534DA6">
        <w:rPr>
          <w:rStyle w:val="StyleUnderline"/>
        </w:rPr>
        <w:t>well-articulated</w:t>
      </w:r>
      <w:r w:rsidRPr="00534DA6">
        <w:rPr>
          <w:sz w:val="16"/>
        </w:rPr>
        <w:t xml:space="preserve"> UDAP </w:t>
      </w:r>
      <w:r w:rsidRPr="00050E37">
        <w:rPr>
          <w:rStyle w:val="StyleUnderline"/>
          <w:highlight w:val="cyan"/>
        </w:rPr>
        <w:t xml:space="preserve">rulemaking authority, it is a </w:t>
      </w:r>
      <w:r w:rsidRPr="00050E37">
        <w:rPr>
          <w:rStyle w:val="Emphasis"/>
          <w:highlight w:val="cyan"/>
        </w:rPr>
        <w:t>time-consuming process,</w:t>
      </w:r>
      <w:r w:rsidRPr="00050E37">
        <w:rPr>
          <w:sz w:val="16"/>
          <w:highlight w:val="cyan"/>
        </w:rPr>
        <w:t xml:space="preserve"> </w:t>
      </w:r>
      <w:r w:rsidRPr="00050E37">
        <w:rPr>
          <w:rStyle w:val="Emphasis"/>
          <w:highlight w:val="cyan"/>
        </w:rPr>
        <w:t>with meaningful procedural hurdles</w:t>
      </w:r>
      <w:r w:rsidRPr="00534DA6">
        <w:rPr>
          <w:sz w:val="16"/>
        </w:rPr>
        <w:t xml:space="preserve">, and any final rules can be challenged in federal court. The FTC’s </w:t>
      </w:r>
      <w:r w:rsidRPr="00050E37">
        <w:rPr>
          <w:rStyle w:val="StyleUnderline"/>
          <w:highlight w:val="cyan"/>
        </w:rPr>
        <w:t>authority to promulgate competition rules is</w:t>
      </w:r>
      <w:r w:rsidRPr="00534DA6">
        <w:rPr>
          <w:sz w:val="16"/>
        </w:rPr>
        <w:t xml:space="preserve"> more </w:t>
      </w:r>
      <w:r w:rsidRPr="00050E37">
        <w:rPr>
          <w:rStyle w:val="Emphasis"/>
          <w:highlight w:val="cyan"/>
        </w:rPr>
        <w:t>controversial</w:t>
      </w:r>
      <w:r w:rsidRPr="00534DA6">
        <w:rPr>
          <w:sz w:val="16"/>
        </w:rPr>
        <w:t>. The agency has used that authority only once in its history and has not tested that authority again for decades. We will also be watching to see how courts apply this decision to existing consent judgments, contested judgments, and ongoing proceedings. It seems unlikely that there would be any challenge to a prior settlement with the FTC, as those settlements usually involve reciprocal waivers of claims and defenses. However, prior judgments may be open to reconsideration.</w:t>
      </w:r>
    </w:p>
    <w:p w14:paraId="0C19ED30" w14:textId="77777777" w:rsidR="00EE3315" w:rsidRPr="00534DA6" w:rsidRDefault="00EE3315" w:rsidP="00EE3315">
      <w:pPr>
        <w:rPr>
          <w:sz w:val="16"/>
        </w:rPr>
      </w:pPr>
    </w:p>
    <w:p w14:paraId="59AD0AE0" w14:textId="77777777" w:rsidR="00EE3315" w:rsidRDefault="00EE3315" w:rsidP="00EE3315">
      <w:pPr>
        <w:pStyle w:val="Heading4"/>
      </w:pPr>
      <w:r>
        <w:t>Rulemaking still costs the FTC.</w:t>
      </w:r>
    </w:p>
    <w:p w14:paraId="5E87154E" w14:textId="77777777" w:rsidR="00EE3315" w:rsidRDefault="00EE3315" w:rsidP="00EE3315">
      <w:r w:rsidRPr="00534DA6">
        <w:t xml:space="preserve">William C. </w:t>
      </w:r>
      <w:r w:rsidRPr="00534DA6">
        <w:rPr>
          <w:rStyle w:val="Style13ptBold"/>
        </w:rPr>
        <w:t>MacLeod 20</w:t>
      </w:r>
      <w:r>
        <w:t xml:space="preserve">. </w:t>
      </w:r>
      <w:r w:rsidRPr="00534DA6">
        <w:t xml:space="preserve">Chairs Kelly, </w:t>
      </w:r>
      <w:proofErr w:type="spellStart"/>
      <w:r w:rsidRPr="00534DA6">
        <w:t>Drye’s</w:t>
      </w:r>
      <w:proofErr w:type="spellEnd"/>
      <w:r w:rsidRPr="00534DA6">
        <w:t xml:space="preserve"> antitrust and competition practice</w:t>
      </w:r>
      <w:r>
        <w:t xml:space="preserve">, </w:t>
      </w:r>
      <w:r w:rsidRPr="00534DA6">
        <w:t>served as a director of the FTC’s Bureau of Consumer Protection and as the Chair of the ABA Antitrust Law Section</w:t>
      </w:r>
      <w:r>
        <w:t>, 7/13/20. Podcast interview, “</w:t>
      </w:r>
      <w:r w:rsidRPr="00534DA6">
        <w:t>Deep Dive Episode 120 – FTC Rulemaking: Underutilized Tool or National Nanny Renewed?</w:t>
      </w:r>
      <w:r>
        <w:t xml:space="preserve">” </w:t>
      </w:r>
      <w:r w:rsidRPr="00534DA6">
        <w:t>https://regproject.org/podcast/deep-dive-ep-120/</w:t>
      </w:r>
    </w:p>
    <w:p w14:paraId="7F493AAE" w14:textId="77777777" w:rsidR="00EE3315" w:rsidRPr="00534DA6" w:rsidRDefault="00EE3315" w:rsidP="00EE3315">
      <w:pPr>
        <w:rPr>
          <w:sz w:val="16"/>
        </w:rPr>
      </w:pPr>
      <w:r w:rsidRPr="00534DA6">
        <w:rPr>
          <w:sz w:val="16"/>
        </w:rPr>
        <w:t xml:space="preserve">I see some of the same potential in the rule that Commissioner Phillips talked about, the Made in America Rule that the Commission is now proposing. However, in each one of these, </w:t>
      </w:r>
      <w:r w:rsidRPr="00534DA6">
        <w:rPr>
          <w:rStyle w:val="Emphasis"/>
        </w:rPr>
        <w:t xml:space="preserve">we need to remember that </w:t>
      </w:r>
      <w:r w:rsidRPr="00050E37">
        <w:rPr>
          <w:rStyle w:val="Emphasis"/>
          <w:highlight w:val="cyan"/>
        </w:rPr>
        <w:t>there is a cost</w:t>
      </w:r>
      <w:r w:rsidRPr="00534DA6">
        <w:rPr>
          <w:sz w:val="16"/>
        </w:rPr>
        <w:t xml:space="preserve">. As a matter of fact, </w:t>
      </w:r>
      <w:r w:rsidRPr="00050E37">
        <w:rPr>
          <w:rStyle w:val="StyleUnderline"/>
          <w:highlight w:val="cyan"/>
        </w:rPr>
        <w:t>the Commission</w:t>
      </w:r>
      <w:r w:rsidRPr="00534DA6">
        <w:rPr>
          <w:sz w:val="16"/>
        </w:rPr>
        <w:t xml:space="preserve"> recently </w:t>
      </w:r>
      <w:r w:rsidRPr="00050E37">
        <w:rPr>
          <w:rStyle w:val="StyleUnderline"/>
          <w:highlight w:val="cyan"/>
        </w:rPr>
        <w:t>reported</w:t>
      </w:r>
      <w:r w:rsidRPr="00534DA6">
        <w:rPr>
          <w:rStyle w:val="StyleUnderline"/>
        </w:rPr>
        <w:t xml:space="preserve"> to Congress </w:t>
      </w:r>
      <w:r w:rsidRPr="00050E37">
        <w:rPr>
          <w:rStyle w:val="StyleUnderline"/>
          <w:highlight w:val="cyan"/>
        </w:rPr>
        <w:t>that if Congress wants the Commission to be adopting</w:t>
      </w:r>
      <w:r w:rsidRPr="00534DA6">
        <w:rPr>
          <w:rStyle w:val="StyleUnderline"/>
        </w:rPr>
        <w:t xml:space="preserve"> a bunch of </w:t>
      </w:r>
      <w:r w:rsidRPr="00050E37">
        <w:rPr>
          <w:rStyle w:val="StyleUnderline"/>
          <w:highlight w:val="cyan"/>
        </w:rPr>
        <w:t>rules</w:t>
      </w:r>
      <w:r w:rsidRPr="00050E37">
        <w:rPr>
          <w:sz w:val="16"/>
          <w:highlight w:val="cyan"/>
        </w:rPr>
        <w:t xml:space="preserve">, </w:t>
      </w:r>
      <w:r w:rsidRPr="00050E37">
        <w:rPr>
          <w:rStyle w:val="StyleUnderline"/>
          <w:highlight w:val="cyan"/>
        </w:rPr>
        <w:t xml:space="preserve">the Commission had better receive the </w:t>
      </w:r>
      <w:r w:rsidRPr="00050E37">
        <w:rPr>
          <w:rStyle w:val="Emphasis"/>
          <w:highlight w:val="cyan"/>
        </w:rPr>
        <w:t>resources to write those rules</w:t>
      </w:r>
      <w:r w:rsidRPr="00050E37">
        <w:rPr>
          <w:sz w:val="16"/>
          <w:highlight w:val="cyan"/>
        </w:rPr>
        <w:t xml:space="preserve">, </w:t>
      </w:r>
      <w:r w:rsidRPr="00050E37">
        <w:rPr>
          <w:rStyle w:val="StyleUnderline"/>
          <w:highlight w:val="cyan"/>
        </w:rPr>
        <w:t>let alone to enforce them</w:t>
      </w:r>
      <w:r w:rsidRPr="00534DA6">
        <w:rPr>
          <w:sz w:val="16"/>
        </w:rPr>
        <w:t>.</w:t>
      </w:r>
    </w:p>
    <w:p w14:paraId="375D3440" w14:textId="77777777" w:rsidR="00EE3315" w:rsidRDefault="00EE3315" w:rsidP="00EE3315"/>
    <w:p w14:paraId="0DAA4BA7" w14:textId="77777777" w:rsidR="00EE3315" w:rsidRDefault="00EE3315" w:rsidP="00EE3315">
      <w:pPr>
        <w:pStyle w:val="Heading4"/>
      </w:pPr>
      <w:r>
        <w:t xml:space="preserve">Rulemaking gets </w:t>
      </w:r>
      <w:r w:rsidRPr="00534DA6">
        <w:rPr>
          <w:u w:val="single"/>
        </w:rPr>
        <w:t>challenged in court</w:t>
      </w:r>
      <w:r>
        <w:t>.</w:t>
      </w:r>
    </w:p>
    <w:p w14:paraId="5924F552" w14:textId="77777777" w:rsidR="00EE3315" w:rsidRPr="00534DA6" w:rsidRDefault="00EE3315" w:rsidP="00EE3315">
      <w:r w:rsidRPr="00534DA6">
        <w:t xml:space="preserve">Julie </w:t>
      </w:r>
      <w:r w:rsidRPr="00534DA6">
        <w:rPr>
          <w:rStyle w:val="Style13ptBold"/>
        </w:rPr>
        <w:t>O’Neill 21</w:t>
      </w:r>
      <w:r w:rsidRPr="00534DA6">
        <w:t xml:space="preserve">. Partner @ Morrison Foerster, 5/13/21. “FTC &amp; Privacy: Will the FTC’s Rulemaking Push Result in New Privacy Rules?” </w:t>
      </w:r>
      <w:hyperlink r:id="rId33" w:history="1">
        <w:r w:rsidRPr="00534DA6">
          <w:rPr>
            <w:rStyle w:val="Hyperlink"/>
          </w:rPr>
          <w:t>https://www.mofo.com/resources/insights/210512-ftc-privacy-rulemaking.html</w:t>
        </w:r>
      </w:hyperlink>
    </w:p>
    <w:p w14:paraId="79E438B5" w14:textId="77777777" w:rsidR="00EE3315" w:rsidRPr="00534DA6" w:rsidRDefault="00EE3315" w:rsidP="00EE3315">
      <w:pPr>
        <w:rPr>
          <w:sz w:val="16"/>
        </w:rPr>
      </w:pPr>
      <w:r w:rsidRPr="00534DA6">
        <w:rPr>
          <w:sz w:val="16"/>
        </w:rPr>
        <w:t xml:space="preserve">The </w:t>
      </w:r>
      <w:r w:rsidRPr="00050E37">
        <w:rPr>
          <w:rStyle w:val="StyleUnderline"/>
          <w:highlight w:val="cyan"/>
        </w:rPr>
        <w:t>FTC’</w:t>
      </w:r>
      <w:r w:rsidRPr="00050E37">
        <w:rPr>
          <w:sz w:val="16"/>
          <w:highlight w:val="cyan"/>
        </w:rPr>
        <w:t>s</w:t>
      </w:r>
      <w:r w:rsidRPr="00534DA6">
        <w:rPr>
          <w:sz w:val="16"/>
        </w:rPr>
        <w:t xml:space="preserve"> foray </w:t>
      </w:r>
      <w:r w:rsidRPr="00534DA6">
        <w:rPr>
          <w:rStyle w:val="StyleUnderline"/>
        </w:rPr>
        <w:t xml:space="preserve">into </w:t>
      </w:r>
      <w:r w:rsidRPr="00050E37">
        <w:rPr>
          <w:rStyle w:val="StyleUnderline"/>
          <w:highlight w:val="cyan"/>
        </w:rPr>
        <w:t>rulemaking could lead to a period of</w:t>
      </w:r>
      <w:r w:rsidRPr="00534DA6">
        <w:rPr>
          <w:rStyle w:val="StyleUnderline"/>
        </w:rPr>
        <w:t xml:space="preserve"> </w:t>
      </w:r>
      <w:r w:rsidRPr="00534DA6">
        <w:rPr>
          <w:sz w:val="16"/>
        </w:rPr>
        <w:t xml:space="preserve">uncertainty and </w:t>
      </w:r>
      <w:r w:rsidRPr="00050E37">
        <w:rPr>
          <w:rStyle w:val="Emphasis"/>
          <w:highlight w:val="cyan"/>
        </w:rPr>
        <w:t>legal challenges</w:t>
      </w:r>
      <w:r w:rsidRPr="00050E37">
        <w:rPr>
          <w:sz w:val="16"/>
          <w:highlight w:val="cyan"/>
        </w:rPr>
        <w:t xml:space="preserve"> </w:t>
      </w:r>
      <w:r w:rsidRPr="00050E37">
        <w:rPr>
          <w:rStyle w:val="StyleUnderline"/>
          <w:highlight w:val="cyan"/>
        </w:rPr>
        <w:t>in those areas touched by a new agency rule.</w:t>
      </w:r>
      <w:r w:rsidRPr="00534DA6">
        <w:rPr>
          <w:rStyle w:val="StyleUnderline"/>
        </w:rPr>
        <w:t xml:space="preserve"> </w:t>
      </w:r>
      <w:r w:rsidRPr="00050E37">
        <w:rPr>
          <w:rStyle w:val="StyleUnderline"/>
          <w:highlight w:val="cyan"/>
        </w:rPr>
        <w:t xml:space="preserve">There is likely to be significant debate over the </w:t>
      </w:r>
      <w:r w:rsidRPr="00050E37">
        <w:rPr>
          <w:rStyle w:val="Emphasis"/>
          <w:highlight w:val="cyan"/>
        </w:rPr>
        <w:t>scope</w:t>
      </w:r>
      <w:r w:rsidRPr="00534DA6">
        <w:rPr>
          <w:rStyle w:val="StyleUnderline"/>
        </w:rPr>
        <w:t xml:space="preserve"> </w:t>
      </w:r>
      <w:r w:rsidRPr="00050E37">
        <w:rPr>
          <w:rStyle w:val="StyleUnderline"/>
          <w:highlight w:val="cyan"/>
        </w:rPr>
        <w:t>of</w:t>
      </w:r>
      <w:r w:rsidRPr="00534DA6">
        <w:rPr>
          <w:rStyle w:val="StyleUnderline"/>
        </w:rPr>
        <w:t xml:space="preserve"> the FTC’s </w:t>
      </w:r>
      <w:r w:rsidRPr="00050E37">
        <w:rPr>
          <w:rStyle w:val="StyleUnderline"/>
          <w:highlight w:val="cyan"/>
        </w:rPr>
        <w:t xml:space="preserve">authority, the </w:t>
      </w:r>
      <w:r w:rsidRPr="00050E37">
        <w:rPr>
          <w:rStyle w:val="Emphasis"/>
          <w:highlight w:val="cyan"/>
        </w:rPr>
        <w:t>particulars</w:t>
      </w:r>
      <w:r w:rsidRPr="00050E37">
        <w:rPr>
          <w:rStyle w:val="StyleUnderline"/>
          <w:highlight w:val="cyan"/>
        </w:rPr>
        <w:t xml:space="preserve"> of the rulemaking process, the </w:t>
      </w:r>
      <w:r w:rsidRPr="00050E37">
        <w:rPr>
          <w:rStyle w:val="Emphasis"/>
          <w:highlight w:val="cyan"/>
        </w:rPr>
        <w:t>substance</w:t>
      </w:r>
      <w:r w:rsidRPr="00050E37">
        <w:rPr>
          <w:rStyle w:val="StyleUnderline"/>
          <w:highlight w:val="cyan"/>
        </w:rPr>
        <w:t xml:space="preserve"> of</w:t>
      </w:r>
      <w:r w:rsidRPr="00534DA6">
        <w:rPr>
          <w:rStyle w:val="StyleUnderline"/>
        </w:rPr>
        <w:t xml:space="preserve"> any proposed </w:t>
      </w:r>
      <w:r w:rsidRPr="00050E37">
        <w:rPr>
          <w:rStyle w:val="StyleUnderline"/>
          <w:highlight w:val="cyan"/>
        </w:rPr>
        <w:t>rules, and</w:t>
      </w:r>
      <w:r w:rsidRPr="00534DA6">
        <w:rPr>
          <w:sz w:val="16"/>
        </w:rPr>
        <w:t xml:space="preserve">, when tested in court, </w:t>
      </w:r>
      <w:r w:rsidRPr="00050E37">
        <w:rPr>
          <w:rStyle w:val="StyleUnderline"/>
          <w:highlight w:val="cyan"/>
        </w:rPr>
        <w:t>the extent of Chevron deference to which the agency is entitled</w:t>
      </w:r>
      <w:r w:rsidRPr="00534DA6">
        <w:rPr>
          <w:sz w:val="16"/>
        </w:rPr>
        <w:t>.</w:t>
      </w:r>
    </w:p>
    <w:bookmarkEnd w:id="3"/>
    <w:p w14:paraId="5F72AB12" w14:textId="77777777" w:rsidR="00EE3315" w:rsidRPr="0091291A" w:rsidRDefault="00EE3315" w:rsidP="00EE3315"/>
    <w:p w14:paraId="1EBA4285" w14:textId="77777777" w:rsidR="00EE3315" w:rsidRPr="00EE3315" w:rsidRDefault="00EE3315" w:rsidP="00EE3315"/>
    <w:sectPr w:rsidR="00EE3315" w:rsidRPr="00EE3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E4E22"/>
    <w:multiLevelType w:val="hybridMultilevel"/>
    <w:tmpl w:val="8676D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90CB6"/>
    <w:multiLevelType w:val="hybridMultilevel"/>
    <w:tmpl w:val="C976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A11AA"/>
    <w:multiLevelType w:val="hybridMultilevel"/>
    <w:tmpl w:val="6194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6A5490"/>
    <w:multiLevelType w:val="multilevel"/>
    <w:tmpl w:val="C1E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331676"/>
    <w:multiLevelType w:val="multilevel"/>
    <w:tmpl w:val="CDC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B5F8F"/>
    <w:multiLevelType w:val="hybridMultilevel"/>
    <w:tmpl w:val="8AB2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20BFF"/>
    <w:multiLevelType w:val="hybridMultilevel"/>
    <w:tmpl w:val="E2E0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1401D9"/>
    <w:multiLevelType w:val="multilevel"/>
    <w:tmpl w:val="1CE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2D67C8"/>
    <w:multiLevelType w:val="hybridMultilevel"/>
    <w:tmpl w:val="4A121D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7B5012"/>
    <w:multiLevelType w:val="hybridMultilevel"/>
    <w:tmpl w:val="25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A0461"/>
    <w:multiLevelType w:val="hybridMultilevel"/>
    <w:tmpl w:val="5240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07AC"/>
    <w:multiLevelType w:val="multilevel"/>
    <w:tmpl w:val="F98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690693"/>
    <w:multiLevelType w:val="hybridMultilevel"/>
    <w:tmpl w:val="9C6A1B42"/>
    <w:lvl w:ilvl="0" w:tplc="045241C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4" w15:restartNumberingAfterBreak="0">
    <w:nsid w:val="438220DF"/>
    <w:multiLevelType w:val="hybridMultilevel"/>
    <w:tmpl w:val="7BB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B12F6"/>
    <w:multiLevelType w:val="hybridMultilevel"/>
    <w:tmpl w:val="D324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D75D5"/>
    <w:multiLevelType w:val="hybridMultilevel"/>
    <w:tmpl w:val="6BF40C78"/>
    <w:lvl w:ilvl="0" w:tplc="3FC6F722">
      <w:start w:val="50"/>
      <w:numFmt w:val="bullet"/>
      <w:lvlText w:val="-"/>
      <w:lvlJc w:val="left"/>
      <w:pPr>
        <w:ind w:left="420" w:hanging="360"/>
      </w:pPr>
      <w:rPr>
        <w:rFonts w:ascii="Calibri" w:eastAsiaTheme="maj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 w15:restartNumberingAfterBreak="0">
    <w:nsid w:val="4A77054D"/>
    <w:multiLevelType w:val="hybridMultilevel"/>
    <w:tmpl w:val="8390B356"/>
    <w:lvl w:ilvl="0" w:tplc="FF342024">
      <w:start w:val="5"/>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7342F"/>
    <w:multiLevelType w:val="hybridMultilevel"/>
    <w:tmpl w:val="2BD01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BF05D1"/>
    <w:multiLevelType w:val="hybridMultilevel"/>
    <w:tmpl w:val="9B32665A"/>
    <w:lvl w:ilvl="0" w:tplc="0DF4C66C">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1B24AB"/>
    <w:multiLevelType w:val="hybridMultilevel"/>
    <w:tmpl w:val="55227E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A32BAC"/>
    <w:multiLevelType w:val="multilevel"/>
    <w:tmpl w:val="5442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69689F"/>
    <w:multiLevelType w:val="multilevel"/>
    <w:tmpl w:val="ECA4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8320E"/>
    <w:multiLevelType w:val="hybridMultilevel"/>
    <w:tmpl w:val="9F10B686"/>
    <w:lvl w:ilvl="0" w:tplc="4CFCD532">
      <w:start w:val="9"/>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04F59"/>
    <w:multiLevelType w:val="hybridMultilevel"/>
    <w:tmpl w:val="7ED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9E410A"/>
    <w:multiLevelType w:val="hybridMultilevel"/>
    <w:tmpl w:val="130E5DC6"/>
    <w:lvl w:ilvl="0" w:tplc="90C2DEDA">
      <w:start w:val="4"/>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14FF9"/>
    <w:multiLevelType w:val="hybridMultilevel"/>
    <w:tmpl w:val="CFDCC54E"/>
    <w:lvl w:ilvl="0" w:tplc="5B28AB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F7728B"/>
    <w:multiLevelType w:val="hybridMultilevel"/>
    <w:tmpl w:val="1686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B7887"/>
    <w:multiLevelType w:val="hybridMultilevel"/>
    <w:tmpl w:val="902456B4"/>
    <w:lvl w:ilvl="0" w:tplc="6FBE6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5"/>
  </w:num>
  <w:num w:numId="13">
    <w:abstractNumId w:val="27"/>
  </w:num>
  <w:num w:numId="14">
    <w:abstractNumId w:val="29"/>
  </w:num>
  <w:num w:numId="15">
    <w:abstractNumId w:val="25"/>
  </w:num>
  <w:num w:numId="16">
    <w:abstractNumId w:val="31"/>
  </w:num>
  <w:num w:numId="17">
    <w:abstractNumId w:val="18"/>
  </w:num>
  <w:num w:numId="18">
    <w:abstractNumId w:val="22"/>
  </w:num>
  <w:num w:numId="19">
    <w:abstractNumId w:val="34"/>
  </w:num>
  <w:num w:numId="20">
    <w:abstractNumId w:val="38"/>
  </w:num>
  <w:num w:numId="21">
    <w:abstractNumId w:val="12"/>
  </w:num>
  <w:num w:numId="22">
    <w:abstractNumId w:val="20"/>
  </w:num>
  <w:num w:numId="23">
    <w:abstractNumId w:val="13"/>
  </w:num>
  <w:num w:numId="24">
    <w:abstractNumId w:val="24"/>
  </w:num>
  <w:num w:numId="25">
    <w:abstractNumId w:val="28"/>
  </w:num>
  <w:num w:numId="26">
    <w:abstractNumId w:val="23"/>
  </w:num>
  <w:num w:numId="27">
    <w:abstractNumId w:val="33"/>
  </w:num>
  <w:num w:numId="28">
    <w:abstractNumId w:val="32"/>
  </w:num>
  <w:num w:numId="29">
    <w:abstractNumId w:val="17"/>
  </w:num>
  <w:num w:numId="30">
    <w:abstractNumId w:val="11"/>
  </w:num>
  <w:num w:numId="31">
    <w:abstractNumId w:val="16"/>
  </w:num>
  <w:num w:numId="32">
    <w:abstractNumId w:val="21"/>
  </w:num>
  <w:num w:numId="33">
    <w:abstractNumId w:val="30"/>
  </w:num>
  <w:num w:numId="34">
    <w:abstractNumId w:val="36"/>
  </w:num>
  <w:num w:numId="35">
    <w:abstractNumId w:val="14"/>
  </w:num>
  <w:num w:numId="36">
    <w:abstractNumId w:val="15"/>
  </w:num>
  <w:num w:numId="37">
    <w:abstractNumId w:val="37"/>
  </w:num>
  <w:num w:numId="38">
    <w:abstractNumId w:val="19"/>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E331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EE331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DB3F"/>
  <w15:chartTrackingRefBased/>
  <w15:docId w15:val="{B3B2FD47-F6E7-4432-A5E9-6D2A59BF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E3315"/>
    <w:rPr>
      <w:rFonts w:ascii="Calibri" w:hAnsi="Calibri" w:cs="Calibri"/>
    </w:rPr>
  </w:style>
  <w:style w:type="paragraph" w:styleId="Heading1">
    <w:name w:val="heading 1"/>
    <w:aliases w:val="Pocket"/>
    <w:basedOn w:val="Normal"/>
    <w:next w:val="Normal"/>
    <w:link w:val="Heading1Char"/>
    <w:qFormat/>
    <w:rsid w:val="00EE33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E331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EE331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Medium Grid 21,Normal Tag,Heading 21,Heading 2 Char2 Char,Heading 2 Char1 Char Char,Ch,small text,Heading 2 Char Char Char Char,no read,No Spacing211,No Spacing12,No Spacing2111,ta, Ch,heading 2,No Spacing4,Ta,TAG,T"/>
    <w:basedOn w:val="Normal"/>
    <w:next w:val="Normal"/>
    <w:link w:val="Heading4Char"/>
    <w:uiPriority w:val="3"/>
    <w:unhideWhenUsed/>
    <w:qFormat/>
    <w:rsid w:val="00EE331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EE331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E33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3315"/>
  </w:style>
  <w:style w:type="character" w:customStyle="1" w:styleId="Heading1Char">
    <w:name w:val="Heading 1 Char"/>
    <w:aliases w:val="Pocket Char"/>
    <w:basedOn w:val="DefaultParagraphFont"/>
    <w:link w:val="Heading1"/>
    <w:rsid w:val="00EE331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E3315"/>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EE3315"/>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Medium Grid 21 Char,Normal Tag Char,Heading 21 Char,Heading 2 Char2 Char Char,Heading 2 Char1 Char Char Char,Ch Char,small text Char,Heading 2 Char Char Char Char Char,no read Char,ta Char"/>
    <w:basedOn w:val="DefaultParagraphFont"/>
    <w:link w:val="Heading4"/>
    <w:uiPriority w:val="3"/>
    <w:rsid w:val="00EE3315"/>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7"/>
    <w:qFormat/>
    <w:rsid w:val="00EE331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5"/>
    <w:qFormat/>
    <w:rsid w:val="00EE3315"/>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S"/>
    <w:basedOn w:val="DefaultParagraphFont"/>
    <w:uiPriority w:val="6"/>
    <w:qFormat/>
    <w:rsid w:val="00EE331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EE3315"/>
    <w:rPr>
      <w:color w:val="auto"/>
      <w:u w:val="none"/>
    </w:rPr>
  </w:style>
  <w:style w:type="character" w:styleId="FollowedHyperlink">
    <w:name w:val="FollowedHyperlink"/>
    <w:basedOn w:val="DefaultParagraphFont"/>
    <w:uiPriority w:val="99"/>
    <w:semiHidden/>
    <w:unhideWhenUsed/>
    <w:rsid w:val="00EE3315"/>
    <w:rPr>
      <w:color w:val="auto"/>
      <w:u w:val="none"/>
    </w:rPr>
  </w:style>
  <w:style w:type="character" w:customStyle="1" w:styleId="Heading5Char">
    <w:name w:val="Heading 5 Char"/>
    <w:basedOn w:val="DefaultParagraphFont"/>
    <w:link w:val="Heading5"/>
    <w:uiPriority w:val="99"/>
    <w:semiHidden/>
    <w:rsid w:val="00EE3315"/>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EE331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E3315"/>
    <w:rPr>
      <w:rFonts w:ascii="Lucida Grande" w:hAnsi="Lucida Grande" w:cs="Lucida Grande"/>
      <w:sz w:val="24"/>
    </w:rPr>
  </w:style>
  <w:style w:type="paragraph" w:customStyle="1" w:styleId="textbold">
    <w:name w:val="text bold"/>
    <w:basedOn w:val="Normal"/>
    <w:link w:val="Emphasis"/>
    <w:uiPriority w:val="7"/>
    <w:qFormat/>
    <w:rsid w:val="00EE3315"/>
    <w:pPr>
      <w:ind w:left="720"/>
      <w:contextualSpacing/>
      <w:jc w:val="both"/>
    </w:pPr>
    <w:rPr>
      <w:b/>
      <w:iCs/>
      <w:u w:val="single"/>
      <w:bdr w:val="single" w:sz="8" w:space="0" w:color="auto"/>
    </w:rPr>
  </w:style>
  <w:style w:type="table" w:styleId="TableGrid">
    <w:name w:val="Table Grid"/>
    <w:basedOn w:val="TableNormal"/>
    <w:uiPriority w:val="39"/>
    <w:rsid w:val="00EE3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6 font"/>
    <w:basedOn w:val="Normal"/>
    <w:uiPriority w:val="99"/>
    <w:qFormat/>
    <w:rsid w:val="00EE3315"/>
    <w:pPr>
      <w:ind w:left="720"/>
      <w:contextualSpacing/>
    </w:pPr>
  </w:style>
  <w:style w:type="paragraph" w:styleId="NoSpacing">
    <w:name w:val="No Spacing"/>
    <w:aliases w:val="Card Format,DDI Tag,Tag Title,No Spacing6,No Spacing tnr,ClearFormatting,Hidden Block Title,No Spacing311,No Spacing51,No Spacing8,Dont u,No Spacing1111111,Very Small Text,ca,Clear,Card,No Spacing111112,nonunderlined,No Spacing11211,No Spacing3"/>
    <w:basedOn w:val="Heading1"/>
    <w:link w:val="Hyperlink"/>
    <w:autoRedefine/>
    <w:uiPriority w:val="99"/>
    <w:qFormat/>
    <w:rsid w:val="00EE331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20"/>
    <w:qFormat/>
    <w:rsid w:val="00EE331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EE3315"/>
    <w:pPr>
      <w:spacing w:after="0" w:line="240" w:lineRule="auto"/>
    </w:pPr>
    <w:rPr>
      <w:u w:val="single"/>
    </w:rPr>
  </w:style>
  <w:style w:type="paragraph" w:styleId="NormalWeb">
    <w:name w:val="Normal (Web)"/>
    <w:basedOn w:val="Normal"/>
    <w:uiPriority w:val="99"/>
    <w:unhideWhenUsed/>
    <w:rsid w:val="00EE3315"/>
    <w:pPr>
      <w:spacing w:before="100" w:beforeAutospacing="1" w:after="100" w:afterAutospacing="1"/>
    </w:pPr>
    <w:rPr>
      <w:rFonts w:ascii="Times New Roman" w:eastAsia="Times New Roman" w:hAnsi="Times New Roman" w:cs="Times New Roman"/>
      <w:sz w:val="24"/>
    </w:rPr>
  </w:style>
  <w:style w:type="character" w:customStyle="1" w:styleId="profileposition">
    <w:name w:val="profile__position"/>
    <w:basedOn w:val="DefaultParagraphFont"/>
    <w:rsid w:val="00EE3315"/>
  </w:style>
  <w:style w:type="paragraph" w:customStyle="1" w:styleId="articleparagraphroot2qm08">
    <w:name w:val="articleparagraph_root__2qm08"/>
    <w:basedOn w:val="Normal"/>
    <w:rsid w:val="00EE3315"/>
    <w:pPr>
      <w:spacing w:before="100" w:beforeAutospacing="1" w:after="100" w:afterAutospacing="1"/>
    </w:pPr>
    <w:rPr>
      <w:rFonts w:ascii="Times New Roman" w:eastAsia="Times New Roman" w:hAnsi="Times New Roman" w:cs="Times New Roman"/>
      <w:sz w:val="24"/>
    </w:rPr>
  </w:style>
  <w:style w:type="paragraph" w:customStyle="1" w:styleId="selectionshareable">
    <w:name w:val="selectionshareable"/>
    <w:basedOn w:val="Normal"/>
    <w:rsid w:val="00EE3315"/>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EE3315"/>
    <w:rPr>
      <w:b/>
      <w:bCs/>
    </w:rPr>
  </w:style>
  <w:style w:type="character" w:customStyle="1" w:styleId="company-name-type">
    <w:name w:val="company-name-type"/>
    <w:basedOn w:val="DefaultParagraphFont"/>
    <w:rsid w:val="00EE3315"/>
  </w:style>
  <w:style w:type="paragraph" w:customStyle="1" w:styleId="normal1">
    <w:name w:val="normal1"/>
    <w:basedOn w:val="Normal"/>
    <w:rsid w:val="00EE3315"/>
    <w:pPr>
      <w:spacing w:before="100" w:beforeAutospacing="1" w:after="100" w:afterAutospacing="1"/>
    </w:pPr>
    <w:rPr>
      <w:rFonts w:ascii="Times New Roman" w:eastAsia="Times New Roman" w:hAnsi="Times New Roman" w:cs="Times New Roman"/>
      <w:sz w:val="24"/>
    </w:rPr>
  </w:style>
  <w:style w:type="character" w:customStyle="1" w:styleId="caps">
    <w:name w:val="caps"/>
    <w:basedOn w:val="DefaultParagraphFont"/>
    <w:rsid w:val="00EE3315"/>
  </w:style>
  <w:style w:type="character" w:styleId="UnresolvedMention">
    <w:name w:val="Unresolved Mention"/>
    <w:basedOn w:val="DefaultParagraphFont"/>
    <w:uiPriority w:val="99"/>
    <w:semiHidden/>
    <w:unhideWhenUsed/>
    <w:rsid w:val="00EE3315"/>
    <w:rPr>
      <w:color w:val="605E5C"/>
      <w:shd w:val="clear" w:color="auto" w:fill="E1DFDD"/>
    </w:rPr>
  </w:style>
  <w:style w:type="paragraph" w:customStyle="1" w:styleId="UnderlinePara">
    <w:name w:val="Underline Para"/>
    <w:basedOn w:val="Normal"/>
    <w:uiPriority w:val="6"/>
    <w:qFormat/>
    <w:rsid w:val="00EE3315"/>
    <w:pPr>
      <w:widowControl w:val="0"/>
      <w:suppressAutoHyphens/>
      <w:spacing w:after="200" w:line="252" w:lineRule="auto"/>
      <w:contextualSpacing/>
    </w:pPr>
    <w:rPr>
      <w:rFonts w:asciiTheme="minorHAnsi" w:hAnsiTheme="minorHAnsi"/>
      <w:u w:val="single"/>
    </w:rPr>
  </w:style>
  <w:style w:type="paragraph" w:customStyle="1" w:styleId="footnotedescription">
    <w:name w:val="footnote description"/>
    <w:next w:val="Normal"/>
    <w:link w:val="footnotedescriptionChar"/>
    <w:hidden/>
    <w:rsid w:val="00EE3315"/>
    <w:pPr>
      <w:spacing w:after="0"/>
      <w:ind w:left="900"/>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EE3315"/>
    <w:rPr>
      <w:rFonts w:ascii="Times New Roman" w:eastAsia="Times New Roman" w:hAnsi="Times New Roman" w:cs="Times New Roman"/>
      <w:color w:val="000000"/>
      <w:sz w:val="20"/>
    </w:rPr>
  </w:style>
  <w:style w:type="character" w:customStyle="1" w:styleId="footnotemark">
    <w:name w:val="footnote mark"/>
    <w:hidden/>
    <w:rsid w:val="00EE3315"/>
    <w:rPr>
      <w:rFonts w:ascii="Times New Roman" w:eastAsia="Times New Roman" w:hAnsi="Times New Roman" w:cs="Times New Roman"/>
      <w:color w:val="000000"/>
      <w:sz w:val="20"/>
      <w:vertAlign w:val="superscript"/>
    </w:rPr>
  </w:style>
  <w:style w:type="character" w:styleId="CommentReference">
    <w:name w:val="annotation reference"/>
    <w:basedOn w:val="DefaultParagraphFont"/>
    <w:uiPriority w:val="99"/>
    <w:semiHidden/>
    <w:unhideWhenUsed/>
    <w:rsid w:val="00EE3315"/>
    <w:rPr>
      <w:sz w:val="16"/>
      <w:szCs w:val="16"/>
    </w:rPr>
  </w:style>
  <w:style w:type="paragraph" w:styleId="CommentText">
    <w:name w:val="annotation text"/>
    <w:basedOn w:val="Normal"/>
    <w:link w:val="CommentTextChar"/>
    <w:uiPriority w:val="99"/>
    <w:semiHidden/>
    <w:unhideWhenUsed/>
    <w:rsid w:val="00EE3315"/>
    <w:rPr>
      <w:sz w:val="20"/>
      <w:szCs w:val="20"/>
    </w:rPr>
  </w:style>
  <w:style w:type="character" w:customStyle="1" w:styleId="CommentTextChar">
    <w:name w:val="Comment Text Char"/>
    <w:basedOn w:val="DefaultParagraphFont"/>
    <w:link w:val="CommentText"/>
    <w:uiPriority w:val="99"/>
    <w:semiHidden/>
    <w:rsid w:val="00EE3315"/>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EE3315"/>
    <w:rPr>
      <w:b/>
      <w:bCs/>
    </w:rPr>
  </w:style>
  <w:style w:type="character" w:customStyle="1" w:styleId="CommentSubjectChar">
    <w:name w:val="Comment Subject Char"/>
    <w:basedOn w:val="CommentTextChar"/>
    <w:link w:val="CommentSubject"/>
    <w:uiPriority w:val="99"/>
    <w:semiHidden/>
    <w:rsid w:val="00EE3315"/>
    <w:rPr>
      <w:rFonts w:ascii="Calibri" w:hAnsi="Calibri" w:cs="Calibri"/>
      <w:b/>
      <w:bCs/>
      <w:sz w:val="20"/>
      <w:szCs w:val="20"/>
    </w:rPr>
  </w:style>
  <w:style w:type="paragraph" w:customStyle="1" w:styleId="articlebody-text">
    <w:name w:val="article__body-text"/>
    <w:basedOn w:val="Normal"/>
    <w:rsid w:val="00EE3315"/>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rsid w:val="00EE3315"/>
    <w:pPr>
      <w:spacing w:before="100" w:beforeAutospacing="1" w:after="100" w:afterAutospacing="1"/>
    </w:pPr>
    <w:rPr>
      <w:rFonts w:ascii="Times New Roman" w:eastAsia="Times New Roman" w:hAnsi="Times New Roman" w:cs="Times New Roman"/>
      <w:sz w:val="24"/>
    </w:rPr>
  </w:style>
  <w:style w:type="paragraph" w:customStyle="1" w:styleId="p">
    <w:name w:val="p"/>
    <w:basedOn w:val="Normal"/>
    <w:rsid w:val="00EE3315"/>
    <w:pPr>
      <w:spacing w:before="100" w:beforeAutospacing="1" w:after="100" w:afterAutospacing="1"/>
    </w:pPr>
    <w:rPr>
      <w:rFonts w:ascii="Times New Roman" w:eastAsia="Times New Roman" w:hAnsi="Times New Roman" w:cs="Times New Roman"/>
      <w:sz w:val="24"/>
    </w:rPr>
  </w:style>
  <w:style w:type="character" w:customStyle="1" w:styleId="c-messageattachmentauthorname">
    <w:name w:val="c-message_attachment__author_name"/>
    <w:basedOn w:val="DefaultParagraphFont"/>
    <w:rsid w:val="00EE3315"/>
  </w:style>
  <w:style w:type="character" w:customStyle="1" w:styleId="c-messageattachmenttitle">
    <w:name w:val="c-message_attachment__title"/>
    <w:basedOn w:val="DefaultParagraphFont"/>
    <w:rsid w:val="00EE3315"/>
  </w:style>
  <w:style w:type="character" w:customStyle="1" w:styleId="c-messageattachmenttext">
    <w:name w:val="c-message_attachment__text"/>
    <w:basedOn w:val="DefaultParagraphFont"/>
    <w:rsid w:val="00EE3315"/>
  </w:style>
  <w:style w:type="character" w:customStyle="1" w:styleId="c-messageattachmentmediatrigger">
    <w:name w:val="c-message_attachment__media_trigger"/>
    <w:basedOn w:val="DefaultParagraphFont"/>
    <w:rsid w:val="00EE3315"/>
  </w:style>
  <w:style w:type="character" w:customStyle="1" w:styleId="DebateUnderline">
    <w:name w:val="Debate Underline"/>
    <w:qFormat/>
    <w:rsid w:val="00EE3315"/>
    <w:rPr>
      <w:rFonts w:ascii="Times New Roman" w:hAnsi="Times New Roman"/>
      <w:sz w:val="20"/>
      <w:u w:val="thick"/>
    </w:rPr>
  </w:style>
  <w:style w:type="character" w:customStyle="1" w:styleId="TitleChar">
    <w:name w:val="Title Char"/>
    <w:basedOn w:val="DefaultParagraphFont"/>
    <w:link w:val="Title"/>
    <w:uiPriority w:val="6"/>
    <w:qFormat/>
    <w:rsid w:val="00EE3315"/>
    <w:rPr>
      <w:bCs/>
      <w:u w:val="single"/>
    </w:rPr>
  </w:style>
  <w:style w:type="paragraph" w:styleId="Title">
    <w:name w:val="Title"/>
    <w:basedOn w:val="Normal"/>
    <w:next w:val="Normal"/>
    <w:link w:val="TitleChar"/>
    <w:uiPriority w:val="6"/>
    <w:qFormat/>
    <w:rsid w:val="00EE331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99"/>
    <w:rsid w:val="00EE3315"/>
    <w:rPr>
      <w:rFonts w:asciiTheme="majorHAnsi" w:eastAsiaTheme="majorEastAsia" w:hAnsiTheme="majorHAnsi" w:cstheme="majorBidi"/>
      <w:spacing w:val="-10"/>
      <w:kern w:val="28"/>
      <w:sz w:val="56"/>
      <w:szCs w:val="56"/>
    </w:rPr>
  </w:style>
  <w:style w:type="character" w:customStyle="1" w:styleId="apple-converted-space">
    <w:name w:val="apple-converted-space"/>
    <w:rsid w:val="00EE3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ri-pulse.com/articles/9203-opinion-food-security-strategy-is-essential-to-our-national-security" TargetMode="External"/><Relationship Id="rId18" Type="http://schemas.openxmlformats.org/officeDocument/2006/relationships/hyperlink" Target="https://www.currentaffairs.org/2018/10/innovation-under-socialism" TargetMode="External"/><Relationship Id="rId26" Type="http://schemas.openxmlformats.org/officeDocument/2006/relationships/hyperlink" Target="https://www.ftc.gov/news-events/press-releases/2021/06/lina-khan-sworn-chair-ftc" TargetMode="External"/><Relationship Id="rId3" Type="http://schemas.openxmlformats.org/officeDocument/2006/relationships/styles" Target="styles.xml"/><Relationship Id="rId21" Type="http://schemas.openxmlformats.org/officeDocument/2006/relationships/hyperlink" Target="https://doi.org/10.1093/isq/sqab056" TargetMode="External"/><Relationship Id="rId34" Type="http://schemas.openxmlformats.org/officeDocument/2006/relationships/fontTable" Target="fontTable.xml"/><Relationship Id="rId7" Type="http://schemas.openxmlformats.org/officeDocument/2006/relationships/hyperlink" Target="https://www.nytimes.com/2021/06/28/technology/facebook-ftc-lawsuit.html" TargetMode="External"/><Relationship Id="rId12" Type="http://schemas.openxmlformats.org/officeDocument/2006/relationships/hyperlink" Target="https://www.theguardian.com/technology/2021/aug/02/why-right-to-repair-matters-according-to-a-farmer-a-medical-worker-a-computer-store-owner" TargetMode="External"/><Relationship Id="rId17" Type="http://schemas.openxmlformats.org/officeDocument/2006/relationships/hyperlink" Target="https://en.wikipedia.org/wiki/PostCapitalism:_A_Guide_to_our_Future" TargetMode="External"/><Relationship Id="rId25" Type="http://schemas.openxmlformats.org/officeDocument/2006/relationships/hyperlink" Target="https://www.ftc.gov/system/files/documents/public_statements/1568663/rohit_chopra_and_lina_m_khan_the_case_for_unfair_methods_of_competition_rulemaking.pdf" TargetMode="External"/><Relationship Id="rId33" Type="http://schemas.openxmlformats.org/officeDocument/2006/relationships/hyperlink" Target="https://www.mofo.com/resources/insights/210512-ftc-privacy-rulemaking.html" TargetMode="External"/><Relationship Id="rId2" Type="http://schemas.openxmlformats.org/officeDocument/2006/relationships/numbering" Target="numbering.xml"/><Relationship Id="rId16" Type="http://schemas.openxmlformats.org/officeDocument/2006/relationships/hyperlink" Target="https://ruor.uottawa.ca/bitstream/10393/41017/1/WONG%2C%20Johnson%2020205.pdf" TargetMode="External"/><Relationship Id="rId20" Type="http://schemas.openxmlformats.org/officeDocument/2006/relationships/hyperlink" Target="mailto:ken.pucker@tufts.edu" TargetMode="External"/><Relationship Id="rId29" Type="http://schemas.openxmlformats.org/officeDocument/2006/relationships/hyperlink" Target="https://www.theverge.com/2019/10/1/20892354/mark-zuckerberg-full-transcript-leaked-facebook-meetings" TargetMode="External"/><Relationship Id="rId1" Type="http://schemas.openxmlformats.org/officeDocument/2006/relationships/customXml" Target="../customXml/item1.xml"/><Relationship Id="rId6" Type="http://schemas.openxmlformats.org/officeDocument/2006/relationships/hyperlink" Target="https://www.brookings.edu/blog/techtank/2021/06/29/the-courts-facebook-decision-shows-why-we-need-a-digital-regulatory-agency/" TargetMode="External"/><Relationship Id="rId11" Type="http://schemas.openxmlformats.org/officeDocument/2006/relationships/hyperlink" Target="https://resource-recycling.com/e-scrap/2021/07/29/federal-regulators-say-they-will-restore-the-right-to-repair/" TargetMode="External"/><Relationship Id="rId24" Type="http://schemas.openxmlformats.org/officeDocument/2006/relationships/hyperlink" Target="https://www.zdnet.com/article/ftc-drops-antitrust-case-against-qualcomm/" TargetMode="External"/><Relationship Id="rId32" Type="http://schemas.openxmlformats.org/officeDocument/2006/relationships/hyperlink" Target="https://www.democrats.senate.gov/imo/media/doc/DAV21A48.pdf" TargetMode="External"/><Relationship Id="rId5" Type="http://schemas.openxmlformats.org/officeDocument/2006/relationships/webSettings" Target="webSettings.xml"/><Relationship Id="rId15" Type="http://schemas.openxmlformats.org/officeDocument/2006/relationships/hyperlink" Target="https://papers.ssrn.com/sol3/papers.cfm?abstract_id=3864953" TargetMode="External"/><Relationship Id="rId23" Type="http://schemas.openxmlformats.org/officeDocument/2006/relationships/hyperlink" Target="https://www.nationalaffairs.com/public_interest/detail/the-kid-vid-crusade" TargetMode="External"/><Relationship Id="rId28" Type="http://schemas.openxmlformats.org/officeDocument/2006/relationships/hyperlink" Target="https://www.ftc.gov/news-events/press-releases/2020/12/ftc-sues-facebook-illegal-monopolization" TargetMode="External"/><Relationship Id="rId10" Type="http://schemas.openxmlformats.org/officeDocument/2006/relationships/hyperlink" Target="https://www.brookings.edu/research/a-focused-federal-agency-is-necessary-to-oversee-big-tech/" TargetMode="External"/><Relationship Id="rId19" Type="http://schemas.openxmlformats.org/officeDocument/2006/relationships/hyperlink" Target="https://www.currentaffairs.org/2018/10/innovation-under-socialism" TargetMode="External"/><Relationship Id="rId31" Type="http://schemas.openxmlformats.org/officeDocument/2006/relationships/hyperlink" Target="https://www.politico.com/news/2020/12/10/ftc-cash-facebook-lawsuit-444468" TargetMode="External"/><Relationship Id="rId4" Type="http://schemas.openxmlformats.org/officeDocument/2006/relationships/settings" Target="settings.xml"/><Relationship Id="rId9" Type="http://schemas.openxmlformats.org/officeDocument/2006/relationships/hyperlink" Target="https://www.cnbc.com/2020/12/18/doj-case-against-google-likely-wont-go-to-trial-until-late-2023-judge-says.html?utm_term=Autofeed&amp;utm_medium=Social&amp;utm_content=Main&amp;utm_source=Twitter" TargetMode="External"/><Relationship Id="rId14" Type="http://schemas.openxmlformats.org/officeDocument/2006/relationships/hyperlink" Target="https://www.jdsupra.com/legalnews/trends-in-state-antitrust-enforcement-42950/" TargetMode="External"/><Relationship Id="rId22" Type="http://schemas.openxmlformats.org/officeDocument/2006/relationships/hyperlink" Target="https://www.ftc.gov/system/files/documents/public_statements/1536918/182_3109_slaughter_statement_on_facebook_7-24-19.pdf" TargetMode="External"/><Relationship Id="rId27" Type="http://schemas.openxmlformats.org/officeDocument/2006/relationships/hyperlink" Target="https://www.businessinsider.com/congress-big-tech-bills-facebook-google-apple-amazon-antitrust-2021-6" TargetMode="External"/><Relationship Id="rId30" Type="http://schemas.openxmlformats.org/officeDocument/2006/relationships/hyperlink" Target="https://www.propublica.org/article/these-professors-make-more-than-thousand-bucks-hour-peddling-mega-mergers" TargetMode="External"/><Relationship Id="rId35" Type="http://schemas.openxmlformats.org/officeDocument/2006/relationships/theme" Target="theme/theme1.xml"/><Relationship Id="rId8" Type="http://schemas.openxmlformats.org/officeDocument/2006/relationships/hyperlink" Target="https://www.bbc.com/news/technology-508380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37789</Words>
  <Characters>215398</Characters>
  <Application>Microsoft Office Word</Application>
  <DocSecurity>0</DocSecurity>
  <Lines>1794</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2021-09-19T16:56:00Z</dcterms:created>
  <dcterms:modified xsi:type="dcterms:W3CDTF">2021-09-19T17:09:00Z</dcterms:modified>
</cp:coreProperties>
</file>