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6416" w14:textId="563D9EFD" w:rsidR="009D05D8" w:rsidRDefault="009D05D8" w:rsidP="009D05D8">
      <w:pPr>
        <w:pStyle w:val="Heading1"/>
      </w:pPr>
      <w:r>
        <w:t>Shirley---Round 2---vs. Trinity MN</w:t>
      </w:r>
    </w:p>
    <w:p w14:paraId="0C2E1AA7" w14:textId="6EF46638" w:rsidR="00332FCF" w:rsidRDefault="00332FCF" w:rsidP="00332FCF">
      <w:pPr>
        <w:pStyle w:val="Heading2"/>
      </w:pPr>
      <w:r>
        <w:lastRenderedPageBreak/>
        <w:t>1NC</w:t>
      </w:r>
    </w:p>
    <w:p w14:paraId="4056362B" w14:textId="4775C5B2" w:rsidR="00332FCF" w:rsidRDefault="00332FCF" w:rsidP="00332FCF">
      <w:pPr>
        <w:pStyle w:val="Heading2"/>
      </w:pPr>
      <w:r>
        <w:lastRenderedPageBreak/>
        <w:t>OFF</w:t>
      </w:r>
    </w:p>
    <w:p w14:paraId="4668D455" w14:textId="77777777" w:rsidR="00332FCF" w:rsidRDefault="00332FCF" w:rsidP="00332FCF">
      <w:pPr>
        <w:pStyle w:val="Heading3"/>
      </w:pPr>
      <w:r>
        <w:lastRenderedPageBreak/>
        <w:t>1NC</w:t>
      </w:r>
    </w:p>
    <w:p w14:paraId="3EA68A02" w14:textId="77777777" w:rsidR="00332FCF" w:rsidRDefault="00332FCF" w:rsidP="00332FCF">
      <w:pPr>
        <w:pStyle w:val="Heading4"/>
      </w:pPr>
      <w:r>
        <w:t>Biden PC will get BBB passed despite disagreements, but timing and focus is key</w:t>
      </w:r>
    </w:p>
    <w:p w14:paraId="1609535C" w14:textId="77777777" w:rsidR="00332FCF" w:rsidRDefault="00332FCF" w:rsidP="00332FCF">
      <w:r>
        <w:t xml:space="preserve">Laura </w:t>
      </w:r>
      <w:r w:rsidRPr="00694D01">
        <w:rPr>
          <w:rStyle w:val="Style13ptBold"/>
        </w:rPr>
        <w:t>Barron-Lopez 11/11</w:t>
      </w:r>
      <w:r>
        <w:t xml:space="preserve">, White House Correspondent for POLITICO, “Dems to White House: The only prescription is more Biden”, </w:t>
      </w:r>
      <w:hyperlink r:id="rId9" w:history="1">
        <w:r w:rsidRPr="002442EF">
          <w:rPr>
            <w:rStyle w:val="Hyperlink"/>
          </w:rPr>
          <w:t>https://www.politico.com/news/2021/11/11/dems-white-house-biden-520946</w:t>
        </w:r>
      </w:hyperlink>
      <w:r>
        <w:t>, November 11</w:t>
      </w:r>
      <w:r w:rsidRPr="00694D01">
        <w:rPr>
          <w:vertAlign w:val="superscript"/>
        </w:rPr>
        <w:t>th</w:t>
      </w:r>
      <w:r>
        <w:t>, 2021</w:t>
      </w:r>
    </w:p>
    <w:p w14:paraId="7ECFA1B9" w14:textId="77777777" w:rsidR="00332FCF" w:rsidRPr="00694D01" w:rsidRDefault="00332FCF" w:rsidP="00332FCF">
      <w:pPr>
        <w:rPr>
          <w:sz w:val="16"/>
        </w:rPr>
      </w:pPr>
      <w:r w:rsidRPr="00694D01">
        <w:rPr>
          <w:sz w:val="16"/>
        </w:rPr>
        <w:t xml:space="preserve">After months of deference to Congress, President Joe </w:t>
      </w:r>
      <w:r w:rsidRPr="00694D01">
        <w:rPr>
          <w:rStyle w:val="StyleUnderline"/>
          <w:highlight w:val="cyan"/>
        </w:rPr>
        <w:t>Biden moved</w:t>
      </w:r>
      <w:r w:rsidRPr="00735208">
        <w:rPr>
          <w:rStyle w:val="StyleUnderline"/>
        </w:rPr>
        <w:t xml:space="preserve"> more </w:t>
      </w:r>
      <w:r w:rsidRPr="00694D01">
        <w:rPr>
          <w:rStyle w:val="StyleUnderline"/>
          <w:highlight w:val="cyan"/>
        </w:rPr>
        <w:t>assertively</w:t>
      </w:r>
      <w:r w:rsidRPr="00735208">
        <w:rPr>
          <w:rStyle w:val="StyleUnderline"/>
        </w:rPr>
        <w:t xml:space="preserve"> last week to</w:t>
      </w:r>
      <w:r w:rsidRPr="00694D01">
        <w:rPr>
          <w:sz w:val="16"/>
        </w:rPr>
        <w:t xml:space="preserve"> shepherd </w:t>
      </w:r>
      <w:r w:rsidRPr="00735208">
        <w:rPr>
          <w:rStyle w:val="StyleUnderline"/>
        </w:rPr>
        <w:t>half his domestic agenda into law</w:t>
      </w:r>
      <w:r w:rsidRPr="00694D01">
        <w:rPr>
          <w:sz w:val="16"/>
        </w:rPr>
        <w:t>. With the other half still in limbo, Democrats want some of that Biden punch again.</w:t>
      </w:r>
    </w:p>
    <w:p w14:paraId="7E7C23F9" w14:textId="77777777" w:rsidR="00332FCF" w:rsidRPr="00694D01" w:rsidRDefault="00332FCF" w:rsidP="00332FCF">
      <w:pPr>
        <w:rPr>
          <w:sz w:val="16"/>
        </w:rPr>
      </w:pPr>
      <w:r w:rsidRPr="00694D01">
        <w:rPr>
          <w:sz w:val="16"/>
        </w:rPr>
        <w:t xml:space="preserve">Outside </w:t>
      </w:r>
      <w:r w:rsidRPr="00694D01">
        <w:rPr>
          <w:rStyle w:val="StyleUnderline"/>
          <w:highlight w:val="cyan"/>
        </w:rPr>
        <w:t>groups fear</w:t>
      </w:r>
      <w:r w:rsidRPr="00694D01">
        <w:rPr>
          <w:sz w:val="16"/>
        </w:rPr>
        <w:t xml:space="preserve"> that congressional </w:t>
      </w:r>
      <w:r w:rsidRPr="00694D01">
        <w:rPr>
          <w:rStyle w:val="StyleUnderline"/>
          <w:highlight w:val="cyan"/>
        </w:rPr>
        <w:t>Dem</w:t>
      </w:r>
      <w:r w:rsidRPr="00735208">
        <w:rPr>
          <w:rStyle w:val="StyleUnderline"/>
        </w:rPr>
        <w:t>ocrat</w:t>
      </w:r>
      <w:r w:rsidRPr="00694D01">
        <w:rPr>
          <w:rStyle w:val="StyleUnderline"/>
          <w:highlight w:val="cyan"/>
        </w:rPr>
        <w:t>s</w:t>
      </w:r>
      <w:r w:rsidRPr="00735208">
        <w:rPr>
          <w:rStyle w:val="StyleUnderline"/>
        </w:rPr>
        <w:t xml:space="preserve"> </w:t>
      </w:r>
      <w:r w:rsidRPr="00694D01">
        <w:rPr>
          <w:rStyle w:val="StyleUnderline"/>
          <w:highlight w:val="cyan"/>
        </w:rPr>
        <w:t>could come</w:t>
      </w:r>
      <w:r w:rsidRPr="00735208">
        <w:rPr>
          <w:rStyle w:val="StyleUnderline"/>
        </w:rPr>
        <w:t xml:space="preserve"> </w:t>
      </w:r>
      <w:r w:rsidRPr="00694D01">
        <w:rPr>
          <w:rStyle w:val="StyleUnderline"/>
          <w:highlight w:val="cyan"/>
        </w:rPr>
        <w:t>up short</w:t>
      </w:r>
      <w:r w:rsidRPr="00735208">
        <w:rPr>
          <w:rStyle w:val="StyleUnderline"/>
        </w:rPr>
        <w:t xml:space="preserve"> on</w:t>
      </w:r>
      <w:r w:rsidRPr="00694D01">
        <w:rPr>
          <w:sz w:val="16"/>
        </w:rPr>
        <w:t xml:space="preserve"> Biden’s </w:t>
      </w:r>
      <w:r w:rsidRPr="00735208">
        <w:rPr>
          <w:rStyle w:val="StyleUnderline"/>
        </w:rPr>
        <w:t>social spending package</w:t>
      </w:r>
      <w:r w:rsidRPr="00694D01">
        <w:rPr>
          <w:sz w:val="16"/>
        </w:rPr>
        <w:t xml:space="preserve">. They are concerned that </w:t>
      </w:r>
      <w:r w:rsidRPr="00694D01">
        <w:rPr>
          <w:rStyle w:val="StyleUnderline"/>
          <w:highlight w:val="cyan"/>
        </w:rPr>
        <w:t>moderates</w:t>
      </w:r>
      <w:r w:rsidRPr="00694D01">
        <w:rPr>
          <w:sz w:val="16"/>
        </w:rPr>
        <w:t xml:space="preserve"> in the House may end up buckling if the budget scores on the bill come back worse than anticipated. And there is residual anxiety that one of the two wavering Senate Democrats — Joe Manchin of West Virginia and </w:t>
      </w:r>
      <w:proofErr w:type="spellStart"/>
      <w:r w:rsidRPr="00694D01">
        <w:rPr>
          <w:sz w:val="16"/>
        </w:rPr>
        <w:t>Kyrsten</w:t>
      </w:r>
      <w:proofErr w:type="spellEnd"/>
      <w:r w:rsidRPr="00694D01">
        <w:rPr>
          <w:sz w:val="16"/>
        </w:rPr>
        <w:t xml:space="preserve"> </w:t>
      </w:r>
      <w:proofErr w:type="spellStart"/>
      <w:r w:rsidRPr="00694D01">
        <w:rPr>
          <w:sz w:val="16"/>
        </w:rPr>
        <w:t>Sinema</w:t>
      </w:r>
      <w:proofErr w:type="spellEnd"/>
      <w:r w:rsidRPr="00694D01">
        <w:rPr>
          <w:sz w:val="16"/>
        </w:rPr>
        <w:t xml:space="preserve"> of Arizona — </w:t>
      </w:r>
      <w:r w:rsidRPr="00694D01">
        <w:rPr>
          <w:rStyle w:val="StyleUnderline"/>
          <w:highlight w:val="cyan"/>
        </w:rPr>
        <w:t>could vote</w:t>
      </w:r>
      <w:r w:rsidRPr="00735208">
        <w:rPr>
          <w:rStyle w:val="StyleUnderline"/>
        </w:rPr>
        <w:t xml:space="preserve"> “</w:t>
      </w:r>
      <w:r w:rsidRPr="00694D01">
        <w:rPr>
          <w:rStyle w:val="StyleUnderline"/>
          <w:highlight w:val="cyan"/>
        </w:rPr>
        <w:t>no</w:t>
      </w:r>
      <w:r w:rsidRPr="00735208">
        <w:rPr>
          <w:rStyle w:val="StyleUnderline"/>
        </w:rPr>
        <w:t>”</w:t>
      </w:r>
      <w:r w:rsidRPr="00694D01">
        <w:rPr>
          <w:sz w:val="16"/>
        </w:rPr>
        <w:t xml:space="preserve"> over concerns about inflation and long-term debt.</w:t>
      </w:r>
    </w:p>
    <w:p w14:paraId="7B7D0BB4" w14:textId="77777777" w:rsidR="00332FCF" w:rsidRPr="00694D01" w:rsidRDefault="00332FCF" w:rsidP="00332FCF">
      <w:pPr>
        <w:rPr>
          <w:sz w:val="16"/>
        </w:rPr>
      </w:pPr>
      <w:r w:rsidRPr="00694D01">
        <w:rPr>
          <w:sz w:val="16"/>
        </w:rPr>
        <w:t xml:space="preserve">The </w:t>
      </w:r>
      <w:r w:rsidRPr="00694D01">
        <w:rPr>
          <w:rStyle w:val="StyleUnderline"/>
          <w:highlight w:val="cyan"/>
        </w:rPr>
        <w:t>clearest solution</w:t>
      </w:r>
      <w:r w:rsidRPr="00694D01">
        <w:rPr>
          <w:sz w:val="16"/>
        </w:rPr>
        <w:t xml:space="preserve"> to avoiding this, they argue, </w:t>
      </w:r>
      <w:r w:rsidRPr="00735208">
        <w:rPr>
          <w:rStyle w:val="StyleUnderline"/>
        </w:rPr>
        <w:t xml:space="preserve">is </w:t>
      </w:r>
      <w:r w:rsidRPr="00694D01">
        <w:rPr>
          <w:rStyle w:val="StyleUnderline"/>
          <w:highlight w:val="cyan"/>
        </w:rPr>
        <w:t>more Biden</w:t>
      </w:r>
      <w:r w:rsidRPr="00694D01">
        <w:rPr>
          <w:sz w:val="16"/>
        </w:rPr>
        <w:t>.</w:t>
      </w:r>
    </w:p>
    <w:p w14:paraId="0736E929" w14:textId="77777777" w:rsidR="00332FCF" w:rsidRPr="00694D01" w:rsidRDefault="00332FCF" w:rsidP="00332FCF">
      <w:pPr>
        <w:rPr>
          <w:sz w:val="16"/>
        </w:rPr>
      </w:pPr>
      <w:r w:rsidRPr="00694D01">
        <w:rPr>
          <w:sz w:val="16"/>
        </w:rPr>
        <w:t>“</w:t>
      </w:r>
      <w:r w:rsidRPr="00694D01">
        <w:rPr>
          <w:rStyle w:val="StyleUnderline"/>
          <w:highlight w:val="cyan"/>
        </w:rPr>
        <w:t>All eyes</w:t>
      </w:r>
      <w:r w:rsidRPr="00735208">
        <w:rPr>
          <w:rStyle w:val="StyleUnderline"/>
        </w:rPr>
        <w:t xml:space="preserve"> are </w:t>
      </w:r>
      <w:r w:rsidRPr="00694D01">
        <w:rPr>
          <w:rStyle w:val="StyleUnderline"/>
          <w:highlight w:val="cyan"/>
        </w:rPr>
        <w:t>on the president</w:t>
      </w:r>
      <w:r w:rsidRPr="00694D01">
        <w:rPr>
          <w:sz w:val="16"/>
        </w:rPr>
        <w:t xml:space="preserve">, </w:t>
      </w:r>
      <w:r w:rsidRPr="00C62B9C">
        <w:rPr>
          <w:rStyle w:val="StyleUnderline"/>
          <w:highlight w:val="cyan"/>
        </w:rPr>
        <w:t>all expectations</w:t>
      </w:r>
      <w:r w:rsidRPr="00735208">
        <w:rPr>
          <w:rStyle w:val="StyleUnderline"/>
        </w:rPr>
        <w:t xml:space="preserve"> are on the president</w:t>
      </w:r>
      <w:r w:rsidRPr="00694D01">
        <w:rPr>
          <w:sz w:val="16"/>
        </w:rPr>
        <w:t xml:space="preserve">,” said </w:t>
      </w:r>
      <w:proofErr w:type="spellStart"/>
      <w:r w:rsidRPr="00694D01">
        <w:rPr>
          <w:sz w:val="16"/>
        </w:rPr>
        <w:t>Lorella</w:t>
      </w:r>
      <w:proofErr w:type="spellEnd"/>
      <w:r w:rsidRPr="00694D01">
        <w:rPr>
          <w:sz w:val="16"/>
        </w:rPr>
        <w:t xml:space="preserve"> </w:t>
      </w:r>
      <w:proofErr w:type="spellStart"/>
      <w:r w:rsidRPr="00694D01">
        <w:rPr>
          <w:sz w:val="16"/>
        </w:rPr>
        <w:t>Praeli</w:t>
      </w:r>
      <w:proofErr w:type="spellEnd"/>
      <w:r w:rsidRPr="00694D01">
        <w:rPr>
          <w:sz w:val="16"/>
        </w:rPr>
        <w:t xml:space="preserve">, co-president of the progressive Community Change Action. “We are playing our role. We are mobilizing. We're reminding people </w:t>
      </w:r>
      <w:proofErr w:type="spellStart"/>
      <w:r w:rsidRPr="00694D01">
        <w:rPr>
          <w:sz w:val="16"/>
        </w:rPr>
        <w:t>everyday</w:t>
      </w:r>
      <w:proofErr w:type="spellEnd"/>
      <w:r w:rsidRPr="00694D01">
        <w:rPr>
          <w:sz w:val="16"/>
        </w:rPr>
        <w:t xml:space="preserve"> what this is about.”</w:t>
      </w:r>
    </w:p>
    <w:p w14:paraId="609B8B9B" w14:textId="77777777" w:rsidR="00332FCF" w:rsidRPr="00694D01" w:rsidRDefault="00332FCF" w:rsidP="00332FCF">
      <w:pPr>
        <w:rPr>
          <w:sz w:val="16"/>
        </w:rPr>
      </w:pPr>
      <w:proofErr w:type="spellStart"/>
      <w:r w:rsidRPr="00694D01">
        <w:rPr>
          <w:sz w:val="16"/>
        </w:rPr>
        <w:t>Praeli</w:t>
      </w:r>
      <w:proofErr w:type="spellEnd"/>
      <w:r w:rsidRPr="00694D01">
        <w:rPr>
          <w:sz w:val="16"/>
        </w:rPr>
        <w:t xml:space="preserve"> added that Biden must ensure there aren’t future cuts to the package, which dropped from $3.5 trillion to $1.75 trillion to accommodate centrist Democrats in the House and Senate. “This is what he campaigned on. </w:t>
      </w:r>
      <w:r w:rsidRPr="00C62B9C">
        <w:rPr>
          <w:rStyle w:val="StyleUnderline"/>
          <w:highlight w:val="cyan"/>
        </w:rPr>
        <w:t>Only the president can deliver</w:t>
      </w:r>
      <w:r w:rsidRPr="00E464D9">
        <w:rPr>
          <w:rStyle w:val="StyleUnderline"/>
        </w:rPr>
        <w:t xml:space="preserve"> it in the</w:t>
      </w:r>
      <w:r w:rsidRPr="00694D01">
        <w:rPr>
          <w:sz w:val="16"/>
        </w:rPr>
        <w:t xml:space="preserve"> </w:t>
      </w:r>
      <w:r w:rsidRPr="00E464D9">
        <w:rPr>
          <w:rStyle w:val="StyleUnderline"/>
        </w:rPr>
        <w:t>end</w:t>
      </w:r>
      <w:r w:rsidRPr="00694D01">
        <w:rPr>
          <w:sz w:val="16"/>
        </w:rPr>
        <w:t>.”</w:t>
      </w:r>
    </w:p>
    <w:p w14:paraId="4A479E9D" w14:textId="77777777" w:rsidR="00332FCF" w:rsidRPr="00694D01" w:rsidRDefault="00332FCF" w:rsidP="00332FCF">
      <w:pPr>
        <w:rPr>
          <w:sz w:val="16"/>
        </w:rPr>
      </w:pPr>
      <w:r w:rsidRPr="00694D01">
        <w:rPr>
          <w:sz w:val="16"/>
        </w:rPr>
        <w:t xml:space="preserve">Until last week, Biden’s involvement in negotiations had been more deferential than managerial. </w:t>
      </w:r>
      <w:proofErr w:type="gramStart"/>
      <w:r w:rsidRPr="00694D01">
        <w:rPr>
          <w:sz w:val="16"/>
        </w:rPr>
        <w:t>That befuddled lawmakers</w:t>
      </w:r>
      <w:proofErr w:type="gramEnd"/>
      <w:r w:rsidRPr="00694D01">
        <w:rPr>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389CB6B1" w14:textId="77777777" w:rsidR="00332FCF" w:rsidRPr="00694D01" w:rsidRDefault="00332FCF" w:rsidP="00332FCF">
      <w:pPr>
        <w:rPr>
          <w:sz w:val="16"/>
        </w:rPr>
      </w:pPr>
      <w:r w:rsidRPr="00694D01">
        <w:rPr>
          <w:sz w:val="16"/>
        </w:rPr>
        <w:t xml:space="preserve">But </w:t>
      </w:r>
      <w:r w:rsidRPr="00C62B9C">
        <w:rPr>
          <w:rStyle w:val="StyleUnderline"/>
          <w:highlight w:val="cyan"/>
        </w:rPr>
        <w:t>Biden</w:t>
      </w:r>
      <w:r w:rsidRPr="00E464D9">
        <w:rPr>
          <w:rStyle w:val="StyleUnderline"/>
        </w:rPr>
        <w:t xml:space="preserve"> </w:t>
      </w:r>
      <w:r w:rsidRPr="00694D01">
        <w:rPr>
          <w:sz w:val="16"/>
        </w:rPr>
        <w:t xml:space="preserve">did </w:t>
      </w:r>
      <w:r w:rsidRPr="00C62B9C">
        <w:rPr>
          <w:rStyle w:val="StyleUnderline"/>
          <w:highlight w:val="cyan"/>
        </w:rPr>
        <w:t>ramp up his involvement</w:t>
      </w:r>
      <w:r w:rsidRPr="00E464D9">
        <w:rPr>
          <w:rStyle w:val="StyleUnderline"/>
        </w:rPr>
        <w:t xml:space="preserve"> </w:t>
      </w:r>
      <w:r w:rsidRPr="00C62B9C">
        <w:rPr>
          <w:rStyle w:val="StyleUnderline"/>
          <w:highlight w:val="cyan"/>
        </w:rPr>
        <w:t>in</w:t>
      </w:r>
      <w:r w:rsidRPr="00E464D9">
        <w:rPr>
          <w:rStyle w:val="StyleUnderline"/>
        </w:rPr>
        <w:t xml:space="preserve"> the </w:t>
      </w:r>
      <w:r w:rsidRPr="00C62B9C">
        <w:rPr>
          <w:rStyle w:val="StyleUnderline"/>
          <w:highlight w:val="cyan"/>
        </w:rPr>
        <w:t>negotiations</w:t>
      </w:r>
      <w:r w:rsidRPr="00694D01">
        <w:rPr>
          <w:sz w:val="16"/>
        </w:rPr>
        <w:t xml:space="preserve"> last week. And </w:t>
      </w:r>
      <w:r w:rsidRPr="00E464D9">
        <w:rPr>
          <w:rStyle w:val="StyleUnderline"/>
        </w:rPr>
        <w:t xml:space="preserve">Democrats viewed that as </w:t>
      </w:r>
      <w:r w:rsidRPr="00C62B9C">
        <w:rPr>
          <w:rStyle w:val="StyleUnderline"/>
          <w:highlight w:val="cyan"/>
        </w:rPr>
        <w:t>key to getting an agreement</w:t>
      </w:r>
      <w:r w:rsidRPr="00694D01">
        <w:rPr>
          <w:sz w:val="16"/>
        </w:rPr>
        <w:t xml:space="preserve"> in the House on their infrastructure bill, as well as on a rule </w:t>
      </w:r>
      <w:r w:rsidRPr="00C62B9C">
        <w:rPr>
          <w:rStyle w:val="StyleUnderline"/>
          <w:highlight w:val="cyan"/>
        </w:rPr>
        <w:t>to move forward</w:t>
      </w:r>
      <w:r w:rsidRPr="00E464D9">
        <w:rPr>
          <w:rStyle w:val="StyleUnderline"/>
        </w:rPr>
        <w:t xml:space="preserve"> </w:t>
      </w:r>
      <w:r w:rsidRPr="00C62B9C">
        <w:rPr>
          <w:rStyle w:val="StyleUnderline"/>
          <w:highlight w:val="cyan"/>
        </w:rPr>
        <w:t>with</w:t>
      </w:r>
      <w:r w:rsidRPr="00E464D9">
        <w:rPr>
          <w:rStyle w:val="StyleUnderline"/>
        </w:rPr>
        <w:t xml:space="preserve"> their </w:t>
      </w:r>
      <w:r w:rsidRPr="00C62B9C">
        <w:rPr>
          <w:rStyle w:val="StyleUnderline"/>
          <w:highlight w:val="cyan"/>
        </w:rPr>
        <w:t>social spending</w:t>
      </w:r>
      <w:r w:rsidRPr="00E464D9">
        <w:rPr>
          <w:rStyle w:val="StyleUnderline"/>
        </w:rPr>
        <w:t xml:space="preserve"> package,</w:t>
      </w:r>
      <w:r w:rsidRPr="00694D01">
        <w:rPr>
          <w:sz w:val="16"/>
        </w:rPr>
        <w:t xml:space="preserve"> which funds universal pre-K, expands Medicare access, cuts taxes for families with children 18 years old and under, and combats climate change.</w:t>
      </w:r>
    </w:p>
    <w:p w14:paraId="6F196CFB" w14:textId="77777777" w:rsidR="00332FCF" w:rsidRPr="00694D01" w:rsidRDefault="00332FCF" w:rsidP="00332FCF">
      <w:pPr>
        <w:rPr>
          <w:sz w:val="16"/>
        </w:rPr>
      </w:pPr>
      <w:r w:rsidRPr="00694D01">
        <w:rPr>
          <w:sz w:val="16"/>
        </w:rPr>
        <w:t xml:space="preserve">Now they want more. </w:t>
      </w:r>
      <w:r w:rsidRPr="00E464D9">
        <w:rPr>
          <w:rStyle w:val="StyleUnderline"/>
        </w:rPr>
        <w:t>Expectations are high</w:t>
      </w:r>
      <w:r w:rsidRPr="00694D01">
        <w:rPr>
          <w:sz w:val="16"/>
        </w:rPr>
        <w:t xml:space="preserve"> for Biden to keep the House to its promise of a vote on that social spending plan the week of Nov. 15.</w:t>
      </w:r>
    </w:p>
    <w:p w14:paraId="3D76BA5E" w14:textId="77777777" w:rsidR="00332FCF" w:rsidRPr="00694D01" w:rsidRDefault="00332FCF" w:rsidP="00332FCF">
      <w:pPr>
        <w:rPr>
          <w:sz w:val="16"/>
        </w:rPr>
      </w:pPr>
      <w:r w:rsidRPr="00694D01">
        <w:rPr>
          <w:sz w:val="16"/>
        </w:rPr>
        <w:t>“</w:t>
      </w:r>
      <w:r w:rsidRPr="00E464D9">
        <w:rPr>
          <w:rStyle w:val="StyleUnderline"/>
        </w:rPr>
        <w:t>They</w:t>
      </w:r>
      <w:r w:rsidRPr="00694D01">
        <w:rPr>
          <w:sz w:val="16"/>
        </w:rPr>
        <w:t xml:space="preserve"> basically </w:t>
      </w:r>
      <w:r w:rsidRPr="00E464D9">
        <w:rPr>
          <w:rStyle w:val="StyleUnderline"/>
        </w:rPr>
        <w:t>made a promise</w:t>
      </w:r>
      <w:r w:rsidRPr="00694D01">
        <w:rPr>
          <w:sz w:val="16"/>
        </w:rPr>
        <w:t xml:space="preserve">,” said </w:t>
      </w:r>
      <w:proofErr w:type="spellStart"/>
      <w:r w:rsidRPr="00694D01">
        <w:rPr>
          <w:sz w:val="16"/>
        </w:rPr>
        <w:t>Rahna</w:t>
      </w:r>
      <w:proofErr w:type="spellEnd"/>
      <w:r w:rsidRPr="00694D01">
        <w:rPr>
          <w:sz w:val="16"/>
        </w:rPr>
        <w:t xml:space="preserve"> </w:t>
      </w:r>
      <w:proofErr w:type="spellStart"/>
      <w:r w:rsidRPr="00694D01">
        <w:rPr>
          <w:sz w:val="16"/>
        </w:rPr>
        <w:t>Epting</w:t>
      </w:r>
      <w:proofErr w:type="spellEnd"/>
      <w:r w:rsidRPr="00694D01">
        <w:rPr>
          <w:sz w:val="16"/>
        </w:rPr>
        <w:t xml:space="preserve">, executive director of the progressive advocacy group MoveOn. “And </w:t>
      </w:r>
      <w:r w:rsidRPr="00C62B9C">
        <w:rPr>
          <w:rStyle w:val="StyleUnderline"/>
          <w:highlight w:val="cyan"/>
        </w:rPr>
        <w:t>Biden was able to get</w:t>
      </w:r>
      <w:r w:rsidRPr="00E464D9">
        <w:rPr>
          <w:rStyle w:val="StyleUnderline"/>
        </w:rPr>
        <w:t xml:space="preserve"> </w:t>
      </w:r>
      <w:r w:rsidRPr="00C62B9C">
        <w:rPr>
          <w:rStyle w:val="StyleUnderline"/>
          <w:highlight w:val="cyan"/>
        </w:rPr>
        <w:t>enough</w:t>
      </w:r>
      <w:r w:rsidRPr="00E464D9">
        <w:rPr>
          <w:rStyle w:val="StyleUnderline"/>
        </w:rPr>
        <w:t xml:space="preserve"> </w:t>
      </w:r>
      <w:r w:rsidRPr="00C62B9C">
        <w:rPr>
          <w:rStyle w:val="StyleUnderline"/>
          <w:highlight w:val="cyan"/>
        </w:rPr>
        <w:t>progressives to vote</w:t>
      </w:r>
      <w:r w:rsidRPr="00E464D9">
        <w:rPr>
          <w:rStyle w:val="StyleUnderline"/>
        </w:rPr>
        <w:t xml:space="preserve"> </w:t>
      </w:r>
      <w:r w:rsidRPr="00C62B9C">
        <w:rPr>
          <w:rStyle w:val="StyleUnderline"/>
          <w:highlight w:val="cyan"/>
        </w:rPr>
        <w:t>for</w:t>
      </w:r>
      <w:r w:rsidRPr="00E464D9">
        <w:rPr>
          <w:rStyle w:val="StyleUnderline"/>
        </w:rPr>
        <w:t xml:space="preserve"> </w:t>
      </w:r>
      <w:r w:rsidRPr="00694D01">
        <w:rPr>
          <w:sz w:val="16"/>
        </w:rPr>
        <w:t xml:space="preserve">the bipartisan </w:t>
      </w:r>
      <w:r w:rsidRPr="00C62B9C">
        <w:rPr>
          <w:rStyle w:val="StyleUnderline"/>
          <w:highlight w:val="cyan"/>
        </w:rPr>
        <w:t>infrastructure</w:t>
      </w:r>
      <w:r w:rsidRPr="00694D01">
        <w:rPr>
          <w:sz w:val="16"/>
        </w:rPr>
        <w:t xml:space="preserve"> bill, on that promise. We are </w:t>
      </w:r>
      <w:r w:rsidRPr="00C62B9C">
        <w:rPr>
          <w:rStyle w:val="StyleUnderline"/>
          <w:highlight w:val="cyan"/>
        </w:rPr>
        <w:t>expecting</w:t>
      </w:r>
      <w:r w:rsidRPr="00E464D9">
        <w:rPr>
          <w:rStyle w:val="StyleUnderline"/>
        </w:rPr>
        <w:t xml:space="preserve"> </w:t>
      </w:r>
      <w:r w:rsidRPr="00C62B9C">
        <w:rPr>
          <w:rStyle w:val="StyleUnderline"/>
          <w:highlight w:val="cyan"/>
        </w:rPr>
        <w:t>Biden</w:t>
      </w:r>
      <w:r w:rsidRPr="00E464D9">
        <w:rPr>
          <w:rStyle w:val="StyleUnderline"/>
        </w:rPr>
        <w:t xml:space="preserve"> and the Democratic Caucus </w:t>
      </w:r>
      <w:r w:rsidRPr="00C62B9C">
        <w:rPr>
          <w:rStyle w:val="StyleUnderline"/>
          <w:highlight w:val="cyan"/>
        </w:rPr>
        <w:t>will</w:t>
      </w:r>
      <w:r w:rsidRPr="00E464D9">
        <w:rPr>
          <w:rStyle w:val="StyleUnderline"/>
        </w:rPr>
        <w:t xml:space="preserve"> make good on their word and </w:t>
      </w:r>
      <w:r w:rsidRPr="00C62B9C">
        <w:rPr>
          <w:rStyle w:val="StyleUnderline"/>
          <w:highlight w:val="cyan"/>
        </w:rPr>
        <w:t>pass</w:t>
      </w:r>
      <w:r w:rsidRPr="00E464D9">
        <w:rPr>
          <w:rStyle w:val="StyleUnderline"/>
        </w:rPr>
        <w:t xml:space="preserve"> the </w:t>
      </w:r>
      <w:r w:rsidRPr="00C62B9C">
        <w:rPr>
          <w:rStyle w:val="StyleUnderline"/>
          <w:highlight w:val="cyan"/>
        </w:rPr>
        <w:t>B</w:t>
      </w:r>
      <w:r w:rsidRPr="00E464D9">
        <w:rPr>
          <w:rStyle w:val="StyleUnderline"/>
        </w:rPr>
        <w:t xml:space="preserve">uild </w:t>
      </w:r>
      <w:r w:rsidRPr="00C62B9C">
        <w:rPr>
          <w:rStyle w:val="StyleUnderline"/>
          <w:highlight w:val="cyan"/>
        </w:rPr>
        <w:t>B</w:t>
      </w:r>
      <w:r w:rsidRPr="00E464D9">
        <w:rPr>
          <w:rStyle w:val="StyleUnderline"/>
        </w:rPr>
        <w:t xml:space="preserve">ack </w:t>
      </w:r>
      <w:r w:rsidRPr="00C62B9C">
        <w:rPr>
          <w:rStyle w:val="StyleUnderline"/>
          <w:highlight w:val="cyan"/>
        </w:rPr>
        <w:t>B</w:t>
      </w:r>
      <w:r w:rsidRPr="00E464D9">
        <w:rPr>
          <w:rStyle w:val="StyleUnderline"/>
        </w:rPr>
        <w:t>etter Act no later than Nov 15th</w:t>
      </w:r>
      <w:r w:rsidRPr="00694D01">
        <w:rPr>
          <w:sz w:val="16"/>
        </w:rPr>
        <w:t xml:space="preserve"> as stated.”</w:t>
      </w:r>
    </w:p>
    <w:p w14:paraId="0ED87241" w14:textId="77777777" w:rsidR="00332FCF" w:rsidRPr="00694D01" w:rsidRDefault="00332FCF" w:rsidP="00332FCF">
      <w:pPr>
        <w:rPr>
          <w:sz w:val="16"/>
        </w:rPr>
      </w:pPr>
      <w:r w:rsidRPr="00694D01">
        <w:rPr>
          <w:sz w:val="16"/>
        </w:rPr>
        <w:t xml:space="preserve">White House officials contend that </w:t>
      </w:r>
      <w:r w:rsidRPr="00C62B9C">
        <w:rPr>
          <w:rStyle w:val="StyleUnderline"/>
          <w:highlight w:val="cyan"/>
        </w:rPr>
        <w:t>Biden</w:t>
      </w:r>
      <w:r w:rsidRPr="00E464D9">
        <w:rPr>
          <w:rStyle w:val="StyleUnderline"/>
        </w:rPr>
        <w:t xml:space="preserve"> and his team </w:t>
      </w:r>
      <w:r w:rsidRPr="00C62B9C">
        <w:rPr>
          <w:rStyle w:val="StyleUnderline"/>
          <w:highlight w:val="cyan"/>
        </w:rPr>
        <w:t>remain in close touch</w:t>
      </w:r>
      <w:r w:rsidRPr="00E464D9">
        <w:rPr>
          <w:rStyle w:val="StyleUnderline"/>
        </w:rPr>
        <w:t xml:space="preserve"> with the Hill</w:t>
      </w:r>
      <w:r w:rsidRPr="00694D01">
        <w:rPr>
          <w:sz w:val="16"/>
        </w:rPr>
        <w:t xml:space="preserve">, and their </w:t>
      </w:r>
      <w:r w:rsidRPr="00694D01">
        <w:rPr>
          <w:rStyle w:val="StyleUnderline"/>
        </w:rPr>
        <w:t xml:space="preserve">legislative </w:t>
      </w:r>
      <w:r w:rsidRPr="00C62B9C">
        <w:rPr>
          <w:rStyle w:val="StyleUnderline"/>
          <w:highlight w:val="cyan"/>
        </w:rPr>
        <w:t>affairs staff continues</w:t>
      </w:r>
      <w:r w:rsidRPr="00694D01">
        <w:rPr>
          <w:rStyle w:val="StyleUnderline"/>
        </w:rPr>
        <w:t xml:space="preserve"> </w:t>
      </w:r>
      <w:r w:rsidRPr="00C62B9C">
        <w:rPr>
          <w:rStyle w:val="StyleUnderline"/>
          <w:highlight w:val="cyan"/>
        </w:rPr>
        <w:t>to push</w:t>
      </w:r>
      <w:r w:rsidRPr="00694D01">
        <w:rPr>
          <w:rStyle w:val="StyleUnderline"/>
        </w:rPr>
        <w:t xml:space="preserve"> the social spending bill </w:t>
      </w:r>
      <w:r w:rsidRPr="00C62B9C">
        <w:rPr>
          <w:rStyle w:val="StyleUnderline"/>
          <w:highlight w:val="cyan"/>
        </w:rPr>
        <w:t>toward a vote</w:t>
      </w:r>
      <w:r w:rsidRPr="00694D01">
        <w:rPr>
          <w:sz w:val="16"/>
        </w:rPr>
        <w:t xml:space="preserve">. The </w:t>
      </w:r>
      <w:r w:rsidRPr="00C62B9C">
        <w:rPr>
          <w:rStyle w:val="StyleUnderline"/>
          <w:highlight w:val="cyan"/>
        </w:rPr>
        <w:t>White House</w:t>
      </w:r>
      <w:r w:rsidRPr="00694D01">
        <w:rPr>
          <w:sz w:val="16"/>
        </w:rPr>
        <w:t xml:space="preserve"> said it </w:t>
      </w:r>
      <w:r w:rsidRPr="00694D01">
        <w:rPr>
          <w:rStyle w:val="StyleUnderline"/>
        </w:rPr>
        <w:t xml:space="preserve">is </w:t>
      </w:r>
      <w:r w:rsidRPr="00C62B9C">
        <w:rPr>
          <w:rStyle w:val="StyleUnderline"/>
          <w:highlight w:val="cyan"/>
        </w:rPr>
        <w:t>communicating</w:t>
      </w:r>
      <w:r w:rsidRPr="00694D01">
        <w:rPr>
          <w:rStyle w:val="StyleUnderline"/>
        </w:rPr>
        <w:t xml:space="preserve"> regularly </w:t>
      </w:r>
      <w:r w:rsidRPr="00C62B9C">
        <w:rPr>
          <w:rStyle w:val="StyleUnderline"/>
          <w:highlight w:val="cyan"/>
        </w:rPr>
        <w:t>with</w:t>
      </w:r>
      <w:r w:rsidRPr="00694D01">
        <w:rPr>
          <w:rStyle w:val="StyleUnderline"/>
        </w:rPr>
        <w:t xml:space="preserve"> a range of lawmakers including </w:t>
      </w:r>
      <w:r w:rsidRPr="00C62B9C">
        <w:rPr>
          <w:rStyle w:val="StyleUnderline"/>
          <w:highlight w:val="cyan"/>
        </w:rPr>
        <w:t>Manchin</w:t>
      </w:r>
      <w:r w:rsidRPr="00694D01">
        <w:rPr>
          <w:sz w:val="16"/>
        </w:rPr>
        <w:t>, but did not answer when asked whether Biden has spoken to the West Virginia senator or other moderates in recent days.</w:t>
      </w:r>
    </w:p>
    <w:p w14:paraId="20A3F3BE" w14:textId="77777777" w:rsidR="00332FCF" w:rsidRPr="00694D01" w:rsidRDefault="00332FCF" w:rsidP="00332FCF">
      <w:pPr>
        <w:rPr>
          <w:sz w:val="16"/>
        </w:rPr>
      </w:pPr>
      <w:r w:rsidRPr="00694D01">
        <w:rPr>
          <w:sz w:val="16"/>
        </w:rPr>
        <w:t>“</w:t>
      </w:r>
      <w:r w:rsidRPr="00C62B9C">
        <w:rPr>
          <w:rStyle w:val="StyleUnderline"/>
          <w:highlight w:val="cyan"/>
        </w:rPr>
        <w:t xml:space="preserve">There has been no </w:t>
      </w:r>
      <w:r w:rsidRPr="00C62B9C">
        <w:rPr>
          <w:rStyle w:val="StyleUnderline"/>
        </w:rPr>
        <w:t>kind</w:t>
      </w:r>
      <w:r w:rsidRPr="00694D01">
        <w:rPr>
          <w:rStyle w:val="StyleUnderline"/>
        </w:rPr>
        <w:t xml:space="preserve"> of </w:t>
      </w:r>
      <w:r w:rsidRPr="00C62B9C">
        <w:rPr>
          <w:rStyle w:val="StyleUnderline"/>
          <w:highlight w:val="cyan"/>
        </w:rPr>
        <w:t>slowdown</w:t>
      </w:r>
      <w:r w:rsidRPr="00694D01">
        <w:rPr>
          <w:rStyle w:val="StyleUnderline"/>
        </w:rPr>
        <w:t xml:space="preserve"> when it comes to our Hill outreach</w:t>
      </w:r>
      <w:r w:rsidRPr="00694D01">
        <w:rPr>
          <w:sz w:val="16"/>
        </w:rPr>
        <w:t>,” a White House official said.</w:t>
      </w:r>
    </w:p>
    <w:p w14:paraId="4CCA887B" w14:textId="77777777" w:rsidR="00332FCF" w:rsidRDefault="00332FCF" w:rsidP="00332FCF">
      <w:pPr>
        <w:rPr>
          <w:rStyle w:val="StyleUnderline"/>
        </w:rPr>
      </w:pPr>
      <w:r w:rsidRPr="00694D01">
        <w:rPr>
          <w:sz w:val="16"/>
        </w:rPr>
        <w:t xml:space="preserve">The growing demands for Biden to stay heavily involved reflect a fear in the party that the </w:t>
      </w:r>
      <w:r w:rsidRPr="00C62B9C">
        <w:rPr>
          <w:rStyle w:val="StyleUnderline"/>
          <w:highlight w:val="cyan"/>
        </w:rPr>
        <w:t>window to act</w:t>
      </w:r>
      <w:r w:rsidRPr="00694D01">
        <w:rPr>
          <w:rStyle w:val="StyleUnderline"/>
        </w:rPr>
        <w:t xml:space="preserve"> on the agenda </w:t>
      </w:r>
      <w:r w:rsidRPr="00C62B9C">
        <w:rPr>
          <w:rStyle w:val="StyleUnderline"/>
          <w:highlight w:val="cyan"/>
        </w:rPr>
        <w:t>is quickly closing</w:t>
      </w:r>
      <w:r w:rsidRPr="00694D01">
        <w:rPr>
          <w:sz w:val="16"/>
        </w:rPr>
        <w:t xml:space="preserve">, especially as concerns mount about lingering inflation and the midterms </w:t>
      </w:r>
      <w:proofErr w:type="gramStart"/>
      <w:r w:rsidRPr="00694D01">
        <w:rPr>
          <w:sz w:val="16"/>
        </w:rPr>
        <w:t>near</w:t>
      </w:r>
      <w:proofErr w:type="gramEnd"/>
      <w:r w:rsidRPr="00694D01">
        <w:rPr>
          <w:sz w:val="16"/>
        </w:rPr>
        <w:t xml:space="preserve">. If the House meets its deadline next week and passes the social spending bill, some Democrats want Biden to issue a deadline for the Senate to act. Others noted that the </w:t>
      </w:r>
      <w:r w:rsidRPr="00694D01">
        <w:rPr>
          <w:rStyle w:val="StyleUnderline"/>
        </w:rPr>
        <w:t xml:space="preserve">end-of-year legislative </w:t>
      </w:r>
      <w:r w:rsidRPr="00C62B9C">
        <w:rPr>
          <w:rStyle w:val="StyleUnderline"/>
          <w:highlight w:val="cyan"/>
        </w:rPr>
        <w:t>calendar is short</w:t>
      </w:r>
      <w:r w:rsidRPr="00694D01">
        <w:rPr>
          <w:rStyle w:val="StyleUnderline"/>
        </w:rPr>
        <w:t xml:space="preserve"> </w:t>
      </w:r>
      <w:r w:rsidRPr="00C62B9C">
        <w:rPr>
          <w:rStyle w:val="StyleUnderline"/>
          <w:highlight w:val="cyan"/>
        </w:rPr>
        <w:t>and brutal.</w:t>
      </w:r>
    </w:p>
    <w:p w14:paraId="10E2A2F7" w14:textId="77777777" w:rsidR="00332FCF" w:rsidRPr="00694D01" w:rsidRDefault="00332FCF" w:rsidP="00332FCF">
      <w:pPr>
        <w:rPr>
          <w:sz w:val="16"/>
        </w:rPr>
      </w:pPr>
      <w:r w:rsidRPr="00694D01">
        <w:rPr>
          <w:sz w:val="16"/>
        </w:rPr>
        <w:t>The “</w:t>
      </w:r>
      <w:r w:rsidRPr="00C62B9C">
        <w:rPr>
          <w:rStyle w:val="StyleUnderline"/>
          <w:highlight w:val="cyan"/>
        </w:rPr>
        <w:t>dynamic has</w:t>
      </w:r>
      <w:r w:rsidRPr="00694D01">
        <w:rPr>
          <w:rStyle w:val="StyleUnderline"/>
        </w:rPr>
        <w:t xml:space="preserve"> totally </w:t>
      </w:r>
      <w:r w:rsidRPr="00C62B9C">
        <w:rPr>
          <w:rStyle w:val="StyleUnderline"/>
          <w:highlight w:val="cyan"/>
        </w:rPr>
        <w:t>changed</w:t>
      </w:r>
      <w:r w:rsidRPr="00694D01">
        <w:rPr>
          <w:sz w:val="16"/>
        </w:rPr>
        <w:t xml:space="preserve">,” said a Democratic strategist. “The </w:t>
      </w:r>
      <w:r w:rsidRPr="00C62B9C">
        <w:rPr>
          <w:rStyle w:val="StyleUnderline"/>
          <w:highlight w:val="cyan"/>
        </w:rPr>
        <w:t>president secured</w:t>
      </w:r>
      <w:r w:rsidRPr="00694D01">
        <w:rPr>
          <w:rStyle w:val="StyleUnderline"/>
        </w:rPr>
        <w:t xml:space="preserve"> this </w:t>
      </w:r>
      <w:r w:rsidRPr="00C62B9C">
        <w:rPr>
          <w:rStyle w:val="StyleUnderline"/>
          <w:highlight w:val="cyan"/>
        </w:rPr>
        <w:t>agreement</w:t>
      </w:r>
      <w:r w:rsidRPr="00694D01">
        <w:rPr>
          <w:rStyle w:val="StyleUnderline"/>
        </w:rPr>
        <w:t xml:space="preserve"> with the five holdouts </w:t>
      </w:r>
      <w:r w:rsidRPr="00C62B9C">
        <w:rPr>
          <w:rStyle w:val="StyleUnderline"/>
          <w:highlight w:val="cyan"/>
        </w:rPr>
        <w:t>for</w:t>
      </w:r>
      <w:r w:rsidRPr="00694D01">
        <w:rPr>
          <w:rStyle w:val="StyleUnderline"/>
        </w:rPr>
        <w:t xml:space="preserve"> House </w:t>
      </w:r>
      <w:r w:rsidRPr="00C62B9C">
        <w:rPr>
          <w:rStyle w:val="StyleUnderline"/>
          <w:highlight w:val="cyan"/>
        </w:rPr>
        <w:t>passage of BBB</w:t>
      </w:r>
      <w:r w:rsidRPr="00694D01">
        <w:rPr>
          <w:rStyle w:val="StyleUnderline"/>
        </w:rPr>
        <w:t xml:space="preserve"> next week and it’s on him to enforce it.”</w:t>
      </w:r>
    </w:p>
    <w:p w14:paraId="61928DC2" w14:textId="77777777" w:rsidR="00332FCF" w:rsidRPr="00694D01" w:rsidRDefault="00332FCF" w:rsidP="00332FCF">
      <w:pPr>
        <w:rPr>
          <w:sz w:val="16"/>
        </w:rPr>
      </w:pPr>
      <w:r w:rsidRPr="00694D01">
        <w:rPr>
          <w:sz w:val="16"/>
        </w:rPr>
        <w:t>A top climate operative echoed that assessment telling POLITICO that Biden “will have failed” on tackling climate change if the second piece of the agenda doesn’t pass.</w:t>
      </w:r>
    </w:p>
    <w:p w14:paraId="4E5535E0" w14:textId="77777777" w:rsidR="00332FCF" w:rsidRPr="00694D01" w:rsidRDefault="00332FCF" w:rsidP="00332FCF">
      <w:pPr>
        <w:rPr>
          <w:sz w:val="16"/>
        </w:rPr>
      </w:pPr>
      <w:r w:rsidRPr="00694D01">
        <w:rPr>
          <w:sz w:val="16"/>
        </w:rPr>
        <w:t>But the operative also expressed a newfound fear that Biden’s current effort to sell the benefits of the infrastructure bill could distract or complicate Democrats’ attempt to keep public interested in the social spending plan.</w:t>
      </w:r>
    </w:p>
    <w:p w14:paraId="3600A984" w14:textId="77777777" w:rsidR="00332FCF" w:rsidRPr="00694D01" w:rsidRDefault="00332FCF" w:rsidP="00332FCF">
      <w:pPr>
        <w:rPr>
          <w:sz w:val="16"/>
        </w:rPr>
      </w:pPr>
      <w:r w:rsidRPr="00694D01">
        <w:rPr>
          <w:sz w:val="16"/>
        </w:rPr>
        <w:t>"They need to sell [physical infrastructure] but also act like it's not enough," said the activist.</w:t>
      </w:r>
    </w:p>
    <w:p w14:paraId="5274104F" w14:textId="77777777" w:rsidR="00332FCF" w:rsidRPr="00694D01" w:rsidRDefault="00332FCF" w:rsidP="00332FCF">
      <w:pPr>
        <w:rPr>
          <w:sz w:val="16"/>
        </w:rPr>
      </w:pPr>
      <w:r w:rsidRPr="00694D01">
        <w:rPr>
          <w:sz w:val="16"/>
        </w:rPr>
        <w:t>"How are they also creating the urgency for BBB to get done, for it to stay on the timeline of getting it done by Thanksgiving? It's a balancing act.”</w:t>
      </w:r>
    </w:p>
    <w:p w14:paraId="49A27AFE" w14:textId="77777777" w:rsidR="00332FCF" w:rsidRPr="00694D01" w:rsidRDefault="00332FCF" w:rsidP="00332FCF">
      <w:pPr>
        <w:rPr>
          <w:sz w:val="16"/>
        </w:rPr>
      </w:pPr>
      <w:r w:rsidRPr="00694D01">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7955495F" w14:textId="77777777" w:rsidR="00332FCF" w:rsidRPr="00694D01" w:rsidRDefault="00332FCF" w:rsidP="00332FCF">
      <w:pPr>
        <w:rPr>
          <w:sz w:val="16"/>
        </w:rPr>
      </w:pPr>
      <w:r w:rsidRPr="00694D01">
        <w:rPr>
          <w:sz w:val="16"/>
        </w:rPr>
        <w:lastRenderedPageBreak/>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57ECBF51" w14:textId="77777777" w:rsidR="00332FCF" w:rsidRPr="00694D01" w:rsidRDefault="00332FCF" w:rsidP="00332FCF">
      <w:pPr>
        <w:rPr>
          <w:sz w:val="16"/>
        </w:rPr>
      </w:pPr>
      <w:r w:rsidRPr="00694D01">
        <w:rPr>
          <w:sz w:val="16"/>
        </w:rPr>
        <w:t xml:space="preserve">A number of groups plan to </w:t>
      </w:r>
      <w:proofErr w:type="spellStart"/>
      <w:r w:rsidRPr="00694D01">
        <w:rPr>
          <w:sz w:val="16"/>
        </w:rPr>
        <w:t>amp</w:t>
      </w:r>
      <w:proofErr w:type="spellEnd"/>
      <w:r w:rsidRPr="00694D01">
        <w:rPr>
          <w:sz w:val="16"/>
        </w:rPr>
        <w:t xml:space="preserve"> up pressure next week as Congress returns. House Speaker Nancy </w:t>
      </w:r>
      <w:r w:rsidRPr="00694D01">
        <w:rPr>
          <w:rStyle w:val="StyleUnderline"/>
        </w:rPr>
        <w:t xml:space="preserve">Pelosi and the </w:t>
      </w:r>
      <w:r w:rsidRPr="00C62B9C">
        <w:rPr>
          <w:rStyle w:val="StyleUnderline"/>
          <w:highlight w:val="cyan"/>
        </w:rPr>
        <w:t>White House</w:t>
      </w:r>
      <w:r w:rsidRPr="00694D01">
        <w:rPr>
          <w:rStyle w:val="StyleUnderline"/>
        </w:rPr>
        <w:t xml:space="preserve"> have repeated their desire to have a vote on the social spending plan by the end of next week</w:t>
      </w:r>
      <w:r w:rsidRPr="00694D01">
        <w:rPr>
          <w:sz w:val="16"/>
        </w:rPr>
        <w:t>. The Service Employees International Union will descend on Capitol Hill with some 500 union members, said Mary Kay Henry, the union’s president.</w:t>
      </w:r>
    </w:p>
    <w:p w14:paraId="30745F5E" w14:textId="77777777" w:rsidR="00332FCF" w:rsidRPr="00694D01" w:rsidRDefault="00332FCF" w:rsidP="00332FCF">
      <w:pPr>
        <w:rPr>
          <w:sz w:val="16"/>
        </w:rPr>
      </w:pPr>
      <w:r w:rsidRPr="00694D01">
        <w:rPr>
          <w:sz w:val="16"/>
        </w:rPr>
        <w:t xml:space="preserve">“We are </w:t>
      </w:r>
      <w:r w:rsidRPr="00C62B9C">
        <w:rPr>
          <w:rStyle w:val="StyleUnderline"/>
          <w:highlight w:val="cyan"/>
        </w:rPr>
        <w:t>escalating phone calls</w:t>
      </w:r>
      <w:r w:rsidRPr="00C62B9C">
        <w:rPr>
          <w:rStyle w:val="StyleUnderline"/>
        </w:rPr>
        <w:t xml:space="preserve">, </w:t>
      </w:r>
      <w:r w:rsidRPr="00C62B9C">
        <w:rPr>
          <w:rStyle w:val="StyleUnderline"/>
          <w:highlight w:val="cyan"/>
        </w:rPr>
        <w:t>text</w:t>
      </w:r>
      <w:r w:rsidRPr="00C62B9C">
        <w:rPr>
          <w:rStyle w:val="StyleUnderline"/>
        </w:rPr>
        <w:t xml:space="preserve"> </w:t>
      </w:r>
      <w:r w:rsidRPr="00C62B9C">
        <w:rPr>
          <w:rStyle w:val="StyleUnderline"/>
          <w:highlight w:val="cyan"/>
        </w:rPr>
        <w:t>messages</w:t>
      </w:r>
      <w:r w:rsidRPr="00694D01">
        <w:rPr>
          <w:sz w:val="16"/>
        </w:rPr>
        <w:t xml:space="preserve">,” said Henry. “We're bringing members into Washington next Tuesday, we have the president's back, </w:t>
      </w:r>
      <w:r w:rsidRPr="00C62B9C">
        <w:rPr>
          <w:rStyle w:val="StyleUnderline"/>
        </w:rPr>
        <w:t>to get</w:t>
      </w:r>
      <w:r w:rsidRPr="00694D01">
        <w:rPr>
          <w:rStyle w:val="StyleUnderline"/>
        </w:rPr>
        <w:t xml:space="preserve"> Congress to</w:t>
      </w:r>
      <w:r w:rsidRPr="00694D01">
        <w:rPr>
          <w:sz w:val="16"/>
        </w:rPr>
        <w:t xml:space="preserve"> act quickly and </w:t>
      </w:r>
      <w:r w:rsidRPr="00694D01">
        <w:rPr>
          <w:rStyle w:val="StyleUnderline"/>
        </w:rPr>
        <w:t>get the full back package</w:t>
      </w:r>
      <w:r w:rsidRPr="00694D01">
        <w:rPr>
          <w:sz w:val="16"/>
        </w:rPr>
        <w:t>.”</w:t>
      </w:r>
    </w:p>
    <w:p w14:paraId="7B7B63EC" w14:textId="77777777" w:rsidR="00332FCF" w:rsidRPr="00694D01" w:rsidRDefault="00332FCF" w:rsidP="00332FCF">
      <w:pPr>
        <w:rPr>
          <w:sz w:val="16"/>
        </w:rPr>
      </w:pPr>
      <w:r w:rsidRPr="00694D01">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47B55F94" w14:textId="77777777" w:rsidR="00332FCF" w:rsidRDefault="00332FCF" w:rsidP="00332FCF">
      <w:pPr>
        <w:rPr>
          <w:rStyle w:val="StyleUnderline"/>
        </w:rPr>
      </w:pPr>
      <w:r w:rsidRPr="00694D01">
        <w:rPr>
          <w:rStyle w:val="StyleUnderline"/>
        </w:rPr>
        <w:t xml:space="preserve">The </w:t>
      </w:r>
      <w:r w:rsidRPr="00C62B9C">
        <w:rPr>
          <w:rStyle w:val="StyleUnderline"/>
          <w:highlight w:val="cyan"/>
        </w:rPr>
        <w:t>longer it takes to pass</w:t>
      </w:r>
      <w:r w:rsidRPr="00694D01">
        <w:rPr>
          <w:rStyle w:val="StyleUnderline"/>
        </w:rPr>
        <w:t xml:space="preserve"> the social spending</w:t>
      </w:r>
      <w:r w:rsidRPr="00694D01">
        <w:rPr>
          <w:sz w:val="16"/>
        </w:rPr>
        <w:t xml:space="preserve"> </w:t>
      </w:r>
      <w:r w:rsidRPr="00694D01">
        <w:rPr>
          <w:rStyle w:val="StyleUnderline"/>
        </w:rPr>
        <w:t>plan</w:t>
      </w:r>
      <w:r w:rsidRPr="00694D01">
        <w:rPr>
          <w:sz w:val="16"/>
        </w:rPr>
        <w:t xml:space="preserve">, the </w:t>
      </w:r>
      <w:r w:rsidRPr="00C62B9C">
        <w:rPr>
          <w:rStyle w:val="StyleUnderline"/>
          <w:highlight w:val="cyan"/>
        </w:rPr>
        <w:t>harder it becomes to</w:t>
      </w:r>
      <w:r w:rsidRPr="00694D01">
        <w:rPr>
          <w:rStyle w:val="StyleUnderline"/>
        </w:rPr>
        <w:t xml:space="preserve"> </w:t>
      </w:r>
      <w:r w:rsidRPr="00C62B9C">
        <w:rPr>
          <w:rStyle w:val="StyleUnderline"/>
          <w:highlight w:val="cyan"/>
        </w:rPr>
        <w:t xml:space="preserve">keep </w:t>
      </w:r>
      <w:r w:rsidRPr="00C62B9C">
        <w:rPr>
          <w:rStyle w:val="StyleUnderline"/>
        </w:rPr>
        <w:t xml:space="preserve">the </w:t>
      </w:r>
      <w:r w:rsidRPr="00C62B9C">
        <w:rPr>
          <w:rStyle w:val="StyleUnderline"/>
          <w:highlight w:val="cyan"/>
        </w:rPr>
        <w:t>party unified</w:t>
      </w:r>
      <w:r w:rsidRPr="00694D01">
        <w:rPr>
          <w:sz w:val="16"/>
        </w:rPr>
        <w:t xml:space="preserve">, Democrats warn, especially amid up-and-down economic news. A new report Wednesday revealed inflation hit 6.2 percent in October, its highest point in 31 years, contributing to high gas, car and food prices. It forced Biden to quickly issue a statement addressing the issue and ever-so-slightly shift his messaging, arguing that </w:t>
      </w:r>
      <w:r w:rsidRPr="00C62B9C">
        <w:rPr>
          <w:rStyle w:val="StyleUnderline"/>
          <w:highlight w:val="cyan"/>
        </w:rPr>
        <w:t>passage</w:t>
      </w:r>
      <w:r w:rsidRPr="00694D01">
        <w:rPr>
          <w:rStyle w:val="StyleUnderline"/>
        </w:rPr>
        <w:t xml:space="preserve"> of the social spending plan </w:t>
      </w:r>
      <w:r w:rsidRPr="00C62B9C">
        <w:rPr>
          <w:rStyle w:val="StyleUnderline"/>
          <w:highlight w:val="cyan"/>
        </w:rPr>
        <w:t>would combat inflation</w:t>
      </w:r>
      <w:r w:rsidRPr="00694D01">
        <w:rPr>
          <w:rStyle w:val="StyleUnderline"/>
        </w:rPr>
        <w:t>.</w:t>
      </w:r>
    </w:p>
    <w:p w14:paraId="14207A93" w14:textId="77777777" w:rsidR="00332FCF" w:rsidRPr="00735208" w:rsidRDefault="00332FCF" w:rsidP="00332FCF">
      <w:r w:rsidRPr="00694D01">
        <w:rPr>
          <w:sz w:val="16"/>
        </w:rPr>
        <w:t>“</w:t>
      </w:r>
      <w:r w:rsidRPr="00694D01">
        <w:rPr>
          <w:rStyle w:val="StyleUnderline"/>
        </w:rPr>
        <w:t>Inflation</w:t>
      </w:r>
      <w:r w:rsidRPr="00694D01">
        <w:rPr>
          <w:sz w:val="16"/>
        </w:rPr>
        <w:t xml:space="preserve"> hurts Americans’ pocketbooks, and reversing this trend is a </w:t>
      </w:r>
      <w:r w:rsidRPr="00C62B9C">
        <w:rPr>
          <w:rStyle w:val="StyleUnderline"/>
          <w:highlight w:val="cyan"/>
        </w:rPr>
        <w:t>top priority</w:t>
      </w:r>
      <w:r w:rsidRPr="00694D01">
        <w:rPr>
          <w:rStyle w:val="StyleUnderline"/>
        </w:rPr>
        <w:t xml:space="preserve"> </w:t>
      </w:r>
      <w:r w:rsidRPr="00C62B9C">
        <w:rPr>
          <w:rStyle w:val="StyleUnderline"/>
          <w:highlight w:val="cyan"/>
        </w:rPr>
        <w:t>for</w:t>
      </w:r>
      <w:r w:rsidRPr="00694D01">
        <w:rPr>
          <w:rStyle w:val="StyleUnderline"/>
        </w:rPr>
        <w:t xml:space="preserve"> </w:t>
      </w:r>
      <w:r w:rsidRPr="00694D01">
        <w:rPr>
          <w:sz w:val="16"/>
        </w:rPr>
        <w:t xml:space="preserve">me,” </w:t>
      </w:r>
      <w:r w:rsidRPr="00C62B9C">
        <w:rPr>
          <w:rStyle w:val="StyleUnderline"/>
          <w:highlight w:val="cyan"/>
        </w:rPr>
        <w:t>Biden</w:t>
      </w:r>
      <w:r w:rsidRPr="00694D01">
        <w:rPr>
          <w:sz w:val="16"/>
        </w:rPr>
        <w:t xml:space="preserve"> said in a statement. “It is </w:t>
      </w:r>
      <w:r w:rsidRPr="00694D01">
        <w:rPr>
          <w:rStyle w:val="StyleUnderline"/>
        </w:rPr>
        <w:t>important that Congress pass</w:t>
      </w:r>
      <w:r w:rsidRPr="00694D01">
        <w:rPr>
          <w:sz w:val="16"/>
        </w:rPr>
        <w:t xml:space="preserve"> my </w:t>
      </w:r>
      <w:r w:rsidRPr="00694D01">
        <w:rPr>
          <w:rStyle w:val="StyleUnderline"/>
        </w:rPr>
        <w:t>Build Back Better plan</w:t>
      </w:r>
      <w:r w:rsidRPr="00694D01">
        <w:rPr>
          <w:sz w:val="16"/>
        </w:rPr>
        <w:t>, which is fully paid for and does not add to the debt, and will get more Americans working by reducing the cost of child care and elder care, and help directly lower costs for American families.”</w:t>
      </w:r>
    </w:p>
    <w:p w14:paraId="3D0B09A8" w14:textId="77777777" w:rsidR="00332FCF" w:rsidRPr="00CB16B2" w:rsidRDefault="00332FCF" w:rsidP="00332FCF">
      <w:pPr>
        <w:pStyle w:val="Heading4"/>
      </w:pPr>
      <w:r>
        <w:t xml:space="preserve">The plan </w:t>
      </w:r>
      <w:r>
        <w:rPr>
          <w:u w:val="single"/>
        </w:rPr>
        <w:t>trades-off</w:t>
      </w:r>
    </w:p>
    <w:p w14:paraId="6B7E4AF8" w14:textId="77777777" w:rsidR="00332FCF" w:rsidRDefault="00332FCF" w:rsidP="00332FCF">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670EFD3C" w14:textId="77777777" w:rsidR="00332FCF" w:rsidRPr="00561810" w:rsidRDefault="00332FCF" w:rsidP="00332FCF">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4515CB6D" w14:textId="77777777" w:rsidR="00332FCF" w:rsidRPr="00561810" w:rsidRDefault="00332FCF" w:rsidP="00332FCF">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029EC43" w14:textId="77777777" w:rsidR="00332FCF" w:rsidRPr="00694D01" w:rsidRDefault="00332FCF" w:rsidP="00332FCF">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1359B41D" w14:textId="77777777" w:rsidR="00332FCF" w:rsidRDefault="00332FCF" w:rsidP="00332FCF">
      <w:pPr>
        <w:pStyle w:val="Heading4"/>
      </w:pPr>
      <w:r>
        <w:t xml:space="preserve">Failure </w:t>
      </w:r>
      <w:r w:rsidRPr="00694D01">
        <w:t xml:space="preserve">causes </w:t>
      </w:r>
      <w:r>
        <w:rPr>
          <w:u w:val="single"/>
        </w:rPr>
        <w:t xml:space="preserve">extinction </w:t>
      </w:r>
    </w:p>
    <w:p w14:paraId="735F740E" w14:textId="77777777" w:rsidR="00332FCF" w:rsidRDefault="00332FCF" w:rsidP="00332FCF">
      <w:r>
        <w:t xml:space="preserve">Jeff </w:t>
      </w:r>
      <w:r w:rsidRPr="00045931">
        <w:rPr>
          <w:rStyle w:val="Style13ptBold"/>
        </w:rPr>
        <w:t xml:space="preserve">Goodell </w:t>
      </w:r>
      <w:r>
        <w:rPr>
          <w:rStyle w:val="Style13ptBold"/>
        </w:rPr>
        <w:t>21</w:t>
      </w:r>
      <w:r>
        <w:t>, American Author and Contributing Editor to Rolling Stone Magazine, Senior Fellow at the Atlantic Council and 2020 Guggenheim Fellow, “Joe Manchin Just Cooked the Planet,” Rolling Stone, 10-1-2021, https://www.rollingstone.com/politics/political-commentary/joe-manchin-reconcilation-bill-big-coal-1235597/amp/</w:t>
      </w:r>
    </w:p>
    <w:p w14:paraId="2FF42DC8" w14:textId="77777777" w:rsidR="00332FCF" w:rsidRPr="000665CA" w:rsidRDefault="00332FCF" w:rsidP="00332FCF">
      <w:pPr>
        <w:rPr>
          <w:sz w:val="16"/>
        </w:rPr>
      </w:pPr>
      <w:r w:rsidRPr="000665CA">
        <w:rPr>
          <w:sz w:val="16"/>
        </w:rPr>
        <w:lastRenderedPageBreak/>
        <w:t xml:space="preserve">West Virginia Sen. Joe </w:t>
      </w:r>
      <w:r w:rsidRPr="000E38A4">
        <w:rPr>
          <w:rStyle w:val="Emphasis"/>
          <w:highlight w:val="cyan"/>
        </w:rPr>
        <w:t>Manchin</w:t>
      </w:r>
      <w:r w:rsidRPr="008E3430">
        <w:rPr>
          <w:rStyle w:val="Emphasis"/>
        </w:rPr>
        <w:t xml:space="preserve"> just</w:t>
      </w:r>
      <w:r w:rsidRPr="00022B7D">
        <w:rPr>
          <w:rStyle w:val="Emphasis"/>
        </w:rPr>
        <w:t xml:space="preserve"> </w:t>
      </w:r>
      <w:r w:rsidRPr="000E38A4">
        <w:rPr>
          <w:rStyle w:val="Emphasis"/>
          <w:highlight w:val="cyan"/>
        </w:rPr>
        <w:t>cooked the planet</w:t>
      </w:r>
      <w:r w:rsidRPr="000665CA">
        <w:rPr>
          <w:sz w:val="16"/>
        </w:rPr>
        <w:t xml:space="preserve">. I don’t mean that in a metaphorical sense. I mean that </w:t>
      </w:r>
      <w:r w:rsidRPr="00022B7D">
        <w:rPr>
          <w:rStyle w:val="Emphasis"/>
        </w:rPr>
        <w:t>literally</w:t>
      </w:r>
      <w:r w:rsidRPr="000665CA">
        <w:rPr>
          <w:sz w:val="16"/>
        </w:rPr>
        <w:t xml:space="preserve">. Unless Manchin changes his negotiating position dramatically in the near future, he will be remembered as the man who, when the moment of decision came, chose to </w:t>
      </w:r>
      <w:r w:rsidRPr="000E38A4">
        <w:rPr>
          <w:rStyle w:val="StyleUnderline"/>
          <w:highlight w:val="cyan"/>
        </w:rPr>
        <w:t>condemn</w:t>
      </w:r>
      <w:r w:rsidRPr="000665CA">
        <w:rPr>
          <w:sz w:val="16"/>
        </w:rPr>
        <w:t xml:space="preserve"> virtually </w:t>
      </w:r>
      <w:r w:rsidRPr="000E38A4">
        <w:rPr>
          <w:rStyle w:val="Emphasis"/>
          <w:highlight w:val="cyan"/>
        </w:rPr>
        <w:t>every living creature on Earth</w:t>
      </w:r>
      <w:r w:rsidRPr="000E38A4">
        <w:rPr>
          <w:sz w:val="16"/>
          <w:highlight w:val="cyan"/>
        </w:rPr>
        <w:t xml:space="preserve"> </w:t>
      </w:r>
      <w:r w:rsidRPr="000E38A4">
        <w:rPr>
          <w:rStyle w:val="StyleUnderline"/>
          <w:highlight w:val="cyan"/>
        </w:rPr>
        <w:t xml:space="preserve">to a </w:t>
      </w:r>
      <w:r w:rsidRPr="000E38A4">
        <w:rPr>
          <w:rStyle w:val="Emphasis"/>
          <w:highlight w:val="cyan"/>
        </w:rPr>
        <w:t>hellish future</w:t>
      </w:r>
      <w:r w:rsidRPr="000E38A4">
        <w:rPr>
          <w:sz w:val="16"/>
          <w:highlight w:val="cyan"/>
        </w:rPr>
        <w:t xml:space="preserve"> </w:t>
      </w:r>
      <w:r w:rsidRPr="000E38A4">
        <w:rPr>
          <w:rStyle w:val="StyleUnderline"/>
          <w:highlight w:val="cyan"/>
        </w:rPr>
        <w:t>of</w:t>
      </w:r>
      <w:r w:rsidRPr="000E38A4">
        <w:rPr>
          <w:sz w:val="16"/>
          <w:highlight w:val="cyan"/>
        </w:rPr>
        <w:t xml:space="preserve"> </w:t>
      </w:r>
      <w:r w:rsidRPr="000E38A4">
        <w:rPr>
          <w:rStyle w:val="Emphasis"/>
          <w:highlight w:val="cyan"/>
        </w:rPr>
        <w:t>suffering</w:t>
      </w:r>
      <w:r w:rsidRPr="000665CA">
        <w:rPr>
          <w:sz w:val="16"/>
        </w:rPr>
        <w:t xml:space="preserve">, hardship, </w:t>
      </w:r>
      <w:r w:rsidRPr="000E38A4">
        <w:rPr>
          <w:rStyle w:val="StyleUnderline"/>
          <w:highlight w:val="cyan"/>
        </w:rPr>
        <w:t>and</w:t>
      </w:r>
      <w:r w:rsidRPr="000E38A4">
        <w:rPr>
          <w:sz w:val="16"/>
          <w:highlight w:val="cyan"/>
        </w:rPr>
        <w:t xml:space="preserve"> </w:t>
      </w:r>
      <w:r w:rsidRPr="000E38A4">
        <w:rPr>
          <w:rStyle w:val="Emphasis"/>
          <w:highlight w:val="cyan"/>
        </w:rPr>
        <w:t>death</w:t>
      </w:r>
      <w:r w:rsidRPr="000665CA">
        <w:rPr>
          <w:sz w:val="16"/>
        </w:rPr>
        <w:t>.</w:t>
      </w:r>
    </w:p>
    <w:p w14:paraId="458D0C53" w14:textId="77777777" w:rsidR="00332FCF" w:rsidRPr="000665CA" w:rsidRDefault="00332FCF" w:rsidP="00332FCF">
      <w:pPr>
        <w:rPr>
          <w:sz w:val="16"/>
        </w:rPr>
      </w:pPr>
      <w:r w:rsidRPr="000665CA">
        <w:rPr>
          <w:sz w:val="16"/>
        </w:rPr>
        <w:t>Quite a legacy. But he has earned it.</w:t>
      </w:r>
    </w:p>
    <w:p w14:paraId="4F1EAE9C" w14:textId="77777777" w:rsidR="00332FCF" w:rsidRPr="000665CA" w:rsidRDefault="00332FCF" w:rsidP="00332FCF">
      <w:pPr>
        <w:rPr>
          <w:sz w:val="16"/>
        </w:rPr>
      </w:pPr>
      <w:r w:rsidRPr="000665CA">
        <w:rPr>
          <w:sz w:val="16"/>
        </w:rPr>
        <w:t xml:space="preserve">Last night, during the insane and at times comical negotiations over President Biden’s infrastructure bill and his $3.5 trillion Build Back Better agenda (aka the reconciliation bill), Manchin let it be known that he was not going to vote for any measure above $1.5 trillion. And because </w:t>
      </w:r>
      <w:r w:rsidRPr="00022B7D">
        <w:rPr>
          <w:rStyle w:val="StyleUnderline"/>
        </w:rPr>
        <w:t xml:space="preserve">Democrats can’t afford to lose </w:t>
      </w:r>
      <w:r w:rsidRPr="000E38A4">
        <w:rPr>
          <w:rStyle w:val="StyleUnderline"/>
          <w:highlight w:val="cyan"/>
        </w:rPr>
        <w:t xml:space="preserve">a </w:t>
      </w:r>
      <w:r w:rsidRPr="000E38A4">
        <w:rPr>
          <w:rStyle w:val="Emphasis"/>
          <w:highlight w:val="cyan"/>
        </w:rPr>
        <w:t>single vote</w:t>
      </w:r>
      <w:r w:rsidRPr="000665CA">
        <w:rPr>
          <w:sz w:val="16"/>
        </w:rPr>
        <w:t xml:space="preserve"> in the Senate, if Manchin won’t vote </w:t>
      </w:r>
      <w:r w:rsidRPr="000E38A4">
        <w:rPr>
          <w:rStyle w:val="StyleUnderline"/>
          <w:highlight w:val="cyan"/>
        </w:rPr>
        <w:t>for</w:t>
      </w:r>
      <w:r w:rsidRPr="000665CA">
        <w:rPr>
          <w:sz w:val="16"/>
        </w:rPr>
        <w:t xml:space="preserve"> it, the reconciliation bill won’t pass.</w:t>
      </w:r>
    </w:p>
    <w:p w14:paraId="671D6412" w14:textId="77777777" w:rsidR="00332FCF" w:rsidRPr="000665CA" w:rsidRDefault="00332FCF" w:rsidP="00332FCF">
      <w:pPr>
        <w:rPr>
          <w:sz w:val="16"/>
        </w:rPr>
      </w:pPr>
      <w:r w:rsidRPr="000665CA">
        <w:rPr>
          <w:sz w:val="16"/>
        </w:rPr>
        <w:t xml:space="preserve">The $3.5 trillion </w:t>
      </w:r>
      <w:r w:rsidRPr="000E38A4">
        <w:rPr>
          <w:rStyle w:val="Emphasis"/>
          <w:highlight w:val="cyan"/>
        </w:rPr>
        <w:t>reconciliation</w:t>
      </w:r>
      <w:r w:rsidRPr="000665CA">
        <w:rPr>
          <w:sz w:val="16"/>
        </w:rPr>
        <w:t xml:space="preserve"> bill </w:t>
      </w:r>
      <w:r w:rsidRPr="00022B7D">
        <w:rPr>
          <w:rStyle w:val="StyleUnderline"/>
        </w:rPr>
        <w:t>includes a long list of programs and tax reforms</w:t>
      </w:r>
      <w:r w:rsidRPr="000665CA">
        <w:rPr>
          <w:sz w:val="16"/>
        </w:rPr>
        <w:t xml:space="preserve"> that will help reduce poverty and improve the social safety net, such as universal child tax credit, universal pre-K, free community college, and an expansion of Medicare. </w:t>
      </w:r>
      <w:r w:rsidRPr="00022B7D">
        <w:rPr>
          <w:rStyle w:val="StyleUnderline"/>
        </w:rPr>
        <w:t xml:space="preserve">But it </w:t>
      </w:r>
      <w:r w:rsidRPr="000E38A4">
        <w:rPr>
          <w:rStyle w:val="StyleUnderline"/>
          <w:highlight w:val="cyan"/>
        </w:rPr>
        <w:t>is</w:t>
      </w:r>
      <w:r w:rsidRPr="00022B7D">
        <w:rPr>
          <w:rStyle w:val="StyleUnderline"/>
        </w:rPr>
        <w:t xml:space="preserve"> also </w:t>
      </w:r>
      <w:r w:rsidRPr="000E38A4">
        <w:rPr>
          <w:rStyle w:val="StyleUnderline"/>
          <w:highlight w:val="cyan"/>
        </w:rPr>
        <w:t>the</w:t>
      </w:r>
      <w:r w:rsidRPr="00022B7D">
        <w:rPr>
          <w:rStyle w:val="StyleUnderline"/>
        </w:rPr>
        <w:t xml:space="preserve"> primary </w:t>
      </w:r>
      <w:r w:rsidRPr="000E38A4">
        <w:rPr>
          <w:rStyle w:val="StyleUnderline"/>
          <w:highlight w:val="cyan"/>
        </w:rPr>
        <w:t>vehicle for</w:t>
      </w:r>
      <w:r w:rsidRPr="000665CA">
        <w:rPr>
          <w:sz w:val="16"/>
        </w:rPr>
        <w:t xml:space="preserve"> President </w:t>
      </w:r>
      <w:r w:rsidRPr="00022B7D">
        <w:rPr>
          <w:rStyle w:val="StyleUnderline"/>
        </w:rPr>
        <w:t>Biden’s</w:t>
      </w:r>
      <w:r w:rsidRPr="000665CA">
        <w:rPr>
          <w:sz w:val="16"/>
        </w:rPr>
        <w:t xml:space="preserve"> </w:t>
      </w:r>
      <w:r w:rsidRPr="00022B7D">
        <w:rPr>
          <w:rStyle w:val="Emphasis"/>
        </w:rPr>
        <w:t xml:space="preserve">ambitious climate </w:t>
      </w:r>
      <w:r w:rsidRPr="000E38A4">
        <w:rPr>
          <w:rStyle w:val="Emphasis"/>
          <w:highlight w:val="cyan"/>
        </w:rPr>
        <w:t>action agenda</w:t>
      </w:r>
      <w:r w:rsidRPr="000665CA">
        <w:rPr>
          <w:sz w:val="16"/>
        </w:rPr>
        <w:t xml:space="preserve">, </w:t>
      </w:r>
      <w:r w:rsidRPr="00022B7D">
        <w:rPr>
          <w:rStyle w:val="StyleUnderline"/>
        </w:rPr>
        <w:t xml:space="preserve">including cuts in </w:t>
      </w:r>
      <w:r w:rsidRPr="00022B7D">
        <w:rPr>
          <w:rStyle w:val="Emphasis"/>
        </w:rPr>
        <w:t>subsidies</w:t>
      </w:r>
      <w:r w:rsidRPr="000665CA">
        <w:rPr>
          <w:sz w:val="16"/>
        </w:rPr>
        <w:t xml:space="preserve"> for the fossil fuel industry, </w:t>
      </w:r>
      <w:r w:rsidRPr="00022B7D">
        <w:rPr>
          <w:rStyle w:val="StyleUnderline"/>
        </w:rPr>
        <w:t>and</w:t>
      </w:r>
      <w:r w:rsidRPr="000665CA">
        <w:rPr>
          <w:sz w:val="16"/>
        </w:rPr>
        <w:t>, most importantly, the Clean Energy Performance Package (</w:t>
      </w:r>
      <w:r w:rsidRPr="00022B7D">
        <w:rPr>
          <w:rStyle w:val="Emphasis"/>
        </w:rPr>
        <w:t>CEPP</w:t>
      </w:r>
      <w:r w:rsidRPr="000665CA">
        <w:rPr>
          <w:sz w:val="16"/>
        </w:rPr>
        <w:t xml:space="preserve">), which is </w:t>
      </w:r>
      <w:r w:rsidRPr="000665CA">
        <w:rPr>
          <w:rStyle w:val="StyleUnderline"/>
        </w:rPr>
        <w:t xml:space="preserve">a clean energy standard that incentivizes power companies to shift </w:t>
      </w:r>
      <w:r w:rsidRPr="000665CA">
        <w:rPr>
          <w:rStyle w:val="Emphasis"/>
        </w:rPr>
        <w:t>away</w:t>
      </w:r>
      <w:r w:rsidRPr="000665CA">
        <w:rPr>
          <w:rStyle w:val="StyleUnderline"/>
        </w:rPr>
        <w:t xml:space="preserve"> from </w:t>
      </w:r>
      <w:r w:rsidRPr="000665CA">
        <w:rPr>
          <w:rStyle w:val="Emphasis"/>
        </w:rPr>
        <w:t>fossil fuels</w:t>
      </w:r>
      <w:r w:rsidRPr="000665CA">
        <w:rPr>
          <w:sz w:val="16"/>
        </w:rPr>
        <w:t>.</w:t>
      </w:r>
    </w:p>
    <w:p w14:paraId="6D94F8BA" w14:textId="77777777" w:rsidR="00332FCF" w:rsidRPr="000665CA" w:rsidRDefault="00332FCF" w:rsidP="00332FCF">
      <w:pPr>
        <w:rPr>
          <w:sz w:val="16"/>
        </w:rPr>
      </w:pPr>
      <w:r w:rsidRPr="000665CA">
        <w:rPr>
          <w:rStyle w:val="StyleUnderline"/>
        </w:rPr>
        <w:t xml:space="preserve">From a </w:t>
      </w:r>
      <w:r w:rsidRPr="000665CA">
        <w:rPr>
          <w:rStyle w:val="Emphasis"/>
        </w:rPr>
        <w:t>climate</w:t>
      </w:r>
      <w:r w:rsidRPr="000665CA">
        <w:rPr>
          <w:rStyle w:val="StyleUnderline"/>
        </w:rPr>
        <w:t xml:space="preserve"> point of view, the importance of these climate policy measures is </w:t>
      </w:r>
      <w:r w:rsidRPr="000665CA">
        <w:rPr>
          <w:rStyle w:val="Emphasis"/>
        </w:rPr>
        <w:t>impossible to overstate</w:t>
      </w:r>
      <w:r w:rsidRPr="000665CA">
        <w:rPr>
          <w:sz w:val="16"/>
        </w:rPr>
        <w:t xml:space="preserve">. In order </w:t>
      </w:r>
      <w:r w:rsidRPr="000E38A4">
        <w:rPr>
          <w:rStyle w:val="StyleUnderline"/>
          <w:highlight w:val="cyan"/>
        </w:rPr>
        <w:t>to have a</w:t>
      </w:r>
      <w:r w:rsidRPr="000665CA">
        <w:rPr>
          <w:rStyle w:val="StyleUnderline"/>
        </w:rPr>
        <w:t xml:space="preserve"> decent chance at </w:t>
      </w:r>
      <w:r w:rsidRPr="000665CA">
        <w:rPr>
          <w:rStyle w:val="Emphasis"/>
        </w:rPr>
        <w:t xml:space="preserve">maintaining a </w:t>
      </w:r>
      <w:r w:rsidRPr="000E38A4">
        <w:rPr>
          <w:rStyle w:val="Emphasis"/>
          <w:highlight w:val="cyan"/>
        </w:rPr>
        <w:t>habitable planet</w:t>
      </w:r>
      <w:r w:rsidRPr="000665CA">
        <w:rPr>
          <w:rStyle w:val="StyleUnderline"/>
        </w:rPr>
        <w:t xml:space="preserve">, </w:t>
      </w:r>
      <w:r w:rsidRPr="000665CA">
        <w:rPr>
          <w:rStyle w:val="Emphasis"/>
        </w:rPr>
        <w:t>scientists</w:t>
      </w:r>
      <w:r w:rsidRPr="000665CA">
        <w:rPr>
          <w:rStyle w:val="StyleUnderline"/>
        </w:rPr>
        <w:t xml:space="preserve"> agree that </w:t>
      </w:r>
      <w:r w:rsidRPr="000E38A4">
        <w:rPr>
          <w:rStyle w:val="StyleUnderline"/>
          <w:highlight w:val="cyan"/>
        </w:rPr>
        <w:t>the world needs</w:t>
      </w:r>
      <w:r w:rsidRPr="000665CA">
        <w:rPr>
          <w:sz w:val="16"/>
        </w:rPr>
        <w:t xml:space="preserve"> to </w:t>
      </w:r>
      <w:r w:rsidRPr="000E38A4">
        <w:rPr>
          <w:rStyle w:val="Emphasis"/>
          <w:highlight w:val="cyan"/>
        </w:rPr>
        <w:t>zero</w:t>
      </w:r>
      <w:r w:rsidRPr="000665CA">
        <w:rPr>
          <w:sz w:val="16"/>
        </w:rPr>
        <w:t xml:space="preserve"> out carbon </w:t>
      </w:r>
      <w:r w:rsidRPr="000E38A4">
        <w:rPr>
          <w:rStyle w:val="Emphasis"/>
          <w:highlight w:val="cyan"/>
        </w:rPr>
        <w:t>pollution</w:t>
      </w:r>
      <w:r w:rsidRPr="000E38A4">
        <w:rPr>
          <w:sz w:val="16"/>
          <w:highlight w:val="cyan"/>
        </w:rPr>
        <w:t xml:space="preserve"> </w:t>
      </w:r>
      <w:r w:rsidRPr="000E38A4">
        <w:rPr>
          <w:rStyle w:val="StyleUnderline"/>
          <w:highlight w:val="cyan"/>
        </w:rPr>
        <w:t xml:space="preserve">by </w:t>
      </w:r>
      <w:r w:rsidRPr="000E38A4">
        <w:rPr>
          <w:rStyle w:val="Emphasis"/>
          <w:highlight w:val="cyan"/>
        </w:rPr>
        <w:t>2050</w:t>
      </w:r>
      <w:r w:rsidRPr="000665CA">
        <w:rPr>
          <w:sz w:val="16"/>
        </w:rPr>
        <w:t xml:space="preserve">. And </w:t>
      </w:r>
      <w:r w:rsidRPr="000E38A4">
        <w:rPr>
          <w:rStyle w:val="StyleUnderline"/>
          <w:highlight w:val="cyan"/>
        </w:rPr>
        <w:t xml:space="preserve">to have </w:t>
      </w:r>
      <w:r w:rsidRPr="000E38A4">
        <w:rPr>
          <w:rStyle w:val="Emphasis"/>
          <w:highlight w:val="cyan"/>
        </w:rPr>
        <w:t>any shot</w:t>
      </w:r>
      <w:r w:rsidRPr="000665CA">
        <w:rPr>
          <w:sz w:val="16"/>
        </w:rPr>
        <w:t xml:space="preserve"> at that, </w:t>
      </w:r>
      <w:r w:rsidRPr="000E38A4">
        <w:rPr>
          <w:rStyle w:val="StyleUnderline"/>
          <w:highlight w:val="cyan"/>
        </w:rPr>
        <w:t>we have to</w:t>
      </w:r>
      <w:r w:rsidRPr="008E3430">
        <w:rPr>
          <w:rStyle w:val="StyleUnderline"/>
        </w:rPr>
        <w:t xml:space="preserve"> start </w:t>
      </w:r>
      <w:r w:rsidRPr="000E38A4">
        <w:rPr>
          <w:rStyle w:val="Emphasis"/>
          <w:highlight w:val="cyan"/>
        </w:rPr>
        <w:t>mov</w:t>
      </w:r>
      <w:r w:rsidRPr="008E3430">
        <w:rPr>
          <w:rStyle w:val="StyleUnderline"/>
        </w:rPr>
        <w:t xml:space="preserve">ing </w:t>
      </w:r>
      <w:r w:rsidRPr="000E38A4">
        <w:rPr>
          <w:rStyle w:val="Emphasis"/>
          <w:highlight w:val="cyan"/>
        </w:rPr>
        <w:t>now</w:t>
      </w:r>
      <w:r w:rsidRPr="000665CA">
        <w:rPr>
          <w:sz w:val="16"/>
        </w:rPr>
        <w:t xml:space="preserve">. Every year, every month, </w:t>
      </w:r>
      <w:r w:rsidRPr="000E38A4">
        <w:rPr>
          <w:rStyle w:val="Emphasis"/>
          <w:highlight w:val="cyan"/>
        </w:rPr>
        <w:t>every hour of delay</w:t>
      </w:r>
      <w:r w:rsidRPr="000E38A4">
        <w:rPr>
          <w:sz w:val="16"/>
          <w:highlight w:val="cyan"/>
        </w:rPr>
        <w:t xml:space="preserve"> </w:t>
      </w:r>
      <w:r w:rsidRPr="000E38A4">
        <w:rPr>
          <w:rStyle w:val="StyleUnderline"/>
          <w:highlight w:val="cyan"/>
        </w:rPr>
        <w:t>makes that</w:t>
      </w:r>
      <w:r w:rsidRPr="000665CA">
        <w:rPr>
          <w:rStyle w:val="StyleUnderline"/>
        </w:rPr>
        <w:t xml:space="preserve"> goal </w:t>
      </w:r>
      <w:r w:rsidRPr="000E38A4">
        <w:rPr>
          <w:rStyle w:val="Emphasis"/>
          <w:highlight w:val="cyan"/>
        </w:rPr>
        <w:t>more difficult</w:t>
      </w:r>
      <w:r w:rsidRPr="000665CA">
        <w:rPr>
          <w:sz w:val="16"/>
        </w:rPr>
        <w:t xml:space="preserve"> to achieve, </w:t>
      </w:r>
      <w:r w:rsidRPr="000E38A4">
        <w:rPr>
          <w:rStyle w:val="StyleUnderline"/>
          <w:highlight w:val="cyan"/>
        </w:rPr>
        <w:t>and</w:t>
      </w:r>
      <w:r w:rsidRPr="008E3430">
        <w:rPr>
          <w:rStyle w:val="StyleUnderline"/>
        </w:rPr>
        <w:t xml:space="preserve"> increases</w:t>
      </w:r>
      <w:r w:rsidRPr="000665CA">
        <w:rPr>
          <w:rStyle w:val="StyleUnderline"/>
        </w:rPr>
        <w:t xml:space="preserve"> the </w:t>
      </w:r>
      <w:r w:rsidRPr="000E38A4">
        <w:rPr>
          <w:rStyle w:val="StyleUnderline"/>
          <w:highlight w:val="cyan"/>
        </w:rPr>
        <w:t>risks</w:t>
      </w:r>
      <w:r w:rsidRPr="000665CA">
        <w:rPr>
          <w:rStyle w:val="StyleUnderline"/>
        </w:rPr>
        <w:t xml:space="preserve"> of accelerated climate chaos that will make this</w:t>
      </w:r>
      <w:r w:rsidRPr="000665CA">
        <w:rPr>
          <w:sz w:val="16"/>
        </w:rPr>
        <w:t xml:space="preserve"> past </w:t>
      </w:r>
      <w:r w:rsidRPr="008E3430">
        <w:rPr>
          <w:rStyle w:val="StyleUnderline"/>
        </w:rPr>
        <w:t xml:space="preserve">summer of </w:t>
      </w:r>
      <w:r w:rsidRPr="000E38A4">
        <w:rPr>
          <w:rStyle w:val="Emphasis"/>
          <w:highlight w:val="cyan"/>
        </w:rPr>
        <w:t>hell</w:t>
      </w:r>
      <w:r w:rsidRPr="000665CA">
        <w:rPr>
          <w:sz w:val="16"/>
        </w:rPr>
        <w:t xml:space="preserve">ish wildfires, storms, and droughts </w:t>
      </w:r>
      <w:r w:rsidRPr="000665CA">
        <w:rPr>
          <w:rStyle w:val="StyleUnderline"/>
        </w:rPr>
        <w:t>look like the</w:t>
      </w:r>
      <w:r w:rsidRPr="000665CA">
        <w:rPr>
          <w:sz w:val="16"/>
        </w:rPr>
        <w:t xml:space="preserve"> </w:t>
      </w:r>
      <w:r w:rsidRPr="000665CA">
        <w:rPr>
          <w:rStyle w:val="Emphasis"/>
        </w:rPr>
        <w:t>good old days</w:t>
      </w:r>
      <w:r w:rsidRPr="000665CA">
        <w:rPr>
          <w:sz w:val="16"/>
        </w:rPr>
        <w:t>.</w:t>
      </w:r>
    </w:p>
    <w:p w14:paraId="0716F0E2" w14:textId="77777777" w:rsidR="00332FCF" w:rsidRPr="000665CA" w:rsidRDefault="00332FCF" w:rsidP="00332FCF">
      <w:pPr>
        <w:rPr>
          <w:sz w:val="16"/>
        </w:rPr>
      </w:pPr>
      <w:r w:rsidRPr="000665CA">
        <w:rPr>
          <w:rStyle w:val="StyleUnderline"/>
        </w:rPr>
        <w:t>The zero carbon by 2050</w:t>
      </w:r>
      <w:r w:rsidRPr="000665CA">
        <w:rPr>
          <w:sz w:val="16"/>
        </w:rPr>
        <w:t xml:space="preserve"> goal </w:t>
      </w:r>
      <w:r w:rsidRPr="000665CA">
        <w:rPr>
          <w:rStyle w:val="StyleUnderline"/>
        </w:rPr>
        <w:t>is not a political slogan</w:t>
      </w:r>
      <w:r w:rsidRPr="000665CA">
        <w:rPr>
          <w:sz w:val="16"/>
        </w:rPr>
        <w:t xml:space="preserve"> or environmentalist’s dream. </w:t>
      </w:r>
      <w:r w:rsidRPr="000665CA">
        <w:rPr>
          <w:rStyle w:val="StyleUnderline"/>
        </w:rPr>
        <w:t xml:space="preserve">It is what the best scientists in the world are </w:t>
      </w:r>
      <w:r w:rsidRPr="000665CA">
        <w:rPr>
          <w:rStyle w:val="Emphasis"/>
        </w:rPr>
        <w:t>telling us we need to do</w:t>
      </w:r>
      <w:r w:rsidRPr="000665CA">
        <w:rPr>
          <w:sz w:val="16"/>
        </w:rPr>
        <w:t xml:space="preserve"> </w:t>
      </w:r>
      <w:r w:rsidRPr="000665CA">
        <w:rPr>
          <w:rStyle w:val="StyleUnderline"/>
        </w:rPr>
        <w:t>to</w:t>
      </w:r>
      <w:r w:rsidRPr="000665CA">
        <w:rPr>
          <w:sz w:val="16"/>
        </w:rPr>
        <w:t xml:space="preserve"> </w:t>
      </w:r>
      <w:r w:rsidRPr="000665CA">
        <w:rPr>
          <w:rStyle w:val="Emphasis"/>
        </w:rPr>
        <w:t>avert climate catastrophe</w:t>
      </w:r>
      <w:r w:rsidRPr="000665CA">
        <w:rPr>
          <w:sz w:val="16"/>
        </w:rPr>
        <w:t xml:space="preserve">. </w:t>
      </w:r>
      <w:r w:rsidRPr="000665CA">
        <w:rPr>
          <w:rStyle w:val="StyleUnderline"/>
        </w:rPr>
        <w:t xml:space="preserve">It is also the basis for </w:t>
      </w:r>
      <w:r w:rsidRPr="000665CA">
        <w:rPr>
          <w:rStyle w:val="Emphasis"/>
        </w:rPr>
        <w:t>Biden’s goal</w:t>
      </w:r>
      <w:r w:rsidRPr="000665CA">
        <w:rPr>
          <w:sz w:val="16"/>
        </w:rPr>
        <w:t xml:space="preserve"> of a 100 percent clean energy grid by 2035, and a 50 percent reduction in CO2 pollution by 2030. </w:t>
      </w:r>
      <w:r w:rsidRPr="000665CA">
        <w:rPr>
          <w:rStyle w:val="StyleUnderline"/>
        </w:rPr>
        <w:t xml:space="preserve">For Biden, </w:t>
      </w:r>
      <w:r w:rsidRPr="000E38A4">
        <w:rPr>
          <w:rStyle w:val="StyleUnderline"/>
          <w:highlight w:val="cyan"/>
        </w:rPr>
        <w:t>taking</w:t>
      </w:r>
      <w:r w:rsidRPr="000665CA">
        <w:rPr>
          <w:rStyle w:val="StyleUnderline"/>
        </w:rPr>
        <w:t xml:space="preserve"> strong </w:t>
      </w:r>
      <w:r w:rsidRPr="000E38A4">
        <w:rPr>
          <w:rStyle w:val="StyleUnderline"/>
          <w:highlight w:val="cyan"/>
        </w:rPr>
        <w:t>action</w:t>
      </w:r>
      <w:r w:rsidRPr="000665CA">
        <w:rPr>
          <w:rStyle w:val="StyleUnderline"/>
        </w:rPr>
        <w:t xml:space="preserve"> on climate is </w:t>
      </w:r>
      <w:r w:rsidRPr="000665CA">
        <w:rPr>
          <w:rStyle w:val="Emphasis"/>
        </w:rPr>
        <w:t>not</w:t>
      </w:r>
      <w:r w:rsidRPr="000665CA">
        <w:rPr>
          <w:rStyle w:val="StyleUnderline"/>
        </w:rPr>
        <w:t xml:space="preserve"> just </w:t>
      </w:r>
      <w:r w:rsidRPr="000665CA">
        <w:rPr>
          <w:rStyle w:val="Emphasis"/>
        </w:rPr>
        <w:t>important</w:t>
      </w:r>
      <w:r w:rsidRPr="000665CA">
        <w:rPr>
          <w:rStyle w:val="StyleUnderline"/>
        </w:rPr>
        <w:t xml:space="preserve"> in </w:t>
      </w:r>
      <w:r w:rsidRPr="000665CA">
        <w:rPr>
          <w:rStyle w:val="Emphasis"/>
        </w:rPr>
        <w:t>itself</w:t>
      </w:r>
      <w:r w:rsidRPr="000665CA">
        <w:rPr>
          <w:sz w:val="16"/>
        </w:rPr>
        <w:t xml:space="preserve">. </w:t>
      </w:r>
      <w:r w:rsidRPr="000665CA">
        <w:rPr>
          <w:rStyle w:val="StyleUnderline"/>
        </w:rPr>
        <w:t xml:space="preserve">It </w:t>
      </w:r>
      <w:r w:rsidRPr="000E38A4">
        <w:rPr>
          <w:rStyle w:val="StyleUnderline"/>
          <w:highlight w:val="cyan"/>
        </w:rPr>
        <w:t>is</w:t>
      </w:r>
      <w:r w:rsidRPr="000665CA">
        <w:rPr>
          <w:rStyle w:val="StyleUnderline"/>
        </w:rPr>
        <w:t xml:space="preserve"> also </w:t>
      </w:r>
      <w:r w:rsidRPr="000E38A4">
        <w:rPr>
          <w:rStyle w:val="StyleUnderline"/>
          <w:highlight w:val="cyan"/>
        </w:rPr>
        <w:t>key to giving</w:t>
      </w:r>
      <w:r w:rsidRPr="000665CA">
        <w:rPr>
          <w:rStyle w:val="StyleUnderline"/>
        </w:rPr>
        <w:t xml:space="preserve"> the U.S. climate</w:t>
      </w:r>
      <w:r w:rsidRPr="000665CA">
        <w:rPr>
          <w:sz w:val="16"/>
        </w:rPr>
        <w:t xml:space="preserve"> </w:t>
      </w:r>
      <w:r w:rsidRPr="000E38A4">
        <w:rPr>
          <w:rStyle w:val="Emphasis"/>
          <w:highlight w:val="cyan"/>
        </w:rPr>
        <w:t>negotiators</w:t>
      </w:r>
      <w:r w:rsidRPr="000E38A4">
        <w:rPr>
          <w:sz w:val="16"/>
          <w:highlight w:val="cyan"/>
        </w:rPr>
        <w:t xml:space="preserve"> </w:t>
      </w:r>
      <w:r w:rsidRPr="000E38A4">
        <w:rPr>
          <w:rStyle w:val="StyleUnderline"/>
          <w:highlight w:val="cyan"/>
        </w:rPr>
        <w:t xml:space="preserve">something to </w:t>
      </w:r>
      <w:r w:rsidRPr="000E38A4">
        <w:rPr>
          <w:rStyle w:val="Emphasis"/>
          <w:highlight w:val="cyan"/>
        </w:rPr>
        <w:t>bring to</w:t>
      </w:r>
      <w:r w:rsidRPr="000665CA">
        <w:rPr>
          <w:rStyle w:val="Emphasis"/>
        </w:rPr>
        <w:t xml:space="preserve"> the table at the upcoming </w:t>
      </w:r>
      <w:r w:rsidRPr="000E38A4">
        <w:rPr>
          <w:rStyle w:val="Emphasis"/>
          <w:highlight w:val="cyan"/>
        </w:rPr>
        <w:t>Glasgow</w:t>
      </w:r>
      <w:r w:rsidRPr="000665CA">
        <w:rPr>
          <w:rStyle w:val="Emphasis"/>
        </w:rPr>
        <w:t xml:space="preserve"> climate talks</w:t>
      </w:r>
      <w:r w:rsidRPr="000665CA">
        <w:rPr>
          <w:sz w:val="16"/>
        </w:rPr>
        <w:t xml:space="preserve">, which begin on October 31st. </w:t>
      </w:r>
      <w:r w:rsidRPr="000665CA">
        <w:rPr>
          <w:rStyle w:val="StyleUnderline"/>
        </w:rPr>
        <w:t>After</w:t>
      </w:r>
      <w:r w:rsidRPr="000665CA">
        <w:rPr>
          <w:sz w:val="16"/>
        </w:rPr>
        <w:t xml:space="preserve"> President </w:t>
      </w:r>
      <w:r w:rsidRPr="000665CA">
        <w:rPr>
          <w:rStyle w:val="StyleUnderline"/>
        </w:rPr>
        <w:t>Trump pulled</w:t>
      </w:r>
      <w:r w:rsidRPr="000665CA">
        <w:rPr>
          <w:sz w:val="16"/>
        </w:rPr>
        <w:t xml:space="preserve"> the U.S. </w:t>
      </w:r>
      <w:r w:rsidRPr="000665CA">
        <w:rPr>
          <w:rStyle w:val="StyleUnderline"/>
        </w:rPr>
        <w:t>out of</w:t>
      </w:r>
      <w:r w:rsidRPr="000665CA">
        <w:rPr>
          <w:sz w:val="16"/>
        </w:rPr>
        <w:t xml:space="preserve"> the </w:t>
      </w:r>
      <w:r w:rsidRPr="000665CA">
        <w:rPr>
          <w:rStyle w:val="StyleUnderline"/>
        </w:rPr>
        <w:t>Paris</w:t>
      </w:r>
      <w:r w:rsidRPr="000665CA">
        <w:rPr>
          <w:sz w:val="16"/>
        </w:rPr>
        <w:t xml:space="preserve"> climate deal, </w:t>
      </w:r>
      <w:r w:rsidRPr="000665CA">
        <w:rPr>
          <w:rStyle w:val="StyleUnderline"/>
        </w:rPr>
        <w:t xml:space="preserve">the rest of the world has looked at the U.S. with </w:t>
      </w:r>
      <w:r w:rsidRPr="000665CA">
        <w:rPr>
          <w:rStyle w:val="Emphasis"/>
        </w:rPr>
        <w:t>distrust</w:t>
      </w:r>
      <w:r w:rsidRPr="000665CA">
        <w:rPr>
          <w:sz w:val="16"/>
        </w:rPr>
        <w:t xml:space="preserve">. </w:t>
      </w:r>
      <w:r w:rsidRPr="000665CA">
        <w:rPr>
          <w:rStyle w:val="StyleUnderline"/>
        </w:rPr>
        <w:t xml:space="preserve">Passage of </w:t>
      </w:r>
      <w:r w:rsidRPr="000E38A4">
        <w:rPr>
          <w:rStyle w:val="Emphasis"/>
          <w:highlight w:val="cyan"/>
        </w:rPr>
        <w:t>strong climate measures in Congress</w:t>
      </w:r>
      <w:r w:rsidRPr="000665CA">
        <w:rPr>
          <w:sz w:val="16"/>
        </w:rPr>
        <w:t xml:space="preserve"> </w:t>
      </w:r>
      <w:r w:rsidRPr="000665CA">
        <w:rPr>
          <w:rStyle w:val="StyleUnderline"/>
        </w:rPr>
        <w:t xml:space="preserve">before the Glasgow meeting </w:t>
      </w:r>
      <w:r w:rsidRPr="000E38A4">
        <w:rPr>
          <w:rStyle w:val="StyleUnderline"/>
          <w:highlight w:val="cyan"/>
        </w:rPr>
        <w:t>would</w:t>
      </w:r>
      <w:r w:rsidRPr="000665CA">
        <w:rPr>
          <w:rStyle w:val="StyleUnderline"/>
        </w:rPr>
        <w:t xml:space="preserve"> not only</w:t>
      </w:r>
      <w:r w:rsidRPr="000665CA">
        <w:rPr>
          <w:sz w:val="16"/>
        </w:rPr>
        <w:t xml:space="preserve"> </w:t>
      </w:r>
      <w:r w:rsidRPr="000E38A4">
        <w:rPr>
          <w:rStyle w:val="Emphasis"/>
          <w:highlight w:val="cyan"/>
        </w:rPr>
        <w:t>rehabilitate America’s standing</w:t>
      </w:r>
      <w:r w:rsidRPr="000665CA">
        <w:rPr>
          <w:rStyle w:val="Emphasis"/>
        </w:rPr>
        <w:t xml:space="preserve"> as a nation that takes its contribution to solving the climate crisis seriously</w:t>
      </w:r>
      <w:r w:rsidRPr="000665CA">
        <w:rPr>
          <w:sz w:val="16"/>
        </w:rPr>
        <w:t xml:space="preserve">, </w:t>
      </w:r>
      <w:r w:rsidRPr="000665CA">
        <w:rPr>
          <w:rStyle w:val="StyleUnderline"/>
        </w:rPr>
        <w:t xml:space="preserve">but </w:t>
      </w:r>
      <w:r w:rsidRPr="000E38A4">
        <w:rPr>
          <w:rStyle w:val="StyleUnderline"/>
          <w:highlight w:val="cyan"/>
        </w:rPr>
        <w:t>give</w:t>
      </w:r>
      <w:r w:rsidRPr="000665CA">
        <w:rPr>
          <w:rStyle w:val="StyleUnderline"/>
        </w:rPr>
        <w:t xml:space="preserve"> U.S. </w:t>
      </w:r>
      <w:r w:rsidRPr="000E38A4">
        <w:rPr>
          <w:rStyle w:val="StyleUnderline"/>
          <w:highlight w:val="cyan"/>
        </w:rPr>
        <w:t xml:space="preserve">negotiators </w:t>
      </w:r>
      <w:r w:rsidRPr="000E38A4">
        <w:rPr>
          <w:rStyle w:val="Emphasis"/>
          <w:highlight w:val="cyan"/>
        </w:rPr>
        <w:t>leverage</w:t>
      </w:r>
      <w:r w:rsidRPr="000E38A4">
        <w:rPr>
          <w:rStyle w:val="StyleUnderline"/>
          <w:highlight w:val="cyan"/>
        </w:rPr>
        <w:t xml:space="preserve"> to </w:t>
      </w:r>
      <w:r w:rsidRPr="000E38A4">
        <w:rPr>
          <w:rStyle w:val="Emphasis"/>
          <w:highlight w:val="cyan"/>
        </w:rPr>
        <w:t>push other</w:t>
      </w:r>
      <w:r w:rsidRPr="008E3430">
        <w:rPr>
          <w:rStyle w:val="StyleUnderline"/>
        </w:rPr>
        <w:t xml:space="preserve"> nation</w:t>
      </w:r>
      <w:r w:rsidRPr="000E38A4">
        <w:rPr>
          <w:rStyle w:val="Emphasis"/>
          <w:highlight w:val="cyan"/>
        </w:rPr>
        <w:t>s to take action</w:t>
      </w:r>
      <w:r w:rsidRPr="000E38A4">
        <w:rPr>
          <w:sz w:val="16"/>
          <w:highlight w:val="cyan"/>
        </w:rPr>
        <w:t>.</w:t>
      </w:r>
    </w:p>
    <w:p w14:paraId="1623C494" w14:textId="77777777" w:rsidR="00332FCF" w:rsidRPr="00255BAD" w:rsidRDefault="00332FCF" w:rsidP="00332FCF">
      <w:pPr>
        <w:rPr>
          <w:sz w:val="16"/>
        </w:rPr>
      </w:pPr>
      <w:r w:rsidRPr="000665CA">
        <w:rPr>
          <w:sz w:val="16"/>
        </w:rPr>
        <w:t xml:space="preserve">For Biden, and </w:t>
      </w:r>
      <w:r w:rsidRPr="000665CA">
        <w:rPr>
          <w:rStyle w:val="Emphasis"/>
        </w:rPr>
        <w:t>for the world</w:t>
      </w:r>
      <w:r w:rsidRPr="000665CA">
        <w:rPr>
          <w:sz w:val="16"/>
        </w:rPr>
        <w:t xml:space="preserve">, </w:t>
      </w:r>
      <w:r w:rsidRPr="000E38A4">
        <w:rPr>
          <w:rStyle w:val="StyleUnderline"/>
          <w:highlight w:val="cyan"/>
        </w:rPr>
        <w:t>it</w:t>
      </w:r>
      <w:r w:rsidRPr="000E38A4">
        <w:rPr>
          <w:sz w:val="16"/>
          <w:highlight w:val="cyan"/>
        </w:rPr>
        <w:t xml:space="preserve"> </w:t>
      </w:r>
      <w:r w:rsidRPr="000E38A4">
        <w:rPr>
          <w:rStyle w:val="Emphasis"/>
          <w:highlight w:val="cyan"/>
        </w:rPr>
        <w:t>all rests on</w:t>
      </w:r>
      <w:r w:rsidRPr="000665CA">
        <w:rPr>
          <w:rStyle w:val="Emphasis"/>
        </w:rPr>
        <w:t xml:space="preserve"> the ability to get the </w:t>
      </w:r>
      <w:r w:rsidRPr="000E38A4">
        <w:rPr>
          <w:rStyle w:val="Emphasis"/>
          <w:highlight w:val="cyan"/>
        </w:rPr>
        <w:t>reconciliation</w:t>
      </w:r>
      <w:r w:rsidRPr="000665CA">
        <w:rPr>
          <w:rStyle w:val="Emphasis"/>
        </w:rPr>
        <w:t xml:space="preserve"> bill through Congress</w:t>
      </w:r>
      <w:r w:rsidRPr="000665CA">
        <w:rPr>
          <w:sz w:val="16"/>
        </w:rPr>
        <w:t xml:space="preserve">. With Republicans not willing to do anything, </w:t>
      </w:r>
      <w:r w:rsidRPr="000665CA">
        <w:rPr>
          <w:rStyle w:val="StyleUnderline"/>
        </w:rPr>
        <w:t xml:space="preserve">this was the </w:t>
      </w:r>
      <w:r w:rsidRPr="000665CA">
        <w:rPr>
          <w:rStyle w:val="Emphasis"/>
        </w:rPr>
        <w:t>only chance</w:t>
      </w:r>
      <w:r w:rsidRPr="000665CA">
        <w:rPr>
          <w:rStyle w:val="StyleUnderline"/>
        </w:rPr>
        <w:t xml:space="preserve"> they had to get climate policy through</w:t>
      </w:r>
      <w:r w:rsidRPr="000665CA">
        <w:rPr>
          <w:sz w:val="16"/>
        </w:rPr>
        <w:t>. It was a gamble, but it was a gamble they had to take.</w:t>
      </w:r>
    </w:p>
    <w:p w14:paraId="75391743" w14:textId="77777777" w:rsidR="00332FCF" w:rsidRDefault="00332FCF" w:rsidP="00332FCF">
      <w:pPr>
        <w:pStyle w:val="Heading3"/>
      </w:pPr>
      <w:r>
        <w:lastRenderedPageBreak/>
        <w:t>OFF</w:t>
      </w:r>
    </w:p>
    <w:p w14:paraId="2A3E59B5" w14:textId="77777777" w:rsidR="00332FCF" w:rsidRPr="00A24F2A" w:rsidRDefault="00332FCF" w:rsidP="00332FCF">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35042BAD" w14:textId="77777777" w:rsidR="00332FCF" w:rsidRDefault="00332FCF" w:rsidP="00332FCF">
      <w:r>
        <w:t xml:space="preserve">Dr. Babette </w:t>
      </w:r>
      <w:proofErr w:type="spellStart"/>
      <w:r w:rsidRPr="003C2491">
        <w:rPr>
          <w:rStyle w:val="Style13ptBold"/>
        </w:rPr>
        <w:t>Boliek</w:t>
      </w:r>
      <w:proofErr w:type="spellEnd"/>
      <w:r w:rsidRPr="003C2491">
        <w:rPr>
          <w:rStyle w:val="Style13ptBold"/>
        </w:rPr>
        <w:t xml:space="preserve">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7C0C6B27" w14:textId="77777777" w:rsidR="00332FCF" w:rsidRPr="009E2D63" w:rsidRDefault="00332FCF" w:rsidP="00332FCF">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w:t>
      </w:r>
      <w:proofErr w:type="gramStart"/>
      <w:r w:rsidRPr="009E2D63">
        <w:rPr>
          <w:sz w:val="16"/>
        </w:rPr>
        <w:t>serving  [</w:t>
      </w:r>
      <w:proofErr w:type="gramEnd"/>
      <w:r w:rsidRPr="009E2D63">
        <w:rPr>
          <w:sz w:val="16"/>
        </w:rPr>
        <w:t xml:space="preserve">*1629]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0377B92C" w14:textId="77777777" w:rsidR="00332FCF" w:rsidRPr="009E2D63" w:rsidRDefault="00332FCF" w:rsidP="00332FCF">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xml:space="preserve">. Not surprisingly, regulatory agencies were historically created as substitutes for market forces in the few markets that, by the nature of the product or technology, were natural monopolies or severely prone to monopoly. In the vast </w:t>
      </w:r>
      <w:proofErr w:type="gramStart"/>
      <w:r w:rsidRPr="009E2D63">
        <w:rPr>
          <w:sz w:val="16"/>
        </w:rPr>
        <w:t>majority  [</w:t>
      </w:r>
      <w:proofErr w:type="gramEnd"/>
      <w:r w:rsidRPr="009E2D63">
        <w:rPr>
          <w:sz w:val="16"/>
        </w:rPr>
        <w:t>*1630]  of markets, however, the antitrust law is the default government control, designed to supplement market forces to inhibit or prevent the growth of monopoly.</w:t>
      </w:r>
    </w:p>
    <w:p w14:paraId="23078628" w14:textId="77777777" w:rsidR="00332FCF" w:rsidRDefault="00332FCF" w:rsidP="00332FCF">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72B276B5" w14:textId="77777777" w:rsidR="00332FCF" w:rsidRDefault="00332FCF" w:rsidP="00332FCF">
      <w:pPr>
        <w:pStyle w:val="Heading4"/>
      </w:pPr>
      <w:r>
        <w:t>Vote neg:</w:t>
      </w:r>
    </w:p>
    <w:p w14:paraId="4380F736" w14:textId="77777777" w:rsidR="00332FCF" w:rsidRDefault="00332FCF" w:rsidP="00332FCF">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4598BD64" w14:textId="77777777" w:rsidR="00332FCF" w:rsidRDefault="00332FCF" w:rsidP="00332FCF">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w:t>
      </w:r>
      <w:proofErr w:type="spellStart"/>
      <w:r>
        <w:t>aff</w:t>
      </w:r>
      <w:proofErr w:type="spellEnd"/>
      <w:r>
        <w:t xml:space="preserve">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0FA678F4" w14:textId="77777777" w:rsidR="00332FCF" w:rsidRPr="009917CC" w:rsidRDefault="00332FCF" w:rsidP="00332FCF"/>
    <w:p w14:paraId="007AD108" w14:textId="77777777" w:rsidR="00332FCF" w:rsidRDefault="00332FCF" w:rsidP="00332FCF">
      <w:pPr>
        <w:pStyle w:val="Heading3"/>
      </w:pPr>
      <w:r>
        <w:lastRenderedPageBreak/>
        <w:t>OFF</w:t>
      </w:r>
    </w:p>
    <w:p w14:paraId="02B1CFB7" w14:textId="77777777" w:rsidR="00332FCF" w:rsidRPr="007A6DBA" w:rsidRDefault="00332FCF" w:rsidP="00332FCF">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7A7A4E9C" w14:textId="77777777" w:rsidR="00332FCF" w:rsidRPr="007A6DBA" w:rsidRDefault="00332FCF" w:rsidP="00332FCF">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4126A5AD" w14:textId="77777777" w:rsidR="00332FCF" w:rsidRPr="007A6DBA" w:rsidRDefault="00332FCF" w:rsidP="00332FCF">
      <w:pPr>
        <w:rPr>
          <w:sz w:val="16"/>
        </w:rPr>
      </w:pPr>
      <w:r w:rsidRPr="007A6DBA">
        <w:rPr>
          <w:sz w:val="16"/>
        </w:rPr>
        <w:t>INTRODUCTION</w:t>
      </w:r>
    </w:p>
    <w:p w14:paraId="02AEB7D7" w14:textId="77777777" w:rsidR="00332FCF" w:rsidRPr="007A6DBA" w:rsidRDefault="00332FCF" w:rsidP="00332FCF">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3CF6C5B" w14:textId="77777777" w:rsidR="00332FCF" w:rsidRPr="007A6DBA" w:rsidRDefault="00332FCF" w:rsidP="00332FCF">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477C89D8" w14:textId="77777777" w:rsidR="00332FCF" w:rsidRPr="007A6DBA" w:rsidRDefault="00332FCF" w:rsidP="00332FCF">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0FC10971" w14:textId="77777777" w:rsidR="00332FCF" w:rsidRPr="007A6DBA" w:rsidRDefault="00332FCF" w:rsidP="00332FCF">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7B93E068" w14:textId="77777777" w:rsidR="00332FCF" w:rsidRPr="007A6DBA" w:rsidRDefault="00332FCF" w:rsidP="00332FCF">
      <w:pPr>
        <w:rPr>
          <w:sz w:val="16"/>
        </w:rPr>
      </w:pPr>
      <w:r w:rsidRPr="007A6DBA">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7A6DBA">
        <w:rPr>
          <w:sz w:val="16"/>
        </w:rPr>
        <w:t>actions  [</w:t>
      </w:r>
      <w:proofErr w:type="gramEnd"/>
      <w:r w:rsidRPr="007A6DB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7314E3FF" w14:textId="77777777" w:rsidR="00332FCF" w:rsidRPr="007A6DBA" w:rsidRDefault="00332FCF" w:rsidP="00332FCF">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 xml:space="preserve">antitrust </w:t>
      </w:r>
      <w:r w:rsidRPr="007A6DBA">
        <w:rPr>
          <w:rStyle w:val="Emphasis"/>
        </w:rPr>
        <w:lastRenderedPageBreak/>
        <w:t>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037BB556" w14:textId="77777777" w:rsidR="00332FCF" w:rsidRPr="007A6DBA" w:rsidRDefault="00332FCF" w:rsidP="00332FCF">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3BE855EC" w14:textId="77777777" w:rsidR="00332FCF" w:rsidRPr="007A6DBA" w:rsidRDefault="00332FCF" w:rsidP="00332FCF">
      <w:pPr>
        <w:pStyle w:val="Heading4"/>
        <w:rPr>
          <w:rFonts w:cs="Times New Roman"/>
        </w:rPr>
      </w:pPr>
      <w:bookmarkStart w:id="0" w:name="_Hlk82073283"/>
      <w:r w:rsidRPr="007A6DBA">
        <w:rPr>
          <w:rFonts w:cs="Times New Roman"/>
        </w:rPr>
        <w:t>Nuclear war</w:t>
      </w:r>
    </w:p>
    <w:p w14:paraId="5B35029E" w14:textId="77777777" w:rsidR="00332FCF" w:rsidRPr="007A6DBA" w:rsidRDefault="00332FCF" w:rsidP="00332FCF">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1BB256F8" w14:textId="77777777" w:rsidR="00332FCF" w:rsidRPr="007A6DBA" w:rsidRDefault="00332FCF" w:rsidP="00332FCF">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23BF2D54" w14:textId="77777777" w:rsidR="00332FCF" w:rsidRPr="007A6DBA" w:rsidRDefault="00332FCF" w:rsidP="00332FCF">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783AC30F" w14:textId="77777777" w:rsidR="00332FCF" w:rsidRPr="007A6DBA" w:rsidRDefault="00332FCF" w:rsidP="00332FCF">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015A0499" w14:textId="77777777" w:rsidR="00332FCF" w:rsidRPr="007A6DBA" w:rsidRDefault="00332FCF" w:rsidP="00332FCF">
      <w:pPr>
        <w:rPr>
          <w:sz w:val="8"/>
          <w:szCs w:val="14"/>
        </w:rPr>
      </w:pPr>
      <w:r w:rsidRPr="007A6DBA">
        <w:rPr>
          <w:sz w:val="8"/>
          <w:szCs w:val="14"/>
        </w:rPr>
        <w:t>Secular Stagnation</w:t>
      </w:r>
    </w:p>
    <w:p w14:paraId="756F15A7" w14:textId="77777777" w:rsidR="00332FCF" w:rsidRPr="007A6DBA" w:rsidRDefault="00332FCF" w:rsidP="00332FCF">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419EB116" w14:textId="77777777" w:rsidR="00332FCF" w:rsidRPr="007A6DBA" w:rsidRDefault="00332FCF" w:rsidP="00332FCF">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FFC8350" w14:textId="77777777" w:rsidR="00332FCF" w:rsidRPr="007A6DBA" w:rsidRDefault="00332FCF" w:rsidP="00332FCF">
      <w:pPr>
        <w:ind w:left="720"/>
        <w:rPr>
          <w:sz w:val="8"/>
          <w:szCs w:val="14"/>
        </w:rPr>
      </w:pPr>
      <w:r w:rsidRPr="007A6DBA">
        <w:rPr>
          <w:sz w:val="8"/>
          <w:szCs w:val="14"/>
        </w:rPr>
        <w:t>Other factors that make investors similarly pessimistic include rising global inequality and the slowdown in productivity growth…</w:t>
      </w:r>
    </w:p>
    <w:p w14:paraId="15468A9A" w14:textId="77777777" w:rsidR="00332FCF" w:rsidRPr="007A6DBA" w:rsidRDefault="00332FCF" w:rsidP="00332FCF">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E3FF735" w14:textId="77777777" w:rsidR="00332FCF" w:rsidRPr="007A6DBA" w:rsidRDefault="00332FCF" w:rsidP="00332FCF">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6FB8E1D" w14:textId="77777777" w:rsidR="00332FCF" w:rsidRPr="007A6DBA" w:rsidRDefault="00332FCF" w:rsidP="00332FCF">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B87AA8D" w14:textId="77777777" w:rsidR="00332FCF" w:rsidRPr="007A6DBA" w:rsidRDefault="00332FCF" w:rsidP="00332FCF">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EA6D005" w14:textId="77777777" w:rsidR="00332FCF" w:rsidRPr="007A6DBA" w:rsidRDefault="00332FCF" w:rsidP="00332FCF">
      <w:pPr>
        <w:rPr>
          <w:sz w:val="8"/>
          <w:szCs w:val="14"/>
        </w:rPr>
      </w:pPr>
      <w:r w:rsidRPr="007A6DBA">
        <w:rPr>
          <w:sz w:val="8"/>
          <w:szCs w:val="14"/>
        </w:rPr>
        <w:t>Illiberal Globalization</w:t>
      </w:r>
    </w:p>
    <w:p w14:paraId="00871FC5" w14:textId="77777777" w:rsidR="00332FCF" w:rsidRPr="007A6DBA" w:rsidRDefault="00332FCF" w:rsidP="00332FCF">
      <w:pPr>
        <w:rPr>
          <w:sz w:val="8"/>
          <w:szCs w:val="14"/>
        </w:rPr>
      </w:pPr>
      <w:r w:rsidRPr="007A6DBA">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w:t>
      </w:r>
      <w:r w:rsidRPr="007A6DBA">
        <w:rPr>
          <w:sz w:val="8"/>
          <w:szCs w:val="14"/>
        </w:rPr>
        <w:lastRenderedPageBreak/>
        <w:t>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ADA74C6" w14:textId="77777777" w:rsidR="00332FCF" w:rsidRPr="007A6DBA" w:rsidRDefault="00332FCF" w:rsidP="00332FCF">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9BEB038" w14:textId="77777777" w:rsidR="00332FCF" w:rsidRPr="007A6DBA" w:rsidRDefault="00332FCF" w:rsidP="00332FCF">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37AFC94" w14:textId="77777777" w:rsidR="00332FCF" w:rsidRPr="007A6DBA" w:rsidRDefault="00332FCF" w:rsidP="00332FCF">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5038A85C" w14:textId="77777777" w:rsidR="00332FCF" w:rsidRPr="007A6DBA" w:rsidRDefault="00332FCF" w:rsidP="00332FCF">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89FAF29" w14:textId="77777777" w:rsidR="00332FCF" w:rsidRPr="007A6DBA" w:rsidRDefault="00332FCF" w:rsidP="00332FCF">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110F744A" w14:textId="77777777" w:rsidR="00332FCF" w:rsidRPr="007A6DBA" w:rsidRDefault="00332FCF" w:rsidP="00332FCF">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18ECFDCC" w14:textId="77777777" w:rsidR="00332FCF" w:rsidRPr="007A6DBA" w:rsidRDefault="00332FCF" w:rsidP="00332FCF">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6D13674" w14:textId="77777777" w:rsidR="00332FCF" w:rsidRPr="007A6DBA" w:rsidRDefault="00332FCF" w:rsidP="00332FCF">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3322D496" w14:textId="77777777" w:rsidR="00332FCF" w:rsidRPr="007A6DBA" w:rsidRDefault="00332FCF" w:rsidP="00332FCF">
      <w:pPr>
        <w:ind w:left="720"/>
        <w:rPr>
          <w:sz w:val="16"/>
        </w:rPr>
      </w:pPr>
      <w:r w:rsidRPr="007A6DBA">
        <w:rPr>
          <w:sz w:val="16"/>
        </w:rPr>
        <w:lastRenderedPageBreak/>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0"/>
    <w:p w14:paraId="5A424D2A" w14:textId="77777777" w:rsidR="00332FCF" w:rsidRDefault="00332FCF" w:rsidP="00332FCF">
      <w:pPr>
        <w:pStyle w:val="Heading3"/>
      </w:pPr>
      <w:r>
        <w:lastRenderedPageBreak/>
        <w:t>OFF</w:t>
      </w:r>
    </w:p>
    <w:p w14:paraId="3C9739D2" w14:textId="77777777" w:rsidR="00332FCF" w:rsidRPr="00255BAD" w:rsidRDefault="00332FCF" w:rsidP="00332FCF">
      <w:pPr>
        <w:pStyle w:val="Heading4"/>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t xml:space="preserve">serial criminality by domestic financial institutions is an anti-competitive private sector business practice prohibited by core anti-trust laws. </w:t>
      </w:r>
    </w:p>
    <w:p w14:paraId="109206E8" w14:textId="77777777" w:rsidR="00332FCF" w:rsidRPr="007A6DBA" w:rsidRDefault="00332FCF" w:rsidP="00332FCF">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4D1FAF0C" w14:textId="77777777" w:rsidR="00332FCF" w:rsidRPr="007A6DBA" w:rsidRDefault="00332FCF" w:rsidP="00332FCF">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538B451C" w14:textId="77777777" w:rsidR="00332FCF" w:rsidRPr="007A6DBA" w:rsidRDefault="00332FCF" w:rsidP="00332FCF">
      <w:pPr>
        <w:rPr>
          <w:sz w:val="16"/>
        </w:rPr>
      </w:pPr>
      <w:r w:rsidRPr="007A6DBA">
        <w:rPr>
          <w:sz w:val="16"/>
        </w:rPr>
        <w:t>B. Between Contracts and Networks: Frameworks</w:t>
      </w:r>
    </w:p>
    <w:p w14:paraId="20E736A3" w14:textId="77777777" w:rsidR="00332FCF" w:rsidRPr="007A6DBA" w:rsidRDefault="00332FCF" w:rsidP="00332FCF">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6127E188" w14:textId="77777777" w:rsidR="00332FCF" w:rsidRPr="007A6DBA" w:rsidRDefault="00332FCF" w:rsidP="00332FCF">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520401D6" w14:textId="77777777" w:rsidR="00332FCF" w:rsidRPr="007A6DBA" w:rsidRDefault="00332FCF" w:rsidP="00332FCF">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EC74A00" w14:textId="77777777" w:rsidR="00332FCF" w:rsidRPr="007A6DBA" w:rsidRDefault="00332FCF" w:rsidP="00332FCF">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3E6EEB58" w14:textId="77777777" w:rsidR="00332FCF" w:rsidRPr="007A6DBA" w:rsidRDefault="00332FCF" w:rsidP="00332FCF">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w:t>
      </w:r>
      <w:r w:rsidRPr="007A6DBA">
        <w:rPr>
          <w:sz w:val="16"/>
        </w:rPr>
        <w:lastRenderedPageBreak/>
        <w:t xml:space="preserve">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404766DC" w14:textId="77777777" w:rsidR="00332FCF" w:rsidRPr="007A6DBA" w:rsidRDefault="00332FCF" w:rsidP="00332FCF">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0E41E23D" w14:textId="77777777" w:rsidR="00332FCF" w:rsidRPr="007A6DBA" w:rsidRDefault="00332FCF" w:rsidP="00332FCF">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090E93F" w14:textId="77777777" w:rsidR="00332FCF" w:rsidRPr="007A6DBA" w:rsidRDefault="00332FCF" w:rsidP="00332FCF">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2250DA60" w14:textId="77777777" w:rsidR="00332FCF" w:rsidRPr="007A6DBA" w:rsidRDefault="00332FCF" w:rsidP="00332FCF">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12D6491A" w14:textId="77777777" w:rsidR="00332FCF" w:rsidRPr="007A6DBA" w:rsidRDefault="00332FCF" w:rsidP="00332FCF">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41BF3513" w14:textId="77777777" w:rsidR="00332FCF" w:rsidRPr="007A6DBA" w:rsidRDefault="00332FCF" w:rsidP="00332FCF">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F63F071" w14:textId="77777777" w:rsidR="00332FCF" w:rsidRPr="007A6DBA" w:rsidRDefault="00332FCF" w:rsidP="00332FCF">
      <w:pPr>
        <w:rPr>
          <w:sz w:val="16"/>
        </w:rPr>
      </w:pPr>
      <w:r w:rsidRPr="007A6DBA">
        <w:rPr>
          <w:sz w:val="16"/>
        </w:rPr>
        <w:lastRenderedPageBreak/>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80C1763" w14:textId="77777777" w:rsidR="00332FCF" w:rsidRPr="007A6DBA" w:rsidRDefault="00332FCF" w:rsidP="00332FCF">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22E9FFDE" w14:textId="77777777" w:rsidR="00332FCF" w:rsidRPr="007A6DBA" w:rsidRDefault="00332FCF" w:rsidP="00332FCF">
      <w:r w:rsidRPr="007A6DBA">
        <w:t xml:space="preserve">Camilla Jain </w:t>
      </w:r>
      <w:proofErr w:type="spellStart"/>
      <w:r w:rsidRPr="007A6DBA">
        <w:rPr>
          <w:rStyle w:val="Style13ptBold"/>
        </w:rPr>
        <w:t>Holtse</w:t>
      </w:r>
      <w:proofErr w:type="spellEnd"/>
      <w:r w:rsidRPr="007A6DBA">
        <w:rPr>
          <w:rStyle w:val="Style13ptBold"/>
        </w:rPr>
        <w:t xml:space="preserv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0609A565" w14:textId="77777777" w:rsidR="00332FCF" w:rsidRPr="007A6DBA" w:rsidRDefault="00332FCF" w:rsidP="00332FCF">
      <w:pPr>
        <w:rPr>
          <w:sz w:val="16"/>
        </w:rPr>
      </w:pPr>
      <w:r w:rsidRPr="007A6DBA">
        <w:rPr>
          <w:sz w:val="16"/>
        </w:rPr>
        <w:t>I. Global developments suggest increased need for legal certainty in rulemaking and enforcement</w:t>
      </w:r>
    </w:p>
    <w:p w14:paraId="3B1ABA94" w14:textId="77777777" w:rsidR="00332FCF" w:rsidRPr="007A6DBA" w:rsidRDefault="00332FCF" w:rsidP="00332FCF">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proofErr w:type="spellStart"/>
      <w:r w:rsidRPr="007A6DBA">
        <w:rPr>
          <w:rStyle w:val="Emphasis"/>
          <w:highlight w:val="cyan"/>
        </w:rPr>
        <w:t>globalised</w:t>
      </w:r>
      <w:proofErr w:type="spellEnd"/>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0B74A406" w14:textId="77777777" w:rsidR="00332FCF" w:rsidRPr="007A6DBA" w:rsidRDefault="00332FCF" w:rsidP="00332FCF">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14C52F02" w14:textId="77777777" w:rsidR="00332FCF" w:rsidRPr="007A6DBA" w:rsidRDefault="00332FCF" w:rsidP="00332FCF">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proofErr w:type="spellStart"/>
      <w:r w:rsidRPr="007A6DBA">
        <w:rPr>
          <w:rStyle w:val="Emphasis"/>
          <w:highlight w:val="cyan"/>
        </w:rPr>
        <w:t>legitimise</w:t>
      </w:r>
      <w:proofErr w:type="spellEnd"/>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6BA9155F" w14:textId="77777777" w:rsidR="00332FCF" w:rsidRPr="007A6DBA" w:rsidRDefault="00332FCF" w:rsidP="00332FCF">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50A5DFD0" w14:textId="77777777" w:rsidR="00332FCF" w:rsidRPr="007A6DBA" w:rsidRDefault="00332FCF" w:rsidP="00332FCF">
      <w:pPr>
        <w:pStyle w:val="Heading4"/>
        <w:rPr>
          <w:rFonts w:cs="Times New Roman"/>
        </w:rPr>
      </w:pPr>
      <w:r w:rsidRPr="007A6DBA">
        <w:rPr>
          <w:rFonts w:cs="Times New Roman"/>
        </w:rPr>
        <w:lastRenderedPageBreak/>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0688039C" w14:textId="77777777" w:rsidR="00332FCF" w:rsidRPr="007A6DBA" w:rsidRDefault="00332FCF" w:rsidP="00332FC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AFF315E" w14:textId="77777777" w:rsidR="00332FCF" w:rsidRPr="007A6DBA" w:rsidRDefault="00332FCF" w:rsidP="00332FCF">
      <w:pPr>
        <w:rPr>
          <w:sz w:val="16"/>
        </w:rPr>
      </w:pPr>
      <w:r w:rsidRPr="007A6DBA">
        <w:rPr>
          <w:sz w:val="16"/>
        </w:rPr>
        <w:t>A. The international political environment</w:t>
      </w:r>
    </w:p>
    <w:p w14:paraId="1B15B7BF" w14:textId="77777777" w:rsidR="00332FCF" w:rsidRPr="007A6DBA" w:rsidRDefault="00332FCF" w:rsidP="00332FCF">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2B36D0A3" w14:textId="77777777" w:rsidR="00332FCF" w:rsidRPr="007A6DBA" w:rsidRDefault="00332FCF" w:rsidP="00332FCF">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70EEC42B" w14:textId="77777777" w:rsidR="00332FCF" w:rsidRPr="007A6DBA" w:rsidRDefault="00332FCF" w:rsidP="00332FCF">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12E8A65A" w14:textId="77777777" w:rsidR="00332FCF" w:rsidRPr="007A6DBA" w:rsidRDefault="00332FCF" w:rsidP="00332FCF">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w:t>
      </w:r>
      <w:proofErr w:type="gramStart"/>
      <w:r w:rsidRPr="007A6DBA">
        <w:rPr>
          <w:rStyle w:val="StyleUnderline"/>
        </w:rPr>
        <w:t>. . . .</w:t>
      </w:r>
      <w:proofErr w:type="gramEnd"/>
      <w:r w:rsidRPr="007A6DBA">
        <w:rPr>
          <w:rStyle w:val="StyleUnderline"/>
        </w:rPr>
        <w:t xml:space="preserve">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02428093" w14:textId="77777777" w:rsidR="00332FCF" w:rsidRPr="007A6DBA" w:rsidRDefault="00332FCF" w:rsidP="00332FCF">
      <w:pPr>
        <w:rPr>
          <w:sz w:val="16"/>
        </w:rPr>
      </w:pPr>
      <w:r w:rsidRPr="007A6DBA">
        <w:rPr>
          <w:sz w:val="16"/>
        </w:rPr>
        <w:t>As one commentator notes, “</w:t>
      </w:r>
      <w:proofErr w:type="gramStart"/>
      <w:r w:rsidRPr="007A6DBA">
        <w:rPr>
          <w:rStyle w:val="StyleUnderline"/>
        </w:rPr>
        <w:t>Nations</w:t>
      </w:r>
      <w:proofErr w:type="gramEnd"/>
      <w:r w:rsidRPr="007A6DBA">
        <w:rPr>
          <w:rStyle w:val="StyleUnderline"/>
        </w:rPr>
        <w:t xml:space="preserve">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w:t>
      </w:r>
      <w:proofErr w:type="spellStart"/>
      <w:r w:rsidRPr="007A6DBA">
        <w:rPr>
          <w:sz w:val="16"/>
        </w:rPr>
        <w:t xml:space="preserve">each </w:t>
      </w:r>
      <w:r w:rsidRPr="007A6DBA">
        <w:rPr>
          <w:rStyle w:val="StyleUnderline"/>
        </w:rPr>
        <w:t>others’</w:t>
      </w:r>
      <w:proofErr w:type="spellEnd"/>
      <w:r w:rsidRPr="007A6DBA">
        <w:rPr>
          <w:rStyle w:val="StyleUnderline"/>
        </w:rPr>
        <w:t xml:space="preserve">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4C4B2B84" w14:textId="77777777" w:rsidR="00332FCF" w:rsidRPr="007A6DBA" w:rsidRDefault="00332FCF" w:rsidP="00332FCF">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7AD155EC" w14:textId="77777777" w:rsidR="00332FCF" w:rsidRPr="007A6DBA" w:rsidRDefault="00332FCF" w:rsidP="00332FCF">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w:t>
      </w:r>
      <w:r w:rsidRPr="007A6DBA">
        <w:rPr>
          <w:sz w:val="16"/>
        </w:rPr>
        <w:lastRenderedPageBreak/>
        <w:t xml:space="preserve">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4BDA2FF3" w14:textId="77777777" w:rsidR="00332FCF" w:rsidRPr="007A6DBA" w:rsidRDefault="00332FCF" w:rsidP="00332FCF">
      <w:pPr>
        <w:rPr>
          <w:sz w:val="16"/>
        </w:rPr>
      </w:pPr>
      <w:r w:rsidRPr="007A6DBA">
        <w:rPr>
          <w:sz w:val="16"/>
        </w:rPr>
        <w:t xml:space="preserve">In the absence of centralized enforcement, privately held and </w:t>
      </w:r>
      <w:proofErr w:type="spellStart"/>
      <w:r w:rsidRPr="007A6DBA">
        <w:rPr>
          <w:sz w:val="16"/>
        </w:rPr>
        <w:t>nonverifiable</w:t>
      </w:r>
      <w:proofErr w:type="spellEnd"/>
      <w:r w:rsidRPr="007A6DBA">
        <w:rPr>
          <w:sz w:val="16"/>
        </w:rPr>
        <w:t xml:space="preserve"> information as to a state’s fundamental type is the critical problem in assessing motives.31</w:t>
      </w:r>
    </w:p>
    <w:p w14:paraId="0C6E68CE" w14:textId="77777777" w:rsidR="00332FCF" w:rsidRPr="007A6DBA" w:rsidRDefault="00332FCF" w:rsidP="00332FCF">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w:t>
      </w:r>
      <w:proofErr w:type="spellStart"/>
      <w:r w:rsidRPr="007A6DBA">
        <w:rPr>
          <w:sz w:val="16"/>
        </w:rPr>
        <w:t>Schweller</w:t>
      </w:r>
      <w:proofErr w:type="spellEnd"/>
      <w:r w:rsidRPr="007A6DBA">
        <w:rPr>
          <w:sz w:val="16"/>
        </w:rPr>
        <w:t xml:space="preserve">,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02B74D0E" w14:textId="77777777" w:rsidR="00332FCF" w:rsidRPr="007A6DBA" w:rsidRDefault="00332FCF" w:rsidP="00332FCF">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4D13B7A0" w14:textId="77777777" w:rsidR="00332FCF" w:rsidRPr="007A6DBA" w:rsidRDefault="00332FCF" w:rsidP="00332FCF">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08784F0C" w14:textId="77777777" w:rsidR="00332FCF" w:rsidRPr="007A6DBA" w:rsidRDefault="00332FCF" w:rsidP="00332FCF">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w:t>
      </w:r>
      <w:proofErr w:type="gramStart"/>
      <w:r w:rsidRPr="007A6DBA">
        <w:rPr>
          <w:sz w:val="16"/>
        </w:rPr>
        <w:t>. . . .</w:t>
      </w:r>
      <w:proofErr w:type="gramEnd"/>
      <w:r w:rsidRPr="007A6DBA">
        <w:rPr>
          <w:sz w:val="16"/>
        </w:rPr>
        <w:t xml:space="preserve">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proofErr w:type="gramStart"/>
      <w:r w:rsidRPr="007A6DBA">
        <w:rPr>
          <w:rStyle w:val="Emphasis"/>
          <w:highlight w:val="cyan"/>
        </w:rPr>
        <w:t>command</w:t>
      </w:r>
      <w:r w:rsidRPr="007A6DBA">
        <w:rPr>
          <w:rStyle w:val="Emphasis"/>
        </w:rPr>
        <w:t xml:space="preserve"> and control</w:t>
      </w:r>
      <w:proofErr w:type="gramEnd"/>
      <w:r w:rsidRPr="007A6DBA">
        <w:rPr>
          <w:rStyle w:val="StyleUnderline"/>
        </w:rPr>
        <w:t xml:space="preserve"> economies</w:t>
      </w:r>
      <w:r w:rsidRPr="007A6DBA">
        <w:rPr>
          <w:sz w:val="16"/>
        </w:rPr>
        <w:t>.36</w:t>
      </w:r>
    </w:p>
    <w:p w14:paraId="0A7D2248" w14:textId="77777777" w:rsidR="00332FCF" w:rsidRPr="007A6DBA" w:rsidRDefault="00332FCF" w:rsidP="00332FCF">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proofErr w:type="gramStart"/>
      <w:r w:rsidRPr="007A6DBA">
        <w:rPr>
          <w:rStyle w:val="Emphasis"/>
          <w:highlight w:val="cyan"/>
        </w:rPr>
        <w:t>effected</w:t>
      </w:r>
      <w:proofErr w:type="gramEnd"/>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w:t>
      </w:r>
      <w:r w:rsidRPr="007A6DBA">
        <w:rPr>
          <w:rStyle w:val="StyleUnderline"/>
        </w:rPr>
        <w:lastRenderedPageBreak/>
        <w:t xml:space="preserve">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7D98C9FE" w14:textId="77777777" w:rsidR="00332FCF" w:rsidRDefault="00332FCF" w:rsidP="00332FCF">
      <w:pPr>
        <w:pStyle w:val="Heading3"/>
      </w:pPr>
      <w:r>
        <w:lastRenderedPageBreak/>
        <w:t>OFF</w:t>
      </w:r>
    </w:p>
    <w:p w14:paraId="698A0B0F" w14:textId="77777777" w:rsidR="00332FCF" w:rsidRPr="00111807" w:rsidRDefault="00332FCF" w:rsidP="00332FCF">
      <w:pPr>
        <w:pStyle w:val="Heading4"/>
      </w:pPr>
      <w:bookmarkStart w:id="1" w:name="BlockBM16"/>
      <w:r>
        <w:t xml:space="preserve">The United States federal government should issue a policy memorandum that serial criminality by domestic financial institutions is an anti-competitive private sector business practice prohibited by core anti-trust laws. </w:t>
      </w:r>
    </w:p>
    <w:p w14:paraId="6FD72CF7" w14:textId="77777777" w:rsidR="00332FCF" w:rsidRPr="0039576B" w:rsidRDefault="00332FCF" w:rsidP="00332FCF">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2CE4FCDD" w14:textId="77777777" w:rsidR="00332FCF" w:rsidRDefault="00332FCF" w:rsidP="00332FCF">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67C56AF2" w14:textId="77777777" w:rsidR="00332FCF" w:rsidRPr="0039576B" w:rsidRDefault="00332FCF" w:rsidP="00332FCF">
      <w:pPr>
        <w:rPr>
          <w:sz w:val="16"/>
        </w:rPr>
      </w:pPr>
      <w:r w:rsidRPr="0039576B">
        <w:rPr>
          <w:sz w:val="16"/>
        </w:rPr>
        <w:t>III. ENFORCEMENT MATTERS</w:t>
      </w:r>
    </w:p>
    <w:p w14:paraId="1BA4BCC1" w14:textId="77777777" w:rsidR="00332FCF" w:rsidRPr="0039576B" w:rsidRDefault="00332FCF" w:rsidP="00332FCF">
      <w:pPr>
        <w:rPr>
          <w:sz w:val="16"/>
        </w:rPr>
      </w:pPr>
      <w:r w:rsidRPr="0039576B">
        <w:rPr>
          <w:sz w:val="16"/>
        </w:rPr>
        <w:t>A. Agency Enforcement and Policy</w:t>
      </w:r>
    </w:p>
    <w:p w14:paraId="19E9EEBD" w14:textId="77777777" w:rsidR="00332FCF" w:rsidRPr="0039576B" w:rsidRDefault="00332FCF" w:rsidP="00332FCF">
      <w:pPr>
        <w:rPr>
          <w:sz w:val="16"/>
        </w:rPr>
      </w:pPr>
      <w:r w:rsidRPr="0039576B">
        <w:rPr>
          <w:sz w:val="16"/>
        </w:rPr>
        <w:t>1. Guidance</w:t>
      </w:r>
    </w:p>
    <w:p w14:paraId="3E788C19" w14:textId="77777777" w:rsidR="00332FCF" w:rsidRDefault="00332FCF" w:rsidP="00332FCF">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31A360D7" w14:textId="77777777" w:rsidR="00332FCF" w:rsidRPr="0039576B" w:rsidRDefault="00332FCF" w:rsidP="00332FCF">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63C6F610" w14:textId="77777777" w:rsidR="00332FCF" w:rsidRPr="0039576B" w:rsidRDefault="00332FCF" w:rsidP="00332FCF">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62DABB79" w14:textId="77777777" w:rsidR="00332FCF" w:rsidRPr="0039576B" w:rsidRDefault="00332FCF" w:rsidP="00332FCF">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7C56EDDD" w14:textId="77777777" w:rsidR="00332FCF" w:rsidRPr="0039576B" w:rsidRDefault="00332FCF" w:rsidP="00332FCF">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2DF0407B" w14:textId="77777777" w:rsidR="00332FCF" w:rsidRDefault="00332FCF" w:rsidP="00332FCF">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74E678A3" w14:textId="77777777" w:rsidR="00332FCF" w:rsidRPr="004D28AD" w:rsidRDefault="00332FCF" w:rsidP="00332FCF">
      <w:pPr>
        <w:pStyle w:val="Heading4"/>
      </w:pPr>
      <w:r>
        <w:lastRenderedPageBreak/>
        <w:t xml:space="preserve">It </w:t>
      </w:r>
      <w:r>
        <w:rPr>
          <w:u w:val="single"/>
        </w:rPr>
        <w:t>avoids politics</w:t>
      </w:r>
      <w:r>
        <w:t xml:space="preserve"> AND preserves </w:t>
      </w:r>
      <w:r>
        <w:rPr>
          <w:u w:val="single"/>
        </w:rPr>
        <w:t>agency PC</w:t>
      </w:r>
    </w:p>
    <w:p w14:paraId="48AEE9C5" w14:textId="77777777" w:rsidR="00332FCF" w:rsidRDefault="00332FCF" w:rsidP="00332FCF">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794AFB69" w14:textId="77777777" w:rsidR="00332FCF" w:rsidRPr="004E732A" w:rsidRDefault="00332FCF" w:rsidP="00332FCF">
      <w:pPr>
        <w:rPr>
          <w:sz w:val="16"/>
        </w:rPr>
      </w:pPr>
      <w:r w:rsidRPr="004E732A">
        <w:rPr>
          <w:sz w:val="16"/>
        </w:rPr>
        <w:t>II. BURDEN OF PUBLIC COMMENT ON GUIDANCE LESS THAN LEGISLATIVE RULEMAKING</w:t>
      </w:r>
    </w:p>
    <w:p w14:paraId="4C9BEAF9" w14:textId="77777777" w:rsidR="00332FCF" w:rsidRPr="004E732A" w:rsidRDefault="00332FCF" w:rsidP="00332FCF">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149227CE" w14:textId="77777777" w:rsidR="00332FCF" w:rsidRPr="004E732A" w:rsidRDefault="00332FCF" w:rsidP="00332FCF">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460DB90A" w14:textId="77777777" w:rsidR="00332FCF" w:rsidRPr="004E732A" w:rsidRDefault="00332FCF" w:rsidP="00332FCF">
      <w:pPr>
        <w:rPr>
          <w:sz w:val="10"/>
          <w:szCs w:val="16"/>
        </w:rPr>
      </w:pPr>
      <w:r w:rsidRPr="004E732A">
        <w:rPr>
          <w:sz w:val="10"/>
          <w:szCs w:val="16"/>
        </w:rPr>
        <w:t>A. Mandates for Cost--Benefit Analysis</w:t>
      </w:r>
    </w:p>
    <w:p w14:paraId="17809F1C" w14:textId="77777777" w:rsidR="00332FCF" w:rsidRPr="004E732A" w:rsidRDefault="00332FCF" w:rsidP="00332FCF">
      <w:pPr>
        <w:rPr>
          <w:sz w:val="10"/>
          <w:szCs w:val="16"/>
        </w:rPr>
      </w:pPr>
      <w:r w:rsidRPr="004E732A">
        <w:rPr>
          <w:sz w:val="10"/>
          <w:szCs w:val="16"/>
        </w:rPr>
        <w:t xml:space="preserve">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w:t>
      </w:r>
      <w:proofErr w:type="gramStart"/>
      <w:r w:rsidRPr="004E732A">
        <w:rPr>
          <w:sz w:val="10"/>
          <w:szCs w:val="16"/>
        </w:rPr>
        <w:t>the  [</w:t>
      </w:r>
      <w:proofErr w:type="gramEnd"/>
      <w:r w:rsidRPr="004E732A">
        <w:rPr>
          <w:sz w:val="10"/>
          <w:szCs w:val="16"/>
        </w:rPr>
        <w:t>*80]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3C64ACEB" w14:textId="77777777" w:rsidR="00332FCF" w:rsidRPr="004E732A" w:rsidRDefault="00332FCF" w:rsidP="00332FCF">
      <w:pPr>
        <w:rPr>
          <w:sz w:val="10"/>
          <w:szCs w:val="16"/>
        </w:rPr>
      </w:pPr>
      <w:r w:rsidRPr="004E732A">
        <w:rPr>
          <w:sz w:val="10"/>
          <w:szCs w:val="16"/>
        </w:rPr>
        <w:t xml:space="preserve">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w:t>
      </w:r>
      <w:proofErr w:type="gramStart"/>
      <w:r w:rsidRPr="004E732A">
        <w:rPr>
          <w:sz w:val="10"/>
          <w:szCs w:val="16"/>
        </w:rPr>
        <w:t>At  [</w:t>
      </w:r>
      <w:proofErr w:type="gramEnd"/>
      <w:r w:rsidRPr="004E732A">
        <w:rPr>
          <w:sz w:val="10"/>
          <w:szCs w:val="16"/>
        </w:rPr>
        <w:t>*81]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7D4A929A" w14:textId="77777777" w:rsidR="00332FCF" w:rsidRPr="004E732A" w:rsidRDefault="00332FCF" w:rsidP="00332FCF">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w:t>
      </w:r>
      <w:proofErr w:type="gramStart"/>
      <w:r w:rsidRPr="004E732A">
        <w:rPr>
          <w:sz w:val="10"/>
          <w:szCs w:val="16"/>
        </w:rPr>
        <w:t>"  [</w:t>
      </w:r>
      <w:proofErr w:type="gramEnd"/>
      <w:r w:rsidRPr="004E732A">
        <w:rPr>
          <w:sz w:val="10"/>
          <w:szCs w:val="16"/>
        </w:rPr>
        <w:t>*82] the CFPB did voluminous cost--benefit analysis because of its fear of D.C. Circuit case law striking down SEC action for violating cost--benefit requirements.</w:t>
      </w:r>
    </w:p>
    <w:p w14:paraId="30E718FB" w14:textId="77777777" w:rsidR="00332FCF" w:rsidRPr="004E732A" w:rsidRDefault="00332FCF" w:rsidP="00332FCF">
      <w:pPr>
        <w:rPr>
          <w:sz w:val="10"/>
          <w:szCs w:val="16"/>
        </w:rPr>
      </w:pPr>
      <w:r w:rsidRPr="004E732A">
        <w:rPr>
          <w:sz w:val="10"/>
          <w:szCs w:val="16"/>
        </w:rPr>
        <w:t>B. Building a Record and Responding to Comments in Anticipation of Judicial Review</w:t>
      </w:r>
    </w:p>
    <w:p w14:paraId="2CB6128D" w14:textId="77777777" w:rsidR="00332FCF" w:rsidRPr="004E732A" w:rsidRDefault="00332FCF" w:rsidP="00332FCF">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w:t>
      </w:r>
      <w:proofErr w:type="gramStart"/>
      <w:r w:rsidRPr="004E732A">
        <w:rPr>
          <w:sz w:val="10"/>
          <w:szCs w:val="16"/>
        </w:rPr>
        <w:t>")--</w:t>
      </w:r>
      <w:proofErr w:type="gramEnd"/>
      <w:r w:rsidRPr="004E732A">
        <w:rPr>
          <w:sz w:val="10"/>
          <w:szCs w:val="16"/>
        </w:rPr>
        <w:t xml:space="preserv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w:t>
      </w:r>
      <w:proofErr w:type="gramStart"/>
      <w:r w:rsidRPr="004E732A">
        <w:rPr>
          <w:sz w:val="10"/>
          <w:szCs w:val="16"/>
        </w:rPr>
        <w:t>addressed  [</w:t>
      </w:r>
      <w:proofErr w:type="gramEnd"/>
      <w:r w:rsidRPr="004E732A">
        <w:rPr>
          <w:sz w:val="10"/>
          <w:szCs w:val="16"/>
        </w:rPr>
        <w:t>*83] at the same level of detail as for legislative rulemaking.</w:t>
      </w:r>
    </w:p>
    <w:p w14:paraId="5FF27BFE" w14:textId="77777777" w:rsidR="00332FCF" w:rsidRPr="004E732A" w:rsidRDefault="00332FCF" w:rsidP="00332FCF">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748BB821" w14:textId="77777777" w:rsidR="00332FCF" w:rsidRPr="004E732A" w:rsidRDefault="00332FCF" w:rsidP="00332FCF">
      <w:pPr>
        <w:rPr>
          <w:sz w:val="10"/>
          <w:szCs w:val="16"/>
        </w:rPr>
      </w:pPr>
      <w:r w:rsidRPr="004E732A">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E732A">
        <w:rPr>
          <w:sz w:val="10"/>
          <w:szCs w:val="16"/>
        </w:rPr>
        <w:t>Newquist</w:t>
      </w:r>
      <w:proofErr w:type="spellEnd"/>
      <w:r w:rsidRPr="004E732A">
        <w:rPr>
          <w:sz w:val="10"/>
          <w:szCs w:val="16"/>
        </w:rPr>
        <w:t>, a former assistant administrator of OSHA's Region V (headquartered in Chicago).</w:t>
      </w:r>
    </w:p>
    <w:p w14:paraId="2F23C9AB" w14:textId="77777777" w:rsidR="00332FCF" w:rsidRPr="004E732A" w:rsidRDefault="00332FCF" w:rsidP="00332FCF">
      <w:pPr>
        <w:rPr>
          <w:sz w:val="10"/>
          <w:szCs w:val="16"/>
        </w:rPr>
      </w:pPr>
      <w:r w:rsidRPr="004E732A">
        <w:rPr>
          <w:sz w:val="10"/>
          <w:szCs w:val="16"/>
        </w:rPr>
        <w:t>C. Taking Comments in Itself</w:t>
      </w:r>
    </w:p>
    <w:p w14:paraId="0AFC6C62" w14:textId="77777777" w:rsidR="00332FCF" w:rsidRPr="004E732A" w:rsidRDefault="00332FCF" w:rsidP="00332FCF">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10D6951D" w14:textId="77777777" w:rsidR="00332FCF" w:rsidRPr="004E732A" w:rsidRDefault="00332FCF" w:rsidP="00332FCF">
      <w:pPr>
        <w:rPr>
          <w:sz w:val="10"/>
          <w:szCs w:val="16"/>
        </w:rPr>
      </w:pPr>
      <w:r w:rsidRPr="004E732A">
        <w:rPr>
          <w:sz w:val="10"/>
          <w:szCs w:val="16"/>
        </w:rPr>
        <w:t>D. Drafting Challenges</w:t>
      </w:r>
    </w:p>
    <w:p w14:paraId="13234524" w14:textId="77777777" w:rsidR="00332FCF" w:rsidRPr="004E732A" w:rsidRDefault="00332FCF" w:rsidP="00332FCF">
      <w:pPr>
        <w:rPr>
          <w:sz w:val="10"/>
          <w:szCs w:val="16"/>
        </w:rPr>
      </w:pPr>
      <w:r w:rsidRPr="004E732A">
        <w:rPr>
          <w:sz w:val="10"/>
          <w:szCs w:val="16"/>
        </w:rPr>
        <w:t xml:space="preserve">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w:t>
      </w:r>
      <w:proofErr w:type="gramStart"/>
      <w:r w:rsidRPr="004E732A">
        <w:rPr>
          <w:sz w:val="10"/>
          <w:szCs w:val="16"/>
        </w:rPr>
        <w:t>official  [</w:t>
      </w:r>
      <w:proofErr w:type="gramEnd"/>
      <w:r w:rsidRPr="004E732A">
        <w:rPr>
          <w:sz w:val="10"/>
          <w:szCs w:val="16"/>
        </w:rPr>
        <w:t>*85]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4B20341E" w14:textId="77777777" w:rsidR="00332FCF" w:rsidRPr="004E732A" w:rsidRDefault="00332FCF" w:rsidP="00332FCF">
      <w:pPr>
        <w:rPr>
          <w:sz w:val="10"/>
          <w:szCs w:val="16"/>
        </w:rPr>
      </w:pPr>
      <w:r w:rsidRPr="004E732A">
        <w:rPr>
          <w:sz w:val="10"/>
          <w:szCs w:val="16"/>
        </w:rPr>
        <w:t>E. Dealing with Mobilized Stakeholders</w:t>
      </w:r>
    </w:p>
    <w:p w14:paraId="2D7C4C06" w14:textId="77777777" w:rsidR="00332FCF" w:rsidRDefault="00332FCF" w:rsidP="00332FCF">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 xml:space="preserve">greater </w:t>
      </w:r>
      <w:r w:rsidRPr="004E732A">
        <w:rPr>
          <w:rStyle w:val="Emphasis"/>
        </w:rPr>
        <w:lastRenderedPageBreak/>
        <w:t>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w:t>
      </w:r>
      <w:proofErr w:type="gramStart"/>
      <w:r w:rsidRPr="004E732A">
        <w:rPr>
          <w:sz w:val="16"/>
        </w:rPr>
        <w:t>like,  [</w:t>
      </w:r>
      <w:proofErr w:type="gramEnd"/>
      <w:r w:rsidRPr="004E732A">
        <w:rPr>
          <w:sz w:val="16"/>
        </w:rPr>
        <w:t xml:space="preserve">*86]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bookmarkEnd w:id="1"/>
    <w:p w14:paraId="147D55F4" w14:textId="77777777" w:rsidR="00332FCF" w:rsidRDefault="00332FCF" w:rsidP="00332FCF">
      <w:pPr>
        <w:pStyle w:val="Heading3"/>
      </w:pPr>
      <w:r>
        <w:lastRenderedPageBreak/>
        <w:t>OFF</w:t>
      </w:r>
    </w:p>
    <w:p w14:paraId="275727F7" w14:textId="77777777" w:rsidR="00332FCF" w:rsidRPr="00C448C4" w:rsidRDefault="00332FCF" w:rsidP="00332FCF">
      <w:pPr>
        <w:pStyle w:val="Heading4"/>
        <w:rPr>
          <w:u w:val="single"/>
        </w:rPr>
      </w:pPr>
      <w:r>
        <w:t>‘</w:t>
      </w:r>
      <w:r w:rsidRPr="00C448C4">
        <w:t>Business practices</w:t>
      </w:r>
      <w:r>
        <w:t>’</w:t>
      </w:r>
      <w:r w:rsidRPr="00C448C4">
        <w:t xml:space="preserve"> are </w:t>
      </w:r>
      <w:r w:rsidRPr="00C448C4">
        <w:rPr>
          <w:u w:val="single"/>
        </w:rPr>
        <w:t>ongoing conduct</w:t>
      </w:r>
      <w:r w:rsidRPr="00C448C4">
        <w:t xml:space="preserve"> defined by the behaviors of </w:t>
      </w:r>
      <w:r w:rsidRPr="00C448C4">
        <w:rPr>
          <w:u w:val="single"/>
        </w:rPr>
        <w:t xml:space="preserve">many </w:t>
      </w:r>
      <w:proofErr w:type="gramStart"/>
      <w:r w:rsidRPr="00C448C4">
        <w:rPr>
          <w:u w:val="single"/>
        </w:rPr>
        <w:t>market</w:t>
      </w:r>
      <w:proofErr w:type="gramEnd"/>
      <w:r w:rsidRPr="00C448C4">
        <w:rPr>
          <w:u w:val="single"/>
        </w:rPr>
        <w:t xml:space="preserve"> participants</w:t>
      </w:r>
    </w:p>
    <w:p w14:paraId="55A4FCA8" w14:textId="77777777" w:rsidR="00332FCF" w:rsidRPr="00C448C4" w:rsidRDefault="00332FCF" w:rsidP="00332FCF">
      <w:r w:rsidRPr="00C448C4">
        <w:t xml:space="preserve">Kerry Lynn </w:t>
      </w:r>
      <w:r w:rsidRPr="003C4B2B">
        <w:rPr>
          <w:rStyle w:val="Style13ptBold"/>
        </w:rPr>
        <w:t>Macintosh 97</w:t>
      </w:r>
      <w:r w:rsidRPr="00C448C4">
        <w:t xml:space="preserve">, Associate Professor of Law, Santa Clara University School of Law. B.A. 1978, Pomona College; J.D. 1982, Stanford University, “Liberty, Trade, and the Uniform Commercial Code: When Should Default Rules Be Based On Business </w:t>
      </w:r>
      <w:proofErr w:type="gramStart"/>
      <w:r w:rsidRPr="00C448C4">
        <w:t>Practices?,</w:t>
      </w:r>
      <w:proofErr w:type="gramEnd"/>
      <w:r w:rsidRPr="00C448C4">
        <w:t>” 38 Wm. &amp; Mary L. Rev. 1465, Lexis</w:t>
      </w:r>
    </w:p>
    <w:p w14:paraId="357D8F46" w14:textId="77777777" w:rsidR="00332FCF" w:rsidRPr="00C448C4" w:rsidRDefault="00332FCF" w:rsidP="00332FCF">
      <w:pPr>
        <w:rPr>
          <w:sz w:val="16"/>
        </w:rPr>
      </w:pPr>
      <w:r w:rsidRPr="00C448C4">
        <w:rPr>
          <w:sz w:val="16"/>
        </w:rPr>
        <w:t xml:space="preserve">These </w:t>
      </w:r>
      <w:r w:rsidRPr="003C4B2B">
        <w:rPr>
          <w:rStyle w:val="StyleUnderline"/>
        </w:rPr>
        <w:t>new and revised articles reflect a strong trend toward choosing default rules</w:t>
      </w:r>
      <w:r w:rsidRPr="003C4B2B">
        <w:rPr>
          <w:sz w:val="16"/>
        </w:rPr>
        <w:t xml:space="preserve"> 4 </w:t>
      </w:r>
      <w:r w:rsidRPr="003C4B2B">
        <w:rPr>
          <w:rStyle w:val="StyleUnderline"/>
        </w:rPr>
        <w:t xml:space="preserve">that </w:t>
      </w:r>
      <w:r w:rsidRPr="003C4B2B">
        <w:rPr>
          <w:rStyle w:val="Emphasis"/>
        </w:rPr>
        <w:t>codify</w:t>
      </w:r>
      <w:r w:rsidRPr="003C4B2B">
        <w:rPr>
          <w:sz w:val="16"/>
        </w:rPr>
        <w:t xml:space="preserve"> existing </w:t>
      </w:r>
      <w:r w:rsidRPr="003C4B2B">
        <w:rPr>
          <w:rStyle w:val="Emphasis"/>
        </w:rPr>
        <w:t>business practices</w:t>
      </w:r>
      <w:r w:rsidRPr="00C448C4">
        <w:rPr>
          <w:sz w:val="16"/>
        </w:rPr>
        <w:t xml:space="preserve">. 5 </w:t>
      </w:r>
      <w:r w:rsidRPr="00C448C4">
        <w:t>[FOOTNOTE 5 BEGINS]</w:t>
      </w:r>
      <w:r w:rsidRPr="00C448C4">
        <w:rPr>
          <w:sz w:val="16"/>
        </w:rPr>
        <w:t xml:space="preserve"> In this Article, </w:t>
      </w:r>
      <w:r w:rsidRPr="003C4B2B">
        <w:rPr>
          <w:rStyle w:val="StyleUnderline"/>
        </w:rPr>
        <w:t xml:space="preserve">the term </w:t>
      </w:r>
      <w:r w:rsidRPr="003C4B2B">
        <w:rPr>
          <w:rStyle w:val="StyleUnderline"/>
          <w:highlight w:val="cyan"/>
        </w:rPr>
        <w:t>"business practices"</w:t>
      </w:r>
      <w:r w:rsidRPr="003C4B2B">
        <w:rPr>
          <w:rStyle w:val="StyleUnderline"/>
        </w:rPr>
        <w:t xml:space="preserve"> is used to </w:t>
      </w:r>
      <w:r w:rsidRPr="003C4B2B">
        <w:rPr>
          <w:rStyle w:val="StyleUnderline"/>
          <w:highlight w:val="cyan"/>
        </w:rPr>
        <w:t xml:space="preserve">refer to practices that </w:t>
      </w:r>
      <w:r w:rsidRPr="003C4B2B">
        <w:rPr>
          <w:rStyle w:val="Emphasis"/>
          <w:highlight w:val="cyan"/>
        </w:rPr>
        <w:t>emerge over time</w:t>
      </w:r>
      <w:r w:rsidRPr="003C4B2B">
        <w:rPr>
          <w:rStyle w:val="StyleUnderline"/>
          <w:highlight w:val="cyan"/>
        </w:rPr>
        <w:t xml:space="preserve"> as </w:t>
      </w:r>
      <w:r w:rsidRPr="003C4B2B">
        <w:rPr>
          <w:rStyle w:val="Emphasis"/>
          <w:highlight w:val="cyan"/>
        </w:rPr>
        <w:t>countless market participants</w:t>
      </w:r>
      <w:r w:rsidRPr="00A97D10">
        <w:rPr>
          <w:sz w:val="16"/>
        </w:rPr>
        <w:t xml:space="preserve"> </w:t>
      </w:r>
      <w:r w:rsidRPr="003C4B2B">
        <w:rPr>
          <w:rStyle w:val="StyleUnderline"/>
        </w:rPr>
        <w:t>exercise</w:t>
      </w:r>
      <w:r w:rsidRPr="00C448C4">
        <w:rPr>
          <w:sz w:val="16"/>
        </w:rPr>
        <w:t xml:space="preserve"> their </w:t>
      </w:r>
      <w:r w:rsidRPr="00C448C4">
        <w:rPr>
          <w:rStyle w:val="Emphasis"/>
        </w:rPr>
        <w:t xml:space="preserve">freedom to </w:t>
      </w:r>
      <w:r w:rsidRPr="003C4B2B">
        <w:rPr>
          <w:rStyle w:val="Emphasis"/>
          <w:highlight w:val="cyan"/>
        </w:rPr>
        <w:t>engage in</w:t>
      </w:r>
      <w:r w:rsidRPr="00C448C4">
        <w:rPr>
          <w:rStyle w:val="Emphasis"/>
        </w:rPr>
        <w:t xml:space="preserve"> profitable </w:t>
      </w:r>
      <w:r w:rsidRPr="003C4B2B">
        <w:rPr>
          <w:rStyle w:val="Emphasis"/>
          <w:highlight w:val="cyan"/>
        </w:rPr>
        <w:t>transactions</w:t>
      </w:r>
      <w:r w:rsidRPr="00C448C4">
        <w:rPr>
          <w:sz w:val="16"/>
        </w:rPr>
        <w:t xml:space="preserve">. For an account of the evolution of business practices, see </w:t>
      </w:r>
      <w:proofErr w:type="gramStart"/>
      <w:r w:rsidRPr="00C448C4">
        <w:rPr>
          <w:sz w:val="16"/>
        </w:rPr>
        <w:t>infra Part II</w:t>
      </w:r>
      <w:proofErr w:type="gramEnd"/>
      <w:r w:rsidRPr="00C448C4">
        <w:rPr>
          <w:sz w:val="16"/>
        </w:rPr>
        <w:t xml:space="preserve">. As used here, </w:t>
      </w:r>
      <w:r w:rsidRPr="003C4B2B">
        <w:rPr>
          <w:rStyle w:val="StyleUnderline"/>
        </w:rPr>
        <w:t xml:space="preserve">"business practices" is </w:t>
      </w:r>
      <w:r w:rsidRPr="003C4B2B">
        <w:rPr>
          <w:rStyle w:val="Emphasis"/>
          <w:highlight w:val="cyan"/>
        </w:rPr>
        <w:t>broader</w:t>
      </w:r>
      <w:r w:rsidRPr="00C448C4">
        <w:rPr>
          <w:sz w:val="16"/>
        </w:rPr>
        <w:t xml:space="preserve"> and less technical </w:t>
      </w:r>
      <w:r w:rsidRPr="003C4B2B">
        <w:rPr>
          <w:rStyle w:val="StyleUnderline"/>
          <w:highlight w:val="cyan"/>
        </w:rPr>
        <w:t>than</w:t>
      </w:r>
      <w:r w:rsidRPr="00C448C4">
        <w:rPr>
          <w:sz w:val="16"/>
        </w:rPr>
        <w:t xml:space="preserve"> "trade usage," which the Code narrowly defines as "any practice or method of dealing having such regularity of observance in a place, vocation, or trade as to justify an expectation that it will be observed with respect to </w:t>
      </w:r>
      <w:r w:rsidRPr="003C4B2B">
        <w:rPr>
          <w:rStyle w:val="StyleUnderline"/>
          <w:highlight w:val="cyan"/>
        </w:rPr>
        <w:t xml:space="preserve">the </w:t>
      </w:r>
      <w:r w:rsidRPr="003C4B2B">
        <w:rPr>
          <w:rStyle w:val="Emphasis"/>
          <w:highlight w:val="cyan"/>
        </w:rPr>
        <w:t>transaction in question</w:t>
      </w:r>
      <w:r w:rsidRPr="00C448C4">
        <w:rPr>
          <w:sz w:val="16"/>
        </w:rPr>
        <w:t xml:space="preserve">." U.C.C. 1-205(2). </w:t>
      </w:r>
      <w:r w:rsidRPr="00C448C4">
        <w:t>[FOOTNOTE 5 ENDS]</w:t>
      </w:r>
      <w:r w:rsidRPr="00C448C4">
        <w:rPr>
          <w:sz w:val="16"/>
        </w:rPr>
        <w:t xml:space="preserve"> This is particularly true of the recent revisions to Articles 3 (Negotiable Instruments), 4 (Bank Deposits and Collections) and 5 (Letters of Credit).</w:t>
      </w:r>
    </w:p>
    <w:p w14:paraId="2CEE4CE5" w14:textId="77777777" w:rsidR="00332FCF" w:rsidRPr="003C4B2B" w:rsidRDefault="00332FCF" w:rsidP="00332FCF">
      <w:pPr>
        <w:pStyle w:val="Heading4"/>
        <w:rPr>
          <w:u w:val="single"/>
        </w:rPr>
      </w:pPr>
      <w:r>
        <w:t xml:space="preserve">‘Prohibition’ must </w:t>
      </w:r>
      <w:r>
        <w:rPr>
          <w:u w:val="single"/>
        </w:rPr>
        <w:t>ban</w:t>
      </w:r>
      <w:r>
        <w:t xml:space="preserve"> anticompetitive practices </w:t>
      </w:r>
      <w:r>
        <w:rPr>
          <w:u w:val="single"/>
        </w:rPr>
        <w:t>without exception</w:t>
      </w:r>
    </w:p>
    <w:p w14:paraId="4D08A636" w14:textId="77777777" w:rsidR="00332FCF" w:rsidRDefault="00332FCF" w:rsidP="00332FCF">
      <w:r>
        <w:t xml:space="preserve">E. Norman </w:t>
      </w:r>
      <w:r w:rsidRPr="00B2183C">
        <w:rPr>
          <w:rStyle w:val="Style13ptBold"/>
        </w:rPr>
        <w:t>Veasey 95</w:t>
      </w:r>
      <w:r>
        <w:t>, Chief Justice on the Delaware Supreme Court, “Snell v. Engineered Sys. &amp; Designs”, Supreme Court of Delaware, 669 A.2d 13, 17-18, 1995 Del. LEXIS 338, 9/13/1995, Lexis</w:t>
      </w:r>
    </w:p>
    <w:p w14:paraId="5FDD4839" w14:textId="77777777" w:rsidR="00332FCF" w:rsidRDefault="00332FCF" w:rsidP="00332FCF">
      <w:r>
        <w:t>The interpretation of the statute is aided by the synopsis to a recent amendment to Section 2825. This synopsis states [**12</w:t>
      </w:r>
      <w:proofErr w:type="gramStart"/>
      <w:r>
        <w:t>]  that</w:t>
      </w:r>
      <w:proofErr w:type="gramEnd"/>
      <w:r>
        <w:t xml:space="preserve">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t xml:space="preserve">. Section 2825 must be analyzed, therefore, with the understanding that it bans only uses of the term "engineer" which would "lead to </w:t>
      </w:r>
      <w:proofErr w:type="gramStart"/>
      <w:r>
        <w:t>the  [</w:t>
      </w:r>
      <w:proofErr w:type="gramEnd"/>
      <w:r>
        <w:t>*18]  belief that such person is entitled to practice engineering"--i.e., a misleading use of any derivative of the word "engineer."</w:t>
      </w:r>
    </w:p>
    <w:p w14:paraId="47288E0B" w14:textId="77777777" w:rsidR="00332FCF" w:rsidRPr="00A32BEB" w:rsidRDefault="00332FCF" w:rsidP="00332FCF">
      <w:pPr>
        <w:pStyle w:val="Heading4"/>
      </w:pPr>
      <w:r>
        <w:t xml:space="preserve">That means the only topical mechanism is to apply </w:t>
      </w:r>
      <w:r>
        <w:rPr>
          <w:u w:val="single"/>
        </w:rPr>
        <w:t>per se</w:t>
      </w:r>
      <w:r>
        <w:t xml:space="preserve"> illegality</w:t>
      </w:r>
    </w:p>
    <w:p w14:paraId="79DE25F1" w14:textId="77777777" w:rsidR="00332FCF" w:rsidRPr="0016593F" w:rsidRDefault="00332FCF" w:rsidP="00332FCF">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5A62889C" w14:textId="77777777" w:rsidR="00332FCF" w:rsidRPr="00512E2D" w:rsidRDefault="00332FCF" w:rsidP="00332FCF">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A32BEB">
        <w:rPr>
          <w:rStyle w:val="Emphasis"/>
          <w:highlight w:val="cyan"/>
        </w:rPr>
        <w:t>per se rules</w:t>
      </w:r>
      <w:r w:rsidRPr="003D5F63">
        <w:rPr>
          <w:sz w:val="16"/>
        </w:rPr>
        <w:t xml:space="preserve"> also </w:t>
      </w:r>
      <w:r w:rsidRPr="00A32BEB">
        <w:rPr>
          <w:rStyle w:val="StyleUnderline"/>
          <w:highlight w:val="cyan"/>
        </w:rPr>
        <w:t>reflect a</w:t>
      </w:r>
      <w:r w:rsidRPr="00A32BEB">
        <w:rPr>
          <w:rStyle w:val="StyleUnderline"/>
        </w:rPr>
        <w:t xml:space="preserve"> </w:t>
      </w:r>
      <w:r w:rsidRPr="00A32BEB">
        <w:rPr>
          <w:rStyle w:val="Emphasis"/>
        </w:rPr>
        <w:t xml:space="preserve">long-standing </w:t>
      </w:r>
      <w:r w:rsidRPr="00A32BEB">
        <w:rPr>
          <w:rStyle w:val="Emphasis"/>
          <w:highlight w:val="cyan"/>
        </w:rPr>
        <w:t>judgment</w:t>
      </w:r>
      <w:r w:rsidRPr="00A32BEB">
        <w:rPr>
          <w:sz w:val="16"/>
          <w:highlight w:val="cyan"/>
        </w:rPr>
        <w:t xml:space="preserve"> </w:t>
      </w:r>
      <w:r w:rsidRPr="00A32BEB">
        <w:rPr>
          <w:rStyle w:val="StyleUnderline"/>
          <w:highlight w:val="cyan"/>
        </w:rPr>
        <w:t>that</w:t>
      </w:r>
      <w:r w:rsidRPr="003D5F63">
        <w:rPr>
          <w:sz w:val="16"/>
        </w:rPr>
        <w:t xml:space="preserve"> the </w:t>
      </w:r>
      <w:r w:rsidRPr="00A32BEB">
        <w:rPr>
          <w:rStyle w:val="Emphasis"/>
          <w:sz w:val="28"/>
          <w:szCs w:val="28"/>
          <w:highlight w:val="cyan"/>
        </w:rPr>
        <w:t>prohibited practices</w:t>
      </w:r>
      <w:r w:rsidRPr="00A32BEB">
        <w:rPr>
          <w:sz w:val="16"/>
          <w:szCs w:val="28"/>
          <w:highlight w:val="cyan"/>
        </w:rPr>
        <w:t xml:space="preserve"> </w:t>
      </w:r>
      <w:r w:rsidRPr="00A32BEB">
        <w:rPr>
          <w:rStyle w:val="StyleUnderline"/>
          <w:highlight w:val="cyan"/>
        </w:rPr>
        <w:t>by</w:t>
      </w:r>
      <w:r w:rsidRPr="00A32BEB">
        <w:rPr>
          <w:rStyle w:val="StyleUnderline"/>
        </w:rPr>
        <w:t xml:space="preserve"> their </w:t>
      </w:r>
      <w:r w:rsidRPr="00A32BEB">
        <w:rPr>
          <w:rStyle w:val="Emphasis"/>
          <w:highlight w:val="cyan"/>
        </w:rPr>
        <w:t>nature</w:t>
      </w:r>
      <w:r w:rsidRPr="00A32BEB">
        <w:rPr>
          <w:sz w:val="16"/>
          <w:highlight w:val="cyan"/>
        </w:rPr>
        <w:t xml:space="preserve"> </w:t>
      </w:r>
      <w:r w:rsidRPr="00A32BEB">
        <w:rPr>
          <w:rStyle w:val="StyleUnderline"/>
          <w:highlight w:val="cyan"/>
        </w:rPr>
        <w:t>have "a</w:t>
      </w:r>
      <w:r w:rsidRPr="003D5F63">
        <w:rPr>
          <w:rStyle w:val="StyleUnderline"/>
        </w:rPr>
        <w:t xml:space="preserve"> substantial </w:t>
      </w:r>
      <w:r w:rsidRPr="00A32BEB">
        <w:rPr>
          <w:rStyle w:val="StyleUnderline"/>
        </w:rPr>
        <w:t>potential</w:t>
      </w:r>
      <w:r w:rsidRPr="003D5F63">
        <w:rPr>
          <w:rStyle w:val="StyleUnderline"/>
        </w:rPr>
        <w:t xml:space="preserve"> for </w:t>
      </w:r>
      <w:r w:rsidRPr="00A32BEB">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111F9E78" w14:textId="77777777" w:rsidR="00332FCF" w:rsidRPr="00512E2D" w:rsidRDefault="00332FCF" w:rsidP="00332FCF">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050F1440" w14:textId="77777777" w:rsidR="00332FCF" w:rsidRPr="00512E2D" w:rsidRDefault="00332FCF" w:rsidP="00332FCF">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w:t>
      </w:r>
      <w:r w:rsidRPr="00A32BEB">
        <w:rPr>
          <w:rStyle w:val="StyleUnderline"/>
        </w:rPr>
        <w:t xml:space="preserve">s of antitrust analysis. In the first category are </w:t>
      </w:r>
      <w:r w:rsidRPr="00A32BEB">
        <w:rPr>
          <w:rStyle w:val="Emphasis"/>
        </w:rPr>
        <w:t>agreements</w:t>
      </w:r>
      <w:r w:rsidRPr="00A32BEB">
        <w:rPr>
          <w:rStyle w:val="StyleUnderline"/>
        </w:rPr>
        <w:t xml:space="preserve"> whose nature and necessary effect are </w:t>
      </w:r>
      <w:r w:rsidRPr="00A32BEB">
        <w:rPr>
          <w:rStyle w:val="Emphasis"/>
        </w:rPr>
        <w:t>so plainly anticompetitive</w:t>
      </w:r>
      <w:r w:rsidRPr="00A32BEB">
        <w:rPr>
          <w:sz w:val="16"/>
        </w:rPr>
        <w:t xml:space="preserve"> </w:t>
      </w:r>
      <w:r w:rsidRPr="00A32BEB">
        <w:rPr>
          <w:rStyle w:val="StyleUnderline"/>
        </w:rPr>
        <w:t>that</w:t>
      </w:r>
      <w:r w:rsidRPr="00A32BEB">
        <w:rPr>
          <w:sz w:val="16"/>
        </w:rPr>
        <w:t xml:space="preserve"> </w:t>
      </w:r>
      <w:r w:rsidRPr="00A32BEB">
        <w:rPr>
          <w:rStyle w:val="Emphasis"/>
          <w:highlight w:val="cyan"/>
        </w:rPr>
        <w:t>no</w:t>
      </w:r>
      <w:r w:rsidRPr="00512E2D">
        <w:rPr>
          <w:sz w:val="16"/>
        </w:rPr>
        <w:t xml:space="preserve"> elaborate </w:t>
      </w:r>
      <w:r w:rsidRPr="00A32BEB">
        <w:rPr>
          <w:rStyle w:val="Emphasis"/>
          <w:highlight w:val="cyan"/>
        </w:rPr>
        <w:t>study</w:t>
      </w:r>
      <w:r w:rsidRPr="00512E2D">
        <w:rPr>
          <w:sz w:val="16"/>
        </w:rPr>
        <w:t xml:space="preserve"> of the industry </w:t>
      </w:r>
      <w:r w:rsidRPr="00A32BEB">
        <w:rPr>
          <w:rStyle w:val="StyleUnderline"/>
          <w:highlight w:val="cyan"/>
        </w:rPr>
        <w:t xml:space="preserve">is </w:t>
      </w:r>
      <w:r w:rsidRPr="00A32BEB">
        <w:rPr>
          <w:rStyle w:val="StyleUnderline"/>
          <w:highlight w:val="cyan"/>
        </w:rPr>
        <w:lastRenderedPageBreak/>
        <w:t>needed to establish</w:t>
      </w:r>
      <w:r w:rsidRPr="005C60DD">
        <w:rPr>
          <w:rStyle w:val="StyleUnderline"/>
        </w:rPr>
        <w:t xml:space="preserve"> their </w:t>
      </w:r>
      <w:r w:rsidRPr="00A32BEB">
        <w:rPr>
          <w:rStyle w:val="StyleUnderline"/>
          <w:highlight w:val="cyan"/>
        </w:rPr>
        <w:t xml:space="preserve">illegality -- they are 'illegal </w:t>
      </w:r>
      <w:r w:rsidRPr="00A32BEB">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E8886A3" w14:textId="77777777" w:rsidR="00332FCF" w:rsidRPr="00512E2D" w:rsidRDefault="00332FCF" w:rsidP="00332FCF">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6A1D536" w14:textId="77777777" w:rsidR="00332FCF" w:rsidRPr="00A32BEB" w:rsidRDefault="00332FCF" w:rsidP="00332FCF">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 xml:space="preserve">serve purposes </w:t>
      </w:r>
      <w:r w:rsidRPr="00A32BEB">
        <w:rPr>
          <w:rStyle w:val="StyleUnderline"/>
        </w:rPr>
        <w:t>analogous to per se restrictions upon</w:t>
      </w:r>
      <w:r w:rsidRPr="00A32BEB">
        <w:rPr>
          <w:sz w:val="16"/>
        </w:rPr>
        <w:t xml:space="preserve">, for example, </w:t>
      </w:r>
      <w:r w:rsidRPr="00A32BEB">
        <w:rPr>
          <w:rStyle w:val="Emphasis"/>
        </w:rPr>
        <w:t>stunt flying</w:t>
      </w:r>
      <w:r w:rsidRPr="00A32BEB">
        <w:rPr>
          <w:sz w:val="16"/>
        </w:rPr>
        <w:t xml:space="preserve"> in congested areas </w:t>
      </w:r>
      <w:r w:rsidRPr="00A32BEB">
        <w:rPr>
          <w:rStyle w:val="StyleUnderline"/>
        </w:rPr>
        <w:t>or</w:t>
      </w:r>
      <w:r w:rsidRPr="00A32BEB">
        <w:rPr>
          <w:sz w:val="16"/>
        </w:rPr>
        <w:t xml:space="preserve"> </w:t>
      </w:r>
      <w:r w:rsidRPr="00A32BEB">
        <w:rPr>
          <w:rStyle w:val="Emphasis"/>
        </w:rPr>
        <w:t>speeding</w:t>
      </w:r>
      <w:r w:rsidRPr="00A32BEB">
        <w:rPr>
          <w:sz w:val="16"/>
        </w:rPr>
        <w:t xml:space="preserve">. Laws prohibiting stunt flying or setting speed limits are justified by the State's interest in protecting human life and property. </w:t>
      </w:r>
      <w:r w:rsidRPr="00A32BEB">
        <w:rPr>
          <w:rStyle w:val="StyleUnderline"/>
        </w:rPr>
        <w:t>Perhaps</w:t>
      </w:r>
      <w:r w:rsidRPr="00A32BEB">
        <w:rPr>
          <w:sz w:val="16"/>
        </w:rPr>
        <w:t xml:space="preserve"> </w:t>
      </w:r>
      <w:r w:rsidRPr="00A32BEB">
        <w:rPr>
          <w:rStyle w:val="Emphasis"/>
        </w:rPr>
        <w:t>most</w:t>
      </w:r>
      <w:r w:rsidRPr="00A32BEB">
        <w:rPr>
          <w:sz w:val="16"/>
        </w:rPr>
        <w:t xml:space="preserve"> </w:t>
      </w:r>
      <w:r w:rsidRPr="00A32BEB">
        <w:rPr>
          <w:rStyle w:val="StyleUnderline"/>
        </w:rPr>
        <w:t xml:space="preserve">violations of such rules </w:t>
      </w:r>
      <w:r w:rsidRPr="00A32BEB">
        <w:rPr>
          <w:rStyle w:val="Emphasis"/>
        </w:rPr>
        <w:t>actually</w:t>
      </w:r>
      <w:r w:rsidRPr="00A32BEB">
        <w:rPr>
          <w:rStyle w:val="StyleUnderline"/>
        </w:rPr>
        <w:t xml:space="preserve"> cause </w:t>
      </w:r>
      <w:r w:rsidRPr="00A32BEB">
        <w:rPr>
          <w:rStyle w:val="Emphasis"/>
        </w:rPr>
        <w:t>no harm</w:t>
      </w:r>
      <w:r w:rsidRPr="00A32BEB">
        <w:rPr>
          <w:sz w:val="16"/>
        </w:rPr>
        <w:t xml:space="preserve">. No doubt </w:t>
      </w:r>
      <w:r w:rsidRPr="00A32BEB">
        <w:rPr>
          <w:rStyle w:val="StyleUnderline"/>
        </w:rPr>
        <w:t>many</w:t>
      </w:r>
      <w:r w:rsidRPr="00A32BEB">
        <w:rPr>
          <w:sz w:val="16"/>
        </w:rPr>
        <w:t xml:space="preserve"> </w:t>
      </w:r>
      <w:r w:rsidRPr="00A32BEB">
        <w:rPr>
          <w:rStyle w:val="Emphasis"/>
        </w:rPr>
        <w:t>experienced</w:t>
      </w:r>
      <w:r w:rsidRPr="00A32BEB">
        <w:rPr>
          <w:sz w:val="16"/>
        </w:rPr>
        <w:t xml:space="preserve"> </w:t>
      </w:r>
      <w:r w:rsidRPr="00A32BEB">
        <w:rPr>
          <w:rStyle w:val="StyleUnderline"/>
        </w:rPr>
        <w:t xml:space="preserve">drivers and pilots can operate much more safely, even </w:t>
      </w:r>
      <w:r w:rsidRPr="00A32BEB">
        <w:rPr>
          <w:rStyle w:val="Emphasis"/>
        </w:rPr>
        <w:t>at prohibited speeds</w:t>
      </w:r>
      <w:r w:rsidRPr="00A32BEB">
        <w:rPr>
          <w:sz w:val="16"/>
        </w:rPr>
        <w:t>, than the average citizen.</w:t>
      </w:r>
    </w:p>
    <w:p w14:paraId="497D42B9" w14:textId="77777777" w:rsidR="00332FCF" w:rsidRPr="00512E2D" w:rsidRDefault="00332FCF" w:rsidP="00332FCF">
      <w:pPr>
        <w:rPr>
          <w:rStyle w:val="StyleUnderline"/>
        </w:rPr>
      </w:pPr>
      <w:r w:rsidRPr="00A32BEB">
        <w:rPr>
          <w:sz w:val="16"/>
        </w:rPr>
        <w:t xml:space="preserve"> [*434</w:t>
      </w:r>
      <w:proofErr w:type="gramStart"/>
      <w:r w:rsidRPr="00A32BEB">
        <w:rPr>
          <w:sz w:val="16"/>
        </w:rPr>
        <w:t>]  If</w:t>
      </w:r>
      <w:proofErr w:type="gramEnd"/>
      <w:r w:rsidRPr="00A32BEB">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A32BEB">
        <w:rPr>
          <w:rStyle w:val="StyleUnderline"/>
        </w:rPr>
        <w:t>Yet</w:t>
      </w:r>
      <w:r w:rsidRPr="00512E2D">
        <w:rPr>
          <w:rStyle w:val="StyleUnderline"/>
        </w:rPr>
        <w:t xml:space="preserve"> the </w:t>
      </w:r>
      <w:r w:rsidRPr="00A32BEB">
        <w:rPr>
          <w:rStyle w:val="StyleUnderline"/>
          <w:highlight w:val="cyan"/>
        </w:rPr>
        <w:t>laws may</w:t>
      </w:r>
      <w:r w:rsidRPr="003D5F63">
        <w:rPr>
          <w:rStyle w:val="StyleUnderline"/>
        </w:rPr>
        <w:t xml:space="preserve"> nonetheless </w:t>
      </w:r>
      <w:r w:rsidRPr="00A32BEB">
        <w:rPr>
          <w:rStyle w:val="StyleUnderline"/>
          <w:highlight w:val="cyan"/>
        </w:rPr>
        <w:t xml:space="preserve">be </w:t>
      </w:r>
      <w:r w:rsidRPr="00A32BEB">
        <w:rPr>
          <w:rStyle w:val="Emphasis"/>
          <w:highlight w:val="cyan"/>
        </w:rPr>
        <w:t>enforced</w:t>
      </w:r>
      <w:r w:rsidRPr="00512E2D">
        <w:rPr>
          <w:rStyle w:val="StyleUnderline"/>
        </w:rPr>
        <w:t xml:space="preserve"> against these skilled persons </w:t>
      </w:r>
      <w:r w:rsidRPr="00A32BEB">
        <w:rPr>
          <w:rStyle w:val="Emphasis"/>
          <w:highlight w:val="cyan"/>
        </w:rPr>
        <w:t>without proof</w:t>
      </w:r>
      <w:r w:rsidRPr="00AB0CDC">
        <w:rPr>
          <w:rStyle w:val="StyleUnderline"/>
        </w:rPr>
        <w:t xml:space="preserve"> that</w:t>
      </w:r>
      <w:r w:rsidRPr="00512E2D">
        <w:rPr>
          <w:rStyle w:val="StyleUnderline"/>
        </w:rPr>
        <w:t xml:space="preserve"> their </w:t>
      </w:r>
      <w:r w:rsidRPr="00A32BEB">
        <w:rPr>
          <w:rStyle w:val="StyleUnderline"/>
          <w:highlight w:val="cyan"/>
        </w:rPr>
        <w:t xml:space="preserve">conduct was </w:t>
      </w:r>
      <w:r w:rsidRPr="00A32BEB">
        <w:rPr>
          <w:rStyle w:val="Emphasis"/>
        </w:rPr>
        <w:t xml:space="preserve">actually </w:t>
      </w:r>
      <w:r w:rsidRPr="00A32BEB">
        <w:rPr>
          <w:rStyle w:val="Emphasis"/>
          <w:highlight w:val="cyan"/>
        </w:rPr>
        <w:t>harmful</w:t>
      </w:r>
      <w:r w:rsidRPr="00512E2D">
        <w:rPr>
          <w:rStyle w:val="Emphasis"/>
        </w:rPr>
        <w:t xml:space="preserve"> or dangerous</w:t>
      </w:r>
      <w:r w:rsidRPr="00512E2D">
        <w:rPr>
          <w:rStyle w:val="StyleUnderline"/>
        </w:rPr>
        <w:t>.</w:t>
      </w:r>
    </w:p>
    <w:p w14:paraId="65757F55" w14:textId="77777777" w:rsidR="00332FCF" w:rsidRDefault="00332FCF" w:rsidP="00332FCF">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p w14:paraId="67A2CEB2" w14:textId="77777777" w:rsidR="00332FCF" w:rsidRDefault="00332FCF" w:rsidP="00332FCF">
      <w:pPr>
        <w:pStyle w:val="Heading4"/>
      </w:pPr>
      <w:r>
        <w:t xml:space="preserve">Vote: </w:t>
      </w:r>
    </w:p>
    <w:p w14:paraId="6BE0754D" w14:textId="77777777" w:rsidR="00332FCF" w:rsidRPr="004A176C" w:rsidRDefault="00332FCF" w:rsidP="00332FCF">
      <w:pPr>
        <w:pStyle w:val="Heading4"/>
      </w:pPr>
      <w:bookmarkStart w:id="2" w:name="_Hlk86340593"/>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1D0107BB" w14:textId="77777777" w:rsidR="00332FCF" w:rsidRPr="0071071B" w:rsidRDefault="00332FCF" w:rsidP="00332FCF">
      <w:pPr>
        <w:pStyle w:val="Heading4"/>
      </w:pPr>
      <w:r>
        <w:t xml:space="preserve">2) LIMITS---too many possible standards, each requiring distinct answers, makes the topic unmanageably large. </w:t>
      </w:r>
    </w:p>
    <w:bookmarkEnd w:id="2"/>
    <w:p w14:paraId="4B92550B" w14:textId="77777777" w:rsidR="00332FCF" w:rsidRDefault="00332FCF" w:rsidP="00332FCF">
      <w:pPr>
        <w:pStyle w:val="Heading3"/>
      </w:pPr>
      <w:r>
        <w:lastRenderedPageBreak/>
        <w:t>OFF</w:t>
      </w:r>
    </w:p>
    <w:p w14:paraId="47D5651B" w14:textId="77777777" w:rsidR="00332FCF" w:rsidRPr="009917CC" w:rsidRDefault="00332FCF" w:rsidP="00332FCF">
      <w:pPr>
        <w:pStyle w:val="Heading4"/>
      </w:pPr>
      <w:r>
        <w:t>The 50 state governments and relevant sub-federal territories, in coordination through the National Association of Attorneys General, should resolve that serial criminality by domestic financial institutions is an anti-competitive private sector business practice prohibited by core anti-trust laws.</w:t>
      </w:r>
    </w:p>
    <w:p w14:paraId="60949C0A" w14:textId="77777777" w:rsidR="00332FCF" w:rsidRDefault="00332FCF" w:rsidP="00332FCF">
      <w:pPr>
        <w:pStyle w:val="Heading3"/>
      </w:pPr>
      <w:r>
        <w:lastRenderedPageBreak/>
        <w:t>OFF</w:t>
      </w:r>
    </w:p>
    <w:p w14:paraId="403326AA" w14:textId="77777777" w:rsidR="00332FCF" w:rsidRPr="003841BC" w:rsidRDefault="00332FCF" w:rsidP="00332FCF">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055F2B57" w14:textId="77777777" w:rsidR="00332FCF" w:rsidRPr="00995B32" w:rsidRDefault="00332FCF" w:rsidP="00332FCF">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2F0E6B71" w14:textId="77777777" w:rsidR="00332FCF" w:rsidRPr="00995B32" w:rsidRDefault="00332FCF" w:rsidP="00332FCF">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573CA8CA" w14:textId="77777777" w:rsidR="00332FCF" w:rsidRPr="00995B32" w:rsidRDefault="00332FCF" w:rsidP="00332FCF">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4D2425F3" w14:textId="77777777" w:rsidR="00332FCF" w:rsidRPr="00995B32" w:rsidRDefault="00332FCF" w:rsidP="00332FCF">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7ED0A993" w14:textId="77777777" w:rsidR="00332FCF" w:rsidRPr="00995B32" w:rsidRDefault="00332FCF" w:rsidP="00332FCF">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2606657D" w14:textId="77777777" w:rsidR="00332FCF" w:rsidRPr="00995B32" w:rsidRDefault="00332FCF" w:rsidP="00332FCF">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E703444" w14:textId="77777777" w:rsidR="00332FCF" w:rsidRPr="00995B32" w:rsidRDefault="00332FCF" w:rsidP="00332FCF">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191F5F7" w14:textId="77777777" w:rsidR="00332FCF" w:rsidRPr="00995B32" w:rsidRDefault="00332FCF" w:rsidP="00332FCF">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2795AF5E" w14:textId="77777777" w:rsidR="00332FCF" w:rsidRPr="00995B32" w:rsidRDefault="00332FCF" w:rsidP="00332FCF">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34756A30" w14:textId="77777777" w:rsidR="00332FCF" w:rsidRPr="00995B32" w:rsidRDefault="00332FCF" w:rsidP="00332FCF">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17778064" w14:textId="77777777" w:rsidR="00332FCF" w:rsidRPr="00995B32" w:rsidRDefault="00332FCF" w:rsidP="00332FCF">
      <w:pPr>
        <w:rPr>
          <w:sz w:val="16"/>
        </w:rPr>
      </w:pPr>
      <w:r w:rsidRPr="00995B32">
        <w:rPr>
          <w:sz w:val="16"/>
        </w:rPr>
        <w:t>Similarly, the Federal Trade Commission’s recent case against Facebook also puts the wants of policymakers above the actual interests of consumers.</w:t>
      </w:r>
    </w:p>
    <w:p w14:paraId="5E8544B5" w14:textId="77777777" w:rsidR="00332FCF" w:rsidRPr="00995B32" w:rsidRDefault="00332FCF" w:rsidP="00332FCF">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39A9BF6D" w14:textId="77777777" w:rsidR="00332FCF" w:rsidRPr="00995B32" w:rsidRDefault="00332FCF" w:rsidP="00332FCF">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021931D" w14:textId="77777777" w:rsidR="00332FCF" w:rsidRPr="00995B32" w:rsidRDefault="00332FCF" w:rsidP="00332FCF">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63158332" w14:textId="77777777" w:rsidR="00332FCF" w:rsidRPr="00995B32" w:rsidRDefault="00332FCF" w:rsidP="00332FCF">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4B56EFD4" w14:textId="77777777" w:rsidR="00332FCF" w:rsidRPr="00995B32" w:rsidRDefault="00332FCF" w:rsidP="00332FCF">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w:t>
      </w:r>
      <w:r w:rsidRPr="00995B32">
        <w:rPr>
          <w:sz w:val="16"/>
        </w:rPr>
        <w:lastRenderedPageBreak/>
        <w:t xml:space="preserve">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613B699C" w14:textId="77777777" w:rsidR="00332FCF" w:rsidRPr="00995B32" w:rsidRDefault="00332FCF" w:rsidP="00332FCF">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3F4F7E75" w14:textId="77777777" w:rsidR="00332FCF" w:rsidRPr="00995B32" w:rsidRDefault="00332FCF" w:rsidP="00332FCF">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7B320D9" w14:textId="77777777" w:rsidR="00332FCF" w:rsidRPr="00745529" w:rsidRDefault="00332FCF" w:rsidP="00332FCF">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E001692" w14:textId="77777777" w:rsidR="00332FCF" w:rsidRPr="00745529" w:rsidRDefault="00332FCF" w:rsidP="00332FCF">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46ED4E7" w14:textId="77777777" w:rsidR="00332FCF" w:rsidRPr="00745529" w:rsidRDefault="00332FCF" w:rsidP="00332FCF">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6AEA710A" w14:textId="77777777" w:rsidR="00332FCF" w:rsidRPr="00745529" w:rsidRDefault="00332FCF" w:rsidP="00332FCF">
      <w:pPr>
        <w:rPr>
          <w:sz w:val="12"/>
          <w:szCs w:val="18"/>
        </w:rPr>
      </w:pPr>
      <w:r w:rsidRPr="00745529">
        <w:rPr>
          <w:sz w:val="12"/>
          <w:szCs w:val="18"/>
        </w:rPr>
        <w:t>Key Words: Global Systems, Emergence, VUCA, COVID-9, Social Instability, Big Tech, Great Reset</w:t>
      </w:r>
    </w:p>
    <w:p w14:paraId="3EFF85A4" w14:textId="77777777" w:rsidR="00332FCF" w:rsidRPr="00745529" w:rsidRDefault="00332FCF" w:rsidP="00332FCF">
      <w:pPr>
        <w:rPr>
          <w:sz w:val="12"/>
          <w:szCs w:val="18"/>
        </w:rPr>
      </w:pPr>
      <w:r w:rsidRPr="00745529">
        <w:rPr>
          <w:sz w:val="12"/>
          <w:szCs w:val="18"/>
        </w:rPr>
        <w:t>INTRODUCTION</w:t>
      </w:r>
    </w:p>
    <w:p w14:paraId="6BB6CBE7" w14:textId="77777777" w:rsidR="00332FCF" w:rsidRPr="00745529" w:rsidRDefault="00332FCF" w:rsidP="00332FCF">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EB94943" w14:textId="77777777" w:rsidR="00332FCF" w:rsidRPr="00745529" w:rsidRDefault="00332FCF" w:rsidP="00332FCF">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53C825C" w14:textId="77777777" w:rsidR="00332FCF" w:rsidRPr="00745529" w:rsidRDefault="00332FCF" w:rsidP="00332FCF">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D61AFED" w14:textId="77777777" w:rsidR="00332FCF" w:rsidRPr="00745529" w:rsidRDefault="00332FCF" w:rsidP="00332FCF">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7A71341" w14:textId="77777777" w:rsidR="00332FCF" w:rsidRPr="00745529" w:rsidRDefault="00332FCF" w:rsidP="00332FCF">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4F9A7DB4" w14:textId="77777777" w:rsidR="00332FCF" w:rsidRPr="00745529" w:rsidRDefault="00332FCF" w:rsidP="00332FCF">
      <w:pPr>
        <w:rPr>
          <w:sz w:val="12"/>
          <w:szCs w:val="18"/>
        </w:rPr>
      </w:pPr>
      <w:r w:rsidRPr="00745529">
        <w:rPr>
          <w:sz w:val="12"/>
          <w:szCs w:val="18"/>
        </w:rPr>
        <w:t>METHODOLOGY</w:t>
      </w:r>
    </w:p>
    <w:p w14:paraId="74D53B1A" w14:textId="77777777" w:rsidR="00332FCF" w:rsidRPr="00745529" w:rsidRDefault="00332FCF" w:rsidP="00332FCF">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349570C" w14:textId="77777777" w:rsidR="00332FCF" w:rsidRPr="00745529" w:rsidRDefault="00332FCF" w:rsidP="00332FCF">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1F9D31EA" w14:textId="77777777" w:rsidR="00332FCF" w:rsidRPr="00745529" w:rsidRDefault="00332FCF" w:rsidP="00332FCF">
      <w:pPr>
        <w:ind w:left="720"/>
        <w:rPr>
          <w:sz w:val="12"/>
          <w:szCs w:val="18"/>
        </w:rPr>
      </w:pPr>
      <w:r w:rsidRPr="00745529">
        <w:rPr>
          <w:sz w:val="12"/>
          <w:szCs w:val="18"/>
        </w:rPr>
        <w:t>• Interconnections in the global system (Homer-Dixon et al, 2015; Lee &amp; Preston, 2012);</w:t>
      </w:r>
    </w:p>
    <w:p w14:paraId="6C90AD94" w14:textId="77777777" w:rsidR="00332FCF" w:rsidRPr="00745529" w:rsidRDefault="00332FCF" w:rsidP="00332FCF">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0560033A" w14:textId="77777777" w:rsidR="00332FCF" w:rsidRPr="00745529" w:rsidRDefault="00332FCF" w:rsidP="00332FCF">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4F68704E" w14:textId="77777777" w:rsidR="00332FCF" w:rsidRPr="00745529" w:rsidRDefault="00332FCF" w:rsidP="00332FCF">
      <w:pPr>
        <w:rPr>
          <w:sz w:val="12"/>
          <w:szCs w:val="18"/>
        </w:rPr>
      </w:pPr>
      <w:r w:rsidRPr="00745529">
        <w:rPr>
          <w:sz w:val="12"/>
          <w:szCs w:val="18"/>
        </w:rPr>
        <w:t>ECONOMY</w:t>
      </w:r>
    </w:p>
    <w:p w14:paraId="74A94EED" w14:textId="77777777" w:rsidR="00332FCF" w:rsidRPr="00745529" w:rsidRDefault="00332FCF" w:rsidP="00332FCF">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E45DE33" w14:textId="77777777" w:rsidR="00332FCF" w:rsidRPr="00745529" w:rsidRDefault="00332FCF" w:rsidP="00332FCF">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796A06FE" w14:textId="77777777" w:rsidR="00332FCF" w:rsidRPr="00745529" w:rsidRDefault="00332FCF" w:rsidP="00332FCF">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39B2E83" w14:textId="77777777" w:rsidR="00332FCF" w:rsidRPr="00745529" w:rsidRDefault="00332FCF" w:rsidP="00332FCF">
      <w:pPr>
        <w:rPr>
          <w:sz w:val="12"/>
          <w:szCs w:val="18"/>
        </w:rPr>
      </w:pPr>
      <w:r w:rsidRPr="00745529">
        <w:rPr>
          <w:sz w:val="12"/>
          <w:szCs w:val="18"/>
        </w:rPr>
        <w:lastRenderedPageBreak/>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23545BB1" w14:textId="77777777" w:rsidR="00332FCF" w:rsidRPr="00745529" w:rsidRDefault="00332FCF" w:rsidP="00332FCF">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64E51C4" w14:textId="77777777" w:rsidR="00332FCF" w:rsidRPr="00745529" w:rsidRDefault="00332FCF" w:rsidP="00332FCF">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35A3BC72" w14:textId="77777777" w:rsidR="00332FCF" w:rsidRPr="00745529" w:rsidRDefault="00332FCF" w:rsidP="00332FCF">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5813F26" w14:textId="77777777" w:rsidR="00332FCF" w:rsidRPr="00745529" w:rsidRDefault="00332FCF" w:rsidP="00332FCF">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A607790" w14:textId="77777777" w:rsidR="00332FCF" w:rsidRPr="00745529" w:rsidRDefault="00332FCF" w:rsidP="00332FCF">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1D79239" w14:textId="77777777" w:rsidR="00332FCF" w:rsidRPr="00745529" w:rsidRDefault="00332FCF" w:rsidP="00332FCF">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5611766A" w14:textId="77777777" w:rsidR="00332FCF" w:rsidRPr="00745529" w:rsidRDefault="00332FCF" w:rsidP="00332FCF">
      <w:pPr>
        <w:rPr>
          <w:sz w:val="12"/>
          <w:szCs w:val="18"/>
        </w:rPr>
      </w:pPr>
      <w:r w:rsidRPr="00745529">
        <w:rPr>
          <w:sz w:val="12"/>
          <w:szCs w:val="18"/>
        </w:rPr>
        <w:t>ENVIRONMENTAL</w:t>
      </w:r>
    </w:p>
    <w:p w14:paraId="76F894F3" w14:textId="77777777" w:rsidR="00332FCF" w:rsidRPr="00745529" w:rsidRDefault="00332FCF" w:rsidP="00332FCF">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9772351" w14:textId="77777777" w:rsidR="00332FCF" w:rsidRPr="00745529" w:rsidRDefault="00332FCF" w:rsidP="00332FCF">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A92A9C7" w14:textId="77777777" w:rsidR="00332FCF" w:rsidRPr="00745529" w:rsidRDefault="00332FCF" w:rsidP="00332FCF">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787F87B" w14:textId="77777777" w:rsidR="00332FCF" w:rsidRPr="00745529" w:rsidRDefault="00332FCF" w:rsidP="00332FCF">
      <w:pPr>
        <w:rPr>
          <w:sz w:val="16"/>
        </w:rPr>
      </w:pPr>
      <w:r w:rsidRPr="00745529">
        <w:rPr>
          <w:sz w:val="16"/>
        </w:rPr>
        <w:t>Environmental disasters are more attributable to Black Swan events, systems breakdowns and corporate greed rather than to mundane human activity.</w:t>
      </w:r>
    </w:p>
    <w:p w14:paraId="16546193" w14:textId="77777777" w:rsidR="00332FCF" w:rsidRPr="00745529" w:rsidRDefault="00332FCF" w:rsidP="00332FCF">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3E30048B" w14:textId="77777777" w:rsidR="00332FCF" w:rsidRPr="00745529" w:rsidRDefault="00332FCF" w:rsidP="00332FCF">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532B0E8E" w14:textId="77777777" w:rsidR="00332FCF" w:rsidRPr="00745529" w:rsidRDefault="00332FCF" w:rsidP="00332FCF">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35DA310F" w14:textId="77777777" w:rsidR="00332FCF" w:rsidRPr="00745529" w:rsidRDefault="00332FCF" w:rsidP="00332FCF">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E98CD44" w14:textId="77777777" w:rsidR="00332FCF" w:rsidRPr="00745529" w:rsidRDefault="00332FCF" w:rsidP="00332FCF">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70761C1" w14:textId="77777777" w:rsidR="00332FCF" w:rsidRPr="00745529" w:rsidRDefault="00332FCF" w:rsidP="00332FCF">
      <w:pPr>
        <w:rPr>
          <w:sz w:val="16"/>
        </w:rPr>
      </w:pPr>
      <w:r w:rsidRPr="00745529">
        <w:rPr>
          <w:sz w:val="16"/>
        </w:rPr>
        <w:t>GEOPOLITICAL</w:t>
      </w:r>
    </w:p>
    <w:p w14:paraId="113DD77F" w14:textId="77777777" w:rsidR="00332FCF" w:rsidRPr="00745529" w:rsidRDefault="00332FCF" w:rsidP="00332FCF">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C80E753" w14:textId="77777777" w:rsidR="00332FCF" w:rsidRDefault="00332FCF" w:rsidP="00332FCF">
      <w:pPr>
        <w:rPr>
          <w:sz w:val="16"/>
        </w:rPr>
      </w:pPr>
      <w:r w:rsidRPr="00745529">
        <w:rPr>
          <w:rStyle w:val="StyleUnderline"/>
        </w:rPr>
        <w:lastRenderedPageBreak/>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83719DE" w14:textId="77777777" w:rsidR="00332FCF" w:rsidRDefault="00332FCF" w:rsidP="00332FCF">
      <w:pPr>
        <w:pStyle w:val="Heading3"/>
      </w:pPr>
      <w:r>
        <w:lastRenderedPageBreak/>
        <w:t>OFF</w:t>
      </w:r>
    </w:p>
    <w:p w14:paraId="04E834C4" w14:textId="77777777" w:rsidR="00332FCF" w:rsidRPr="004D59E3" w:rsidRDefault="00332FCF" w:rsidP="00332FCF">
      <w:pPr>
        <w:pStyle w:val="Heading4"/>
      </w:pPr>
      <w:r>
        <w:t xml:space="preserve">The courts </w:t>
      </w:r>
      <w:r>
        <w:rPr>
          <w:u w:val="single"/>
        </w:rPr>
        <w:t>careful balancing act</w:t>
      </w:r>
      <w:r>
        <w:t xml:space="preserve"> will keep Roe afloat.</w:t>
      </w:r>
    </w:p>
    <w:p w14:paraId="5B3CF1E2" w14:textId="77777777" w:rsidR="00332FCF" w:rsidRPr="004D59E3" w:rsidRDefault="00332FCF" w:rsidP="00332FCF">
      <w:r>
        <w:t xml:space="preserve">Kimberly Strawbridge </w:t>
      </w:r>
      <w:r w:rsidRPr="004D59E3">
        <w:rPr>
          <w:rStyle w:val="Style13ptBold"/>
        </w:rPr>
        <w:t>Robinson 21</w:t>
      </w:r>
      <w:r>
        <w:t>, Reporter for Bloomberg Law, “Barrett Channels Roberts’ ‘Go-Slow’ Approach in Landmark Cases,” Bloomberg Law, 06-18-2021, https://news.bloomberglaw.com/us-law-week/barrett-channels-roberts-go-slow-approach-in-landmark-cases</w:t>
      </w:r>
    </w:p>
    <w:p w14:paraId="4C184B29" w14:textId="77777777" w:rsidR="00332FCF" w:rsidRPr="004D59E3" w:rsidRDefault="00332FCF" w:rsidP="00332FCF">
      <w:pPr>
        <w:rPr>
          <w:sz w:val="16"/>
        </w:rPr>
      </w:pPr>
      <w:r w:rsidRPr="004D59E3">
        <w:rPr>
          <w:rStyle w:val="StyleUnderline"/>
        </w:rPr>
        <w:t>The</w:t>
      </w:r>
      <w:r w:rsidRPr="004D59E3">
        <w:rPr>
          <w:sz w:val="16"/>
        </w:rPr>
        <w:t xml:space="preserve"> U.S. Supreme </w:t>
      </w:r>
      <w:r w:rsidRPr="00AA327D">
        <w:rPr>
          <w:rStyle w:val="StyleUnderline"/>
          <w:highlight w:val="cyan"/>
        </w:rPr>
        <w:t>Court’s newest justice</w:t>
      </w:r>
      <w:r w:rsidRPr="004D59E3">
        <w:rPr>
          <w:rStyle w:val="StyleUnderline"/>
        </w:rPr>
        <w:t xml:space="preserve"> is showing signs</w:t>
      </w:r>
      <w:r w:rsidRPr="004D59E3">
        <w:rPr>
          <w:sz w:val="16"/>
        </w:rPr>
        <w:t xml:space="preserve"> that </w:t>
      </w:r>
      <w:r w:rsidRPr="004D59E3">
        <w:rPr>
          <w:rStyle w:val="StyleUnderline"/>
        </w:rPr>
        <w:t xml:space="preserve">she’s more </w:t>
      </w:r>
      <w:r w:rsidRPr="00AA327D">
        <w:rPr>
          <w:rStyle w:val="StyleUnderline"/>
          <w:highlight w:val="cyan"/>
        </w:rPr>
        <w:t>aligned with</w:t>
      </w:r>
      <w:r w:rsidRPr="004D59E3">
        <w:rPr>
          <w:sz w:val="16"/>
        </w:rPr>
        <w:t xml:space="preserve"> John </w:t>
      </w:r>
      <w:r w:rsidRPr="00AA327D">
        <w:rPr>
          <w:rStyle w:val="StyleUnderline"/>
          <w:highlight w:val="cyan"/>
        </w:rPr>
        <w:t>Roberts and</w:t>
      </w:r>
      <w:r w:rsidRPr="004D59E3">
        <w:rPr>
          <w:sz w:val="16"/>
        </w:rPr>
        <w:t xml:space="preserve"> Brett </w:t>
      </w:r>
      <w:r w:rsidRPr="00AA327D">
        <w:rPr>
          <w:rStyle w:val="StyleUnderline"/>
          <w:highlight w:val="cyan"/>
        </w:rPr>
        <w:t>Kavanaugh</w:t>
      </w:r>
      <w:r w:rsidRPr="004D59E3">
        <w:rPr>
          <w:rStyle w:val="StyleUnderline"/>
        </w:rPr>
        <w:t xml:space="preserve"> in the center than</w:t>
      </w:r>
      <w:r w:rsidRPr="004D59E3">
        <w:rPr>
          <w:sz w:val="16"/>
        </w:rPr>
        <w:t xml:space="preserve"> she is </w:t>
      </w:r>
      <w:r w:rsidRPr="004D59E3">
        <w:rPr>
          <w:rStyle w:val="StyleUnderline"/>
        </w:rPr>
        <w:t>with</w:t>
      </w:r>
      <w:r w:rsidRPr="004D59E3">
        <w:rPr>
          <w:sz w:val="16"/>
        </w:rPr>
        <w:t xml:space="preserve"> her other </w:t>
      </w:r>
      <w:r w:rsidRPr="004D59E3">
        <w:rPr>
          <w:rStyle w:val="StyleUnderline"/>
        </w:rPr>
        <w:t>conservative colleagues</w:t>
      </w:r>
      <w:r w:rsidRPr="004D59E3">
        <w:rPr>
          <w:sz w:val="16"/>
        </w:rPr>
        <w:t xml:space="preserve">, </w:t>
      </w:r>
      <w:r w:rsidRPr="00AA327D">
        <w:rPr>
          <w:rStyle w:val="Emphasis"/>
          <w:highlight w:val="cyan"/>
        </w:rPr>
        <w:t>refusing to support</w:t>
      </w:r>
      <w:r w:rsidRPr="004D59E3">
        <w:rPr>
          <w:rStyle w:val="Emphasis"/>
        </w:rPr>
        <w:t xml:space="preserve"> </w:t>
      </w:r>
      <w:r w:rsidRPr="004D59E3">
        <w:rPr>
          <w:rStyle w:val="StyleUnderline"/>
        </w:rPr>
        <w:t>broad</w:t>
      </w:r>
      <w:r w:rsidRPr="004D59E3">
        <w:rPr>
          <w:rStyle w:val="Emphasis"/>
        </w:rPr>
        <w:t xml:space="preserve"> </w:t>
      </w:r>
      <w:r w:rsidRPr="00AA327D">
        <w:rPr>
          <w:rStyle w:val="Emphasis"/>
          <w:highlight w:val="cyan"/>
        </w:rPr>
        <w:t xml:space="preserve">rulings that </w:t>
      </w:r>
      <w:r w:rsidRPr="00C96124">
        <w:rPr>
          <w:rStyle w:val="StyleUnderline"/>
        </w:rPr>
        <w:t>could</w:t>
      </w:r>
      <w:r w:rsidRPr="004D59E3">
        <w:rPr>
          <w:rStyle w:val="Emphasis"/>
        </w:rPr>
        <w:t xml:space="preserve"> </w:t>
      </w:r>
      <w:r w:rsidRPr="00AA327D">
        <w:rPr>
          <w:rStyle w:val="Emphasis"/>
          <w:highlight w:val="cyan"/>
        </w:rPr>
        <w:t>shake</w:t>
      </w:r>
      <w:r w:rsidRPr="004D59E3">
        <w:rPr>
          <w:rStyle w:val="Emphasis"/>
        </w:rPr>
        <w:t xml:space="preserve"> </w:t>
      </w:r>
      <w:r w:rsidRPr="004D59E3">
        <w:rPr>
          <w:rStyle w:val="StyleUnderline"/>
        </w:rPr>
        <w:t>the court’s</w:t>
      </w:r>
      <w:r w:rsidRPr="004D59E3">
        <w:rPr>
          <w:rStyle w:val="Emphasis"/>
        </w:rPr>
        <w:t xml:space="preserve"> </w:t>
      </w:r>
      <w:r w:rsidRPr="00AA327D">
        <w:rPr>
          <w:rStyle w:val="Emphasis"/>
          <w:highlight w:val="cyan"/>
        </w:rPr>
        <w:t>cred</w:t>
      </w:r>
      <w:r w:rsidRPr="004D59E3">
        <w:rPr>
          <w:sz w:val="16"/>
        </w:rPr>
        <w:t>ibility.</w:t>
      </w:r>
    </w:p>
    <w:p w14:paraId="5B08387D" w14:textId="77777777" w:rsidR="00332FCF" w:rsidRPr="004D59E3" w:rsidRDefault="00332FCF" w:rsidP="00332FCF">
      <w:pPr>
        <w:rPr>
          <w:sz w:val="16"/>
        </w:rPr>
      </w:pPr>
      <w:r w:rsidRPr="004D59E3">
        <w:rPr>
          <w:sz w:val="16"/>
        </w:rPr>
        <w:t>Amy Coney Barrett is “starting to show her stripes” as a moderate who prefers small movements in the law, not huge shifts, South Texas College of Law Houston professor Josh Blackman said.</w:t>
      </w:r>
    </w:p>
    <w:p w14:paraId="656BF005" w14:textId="77777777" w:rsidR="00332FCF" w:rsidRPr="004D59E3" w:rsidRDefault="00332FCF" w:rsidP="00332FCF">
      <w:pPr>
        <w:rPr>
          <w:sz w:val="16"/>
        </w:rPr>
      </w:pPr>
      <w:r w:rsidRPr="004D59E3">
        <w:rPr>
          <w:sz w:val="16"/>
        </w:rPr>
        <w:t xml:space="preserve">The </w:t>
      </w:r>
      <w:r w:rsidRPr="004D59E3">
        <w:rPr>
          <w:rStyle w:val="StyleUnderline"/>
        </w:rPr>
        <w:t xml:space="preserve">justices </w:t>
      </w:r>
      <w:r w:rsidRPr="00AA327D">
        <w:rPr>
          <w:rStyle w:val="StyleUnderline"/>
          <w:highlight w:val="cyan"/>
        </w:rPr>
        <w:t>handed</w:t>
      </w:r>
      <w:r w:rsidRPr="004D59E3">
        <w:rPr>
          <w:sz w:val="16"/>
        </w:rPr>
        <w:t xml:space="preserve"> down </w:t>
      </w:r>
      <w:r w:rsidRPr="00AA327D">
        <w:rPr>
          <w:rStyle w:val="StyleUnderline"/>
          <w:highlight w:val="cyan"/>
        </w:rPr>
        <w:t>victories to</w:t>
      </w:r>
      <w:r w:rsidRPr="004D59E3">
        <w:rPr>
          <w:rStyle w:val="StyleUnderline"/>
        </w:rPr>
        <w:t xml:space="preserve"> both </w:t>
      </w:r>
      <w:r w:rsidRPr="00AA327D">
        <w:rPr>
          <w:rStyle w:val="StyleUnderline"/>
          <w:highlight w:val="cyan"/>
        </w:rPr>
        <w:t>liberals and conservatives</w:t>
      </w:r>
      <w:r w:rsidRPr="004D59E3">
        <w:rPr>
          <w:sz w:val="16"/>
        </w:rPr>
        <w:t xml:space="preserve"> on Thursday </w:t>
      </w:r>
      <w:r w:rsidRPr="004D59E3">
        <w:rPr>
          <w:rStyle w:val="StyleUnderline"/>
        </w:rPr>
        <w:t>saving the </w:t>
      </w:r>
      <w:r w:rsidRPr="004D59E3">
        <w:rPr>
          <w:rStyle w:val="Emphasis"/>
        </w:rPr>
        <w:t>A</w:t>
      </w:r>
      <w:r w:rsidRPr="004D59E3">
        <w:rPr>
          <w:rStyle w:val="StyleUnderline"/>
        </w:rPr>
        <w:t xml:space="preserve">ffordable </w:t>
      </w:r>
      <w:r w:rsidRPr="004D59E3">
        <w:rPr>
          <w:rStyle w:val="Emphasis"/>
        </w:rPr>
        <w:t>C</w:t>
      </w:r>
      <w:r w:rsidRPr="004D59E3">
        <w:rPr>
          <w:rStyle w:val="StyleUnderline"/>
        </w:rPr>
        <w:t xml:space="preserve">are </w:t>
      </w:r>
      <w:r w:rsidRPr="004D59E3">
        <w:rPr>
          <w:rStyle w:val="Emphasis"/>
        </w:rPr>
        <w:t>A</w:t>
      </w:r>
      <w:r w:rsidRPr="004D59E3">
        <w:rPr>
          <w:rStyle w:val="StyleUnderline"/>
        </w:rPr>
        <w:t>ct</w:t>
      </w:r>
      <w:r w:rsidRPr="004D59E3">
        <w:rPr>
          <w:sz w:val="16"/>
        </w:rPr>
        <w:t xml:space="preserve"> again </w:t>
      </w:r>
      <w:r w:rsidRPr="004D59E3">
        <w:rPr>
          <w:rStyle w:val="StyleUnderline"/>
        </w:rPr>
        <w:t>but siding with a religious group in</w:t>
      </w:r>
      <w:r w:rsidRPr="004D59E3">
        <w:rPr>
          <w:sz w:val="16"/>
        </w:rPr>
        <w:t xml:space="preserve"> the latest battle over </w:t>
      </w:r>
      <w:r w:rsidRPr="004D59E3">
        <w:rPr>
          <w:rStyle w:val="StyleUnderline"/>
        </w:rPr>
        <w:t>LGBT protections</w:t>
      </w:r>
      <w:r w:rsidRPr="004D59E3">
        <w:rPr>
          <w:sz w:val="16"/>
        </w:rPr>
        <w:t>.</w:t>
      </w:r>
    </w:p>
    <w:p w14:paraId="78E3DD22" w14:textId="77777777" w:rsidR="00332FCF" w:rsidRPr="004D59E3" w:rsidRDefault="00332FCF" w:rsidP="00332FCF">
      <w:pPr>
        <w:rPr>
          <w:sz w:val="16"/>
        </w:rPr>
      </w:pPr>
      <w:r w:rsidRPr="00AA327D">
        <w:rPr>
          <w:rStyle w:val="Emphasis"/>
          <w:highlight w:val="cyan"/>
        </w:rPr>
        <w:t>Roberts</w:t>
      </w:r>
      <w:r w:rsidRPr="004D59E3">
        <w:rPr>
          <w:sz w:val="16"/>
        </w:rPr>
        <w:t xml:space="preserve">, the chief justice, </w:t>
      </w:r>
      <w:r w:rsidRPr="004D59E3">
        <w:rPr>
          <w:rStyle w:val="Emphasis"/>
        </w:rPr>
        <w:t>is</w:t>
      </w:r>
      <w:r w:rsidRPr="004D59E3">
        <w:rPr>
          <w:sz w:val="16"/>
        </w:rPr>
        <w:t xml:space="preserve"> viewed as </w:t>
      </w:r>
      <w:r w:rsidRPr="004D59E3">
        <w:rPr>
          <w:rStyle w:val="Emphasis"/>
        </w:rPr>
        <w:t xml:space="preserve">an institutionalist who </w:t>
      </w:r>
      <w:r w:rsidRPr="00AA327D">
        <w:rPr>
          <w:rStyle w:val="Emphasis"/>
          <w:highlight w:val="cyan"/>
        </w:rPr>
        <w:t>wants to conserve</w:t>
      </w:r>
      <w:r w:rsidRPr="004D59E3">
        <w:rPr>
          <w:rStyle w:val="Emphasis"/>
        </w:rPr>
        <w:t xml:space="preserve"> the </w:t>
      </w:r>
      <w:r w:rsidRPr="00AA327D">
        <w:rPr>
          <w:rStyle w:val="Emphasis"/>
          <w:highlight w:val="cyan"/>
        </w:rPr>
        <w:t>public</w:t>
      </w:r>
      <w:r w:rsidRPr="00C96124">
        <w:rPr>
          <w:rStyle w:val="StyleUnderline"/>
        </w:rPr>
        <w:t>’s</w:t>
      </w:r>
      <w:r w:rsidRPr="004D59E3">
        <w:rPr>
          <w:rStyle w:val="Emphasis"/>
        </w:rPr>
        <w:t xml:space="preserve"> </w:t>
      </w:r>
      <w:r w:rsidRPr="00AA327D">
        <w:rPr>
          <w:rStyle w:val="Emphasis"/>
          <w:highlight w:val="cyan"/>
        </w:rPr>
        <w:t>confidence</w:t>
      </w:r>
      <w:r w:rsidRPr="004D59E3">
        <w:rPr>
          <w:rStyle w:val="Emphasis"/>
        </w:rPr>
        <w:t xml:space="preserve"> in the court</w:t>
      </w:r>
      <w:r w:rsidRPr="004D59E3">
        <w:rPr>
          <w:sz w:val="16"/>
        </w:rPr>
        <w:t xml:space="preserve">. So far, </w:t>
      </w:r>
      <w:r w:rsidRPr="004D59E3">
        <w:rPr>
          <w:rStyle w:val="StyleUnderline"/>
        </w:rPr>
        <w:t>he favors incremental shifts</w:t>
      </w:r>
      <w:r w:rsidRPr="004D59E3">
        <w:rPr>
          <w:sz w:val="16"/>
        </w:rPr>
        <w:t xml:space="preserve"> in the law. “That’s been one of the Chief’s primary goals all along,” said Case Western Reserve law professor Jonathan Adler.</w:t>
      </w:r>
    </w:p>
    <w:p w14:paraId="58A76214" w14:textId="77777777" w:rsidR="00332FCF" w:rsidRPr="004D59E3" w:rsidRDefault="00332FCF" w:rsidP="00332FCF">
      <w:pPr>
        <w:rPr>
          <w:sz w:val="16"/>
        </w:rPr>
      </w:pPr>
      <w:r w:rsidRPr="004D59E3">
        <w:rPr>
          <w:rStyle w:val="StyleUnderline"/>
        </w:rPr>
        <w:t>He</w:t>
      </w:r>
      <w:r w:rsidRPr="004D59E3">
        <w:rPr>
          <w:sz w:val="16"/>
        </w:rPr>
        <w:t xml:space="preserve"> recently </w:t>
      </w:r>
      <w:r w:rsidRPr="004D59E3">
        <w:rPr>
          <w:rStyle w:val="StyleUnderline"/>
        </w:rPr>
        <w:t>gained an ally in Kavanaugh</w:t>
      </w:r>
      <w:r w:rsidRPr="004D59E3">
        <w:rPr>
          <w:sz w:val="16"/>
        </w:rPr>
        <w:t xml:space="preserve"> in this pursuit, and it appears </w:t>
      </w:r>
      <w:r w:rsidRPr="004D59E3">
        <w:rPr>
          <w:rStyle w:val="StyleUnderline"/>
        </w:rPr>
        <w:t>Barrett may join</w:t>
      </w:r>
      <w:r w:rsidRPr="004D59E3">
        <w:rPr>
          <w:sz w:val="16"/>
        </w:rPr>
        <w:t xml:space="preserve"> their ranks.</w:t>
      </w:r>
    </w:p>
    <w:p w14:paraId="286A7581" w14:textId="77777777" w:rsidR="00332FCF" w:rsidRPr="004D59E3" w:rsidRDefault="00332FCF" w:rsidP="00332FCF">
      <w:pPr>
        <w:rPr>
          <w:sz w:val="16"/>
        </w:rPr>
      </w:pPr>
      <w:r w:rsidRPr="004D59E3">
        <w:rPr>
          <w:sz w:val="16"/>
        </w:rPr>
        <w:t xml:space="preserve">The court as a whole has </w:t>
      </w:r>
      <w:proofErr w:type="spellStart"/>
      <w:r w:rsidRPr="004D59E3">
        <w:rPr>
          <w:sz w:val="16"/>
        </w:rPr>
        <w:t>has</w:t>
      </w:r>
      <w:proofErr w:type="spellEnd"/>
      <w:r w:rsidRPr="004D59E3">
        <w:rPr>
          <w:sz w:val="16"/>
        </w:rPr>
        <w:t xml:space="preserve"> largely agreed in cases this year. The unanimous decision in the LGBT case was the 25th time the justices were unanimous in 41 rulings so far this term. There are 15 to go in coming days.</w:t>
      </w:r>
    </w:p>
    <w:p w14:paraId="172AA058" w14:textId="77777777" w:rsidR="00332FCF" w:rsidRPr="004D59E3" w:rsidRDefault="00332FCF" w:rsidP="00332FCF">
      <w:pPr>
        <w:rPr>
          <w:sz w:val="16"/>
        </w:rPr>
      </w:pPr>
      <w:r w:rsidRPr="004D59E3">
        <w:rPr>
          <w:sz w:val="16"/>
        </w:rPr>
        <w:t xml:space="preserve">But </w:t>
      </w:r>
      <w:r w:rsidRPr="00AA327D">
        <w:rPr>
          <w:rStyle w:val="StyleUnderline"/>
          <w:highlight w:val="cyan"/>
        </w:rPr>
        <w:t>the big test</w:t>
      </w:r>
      <w:r w:rsidRPr="004D59E3">
        <w:rPr>
          <w:sz w:val="16"/>
        </w:rPr>
        <w:t xml:space="preserve"> for Barrett will be next term starting in October when the justices </w:t>
      </w:r>
      <w:r w:rsidRPr="004D59E3">
        <w:rPr>
          <w:rStyle w:val="StyleUnderline"/>
        </w:rPr>
        <w:t>will tackle hot-button issues like</w:t>
      </w:r>
      <w:r w:rsidRPr="004D59E3">
        <w:rPr>
          <w:sz w:val="16"/>
        </w:rPr>
        <w:t xml:space="preserve"> guns, </w:t>
      </w:r>
      <w:r w:rsidRPr="00AA327D">
        <w:rPr>
          <w:rStyle w:val="StyleUnderline"/>
          <w:highlight w:val="cyan"/>
        </w:rPr>
        <w:t>abortion</w:t>
      </w:r>
      <w:r w:rsidRPr="004D59E3">
        <w:rPr>
          <w:sz w:val="16"/>
        </w:rPr>
        <w:t>, and possibly affirmative action.</w:t>
      </w:r>
    </w:p>
    <w:p w14:paraId="59561893" w14:textId="77777777" w:rsidR="00332FCF" w:rsidRPr="004D59E3" w:rsidRDefault="00332FCF" w:rsidP="00332FCF">
      <w:pPr>
        <w:rPr>
          <w:sz w:val="16"/>
        </w:rPr>
      </w:pPr>
      <w:r w:rsidRPr="004D59E3">
        <w:rPr>
          <w:sz w:val="16"/>
        </w:rPr>
        <w:t>“It is a very conservative Court, even if we will only get glimpses of it this year,” said UC Berkeley law school Dean Erwin Chemerinsky.</w:t>
      </w:r>
    </w:p>
    <w:p w14:paraId="56F9999D" w14:textId="77777777" w:rsidR="00332FCF" w:rsidRPr="004D59E3" w:rsidRDefault="00332FCF" w:rsidP="00332FCF">
      <w:pPr>
        <w:rPr>
          <w:sz w:val="16"/>
        </w:rPr>
      </w:pPr>
      <w:r w:rsidRPr="004D59E3">
        <w:rPr>
          <w:sz w:val="16"/>
        </w:rPr>
        <w:t>Kicking the Can</w:t>
      </w:r>
    </w:p>
    <w:p w14:paraId="4087108D" w14:textId="77777777" w:rsidR="00332FCF" w:rsidRPr="004D59E3" w:rsidRDefault="00332FCF" w:rsidP="00332FCF">
      <w:pPr>
        <w:rPr>
          <w:sz w:val="16"/>
        </w:rPr>
      </w:pPr>
      <w:r w:rsidRPr="004D59E3">
        <w:rPr>
          <w:sz w:val="16"/>
        </w:rPr>
        <w:t xml:space="preserve">Both the </w:t>
      </w:r>
      <w:r w:rsidRPr="00AA327D">
        <w:rPr>
          <w:rStyle w:val="Emphasis"/>
          <w:highlight w:val="cyan"/>
        </w:rPr>
        <w:t>A</w:t>
      </w:r>
      <w:r w:rsidRPr="004D59E3">
        <w:rPr>
          <w:rStyle w:val="StyleUnderline"/>
        </w:rPr>
        <w:t xml:space="preserve">ffordable </w:t>
      </w:r>
      <w:r w:rsidRPr="00AA327D">
        <w:rPr>
          <w:rStyle w:val="Emphasis"/>
          <w:highlight w:val="cyan"/>
        </w:rPr>
        <w:t>C</w:t>
      </w:r>
      <w:r w:rsidRPr="004D59E3">
        <w:rPr>
          <w:rStyle w:val="StyleUnderline"/>
        </w:rPr>
        <w:t xml:space="preserve">are </w:t>
      </w:r>
      <w:r w:rsidRPr="00AA327D">
        <w:rPr>
          <w:rStyle w:val="Emphasis"/>
          <w:highlight w:val="cyan"/>
        </w:rPr>
        <w:t>A</w:t>
      </w:r>
      <w:r w:rsidRPr="004D59E3">
        <w:rPr>
          <w:rStyle w:val="StyleUnderline"/>
        </w:rPr>
        <w:t xml:space="preserve">ct </w:t>
      </w:r>
      <w:r w:rsidRPr="00AA327D">
        <w:rPr>
          <w:rStyle w:val="StyleUnderline"/>
          <w:highlight w:val="cyan"/>
        </w:rPr>
        <w:t>and LGBT rulings were</w:t>
      </w:r>
      <w:r w:rsidRPr="004D59E3">
        <w:rPr>
          <w:rStyle w:val="StyleUnderline"/>
        </w:rPr>
        <w:t xml:space="preserve"> “very, very </w:t>
      </w:r>
      <w:r w:rsidRPr="00AA327D">
        <w:rPr>
          <w:rStyle w:val="StyleUnderline"/>
          <w:highlight w:val="cyan"/>
        </w:rPr>
        <w:t>narrow</w:t>
      </w:r>
      <w:r w:rsidRPr="004D59E3">
        <w:rPr>
          <w:sz w:val="16"/>
        </w:rPr>
        <w:t>,” Georgia State law professor </w:t>
      </w:r>
      <w:proofErr w:type="spellStart"/>
      <w:r w:rsidRPr="004D59E3">
        <w:rPr>
          <w:sz w:val="16"/>
        </w:rPr>
        <w:t>EricSegall</w:t>
      </w:r>
      <w:proofErr w:type="spellEnd"/>
      <w:r w:rsidRPr="004D59E3">
        <w:rPr>
          <w:sz w:val="16"/>
        </w:rPr>
        <w:t> said.</w:t>
      </w:r>
    </w:p>
    <w:p w14:paraId="1892B602" w14:textId="77777777" w:rsidR="00332FCF" w:rsidRPr="004D59E3" w:rsidRDefault="00332FCF" w:rsidP="00332FCF">
      <w:pPr>
        <w:rPr>
          <w:sz w:val="16"/>
        </w:rPr>
      </w:pPr>
      <w:r w:rsidRPr="004D59E3">
        <w:rPr>
          <w:sz w:val="16"/>
        </w:rPr>
        <w:t>In the Obamacare case, California v. Texas, the 7-2 majority handed down a procedural ruling to avoid undoing the landmark 2010 law. The justices said red states led by Texas didn’t have a legal basis—or standing—to challenge it.</w:t>
      </w:r>
    </w:p>
    <w:p w14:paraId="4F5D3AD3" w14:textId="77777777" w:rsidR="00332FCF" w:rsidRPr="004D59E3" w:rsidRDefault="00332FCF" w:rsidP="00332FCF">
      <w:pPr>
        <w:rPr>
          <w:sz w:val="16"/>
        </w:rPr>
      </w:pPr>
      <w:r w:rsidRPr="004D59E3">
        <w:rPr>
          <w:sz w:val="16"/>
        </w:rPr>
        <w:t>Only Justices Samuel Alito and Neil Gorsuch would have voted to gut the act, long a priority of Republicans.</w:t>
      </w:r>
    </w:p>
    <w:p w14:paraId="46A69129" w14:textId="77777777" w:rsidR="00332FCF" w:rsidRPr="004D59E3" w:rsidRDefault="00332FCF" w:rsidP="00332FCF">
      <w:pPr>
        <w:rPr>
          <w:sz w:val="16"/>
        </w:rPr>
      </w:pPr>
      <w:r w:rsidRPr="004D59E3">
        <w:rPr>
          <w:sz w:val="16"/>
        </w:rPr>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7F1BA9EF" w14:textId="77777777" w:rsidR="00332FCF" w:rsidRPr="004D59E3" w:rsidRDefault="00332FCF" w:rsidP="00332FCF">
      <w:pPr>
        <w:rPr>
          <w:sz w:val="16"/>
        </w:rPr>
      </w:pPr>
      <w:r w:rsidRPr="004D59E3">
        <w:rPr>
          <w:sz w:val="16"/>
        </w:rPr>
        <w:t>The court in Smith refused to require an exception from Oregon’s prohibition on peyote, saying religious objectors don’t get a free pass on “generally applicable” laws.</w:t>
      </w:r>
    </w:p>
    <w:p w14:paraId="63532012" w14:textId="77777777" w:rsidR="00332FCF" w:rsidRPr="004D59E3" w:rsidRDefault="00332FCF" w:rsidP="00332FCF">
      <w:pPr>
        <w:rPr>
          <w:rStyle w:val="StyleUnderline"/>
        </w:rPr>
      </w:pPr>
      <w:r w:rsidRPr="004D59E3">
        <w:rPr>
          <w:rStyle w:val="StyleUnderline"/>
        </w:rPr>
        <w:t>On opposite ends in the court’s LGBT ruling</w:t>
      </w:r>
      <w:r w:rsidRPr="004D59E3">
        <w:rPr>
          <w:sz w:val="16"/>
        </w:rPr>
        <w:t xml:space="preserve"> </w:t>
      </w:r>
      <w:r w:rsidRPr="004D59E3">
        <w:rPr>
          <w:rStyle w:val="StyleUnderline"/>
        </w:rPr>
        <w:t>were</w:t>
      </w:r>
      <w:r w:rsidRPr="004D59E3">
        <w:rPr>
          <w:sz w:val="16"/>
        </w:rPr>
        <w:t xml:space="preserve"> the </w:t>
      </w:r>
      <w:r w:rsidRPr="004D59E3">
        <w:rPr>
          <w:rStyle w:val="StyleUnderline"/>
        </w:rPr>
        <w:t>liberal justices</w:t>
      </w:r>
      <w:r w:rsidRPr="004D59E3">
        <w:rPr>
          <w:sz w:val="16"/>
        </w:rPr>
        <w:t>—Stephen Breyer, Sonia Sotomayor, and Elena Kagan—</w:t>
      </w:r>
      <w:r w:rsidRPr="004D59E3">
        <w:rPr>
          <w:rStyle w:val="StyleUnderline"/>
        </w:rPr>
        <w:t>along with Roberts, who wanted to uphold</w:t>
      </w:r>
      <w:r w:rsidRPr="004D59E3">
        <w:rPr>
          <w:sz w:val="16"/>
        </w:rPr>
        <w:t xml:space="preserve"> the court’s </w:t>
      </w:r>
      <w:r w:rsidRPr="004D59E3">
        <w:rPr>
          <w:rStyle w:val="StyleUnderline"/>
        </w:rPr>
        <w:t>precedent</w:t>
      </w:r>
      <w:r w:rsidRPr="004D59E3">
        <w:rPr>
          <w:sz w:val="16"/>
        </w:rPr>
        <w:t xml:space="preserve"> in Smith, </w:t>
      </w:r>
      <w:r w:rsidRPr="004D59E3">
        <w:rPr>
          <w:rStyle w:val="StyleUnderline"/>
        </w:rPr>
        <w:t>and</w:t>
      </w:r>
      <w:r w:rsidRPr="004D59E3">
        <w:rPr>
          <w:sz w:val="16"/>
        </w:rPr>
        <w:t xml:space="preserve"> the court’s most </w:t>
      </w:r>
      <w:r w:rsidRPr="004D59E3">
        <w:rPr>
          <w:rStyle w:val="StyleUnderline"/>
        </w:rPr>
        <w:t>conservative members</w:t>
      </w:r>
      <w:r w:rsidRPr="004D59E3">
        <w:rPr>
          <w:sz w:val="16"/>
        </w:rPr>
        <w:t>—Clarence Thomas, Alito, and Gorsuch—</w:t>
      </w:r>
      <w:r w:rsidRPr="004D59E3">
        <w:rPr>
          <w:rStyle w:val="StyleUnderline"/>
        </w:rPr>
        <w:t>who wanted it overruled once and for all.</w:t>
      </w:r>
    </w:p>
    <w:p w14:paraId="07024243" w14:textId="77777777" w:rsidR="00332FCF" w:rsidRPr="004D59E3" w:rsidRDefault="00332FCF" w:rsidP="00332FCF">
      <w:pPr>
        <w:rPr>
          <w:sz w:val="16"/>
        </w:rPr>
      </w:pPr>
      <w:r w:rsidRPr="004D59E3">
        <w:rPr>
          <w:rStyle w:val="StyleUnderline"/>
        </w:rPr>
        <w:t>In the middle was Barrett, joined by Kavanaugh</w:t>
      </w:r>
      <w:r w:rsidRPr="004D59E3">
        <w:rPr>
          <w:sz w:val="16"/>
        </w:rPr>
        <w:t>, who acknowledged </w:t>
      </w:r>
      <w:proofErr w:type="gramStart"/>
      <w:r w:rsidRPr="004D59E3">
        <w:rPr>
          <w:sz w:val="16"/>
        </w:rPr>
        <w:t>Smith‘</w:t>
      </w:r>
      <w:proofErr w:type="gramEnd"/>
      <w:r w:rsidRPr="004D59E3">
        <w:rPr>
          <w:sz w:val="16"/>
        </w:rPr>
        <w:t>s shortcomings but was concerned with the fallout should the court overrule it. “Yet what should replace Smith?” Barrett asked in a short concurrence.</w:t>
      </w:r>
    </w:p>
    <w:p w14:paraId="7CB4B125" w14:textId="77777777" w:rsidR="00332FCF" w:rsidRPr="004D59E3" w:rsidRDefault="00332FCF" w:rsidP="00332FCF">
      <w:pPr>
        <w:rPr>
          <w:sz w:val="16"/>
        </w:rPr>
      </w:pPr>
      <w:r w:rsidRPr="004D59E3">
        <w:rPr>
          <w:sz w:val="16"/>
        </w:rPr>
        <w:t>Both cases were a punt, Blackman said, with the issues likely to return to the court at some point in the future.</w:t>
      </w:r>
    </w:p>
    <w:p w14:paraId="3AFCCA1C" w14:textId="77777777" w:rsidR="00332FCF" w:rsidRPr="004D59E3" w:rsidRDefault="00332FCF" w:rsidP="00332FCF">
      <w:pPr>
        <w:rPr>
          <w:sz w:val="16"/>
        </w:rPr>
      </w:pPr>
      <w:r w:rsidRPr="004D59E3">
        <w:rPr>
          <w:sz w:val="16"/>
        </w:rPr>
        <w:t>End of the World</w:t>
      </w:r>
    </w:p>
    <w:p w14:paraId="0EE25CC8" w14:textId="77777777" w:rsidR="00332FCF" w:rsidRPr="004D59E3" w:rsidRDefault="00332FCF" w:rsidP="00332FCF">
      <w:pPr>
        <w:rPr>
          <w:rStyle w:val="Emphasis"/>
        </w:rPr>
      </w:pPr>
      <w:r w:rsidRPr="004D59E3">
        <w:rPr>
          <w:sz w:val="16"/>
        </w:rPr>
        <w:t xml:space="preserve">But the ACA and LGBT cases, along with the extraordinary agreement all term, suggests </w:t>
      </w:r>
      <w:r w:rsidRPr="004D59E3">
        <w:rPr>
          <w:rStyle w:val="Emphasis"/>
        </w:rPr>
        <w:t xml:space="preserve">a </w:t>
      </w:r>
      <w:r w:rsidRPr="00C96124">
        <w:rPr>
          <w:rStyle w:val="Emphasis"/>
        </w:rPr>
        <w:t xml:space="preserve">majority of the </w:t>
      </w:r>
      <w:r w:rsidRPr="00AA327D">
        <w:rPr>
          <w:rStyle w:val="Emphasis"/>
          <w:highlight w:val="cyan"/>
        </w:rPr>
        <w:t>justices don’t think it’s the</w:t>
      </w:r>
      <w:r w:rsidRPr="004D59E3">
        <w:rPr>
          <w:rStyle w:val="Emphasis"/>
        </w:rPr>
        <w:t xml:space="preserve"> right </w:t>
      </w:r>
      <w:r w:rsidRPr="00AA327D">
        <w:rPr>
          <w:rStyle w:val="Emphasis"/>
          <w:highlight w:val="cyan"/>
        </w:rPr>
        <w:t>time to make major changes</w:t>
      </w:r>
      <w:r w:rsidRPr="004D59E3">
        <w:rPr>
          <w:rStyle w:val="Emphasis"/>
        </w:rPr>
        <w:t xml:space="preserve"> in the law.</w:t>
      </w:r>
    </w:p>
    <w:p w14:paraId="1D0E1882" w14:textId="77777777" w:rsidR="00332FCF" w:rsidRPr="004D59E3" w:rsidRDefault="00332FCF" w:rsidP="00332FCF">
      <w:pPr>
        <w:rPr>
          <w:sz w:val="16"/>
        </w:rPr>
      </w:pPr>
      <w:r w:rsidRPr="004D59E3">
        <w:rPr>
          <w:sz w:val="16"/>
        </w:rPr>
        <w:t>“</w:t>
      </w:r>
      <w:r w:rsidRPr="004D59E3">
        <w:rPr>
          <w:rStyle w:val="StyleUnderline"/>
        </w:rPr>
        <w:t>In the throes of everything</w:t>
      </w:r>
      <w:r w:rsidRPr="004D59E3">
        <w:rPr>
          <w:sz w:val="16"/>
        </w:rPr>
        <w:t>"—the pandemic, Barrett’s first term, Kavanaugh’s biting confirmation, calls for Breyer to retire, and the caustic 2020 presidential election—"</w:t>
      </w:r>
      <w:r w:rsidRPr="004D59E3">
        <w:rPr>
          <w:rStyle w:val="StyleUnderline"/>
        </w:rPr>
        <w:t>they didn’t want to shock the world</w:t>
      </w:r>
      <w:r w:rsidRPr="004D59E3">
        <w:rPr>
          <w:sz w:val="16"/>
        </w:rPr>
        <w:t xml:space="preserve"> this year,” </w:t>
      </w:r>
      <w:proofErr w:type="spellStart"/>
      <w:r w:rsidRPr="004D59E3">
        <w:rPr>
          <w:sz w:val="16"/>
        </w:rPr>
        <w:t>Segall</w:t>
      </w:r>
      <w:proofErr w:type="spellEnd"/>
      <w:r w:rsidRPr="004D59E3">
        <w:rPr>
          <w:sz w:val="16"/>
        </w:rPr>
        <w:t xml:space="preserve"> said.</w:t>
      </w:r>
    </w:p>
    <w:p w14:paraId="40CF0161" w14:textId="77777777" w:rsidR="00332FCF" w:rsidRPr="004D59E3" w:rsidRDefault="00332FCF" w:rsidP="00332FCF">
      <w:pPr>
        <w:rPr>
          <w:sz w:val="16"/>
        </w:rPr>
      </w:pPr>
      <w:r w:rsidRPr="004D59E3">
        <w:rPr>
          <w:sz w:val="16"/>
        </w:rPr>
        <w:t>“</w:t>
      </w:r>
      <w:r w:rsidRPr="00AA327D">
        <w:rPr>
          <w:rStyle w:val="Emphasis"/>
          <w:highlight w:val="cyan"/>
        </w:rPr>
        <w:t>Preserving the court’s</w:t>
      </w:r>
      <w:r w:rsidRPr="004D59E3">
        <w:rPr>
          <w:rStyle w:val="Emphasis"/>
        </w:rPr>
        <w:t xml:space="preserve"> </w:t>
      </w:r>
      <w:r w:rsidRPr="004D59E3">
        <w:rPr>
          <w:rStyle w:val="StyleUnderline"/>
        </w:rPr>
        <w:t>own</w:t>
      </w:r>
      <w:r w:rsidRPr="004D59E3">
        <w:rPr>
          <w:rStyle w:val="Emphasis"/>
        </w:rPr>
        <w:t xml:space="preserve"> </w:t>
      </w:r>
      <w:r w:rsidRPr="00AA327D">
        <w:rPr>
          <w:rStyle w:val="Emphasis"/>
          <w:highlight w:val="cyan"/>
        </w:rPr>
        <w:t>p</w:t>
      </w:r>
      <w:r w:rsidRPr="004D59E3">
        <w:rPr>
          <w:rStyle w:val="StyleUnderline"/>
        </w:rPr>
        <w:t xml:space="preserve">olitical </w:t>
      </w:r>
      <w:r w:rsidRPr="00AA327D">
        <w:rPr>
          <w:rStyle w:val="Emphasis"/>
          <w:highlight w:val="cyan"/>
        </w:rPr>
        <w:t>c</w:t>
      </w:r>
      <w:r w:rsidRPr="004D59E3">
        <w:rPr>
          <w:rStyle w:val="StyleUnderline"/>
        </w:rPr>
        <w:t>apital</w:t>
      </w:r>
      <w:r w:rsidRPr="004D59E3">
        <w:rPr>
          <w:sz w:val="16"/>
        </w:rPr>
        <w:t xml:space="preserve"> </w:t>
      </w:r>
      <w:r w:rsidRPr="00AA327D">
        <w:rPr>
          <w:rStyle w:val="Emphasis"/>
          <w:highlight w:val="cyan"/>
        </w:rPr>
        <w:t>is</w:t>
      </w:r>
      <w:r w:rsidRPr="004D59E3">
        <w:rPr>
          <w:rStyle w:val="Emphasis"/>
        </w:rPr>
        <w:t xml:space="preserve"> incredibly </w:t>
      </w:r>
      <w:r w:rsidRPr="00AA327D">
        <w:rPr>
          <w:rStyle w:val="Emphasis"/>
          <w:highlight w:val="cyan"/>
        </w:rPr>
        <w:t>important</w:t>
      </w:r>
      <w:r w:rsidRPr="004D59E3">
        <w:rPr>
          <w:rStyle w:val="Emphasis"/>
        </w:rPr>
        <w:t xml:space="preserve"> to the justices because </w:t>
      </w:r>
      <w:r w:rsidRPr="00AA327D">
        <w:rPr>
          <w:rStyle w:val="Emphasis"/>
          <w:highlight w:val="cyan"/>
        </w:rPr>
        <w:t>they know their only capital is</w:t>
      </w:r>
      <w:r w:rsidRPr="004D59E3">
        <w:rPr>
          <w:rStyle w:val="Emphasis"/>
        </w:rPr>
        <w:t xml:space="preserve"> the </w:t>
      </w:r>
      <w:r w:rsidRPr="00AA327D">
        <w:rPr>
          <w:rStyle w:val="Emphasis"/>
          <w:highlight w:val="cyan"/>
        </w:rPr>
        <w:t>confidence of the</w:t>
      </w:r>
      <w:r w:rsidRPr="004D59E3">
        <w:rPr>
          <w:rStyle w:val="Emphasis"/>
        </w:rPr>
        <w:t xml:space="preserve"> </w:t>
      </w:r>
      <w:r w:rsidRPr="004D59E3">
        <w:rPr>
          <w:rStyle w:val="StyleUnderline"/>
        </w:rPr>
        <w:t>American</w:t>
      </w:r>
      <w:r w:rsidRPr="004D59E3">
        <w:rPr>
          <w:rStyle w:val="Emphasis"/>
        </w:rPr>
        <w:t xml:space="preserve"> </w:t>
      </w:r>
      <w:r w:rsidRPr="00AA327D">
        <w:rPr>
          <w:rStyle w:val="Emphasis"/>
          <w:highlight w:val="cyan"/>
        </w:rPr>
        <w:t>people</w:t>
      </w:r>
      <w:r w:rsidRPr="004D59E3">
        <w:rPr>
          <w:sz w:val="16"/>
        </w:rPr>
        <w:t>,” he added.</w:t>
      </w:r>
    </w:p>
    <w:p w14:paraId="6074AB05" w14:textId="77777777" w:rsidR="00332FCF" w:rsidRPr="004D59E3" w:rsidRDefault="00332FCF" w:rsidP="00332FCF">
      <w:pPr>
        <w:rPr>
          <w:sz w:val="16"/>
        </w:rPr>
      </w:pPr>
      <w:r w:rsidRPr="004D59E3">
        <w:rPr>
          <w:sz w:val="16"/>
        </w:rPr>
        <w:t xml:space="preserve">Adler said </w:t>
      </w:r>
      <w:r w:rsidRPr="004D59E3">
        <w:rPr>
          <w:rStyle w:val="StyleUnderline"/>
        </w:rPr>
        <w:t xml:space="preserve">the court has </w:t>
      </w:r>
      <w:r w:rsidRPr="00AA327D">
        <w:rPr>
          <w:rStyle w:val="StyleUnderline"/>
          <w:highlight w:val="cyan"/>
        </w:rPr>
        <w:t>developed a</w:t>
      </w:r>
      <w:r w:rsidRPr="004D59E3">
        <w:rPr>
          <w:sz w:val="16"/>
        </w:rPr>
        <w:t xml:space="preserve"> sort of </w:t>
      </w:r>
      <w:r w:rsidRPr="00AA327D">
        <w:rPr>
          <w:rStyle w:val="StyleUnderline"/>
          <w:highlight w:val="cyan"/>
        </w:rPr>
        <w:t>3-3-3 split</w:t>
      </w:r>
      <w:r w:rsidRPr="004D59E3">
        <w:rPr>
          <w:sz w:val="16"/>
        </w:rPr>
        <w:t xml:space="preserve">—that is, </w:t>
      </w:r>
      <w:r w:rsidRPr="004D59E3">
        <w:rPr>
          <w:rStyle w:val="StyleUnderline"/>
        </w:rPr>
        <w:t xml:space="preserve">three </w:t>
      </w:r>
      <w:r w:rsidRPr="00AA327D">
        <w:rPr>
          <w:rStyle w:val="StyleUnderline"/>
          <w:highlight w:val="cyan"/>
        </w:rPr>
        <w:t>liberals</w:t>
      </w:r>
      <w:r w:rsidRPr="004D59E3">
        <w:rPr>
          <w:rStyle w:val="StyleUnderline"/>
        </w:rPr>
        <w:t xml:space="preserve">, three </w:t>
      </w:r>
      <w:r w:rsidRPr="00AA327D">
        <w:rPr>
          <w:rStyle w:val="StyleUnderline"/>
          <w:highlight w:val="cyan"/>
        </w:rPr>
        <w:t>conservative</w:t>
      </w:r>
      <w:r w:rsidRPr="004D59E3">
        <w:rPr>
          <w:rStyle w:val="StyleUnderline"/>
        </w:rPr>
        <w:t xml:space="preserve"> justices </w:t>
      </w:r>
      <w:r w:rsidRPr="00AA327D">
        <w:rPr>
          <w:rStyle w:val="StyleUnderline"/>
          <w:highlight w:val="cyan"/>
        </w:rPr>
        <w:t>willing to chuck</w:t>
      </w:r>
      <w:r w:rsidRPr="004D59E3">
        <w:rPr>
          <w:rStyle w:val="StyleUnderline"/>
        </w:rPr>
        <w:t xml:space="preserve"> precedents</w:t>
      </w:r>
      <w:r w:rsidRPr="004D59E3">
        <w:rPr>
          <w:sz w:val="16"/>
        </w:rPr>
        <w:t xml:space="preserve"> they don’t agree with, </w:t>
      </w:r>
      <w:r w:rsidRPr="00AA327D">
        <w:rPr>
          <w:rStyle w:val="StyleUnderline"/>
          <w:highlight w:val="cyan"/>
        </w:rPr>
        <w:t>and</w:t>
      </w:r>
      <w:r w:rsidRPr="004D59E3">
        <w:rPr>
          <w:rStyle w:val="StyleUnderline"/>
        </w:rPr>
        <w:t xml:space="preserve"> three </w:t>
      </w:r>
      <w:r w:rsidRPr="00AA327D">
        <w:rPr>
          <w:rStyle w:val="StyleUnderline"/>
          <w:highlight w:val="cyan"/>
        </w:rPr>
        <w:t>conservative</w:t>
      </w:r>
      <w:r w:rsidRPr="004D59E3">
        <w:rPr>
          <w:rStyle w:val="StyleUnderline"/>
        </w:rPr>
        <w:t xml:space="preserve"> justices </w:t>
      </w:r>
      <w:r w:rsidRPr="00AA327D">
        <w:rPr>
          <w:rStyle w:val="StyleUnderline"/>
          <w:highlight w:val="cyan"/>
        </w:rPr>
        <w:t>hesitant to overturn</w:t>
      </w:r>
      <w:r w:rsidRPr="004D59E3">
        <w:rPr>
          <w:sz w:val="16"/>
        </w:rPr>
        <w:t xml:space="preserve"> cases they may disagree with. Roberts, Kavanaugh, and now, apparently, Barrett make up that last group.</w:t>
      </w:r>
    </w:p>
    <w:p w14:paraId="76D1D546" w14:textId="77777777" w:rsidR="00332FCF" w:rsidRPr="004D59E3" w:rsidRDefault="00332FCF" w:rsidP="00332FCF">
      <w:pPr>
        <w:rPr>
          <w:sz w:val="16"/>
        </w:rPr>
      </w:pPr>
      <w:r w:rsidRPr="004D59E3">
        <w:rPr>
          <w:sz w:val="16"/>
        </w:rPr>
        <w:t xml:space="preserve">Adler said </w:t>
      </w:r>
      <w:r w:rsidRPr="00AA327D">
        <w:rPr>
          <w:rStyle w:val="Emphasis"/>
          <w:highlight w:val="cyan"/>
        </w:rPr>
        <w:t>that</w:t>
      </w:r>
      <w:r w:rsidRPr="004D59E3">
        <w:rPr>
          <w:rStyle w:val="Emphasis"/>
        </w:rPr>
        <w:t xml:space="preserve"> split </w:t>
      </w:r>
      <w:r w:rsidRPr="00AA327D">
        <w:rPr>
          <w:rStyle w:val="Emphasis"/>
          <w:highlight w:val="cyan"/>
        </w:rPr>
        <w:t>will create</w:t>
      </w:r>
      <w:r w:rsidRPr="004D59E3">
        <w:rPr>
          <w:sz w:val="16"/>
        </w:rPr>
        <w:t xml:space="preserve"> some </w:t>
      </w:r>
      <w:r w:rsidRPr="00AA327D">
        <w:rPr>
          <w:rStyle w:val="Emphasis"/>
          <w:highlight w:val="cyan"/>
        </w:rPr>
        <w:t>interesting pressures</w:t>
      </w:r>
      <w:r w:rsidRPr="004D59E3">
        <w:rPr>
          <w:rStyle w:val="Emphasis"/>
        </w:rPr>
        <w:t xml:space="preserve"> </w:t>
      </w:r>
      <w:r w:rsidRPr="004D59E3">
        <w:rPr>
          <w:sz w:val="16"/>
        </w:rPr>
        <w:t xml:space="preserve">for the three justices </w:t>
      </w:r>
      <w:r w:rsidRPr="00AA327D">
        <w:rPr>
          <w:rStyle w:val="Emphasis"/>
          <w:highlight w:val="cyan"/>
        </w:rPr>
        <w:t>in the</w:t>
      </w:r>
      <w:r w:rsidRPr="004D59E3">
        <w:rPr>
          <w:rStyle w:val="Emphasis"/>
        </w:rPr>
        <w:t xml:space="preserve"> middle </w:t>
      </w:r>
      <w:r w:rsidRPr="00AA327D">
        <w:rPr>
          <w:rStyle w:val="Emphasis"/>
          <w:highlight w:val="cyan"/>
        </w:rPr>
        <w:t>next term</w:t>
      </w:r>
      <w:r w:rsidRPr="004D59E3">
        <w:rPr>
          <w:sz w:val="16"/>
        </w:rPr>
        <w:t xml:space="preserve">, when—as </w:t>
      </w:r>
      <w:proofErr w:type="spellStart"/>
      <w:r w:rsidRPr="004D59E3">
        <w:rPr>
          <w:sz w:val="16"/>
        </w:rPr>
        <w:t>Segall</w:t>
      </w:r>
      <w:proofErr w:type="spellEnd"/>
      <w:r w:rsidRPr="004D59E3">
        <w:rPr>
          <w:sz w:val="16"/>
        </w:rPr>
        <w:t xml:space="preserve"> said—"the world will end.”</w:t>
      </w:r>
    </w:p>
    <w:p w14:paraId="6AEFE54C" w14:textId="77777777" w:rsidR="00332FCF" w:rsidRDefault="00332FCF" w:rsidP="00332FCF">
      <w:pPr>
        <w:rPr>
          <w:sz w:val="16"/>
        </w:rPr>
      </w:pPr>
      <w:r w:rsidRPr="004D59E3">
        <w:rPr>
          <w:rStyle w:val="StyleUnderline"/>
        </w:rPr>
        <w:t>The end of the world was a reference</w:t>
      </w:r>
      <w:r w:rsidRPr="004D59E3">
        <w:rPr>
          <w:sz w:val="16"/>
        </w:rPr>
        <w:t>—in part—</w:t>
      </w:r>
      <w:r w:rsidRPr="004D59E3">
        <w:rPr>
          <w:rStyle w:val="StyleUnderline"/>
        </w:rPr>
        <w:t xml:space="preserve">to the court’s abortion case, which </w:t>
      </w:r>
      <w:r w:rsidRPr="00AA327D">
        <w:rPr>
          <w:rStyle w:val="StyleUnderline"/>
          <w:highlight w:val="cyan"/>
        </w:rPr>
        <w:t>could call into question</w:t>
      </w:r>
      <w:r w:rsidRPr="004D59E3">
        <w:rPr>
          <w:sz w:val="16"/>
        </w:rPr>
        <w:t xml:space="preserve"> the landmark ruling in </w:t>
      </w:r>
      <w:r w:rsidRPr="00AA327D">
        <w:rPr>
          <w:rStyle w:val="StyleUnderline"/>
          <w:highlight w:val="cyan"/>
        </w:rPr>
        <w:t>Roe</w:t>
      </w:r>
      <w:r w:rsidRPr="004D59E3">
        <w:rPr>
          <w:sz w:val="16"/>
        </w:rPr>
        <w:t xml:space="preserve"> v. Wade and later cases.</w:t>
      </w:r>
    </w:p>
    <w:p w14:paraId="103C9304" w14:textId="77777777" w:rsidR="00332FCF" w:rsidRDefault="00332FCF" w:rsidP="00332FCF">
      <w:pPr>
        <w:pStyle w:val="Heading4"/>
        <w:rPr>
          <w:u w:val="single"/>
        </w:rPr>
      </w:pPr>
      <w:r>
        <w:lastRenderedPageBreak/>
        <w:t xml:space="preserve">Overruling precedent </w:t>
      </w:r>
      <w:r>
        <w:rPr>
          <w:u w:val="single"/>
        </w:rPr>
        <w:t>drains PC</w:t>
      </w:r>
      <w:r>
        <w:t xml:space="preserve">---trades-off with </w:t>
      </w:r>
      <w:r>
        <w:rPr>
          <w:u w:val="single"/>
        </w:rPr>
        <w:t>other issues</w:t>
      </w:r>
    </w:p>
    <w:p w14:paraId="7EE0C469" w14:textId="77777777" w:rsidR="00332FCF" w:rsidRPr="000047A2" w:rsidRDefault="00332FCF" w:rsidP="00332FCF">
      <w:r>
        <w:t xml:space="preserve">Alan J. </w:t>
      </w:r>
      <w:r w:rsidRPr="000047A2">
        <w:rPr>
          <w:rStyle w:val="Style13ptBold"/>
        </w:rPr>
        <w:t>Meese 99</w:t>
      </w:r>
      <w:r>
        <w:t>, Associate Professor of Law at the William and Mary School of Law, J.D. from the University of Chicago, “ECONOMIC THEORY, TRADER FREEDOM, AND CONSUMER WELFARE: STATE OIL CO. V. KHAN AND THE CONTINUING INCOHERENCE OF ANTITRUST DOCTRINE,” Cornell Law Review, Vol. 84, March 1999, accessed via Lexis</w:t>
      </w:r>
    </w:p>
    <w:p w14:paraId="0FDBE6AF" w14:textId="77777777" w:rsidR="00332FCF" w:rsidRPr="00255BAD" w:rsidRDefault="00332FCF" w:rsidP="00332FCF">
      <w:pPr>
        <w:rPr>
          <w:sz w:val="16"/>
        </w:rPr>
      </w:pPr>
      <w:r w:rsidRPr="00255BAD">
        <w:rPr>
          <w:sz w:val="16"/>
        </w:rPr>
        <w:t xml:space="preserve">Of course, </w:t>
      </w:r>
      <w:r w:rsidRPr="00AA327D">
        <w:rPr>
          <w:rStyle w:val="StyleUnderline"/>
          <w:highlight w:val="cyan"/>
        </w:rPr>
        <w:t>courts regularly engage in</w:t>
      </w:r>
      <w:r w:rsidRPr="000E471A">
        <w:rPr>
          <w:rStyle w:val="StyleUnderline"/>
        </w:rPr>
        <w:t xml:space="preserve"> the enterprise of </w:t>
      </w:r>
      <w:r w:rsidRPr="00AA327D">
        <w:rPr>
          <w:rStyle w:val="Emphasis"/>
          <w:sz w:val="24"/>
          <w:highlight w:val="cyan"/>
        </w:rPr>
        <w:t>balancing</w:t>
      </w:r>
      <w:r w:rsidRPr="00255BAD">
        <w:rPr>
          <w:sz w:val="16"/>
        </w:rPr>
        <w:t xml:space="preserve">. For instance, they weigh the value of potential life against a mother's right to choose an abortion. n136 They also regularly balance the community's right to safety against the individual's expectation of privacy. n137 Yet the analysis offered here did not begin with the </w:t>
      </w:r>
      <w:proofErr w:type="gramStart"/>
      <w:r w:rsidRPr="00255BAD">
        <w:rPr>
          <w:sz w:val="16"/>
        </w:rPr>
        <w:t>premise  [</w:t>
      </w:r>
      <w:proofErr w:type="gramEnd"/>
      <w:r w:rsidRPr="00255BAD">
        <w:rPr>
          <w:sz w:val="16"/>
        </w:rPr>
        <w:t xml:space="preserve">*792]  that illegitimacy costs are prohibitive - only that they are present - and will be dispositive other things being equal. However, other things are not always equal. It is one thing occasionally to leave antitrust policy to the lower courts or the Department of Justice. On the other hand, when constitutional questions are involved, the Court's self-image as expositor of particular constitutional values no doubt comes into play, steeling it against illegitimacy costs that may flow from balancing. n138 </w:t>
      </w:r>
      <w:proofErr w:type="gramStart"/>
      <w:r w:rsidRPr="00AA327D">
        <w:rPr>
          <w:rStyle w:val="StyleUnderline"/>
          <w:highlight w:val="cyan"/>
        </w:rPr>
        <w:t>By</w:t>
      </w:r>
      <w:proofErr w:type="gramEnd"/>
      <w:r w:rsidRPr="00AA327D">
        <w:rPr>
          <w:rStyle w:val="StyleUnderline"/>
          <w:highlight w:val="cyan"/>
        </w:rPr>
        <w:t xml:space="preserve"> avoiding</w:t>
      </w:r>
      <w:r w:rsidRPr="000E471A">
        <w:rPr>
          <w:rStyle w:val="StyleUnderline"/>
        </w:rPr>
        <w:t xml:space="preserve"> the appearance of </w:t>
      </w:r>
      <w:r w:rsidRPr="00AA327D">
        <w:rPr>
          <w:rStyle w:val="StyleUnderline"/>
          <w:highlight w:val="cyan"/>
        </w:rPr>
        <w:t>political decision making</w:t>
      </w:r>
      <w:r w:rsidRPr="00255BAD">
        <w:rPr>
          <w:sz w:val="16"/>
        </w:rPr>
        <w:t xml:space="preserve"> in Khan, </w:t>
      </w:r>
      <w:r w:rsidRPr="00AA327D">
        <w:rPr>
          <w:rStyle w:val="StyleUnderline"/>
          <w:highlight w:val="cyan"/>
        </w:rPr>
        <w:t xml:space="preserve">the Court </w:t>
      </w:r>
      <w:r w:rsidRPr="00AA327D">
        <w:rPr>
          <w:rStyle w:val="Emphasis"/>
          <w:sz w:val="24"/>
          <w:highlight w:val="cyan"/>
        </w:rPr>
        <w:t>preserved its p</w:t>
      </w:r>
      <w:r w:rsidRPr="000E471A">
        <w:rPr>
          <w:rStyle w:val="Emphasis"/>
          <w:sz w:val="24"/>
        </w:rPr>
        <w:t xml:space="preserve">olitical </w:t>
      </w:r>
      <w:r w:rsidRPr="00AA327D">
        <w:rPr>
          <w:rStyle w:val="Emphasis"/>
          <w:sz w:val="24"/>
          <w:highlight w:val="cyan"/>
        </w:rPr>
        <w:t>c</w:t>
      </w:r>
      <w:r w:rsidRPr="000E471A">
        <w:rPr>
          <w:rStyle w:val="Emphasis"/>
          <w:sz w:val="24"/>
        </w:rPr>
        <w:t xml:space="preserve">apital </w:t>
      </w:r>
      <w:r w:rsidRPr="00AA327D">
        <w:rPr>
          <w:rStyle w:val="Emphasis"/>
          <w:sz w:val="24"/>
          <w:highlight w:val="cyan"/>
        </w:rPr>
        <w:t>for</w:t>
      </w:r>
      <w:r w:rsidRPr="000E471A">
        <w:rPr>
          <w:rStyle w:val="Emphasis"/>
          <w:sz w:val="24"/>
        </w:rPr>
        <w:t xml:space="preserve"> those </w:t>
      </w:r>
      <w:r w:rsidRPr="00AA327D">
        <w:rPr>
          <w:rStyle w:val="Emphasis"/>
          <w:sz w:val="24"/>
          <w:highlight w:val="cyan"/>
        </w:rPr>
        <w:t>instances in which it cares to act</w:t>
      </w:r>
      <w:r w:rsidRPr="00255BAD">
        <w:rPr>
          <w:sz w:val="16"/>
        </w:rPr>
        <w:t>. n139</w:t>
      </w:r>
    </w:p>
    <w:p w14:paraId="022D88D7" w14:textId="77777777" w:rsidR="00332FCF" w:rsidRPr="00255BAD" w:rsidRDefault="00332FCF" w:rsidP="00332FCF">
      <w:pPr>
        <w:rPr>
          <w:sz w:val="16"/>
        </w:rPr>
      </w:pPr>
      <w:r w:rsidRPr="00255BAD">
        <w:rPr>
          <w:sz w:val="16"/>
        </w:rPr>
        <w:t xml:space="preserve">If this account makes sense, one may justifiably ask why the Court simply did not explicitly abandon trader freedom altogether. Two interrelated considerations may explain the Court's failure to do so. First, an open acknowledgment by the Court that it is aware of political costs may itself entail some costs - imagine the Justices writing "we hereby overrule Albrecht because adherence to that decision would entail a high reputational cost." Thus, the only practical means of excising trader freedom from the law would be to question directly Albrecht's normative premises, that is, </w:t>
      </w:r>
      <w:r w:rsidRPr="00AA327D">
        <w:rPr>
          <w:rStyle w:val="StyleUnderline"/>
          <w:highlight w:val="cyan"/>
        </w:rPr>
        <w:t>to overrule</w:t>
      </w:r>
      <w:r w:rsidRPr="00255BAD">
        <w:rPr>
          <w:sz w:val="16"/>
        </w:rPr>
        <w:t xml:space="preserve"> Albrecht by asserting that consumer welfare is the sole standard by which the Court will measure trade restraints. Such </w:t>
      </w:r>
      <w:r w:rsidRPr="000E471A">
        <w:rPr>
          <w:rStyle w:val="StyleUnderline"/>
        </w:rPr>
        <w:t xml:space="preserve">a direct repudiation of the Court's prior normative vision, </w:t>
      </w:r>
      <w:r w:rsidRPr="00AA327D">
        <w:rPr>
          <w:rStyle w:val="StyleUnderline"/>
          <w:highlight w:val="cyan"/>
        </w:rPr>
        <w:t>not based on</w:t>
      </w:r>
      <w:r w:rsidRPr="000E471A">
        <w:rPr>
          <w:rStyle w:val="StyleUnderline"/>
        </w:rPr>
        <w:t xml:space="preserve"> any </w:t>
      </w:r>
      <w:r w:rsidRPr="00AA327D">
        <w:rPr>
          <w:rStyle w:val="StyleUnderline"/>
          <w:highlight w:val="cyan"/>
        </w:rPr>
        <w:t>intervening events</w:t>
      </w:r>
      <w:r w:rsidRPr="000E471A">
        <w:rPr>
          <w:rStyle w:val="StyleUnderline"/>
        </w:rPr>
        <w:t xml:space="preserve"> other than changes in the Court's membership, </w:t>
      </w:r>
      <w:r w:rsidRPr="00AA327D">
        <w:rPr>
          <w:rStyle w:val="StyleUnderline"/>
          <w:highlight w:val="cyan"/>
        </w:rPr>
        <w:t xml:space="preserve">would </w:t>
      </w:r>
      <w:r w:rsidRPr="00AA327D">
        <w:rPr>
          <w:rStyle w:val="Emphasis"/>
          <w:sz w:val="24"/>
          <w:highlight w:val="cyan"/>
        </w:rPr>
        <w:t>appear political</w:t>
      </w:r>
      <w:r w:rsidRPr="00AA327D">
        <w:rPr>
          <w:rStyle w:val="StyleUnderline"/>
          <w:sz w:val="24"/>
          <w:highlight w:val="cyan"/>
        </w:rPr>
        <w:t xml:space="preserve"> </w:t>
      </w:r>
      <w:r w:rsidRPr="00AA327D">
        <w:rPr>
          <w:rStyle w:val="StyleUnderline"/>
          <w:highlight w:val="cyan"/>
        </w:rPr>
        <w:t>and</w:t>
      </w:r>
      <w:r w:rsidRPr="000E471A">
        <w:rPr>
          <w:rStyle w:val="StyleUnderline"/>
        </w:rPr>
        <w:t xml:space="preserve"> thus </w:t>
      </w:r>
      <w:r w:rsidRPr="00AA327D">
        <w:rPr>
          <w:rStyle w:val="Emphasis"/>
          <w:sz w:val="24"/>
          <w:highlight w:val="cyan"/>
        </w:rPr>
        <w:t>entail illegitimacy costs</w:t>
      </w:r>
      <w:r w:rsidRPr="000E471A">
        <w:rPr>
          <w:rStyle w:val="StyleUnderline"/>
          <w:sz w:val="24"/>
        </w:rPr>
        <w:t xml:space="preserve"> </w:t>
      </w:r>
      <w:r w:rsidRPr="000E471A">
        <w:rPr>
          <w:rStyle w:val="StyleUnderline"/>
        </w:rPr>
        <w:t>of its own</w:t>
      </w:r>
      <w:r w:rsidRPr="00255BAD">
        <w:rPr>
          <w:sz w:val="16"/>
        </w:rPr>
        <w:t>. n140</w:t>
      </w:r>
    </w:p>
    <w:p w14:paraId="27E75B9A" w14:textId="77777777" w:rsidR="00332FCF" w:rsidRPr="00D1363D" w:rsidRDefault="00332FCF" w:rsidP="00332FCF">
      <w:pPr>
        <w:pStyle w:val="Heading4"/>
        <w:rPr>
          <w:u w:val="single"/>
        </w:rPr>
      </w:pPr>
      <w:r>
        <w:t xml:space="preserve">Capital is </w:t>
      </w:r>
      <w:r>
        <w:rPr>
          <w:u w:val="single"/>
        </w:rPr>
        <w:t>finite</w:t>
      </w:r>
      <w:r>
        <w:t xml:space="preserve"> and </w:t>
      </w:r>
      <w:r>
        <w:rPr>
          <w:u w:val="single"/>
        </w:rPr>
        <w:t>spills over</w:t>
      </w:r>
      <w:r>
        <w:t xml:space="preserve">---the Court won’t </w:t>
      </w:r>
      <w:r>
        <w:rPr>
          <w:u w:val="single"/>
        </w:rPr>
        <w:t>repeatedly</w:t>
      </w:r>
      <w:r>
        <w:t xml:space="preserve"> conflict with </w:t>
      </w:r>
      <w:r>
        <w:rPr>
          <w:u w:val="single"/>
        </w:rPr>
        <w:t>political issues</w:t>
      </w:r>
    </w:p>
    <w:p w14:paraId="71B1DEF6" w14:textId="77777777" w:rsidR="00332FCF" w:rsidRDefault="00332FCF" w:rsidP="00332FCF">
      <w:r w:rsidRPr="00ED25BA">
        <w:rPr>
          <w:rStyle w:val="Style13ptBold"/>
        </w:rPr>
        <w:t>HLR 11 –</w:t>
      </w:r>
      <w:r>
        <w:t xml:space="preserve"> Harvard Law Review, “ADVISORY OPINIONS AND THE INFLUENCE OF THE SUPREME COURT OVER AMERICAN POLICYMAKING”, June, 124 Harv. L. Rev. 2064, Lexis</w:t>
      </w:r>
    </w:p>
    <w:p w14:paraId="4FC3872A" w14:textId="77777777" w:rsidR="00332FCF" w:rsidRDefault="00332FCF" w:rsidP="00332FCF">
      <w: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w:t>
      </w:r>
      <w:proofErr w:type="gramStart"/>
      <w:r>
        <w:t>argument</w:t>
      </w:r>
      <w:proofErr w:type="gramEnd"/>
      <w:r>
        <w:t xml:space="preserve">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w:t>
      </w:r>
      <w:proofErr w:type="gramStart"/>
      <w:r>
        <w:t>constitutional  [</w:t>
      </w:r>
      <w:proofErr w:type="gramEnd"/>
      <w:r>
        <w:t xml:space="preserve">*2076]  vision even more than would the upholding of a disfavored statute. n56 </w:t>
      </w:r>
      <w:proofErr w:type="gramStart"/>
      <w:r>
        <w:t>The</w:t>
      </w:r>
      <w:proofErr w:type="gramEnd"/>
      <w:r>
        <w:t xml:space="preserve"> upshot is that </w:t>
      </w:r>
      <w:r w:rsidRPr="00ED25BA">
        <w:rPr>
          <w:rStyle w:val="StyleUnderline"/>
        </w:rPr>
        <w:t xml:space="preserve">the </w:t>
      </w:r>
      <w:r w:rsidRPr="00AA327D">
        <w:rPr>
          <w:rStyle w:val="StyleUnderline"/>
          <w:highlight w:val="cyan"/>
        </w:rPr>
        <w:t xml:space="preserve">Court </w:t>
      </w:r>
      <w:r w:rsidRPr="00AA327D">
        <w:rPr>
          <w:rStyle w:val="Emphasis"/>
          <w:sz w:val="24"/>
          <w:highlight w:val="cyan"/>
        </w:rPr>
        <w:t>operates under</w:t>
      </w:r>
      <w:r w:rsidRPr="00ED25BA">
        <w:rPr>
          <w:rStyle w:val="Emphasis"/>
          <w:sz w:val="24"/>
        </w:rPr>
        <w:t xml:space="preserve"> conditions of </w:t>
      </w:r>
      <w:r w:rsidRPr="00AA327D">
        <w:rPr>
          <w:rStyle w:val="Emphasis"/>
          <w:sz w:val="24"/>
          <w:highlight w:val="cyan"/>
        </w:rPr>
        <w:t>scarcity</w:t>
      </w:r>
      <w:r w:rsidRPr="00AA327D">
        <w:rPr>
          <w:rStyle w:val="StyleUnderline"/>
          <w:sz w:val="24"/>
          <w:highlight w:val="cyan"/>
        </w:rPr>
        <w:t xml:space="preserve"> </w:t>
      </w:r>
      <w:r w:rsidRPr="00AA327D">
        <w:rPr>
          <w:rStyle w:val="StyleUnderline"/>
          <w:highlight w:val="cyan"/>
        </w:rPr>
        <w:t xml:space="preserve">and must </w:t>
      </w:r>
      <w:r w:rsidRPr="00AA327D">
        <w:rPr>
          <w:rStyle w:val="Emphasis"/>
          <w:sz w:val="24"/>
          <w:highlight w:val="cyan"/>
        </w:rPr>
        <w:t>economize</w:t>
      </w:r>
      <w:r w:rsidRPr="00ED25BA">
        <w:rPr>
          <w:rStyle w:val="Emphasis"/>
          <w:sz w:val="24"/>
        </w:rPr>
        <w:t xml:space="preserve"> on </w:t>
      </w:r>
      <w:r w:rsidRPr="00AA327D">
        <w:rPr>
          <w:rStyle w:val="Emphasis"/>
          <w:sz w:val="24"/>
          <w:highlight w:val="cyan"/>
        </w:rPr>
        <w:t>its</w:t>
      </w:r>
      <w:r w:rsidRPr="00ED25BA">
        <w:rPr>
          <w:rStyle w:val="Emphasis"/>
          <w:sz w:val="24"/>
        </w:rPr>
        <w:t xml:space="preserve"> political </w:t>
      </w:r>
      <w:r w:rsidRPr="00AA327D">
        <w:rPr>
          <w:rStyle w:val="Emphasis"/>
          <w:sz w:val="24"/>
          <w:highlight w:val="cyan"/>
        </w:rPr>
        <w:t>capital</w:t>
      </w:r>
      <w:r w:rsidRPr="00AA327D">
        <w:rPr>
          <w:rStyle w:val="StyleUnderline"/>
          <w:sz w:val="24"/>
          <w:highlight w:val="cyan"/>
        </w:rPr>
        <w:t xml:space="preserve"> </w:t>
      </w:r>
      <w:r w:rsidRPr="00AA327D">
        <w:rPr>
          <w:rStyle w:val="StyleUnderline"/>
          <w:highlight w:val="cyan"/>
        </w:rPr>
        <w:t>to go as far</w:t>
      </w:r>
      <w:r w:rsidRPr="00ED25BA">
        <w:rPr>
          <w:rStyle w:val="StyleUnderline"/>
        </w:rPr>
        <w:t xml:space="preserve"> in implementing its constitutional vision </w:t>
      </w:r>
      <w:r w:rsidRPr="00AA327D">
        <w:rPr>
          <w:rStyle w:val="StyleUnderline"/>
          <w:highlight w:val="cyan"/>
        </w:rPr>
        <w:t>as</w:t>
      </w:r>
      <w:r w:rsidRPr="00ED25BA">
        <w:rPr>
          <w:rStyle w:val="StyleUnderline"/>
        </w:rPr>
        <w:t xml:space="preserve"> political </w:t>
      </w:r>
      <w:r w:rsidRPr="00AA327D">
        <w:rPr>
          <w:rStyle w:val="StyleUnderline"/>
          <w:highlight w:val="cyan"/>
        </w:rPr>
        <w:t>realities allow, which</w:t>
      </w:r>
      <w:r w:rsidRPr="00ED25BA">
        <w:rPr>
          <w:rStyle w:val="StyleUnderline"/>
        </w:rPr>
        <w:t xml:space="preserve"> sometimes </w:t>
      </w:r>
      <w:r w:rsidRPr="00AA327D">
        <w:rPr>
          <w:rStyle w:val="StyleUnderline"/>
          <w:highlight w:val="cyan"/>
        </w:rPr>
        <w:t xml:space="preserve">means </w:t>
      </w:r>
      <w:r w:rsidRPr="00AA327D">
        <w:rPr>
          <w:rStyle w:val="Emphasis"/>
          <w:sz w:val="24"/>
          <w:highlight w:val="cyan"/>
        </w:rPr>
        <w:t>upholding</w:t>
      </w:r>
      <w:r w:rsidRPr="00B22A54">
        <w:rPr>
          <w:rStyle w:val="Emphasis"/>
          <w:sz w:val="24"/>
        </w:rPr>
        <w:t xml:space="preserve"> (or declining</w:t>
      </w:r>
      <w:r w:rsidRPr="00B22A54">
        <w:rPr>
          <w:rStyle w:val="Emphasis"/>
          <w:sz w:val="28"/>
        </w:rPr>
        <w:t xml:space="preserve"> </w:t>
      </w:r>
      <w:r w:rsidRPr="00B22A54">
        <w:rPr>
          <w:rStyle w:val="Emphasis"/>
          <w:sz w:val="24"/>
        </w:rPr>
        <w:t>to review)</w:t>
      </w:r>
      <w:r w:rsidRPr="00ED25BA">
        <w:rPr>
          <w:rStyle w:val="Emphasis"/>
          <w:sz w:val="24"/>
        </w:rPr>
        <w:t xml:space="preserve"> government </w:t>
      </w:r>
      <w:r w:rsidRPr="00AA327D">
        <w:rPr>
          <w:rStyle w:val="Emphasis"/>
          <w:sz w:val="24"/>
          <w:highlight w:val="cyan"/>
        </w:rPr>
        <w:t>actions</w:t>
      </w:r>
      <w:r w:rsidRPr="009F0291">
        <w:rPr>
          <w:rStyle w:val="StyleUnderline"/>
          <w:sz w:val="24"/>
        </w:rPr>
        <w:t xml:space="preserve"> </w:t>
      </w:r>
      <w:r w:rsidRPr="009F0291">
        <w:rPr>
          <w:rStyle w:val="StyleUnderline"/>
        </w:rPr>
        <w:t>that contravene</w:t>
      </w:r>
      <w:r w:rsidRPr="00ED25BA">
        <w:rPr>
          <w:rStyle w:val="StyleUnderline"/>
        </w:rPr>
        <w:t xml:space="preserve"> that vision</w:t>
      </w:r>
      <w:r>
        <w:t xml:space="preserve">. n57 And, </w:t>
      </w:r>
      <w:r w:rsidRPr="00ED25BA">
        <w:rPr>
          <w:rStyle w:val="StyleUnderline"/>
        </w:rPr>
        <w:t xml:space="preserve">as a distinct matter, </w:t>
      </w:r>
      <w:proofErr w:type="gramStart"/>
      <w:r w:rsidRPr="00ED25BA">
        <w:rPr>
          <w:rStyle w:val="StyleUnderline"/>
        </w:rPr>
        <w:t>most</w:t>
      </w:r>
      <w:r>
        <w:t xml:space="preserve">  [</w:t>
      </w:r>
      <w:proofErr w:type="gramEnd"/>
      <w:r>
        <w:t xml:space="preserve">*2077]  </w:t>
      </w:r>
      <w:r w:rsidRPr="00AA327D">
        <w:rPr>
          <w:rStyle w:val="StyleUnderline"/>
          <w:highlight w:val="cyan"/>
        </w:rPr>
        <w:t>Justices</w:t>
      </w:r>
      <w:r w:rsidRPr="00ED25BA">
        <w:rPr>
          <w:rStyle w:val="StyleUnderline"/>
        </w:rPr>
        <w:t xml:space="preserve"> have </w:t>
      </w:r>
      <w:r w:rsidRPr="00AA327D">
        <w:rPr>
          <w:rStyle w:val="Emphasis"/>
          <w:highlight w:val="cyan"/>
        </w:rPr>
        <w:t>displayed</w:t>
      </w:r>
      <w:r w:rsidRPr="00ED25BA">
        <w:rPr>
          <w:rStyle w:val="Emphasis"/>
        </w:rPr>
        <w:t xml:space="preserve"> a </w:t>
      </w:r>
      <w:r w:rsidRPr="00AA327D">
        <w:rPr>
          <w:rStyle w:val="Emphasis"/>
          <w:highlight w:val="cyan"/>
        </w:rPr>
        <w:t>desire</w:t>
      </w:r>
      <w:r w:rsidRPr="00AA327D">
        <w:rPr>
          <w:rStyle w:val="StyleUnderline"/>
          <w:highlight w:val="cyan"/>
        </w:rPr>
        <w:t xml:space="preserve"> to </w:t>
      </w:r>
      <w:r w:rsidRPr="00AA327D">
        <w:rPr>
          <w:rStyle w:val="Emphasis"/>
          <w:highlight w:val="cyan"/>
        </w:rPr>
        <w:t>conserve</w:t>
      </w:r>
      <w:r w:rsidRPr="00ED25BA">
        <w:rPr>
          <w:rStyle w:val="StyleUnderline"/>
        </w:rPr>
        <w:t xml:space="preserve"> the Court's </w:t>
      </w:r>
      <w:r w:rsidRPr="00AA327D">
        <w:rPr>
          <w:rStyle w:val="Emphasis"/>
          <w:highlight w:val="cyan"/>
        </w:rPr>
        <w:t>p</w:t>
      </w:r>
      <w:r w:rsidRPr="00ED25BA">
        <w:rPr>
          <w:rStyle w:val="StyleUnderline"/>
        </w:rPr>
        <w:t xml:space="preserve">olitical </w:t>
      </w:r>
      <w:r w:rsidRPr="00AA327D">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1B254395" w14:textId="77777777" w:rsidR="00332FCF" w:rsidRDefault="00332FCF" w:rsidP="00332FCF">
      <w:r>
        <w:t>[FOOTNOTE]</w:t>
      </w:r>
    </w:p>
    <w:p w14:paraId="7F9E5F20" w14:textId="77777777" w:rsidR="00332FCF" w:rsidRDefault="00332FCF" w:rsidP="00332FCF">
      <w:r>
        <w:lastRenderedPageBreak/>
        <w:t xml:space="preserve">n57. Thus, </w:t>
      </w:r>
      <w:r w:rsidRPr="00AA327D">
        <w:rPr>
          <w:rStyle w:val="StyleUnderline"/>
          <w:highlight w:val="cyan"/>
        </w:rPr>
        <w:t xml:space="preserve">the Court's </w:t>
      </w:r>
      <w:proofErr w:type="spellStart"/>
      <w:r w:rsidRPr="00AA327D">
        <w:rPr>
          <w:rStyle w:val="StyleUnderline"/>
          <w:highlight w:val="cyan"/>
        </w:rPr>
        <w:t>decisionmaking</w:t>
      </w:r>
      <w:proofErr w:type="spellEnd"/>
      <w:r w:rsidRPr="00ED25BA">
        <w:rPr>
          <w:rStyle w:val="StyleUnderline"/>
        </w:rPr>
        <w:t xml:space="preserve"> process in a judicial review case </w:t>
      </w:r>
      <w:r w:rsidRPr="00AA327D">
        <w:rPr>
          <w:rStyle w:val="StyleUnderline"/>
          <w:highlight w:val="cyan"/>
        </w:rPr>
        <w:t>incorporates</w:t>
      </w:r>
      <w:r w:rsidRPr="00ED25BA">
        <w:rPr>
          <w:rStyle w:val="StyleUnderline"/>
        </w:rPr>
        <w:t xml:space="preserve"> its internal preferences and </w:t>
      </w:r>
      <w:r w:rsidRPr="00AA327D">
        <w:rPr>
          <w:rStyle w:val="StyleUnderline"/>
          <w:highlight w:val="cyan"/>
        </w:rPr>
        <w:t xml:space="preserve">its </w:t>
      </w:r>
      <w:r w:rsidRPr="00AA327D">
        <w:rPr>
          <w:rStyle w:val="Emphasis"/>
          <w:sz w:val="24"/>
          <w:highlight w:val="cyan"/>
        </w:rPr>
        <w:t>view of external constraints</w:t>
      </w:r>
      <w:r w:rsidRPr="00ED25BA">
        <w:rPr>
          <w:rStyle w:val="StyleUnderline"/>
          <w:sz w:val="24"/>
        </w:rPr>
        <w:t xml:space="preserve"> </w:t>
      </w:r>
      <w:r w:rsidRPr="00ED25BA">
        <w:rPr>
          <w:rStyle w:val="StyleUnderline"/>
        </w:rPr>
        <w:t>as follows</w:t>
      </w:r>
      <w: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t xml:space="preserve">, such that the Court will </w:t>
      </w:r>
      <w:proofErr w:type="spellStart"/>
      <w:r>
        <w:t>expend</w:t>
      </w:r>
      <w:proofErr w:type="spellEnd"/>
      <w:r>
        <w:t xml:space="preserve"> its political capital in those cases where R is highest, so long as R &gt; 1.</w:t>
      </w:r>
    </w:p>
    <w:p w14:paraId="79B45112" w14:textId="77777777" w:rsidR="00332FCF" w:rsidRDefault="00332FCF" w:rsidP="00332FCF">
      <w:r w:rsidRPr="00B22A54">
        <w:rPr>
          <w:rStyle w:val="StyleUnderline"/>
        </w:rPr>
        <w:t>A reasonable objection</w:t>
      </w:r>
      <w:r w:rsidRPr="00B22A54">
        <w:t xml:space="preserve"> to the model elaborated in this Part </w:t>
      </w:r>
      <w:r w:rsidRPr="00B22A54">
        <w:rPr>
          <w:rStyle w:val="StyleUnderline"/>
        </w:rPr>
        <w:t xml:space="preserve">is that although the Court is politically constrained, </w:t>
      </w:r>
      <w:r w:rsidRPr="00AA327D">
        <w:rPr>
          <w:rStyle w:val="StyleUnderline"/>
          <w:highlight w:val="cyan"/>
        </w:rPr>
        <w:t xml:space="preserve">this </w:t>
      </w:r>
      <w:r w:rsidRPr="00AA327D">
        <w:rPr>
          <w:rStyle w:val="Emphasis"/>
          <w:sz w:val="24"/>
          <w:highlight w:val="cyan"/>
        </w:rPr>
        <w:t>"bank account" model</w:t>
      </w:r>
      <w:r w:rsidRPr="00B22A54">
        <w:rPr>
          <w:rStyle w:val="StyleUnderline"/>
          <w:sz w:val="24"/>
        </w:rPr>
        <w:t xml:space="preserve"> </w:t>
      </w:r>
      <w:r w:rsidRPr="00B22A54">
        <w:rPr>
          <w:rStyle w:val="StyleUnderline"/>
        </w:rPr>
        <w:t xml:space="preserve">in which </w:t>
      </w:r>
      <w:r w:rsidRPr="00AA327D">
        <w:rPr>
          <w:rStyle w:val="StyleUnderline"/>
          <w:highlight w:val="cyan"/>
        </w:rPr>
        <w:t xml:space="preserve">the Court has </w:t>
      </w:r>
      <w:r w:rsidRPr="00AA327D">
        <w:rPr>
          <w:rStyle w:val="Emphasis"/>
          <w:sz w:val="24"/>
          <w:highlight w:val="cyan"/>
        </w:rPr>
        <w:t>finite</w:t>
      </w:r>
      <w:r w:rsidRPr="00B22A54">
        <w:rPr>
          <w:rStyle w:val="Emphasis"/>
          <w:sz w:val="24"/>
        </w:rPr>
        <w:t xml:space="preserve"> political </w:t>
      </w:r>
      <w:r w:rsidRPr="00AA327D">
        <w:rPr>
          <w:rStyle w:val="Emphasis"/>
          <w:sz w:val="24"/>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B22A54">
        <w:t xml:space="preserve">, which has been the effect of Marbury and Brown, two decisions without which the Court would be much weaker now. </w:t>
      </w:r>
      <w:r w:rsidRPr="00B22A54">
        <w:rPr>
          <w:rStyle w:val="StyleUnderline"/>
        </w:rPr>
        <w:t xml:space="preserve">Nonetheless, </w:t>
      </w:r>
      <w:r w:rsidRPr="00AA327D">
        <w:rPr>
          <w:rStyle w:val="StyleUnderline"/>
          <w:highlight w:val="cyan"/>
        </w:rPr>
        <w:t>most</w:t>
      </w:r>
      <w:r w:rsidRPr="00ED25BA">
        <w:rPr>
          <w:rStyle w:val="StyleUnderline"/>
        </w:rPr>
        <w:t xml:space="preserve"> </w:t>
      </w:r>
      <w:proofErr w:type="spellStart"/>
      <w:r w:rsidRPr="00ED25BA">
        <w:rPr>
          <w:rStyle w:val="StyleUnderline"/>
        </w:rPr>
        <w:t>countermajoritarian</w:t>
      </w:r>
      <w:proofErr w:type="spellEnd"/>
      <w:r w:rsidRPr="00ED25BA">
        <w:rPr>
          <w:rStyle w:val="StyleUnderline"/>
        </w:rPr>
        <w:t xml:space="preserve"> </w:t>
      </w:r>
      <w:r w:rsidRPr="00AA327D">
        <w:rPr>
          <w:rStyle w:val="StyleUnderline"/>
          <w:highlight w:val="cyan"/>
        </w:rPr>
        <w:t xml:space="preserve">decisions </w:t>
      </w:r>
      <w:r w:rsidRPr="00AA327D">
        <w:rPr>
          <w:rStyle w:val="Emphasis"/>
          <w:sz w:val="24"/>
          <w:highlight w:val="cyan"/>
        </w:rPr>
        <w:t>do</w:t>
      </w:r>
      <w:r w:rsidRPr="00ED25BA">
        <w:rPr>
          <w:rStyle w:val="StyleUnderline"/>
          <w:sz w:val="24"/>
        </w:rPr>
        <w:t xml:space="preserve"> </w:t>
      </w:r>
      <w:r w:rsidRPr="00ED25BA">
        <w:rPr>
          <w:rStyle w:val="StyleUnderline"/>
        </w:rPr>
        <w:t xml:space="preserve">seem to </w:t>
      </w:r>
      <w:r w:rsidRPr="00AA327D">
        <w:rPr>
          <w:rStyle w:val="Emphasis"/>
          <w:highlight w:val="cyan"/>
        </w:rPr>
        <w:t>cost</w:t>
      </w:r>
      <w:r w:rsidRPr="00ED25BA">
        <w:rPr>
          <w:rStyle w:val="StyleUnderline"/>
        </w:rPr>
        <w:t xml:space="preserve"> the Court </w:t>
      </w:r>
      <w:r w:rsidRPr="00AA327D">
        <w:rPr>
          <w:rStyle w:val="StyleUnderline"/>
          <w:highlight w:val="cyan"/>
        </w:rPr>
        <w:t xml:space="preserve">rather than </w:t>
      </w:r>
      <w:r w:rsidRPr="00AA327D">
        <w:rPr>
          <w:rStyle w:val="Emphasis"/>
          <w:highlight w:val="cyan"/>
        </w:rPr>
        <w:t>increase</w:t>
      </w:r>
      <w:r w:rsidRPr="00ED25BA">
        <w:rPr>
          <w:rStyle w:val="StyleUnderline"/>
        </w:rPr>
        <w:t xml:space="preserve"> its </w:t>
      </w:r>
      <w:r w:rsidRPr="00AA327D">
        <w:rPr>
          <w:rStyle w:val="StyleUnderline"/>
          <w:highlight w:val="cyan"/>
        </w:rPr>
        <w:t>capital</w:t>
      </w:r>
      <w:r>
        <w:t xml:space="preserve"> (Marbury was a refusal to make the </w:t>
      </w:r>
      <w:proofErr w:type="spellStart"/>
      <w:r>
        <w:t>countermajoritarian</w:t>
      </w:r>
      <w:proofErr w:type="spellEnd"/>
      <w:r>
        <w:t xml:space="preserve"> decision, see Friedman, supra note 53, at 60-62, </w:t>
      </w:r>
      <w:r w:rsidRPr="00B22A54">
        <w:rPr>
          <w:rStyle w:val="StyleUnderline"/>
        </w:rPr>
        <w:t xml:space="preserve">and </w:t>
      </w:r>
      <w:r w:rsidRPr="00AA327D">
        <w:rPr>
          <w:rStyle w:val="StyleUnderline"/>
          <w:highlight w:val="cyan"/>
        </w:rPr>
        <w:t xml:space="preserve">Brown </w:t>
      </w:r>
      <w:r w:rsidRPr="00AA327D">
        <w:rPr>
          <w:rStyle w:val="Emphasis"/>
          <w:highlight w:val="cyan"/>
        </w:rPr>
        <w:t>jeopardized rather than solidified</w:t>
      </w:r>
      <w:r w:rsidRPr="00ED25BA">
        <w:rPr>
          <w:rStyle w:val="StyleUnderline"/>
        </w:rPr>
        <w:t xml:space="preserve"> the Court's </w:t>
      </w:r>
      <w:r w:rsidRPr="00AA327D">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t xml:space="preserve">, see Klarman, supra note 53, at 312-43). </w:t>
      </w:r>
      <w:r w:rsidRPr="00ED25BA">
        <w:rPr>
          <w:rStyle w:val="StyleUnderline"/>
        </w:rPr>
        <w:t xml:space="preserve">This is </w:t>
      </w:r>
      <w:r w:rsidRPr="00AA327D">
        <w:rPr>
          <w:rStyle w:val="Emphasis"/>
          <w:sz w:val="24"/>
          <w:highlight w:val="cyan"/>
        </w:rPr>
        <w:t>especially</w:t>
      </w:r>
      <w:r w:rsidRPr="00ED25BA">
        <w:rPr>
          <w:rStyle w:val="Emphasis"/>
          <w:sz w:val="24"/>
        </w:rPr>
        <w:t xml:space="preserve"> true </w:t>
      </w:r>
      <w:r w:rsidRPr="00AA327D">
        <w:rPr>
          <w:rStyle w:val="Emphasis"/>
          <w:sz w:val="24"/>
          <w:highlight w:val="cyan"/>
        </w:rPr>
        <w:t>in the short run</w:t>
      </w:r>
      <w:r w:rsidRPr="00ED25BA">
        <w:rPr>
          <w:rStyle w:val="StyleUnderline"/>
        </w:rPr>
        <w:t xml:space="preserve">, while the decision remains </w:t>
      </w:r>
      <w:proofErr w:type="spellStart"/>
      <w:r w:rsidRPr="00ED25BA">
        <w:rPr>
          <w:rStyle w:val="StyleUnderline"/>
        </w:rPr>
        <w:t>countermajoritarian</w:t>
      </w:r>
      <w:proofErr w:type="spellEnd"/>
      <w:r w:rsidRPr="00ED25BA">
        <w:rPr>
          <w:rStyle w:val="StyleUnderline"/>
        </w:rPr>
        <w:t xml:space="preserve">, </w:t>
      </w:r>
      <w:r w:rsidRPr="00AA327D">
        <w:rPr>
          <w:rStyle w:val="StyleUnderline"/>
          <w:highlight w:val="cyan"/>
        </w:rPr>
        <w:t>and</w:t>
      </w:r>
      <w:r w:rsidRPr="00ED25BA">
        <w:rPr>
          <w:rStyle w:val="StyleUnderline"/>
        </w:rPr>
        <w:t xml:space="preserve"> </w:t>
      </w:r>
      <w:r w:rsidRPr="00ED25BA">
        <w:rPr>
          <w:rStyle w:val="Emphasis"/>
        </w:rPr>
        <w:t xml:space="preserve">it is </w:t>
      </w:r>
      <w:r w:rsidRPr="00AA327D">
        <w:rPr>
          <w:rStyle w:val="Emphasis"/>
          <w:highlight w:val="cyan"/>
        </w:rPr>
        <w:t>the short run</w:t>
      </w:r>
      <w:r w:rsidRPr="00ED25BA">
        <w:rPr>
          <w:rStyle w:val="Emphasis"/>
        </w:rPr>
        <w:t xml:space="preserve"> that </w:t>
      </w:r>
      <w:r w:rsidRPr="00AA327D">
        <w:rPr>
          <w:rStyle w:val="Emphasis"/>
          <w:highlight w:val="cyan"/>
        </w:rPr>
        <w:t>counts for</w:t>
      </w:r>
      <w:r w:rsidRPr="00ED25BA">
        <w:rPr>
          <w:rStyle w:val="Emphasis"/>
        </w:rPr>
        <w:t xml:space="preserve"> the </w:t>
      </w:r>
      <w:r w:rsidRPr="00AA327D">
        <w:rPr>
          <w:rStyle w:val="Emphasis"/>
          <w:highlight w:val="cyan"/>
        </w:rPr>
        <w:t>current Justices</w:t>
      </w:r>
      <w:r>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AA327D">
        <w:rPr>
          <w:rStyle w:val="Emphasis"/>
          <w:sz w:val="24"/>
          <w:highlight w:val="cyan"/>
        </w:rPr>
        <w:t>the "savings account"</w:t>
      </w:r>
      <w:r w:rsidRPr="00ED25BA">
        <w:rPr>
          <w:rStyle w:val="Emphasis"/>
          <w:sz w:val="24"/>
        </w:rPr>
        <w:t xml:space="preserve"> - and thus the Court's </w:t>
      </w:r>
      <w:proofErr w:type="spellStart"/>
      <w:r w:rsidRPr="00ED25BA">
        <w:rPr>
          <w:rStyle w:val="Emphasis"/>
          <w:sz w:val="24"/>
        </w:rPr>
        <w:t>countermajoritarian</w:t>
      </w:r>
      <w:proofErr w:type="spellEnd"/>
      <w:r w:rsidRPr="00ED25BA">
        <w:rPr>
          <w:rStyle w:val="Emphasis"/>
          <w:sz w:val="24"/>
        </w:rPr>
        <w:t xml:space="preserve"> capacity - </w:t>
      </w:r>
      <w:r w:rsidRPr="00AA327D">
        <w:rPr>
          <w:rStyle w:val="Emphasis"/>
          <w:sz w:val="24"/>
          <w:highlight w:val="cyan"/>
        </w:rPr>
        <w:t>is finite</w:t>
      </w:r>
      <w: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159728E3" w14:textId="77777777" w:rsidR="00332FCF" w:rsidRDefault="00332FCF" w:rsidP="00332FCF">
      <w:pPr>
        <w:pStyle w:val="Heading4"/>
      </w:pPr>
      <w:r>
        <w:t xml:space="preserve">U.S. reproductive rights gets modelled </w:t>
      </w:r>
      <w:r>
        <w:rPr>
          <w:u w:val="single"/>
        </w:rPr>
        <w:t>globally</w:t>
      </w:r>
      <w:r>
        <w:t xml:space="preserve">. </w:t>
      </w:r>
    </w:p>
    <w:p w14:paraId="63083DFE" w14:textId="77777777" w:rsidR="00332FCF" w:rsidRPr="004D59E3" w:rsidRDefault="00332FCF" w:rsidP="00332FCF">
      <w:r w:rsidRPr="004D59E3">
        <w:rPr>
          <w:rStyle w:val="Style13ptBold"/>
        </w:rPr>
        <w:t>GFW 17</w:t>
      </w:r>
      <w:r>
        <w:t xml:space="preserve">, “Women’s Movements Matter More Than Ever: A Critical Moment </w:t>
      </w:r>
      <w:proofErr w:type="gramStart"/>
      <w:r>
        <w:t>For</w:t>
      </w:r>
      <w:proofErr w:type="gramEnd"/>
      <w:r>
        <w:t xml:space="preserve"> Global Women’s Rights,” Global Fund for Women, 01-20-2017, https://www.globalfundforwomen.org/what-we-do/voice/campaigns/build-movements-not-walls/womens-movements-a-critical-moment-for-global-womens-rights/</w:t>
      </w:r>
    </w:p>
    <w:p w14:paraId="4E3F1596" w14:textId="77777777" w:rsidR="00332FCF" w:rsidRPr="009443DE" w:rsidRDefault="00332FCF" w:rsidP="00332FCF">
      <w:pPr>
        <w:rPr>
          <w:sz w:val="16"/>
        </w:rPr>
      </w:pPr>
      <w:r w:rsidRPr="009443DE">
        <w:rPr>
          <w:sz w:val="16"/>
        </w:rPr>
        <w:t xml:space="preserve">We have decades of proof that </w:t>
      </w:r>
      <w:r w:rsidRPr="00AA327D">
        <w:rPr>
          <w:rStyle w:val="Emphasis"/>
          <w:highlight w:val="cyan"/>
        </w:rPr>
        <w:t>U.S. policies</w:t>
      </w:r>
      <w:r w:rsidRPr="00C96124">
        <w:rPr>
          <w:rStyle w:val="StyleUnderline"/>
        </w:rPr>
        <w:t xml:space="preserve"> and leadership directly </w:t>
      </w:r>
      <w:r w:rsidRPr="00AA327D">
        <w:rPr>
          <w:rStyle w:val="Emphasis"/>
          <w:highlight w:val="cyan"/>
        </w:rPr>
        <w:t>influence</w:t>
      </w:r>
      <w:r w:rsidRPr="00C96124">
        <w:rPr>
          <w:rStyle w:val="StyleUnderline"/>
        </w:rPr>
        <w:t xml:space="preserve"> policies and </w:t>
      </w:r>
      <w:r w:rsidRPr="00AA327D">
        <w:rPr>
          <w:rStyle w:val="Emphasis"/>
          <w:highlight w:val="cyan"/>
        </w:rPr>
        <w:t>decisions globally</w:t>
      </w:r>
      <w:r w:rsidRPr="009443DE">
        <w:rPr>
          <w:sz w:val="16"/>
        </w:rPr>
        <w:t xml:space="preserve">, and we know that it is </w:t>
      </w:r>
      <w:r w:rsidRPr="00C96124">
        <w:rPr>
          <w:rStyle w:val="StyleUnderline"/>
        </w:rPr>
        <w:t>women</w:t>
      </w:r>
      <w:r w:rsidRPr="009443DE">
        <w:rPr>
          <w:sz w:val="16"/>
        </w:rPr>
        <w:t xml:space="preserve"> who </w:t>
      </w:r>
      <w:r w:rsidRPr="00C96124">
        <w:rPr>
          <w:rStyle w:val="StyleUnderline"/>
        </w:rPr>
        <w:t>are</w:t>
      </w:r>
      <w:r w:rsidRPr="009443DE">
        <w:rPr>
          <w:sz w:val="16"/>
        </w:rPr>
        <w:t xml:space="preserve"> often </w:t>
      </w:r>
      <w:r w:rsidRPr="00C96124">
        <w:rPr>
          <w:rStyle w:val="StyleUnderline"/>
        </w:rPr>
        <w:t>most</w:t>
      </w:r>
      <w:r w:rsidRPr="009443DE">
        <w:rPr>
          <w:sz w:val="16"/>
        </w:rPr>
        <w:t xml:space="preserve"> </w:t>
      </w:r>
      <w:r w:rsidRPr="00C96124">
        <w:rPr>
          <w:rStyle w:val="StyleUnderline"/>
        </w:rPr>
        <w:t>acutely impacted</w:t>
      </w:r>
      <w:r w:rsidRPr="009443DE">
        <w:rPr>
          <w:sz w:val="16"/>
        </w:rPr>
        <w:t>—for better or for worse. For example, we know that U.S. policies can directly block women’s access to reproductive health and rights.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w:t>
      </w:r>
    </w:p>
    <w:p w14:paraId="652BECF0" w14:textId="77777777" w:rsidR="00332FCF" w:rsidRPr="009443DE" w:rsidRDefault="00332FCF" w:rsidP="00332FCF">
      <w:pPr>
        <w:rPr>
          <w:sz w:val="16"/>
        </w:rPr>
      </w:pPr>
      <w:r w:rsidRPr="009443DE">
        <w:rPr>
          <w:sz w:val="16"/>
        </w:rPr>
        <w:t>Conversely, the U.S. State Department’s leadership on issues such as ending child marriage has been a positive global force for advancing women’s rights. The U.S.’s stance on human rights is critical to protecting women’s rights all over the world—especially in armed conflict and political turmoil as it is in such scenarios that sexual violence escalates and women’s needs and voices are often silenced.</w:t>
      </w:r>
    </w:p>
    <w:p w14:paraId="612D9E09" w14:textId="77777777" w:rsidR="00332FCF" w:rsidRPr="009443DE" w:rsidRDefault="00332FCF" w:rsidP="00332FCF">
      <w:pPr>
        <w:rPr>
          <w:sz w:val="16"/>
        </w:rPr>
      </w:pPr>
      <w:r w:rsidRPr="009443DE">
        <w:rPr>
          <w:sz w:val="16"/>
        </w:rPr>
        <w:t xml:space="preserve">At this moment of transition, </w:t>
      </w:r>
      <w:r w:rsidRPr="00AA327D">
        <w:rPr>
          <w:rStyle w:val="StyleUnderline"/>
          <w:highlight w:val="cyan"/>
        </w:rPr>
        <w:t>women’s movements</w:t>
      </w:r>
      <w:r w:rsidRPr="009443DE">
        <w:rPr>
          <w:sz w:val="16"/>
        </w:rPr>
        <w:t xml:space="preserve"> around the world </w:t>
      </w:r>
      <w:r w:rsidRPr="00C96124">
        <w:rPr>
          <w:rStyle w:val="StyleUnderline"/>
        </w:rPr>
        <w:t xml:space="preserve">are poised to </w:t>
      </w:r>
      <w:r w:rsidRPr="00AA327D">
        <w:rPr>
          <w:rStyle w:val="StyleUnderline"/>
          <w:highlight w:val="cyan"/>
        </w:rPr>
        <w:t>ensure</w:t>
      </w:r>
      <w:r w:rsidRPr="009443DE">
        <w:rPr>
          <w:sz w:val="16"/>
        </w:rPr>
        <w:t xml:space="preserve"> that women’s </w:t>
      </w:r>
      <w:r w:rsidRPr="00AA327D">
        <w:rPr>
          <w:rStyle w:val="StyleUnderline"/>
          <w:highlight w:val="cyan"/>
        </w:rPr>
        <w:t>voices are heard</w:t>
      </w:r>
      <w:r w:rsidRPr="00C96124">
        <w:rPr>
          <w:rStyle w:val="StyleUnderline"/>
        </w:rPr>
        <w:t xml:space="preserve"> and</w:t>
      </w:r>
      <w:r w:rsidRPr="009443DE">
        <w:rPr>
          <w:sz w:val="16"/>
        </w:rPr>
        <w:t xml:space="preserve"> that </w:t>
      </w:r>
      <w:r w:rsidRPr="00C96124">
        <w:rPr>
          <w:rStyle w:val="Emphasis"/>
        </w:rPr>
        <w:t>h</w:t>
      </w:r>
      <w:r w:rsidRPr="00C96124">
        <w:rPr>
          <w:rStyle w:val="StyleUnderline"/>
        </w:rPr>
        <w:t xml:space="preserve">uman </w:t>
      </w:r>
      <w:r w:rsidRPr="00C96124">
        <w:rPr>
          <w:rStyle w:val="Emphasis"/>
        </w:rPr>
        <w:t>r</w:t>
      </w:r>
      <w:r w:rsidRPr="00C96124">
        <w:rPr>
          <w:rStyle w:val="StyleUnderline"/>
        </w:rPr>
        <w:t>ights are not rolled back</w:t>
      </w:r>
      <w:r w:rsidRPr="009443DE">
        <w:rPr>
          <w:sz w:val="16"/>
        </w:rPr>
        <w:t>. They tell us that they will continue to advocate for key issues like reproductive rights, ending sexual violence in conflict, and girls’ rights. They are determined to grow and flourish, to make connections, and to work together across borders.</w:t>
      </w:r>
    </w:p>
    <w:p w14:paraId="2E1499DC" w14:textId="77777777" w:rsidR="00332FCF" w:rsidRPr="009443DE" w:rsidRDefault="00332FCF" w:rsidP="00332FCF">
      <w:pPr>
        <w:rPr>
          <w:sz w:val="16"/>
        </w:rPr>
      </w:pPr>
      <w:r w:rsidRPr="009443DE">
        <w:rPr>
          <w:sz w:val="16"/>
        </w:rPr>
        <w:t xml:space="preserve">“At a time of transition like this it is understandable to worry about the future, especially for women and girls,” says </w:t>
      </w:r>
      <w:proofErr w:type="spellStart"/>
      <w:r w:rsidRPr="009443DE">
        <w:rPr>
          <w:sz w:val="16"/>
        </w:rPr>
        <w:t>Musimbi</w:t>
      </w:r>
      <w:proofErr w:type="spellEnd"/>
      <w:r w:rsidRPr="009443DE">
        <w:rPr>
          <w:sz w:val="16"/>
        </w:rPr>
        <w:t xml:space="preserve"> </w:t>
      </w:r>
      <w:proofErr w:type="spellStart"/>
      <w:r w:rsidRPr="009443DE">
        <w:rPr>
          <w:sz w:val="16"/>
        </w:rPr>
        <w:t>Kanyoro</w:t>
      </w:r>
      <w:proofErr w:type="spellEnd"/>
      <w:r w:rsidRPr="009443DE">
        <w:rPr>
          <w:sz w:val="16"/>
        </w:rPr>
        <w:t>, President and CEO of Global Fund for Women. “But I’ve worked my entire career with women’s movements around the world, and because of them, I remain hopeful. At this critical moment, women’s movements are becoming stronger, more global, and more inclusive than ever before. When they have access to the resources and tools that they need, they are a force to be reckoned with. As we commit to resisting regressions in women’s rights and advocating for what we believe in, let’s all work together to #BuildMovementsNotWalls.”</w:t>
      </w:r>
    </w:p>
    <w:p w14:paraId="675F578C" w14:textId="77777777" w:rsidR="00332FCF" w:rsidRPr="009443DE" w:rsidRDefault="00332FCF" w:rsidP="00332FCF">
      <w:pPr>
        <w:rPr>
          <w:sz w:val="16"/>
        </w:rPr>
      </w:pPr>
      <w:r w:rsidRPr="009443DE">
        <w:rPr>
          <w:sz w:val="16"/>
        </w:rPr>
        <w:lastRenderedPageBreak/>
        <w:t xml:space="preserve">Global Fund for Women spoke with our network of women activists and grassroots leaders from around the world to better understand their hopes and concerns in relation to the new U.S. President and his administration, and the potential for impact on their own work. From Brazil to Iraq, and from Nigeria to the Ukraine and Israel, women’s rights leaders are examining the potential repercussions for women and girls. </w:t>
      </w:r>
      <w:r w:rsidRPr="00C96124">
        <w:rPr>
          <w:rStyle w:val="StyleUnderline"/>
        </w:rPr>
        <w:t>They offer advice for people in the U.S. for movement-building and resistance</w:t>
      </w:r>
      <w:r w:rsidRPr="009443DE">
        <w:rPr>
          <w:sz w:val="16"/>
        </w:rPr>
        <w:t>, and share their hopes for a strong, collective force that will fight across borders against rollbacks to rights and threats to activists.</w:t>
      </w:r>
    </w:p>
    <w:p w14:paraId="4FAE92C4" w14:textId="77777777" w:rsidR="00332FCF" w:rsidRPr="009443DE" w:rsidRDefault="00332FCF" w:rsidP="00332FCF">
      <w:pPr>
        <w:rPr>
          <w:sz w:val="16"/>
        </w:rPr>
      </w:pPr>
      <w:r w:rsidRPr="009443DE">
        <w:rPr>
          <w:sz w:val="16"/>
        </w:rPr>
        <w:t>A critical global moment for women’s rights</w:t>
      </w:r>
    </w:p>
    <w:p w14:paraId="77413B2C" w14:textId="77777777" w:rsidR="00332FCF" w:rsidRPr="009443DE" w:rsidRDefault="00332FCF" w:rsidP="00332FCF">
      <w:pPr>
        <w:rPr>
          <w:sz w:val="16"/>
        </w:rPr>
      </w:pPr>
      <w:r w:rsidRPr="009443DE">
        <w:rPr>
          <w:sz w:val="16"/>
        </w:rPr>
        <w:t>The transition of power in the U.S. comes at a critical time for women’s rights around the world. Women all around the world are facing threats to their fundamental rights, ranging from abortion access and ending sexual violence to racial justice and environmental rights.</w:t>
      </w:r>
    </w:p>
    <w:p w14:paraId="1C87FC40" w14:textId="77777777" w:rsidR="00332FCF" w:rsidRPr="009443DE" w:rsidRDefault="00332FCF" w:rsidP="00332FCF">
      <w:pPr>
        <w:rPr>
          <w:sz w:val="16"/>
        </w:rPr>
      </w:pPr>
      <w:r w:rsidRPr="00C96124">
        <w:rPr>
          <w:rStyle w:val="Emphasis"/>
        </w:rPr>
        <w:t xml:space="preserve">Global </w:t>
      </w:r>
      <w:r w:rsidRPr="00AA327D">
        <w:rPr>
          <w:rStyle w:val="Emphasis"/>
          <w:highlight w:val="cyan"/>
        </w:rPr>
        <w:t>movements for reproductive health</w:t>
      </w:r>
      <w:r w:rsidRPr="00C96124">
        <w:rPr>
          <w:rStyle w:val="Emphasis"/>
        </w:rPr>
        <w:t xml:space="preserve"> and rights</w:t>
      </w:r>
      <w:r w:rsidRPr="009443DE">
        <w:rPr>
          <w:sz w:val="16"/>
        </w:rPr>
        <w:t>—including campaigns for access to contraceptives and safe and legal abortion—</w:t>
      </w:r>
      <w:r w:rsidRPr="00AA327D">
        <w:rPr>
          <w:rStyle w:val="Emphasis"/>
          <w:highlight w:val="cyan"/>
        </w:rPr>
        <w:t xml:space="preserve">are </w:t>
      </w:r>
      <w:r w:rsidRPr="009443DE">
        <w:rPr>
          <w:rStyle w:val="Emphasis"/>
        </w:rPr>
        <w:t>at a critical moment</w:t>
      </w:r>
      <w:r w:rsidRPr="009443DE">
        <w:rPr>
          <w:sz w:val="16"/>
        </w:rPr>
        <w:t xml:space="preserve">. They are </w:t>
      </w:r>
      <w:r w:rsidRPr="00AA327D">
        <w:rPr>
          <w:rStyle w:val="Emphasis"/>
          <w:highlight w:val="cyan"/>
        </w:rPr>
        <w:t>under threat in countless places,</w:t>
      </w:r>
      <w:r w:rsidRPr="009443DE">
        <w:rPr>
          <w:sz w:val="16"/>
        </w:rPr>
        <w:t xml:space="preserve"> including in Latin America and the Caribbean where maternal mortality rates from unsafe abortions are highest, </w:t>
      </w:r>
      <w:r w:rsidRPr="00C96124">
        <w:rPr>
          <w:rStyle w:val="StyleUnderline"/>
        </w:rPr>
        <w:t xml:space="preserve">and facing powerful opposition from </w:t>
      </w:r>
      <w:r w:rsidRPr="009443DE">
        <w:rPr>
          <w:sz w:val="16"/>
        </w:rPr>
        <w:t>religious and cultural</w:t>
      </w:r>
      <w:r w:rsidRPr="00C96124">
        <w:rPr>
          <w:rStyle w:val="StyleUnderline"/>
        </w:rPr>
        <w:t xml:space="preserve"> fundamentalists and others</w:t>
      </w:r>
      <w:r w:rsidRPr="009443DE">
        <w:rPr>
          <w:sz w:val="16"/>
        </w:rPr>
        <w:t>.</w:t>
      </w:r>
    </w:p>
    <w:p w14:paraId="27E4E111" w14:textId="77777777" w:rsidR="00332FCF" w:rsidRPr="009443DE" w:rsidRDefault="00332FCF" w:rsidP="00332FCF">
      <w:pPr>
        <w:rPr>
          <w:sz w:val="16"/>
        </w:rPr>
      </w:pPr>
      <w:r w:rsidRPr="009443DE">
        <w:rPr>
          <w:sz w:val="16"/>
        </w:rPr>
        <w:t xml:space="preserve">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AA327D">
        <w:rPr>
          <w:rStyle w:val="StyleUnderline"/>
          <w:highlight w:val="cyan"/>
        </w:rPr>
        <w:t xml:space="preserve">Concerns are escalating </w:t>
      </w:r>
      <w:r w:rsidRPr="009443DE">
        <w:rPr>
          <w:rStyle w:val="StyleUnderline"/>
        </w:rPr>
        <w:t>about</w:t>
      </w:r>
      <w:r w:rsidRPr="00C96124">
        <w:rPr>
          <w:rStyle w:val="StyleUnderline"/>
        </w:rPr>
        <w:t xml:space="preserve"> how the policies of a</w:t>
      </w:r>
      <w:r w:rsidRPr="009443DE">
        <w:rPr>
          <w:sz w:val="16"/>
        </w:rPr>
        <w:t xml:space="preserve"> new </w:t>
      </w:r>
      <w:r w:rsidRPr="00C96124">
        <w:rPr>
          <w:rStyle w:val="StyleUnderline"/>
        </w:rPr>
        <w:t>U.S. administration may impact their work</w:t>
      </w:r>
      <w:r w:rsidRPr="009443DE">
        <w:rPr>
          <w:sz w:val="16"/>
        </w:rPr>
        <w:t>.</w:t>
      </w:r>
    </w:p>
    <w:p w14:paraId="129B1D66" w14:textId="77777777" w:rsidR="00332FCF" w:rsidRPr="009443DE" w:rsidRDefault="00332FCF" w:rsidP="00332FCF">
      <w:pPr>
        <w:rPr>
          <w:sz w:val="16"/>
        </w:rPr>
      </w:pPr>
      <w:r w:rsidRPr="009443DE">
        <w:rPr>
          <w:sz w:val="16"/>
        </w:rPr>
        <w:t xml:space="preserve">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w:t>
      </w:r>
      <w:r w:rsidRPr="00C96124">
        <w:rPr>
          <w:rStyle w:val="StyleUnderline"/>
        </w:rPr>
        <w:t>In</w:t>
      </w:r>
      <w:r w:rsidRPr="009443DE">
        <w:rPr>
          <w:sz w:val="16"/>
        </w:rPr>
        <w:t xml:space="preserve"> many places—such as </w:t>
      </w:r>
      <w:r w:rsidRPr="00C96124">
        <w:rPr>
          <w:rStyle w:val="StyleUnderline"/>
        </w:rPr>
        <w:t>the Inter-American Commission on Human Rights and Court</w:t>
      </w:r>
      <w:r w:rsidRPr="009443DE">
        <w:rPr>
          <w:sz w:val="16"/>
        </w:rPr>
        <w:t>—</w:t>
      </w:r>
      <w:r w:rsidRPr="00AA327D">
        <w:rPr>
          <w:rStyle w:val="Emphasis"/>
          <w:highlight w:val="cyan"/>
        </w:rPr>
        <w:t>U.S. influence is</w:t>
      </w:r>
      <w:r w:rsidRPr="00C96124">
        <w:rPr>
          <w:rStyle w:val="Emphasis"/>
        </w:rPr>
        <w:t xml:space="preserve"> a </w:t>
      </w:r>
      <w:r w:rsidRPr="00AA327D">
        <w:rPr>
          <w:rStyle w:val="Emphasis"/>
          <w:highlight w:val="cyan"/>
        </w:rPr>
        <w:t>critical</w:t>
      </w:r>
      <w:r w:rsidRPr="00C96124">
        <w:rPr>
          <w:rStyle w:val="Emphasis"/>
        </w:rPr>
        <w:t xml:space="preserve"> factor </w:t>
      </w:r>
      <w:r w:rsidRPr="00AA327D">
        <w:rPr>
          <w:rStyle w:val="Emphasis"/>
          <w:highlight w:val="cyan"/>
        </w:rPr>
        <w:t xml:space="preserve">in </w:t>
      </w:r>
      <w:r w:rsidRPr="009443DE">
        <w:rPr>
          <w:rStyle w:val="Emphasis"/>
        </w:rPr>
        <w:t>enforcing</w:t>
      </w:r>
      <w:r w:rsidRPr="00C96124">
        <w:rPr>
          <w:rStyle w:val="Emphasis"/>
        </w:rPr>
        <w:t xml:space="preserve"> mechanisms for </w:t>
      </w:r>
      <w:r w:rsidRPr="00AA327D">
        <w:rPr>
          <w:rStyle w:val="Emphasis"/>
          <w:highlight w:val="cyan"/>
        </w:rPr>
        <w:t>their protection</w:t>
      </w:r>
      <w:r w:rsidRPr="009443DE">
        <w:rPr>
          <w:sz w:val="16"/>
        </w:rPr>
        <w:t>.</w:t>
      </w:r>
    </w:p>
    <w:p w14:paraId="63C38BD3" w14:textId="77777777" w:rsidR="00332FCF" w:rsidRPr="009443DE" w:rsidRDefault="00332FCF" w:rsidP="00332FCF">
      <w:pPr>
        <w:rPr>
          <w:sz w:val="16"/>
        </w:rPr>
      </w:pPr>
      <w:r w:rsidRPr="009443DE">
        <w:rPr>
          <w:sz w:val="16"/>
        </w:rPr>
        <w:t>In countries from Sub-Saharan Africa to Asia and the Pacific, grassroots women are coming together to protect their land and water rights amid climate change and increased violence to improve their own farming and local food sources, and to increase their economic opportunities.</w:t>
      </w:r>
    </w:p>
    <w:p w14:paraId="5FD7F937" w14:textId="77777777" w:rsidR="00332FCF" w:rsidRPr="009443DE" w:rsidRDefault="00332FCF" w:rsidP="00332FCF">
      <w:pPr>
        <w:rPr>
          <w:sz w:val="16"/>
        </w:rPr>
      </w:pPr>
      <w:r w:rsidRPr="00C96124">
        <w:rPr>
          <w:rStyle w:val="StyleUnderline"/>
        </w:rPr>
        <w:t>Women are standing up against rollbacks</w:t>
      </w:r>
      <w:r w:rsidRPr="009443DE">
        <w:rPr>
          <w:sz w:val="16"/>
        </w:rPr>
        <w:t xml:space="preserve"> to rights, </w:t>
      </w:r>
      <w:r w:rsidRPr="00C96124">
        <w:rPr>
          <w:rStyle w:val="StyleUnderline"/>
        </w:rPr>
        <w:t>resisting the rise of conservatism, blocking dangerous</w:t>
      </w:r>
      <w:r w:rsidRPr="009443DE">
        <w:rPr>
          <w:sz w:val="16"/>
        </w:rPr>
        <w:t xml:space="preserve"> anti-women </w:t>
      </w:r>
      <w:r w:rsidRPr="00C96124">
        <w:rPr>
          <w:rStyle w:val="StyleUnderline"/>
        </w:rPr>
        <w:t>policies, and fearlessly</w:t>
      </w:r>
      <w:r w:rsidRPr="009443DE">
        <w:rPr>
          <w:sz w:val="16"/>
        </w:rPr>
        <w:t xml:space="preserve"> defending </w:t>
      </w:r>
      <w:r w:rsidRPr="00C96124">
        <w:rPr>
          <w:rStyle w:val="StyleUnderline"/>
        </w:rPr>
        <w:t>women’s rights</w:t>
      </w:r>
      <w:r w:rsidRPr="009443DE">
        <w:rPr>
          <w:sz w:val="16"/>
        </w:rPr>
        <w:t xml:space="preserve"> </w:t>
      </w:r>
      <w:r w:rsidRPr="00C96124">
        <w:rPr>
          <w:rStyle w:val="StyleUnderline"/>
        </w:rPr>
        <w:t xml:space="preserve">amid conflicts and </w:t>
      </w:r>
      <w:r w:rsidRPr="009443DE">
        <w:rPr>
          <w:sz w:val="16"/>
        </w:rPr>
        <w:t>political and economic</w:t>
      </w:r>
      <w:r w:rsidRPr="00C96124">
        <w:rPr>
          <w:rStyle w:val="StyleUnderline"/>
        </w:rPr>
        <w:t xml:space="preserve"> crises</w:t>
      </w:r>
      <w:r w:rsidRPr="009443DE">
        <w:rPr>
          <w:sz w:val="16"/>
        </w:rPr>
        <w:t>.</w:t>
      </w:r>
    </w:p>
    <w:p w14:paraId="7B808B78" w14:textId="77777777" w:rsidR="00332FCF" w:rsidRPr="009443DE" w:rsidRDefault="00332FCF" w:rsidP="00332FCF">
      <w:pPr>
        <w:rPr>
          <w:sz w:val="16"/>
        </w:rPr>
      </w:pPr>
      <w:r w:rsidRPr="00C96124">
        <w:rPr>
          <w:rStyle w:val="Emphasis"/>
        </w:rPr>
        <w:t>Conservative leadership is on the rise</w:t>
      </w:r>
      <w:r w:rsidRPr="009443DE">
        <w:rPr>
          <w:sz w:val="16"/>
        </w:rPr>
        <w:t xml:space="preserve"> in many countries around the world and women’s groups are joining forces to share their strategies of resistance.</w:t>
      </w:r>
    </w:p>
    <w:p w14:paraId="0D73684B" w14:textId="77777777" w:rsidR="00332FCF" w:rsidRPr="009443DE" w:rsidRDefault="00332FCF" w:rsidP="00332FCF">
      <w:pPr>
        <w:rPr>
          <w:sz w:val="16"/>
        </w:rPr>
      </w:pPr>
      <w:r w:rsidRPr="009443DE">
        <w:rPr>
          <w:sz w:val="16"/>
        </w:rPr>
        <w:t>Connecting the dots in threats to fundamental rights globally—and learning together</w:t>
      </w:r>
    </w:p>
    <w:p w14:paraId="1F74B5BA" w14:textId="77777777" w:rsidR="00332FCF" w:rsidRPr="009443DE" w:rsidRDefault="00332FCF" w:rsidP="00332FCF">
      <w:pPr>
        <w:rPr>
          <w:sz w:val="16"/>
        </w:rPr>
      </w:pPr>
      <w:r w:rsidRPr="009443DE">
        <w:rPr>
          <w:sz w:val="16"/>
        </w:rPr>
        <w:t xml:space="preserve">“As far as women and other civil society organizations [in Africa] are concerned, all progressive issues might suffer under a Trump Presidency,” says </w:t>
      </w:r>
      <w:proofErr w:type="spellStart"/>
      <w:r w:rsidRPr="009443DE">
        <w:rPr>
          <w:sz w:val="16"/>
        </w:rPr>
        <w:t>Bisi</w:t>
      </w:r>
      <w:proofErr w:type="spellEnd"/>
      <w:r w:rsidRPr="009443DE">
        <w:rPr>
          <w:sz w:val="16"/>
        </w:rPr>
        <w:t xml:space="preserve"> </w:t>
      </w:r>
      <w:proofErr w:type="spellStart"/>
      <w:r w:rsidRPr="009443DE">
        <w:rPr>
          <w:sz w:val="16"/>
        </w:rPr>
        <w:t>Adeleye</w:t>
      </w:r>
      <w:proofErr w:type="spellEnd"/>
      <w:r w:rsidRPr="009443DE">
        <w:rPr>
          <w:sz w:val="16"/>
        </w:rPr>
        <w:t>-Fayemi,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w:t>
      </w:r>
    </w:p>
    <w:p w14:paraId="5B6C680D" w14:textId="77777777" w:rsidR="00332FCF" w:rsidRPr="009443DE" w:rsidRDefault="00332FCF" w:rsidP="00332FCF">
      <w:pPr>
        <w:rPr>
          <w:sz w:val="16"/>
        </w:rPr>
      </w:pPr>
      <w:r w:rsidRPr="009443DE">
        <w:rPr>
          <w:sz w:val="16"/>
        </w:rPr>
        <w:t xml:space="preserve">Indeed, </w:t>
      </w:r>
      <w:r w:rsidRPr="00AA327D">
        <w:rPr>
          <w:rStyle w:val="Emphasis"/>
          <w:highlight w:val="cyan"/>
        </w:rPr>
        <w:t>policy</w:t>
      </w:r>
      <w:r w:rsidRPr="00C96124">
        <w:rPr>
          <w:rStyle w:val="Emphasis"/>
        </w:rPr>
        <w:t xml:space="preserve"> stances </w:t>
      </w:r>
      <w:r w:rsidRPr="00AA327D">
        <w:rPr>
          <w:rStyle w:val="Emphasis"/>
          <w:highlight w:val="cyan"/>
        </w:rPr>
        <w:t>in the U.S.</w:t>
      </w:r>
      <w:r w:rsidRPr="009443DE">
        <w:rPr>
          <w:sz w:val="16"/>
        </w:rPr>
        <w:t xml:space="preserve"> will </w:t>
      </w:r>
      <w:r w:rsidRPr="00AA327D">
        <w:rPr>
          <w:rStyle w:val="Emphasis"/>
          <w:highlight w:val="cyan"/>
        </w:rPr>
        <w:t>have a direct impact</w:t>
      </w:r>
      <w:r w:rsidRPr="00C96124">
        <w:rPr>
          <w:rStyle w:val="Emphasis"/>
        </w:rPr>
        <w:t xml:space="preserve"> on global communities and situations</w:t>
      </w:r>
      <w:r w:rsidRPr="009443DE">
        <w:rPr>
          <w:sz w:val="16"/>
        </w:rPr>
        <w:t xml:space="preserve">. And by and large, </w:t>
      </w:r>
      <w:r w:rsidRPr="00C96124">
        <w:rPr>
          <w:rStyle w:val="StyleUnderline"/>
        </w:rPr>
        <w:t>many of the key</w:t>
      </w:r>
      <w:r w:rsidRPr="009443DE">
        <w:rPr>
          <w:sz w:val="16"/>
        </w:rPr>
        <w:t xml:space="preserve"> human rights </w:t>
      </w:r>
      <w:r w:rsidRPr="00C96124">
        <w:rPr>
          <w:rStyle w:val="StyleUnderline"/>
        </w:rPr>
        <w:t>issues</w:t>
      </w:r>
      <w:r w:rsidRPr="009443DE">
        <w:rPr>
          <w:sz w:val="16"/>
        </w:rPr>
        <w:t xml:space="preserve"> that are coming into play </w:t>
      </w:r>
      <w:r w:rsidRPr="009443DE">
        <w:rPr>
          <w:rStyle w:val="StyleUnderline"/>
        </w:rPr>
        <w:t>in U.S. domestic policy including</w:t>
      </w:r>
      <w:r w:rsidRPr="009443DE">
        <w:rPr>
          <w:sz w:val="16"/>
        </w:rPr>
        <w:t xml:space="preserve"> access to </w:t>
      </w:r>
      <w:r w:rsidRPr="00AA327D">
        <w:rPr>
          <w:rStyle w:val="StyleUnderline"/>
          <w:highlight w:val="cyan"/>
        </w:rPr>
        <w:t>reproductive</w:t>
      </w:r>
      <w:r w:rsidRPr="009443DE">
        <w:rPr>
          <w:rStyle w:val="StyleUnderline"/>
        </w:rPr>
        <w:t xml:space="preserve"> health and </w:t>
      </w:r>
      <w:r w:rsidRPr="00AA327D">
        <w:rPr>
          <w:rStyle w:val="StyleUnderline"/>
          <w:highlight w:val="cyan"/>
        </w:rPr>
        <w:t>rights</w:t>
      </w:r>
      <w:r w:rsidRPr="009443DE">
        <w:rPr>
          <w:sz w:val="16"/>
        </w:rPr>
        <w:t xml:space="preserve"> and ending violence against women, </w:t>
      </w:r>
      <w:r w:rsidRPr="00AA327D">
        <w:rPr>
          <w:rStyle w:val="StyleUnderline"/>
          <w:highlight w:val="cyan"/>
        </w:rPr>
        <w:t>are</w:t>
      </w:r>
      <w:r w:rsidRPr="009443DE">
        <w:rPr>
          <w:rStyle w:val="StyleUnderline"/>
        </w:rPr>
        <w:t xml:space="preserve"> issues</w:t>
      </w:r>
      <w:r w:rsidRPr="009443DE">
        <w:rPr>
          <w:sz w:val="16"/>
        </w:rPr>
        <w:t xml:space="preserve"> that are </w:t>
      </w:r>
      <w:r w:rsidRPr="00AA327D">
        <w:rPr>
          <w:rStyle w:val="StyleUnderline"/>
          <w:highlight w:val="cyan"/>
        </w:rPr>
        <w:t>under the spotlight</w:t>
      </w:r>
      <w:r w:rsidRPr="009443DE">
        <w:rPr>
          <w:rStyle w:val="StyleUnderline"/>
        </w:rPr>
        <w:t xml:space="preserve"> in other places</w:t>
      </w:r>
      <w:r w:rsidRPr="009443DE">
        <w:rPr>
          <w:sz w:val="16"/>
        </w:rPr>
        <w:t xml:space="preserve"> around the world. </w:t>
      </w:r>
      <w:r w:rsidRPr="00AA327D">
        <w:rPr>
          <w:rStyle w:val="Emphasis"/>
          <w:highlight w:val="cyan"/>
        </w:rPr>
        <w:t>U.S. leadership</w:t>
      </w:r>
      <w:r w:rsidRPr="009443DE">
        <w:rPr>
          <w:rStyle w:val="Emphasis"/>
        </w:rPr>
        <w:t xml:space="preserve"> could </w:t>
      </w:r>
      <w:r w:rsidRPr="00AA327D">
        <w:rPr>
          <w:rStyle w:val="Emphasis"/>
          <w:highlight w:val="cyan"/>
        </w:rPr>
        <w:t>play a significant role</w:t>
      </w:r>
      <w:r w:rsidRPr="009443DE">
        <w:rPr>
          <w:sz w:val="16"/>
        </w:rPr>
        <w:t>—</w:t>
      </w:r>
      <w:r w:rsidRPr="009443DE">
        <w:rPr>
          <w:rStyle w:val="Emphasis"/>
        </w:rPr>
        <w:t>either</w:t>
      </w:r>
      <w:r w:rsidRPr="009443DE">
        <w:rPr>
          <w:sz w:val="16"/>
        </w:rPr>
        <w:t xml:space="preserve"> in </w:t>
      </w:r>
      <w:r w:rsidRPr="00AA327D">
        <w:rPr>
          <w:rStyle w:val="Emphasis"/>
          <w:highlight w:val="cyan"/>
        </w:rPr>
        <w:t>moving the needle positively</w:t>
      </w:r>
      <w:r w:rsidRPr="009443DE">
        <w:rPr>
          <w:sz w:val="16"/>
        </w:rPr>
        <w:t xml:space="preserve"> on these critical issues, </w:t>
      </w:r>
      <w:r w:rsidRPr="00AA327D">
        <w:rPr>
          <w:rStyle w:val="Emphasis"/>
          <w:highlight w:val="cyan"/>
        </w:rPr>
        <w:t>or</w:t>
      </w:r>
      <w:r w:rsidRPr="009443DE">
        <w:rPr>
          <w:sz w:val="16"/>
        </w:rPr>
        <w:t xml:space="preserve"> in </w:t>
      </w:r>
      <w:r w:rsidRPr="009443DE">
        <w:rPr>
          <w:rStyle w:val="Emphasis"/>
        </w:rPr>
        <w:t xml:space="preserve">condoning or </w:t>
      </w:r>
      <w:r w:rsidRPr="00AA327D">
        <w:rPr>
          <w:rStyle w:val="Emphasis"/>
          <w:highlight w:val="cyan"/>
        </w:rPr>
        <w:t>precipitating the rollback of</w:t>
      </w:r>
      <w:r w:rsidRPr="009443DE">
        <w:rPr>
          <w:rStyle w:val="Emphasis"/>
        </w:rPr>
        <w:t xml:space="preserve"> hard-won </w:t>
      </w:r>
      <w:r w:rsidRPr="00AA327D">
        <w:rPr>
          <w:rStyle w:val="Emphasis"/>
          <w:highlight w:val="cyan"/>
        </w:rPr>
        <w:t>gains</w:t>
      </w:r>
      <w:r w:rsidRPr="009443DE">
        <w:rPr>
          <w:sz w:val="16"/>
        </w:rPr>
        <w:t>.</w:t>
      </w:r>
    </w:p>
    <w:p w14:paraId="68E09F80" w14:textId="77777777" w:rsidR="00332FCF" w:rsidRDefault="00332FCF" w:rsidP="00332FCF">
      <w:pPr>
        <w:pStyle w:val="Heading4"/>
      </w:pPr>
      <w:r w:rsidRPr="00424B0A">
        <w:t xml:space="preserve">Global reproductive freedom </w:t>
      </w:r>
      <w:r>
        <w:t>solves</w:t>
      </w:r>
      <w:r w:rsidRPr="00424B0A">
        <w:t xml:space="preserve"> overpopulation---</w:t>
      </w:r>
      <w:r w:rsidRPr="00DD66DA">
        <w:rPr>
          <w:u w:val="single"/>
        </w:rPr>
        <w:t>extinction</w:t>
      </w:r>
      <w:r w:rsidRPr="00424B0A">
        <w:t>.</w:t>
      </w:r>
    </w:p>
    <w:p w14:paraId="0C53D71B" w14:textId="77777777" w:rsidR="00332FCF" w:rsidRPr="00424B0A" w:rsidRDefault="00332FCF" w:rsidP="00332FCF">
      <w:r>
        <w:t xml:space="preserve">Robert </w:t>
      </w:r>
      <w:r w:rsidRPr="00424B0A">
        <w:rPr>
          <w:rStyle w:val="Style13ptBold"/>
        </w:rPr>
        <w:t>Engelman 16</w:t>
      </w:r>
      <w:r>
        <w:t xml:space="preserve">, Vice President for Programs at the </w:t>
      </w:r>
      <w:proofErr w:type="spellStart"/>
      <w:r>
        <w:t>Worldwatch</w:t>
      </w:r>
      <w:proofErr w:type="spellEnd"/>
      <w:r>
        <w:t xml:space="preserve"> Institute, Lead Author of the United Nations Population Fund’s State of World Population 2009 report, “An End to Population Growth: Why Family Planning Is Key to a Sustainable Future,” Solutions, 02-22-2016, https://thesolutionsjournal.com/2016/02/22/an-end-to-population-growth-why-family-planning-is-key-to-a-sustainable-future/</w:t>
      </w:r>
    </w:p>
    <w:p w14:paraId="076FE5FA" w14:textId="77777777" w:rsidR="00332FCF" w:rsidRPr="00DD66DA" w:rsidRDefault="00332FCF" w:rsidP="00332FCF">
      <w:pPr>
        <w:rPr>
          <w:sz w:val="16"/>
        </w:rPr>
      </w:pPr>
      <w:r w:rsidRPr="00AA327D">
        <w:rPr>
          <w:rStyle w:val="StyleUnderline"/>
          <w:highlight w:val="cyan"/>
        </w:rPr>
        <w:t>Those who ponder humanity’s future</w:t>
      </w:r>
      <w:r w:rsidRPr="00DD66DA">
        <w:rPr>
          <w:sz w:val="16"/>
        </w:rPr>
        <w:t xml:space="preserve"> in the twenty-first century generally </w:t>
      </w:r>
      <w:r w:rsidRPr="00AA327D">
        <w:rPr>
          <w:rStyle w:val="StyleUnderline"/>
          <w:highlight w:val="cyan"/>
        </w:rPr>
        <w:t>take at face value demographic projections</w:t>
      </w:r>
      <w:r w:rsidRPr="00DD66DA">
        <w:rPr>
          <w:sz w:val="16"/>
        </w:rPr>
        <w:t xml:space="preserve"> suggesting that the world population will reach something like 9 billion around 2050 and will then stabilize at about that level.1 The widespread belief that this </w:t>
      </w:r>
      <w:r w:rsidRPr="00DD66DA">
        <w:rPr>
          <w:rStyle w:val="StyleUnderline"/>
        </w:rPr>
        <w:t xml:space="preserve">30 percent increase from today’s 6.9 billion people is inevitable </w:t>
      </w:r>
      <w:r w:rsidRPr="00B532A4">
        <w:rPr>
          <w:rStyle w:val="StyleUnderline"/>
        </w:rPr>
        <w:t>undermines consideration of the role of population</w:t>
      </w:r>
      <w:r w:rsidRPr="00DD66DA">
        <w:rPr>
          <w:rStyle w:val="StyleUnderline"/>
        </w:rPr>
        <w:t xml:space="preserve"> size in </w:t>
      </w:r>
      <w:r w:rsidRPr="00AA327D">
        <w:rPr>
          <w:rStyle w:val="Emphasis"/>
          <w:highlight w:val="cyan"/>
        </w:rPr>
        <w:t>climate change, water scarcity, biod</w:t>
      </w:r>
      <w:r w:rsidRPr="00DD66DA">
        <w:rPr>
          <w:rStyle w:val="StyleUnderline"/>
        </w:rPr>
        <w:t xml:space="preserve">iversity </w:t>
      </w:r>
      <w:r w:rsidRPr="00AA327D">
        <w:rPr>
          <w:rStyle w:val="Emphasis"/>
          <w:highlight w:val="cyan"/>
        </w:rPr>
        <w:t>loss, rising energy prices, and food security</w:t>
      </w:r>
      <w:r w:rsidRPr="00DD66DA">
        <w:rPr>
          <w:sz w:val="16"/>
        </w:rPr>
        <w:t xml:space="preserve">. Contributing to this is the related view that efforts to prevent population growth would require coercive government policies that constrain couples from having the children and the family sizes they want. While some analysts are confident that the world can feed, house, and otherwise support 9 billion or more people, others are less </w:t>
      </w:r>
      <w:r w:rsidRPr="00B532A4">
        <w:rPr>
          <w:sz w:val="16"/>
        </w:rPr>
        <w:t xml:space="preserve">certain, and </w:t>
      </w:r>
      <w:r w:rsidRPr="00AA327D">
        <w:rPr>
          <w:rStyle w:val="StyleUnderline"/>
          <w:highlight w:val="cyan"/>
        </w:rPr>
        <w:t>voices of caution</w:t>
      </w:r>
      <w:r w:rsidRPr="00B532A4">
        <w:rPr>
          <w:rStyle w:val="StyleUnderline"/>
        </w:rPr>
        <w:t xml:space="preserve"> about population growth </w:t>
      </w:r>
      <w:r w:rsidRPr="00AA327D">
        <w:rPr>
          <w:rStyle w:val="StyleUnderline"/>
          <w:highlight w:val="cyan"/>
        </w:rPr>
        <w:t>are heard</w:t>
      </w:r>
      <w:r w:rsidRPr="00B532A4">
        <w:rPr>
          <w:rStyle w:val="StyleUnderline"/>
        </w:rPr>
        <w:t xml:space="preserve"> more often than in the past</w:t>
      </w:r>
      <w:r w:rsidRPr="00DD66DA">
        <w:rPr>
          <w:sz w:val="16"/>
        </w:rPr>
        <w:t xml:space="preserve">.2 A logical application of the precautionary principle in the face </w:t>
      </w:r>
      <w:r w:rsidRPr="00DD66DA">
        <w:rPr>
          <w:sz w:val="16"/>
        </w:rPr>
        <w:lastRenderedPageBreak/>
        <w:t xml:space="preserve">of current environmental problems would suggest that </w:t>
      </w:r>
      <w:r w:rsidRPr="00AA327D">
        <w:rPr>
          <w:rStyle w:val="StyleUnderline"/>
          <w:highlight w:val="cyan"/>
        </w:rPr>
        <w:t>humanity could</w:t>
      </w:r>
      <w:r w:rsidRPr="00DD66DA">
        <w:rPr>
          <w:rStyle w:val="StyleUnderline"/>
        </w:rPr>
        <w:t xml:space="preserve"> more easily </w:t>
      </w:r>
      <w:r w:rsidRPr="00AA327D">
        <w:rPr>
          <w:rStyle w:val="StyleUnderline"/>
          <w:highlight w:val="cyan"/>
        </w:rPr>
        <w:t>accomplish</w:t>
      </w:r>
      <w:r w:rsidRPr="00DD66DA">
        <w:rPr>
          <w:sz w:val="16"/>
        </w:rPr>
        <w:t xml:space="preserve"> these </w:t>
      </w:r>
      <w:r w:rsidRPr="00AA327D">
        <w:rPr>
          <w:rStyle w:val="StyleUnderline"/>
          <w:highlight w:val="cyan"/>
        </w:rPr>
        <w:t xml:space="preserve">feats </w:t>
      </w:r>
      <w:r w:rsidRPr="00B532A4">
        <w:rPr>
          <w:rStyle w:val="StyleUnderline"/>
        </w:rPr>
        <w:t>in an environmentally sustainable manner</w:t>
      </w:r>
      <w:r w:rsidRPr="00AA327D">
        <w:rPr>
          <w:rStyle w:val="StyleUnderline"/>
          <w:highlight w:val="cyan"/>
        </w:rPr>
        <w:t xml:space="preserve"> with a smaller population</w:t>
      </w:r>
      <w:r w:rsidRPr="00DD66DA">
        <w:rPr>
          <w:sz w:val="16"/>
        </w:rPr>
        <w:t>.</w:t>
      </w:r>
    </w:p>
    <w:p w14:paraId="6AD66004" w14:textId="77777777" w:rsidR="00332FCF" w:rsidRPr="00DD66DA" w:rsidRDefault="00332FCF" w:rsidP="00332FCF">
      <w:pPr>
        <w:rPr>
          <w:sz w:val="16"/>
        </w:rPr>
      </w:pPr>
      <w:r w:rsidRPr="00DD66DA">
        <w:rPr>
          <w:sz w:val="16"/>
        </w:rPr>
        <w:t xml:space="preserve">In a joint statement in 1993, representatives of 58 national scientific academies stressed the complexities of the population-environment relationship but nonetheless concluded, “As human numbers increase, the potential for irreversible changes of far-reaching magnitude also increases. … In our judgment, </w:t>
      </w:r>
      <w:r w:rsidRPr="00AA327D">
        <w:rPr>
          <w:rStyle w:val="StyleUnderline"/>
          <w:highlight w:val="cyan"/>
        </w:rPr>
        <w:t>humanity’s ability to deal</w:t>
      </w:r>
      <w:r w:rsidRPr="00DD66DA">
        <w:rPr>
          <w:rStyle w:val="StyleUnderline"/>
        </w:rPr>
        <w:t xml:space="preserve"> </w:t>
      </w:r>
      <w:r w:rsidRPr="00B532A4">
        <w:rPr>
          <w:rStyle w:val="StyleUnderline"/>
        </w:rPr>
        <w:t xml:space="preserve">successfully with its social, economic, and environmental problems </w:t>
      </w:r>
      <w:r w:rsidRPr="00AA327D">
        <w:rPr>
          <w:rStyle w:val="StyleUnderline"/>
          <w:highlight w:val="cyan"/>
        </w:rPr>
        <w:t>will require</w:t>
      </w:r>
      <w:r w:rsidRPr="00DD66DA">
        <w:rPr>
          <w:rStyle w:val="StyleUnderline"/>
        </w:rPr>
        <w:t xml:space="preserve"> the achievement of </w:t>
      </w:r>
      <w:r w:rsidRPr="00AA327D">
        <w:rPr>
          <w:rStyle w:val="StyleUnderline"/>
          <w:highlight w:val="cyan"/>
        </w:rPr>
        <w:t xml:space="preserve">zero population growth </w:t>
      </w:r>
      <w:r w:rsidRPr="00DD66DA">
        <w:rPr>
          <w:rStyle w:val="StyleUnderline"/>
        </w:rPr>
        <w:t>within the lifetime of our children</w:t>
      </w:r>
      <w:r w:rsidRPr="00DD66DA">
        <w:rPr>
          <w:sz w:val="16"/>
        </w:rPr>
        <w:t>.”3 In 2005, the United Nations’ Millennium Ecosystem Assessment identified population growth as a principal indirect driver of environmental change, along with economic growth and technological evolution.4</w:t>
      </w:r>
    </w:p>
    <w:p w14:paraId="3D2E5C22" w14:textId="77777777" w:rsidR="00332FCF" w:rsidRPr="00DD66DA" w:rsidRDefault="00332FCF" w:rsidP="00332FCF">
      <w:pPr>
        <w:rPr>
          <w:sz w:val="16"/>
        </w:rPr>
      </w:pPr>
      <w:r w:rsidRPr="00DD66DA">
        <w:rPr>
          <w:sz w:val="16"/>
        </w:rPr>
        <w:t xml:space="preserve">In October 2010, a group of US and European climate and demographic researchers published findings from an integrated assessment model calculating the impact of various population scenarios on fossil-fuel carbon dioxide emissions over the coming century. </w:t>
      </w:r>
      <w:r w:rsidRPr="00DD66DA">
        <w:rPr>
          <w:rStyle w:val="StyleUnderline"/>
        </w:rPr>
        <w:t>If world population peaked at close to 8 billion rather than 9</w:t>
      </w:r>
      <w:r w:rsidRPr="00DD66DA">
        <w:rPr>
          <w:sz w:val="16"/>
        </w:rPr>
        <w:t xml:space="preserve"> billion, along the lines described in a low-fertility demographic projection published by the UN Population Division, the model predicted </w:t>
      </w:r>
      <w:r w:rsidRPr="00DD66DA">
        <w:rPr>
          <w:rStyle w:val="StyleUnderline"/>
        </w:rPr>
        <w:t>there would be a significant emissions savings</w:t>
      </w:r>
      <w:r w:rsidRPr="00DD66DA">
        <w:rPr>
          <w:sz w:val="16"/>
        </w:rPr>
        <w:t>: about 5.1 billion tons of carbon dioxide by 2050 and 18.7 billion tons by century’s end.5</w:t>
      </w:r>
    </w:p>
    <w:p w14:paraId="369166BC" w14:textId="77777777" w:rsidR="00332FCF" w:rsidRPr="00DD66DA" w:rsidRDefault="00332FCF" w:rsidP="00332FCF">
      <w:pPr>
        <w:rPr>
          <w:rStyle w:val="Emphasis"/>
        </w:rPr>
      </w:pPr>
      <w:r w:rsidRPr="00DD66DA">
        <w:rPr>
          <w:sz w:val="16"/>
        </w:rPr>
        <w:t xml:space="preserve">What if we could prove wrong the popular conviction that a future with 9 billion people and a growing population is inevitable? </w:t>
      </w:r>
      <w:r w:rsidRPr="00AA327D">
        <w:rPr>
          <w:rStyle w:val="StyleUnderline"/>
          <w:highlight w:val="cyan"/>
        </w:rPr>
        <w:t xml:space="preserve">Suppose </w:t>
      </w:r>
      <w:r w:rsidRPr="00DD66DA">
        <w:rPr>
          <w:rStyle w:val="StyleUnderline"/>
        </w:rPr>
        <w:t xml:space="preserve">we could demonstrate that world population size might peak earlier and at a lower level if </w:t>
      </w:r>
      <w:r w:rsidRPr="00AA327D">
        <w:rPr>
          <w:rStyle w:val="Emphasis"/>
          <w:highlight w:val="cyan"/>
        </w:rPr>
        <w:t>government policies aimed</w:t>
      </w:r>
      <w:r w:rsidRPr="00DD66DA">
        <w:rPr>
          <w:rStyle w:val="Emphasis"/>
        </w:rPr>
        <w:t xml:space="preserve"> not </w:t>
      </w:r>
      <w:r w:rsidRPr="00AA327D">
        <w:rPr>
          <w:rStyle w:val="Emphasis"/>
          <w:highlight w:val="cyan"/>
        </w:rPr>
        <w:t>at</w:t>
      </w:r>
      <w:r w:rsidRPr="00DD66DA">
        <w:rPr>
          <w:rStyle w:val="StyleUnderline"/>
        </w:rPr>
        <w:t xml:space="preserve"> </w:t>
      </w:r>
      <w:r w:rsidRPr="00DD66DA">
        <w:rPr>
          <w:sz w:val="16"/>
        </w:rPr>
        <w:t xml:space="preserve">reproductive coercion but at </w:t>
      </w:r>
      <w:r w:rsidRPr="00AA327D">
        <w:rPr>
          <w:rStyle w:val="Emphasis"/>
          <w:highlight w:val="cyan"/>
        </w:rPr>
        <w:t>individual reproductive freedom</w:t>
      </w:r>
      <w:r w:rsidRPr="00DD66DA">
        <w:rPr>
          <w:sz w:val="16"/>
        </w:rPr>
        <w:t xml:space="preserve">? Suppose </w:t>
      </w:r>
      <w:r w:rsidRPr="00DD66DA">
        <w:rPr>
          <w:rStyle w:val="StyleUnderline"/>
        </w:rPr>
        <w:t>such policies aimed to help all women and girls prevent unwanted pregnancies</w:t>
      </w:r>
      <w:r w:rsidRPr="00DD66DA">
        <w:rPr>
          <w:sz w:val="16"/>
        </w:rPr>
        <w:t xml:space="preserve"> and conceive only when they want to bear a child? This article presents new data on births resulting from women’s active intentions to become pregnant. The hypothesis it probes may appear counterintuitive: </w:t>
      </w:r>
      <w:r w:rsidRPr="00DD66DA">
        <w:rPr>
          <w:rStyle w:val="StyleUnderline"/>
        </w:rPr>
        <w:t>if</w:t>
      </w:r>
      <w:r w:rsidRPr="00DD66DA">
        <w:rPr>
          <w:sz w:val="16"/>
        </w:rPr>
        <w:t xml:space="preserve">, starting at any moment, all </w:t>
      </w:r>
      <w:r w:rsidRPr="00DD66DA">
        <w:rPr>
          <w:rStyle w:val="StyleUnderline"/>
        </w:rPr>
        <w:t>pregnancies</w:t>
      </w:r>
      <w:r w:rsidRPr="00DD66DA">
        <w:rPr>
          <w:sz w:val="16"/>
        </w:rPr>
        <w:t xml:space="preserve"> in the world </w:t>
      </w:r>
      <w:r w:rsidRPr="00DD66DA">
        <w:rPr>
          <w:rStyle w:val="StyleUnderline"/>
        </w:rPr>
        <w:t>resulted from each woman’s intent to give birth</w:t>
      </w:r>
      <w:r w:rsidRPr="00DD66DA">
        <w:rPr>
          <w:sz w:val="16"/>
        </w:rPr>
        <w:t xml:space="preserve">, </w:t>
      </w:r>
      <w:r w:rsidRPr="00DD66DA">
        <w:rPr>
          <w:rStyle w:val="Emphasis"/>
        </w:rPr>
        <w:t xml:space="preserve">human </w:t>
      </w:r>
      <w:r w:rsidRPr="00AA327D">
        <w:rPr>
          <w:rStyle w:val="Emphasis"/>
          <w:highlight w:val="cyan"/>
        </w:rPr>
        <w:t>population would immediately shift</w:t>
      </w:r>
      <w:r w:rsidRPr="00DD66DA">
        <w:rPr>
          <w:sz w:val="16"/>
        </w:rPr>
        <w:t xml:space="preserve"> course </w:t>
      </w:r>
      <w:r w:rsidRPr="00DD66DA">
        <w:rPr>
          <w:rStyle w:val="Emphasis"/>
        </w:rPr>
        <w:t xml:space="preserve">away from growth </w:t>
      </w:r>
      <w:r w:rsidRPr="00AA327D">
        <w:rPr>
          <w:rStyle w:val="Emphasis"/>
          <w:highlight w:val="cyan"/>
        </w:rPr>
        <w:t>toward decline within</w:t>
      </w:r>
      <w:r w:rsidRPr="00DD66DA">
        <w:rPr>
          <w:rStyle w:val="Emphasis"/>
        </w:rPr>
        <w:t xml:space="preserve"> a few </w:t>
      </w:r>
      <w:r w:rsidRPr="00AA327D">
        <w:rPr>
          <w:rStyle w:val="Emphasis"/>
          <w:highlight w:val="cyan"/>
        </w:rPr>
        <w:t>decades</w:t>
      </w:r>
      <w:r w:rsidRPr="00DD66DA">
        <w:rPr>
          <w:rStyle w:val="Emphasis"/>
        </w:rPr>
        <w:t>.</w:t>
      </w:r>
    </w:p>
    <w:p w14:paraId="031F00BC" w14:textId="77777777" w:rsidR="00332FCF" w:rsidRPr="00DD66DA" w:rsidRDefault="00332FCF" w:rsidP="00332FCF">
      <w:pPr>
        <w:rPr>
          <w:sz w:val="16"/>
        </w:rPr>
      </w:pPr>
      <w:r w:rsidRPr="00DD66DA">
        <w:rPr>
          <w:sz w:val="16"/>
        </w:rPr>
        <w:t>An Ethical Basis for Action to Slow Population Growth</w:t>
      </w:r>
    </w:p>
    <w:p w14:paraId="576BD5E2" w14:textId="77777777" w:rsidR="00332FCF" w:rsidRPr="00DD66DA" w:rsidRDefault="00332FCF" w:rsidP="00332FCF">
      <w:pPr>
        <w:rPr>
          <w:sz w:val="16"/>
        </w:rPr>
      </w:pPr>
      <w:r w:rsidRPr="00DD66DA">
        <w:rPr>
          <w:sz w:val="16"/>
        </w:rPr>
        <w:t xml:space="preserve">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DD66DA">
        <w:rPr>
          <w:rStyle w:val="StyleUnderline"/>
        </w:rPr>
        <w:t xml:space="preserve">when women have access to </w:t>
      </w:r>
      <w:r w:rsidRPr="00DD66DA">
        <w:rPr>
          <w:sz w:val="16"/>
        </w:rPr>
        <w:t xml:space="preserve">the </w:t>
      </w:r>
      <w:r w:rsidRPr="00AA327D">
        <w:rPr>
          <w:rStyle w:val="Emphasis"/>
          <w:highlight w:val="cyan"/>
        </w:rPr>
        <w:t>info</w:t>
      </w:r>
      <w:r w:rsidRPr="00DD66DA">
        <w:rPr>
          <w:rStyle w:val="StyleUnderline"/>
        </w:rPr>
        <w:t xml:space="preserve">rmation and means that </w:t>
      </w:r>
      <w:r w:rsidRPr="00AA327D">
        <w:rPr>
          <w:rStyle w:val="StyleUnderline"/>
          <w:highlight w:val="cyan"/>
        </w:rPr>
        <w:t>allow them to choose</w:t>
      </w:r>
      <w:r w:rsidRPr="00DD66DA">
        <w:rPr>
          <w:rStyle w:val="StyleUnderline"/>
        </w:rPr>
        <w:t xml:space="preserve"> the </w:t>
      </w:r>
      <w:r w:rsidRPr="00AA327D">
        <w:rPr>
          <w:rStyle w:val="StyleUnderline"/>
          <w:highlight w:val="cyan"/>
        </w:rPr>
        <w:t>timing</w:t>
      </w:r>
      <w:r w:rsidRPr="00DD66DA">
        <w:rPr>
          <w:rStyle w:val="StyleUnderline"/>
        </w:rPr>
        <w:t xml:space="preserve"> of pregnancy</w:t>
      </w:r>
      <w:r w:rsidRPr="00DD66DA">
        <w:rPr>
          <w:sz w:val="16"/>
        </w:rPr>
        <w:t xml:space="preserve">, the </w:t>
      </w:r>
      <w:r w:rsidRPr="00AA327D">
        <w:rPr>
          <w:rStyle w:val="StyleUnderline"/>
          <w:highlight w:val="cyan"/>
        </w:rPr>
        <w:t>intervals</w:t>
      </w:r>
      <w:r w:rsidRPr="00DD66DA">
        <w:rPr>
          <w:sz w:val="16"/>
        </w:rPr>
        <w:t xml:space="preserve"> between births lengthen, </w:t>
      </w:r>
      <w:r w:rsidRPr="00DD66DA">
        <w:rPr>
          <w:rStyle w:val="StyleUnderline"/>
        </w:rPr>
        <w:t xml:space="preserve">average </w:t>
      </w:r>
      <w:r w:rsidRPr="00AA327D">
        <w:rPr>
          <w:rStyle w:val="StyleUnderline"/>
          <w:highlight w:val="cyan"/>
        </w:rPr>
        <w:t xml:space="preserve">family size shrinks, and </w:t>
      </w:r>
      <w:r w:rsidRPr="00DD66DA">
        <w:rPr>
          <w:rStyle w:val="StyleUnderline"/>
        </w:rPr>
        <w:t xml:space="preserve">teen </w:t>
      </w:r>
      <w:r w:rsidRPr="00AA327D">
        <w:rPr>
          <w:rStyle w:val="StyleUnderline"/>
          <w:highlight w:val="cyan"/>
        </w:rPr>
        <w:t xml:space="preserve">births </w:t>
      </w:r>
      <w:r w:rsidRPr="00DD66DA">
        <w:rPr>
          <w:rStyle w:val="StyleUnderline"/>
        </w:rPr>
        <w:t xml:space="preserve">become </w:t>
      </w:r>
      <w:r w:rsidRPr="00AA327D">
        <w:rPr>
          <w:rStyle w:val="StyleUnderline"/>
          <w:highlight w:val="cyan"/>
        </w:rPr>
        <w:t>less frequent</w:t>
      </w:r>
      <w:r w:rsidRPr="00AA327D">
        <w:rPr>
          <w:sz w:val="16"/>
          <w:highlight w:val="cyan"/>
        </w:rPr>
        <w:t>.</w:t>
      </w:r>
      <w:r w:rsidRPr="00DD66DA">
        <w:rPr>
          <w:sz w:val="16"/>
        </w:rPr>
        <w:t xml:space="preserve"> </w:t>
      </w:r>
      <w:r w:rsidRPr="00DD66DA">
        <w:rPr>
          <w:rStyle w:val="Emphasis"/>
        </w:rPr>
        <w:t xml:space="preserve">All of these </w:t>
      </w:r>
      <w:r w:rsidRPr="00AA327D">
        <w:rPr>
          <w:rStyle w:val="Emphasis"/>
          <w:highlight w:val="cyan"/>
        </w:rPr>
        <w:t>improve</w:t>
      </w:r>
      <w:r w:rsidRPr="00DD66DA">
        <w:rPr>
          <w:rStyle w:val="Emphasis"/>
        </w:rPr>
        <w:t xml:space="preserve"> maternal and child </w:t>
      </w:r>
      <w:r w:rsidRPr="00AA327D">
        <w:rPr>
          <w:rStyle w:val="Emphasis"/>
          <w:highlight w:val="cyan"/>
        </w:rPr>
        <w:t>survival and slow population growth</w:t>
      </w:r>
      <w:r w:rsidRPr="00DD66DA">
        <w:rPr>
          <w:sz w:val="16"/>
        </w:rPr>
        <w:t>.7</w:t>
      </w:r>
    </w:p>
    <w:p w14:paraId="5EF911AC" w14:textId="77777777" w:rsidR="00332FCF" w:rsidRPr="00DD66DA" w:rsidRDefault="00332FCF" w:rsidP="00332FCF">
      <w:pPr>
        <w:rPr>
          <w:sz w:val="16"/>
        </w:rPr>
      </w:pPr>
      <w:r w:rsidRPr="00DD66DA">
        <w:rPr>
          <w:sz w:val="16"/>
        </w:rPr>
        <w:t>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w:t>
      </w:r>
    </w:p>
    <w:p w14:paraId="1427EAC6" w14:textId="77777777" w:rsidR="00332FCF" w:rsidRPr="00DD66DA" w:rsidRDefault="00332FCF" w:rsidP="00332FCF">
      <w:pPr>
        <w:rPr>
          <w:sz w:val="16"/>
        </w:rPr>
      </w:pPr>
      <w:r w:rsidRPr="00DD66DA">
        <w:rPr>
          <w:sz w:val="16"/>
        </w:rPr>
        <w:t>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w:t>
      </w:r>
    </w:p>
    <w:p w14:paraId="5A6667FF" w14:textId="77777777" w:rsidR="00332FCF" w:rsidRPr="00DD66DA" w:rsidRDefault="00332FCF" w:rsidP="00332FCF">
      <w:pPr>
        <w:rPr>
          <w:sz w:val="16"/>
        </w:rPr>
      </w:pPr>
      <w:r w:rsidRPr="00DD66DA">
        <w:rPr>
          <w:sz w:val="16"/>
        </w:rPr>
        <w:t xml:space="preserve">Questions remain about whether education alone can bring about declines in fertility without other supporting conditions, especially easy, affordable access to a range of contraceptive options. Similar </w:t>
      </w:r>
      <w:r w:rsidRPr="00DD66DA">
        <w:rPr>
          <w:rStyle w:val="StyleUnderline"/>
        </w:rPr>
        <w:t>uncertainties cloud understanding of</w:t>
      </w:r>
      <w:r w:rsidRPr="00DD66DA">
        <w:rPr>
          <w:sz w:val="16"/>
        </w:rPr>
        <w:t xml:space="preserve"> exactly </w:t>
      </w:r>
      <w:r w:rsidRPr="00DD66DA">
        <w:rPr>
          <w:rStyle w:val="StyleUnderline"/>
        </w:rPr>
        <w:t>how improved child survival and the empowerment of women affect fertility</w:t>
      </w:r>
      <w:r w:rsidRPr="00DD66DA">
        <w:rPr>
          <w:sz w:val="16"/>
        </w:rPr>
        <w:t xml:space="preserve">. Improving both factors certainly </w:t>
      </w:r>
      <w:proofErr w:type="gramStart"/>
      <w:r w:rsidRPr="00DD66DA">
        <w:rPr>
          <w:sz w:val="16"/>
        </w:rPr>
        <w:t>contributes</w:t>
      </w:r>
      <w:proofErr w:type="gramEnd"/>
      <w:r w:rsidRPr="00DD66DA">
        <w:rPr>
          <w:sz w:val="16"/>
        </w:rPr>
        <w:t xml:space="preserve">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w:t>
      </w:r>
    </w:p>
    <w:p w14:paraId="25B09913" w14:textId="77777777" w:rsidR="00332FCF" w:rsidRDefault="00332FCF" w:rsidP="00332FCF">
      <w:pPr>
        <w:rPr>
          <w:sz w:val="16"/>
        </w:rPr>
      </w:pPr>
      <w:r w:rsidRPr="00DD66DA">
        <w:rPr>
          <w:rStyle w:val="StyleUnderline"/>
        </w:rPr>
        <w:t>This brings us to family planning</w:t>
      </w:r>
      <w:r w:rsidRPr="00DD66DA">
        <w:rPr>
          <w:sz w:val="16"/>
        </w:rPr>
        <w:t xml:space="preserve">. </w:t>
      </w:r>
      <w:r w:rsidRPr="00AA327D">
        <w:rPr>
          <w:rStyle w:val="StyleUnderline"/>
          <w:highlight w:val="cyan"/>
        </w:rPr>
        <w:t>Access to</w:t>
      </w:r>
      <w:r w:rsidRPr="00DD66DA">
        <w:rPr>
          <w:rStyle w:val="StyleUnderline"/>
        </w:rPr>
        <w:t xml:space="preserve"> safe and reliable </w:t>
      </w:r>
      <w:r w:rsidRPr="00AA327D">
        <w:rPr>
          <w:rStyle w:val="StyleUnderline"/>
          <w:highlight w:val="cyan"/>
        </w:rPr>
        <w:t>contraception</w:t>
      </w:r>
      <w:r w:rsidRPr="00DD66DA">
        <w:rPr>
          <w:rStyle w:val="StyleUnderline"/>
        </w:rPr>
        <w:t xml:space="preserve"> has </w:t>
      </w:r>
      <w:r w:rsidRPr="00AA327D">
        <w:rPr>
          <w:rStyle w:val="StyleUnderline"/>
          <w:highlight w:val="cyan"/>
        </w:rPr>
        <w:t>exploded</w:t>
      </w:r>
      <w:r w:rsidRPr="00DD66DA">
        <w:rPr>
          <w:sz w:val="16"/>
        </w:rPr>
        <w:t xml:space="preserve"> since the mid-twentieth century. An estimated </w:t>
      </w:r>
      <w:r w:rsidRPr="00DD66DA">
        <w:rPr>
          <w:rStyle w:val="StyleUnderline"/>
        </w:rPr>
        <w:t>55 percent of all heterosexually active women worldwide</w:t>
      </w:r>
      <w:r w:rsidRPr="00DD66DA">
        <w:rPr>
          <w:sz w:val="16"/>
        </w:rPr>
        <w:t xml:space="preserve"> now </w:t>
      </w:r>
      <w:r w:rsidRPr="00DD66DA">
        <w:rPr>
          <w:rStyle w:val="StyleUnderline"/>
        </w:rPr>
        <w:t>use modern contraceptive methods</w:t>
      </w:r>
      <w:r w:rsidRPr="00DD66DA">
        <w:rPr>
          <w:sz w:val="16"/>
        </w:rPr>
        <w:t xml:space="preserve">, while an additional seven percent use less reliable traditional methods.11 As the use of birth control has spread, </w:t>
      </w:r>
      <w:r w:rsidRPr="00AA327D">
        <w:rPr>
          <w:rStyle w:val="Emphasis"/>
          <w:highlight w:val="cyan"/>
        </w:rPr>
        <w:t xml:space="preserve">fertility has plummeted </w:t>
      </w:r>
      <w:r w:rsidRPr="00DD66DA">
        <w:rPr>
          <w:sz w:val="16"/>
        </w:rPr>
        <w:t>from a global average of five children per woman in 1950 to barely more than 2.5 today.1</w:t>
      </w:r>
    </w:p>
    <w:p w14:paraId="557F5931" w14:textId="77777777" w:rsidR="009D05D8" w:rsidRDefault="009D05D8" w:rsidP="009D05D8">
      <w:pPr>
        <w:pStyle w:val="Heading3"/>
      </w:pPr>
      <w:r>
        <w:lastRenderedPageBreak/>
        <w:t>CP</w:t>
      </w:r>
    </w:p>
    <w:p w14:paraId="118DA164" w14:textId="77777777" w:rsidR="009D05D8" w:rsidRDefault="009D05D8" w:rsidP="009D05D8">
      <w:pPr>
        <w:pStyle w:val="Heading4"/>
      </w:pPr>
      <w:r>
        <w:t>The United States federal government should substantially eliminate the use of deferred and non-prosecution agreements in cases involving criminal corporate corruption claims. The United States federal government should roll back Obama &amp; Trump era regulations that increased barriers of entry</w:t>
      </w:r>
    </w:p>
    <w:p w14:paraId="01754516" w14:textId="77777777" w:rsidR="009D05D8" w:rsidRDefault="009D05D8" w:rsidP="009D05D8">
      <w:pPr>
        <w:pStyle w:val="Heading4"/>
        <w:tabs>
          <w:tab w:val="left" w:pos="3040"/>
        </w:tabs>
      </w:pPr>
      <w:r>
        <w:t>CP Solves Big Banks Mafia</w:t>
      </w:r>
    </w:p>
    <w:p w14:paraId="0AE8029C" w14:textId="77777777" w:rsidR="009D05D8" w:rsidRPr="00BD4883" w:rsidRDefault="009D05D8" w:rsidP="009D05D8">
      <w:r>
        <w:t xml:space="preserve">Michael W. </w:t>
      </w:r>
      <w:r w:rsidRPr="006927D5">
        <w:rPr>
          <w:rStyle w:val="Style13ptBold"/>
        </w:rPr>
        <w:t>Hudson et. al 20</w:t>
      </w:r>
      <w:r>
        <w:t xml:space="preserve">, Pulitzer-Prize winning American investigative journalist. He is currently on his second stint as a senior editor with the International Consortium of Investigative Journalists (ICIJ). At ICIJ, Hudson has worked on many major projects, including the organization's Offshore Leaks, China Leaks, Luxembourg Leaks, Panama Papers and Paradise Papers investigations of offshore money laundering and tax avoidance. He was an editor, reporter and writer on the Panama Papers investigation, which won the 2017 Pulitzer Prize for explanatory reporting.[1] In between his two tours at ICIJ, Hudson worked as global investigations editor at The Associated Press, where he edited the AP's investigation of war crimes and corruption in Yemen, which won a 2019 Pulitzer Prize for International Reporting, “Global banks defy U.S. crackdowns by serving oligarchs, criminals and terrorists”, </w:t>
      </w:r>
      <w:hyperlink r:id="rId10" w:history="1">
        <w:r w:rsidRPr="009603DA">
          <w:rPr>
            <w:rStyle w:val="Hyperlink"/>
          </w:rPr>
          <w:t>https://www.icij.org/investigations/fincen-files/global-banks-defy-u-s-crackdowns-by-serving-oligarchs-criminals-and-terrorists/</w:t>
        </w:r>
      </w:hyperlink>
      <w:r>
        <w:t>, September 20</w:t>
      </w:r>
      <w:r w:rsidRPr="006927D5">
        <w:rPr>
          <w:vertAlign w:val="superscript"/>
        </w:rPr>
        <w:t>th</w:t>
      </w:r>
      <w:r>
        <w:t>, 2020, JAA</w:t>
      </w:r>
    </w:p>
    <w:p w14:paraId="02ED35EA" w14:textId="2AD798D3" w:rsidR="00332FCF" w:rsidRPr="009D05D8" w:rsidRDefault="009D05D8" w:rsidP="00332FCF">
      <w:pPr>
        <w:rPr>
          <w:sz w:val="10"/>
        </w:rPr>
      </w:pPr>
      <w:r w:rsidRPr="0086447A">
        <w:rPr>
          <w:rStyle w:val="StyleUnderline"/>
        </w:rPr>
        <w:t>Secret</w:t>
      </w:r>
      <w:r w:rsidRPr="006C4175">
        <w:rPr>
          <w:sz w:val="10"/>
        </w:rPr>
        <w:t xml:space="preserve"> U.S. government </w:t>
      </w:r>
      <w:r w:rsidRPr="0086447A">
        <w:rPr>
          <w:rStyle w:val="StyleUnderline"/>
        </w:rPr>
        <w:t xml:space="preserve">documents reveal that JPMorgan Chase, HSBC and other </w:t>
      </w:r>
      <w:r w:rsidRPr="00F13954">
        <w:rPr>
          <w:rStyle w:val="StyleUnderline"/>
          <w:highlight w:val="cyan"/>
        </w:rPr>
        <w:t>big banks have defied</w:t>
      </w:r>
      <w:r w:rsidRPr="0086447A">
        <w:rPr>
          <w:rStyle w:val="StyleUnderline"/>
        </w:rPr>
        <w:t xml:space="preserve"> </w:t>
      </w:r>
      <w:r w:rsidRPr="00F13954">
        <w:rPr>
          <w:rStyle w:val="StyleUnderline"/>
          <w:highlight w:val="cyan"/>
        </w:rPr>
        <w:t>money laundering</w:t>
      </w:r>
      <w:r w:rsidRPr="0086447A">
        <w:rPr>
          <w:rStyle w:val="StyleUnderline"/>
        </w:rPr>
        <w:t xml:space="preserve"> crackdowns</w:t>
      </w:r>
      <w:r w:rsidRPr="006C4175">
        <w:rPr>
          <w:sz w:val="10"/>
        </w:rPr>
        <w:t xml:space="preserve"> </w:t>
      </w:r>
      <w:r w:rsidRPr="00F13954">
        <w:rPr>
          <w:rStyle w:val="StyleUnderline"/>
          <w:highlight w:val="cyan"/>
        </w:rPr>
        <w:t>by moving</w:t>
      </w:r>
      <w:r w:rsidRPr="0086447A">
        <w:rPr>
          <w:rStyle w:val="StyleUnderline"/>
        </w:rPr>
        <w:t xml:space="preserve"> staggering sums of </w:t>
      </w:r>
      <w:r w:rsidRPr="00F13954">
        <w:rPr>
          <w:rStyle w:val="StyleUnderline"/>
          <w:highlight w:val="cyan"/>
        </w:rPr>
        <w:t>illicit</w:t>
      </w:r>
      <w:r w:rsidRPr="0086447A">
        <w:rPr>
          <w:rStyle w:val="StyleUnderline"/>
        </w:rPr>
        <w:t xml:space="preserve"> </w:t>
      </w:r>
      <w:r w:rsidRPr="00F13954">
        <w:rPr>
          <w:rStyle w:val="StyleUnderline"/>
          <w:highlight w:val="cyan"/>
        </w:rPr>
        <w:t>cash</w:t>
      </w:r>
      <w:r w:rsidRPr="0086447A">
        <w:rPr>
          <w:rStyle w:val="StyleUnderline"/>
        </w:rPr>
        <w:t xml:space="preserve"> </w:t>
      </w:r>
      <w:r w:rsidRPr="00F13954">
        <w:rPr>
          <w:rStyle w:val="StyleUnderline"/>
          <w:highlight w:val="cyan"/>
        </w:rPr>
        <w:t>for</w:t>
      </w:r>
      <w:r w:rsidRPr="0086447A">
        <w:rPr>
          <w:rStyle w:val="StyleUnderline"/>
        </w:rPr>
        <w:t xml:space="preserve"> shadowy characters and </w:t>
      </w:r>
      <w:r w:rsidRPr="00F13954">
        <w:rPr>
          <w:rStyle w:val="StyleUnderline"/>
          <w:highlight w:val="cyan"/>
        </w:rPr>
        <w:t>criminal networks</w:t>
      </w:r>
      <w:r w:rsidRPr="0086447A">
        <w:rPr>
          <w:rStyle w:val="StyleUnderline"/>
        </w:rPr>
        <w:t xml:space="preserve"> </w:t>
      </w:r>
      <w:r w:rsidRPr="00F13954">
        <w:rPr>
          <w:rStyle w:val="StyleUnderline"/>
          <w:highlight w:val="cyan"/>
        </w:rPr>
        <w:t xml:space="preserve">that have </w:t>
      </w:r>
      <w:r w:rsidRPr="00F13954">
        <w:rPr>
          <w:rStyle w:val="Emphasis"/>
          <w:highlight w:val="cyan"/>
        </w:rPr>
        <w:t>spread chaos</w:t>
      </w:r>
      <w:r w:rsidRPr="0086447A">
        <w:rPr>
          <w:rStyle w:val="StyleUnderline"/>
        </w:rPr>
        <w:t xml:space="preserve"> </w:t>
      </w:r>
      <w:r w:rsidRPr="00F13954">
        <w:rPr>
          <w:rStyle w:val="StyleUnderline"/>
          <w:highlight w:val="cyan"/>
        </w:rPr>
        <w:t>and</w:t>
      </w:r>
      <w:r w:rsidRPr="0086447A">
        <w:rPr>
          <w:rStyle w:val="StyleUnderline"/>
        </w:rPr>
        <w:t xml:space="preserve"> </w:t>
      </w:r>
      <w:r w:rsidRPr="00F13954">
        <w:rPr>
          <w:rStyle w:val="Emphasis"/>
          <w:highlight w:val="cyan"/>
        </w:rPr>
        <w:t>undermined democracy</w:t>
      </w:r>
      <w:r w:rsidRPr="0086447A">
        <w:rPr>
          <w:rStyle w:val="StyleUnderline"/>
        </w:rPr>
        <w:t xml:space="preserve"> around the world</w:t>
      </w:r>
      <w:r w:rsidRPr="006C4175">
        <w:rPr>
          <w:sz w:val="10"/>
        </w:rPr>
        <w:t xml:space="preserve">. The records show that </w:t>
      </w:r>
      <w:r w:rsidRPr="0086447A">
        <w:rPr>
          <w:rStyle w:val="StyleUnderline"/>
        </w:rPr>
        <w:t xml:space="preserve">five global </w:t>
      </w:r>
      <w:r w:rsidRPr="00F13954">
        <w:rPr>
          <w:rStyle w:val="StyleUnderline"/>
          <w:highlight w:val="cyan"/>
        </w:rPr>
        <w:t>banks</w:t>
      </w:r>
      <w:r w:rsidRPr="006C4175">
        <w:rPr>
          <w:sz w:val="10"/>
        </w:rPr>
        <w:t xml:space="preserve"> — JPMorgan, HSBC, Standard Chartered Bank, Deutsche Bank and Bank of New York Mellon — </w:t>
      </w:r>
      <w:r w:rsidRPr="00F13954">
        <w:rPr>
          <w:rStyle w:val="StyleUnderline"/>
          <w:highlight w:val="cyan"/>
        </w:rPr>
        <w:t>kept profiting from</w:t>
      </w:r>
      <w:r w:rsidRPr="0086447A">
        <w:rPr>
          <w:rStyle w:val="StyleUnderline"/>
        </w:rPr>
        <w:t xml:space="preserve"> powerful and </w:t>
      </w:r>
      <w:r w:rsidRPr="006C4175">
        <w:rPr>
          <w:rStyle w:val="StyleUnderline"/>
        </w:rPr>
        <w:t>dangerous players</w:t>
      </w:r>
      <w:r w:rsidRPr="0086447A">
        <w:rPr>
          <w:rStyle w:val="StyleUnderline"/>
        </w:rPr>
        <w:t xml:space="preserve"> </w:t>
      </w:r>
      <w:r w:rsidRPr="00F13954">
        <w:rPr>
          <w:rStyle w:val="StyleUnderline"/>
          <w:highlight w:val="cyan"/>
        </w:rPr>
        <w:t>even after</w:t>
      </w:r>
      <w:r w:rsidRPr="0086447A">
        <w:rPr>
          <w:rStyle w:val="StyleUnderline"/>
        </w:rPr>
        <w:t xml:space="preserve"> U.S. </w:t>
      </w:r>
      <w:r w:rsidRPr="00F13954">
        <w:rPr>
          <w:rStyle w:val="StyleUnderline"/>
          <w:highlight w:val="cyan"/>
        </w:rPr>
        <w:t>authorities</w:t>
      </w:r>
      <w:r w:rsidRPr="006C4175">
        <w:rPr>
          <w:rStyle w:val="StyleUnderline"/>
        </w:rPr>
        <w:t xml:space="preserve"> </w:t>
      </w:r>
      <w:r w:rsidRPr="00F13954">
        <w:rPr>
          <w:rStyle w:val="Emphasis"/>
          <w:highlight w:val="cyan"/>
        </w:rPr>
        <w:t>fined</w:t>
      </w:r>
      <w:r w:rsidRPr="0086447A">
        <w:rPr>
          <w:rStyle w:val="StyleUnderline"/>
        </w:rPr>
        <w:t xml:space="preserve"> these financial </w:t>
      </w:r>
      <w:r w:rsidRPr="00F13954">
        <w:rPr>
          <w:rStyle w:val="StyleUnderline"/>
          <w:highlight w:val="cyan"/>
        </w:rPr>
        <w:t>institutions</w:t>
      </w:r>
      <w:r w:rsidRPr="006C4175">
        <w:rPr>
          <w:sz w:val="10"/>
        </w:rPr>
        <w:t xml:space="preserve"> for earlier failures to stem flows of dirty money. </w:t>
      </w:r>
      <w:r w:rsidRPr="0086447A">
        <w:rPr>
          <w:rStyle w:val="StyleUnderline"/>
        </w:rPr>
        <w:t xml:space="preserve">U.S. </w:t>
      </w:r>
      <w:r w:rsidRPr="00F13954">
        <w:rPr>
          <w:rStyle w:val="StyleUnderline"/>
          <w:highlight w:val="cyan"/>
        </w:rPr>
        <w:t>agencies responsible</w:t>
      </w:r>
      <w:r w:rsidRPr="0086447A">
        <w:rPr>
          <w:rStyle w:val="StyleUnderline"/>
        </w:rPr>
        <w:t xml:space="preserve"> </w:t>
      </w:r>
      <w:r w:rsidRPr="00F13954">
        <w:rPr>
          <w:rStyle w:val="StyleUnderline"/>
          <w:highlight w:val="cyan"/>
        </w:rPr>
        <w:t>for</w:t>
      </w:r>
      <w:r w:rsidRPr="0086447A">
        <w:rPr>
          <w:rStyle w:val="StyleUnderline"/>
        </w:rPr>
        <w:t xml:space="preserve"> enforcing </w:t>
      </w:r>
      <w:r w:rsidRPr="00F13954">
        <w:rPr>
          <w:rStyle w:val="StyleUnderline"/>
          <w:highlight w:val="cyan"/>
        </w:rPr>
        <w:t>money laundering</w:t>
      </w:r>
      <w:r w:rsidRPr="0086447A">
        <w:rPr>
          <w:rStyle w:val="StyleUnderline"/>
        </w:rPr>
        <w:t xml:space="preserve"> laws </w:t>
      </w:r>
      <w:r w:rsidRPr="00F13954">
        <w:rPr>
          <w:rStyle w:val="Emphasis"/>
          <w:sz w:val="24"/>
          <w:highlight w:val="cyan"/>
        </w:rPr>
        <w:t>rarely prosecute</w:t>
      </w:r>
      <w:r w:rsidRPr="0086447A">
        <w:rPr>
          <w:rStyle w:val="StyleUnderline"/>
          <w:sz w:val="24"/>
        </w:rPr>
        <w:t xml:space="preserve"> </w:t>
      </w:r>
      <w:r w:rsidRPr="0086447A">
        <w:rPr>
          <w:rStyle w:val="StyleUnderline"/>
        </w:rPr>
        <w:t>megabanks that break the law</w:t>
      </w:r>
      <w:r w:rsidRPr="006C4175">
        <w:rPr>
          <w:sz w:val="10"/>
        </w:rPr>
        <w:t xml:space="preserve">, and the actions authorities do take barely ripple the flood of plundered money that washes through the international financial system. In some </w:t>
      </w:r>
      <w:proofErr w:type="gramStart"/>
      <w:r w:rsidRPr="006C4175">
        <w:rPr>
          <w:sz w:val="10"/>
        </w:rPr>
        <w:t>cases</w:t>
      </w:r>
      <w:proofErr w:type="gramEnd"/>
      <w:r w:rsidRPr="006C4175">
        <w:rPr>
          <w:sz w:val="10"/>
        </w:rPr>
        <w:t xml:space="preserve"> the banks kept moving illicit funds even after U.S. officials warned them they’d face criminal prosecutions if they didn’t stop doing business with mobsters, fraudsters or corrupt regimes. </w:t>
      </w:r>
      <w:r w:rsidRPr="00F13954">
        <w:rPr>
          <w:rStyle w:val="StyleUnderline"/>
          <w:highlight w:val="cyan"/>
        </w:rPr>
        <w:t>JPMorgan</w:t>
      </w:r>
      <w:r w:rsidRPr="006C4175">
        <w:rPr>
          <w:sz w:val="10"/>
        </w:rPr>
        <w:t xml:space="preserve">, the largest bank based in the United States, </w:t>
      </w:r>
      <w:r w:rsidRPr="00F13954">
        <w:rPr>
          <w:rStyle w:val="StyleUnderline"/>
          <w:highlight w:val="cyan"/>
        </w:rPr>
        <w:t>moved money for</w:t>
      </w:r>
      <w:r w:rsidRPr="0086447A">
        <w:rPr>
          <w:rStyle w:val="StyleUnderline"/>
        </w:rPr>
        <w:t xml:space="preserve"> people and companies tied to the massive </w:t>
      </w:r>
      <w:r w:rsidRPr="00F13954">
        <w:rPr>
          <w:rStyle w:val="StyleUnderline"/>
          <w:highlight w:val="cyan"/>
        </w:rPr>
        <w:t>looting of</w:t>
      </w:r>
      <w:r w:rsidRPr="0086447A">
        <w:rPr>
          <w:rStyle w:val="StyleUnderline"/>
        </w:rPr>
        <w:t xml:space="preserve"> public funds in Malaysia, </w:t>
      </w:r>
      <w:r w:rsidRPr="00F13954">
        <w:rPr>
          <w:rStyle w:val="StyleUnderline"/>
          <w:highlight w:val="cyan"/>
        </w:rPr>
        <w:t>Venezuela</w:t>
      </w:r>
      <w:r w:rsidRPr="0086447A">
        <w:rPr>
          <w:rStyle w:val="StyleUnderline"/>
        </w:rPr>
        <w:t xml:space="preserve"> and Ukraine</w:t>
      </w:r>
      <w:r w:rsidRPr="006C4175">
        <w:rPr>
          <w:sz w:val="10"/>
        </w:rPr>
        <w:t xml:space="preserve">, the leaked documents reveal. The bank moved more than $1 billion for the fugitive financier behind Malaysia’s 1MDB scandal, the records show, and more than $2 million for a young energy mogul’s company that has been accused of cheating Venezuela’s government and </w:t>
      </w:r>
      <w:r w:rsidRPr="00F13954">
        <w:rPr>
          <w:rStyle w:val="StyleUnderline"/>
          <w:highlight w:val="cyan"/>
        </w:rPr>
        <w:t>helping cause electrical</w:t>
      </w:r>
      <w:r w:rsidRPr="0086447A">
        <w:rPr>
          <w:rStyle w:val="StyleUnderline"/>
        </w:rPr>
        <w:t xml:space="preserve"> </w:t>
      </w:r>
      <w:r w:rsidRPr="00F13954">
        <w:rPr>
          <w:rStyle w:val="StyleUnderline"/>
          <w:highlight w:val="cyan"/>
        </w:rPr>
        <w:t>blackouts</w:t>
      </w:r>
      <w:r w:rsidRPr="0086447A">
        <w:rPr>
          <w:rStyle w:val="StyleUnderline"/>
        </w:rPr>
        <w:t xml:space="preserve"> that crippled large parts of the country</w:t>
      </w:r>
      <w:r w:rsidRPr="006C4175">
        <w:rPr>
          <w:sz w:val="10"/>
        </w:rPr>
        <w:t xml:space="preserve">. </w:t>
      </w:r>
      <w:r w:rsidRPr="0086447A">
        <w:rPr>
          <w:rStyle w:val="StyleUnderline"/>
        </w:rPr>
        <w:t>JPMorgan also processed more than $50 million in payments over a decade,</w:t>
      </w:r>
      <w:r w:rsidRPr="006C4175">
        <w:rPr>
          <w:sz w:val="10"/>
        </w:rPr>
        <w:t xml:space="preserve"> the records show, for Paul Manafort, the former campaign manager for President Donald Trump. The bank shuttled at least $6.9 million in Manafort transactions in the 14 months after he resigned from the campaign amid a swirl of money laundering and corruption allegations spawning from his work with a pro-Russian political party in Ukraine. Tainted transactions continued to surge through accounts at JPMorgan despite the bank’s promises to improve its money laundering controls as part of settlements it reached with U.S. authorities in 2011, 2013 and 2014. In response to questions for this story, JPMorgan said it was legally prohibited from discussing clients or transactions. </w:t>
      </w:r>
      <w:r w:rsidRPr="0086447A">
        <w:rPr>
          <w:rStyle w:val="StyleUnderline"/>
        </w:rPr>
        <w:t>It said it has taken a “</w:t>
      </w:r>
      <w:r w:rsidRPr="0086447A">
        <w:rPr>
          <w:rStyle w:val="Emphasis"/>
        </w:rPr>
        <w:t>leadership role</w:t>
      </w:r>
      <w:r w:rsidRPr="0086447A">
        <w:rPr>
          <w:rStyle w:val="StyleUnderline"/>
        </w:rPr>
        <w:t>” in pursuing “</w:t>
      </w:r>
      <w:r w:rsidRPr="0086447A">
        <w:rPr>
          <w:rStyle w:val="Emphasis"/>
        </w:rPr>
        <w:t>proactive intelligence-led investigations</w:t>
      </w:r>
      <w:r w:rsidRPr="0086447A">
        <w:rPr>
          <w:rStyle w:val="StyleUnderline"/>
        </w:rPr>
        <w:t>” and developing “innovative techniques to help combat financial crime.”</w:t>
      </w:r>
      <w:r w:rsidRPr="006C4175">
        <w:rPr>
          <w:sz w:val="10"/>
        </w:rPr>
        <w:t xml:space="preserve"> HSBC, Standard Chartered Bank, Deutsche Bank and Bank of New York Mellon also continued to wave through suspect payments despite similar promises to government authorities, the secret documents show. The leaked documents, known as the FinCEN Files, include more than 2,100 suspicious activity reports filed by banks and other financial firms with the U.S. Department of Treasury’s Financial Crimes Enforcement Network. The agency, known in shorthand as FinCEN, is an intelligence unit at the heart of the global system to fight money laundering. BuzzFeed News obtained the records and shared them with the International Consortium of Investigative Journalists. ICIJ organized a team of more than 400 journalists from 110 news organizations in 88 countries to investigate the world of banks and money laundering. In all, an ICIJ analysis found, the documents identify </w:t>
      </w:r>
      <w:r w:rsidRPr="006C4175">
        <w:rPr>
          <w:rStyle w:val="StyleUnderline"/>
        </w:rPr>
        <w:t>more</w:t>
      </w:r>
      <w:r w:rsidRPr="006C4175">
        <w:rPr>
          <w:sz w:val="10"/>
        </w:rPr>
        <w:t xml:space="preserve"> </w:t>
      </w:r>
      <w:r w:rsidRPr="0086447A">
        <w:rPr>
          <w:rStyle w:val="StyleUnderline"/>
        </w:rPr>
        <w:t>than $2 trillion in transactions</w:t>
      </w:r>
      <w:r w:rsidRPr="006C4175">
        <w:rPr>
          <w:sz w:val="10"/>
        </w:rPr>
        <w:t xml:space="preserve"> between 1999 and 2017 that </w:t>
      </w:r>
      <w:r w:rsidRPr="0086447A">
        <w:rPr>
          <w:rStyle w:val="StyleUnderline"/>
        </w:rPr>
        <w:t xml:space="preserve">were flagged by financial institutions’ internal compliance officers as possible </w:t>
      </w:r>
      <w:r w:rsidRPr="006C4175">
        <w:rPr>
          <w:sz w:val="10"/>
        </w:rPr>
        <w:t>money laundering or other</w:t>
      </w:r>
      <w:r w:rsidRPr="0086447A">
        <w:rPr>
          <w:rStyle w:val="StyleUnderline"/>
        </w:rPr>
        <w:t xml:space="preserve"> criminal activity</w:t>
      </w:r>
      <w:r w:rsidRPr="006C4175">
        <w:rPr>
          <w:sz w:val="10"/>
        </w:rPr>
        <w:t xml:space="preserve"> — including $514 billion at JPMorgan and $1.3 trillion at Deutsche Bank. Suspicious activity reports reflect the concerns of watchdogs within banks and are not necessarily evidence of criminal conduct or other wrongdoing. </w:t>
      </w:r>
      <w:r w:rsidRPr="0086447A">
        <w:rPr>
          <w:rStyle w:val="StyleUnderline"/>
        </w:rPr>
        <w:t xml:space="preserve">Financial </w:t>
      </w:r>
      <w:r w:rsidRPr="00F13954">
        <w:rPr>
          <w:rStyle w:val="StyleUnderline"/>
          <w:highlight w:val="cyan"/>
        </w:rPr>
        <w:t>institutions</w:t>
      </w:r>
      <w:r w:rsidRPr="0086447A">
        <w:rPr>
          <w:rStyle w:val="StyleUnderline"/>
        </w:rPr>
        <w:t xml:space="preserve"> have </w:t>
      </w:r>
      <w:r w:rsidRPr="00F13954">
        <w:rPr>
          <w:rStyle w:val="StyleUnderline"/>
          <w:highlight w:val="cyan"/>
        </w:rPr>
        <w:t>abandoned their roles</w:t>
      </w:r>
      <w:r w:rsidRPr="0086447A">
        <w:rPr>
          <w:rStyle w:val="StyleUnderline"/>
        </w:rPr>
        <w:t xml:space="preserve"> </w:t>
      </w:r>
      <w:r w:rsidRPr="00F13954">
        <w:rPr>
          <w:rStyle w:val="StyleUnderline"/>
          <w:highlight w:val="cyan"/>
        </w:rPr>
        <w:t>as</w:t>
      </w:r>
      <w:r w:rsidRPr="0086447A">
        <w:rPr>
          <w:rStyle w:val="StyleUnderline"/>
        </w:rPr>
        <w:t xml:space="preserve"> front-line </w:t>
      </w:r>
      <w:r w:rsidRPr="00F13954">
        <w:rPr>
          <w:rStyle w:val="StyleUnderline"/>
          <w:highlight w:val="cyan"/>
        </w:rPr>
        <w:t>defenses against</w:t>
      </w:r>
      <w:r w:rsidRPr="0086447A">
        <w:rPr>
          <w:rStyle w:val="StyleUnderline"/>
        </w:rPr>
        <w:t xml:space="preserve"> </w:t>
      </w:r>
      <w:r w:rsidRPr="00F13954">
        <w:rPr>
          <w:rStyle w:val="StyleUnderline"/>
          <w:highlight w:val="cyan"/>
        </w:rPr>
        <w:t>money laundering</w:t>
      </w:r>
      <w:r w:rsidRPr="006C4175">
        <w:rPr>
          <w:sz w:val="10"/>
        </w:rPr>
        <w:t>. – Paul Pelletier Though a vast amount, the $2 trillion in suspicious transactions identified within this set of documents is just a drop in a far larger flood of dirty money gushing through banks around the world. The FinCEN Files represent less than 0.02% of the more than 12 million suspicious activity reports that financial institutions filed with FinCEN between 2011 and 2017. FinCEN and its parent, the Treasury Department, did not answer a series of questions sent last month by ICIJ and its partners. FinCEN told BuzzFeed News that it does not comment on the “existence or non-existence” of specific suspicious activity reports, sometimes known as SARs. Days before the release of the investigation by ICIJ and its partners, FinCEN announced that it was seeking public comments on ways to improve the U.S.’s anti-money laundering system. The cache of suspicious activity reports — along with hundreds of spreadsheets filled with names, dates and figures — flag bank clients in more than 170 countries who were identified as being involved in potentially illicit transactions. Along with sifting through the FinCEN Files</w:t>
      </w:r>
      <w:r w:rsidRPr="0086447A">
        <w:rPr>
          <w:rStyle w:val="StyleUnderline"/>
        </w:rPr>
        <w:t xml:space="preserve">, ICIJ and its media partners obtained more than 17,600 other records from insiders and whistleblowers, court files, freedom-of-information requests and other sources. </w:t>
      </w:r>
      <w:r w:rsidRPr="006C4175">
        <w:rPr>
          <w:sz w:val="10"/>
        </w:rPr>
        <w:t xml:space="preserve">The team interviewed hundreds of people, including financial crime experts, law enforcement officials and crime victims. According to BuzzFeed News, some of the secret records were requested as part of U.S. congressional investigations into Russian interference in the 2016 U.S. presidential election. Others were gathered by FinCEN following requests from law enforcement agencies, BuzzFeed said. The FinCEN Files offer unprecedented insight into a secret world of international banking, anonymous clients and, in many cases, financial crime. They show banks blindly moving cash through their accounts for people they can’t identify, failing to report transactions with all the hallmarks of money laundering until years after the fact, even doing business with clients enmeshed in financial frauds and public corruption scandals. </w:t>
      </w:r>
      <w:r w:rsidRPr="00F13954">
        <w:rPr>
          <w:rStyle w:val="StyleUnderline"/>
          <w:highlight w:val="cyan"/>
        </w:rPr>
        <w:t>Authorities</w:t>
      </w:r>
      <w:r w:rsidRPr="0086447A">
        <w:rPr>
          <w:rStyle w:val="StyleUnderline"/>
        </w:rPr>
        <w:t xml:space="preserve"> in the U.S., who play a leading role in the global battle against money laundering, have </w:t>
      </w:r>
      <w:r w:rsidRPr="00F13954">
        <w:rPr>
          <w:rStyle w:val="StyleUnderline"/>
          <w:highlight w:val="cyan"/>
        </w:rPr>
        <w:lastRenderedPageBreak/>
        <w:t>ordered</w:t>
      </w:r>
      <w:r w:rsidRPr="0086447A">
        <w:rPr>
          <w:rStyle w:val="StyleUnderline"/>
        </w:rPr>
        <w:t xml:space="preserve"> big </w:t>
      </w:r>
      <w:r w:rsidRPr="00F13954">
        <w:rPr>
          <w:rStyle w:val="StyleUnderline"/>
          <w:highlight w:val="cyan"/>
        </w:rPr>
        <w:t>banks to reform</w:t>
      </w:r>
      <w:r w:rsidRPr="0086447A">
        <w:rPr>
          <w:rStyle w:val="StyleUnderline"/>
        </w:rPr>
        <w:t xml:space="preserve"> their </w:t>
      </w:r>
      <w:r w:rsidRPr="00F13954">
        <w:rPr>
          <w:rStyle w:val="StyleUnderline"/>
          <w:highlight w:val="cyan"/>
        </w:rPr>
        <w:t>practices</w:t>
      </w:r>
      <w:r w:rsidRPr="0086447A">
        <w:rPr>
          <w:rStyle w:val="StyleUnderline"/>
        </w:rPr>
        <w:t xml:space="preserve">, </w:t>
      </w:r>
      <w:r w:rsidRPr="00F13954">
        <w:rPr>
          <w:rStyle w:val="StyleUnderline"/>
          <w:highlight w:val="cyan"/>
        </w:rPr>
        <w:t>fined</w:t>
      </w:r>
      <w:r w:rsidRPr="0086447A">
        <w:rPr>
          <w:rStyle w:val="StyleUnderline"/>
        </w:rPr>
        <w:t xml:space="preserve"> </w:t>
      </w:r>
      <w:r w:rsidRPr="00F13954">
        <w:rPr>
          <w:rStyle w:val="StyleUnderline"/>
          <w:highlight w:val="cyan"/>
        </w:rPr>
        <w:t>them</w:t>
      </w:r>
      <w:r w:rsidRPr="0086447A">
        <w:rPr>
          <w:rStyle w:val="StyleUnderline"/>
        </w:rPr>
        <w:t xml:space="preserve"> hundreds of millions and even billions of dollars, </w:t>
      </w:r>
      <w:r w:rsidRPr="00F13954">
        <w:rPr>
          <w:rStyle w:val="StyleUnderline"/>
          <w:highlight w:val="cyan"/>
        </w:rPr>
        <w:t>and</w:t>
      </w:r>
      <w:r w:rsidRPr="0086447A">
        <w:rPr>
          <w:rStyle w:val="StyleUnderline"/>
        </w:rPr>
        <w:t xml:space="preserve"> </w:t>
      </w:r>
      <w:r w:rsidRPr="00F13954">
        <w:rPr>
          <w:rStyle w:val="StyleUnderline"/>
          <w:highlight w:val="cyan"/>
        </w:rPr>
        <w:t>held</w:t>
      </w:r>
      <w:r w:rsidRPr="0086447A">
        <w:rPr>
          <w:rStyle w:val="StyleUnderline"/>
        </w:rPr>
        <w:t xml:space="preserve"> threats of criminal charges over them as part of so-called </w:t>
      </w:r>
      <w:r w:rsidRPr="00F13954">
        <w:rPr>
          <w:rStyle w:val="Emphasis"/>
          <w:sz w:val="24"/>
          <w:highlight w:val="cyan"/>
        </w:rPr>
        <w:t>deferred prosecution agreements</w:t>
      </w:r>
      <w:r w:rsidRPr="0086447A">
        <w:rPr>
          <w:rStyle w:val="StyleUnderline"/>
        </w:rPr>
        <w:t xml:space="preserve">. </w:t>
      </w:r>
      <w:r w:rsidRPr="006C4175">
        <w:rPr>
          <w:sz w:val="10"/>
        </w:rPr>
        <w:t xml:space="preserve">A 16-month investigation by ICIJ and its reporting partners shows that </w:t>
      </w:r>
      <w:r w:rsidRPr="00F13954">
        <w:rPr>
          <w:rStyle w:val="StyleUnderline"/>
          <w:highlight w:val="cyan"/>
        </w:rPr>
        <w:t>these</w:t>
      </w:r>
      <w:r w:rsidRPr="0086447A">
        <w:rPr>
          <w:rStyle w:val="StyleUnderline"/>
        </w:rPr>
        <w:t xml:space="preserve"> </w:t>
      </w:r>
      <w:r w:rsidRPr="0086447A">
        <w:rPr>
          <w:rStyle w:val="Emphasis"/>
        </w:rPr>
        <w:t xml:space="preserve">headline-making </w:t>
      </w:r>
      <w:r w:rsidRPr="00F13954">
        <w:rPr>
          <w:rStyle w:val="Emphasis"/>
          <w:highlight w:val="cyan"/>
        </w:rPr>
        <w:t>tactics</w:t>
      </w:r>
      <w:r w:rsidRPr="0086447A">
        <w:rPr>
          <w:rStyle w:val="StyleUnderline"/>
        </w:rPr>
        <w:t xml:space="preserve"> </w:t>
      </w:r>
      <w:r w:rsidRPr="00F13954">
        <w:rPr>
          <w:rStyle w:val="StyleUnderline"/>
          <w:highlight w:val="cyan"/>
        </w:rPr>
        <w:t>haven’t worked</w:t>
      </w:r>
      <w:r w:rsidRPr="006C4175">
        <w:rPr>
          <w:sz w:val="10"/>
        </w:rPr>
        <w:t xml:space="preserve">. </w:t>
      </w:r>
      <w:r w:rsidRPr="0086447A">
        <w:rPr>
          <w:rStyle w:val="StyleUnderline"/>
        </w:rPr>
        <w:t xml:space="preserve">Big </w:t>
      </w:r>
      <w:r w:rsidRPr="00F13954">
        <w:rPr>
          <w:rStyle w:val="StyleUnderline"/>
          <w:highlight w:val="cyan"/>
        </w:rPr>
        <w:t>banks continue to</w:t>
      </w:r>
      <w:r w:rsidRPr="0086447A">
        <w:rPr>
          <w:rStyle w:val="StyleUnderline"/>
        </w:rPr>
        <w:t xml:space="preserve"> </w:t>
      </w:r>
      <w:r w:rsidRPr="00F13954">
        <w:rPr>
          <w:rStyle w:val="StyleUnderline"/>
          <w:highlight w:val="cyan"/>
        </w:rPr>
        <w:t>play</w:t>
      </w:r>
      <w:r w:rsidRPr="0086447A">
        <w:rPr>
          <w:rStyle w:val="StyleUnderline"/>
        </w:rPr>
        <w:t xml:space="preserve"> a central </w:t>
      </w:r>
      <w:r w:rsidRPr="00F13954">
        <w:rPr>
          <w:rStyle w:val="StyleUnderline"/>
          <w:highlight w:val="cyan"/>
        </w:rPr>
        <w:t>role</w:t>
      </w:r>
      <w:r w:rsidRPr="0086447A">
        <w:rPr>
          <w:rStyle w:val="StyleUnderline"/>
        </w:rPr>
        <w:t xml:space="preserve"> </w:t>
      </w:r>
      <w:r w:rsidRPr="00F13954">
        <w:rPr>
          <w:rStyle w:val="StyleUnderline"/>
          <w:highlight w:val="cyan"/>
        </w:rPr>
        <w:t>in moving money</w:t>
      </w:r>
      <w:r w:rsidRPr="0086447A">
        <w:rPr>
          <w:rStyle w:val="StyleUnderline"/>
        </w:rPr>
        <w:t xml:space="preserve"> </w:t>
      </w:r>
      <w:r w:rsidRPr="00F13954">
        <w:rPr>
          <w:rStyle w:val="StyleUnderline"/>
          <w:highlight w:val="cyan"/>
        </w:rPr>
        <w:t xml:space="preserve">tied to </w:t>
      </w:r>
      <w:r w:rsidRPr="00F13954">
        <w:rPr>
          <w:rStyle w:val="Emphasis"/>
          <w:highlight w:val="cyan"/>
        </w:rPr>
        <w:t>corruption</w:t>
      </w:r>
      <w:r w:rsidRPr="0086447A">
        <w:rPr>
          <w:rStyle w:val="StyleUnderline"/>
        </w:rPr>
        <w:t xml:space="preserve">, </w:t>
      </w:r>
      <w:r w:rsidRPr="00F13954">
        <w:rPr>
          <w:rStyle w:val="Emphasis"/>
          <w:highlight w:val="cyan"/>
        </w:rPr>
        <w:t>fraud</w:t>
      </w:r>
      <w:r w:rsidRPr="0086447A">
        <w:rPr>
          <w:rStyle w:val="StyleUnderline"/>
        </w:rPr>
        <w:t xml:space="preserve">, </w:t>
      </w:r>
      <w:r w:rsidRPr="00F13954">
        <w:rPr>
          <w:rStyle w:val="Emphasis"/>
          <w:highlight w:val="cyan"/>
        </w:rPr>
        <w:t>organized crime</w:t>
      </w:r>
      <w:r w:rsidRPr="0086447A">
        <w:rPr>
          <w:rStyle w:val="StyleUnderline"/>
        </w:rPr>
        <w:t xml:space="preserve"> </w:t>
      </w:r>
      <w:r w:rsidRPr="00F13954">
        <w:rPr>
          <w:rStyle w:val="StyleUnderline"/>
          <w:highlight w:val="cyan"/>
        </w:rPr>
        <w:t>and</w:t>
      </w:r>
      <w:r w:rsidRPr="0086447A">
        <w:rPr>
          <w:rStyle w:val="StyleUnderline"/>
        </w:rPr>
        <w:t xml:space="preserve"> </w:t>
      </w:r>
      <w:r w:rsidRPr="00F13954">
        <w:rPr>
          <w:rStyle w:val="Emphasis"/>
          <w:highlight w:val="cyan"/>
        </w:rPr>
        <w:t>terror</w:t>
      </w:r>
      <w:r w:rsidRPr="0086447A">
        <w:rPr>
          <w:rStyle w:val="Emphasis"/>
        </w:rPr>
        <w:t>ism</w:t>
      </w:r>
      <w:r w:rsidRPr="006C4175">
        <w:rPr>
          <w:sz w:val="10"/>
        </w:rPr>
        <w:t xml:space="preserve">. “By </w:t>
      </w:r>
      <w:r w:rsidRPr="0086447A">
        <w:rPr>
          <w:rStyle w:val="StyleUnderline"/>
        </w:rPr>
        <w:t>utterly</w:t>
      </w:r>
      <w:r w:rsidRPr="006C4175">
        <w:rPr>
          <w:sz w:val="10"/>
        </w:rPr>
        <w:t xml:space="preserve"> </w:t>
      </w:r>
      <w:r w:rsidRPr="0086447A">
        <w:rPr>
          <w:rStyle w:val="StyleUnderline"/>
        </w:rPr>
        <w:t>failing to prevent large-scale corrupt transactions</w:t>
      </w:r>
      <w:r w:rsidRPr="006C4175">
        <w:rPr>
          <w:sz w:val="10"/>
        </w:rPr>
        <w:t xml:space="preserve">, financial institutions have abandoned their roles as front-line defenses against money laundering,” Paul Pelletier, a former senior U.S. Justice Department official and financial crimes prosecutor, told ICIJ. He said banks know that “they operate in a system that is largely toothless.” Five of the banks that appear most often in the FinCEN Files — Deutsche Bank, Bank of New York Mellon, Standard Chartered, JPMorgan and HSBC — repeatedly violated their official promises of good behavior, the secret records show. In 2012, London-based </w:t>
      </w:r>
      <w:r w:rsidRPr="00F13954">
        <w:rPr>
          <w:rStyle w:val="StyleUnderline"/>
          <w:highlight w:val="cyan"/>
        </w:rPr>
        <w:t>HSBC</w:t>
      </w:r>
      <w:r w:rsidRPr="006C4175">
        <w:rPr>
          <w:sz w:val="10"/>
        </w:rPr>
        <w:t xml:space="preserve">, </w:t>
      </w:r>
      <w:r w:rsidRPr="0086447A">
        <w:rPr>
          <w:rStyle w:val="StyleUnderline"/>
        </w:rPr>
        <w:t xml:space="preserve">the largest bank in Europe, </w:t>
      </w:r>
      <w:r w:rsidRPr="00F13954">
        <w:rPr>
          <w:rStyle w:val="StyleUnderline"/>
          <w:highlight w:val="cyan"/>
        </w:rPr>
        <w:t>signed a</w:t>
      </w:r>
      <w:r w:rsidRPr="0086447A">
        <w:rPr>
          <w:rStyle w:val="StyleUnderline"/>
        </w:rPr>
        <w:t xml:space="preserve"> </w:t>
      </w:r>
      <w:r w:rsidRPr="00F13954">
        <w:rPr>
          <w:rStyle w:val="StyleUnderline"/>
          <w:highlight w:val="cyan"/>
        </w:rPr>
        <w:t>d</w:t>
      </w:r>
      <w:r w:rsidRPr="0086447A">
        <w:rPr>
          <w:rStyle w:val="StyleUnderline"/>
        </w:rPr>
        <w:t xml:space="preserve">eferred </w:t>
      </w:r>
      <w:r w:rsidRPr="00F13954">
        <w:rPr>
          <w:rStyle w:val="StyleUnderline"/>
          <w:highlight w:val="cyan"/>
        </w:rPr>
        <w:t>p</w:t>
      </w:r>
      <w:r w:rsidRPr="0086447A">
        <w:rPr>
          <w:rStyle w:val="StyleUnderline"/>
        </w:rPr>
        <w:t xml:space="preserve">rosecution </w:t>
      </w:r>
      <w:r w:rsidRPr="00F13954">
        <w:rPr>
          <w:rStyle w:val="StyleUnderline"/>
          <w:highlight w:val="cyan"/>
        </w:rPr>
        <w:t>deal</w:t>
      </w:r>
      <w:r w:rsidRPr="0086447A">
        <w:rPr>
          <w:rStyle w:val="StyleUnderline"/>
        </w:rPr>
        <w:t xml:space="preserve"> </w:t>
      </w:r>
      <w:r w:rsidRPr="00F13954">
        <w:rPr>
          <w:rStyle w:val="StyleUnderline"/>
          <w:highlight w:val="cyan"/>
        </w:rPr>
        <w:t>and admitted</w:t>
      </w:r>
      <w:r w:rsidRPr="0086447A">
        <w:rPr>
          <w:rStyle w:val="StyleUnderline"/>
        </w:rPr>
        <w:t xml:space="preserve"> </w:t>
      </w:r>
      <w:r w:rsidRPr="00F13954">
        <w:rPr>
          <w:rStyle w:val="StyleUnderline"/>
          <w:highlight w:val="cyan"/>
        </w:rPr>
        <w:t>it</w:t>
      </w:r>
      <w:r w:rsidRPr="0086447A">
        <w:rPr>
          <w:rStyle w:val="StyleUnderline"/>
        </w:rPr>
        <w:t xml:space="preserve"> had </w:t>
      </w:r>
      <w:r w:rsidRPr="00F13954">
        <w:rPr>
          <w:rStyle w:val="StyleUnderline"/>
          <w:highlight w:val="cyan"/>
        </w:rPr>
        <w:t>laundered</w:t>
      </w:r>
      <w:r w:rsidRPr="0086447A">
        <w:rPr>
          <w:rStyle w:val="StyleUnderline"/>
        </w:rPr>
        <w:t xml:space="preserve"> at least $881 million </w:t>
      </w:r>
      <w:r w:rsidRPr="00F13954">
        <w:rPr>
          <w:rStyle w:val="StyleUnderline"/>
          <w:highlight w:val="cyan"/>
        </w:rPr>
        <w:t>for</w:t>
      </w:r>
      <w:r w:rsidRPr="0086447A">
        <w:rPr>
          <w:rStyle w:val="StyleUnderline"/>
        </w:rPr>
        <w:t xml:space="preserve"> </w:t>
      </w:r>
      <w:r w:rsidRPr="00F13954">
        <w:rPr>
          <w:rStyle w:val="Emphasis"/>
          <w:highlight w:val="cyan"/>
        </w:rPr>
        <w:t>L</w:t>
      </w:r>
      <w:r w:rsidRPr="0086447A">
        <w:rPr>
          <w:rStyle w:val="Emphasis"/>
        </w:rPr>
        <w:t xml:space="preserve">atin </w:t>
      </w:r>
      <w:r w:rsidRPr="00F13954">
        <w:rPr>
          <w:rStyle w:val="Emphasis"/>
          <w:highlight w:val="cyan"/>
        </w:rPr>
        <w:t>A</w:t>
      </w:r>
      <w:r w:rsidRPr="0086447A">
        <w:rPr>
          <w:rStyle w:val="Emphasis"/>
        </w:rPr>
        <w:t xml:space="preserve">merican drug </w:t>
      </w:r>
      <w:r w:rsidRPr="00F13954">
        <w:rPr>
          <w:rStyle w:val="Emphasis"/>
          <w:highlight w:val="cyan"/>
        </w:rPr>
        <w:t>cartels</w:t>
      </w:r>
      <w:r w:rsidRPr="006C4175">
        <w:rPr>
          <w:sz w:val="10"/>
        </w:rPr>
        <w:t xml:space="preserve">. </w:t>
      </w:r>
      <w:r w:rsidRPr="0086447A">
        <w:rPr>
          <w:rStyle w:val="StyleUnderline"/>
        </w:rPr>
        <w:t>Narcotraffickers used specially shaped boxes that fit HSBC’s teller windows to drop off the huge amounts of drug money they were pushing through the financial system</w:t>
      </w:r>
      <w:r w:rsidRPr="006C4175">
        <w:rPr>
          <w:sz w:val="10"/>
        </w:rPr>
        <w:t xml:space="preserve">. Under the deal with prosecutors, </w:t>
      </w:r>
      <w:r w:rsidRPr="0086447A">
        <w:rPr>
          <w:rStyle w:val="StyleUnderline"/>
        </w:rPr>
        <w:t>HSBC paid $1.9 billion</w:t>
      </w:r>
      <w:r w:rsidRPr="006C4175">
        <w:rPr>
          <w:sz w:val="10"/>
        </w:rPr>
        <w:t xml:space="preserve"> and the government agreed to put criminal charges against the bank on hold and dismiss them after five years if HSBC kept its pledge to aggressively fight the flow of dirty money. During that five-year probationary period, the FinCEN Files show, </w:t>
      </w:r>
      <w:r w:rsidRPr="00F13954">
        <w:rPr>
          <w:rStyle w:val="StyleUnderline"/>
          <w:highlight w:val="cyan"/>
        </w:rPr>
        <w:t>HSBC</w:t>
      </w:r>
      <w:r w:rsidRPr="0086447A">
        <w:rPr>
          <w:rStyle w:val="StyleUnderline"/>
        </w:rPr>
        <w:t xml:space="preserve"> </w:t>
      </w:r>
      <w:r w:rsidRPr="00F13954">
        <w:rPr>
          <w:rStyle w:val="StyleUnderline"/>
          <w:highlight w:val="cyan"/>
        </w:rPr>
        <w:t>continued to move money</w:t>
      </w:r>
      <w:r w:rsidRPr="0086447A">
        <w:rPr>
          <w:rStyle w:val="StyleUnderline"/>
        </w:rPr>
        <w:t xml:space="preserve"> for questionable characters, including suspected Russian money launderers and a Ponzi scheme under investigation in multiple countries.</w:t>
      </w:r>
      <w:r w:rsidRPr="006C4175">
        <w:rPr>
          <w:sz w:val="10"/>
        </w:rPr>
        <w:t xml:space="preserve"> </w:t>
      </w:r>
      <w:r w:rsidRPr="0086447A">
        <w:rPr>
          <w:rStyle w:val="StyleUnderline"/>
        </w:rPr>
        <w:t>Yet the government allowed</w:t>
      </w:r>
      <w:r w:rsidRPr="006C4175">
        <w:rPr>
          <w:sz w:val="10"/>
        </w:rPr>
        <w:t xml:space="preserve"> </w:t>
      </w:r>
      <w:r w:rsidRPr="0086447A">
        <w:rPr>
          <w:rStyle w:val="StyleUnderline"/>
        </w:rPr>
        <w:t>HSBC</w:t>
      </w:r>
      <w:r w:rsidRPr="006C4175">
        <w:rPr>
          <w:sz w:val="10"/>
        </w:rPr>
        <w:t xml:space="preserve"> </w:t>
      </w:r>
      <w:r w:rsidRPr="0086447A">
        <w:rPr>
          <w:rStyle w:val="StyleUnderline"/>
        </w:rPr>
        <w:t>to announce</w:t>
      </w:r>
      <w:r w:rsidRPr="006C4175">
        <w:rPr>
          <w:sz w:val="10"/>
        </w:rPr>
        <w:t xml:space="preserve"> in December 2017 </w:t>
      </w:r>
      <w:r w:rsidRPr="0086447A">
        <w:rPr>
          <w:rStyle w:val="StyleUnderline"/>
        </w:rPr>
        <w:t xml:space="preserve">that it had “lived up to all of its commitments” under its </w:t>
      </w:r>
      <w:r w:rsidRPr="0086447A">
        <w:rPr>
          <w:rStyle w:val="Emphasis"/>
        </w:rPr>
        <w:t>deferred prosecution pact</w:t>
      </w:r>
      <w:r w:rsidRPr="006C4175">
        <w:rPr>
          <w:sz w:val="10"/>
        </w:rPr>
        <w:t xml:space="preserve"> — </w:t>
      </w:r>
      <w:r w:rsidRPr="0086447A">
        <w:rPr>
          <w:rStyle w:val="StyleUnderline"/>
        </w:rPr>
        <w:t>and that prosecutors were dismissing the criminal charges for good.</w:t>
      </w:r>
      <w:r w:rsidRPr="006C4175">
        <w:rPr>
          <w:sz w:val="10"/>
        </w:rPr>
        <w:t xml:space="preserve"> In a statement to ICIJ, HSBC declined to answer questions about specific customers or transactions. HSBC said ICIJ’s information is “historic and predates” the end of its five-year deferred prosecution deal. During that time, the bank said, it “embarked on a multi-year journey to overhaul its ability to combat financial crime</w:t>
      </w:r>
      <w:proofErr w:type="gramStart"/>
      <w:r w:rsidRPr="006C4175">
        <w:rPr>
          <w:sz w:val="10"/>
        </w:rPr>
        <w:t>. . . .</w:t>
      </w:r>
      <w:proofErr w:type="gramEnd"/>
      <w:r w:rsidRPr="006C4175">
        <w:rPr>
          <w:sz w:val="10"/>
        </w:rPr>
        <w:t xml:space="preserve"> HSBC is a much safer institution than it was in 2012.” HSBC noted that in deciding to release the bank from the threat of criminal charges, the government had access to reports from a monitor who reviewed the bank’s reforms and practices. The Department of Justice declined to answer specific questions. In a statement, a spokesperson for the department’s criminal division said: “The Department of Justice stands by its work, and remains committed to aggressively investigating and prosecuting financial crime — including money laundering — wherever we find it.” ‘Everyone is doing badly’: Dirty money swamps bureaucrats </w:t>
      </w:r>
      <w:r w:rsidRPr="006C4175">
        <w:rPr>
          <w:rStyle w:val="StyleUnderline"/>
        </w:rPr>
        <w:t xml:space="preserve">Money laundering isn’t a victimless crime. The </w:t>
      </w:r>
      <w:r w:rsidRPr="00F13954">
        <w:rPr>
          <w:rStyle w:val="StyleUnderline"/>
          <w:highlight w:val="cyan"/>
        </w:rPr>
        <w:t>free flow of dirty</w:t>
      </w:r>
      <w:r w:rsidRPr="006C4175">
        <w:rPr>
          <w:rStyle w:val="StyleUnderline"/>
        </w:rPr>
        <w:t xml:space="preserve"> </w:t>
      </w:r>
      <w:r w:rsidRPr="00F13954">
        <w:rPr>
          <w:rStyle w:val="StyleUnderline"/>
          <w:highlight w:val="cyan"/>
        </w:rPr>
        <w:t>cash</w:t>
      </w:r>
      <w:r w:rsidRPr="006C4175">
        <w:rPr>
          <w:rStyle w:val="StyleUnderline"/>
        </w:rPr>
        <w:t xml:space="preserve"> helps </w:t>
      </w:r>
      <w:r w:rsidRPr="00F13954">
        <w:rPr>
          <w:rStyle w:val="Emphasis"/>
          <w:highlight w:val="cyan"/>
        </w:rPr>
        <w:t>sustain criminal gangs</w:t>
      </w:r>
      <w:r w:rsidRPr="006C4175">
        <w:rPr>
          <w:rStyle w:val="StyleUnderline"/>
        </w:rPr>
        <w:t xml:space="preserve"> </w:t>
      </w:r>
      <w:r w:rsidRPr="00F13954">
        <w:rPr>
          <w:rStyle w:val="StyleUnderline"/>
          <w:highlight w:val="cyan"/>
        </w:rPr>
        <w:t xml:space="preserve">and </w:t>
      </w:r>
      <w:r w:rsidRPr="00F13954">
        <w:rPr>
          <w:rStyle w:val="Emphasis"/>
          <w:highlight w:val="cyan"/>
        </w:rPr>
        <w:t>destabilize</w:t>
      </w:r>
      <w:r w:rsidRPr="006C4175">
        <w:rPr>
          <w:rStyle w:val="Emphasis"/>
        </w:rPr>
        <w:t xml:space="preserve"> </w:t>
      </w:r>
      <w:r w:rsidRPr="00F13954">
        <w:rPr>
          <w:rStyle w:val="Emphasis"/>
          <w:highlight w:val="cyan"/>
        </w:rPr>
        <w:t>nations</w:t>
      </w:r>
      <w:r w:rsidRPr="006C4175">
        <w:rPr>
          <w:rStyle w:val="StyleUnderline"/>
        </w:rPr>
        <w:t>.</w:t>
      </w:r>
      <w:r w:rsidRPr="006C4175">
        <w:rPr>
          <w:sz w:val="10"/>
        </w:rPr>
        <w:t xml:space="preserve"> And </w:t>
      </w:r>
      <w:r w:rsidRPr="006C4175">
        <w:rPr>
          <w:rStyle w:val="StyleUnderline"/>
        </w:rPr>
        <w:t>it is a driver of global economic inequality</w:t>
      </w:r>
      <w:r w:rsidRPr="006C4175">
        <w:rPr>
          <w:sz w:val="10"/>
        </w:rPr>
        <w:t xml:space="preserve">. Laundered funds are often shunted between accounts owned by obscure shell companies registered in secretive offshore tax havens, allowing elites to hide massive sums from law enforcement and tax authorities. An ICIJ analysis found that banks in the FinCEN files regularly processed transactions to companies registered in so-called secrecy jurisdictions and did so without knowing the ultimate owner of the account. </w:t>
      </w:r>
      <w:r w:rsidRPr="006C4175">
        <w:rPr>
          <w:rStyle w:val="StyleUnderline"/>
        </w:rPr>
        <w:t>At least 20% of the reports contained a client with an address in one of the world’s top offshore financial havens</w:t>
      </w:r>
      <w:r w:rsidRPr="006C4175">
        <w:rPr>
          <w:sz w:val="10"/>
        </w:rPr>
        <w:t xml:space="preserve">, the British Virgin Islands, while many others provided addresses in the U.K., the U.S., Cyprus, Hong Kong, the United Arab Emirates, Russia and Switzerland. ICIJ’s analysis found that in half of the </w:t>
      </w:r>
      <w:proofErr w:type="gramStart"/>
      <w:r w:rsidRPr="006C4175">
        <w:rPr>
          <w:sz w:val="10"/>
        </w:rPr>
        <w:t>reports</w:t>
      </w:r>
      <w:proofErr w:type="gramEnd"/>
      <w:r w:rsidRPr="006C4175">
        <w:rPr>
          <w:sz w:val="10"/>
        </w:rPr>
        <w:t xml:space="preserve"> banks didn’t have information about one or more entities behind the transactions. In 160 reports, banks sought more information about corporate vehicles, only to be met with no response. Estimates by the United Nations Office on Drugs and Crime indicate that $2.4 trillion in illicit funds are laundered each year — the equivalent of nearly 2.7% of all goods and services produced annually in the world. But the agency estimates that authorities detect less than 1% of the world’s dirty money. “</w:t>
      </w:r>
      <w:r w:rsidRPr="006C4175">
        <w:rPr>
          <w:rStyle w:val="StyleUnderline"/>
        </w:rPr>
        <w:t>Everyone is doing badly</w:t>
      </w:r>
      <w:r w:rsidRPr="006C4175">
        <w:rPr>
          <w:sz w:val="10"/>
        </w:rPr>
        <w:t xml:space="preserve">,” David Lewis, executive secretary of the Paris-based Financial Action Task Force, a partnership of governments around the world that sets anti-money laundering standards, acknowledged in an interview with ICIJ. His organization’s country-evaluation reports — which dig into how well banks and government agencies meet anti-money-laundering laws and regulations — show lots of box-checking but little practical progress. </w:t>
      </w:r>
      <w:r w:rsidRPr="006C4175">
        <w:rPr>
          <w:rStyle w:val="StyleUnderline"/>
        </w:rPr>
        <w:t xml:space="preserve">Many </w:t>
      </w:r>
      <w:r w:rsidRPr="00F13954">
        <w:rPr>
          <w:rStyle w:val="StyleUnderline"/>
          <w:highlight w:val="cyan"/>
        </w:rPr>
        <w:t>countries</w:t>
      </w:r>
      <w:r w:rsidRPr="006C4175">
        <w:rPr>
          <w:rStyle w:val="StyleUnderline"/>
        </w:rPr>
        <w:t xml:space="preserve"> </w:t>
      </w:r>
      <w:r w:rsidRPr="00F13954">
        <w:rPr>
          <w:rStyle w:val="StyleUnderline"/>
          <w:highlight w:val="cyan"/>
        </w:rPr>
        <w:t>seem</w:t>
      </w:r>
      <w:r w:rsidRPr="006C4175">
        <w:rPr>
          <w:rStyle w:val="StyleUnderline"/>
        </w:rPr>
        <w:t xml:space="preserve"> </w:t>
      </w:r>
      <w:r w:rsidRPr="00F13954">
        <w:rPr>
          <w:rStyle w:val="StyleUnderline"/>
          <w:highlight w:val="cyan"/>
        </w:rPr>
        <w:t>more concerned</w:t>
      </w:r>
      <w:r w:rsidRPr="006C4175">
        <w:rPr>
          <w:rStyle w:val="StyleUnderline"/>
        </w:rPr>
        <w:t xml:space="preserve"> </w:t>
      </w:r>
      <w:r w:rsidRPr="00F13954">
        <w:rPr>
          <w:rStyle w:val="StyleUnderline"/>
          <w:highlight w:val="cyan"/>
        </w:rPr>
        <w:t>with looking good</w:t>
      </w:r>
      <w:r w:rsidRPr="006C4175">
        <w:rPr>
          <w:rStyle w:val="StyleUnderline"/>
        </w:rPr>
        <w:t xml:space="preserve"> on paper </w:t>
      </w:r>
      <w:r w:rsidRPr="00F13954">
        <w:rPr>
          <w:rStyle w:val="StyleUnderline"/>
          <w:highlight w:val="cyan"/>
        </w:rPr>
        <w:t>than</w:t>
      </w:r>
      <w:r w:rsidRPr="006C4175">
        <w:rPr>
          <w:rStyle w:val="StyleUnderline"/>
        </w:rPr>
        <w:t xml:space="preserve"> </w:t>
      </w:r>
      <w:r w:rsidRPr="00F13954">
        <w:rPr>
          <w:rStyle w:val="StyleUnderline"/>
          <w:highlight w:val="cyan"/>
        </w:rPr>
        <w:t>actually cracking down</w:t>
      </w:r>
      <w:r w:rsidRPr="006C4175">
        <w:rPr>
          <w:rStyle w:val="StyleUnderline"/>
        </w:rPr>
        <w:t xml:space="preserve"> on money laundering</w:t>
      </w:r>
      <w:r w:rsidRPr="006C4175">
        <w:rPr>
          <w:sz w:val="10"/>
        </w:rPr>
        <w:t>, he said. Even an association of the world’s biggest banks complained last year that regulators focus on “technical compliance” rather than whether systems “are really making a difference in the fight against financial crime.”</w:t>
      </w:r>
    </w:p>
    <w:p w14:paraId="6139F479" w14:textId="77777777" w:rsidR="00332FCF" w:rsidRDefault="00332FCF" w:rsidP="00332FCF">
      <w:pPr>
        <w:pStyle w:val="Heading2"/>
      </w:pPr>
      <w:r>
        <w:lastRenderedPageBreak/>
        <w:t>Too Big to Jail ADV</w:t>
      </w:r>
    </w:p>
    <w:p w14:paraId="7C93914A" w14:textId="77777777" w:rsidR="00332FCF" w:rsidRDefault="00332FCF" w:rsidP="00332FCF">
      <w:pPr>
        <w:pStyle w:val="Heading4"/>
      </w:pPr>
      <w:r>
        <w:t>No nuke terror</w:t>
      </w:r>
    </w:p>
    <w:p w14:paraId="4439B09B" w14:textId="77777777" w:rsidR="00332FCF" w:rsidRDefault="00332FCF" w:rsidP="00332FCF">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7438F35C" w14:textId="77777777" w:rsidR="00332FCF" w:rsidRPr="005A1920" w:rsidRDefault="00332FCF" w:rsidP="00332FCF">
      <w:pPr>
        <w:rPr>
          <w:sz w:val="16"/>
        </w:rPr>
      </w:pPr>
      <w:r w:rsidRPr="005A1920">
        <w:rPr>
          <w:sz w:val="16"/>
        </w:rPr>
        <w:t xml:space="preserve">In the decade after the Cold War, a similar process of threat identification took place as problems previously considered to be of minor, or at least of secondary, concern </w:t>
      </w:r>
      <w:proofErr w:type="gramStart"/>
      <w:r w:rsidRPr="005A1920">
        <w:rPr>
          <w:sz w:val="16"/>
        </w:rPr>
        <w:t>were</w:t>
      </w:r>
      <w:proofErr w:type="gramEnd"/>
      <w:r w:rsidRPr="005A1920">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5A1920">
        <w:rPr>
          <w:sz w:val="16"/>
        </w:rPr>
        <w:t>hegemony.“</w:t>
      </w:r>
      <w:proofErr w:type="gramEnd"/>
      <w:r w:rsidRPr="005A1920">
        <w:rPr>
          <w:sz w:val="16"/>
        </w:rPr>
        <w:t>8 However, the overwhelming impetus was far more banal: to get the bastards responsible for 9/11.</w:t>
      </w:r>
    </w:p>
    <w:p w14:paraId="47DD1472" w14:textId="77777777" w:rsidR="00332FCF" w:rsidRPr="005A1920" w:rsidRDefault="00332FCF" w:rsidP="00332FCF">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0766355B" w14:textId="77777777" w:rsidR="00332FCF" w:rsidRPr="005A1920" w:rsidRDefault="00332FCF" w:rsidP="00332FCF">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771992A9" w14:textId="77777777" w:rsidR="00332FCF" w:rsidRDefault="00332FCF" w:rsidP="00332FCF">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 xml:space="preserve">competence </w:t>
      </w:r>
      <w:proofErr w:type="gramStart"/>
      <w:r w:rsidRPr="000B4B87">
        <w:rPr>
          <w:rStyle w:val="Emphasis"/>
          <w:highlight w:val="cyan"/>
        </w:rPr>
        <w:t>poor</w:t>
      </w:r>
      <w:r w:rsidRPr="005A1920">
        <w:rPr>
          <w:rStyle w:val="StyleUnderline"/>
        </w:rPr>
        <w:t>.“</w:t>
      </w:r>
      <w:proofErr w:type="gramEnd"/>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w:t>
      </w:r>
      <w:proofErr w:type="spellStart"/>
      <w:r w:rsidRPr="005A1920">
        <w:rPr>
          <w:sz w:val="16"/>
        </w:rPr>
        <w:t>Schneier</w:t>
      </w:r>
      <w:proofErr w:type="spellEnd"/>
      <w:r w:rsidRPr="005A1920">
        <w:rPr>
          <w:sz w:val="16"/>
        </w:rPr>
        <w:t xml:space="preserve">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w:t>
      </w:r>
      <w:proofErr w:type="gramStart"/>
      <w:r w:rsidRPr="005A1920">
        <w:rPr>
          <w:rStyle w:val="StyleUnderline"/>
        </w:rPr>
        <w:t>against.“</w:t>
      </w:r>
      <w:proofErr w:type="gramEnd"/>
      <w:r w:rsidRPr="005A1920">
        <w:rPr>
          <w:sz w:val="16"/>
        </w:rPr>
        <w:t>16</w:t>
      </w:r>
    </w:p>
    <w:p w14:paraId="7A22C99E" w14:textId="77777777" w:rsidR="00332FCF" w:rsidRPr="00CE0C68" w:rsidRDefault="00332FCF" w:rsidP="00332FCF">
      <w:pPr>
        <w:pStyle w:val="Heading4"/>
        <w:rPr>
          <w:rFonts w:cs="Times New Roman"/>
        </w:rPr>
      </w:pPr>
      <w:r w:rsidRPr="00CE0C68">
        <w:rPr>
          <w:rFonts w:cs="Times New Roman"/>
        </w:rPr>
        <w:t>No impact to dollar decline</w:t>
      </w:r>
    </w:p>
    <w:p w14:paraId="239DBBF8" w14:textId="77777777" w:rsidR="00332FCF" w:rsidRPr="00CE0C68" w:rsidRDefault="00332FCF" w:rsidP="00332FCF">
      <w:r w:rsidRPr="00CE0C68">
        <w:rPr>
          <w:rStyle w:val="Style13ptBold"/>
        </w:rPr>
        <w:t>Stratfor 16</w:t>
      </w:r>
      <w:r w:rsidRPr="00255BAD">
        <w:rPr>
          <w:rStyle w:val="Style13ptBold"/>
          <w:bCs/>
        </w:rPr>
        <w:t xml:space="preserve"> –</w:t>
      </w:r>
      <w:r w:rsidRPr="00CE0C68">
        <w:rPr>
          <w:rStyle w:val="Style13ptBold"/>
        </w:rPr>
        <w:t xml:space="preserve"> </w:t>
      </w:r>
      <w:r w:rsidRPr="00CE0C68">
        <w:t>“The Decline of the Dollar Is Not the Decline of the United States”, 5/2/2016 https://worldview.stratfor.com/article/decline-dollar-not-decline-united-states</w:t>
      </w:r>
    </w:p>
    <w:p w14:paraId="7540DF73" w14:textId="77777777" w:rsidR="00332FCF" w:rsidRPr="00CE0C68" w:rsidRDefault="00332FCF" w:rsidP="00332FCF">
      <w:r w:rsidRPr="00CE0C68">
        <w:rPr>
          <w:rStyle w:val="StyleUnderline"/>
        </w:rPr>
        <w:t>For the United States, such a loss would be manageable so long as the transition is slow and does not cause a sudden run on the dollar</w:t>
      </w:r>
      <w:r w:rsidRPr="00CE0C68">
        <w:rPr>
          <w:sz w:val="16"/>
        </w:rPr>
        <w:t xml:space="preserve">. </w:t>
      </w:r>
      <w:r w:rsidRPr="00CE0C68">
        <w:rPr>
          <w:rStyle w:val="StyleUnderline"/>
        </w:rPr>
        <w:t>The tangible benefits of having the global reserve currency have always been up for debate, with some studies suggesting it adds less than 1 percent to gross domestic product</w:t>
      </w:r>
      <w:r w:rsidRPr="00CE0C68">
        <w:rPr>
          <w:sz w:val="16"/>
        </w:rPr>
        <w:t xml:space="preserve">. </w:t>
      </w:r>
      <w:r w:rsidRPr="00CE0C68">
        <w:rPr>
          <w:rStyle w:val="StyleUnderline"/>
        </w:rPr>
        <w:t xml:space="preserve">Former Fed Chairman Ben Bernanke recently noted that the </w:t>
      </w:r>
      <w:r w:rsidRPr="00CE0C68">
        <w:rPr>
          <w:rStyle w:val="Emphasis"/>
        </w:rPr>
        <w:t>benefits are "mostly symbolic."</w:t>
      </w:r>
      <w:r w:rsidRPr="00CE0C68">
        <w:rPr>
          <w:sz w:val="16"/>
        </w:rPr>
        <w:t xml:space="preserve"> However, from a geopolitical perspective, a more distributed international financial system would surely undermine the United States' ability to slap sanctions on companies that do business with U.S. rivals. </w:t>
      </w:r>
      <w:r w:rsidRPr="00CE0C68">
        <w:rPr>
          <w:rStyle w:val="Emphasis"/>
        </w:rPr>
        <w:t xml:space="preserve">That said, the United States' power does not rest on any single tool. </w:t>
      </w:r>
      <w:r w:rsidRPr="00CE0C68">
        <w:rPr>
          <w:rStyle w:val="Emphasis"/>
          <w:highlight w:val="cyan"/>
        </w:rPr>
        <w:t>A weakening of</w:t>
      </w:r>
      <w:r w:rsidRPr="00CE0C68">
        <w:rPr>
          <w:rStyle w:val="Emphasis"/>
        </w:rPr>
        <w:t xml:space="preserve"> its </w:t>
      </w:r>
      <w:r w:rsidRPr="00CE0C68">
        <w:rPr>
          <w:rStyle w:val="Emphasis"/>
          <w:highlight w:val="cyan"/>
        </w:rPr>
        <w:t>stranglehold over</w:t>
      </w:r>
      <w:r w:rsidRPr="00CE0C68">
        <w:rPr>
          <w:rStyle w:val="Emphasis"/>
        </w:rPr>
        <w:t xml:space="preserve"> international </w:t>
      </w:r>
      <w:r w:rsidRPr="00CE0C68">
        <w:rPr>
          <w:rStyle w:val="Emphasis"/>
          <w:highlight w:val="cyan"/>
        </w:rPr>
        <w:t xml:space="preserve">financial transactions would weaken </w:t>
      </w:r>
      <w:r w:rsidRPr="00CE0C68">
        <w:rPr>
          <w:rStyle w:val="Emphasis"/>
          <w:highlight w:val="cyan"/>
        </w:rPr>
        <w:lastRenderedPageBreak/>
        <w:t>just one method for</w:t>
      </w:r>
      <w:r w:rsidRPr="00CE0C68">
        <w:rPr>
          <w:rStyle w:val="Emphasis"/>
        </w:rPr>
        <w:t xml:space="preserve"> the </w:t>
      </w:r>
      <w:r w:rsidRPr="00CE0C68">
        <w:rPr>
          <w:rStyle w:val="Emphasis"/>
          <w:highlight w:val="cyan"/>
        </w:rPr>
        <w:t>U</w:t>
      </w:r>
      <w:r w:rsidRPr="00CE0C68">
        <w:rPr>
          <w:rStyle w:val="Emphasis"/>
        </w:rPr>
        <w:t xml:space="preserve">nited </w:t>
      </w:r>
      <w:r w:rsidRPr="00CE0C68">
        <w:rPr>
          <w:rStyle w:val="Emphasis"/>
          <w:highlight w:val="cyan"/>
        </w:rPr>
        <w:t>S</w:t>
      </w:r>
      <w:r w:rsidRPr="00CE0C68">
        <w:rPr>
          <w:rStyle w:val="Emphasis"/>
        </w:rPr>
        <w:t xml:space="preserve">tates </w:t>
      </w:r>
      <w:r w:rsidRPr="00CE0C68">
        <w:rPr>
          <w:rStyle w:val="Emphasis"/>
          <w:highlight w:val="cyan"/>
        </w:rPr>
        <w:t>to project power.</w:t>
      </w:r>
      <w:r w:rsidRPr="00CE0C68">
        <w:rPr>
          <w:rStyle w:val="Emphasis"/>
        </w:rPr>
        <w:t xml:space="preserve"> Our view is that the </w:t>
      </w:r>
      <w:r w:rsidRPr="00CE0C68">
        <w:rPr>
          <w:rStyle w:val="Emphasis"/>
          <w:highlight w:val="cyan"/>
        </w:rPr>
        <w:t>dollar would</w:t>
      </w:r>
      <w:r w:rsidRPr="00CE0C68">
        <w:rPr>
          <w:rStyle w:val="Emphasis"/>
        </w:rPr>
        <w:t xml:space="preserve"> likely </w:t>
      </w:r>
      <w:r w:rsidRPr="00CE0C68">
        <w:rPr>
          <w:rStyle w:val="Emphasis"/>
          <w:highlight w:val="cyan"/>
        </w:rPr>
        <w:t>still play a large part in any</w:t>
      </w:r>
      <w:r w:rsidRPr="00CE0C68">
        <w:rPr>
          <w:rStyle w:val="Emphasis"/>
        </w:rPr>
        <w:t xml:space="preserve"> successor </w:t>
      </w:r>
      <w:r w:rsidRPr="00CE0C68">
        <w:rPr>
          <w:rStyle w:val="Emphasis"/>
          <w:highlight w:val="cyan"/>
        </w:rPr>
        <w:t>currency regime</w:t>
      </w:r>
      <w:r w:rsidRPr="00CE0C68">
        <w:rPr>
          <w:sz w:val="16"/>
        </w:rPr>
        <w:t xml:space="preserve">. That role might not approach, as it does today, the roughly 45 percent of cross-border payments nor the 64 percent of global foreign exchange reserves held, but </w:t>
      </w:r>
      <w:r w:rsidRPr="00CE0C68">
        <w:rPr>
          <w:rStyle w:val="StyleUnderline"/>
        </w:rPr>
        <w:t>the dollar would likely retain the largest share in a successor regime — especially if the eurozone falls apart</w:t>
      </w:r>
      <w:r w:rsidRPr="00CE0C68">
        <w:rPr>
          <w:sz w:val="16"/>
        </w:rPr>
        <w:t xml:space="preserve">. </w:t>
      </w:r>
      <w:r w:rsidRPr="00CE0C68">
        <w:rPr>
          <w:rStyle w:val="StyleUnderline"/>
        </w:rPr>
        <w:t xml:space="preserve">While this might require the United States to adjust its debt situation, </w:t>
      </w:r>
      <w:r w:rsidRPr="00CE0C68">
        <w:rPr>
          <w:rStyle w:val="Emphasis"/>
        </w:rPr>
        <w:t xml:space="preserve">it is likely that the </w:t>
      </w:r>
      <w:r w:rsidRPr="00CE0C68">
        <w:rPr>
          <w:rStyle w:val="Emphasis"/>
          <w:highlight w:val="cyan"/>
        </w:rPr>
        <w:t>transition would be slow as other countries gradually diversify</w:t>
      </w:r>
      <w:r w:rsidRPr="00CE0C68">
        <w:rPr>
          <w:rStyle w:val="Emphasis"/>
        </w:rPr>
        <w:t xml:space="preserve"> their holdings and payments away from the dollar, given that </w:t>
      </w:r>
      <w:r w:rsidRPr="00CE0C68">
        <w:rPr>
          <w:rStyle w:val="Emphasis"/>
          <w:highlight w:val="cyan"/>
        </w:rPr>
        <w:t>the dollar has no clear successor</w:t>
      </w:r>
      <w:r w:rsidRPr="00CE0C68">
        <w:t>.</w:t>
      </w:r>
      <w:r w:rsidRPr="00CE0C68">
        <w:rPr>
          <w:sz w:val="16"/>
        </w:rPr>
        <w:t xml:space="preserve"> The U.S. debt situation could certainly come to a head over the next two decades (as could those of other major economies) but </w:t>
      </w:r>
      <w:r w:rsidRPr="00CE0C68">
        <w:rPr>
          <w:rStyle w:val="StyleUnderline"/>
        </w:rPr>
        <w:t>in the aftermath, the overall strengths of the U.S. economy would make recovery easier. Superpowers throughout history have seen the levers that enforce their status come and go, but the very definition of a superpower is that it naturally develops new ones to replace those that break.</w:t>
      </w:r>
      <w:r w:rsidRPr="00CE0C68">
        <w:rPr>
          <w:sz w:val="16"/>
        </w:rPr>
        <w:t xml:space="preserve"> </w:t>
      </w:r>
      <w:r w:rsidRPr="00CE0C68">
        <w:rPr>
          <w:rStyle w:val="StyleUnderline"/>
          <w:highlight w:val="cyan"/>
        </w:rPr>
        <w:t>Until a</w:t>
      </w:r>
      <w:r w:rsidRPr="00CE0C68">
        <w:rPr>
          <w:rStyle w:val="StyleUnderline"/>
        </w:rPr>
        <w:t xml:space="preserve"> single, </w:t>
      </w:r>
      <w:r w:rsidRPr="00CE0C68">
        <w:rPr>
          <w:rStyle w:val="StyleUnderline"/>
          <w:highlight w:val="cyan"/>
        </w:rPr>
        <w:t xml:space="preserve">unified bloc can balance 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in the same way that the Soviet Union did, </w:t>
      </w:r>
      <w:r w:rsidRPr="00CE0C68">
        <w:rPr>
          <w:rStyle w:val="Emphasis"/>
          <w:highlight w:val="cyan"/>
        </w:rPr>
        <w:t>it will remain the center of the</w:t>
      </w:r>
      <w:r w:rsidRPr="00CE0C68">
        <w:rPr>
          <w:rStyle w:val="Emphasis"/>
        </w:rPr>
        <w:t xml:space="preserve"> global </w:t>
      </w:r>
      <w:r w:rsidRPr="00CE0C68">
        <w:rPr>
          <w:rStyle w:val="Emphasis"/>
          <w:highlight w:val="cyan"/>
        </w:rPr>
        <w:t>geopolitical system regardless of the</w:t>
      </w:r>
      <w:r w:rsidRPr="00CE0C68">
        <w:rPr>
          <w:rStyle w:val="Emphasis"/>
        </w:rPr>
        <w:t xml:space="preserve"> role the </w:t>
      </w:r>
      <w:r w:rsidRPr="00CE0C68">
        <w:rPr>
          <w:rStyle w:val="Emphasis"/>
          <w:highlight w:val="cyan"/>
        </w:rPr>
        <w:t>dollar</w:t>
      </w:r>
      <w:r w:rsidRPr="00CE0C68">
        <w:rPr>
          <w:rStyle w:val="Emphasis"/>
        </w:rPr>
        <w:t xml:space="preserve"> plays</w:t>
      </w:r>
      <w:r w:rsidRPr="00CE0C68">
        <w:t>.</w:t>
      </w:r>
    </w:p>
    <w:p w14:paraId="44FB321B" w14:textId="77777777" w:rsidR="00332FCF" w:rsidRDefault="00332FCF" w:rsidP="00332FCF">
      <w:pPr>
        <w:pStyle w:val="Heading2"/>
      </w:pPr>
      <w:r>
        <w:lastRenderedPageBreak/>
        <w:t>Credit Suisse ADV</w:t>
      </w:r>
    </w:p>
    <w:p w14:paraId="5AAAE4A9" w14:textId="77777777" w:rsidR="00332FCF" w:rsidRPr="00CE0C68" w:rsidRDefault="00332FCF" w:rsidP="00332FCF">
      <w:pPr>
        <w:pStyle w:val="Heading4"/>
        <w:rPr>
          <w:rFonts w:cs="Times New Roman"/>
        </w:rPr>
      </w:pPr>
      <w:r w:rsidRPr="00CE0C68">
        <w:rPr>
          <w:rFonts w:cs="Times New Roman"/>
        </w:rPr>
        <w:t>No runaway AI</w:t>
      </w:r>
    </w:p>
    <w:p w14:paraId="69130D12" w14:textId="77777777" w:rsidR="00332FCF" w:rsidRPr="00CE0C68" w:rsidRDefault="00332FCF" w:rsidP="00332FCF">
      <w:r w:rsidRPr="00CE0C68">
        <w:t xml:space="preserve">Edward Moore </w:t>
      </w:r>
      <w:r w:rsidRPr="00CE0C68">
        <w:rPr>
          <w:rStyle w:val="Style13ptBold"/>
        </w:rPr>
        <w:t>Geist 15</w:t>
      </w:r>
      <w:r w:rsidRPr="00CE0C68">
        <w:t xml:space="preserve">, MacArthur Nuclear Security Fellow at Stanford University's Center for International Security and Cooperation, Former Stanton Nuclear Security Fellow at the RAND Corporation, Doctorate in History from the University of North Carolina, “Is Artificial Intelligence Really </w:t>
      </w:r>
      <w:proofErr w:type="gramStart"/>
      <w:r w:rsidRPr="00CE0C68">
        <w:t>An</w:t>
      </w:r>
      <w:proofErr w:type="gramEnd"/>
      <w:r w:rsidRPr="00CE0C68">
        <w:t xml:space="preserve"> Existential Threat to Humanity?”, Bulletin of the Atomic Scientists, 8-9, https://thebulletin.org/2015/08/is-artificial-intelligence-really-an-existential-threat-to-humanity/</w:t>
      </w:r>
    </w:p>
    <w:p w14:paraId="1AE9580A" w14:textId="77777777" w:rsidR="00332FCF" w:rsidRPr="00332FCF" w:rsidRDefault="00332FCF" w:rsidP="00332FCF">
      <w:pPr>
        <w:rPr>
          <w:sz w:val="16"/>
          <w:szCs w:val="20"/>
        </w:rPr>
      </w:pPr>
      <w:r w:rsidRPr="00332FCF">
        <w:rPr>
          <w:sz w:val="16"/>
          <w:szCs w:val="20"/>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CE0C68">
        <w:rPr>
          <w:rStyle w:val="StyleUnderline"/>
          <w:szCs w:val="20"/>
          <w:highlight w:val="cyan"/>
        </w:rPr>
        <w:t>Bostrom</w:t>
      </w:r>
      <w:r w:rsidRPr="00332FCF">
        <w:rPr>
          <w:sz w:val="16"/>
          <w:szCs w:val="20"/>
        </w:rPr>
        <w:t xml:space="preserve">, who has built his reputation on the study of “existential risk,” </w:t>
      </w:r>
      <w:r w:rsidRPr="00CE0C68">
        <w:rPr>
          <w:rStyle w:val="StyleUnderline"/>
          <w:szCs w:val="20"/>
          <w:highlight w:val="cyan"/>
        </w:rPr>
        <w:t>argues</w:t>
      </w:r>
      <w:r w:rsidRPr="00332FCF">
        <w:rPr>
          <w:sz w:val="16"/>
          <w:szCs w:val="20"/>
        </w:rPr>
        <w:t xml:space="preserve"> forcefully </w:t>
      </w:r>
      <w:r w:rsidRPr="00CE0C68">
        <w:rPr>
          <w:rStyle w:val="StyleUnderline"/>
          <w:szCs w:val="20"/>
        </w:rPr>
        <w:t xml:space="preserve">that </w:t>
      </w:r>
      <w:r w:rsidRPr="00CE0C68">
        <w:rPr>
          <w:rStyle w:val="Emphasis"/>
          <w:szCs w:val="20"/>
          <w:highlight w:val="cyan"/>
        </w:rPr>
        <w:t>a</w:t>
      </w:r>
      <w:r w:rsidRPr="00CE0C68">
        <w:rPr>
          <w:rStyle w:val="StyleUnderline"/>
          <w:szCs w:val="20"/>
        </w:rPr>
        <w:t xml:space="preserve">rtificial </w:t>
      </w:r>
      <w:r w:rsidRPr="00CE0C68">
        <w:rPr>
          <w:rStyle w:val="Emphasis"/>
          <w:szCs w:val="20"/>
          <w:highlight w:val="cyan"/>
        </w:rPr>
        <w:t>i</w:t>
      </w:r>
      <w:r w:rsidRPr="00CE0C68">
        <w:rPr>
          <w:rStyle w:val="StyleUnderline"/>
          <w:szCs w:val="20"/>
        </w:rPr>
        <w:t xml:space="preserve">ntelligence </w:t>
      </w:r>
      <w:r w:rsidRPr="00CE0C68">
        <w:rPr>
          <w:rStyle w:val="StyleUnderline"/>
          <w:szCs w:val="20"/>
          <w:highlight w:val="cyan"/>
        </w:rPr>
        <w:t>might be</w:t>
      </w:r>
      <w:r w:rsidRPr="00332FCF">
        <w:rPr>
          <w:sz w:val="16"/>
          <w:szCs w:val="20"/>
        </w:rPr>
        <w:t xml:space="preserve"> the most </w:t>
      </w:r>
      <w:r w:rsidRPr="00CE0C68">
        <w:rPr>
          <w:rStyle w:val="StyleUnderline"/>
          <w:szCs w:val="20"/>
          <w:highlight w:val="cyan"/>
        </w:rPr>
        <w:t>apocalyptic</w:t>
      </w:r>
      <w:r w:rsidRPr="00CE0C68">
        <w:rPr>
          <w:rStyle w:val="StyleUnderline"/>
          <w:szCs w:val="20"/>
        </w:rPr>
        <w:t xml:space="preserve"> technology</w:t>
      </w:r>
      <w:r w:rsidRPr="00332FCF">
        <w:rPr>
          <w:sz w:val="16"/>
          <w:szCs w:val="20"/>
        </w:rPr>
        <w:t xml:space="preserve">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w:t>
      </w:r>
    </w:p>
    <w:p w14:paraId="04E32BB6" w14:textId="77777777" w:rsidR="00332FCF" w:rsidRPr="00332FCF" w:rsidRDefault="00332FCF" w:rsidP="00332FCF">
      <w:pPr>
        <w:rPr>
          <w:sz w:val="16"/>
          <w:szCs w:val="20"/>
        </w:rPr>
      </w:pPr>
      <w:r w:rsidRPr="00CE0C68">
        <w:rPr>
          <w:rStyle w:val="StyleUnderline"/>
          <w:szCs w:val="20"/>
        </w:rPr>
        <w:t>These views have found an eager audience</w:t>
      </w:r>
      <w:r w:rsidRPr="00332FCF">
        <w:rPr>
          <w:sz w:val="16"/>
          <w:szCs w:val="20"/>
        </w:rPr>
        <w:t xml:space="preserv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legendary astrophysicist Stephen </w:t>
      </w:r>
      <w:r w:rsidRPr="00CE0C68">
        <w:rPr>
          <w:rStyle w:val="StyleUnderline"/>
          <w:szCs w:val="20"/>
        </w:rPr>
        <w:t>Hawking concurred</w:t>
      </w:r>
      <w:r w:rsidRPr="00332FCF">
        <w:rPr>
          <w:sz w:val="16"/>
          <w:szCs w:val="20"/>
        </w:rPr>
        <w:t xml:space="preserve">: “I think </w:t>
      </w:r>
      <w:r w:rsidRPr="00CE0C68">
        <w:rPr>
          <w:rStyle w:val="StyleUnderline"/>
          <w:szCs w:val="20"/>
        </w:rPr>
        <w:t>the development of</w:t>
      </w:r>
      <w:r w:rsidRPr="00332FCF">
        <w:rPr>
          <w:sz w:val="16"/>
          <w:szCs w:val="20"/>
        </w:rPr>
        <w:t xml:space="preserve"> full </w:t>
      </w:r>
      <w:r w:rsidRPr="00CE0C68">
        <w:rPr>
          <w:rStyle w:val="StyleUnderline"/>
          <w:szCs w:val="20"/>
        </w:rPr>
        <w:t>artificial intelligence could spell the end of the human race</w:t>
      </w:r>
      <w:r w:rsidRPr="00332FCF">
        <w:rPr>
          <w:sz w:val="16"/>
          <w:szCs w:val="20"/>
        </w:rPr>
        <w:t>.” Proving his concern went beyond mere rhetoric, Musk donated $10 million to the Future of Life Institute “to support research aimed at keeping AI beneficial for humanity.”</w:t>
      </w:r>
    </w:p>
    <w:p w14:paraId="1A10A1D0" w14:textId="77777777" w:rsidR="00332FCF" w:rsidRPr="00332FCF" w:rsidRDefault="00332FCF" w:rsidP="00332FCF">
      <w:pPr>
        <w:rPr>
          <w:sz w:val="16"/>
          <w:szCs w:val="20"/>
        </w:rPr>
      </w:pPr>
      <w:r w:rsidRPr="00332FCF">
        <w:rPr>
          <w:sz w:val="16"/>
          <w:szCs w:val="20"/>
        </w:rPr>
        <w:t xml:space="preserve">Superintelligence is propounding a solution that will not work to a problem that probably does not exist, but Bostrom and Musk are right that now is the time to take the ethical and policy implications of artificial intelligence seriously. </w:t>
      </w:r>
      <w:r w:rsidRPr="00CE0C68">
        <w:rPr>
          <w:rStyle w:val="StyleUnderline"/>
          <w:szCs w:val="20"/>
        </w:rPr>
        <w:t xml:space="preserve">The </w:t>
      </w:r>
      <w:r w:rsidRPr="00CE0C68">
        <w:rPr>
          <w:rStyle w:val="StyleUnderline"/>
          <w:szCs w:val="20"/>
          <w:highlight w:val="cyan"/>
        </w:rPr>
        <w:t>extraordinary claim</w:t>
      </w:r>
      <w:r w:rsidRPr="00CE0C68">
        <w:rPr>
          <w:rStyle w:val="StyleUnderline"/>
          <w:szCs w:val="20"/>
        </w:rPr>
        <w:t xml:space="preserve"> that machines can become so intelligent as to gain demonic powers </w:t>
      </w:r>
      <w:r w:rsidRPr="00CE0C68">
        <w:rPr>
          <w:rStyle w:val="Emphasis"/>
          <w:szCs w:val="20"/>
          <w:highlight w:val="cyan"/>
        </w:rPr>
        <w:t>requires extraordinary evidence</w:t>
      </w:r>
      <w:r w:rsidRPr="00CE0C68">
        <w:rPr>
          <w:rStyle w:val="StyleUnderline"/>
          <w:szCs w:val="20"/>
        </w:rPr>
        <w:t xml:space="preserve">, particularly </w:t>
      </w:r>
      <w:r w:rsidRPr="00CE0C68">
        <w:rPr>
          <w:rStyle w:val="StyleUnderline"/>
          <w:szCs w:val="20"/>
          <w:highlight w:val="cyan"/>
        </w:rPr>
        <w:t>since</w:t>
      </w:r>
      <w:r w:rsidRPr="00CE0C68">
        <w:rPr>
          <w:rStyle w:val="StyleUnderline"/>
          <w:szCs w:val="20"/>
        </w:rPr>
        <w:t xml:space="preserve"> artificial intelligence (AI) </w:t>
      </w:r>
      <w:r w:rsidRPr="00CE0C68">
        <w:rPr>
          <w:rStyle w:val="StyleUnderline"/>
          <w:szCs w:val="20"/>
          <w:highlight w:val="cyan"/>
        </w:rPr>
        <w:t>researchers</w:t>
      </w:r>
      <w:r w:rsidRPr="00CE0C68">
        <w:rPr>
          <w:rStyle w:val="StyleUnderline"/>
          <w:szCs w:val="20"/>
        </w:rPr>
        <w:t xml:space="preserve"> have </w:t>
      </w:r>
      <w:r w:rsidRPr="00CE0C68">
        <w:rPr>
          <w:rStyle w:val="Emphasis"/>
          <w:szCs w:val="20"/>
          <w:highlight w:val="cyan"/>
        </w:rPr>
        <w:t>struggled</w:t>
      </w:r>
      <w:r w:rsidRPr="00CE0C68">
        <w:rPr>
          <w:rStyle w:val="StyleUnderline"/>
          <w:szCs w:val="20"/>
          <w:highlight w:val="cyan"/>
        </w:rPr>
        <w:t xml:space="preserve"> to create</w:t>
      </w:r>
      <w:r w:rsidRPr="00CE0C68">
        <w:rPr>
          <w:rStyle w:val="StyleUnderline"/>
          <w:szCs w:val="20"/>
        </w:rPr>
        <w:t xml:space="preserve"> machines that show </w:t>
      </w:r>
      <w:r w:rsidRPr="00CE0C68">
        <w:rPr>
          <w:rStyle w:val="StyleUnderline"/>
          <w:szCs w:val="20"/>
          <w:highlight w:val="cyan"/>
        </w:rPr>
        <w:t>much</w:t>
      </w:r>
      <w:r w:rsidRPr="00CE0C68">
        <w:rPr>
          <w:rStyle w:val="StyleUnderline"/>
          <w:szCs w:val="20"/>
        </w:rPr>
        <w:t xml:space="preserve"> evidence of </w:t>
      </w:r>
      <w:r w:rsidRPr="00CE0C68">
        <w:rPr>
          <w:rStyle w:val="StyleUnderline"/>
          <w:szCs w:val="20"/>
          <w:highlight w:val="cyan"/>
        </w:rPr>
        <w:t>intelligence at all</w:t>
      </w:r>
      <w:r w:rsidRPr="00332FCF">
        <w:rPr>
          <w:sz w:val="16"/>
          <w:szCs w:val="20"/>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w:t>
      </w:r>
      <w:r w:rsidRPr="00CE0C68">
        <w:rPr>
          <w:rStyle w:val="StyleUnderline"/>
          <w:szCs w:val="20"/>
        </w:rPr>
        <w:t>Through decades of bitter experience</w:t>
      </w:r>
      <w:r w:rsidRPr="00332FCF">
        <w:rPr>
          <w:sz w:val="16"/>
          <w:szCs w:val="20"/>
        </w:rPr>
        <w:t xml:space="preserve">, however, </w:t>
      </w:r>
      <w:r w:rsidRPr="00CE0C68">
        <w:rPr>
          <w:rStyle w:val="StyleUnderline"/>
          <w:szCs w:val="20"/>
          <w:highlight w:val="cyan"/>
        </w:rPr>
        <w:t>they learned</w:t>
      </w:r>
      <w:r w:rsidRPr="00CE0C68">
        <w:rPr>
          <w:rStyle w:val="StyleUnderline"/>
          <w:szCs w:val="20"/>
        </w:rPr>
        <w:t xml:space="preserve"> not only that creating </w:t>
      </w:r>
      <w:r w:rsidRPr="00CE0C68">
        <w:rPr>
          <w:rStyle w:val="StyleUnderline"/>
          <w:szCs w:val="20"/>
          <w:highlight w:val="cyan"/>
        </w:rPr>
        <w:t xml:space="preserve">intelligence is </w:t>
      </w:r>
      <w:r w:rsidRPr="00CE0C68">
        <w:rPr>
          <w:rStyle w:val="Emphasis"/>
          <w:szCs w:val="20"/>
          <w:highlight w:val="cyan"/>
        </w:rPr>
        <w:t>more difficult</w:t>
      </w:r>
      <w:r w:rsidRPr="00CE0C68">
        <w:rPr>
          <w:rStyle w:val="StyleUnderline"/>
          <w:szCs w:val="20"/>
          <w:highlight w:val="cyan"/>
        </w:rPr>
        <w:t xml:space="preserve"> than</w:t>
      </w:r>
      <w:r w:rsidRPr="00CE0C68">
        <w:rPr>
          <w:rStyle w:val="StyleUnderline"/>
          <w:szCs w:val="20"/>
        </w:rPr>
        <w:t xml:space="preserve"> they initially </w:t>
      </w:r>
      <w:r w:rsidRPr="00CE0C68">
        <w:rPr>
          <w:rStyle w:val="StyleUnderline"/>
          <w:szCs w:val="20"/>
          <w:highlight w:val="cyan"/>
        </w:rPr>
        <w:t>expected</w:t>
      </w:r>
      <w:r w:rsidRPr="00CE0C68">
        <w:rPr>
          <w:rStyle w:val="StyleUnderline"/>
          <w:szCs w:val="20"/>
        </w:rPr>
        <w:t xml:space="preserve">, but also that </w:t>
      </w:r>
      <w:r w:rsidRPr="00CE0C68">
        <w:rPr>
          <w:rStyle w:val="StyleUnderline"/>
          <w:szCs w:val="20"/>
          <w:highlight w:val="cyan"/>
        </w:rPr>
        <w:t xml:space="preserve">it grows </w:t>
      </w:r>
      <w:r w:rsidRPr="00CE0C68">
        <w:rPr>
          <w:rStyle w:val="Emphasis"/>
          <w:szCs w:val="20"/>
          <w:highlight w:val="cyan"/>
        </w:rPr>
        <w:t>increasingly harder</w:t>
      </w:r>
      <w:r w:rsidRPr="00CE0C68">
        <w:rPr>
          <w:rStyle w:val="StyleUnderline"/>
          <w:szCs w:val="20"/>
        </w:rPr>
        <w:t xml:space="preserve"> the smarter one tries to become. </w:t>
      </w:r>
      <w:r w:rsidRPr="00CE0C68">
        <w:rPr>
          <w:rStyle w:val="StyleUnderline"/>
          <w:szCs w:val="20"/>
          <w:highlight w:val="cyan"/>
        </w:rPr>
        <w:t>Bostrom</w:t>
      </w:r>
      <w:r w:rsidRPr="00CE0C68">
        <w:rPr>
          <w:rStyle w:val="StyleUnderline"/>
          <w:szCs w:val="20"/>
        </w:rPr>
        <w:t>’s concept of “superintelligence,”</w:t>
      </w:r>
      <w:r w:rsidRPr="00332FCF">
        <w:rPr>
          <w:sz w:val="16"/>
          <w:szCs w:val="20"/>
        </w:rPr>
        <w:t xml:space="preserve"> which he defines as “any intellect that greatly exceeds the cognitive performance of humans in virtually all domains of interest,” </w:t>
      </w:r>
      <w:r w:rsidRPr="00CE0C68">
        <w:rPr>
          <w:rStyle w:val="StyleUnderline"/>
          <w:szCs w:val="20"/>
          <w:highlight w:val="cyan"/>
        </w:rPr>
        <w:t>builds upon</w:t>
      </w:r>
      <w:r w:rsidRPr="00332FCF">
        <w:rPr>
          <w:sz w:val="16"/>
          <w:szCs w:val="20"/>
        </w:rPr>
        <w:t xml:space="preserve"> similar </w:t>
      </w:r>
      <w:r w:rsidRPr="00CE0C68">
        <w:rPr>
          <w:rStyle w:val="Emphasis"/>
          <w:szCs w:val="20"/>
          <w:highlight w:val="cyan"/>
        </w:rPr>
        <w:t>discredited assumptions</w:t>
      </w:r>
      <w:r w:rsidRPr="00CE0C68">
        <w:rPr>
          <w:rStyle w:val="StyleUnderline"/>
          <w:szCs w:val="20"/>
        </w:rPr>
        <w:t xml:space="preserve"> about the nature of thought</w:t>
      </w:r>
      <w:r w:rsidRPr="00332FCF">
        <w:rPr>
          <w:sz w:val="16"/>
          <w:szCs w:val="20"/>
        </w:rPr>
        <w:t xml:space="preserve"> that the pioneers of AI held decades ago. A summary of Bostrom’s arguments, contextualized in the history of artificial intelligence, demonstrates how this is so.</w:t>
      </w:r>
    </w:p>
    <w:p w14:paraId="0B1C60FD" w14:textId="77777777" w:rsidR="00332FCF" w:rsidRPr="00CE0C68" w:rsidRDefault="00332FCF" w:rsidP="00332FCF">
      <w:pPr>
        <w:rPr>
          <w:rStyle w:val="StyleUnderline"/>
          <w:szCs w:val="20"/>
        </w:rPr>
      </w:pPr>
      <w:r w:rsidRPr="00332FCF">
        <w:rPr>
          <w:sz w:val="16"/>
          <w:szCs w:val="20"/>
        </w:rPr>
        <w:t xml:space="preserve">In the 1950s, the founders of the field of artificial intelligence assumed that the discovery of a few fundamental insights would make machines smarter than people within a few decades. By the 1980s, however, they discovered </w:t>
      </w:r>
      <w:r w:rsidRPr="00CE0C68">
        <w:rPr>
          <w:rStyle w:val="Emphasis"/>
          <w:szCs w:val="20"/>
          <w:highlight w:val="cyan"/>
        </w:rPr>
        <w:t>fundamental limitations</w:t>
      </w:r>
      <w:r w:rsidRPr="00332FCF">
        <w:rPr>
          <w:sz w:val="16"/>
          <w:szCs w:val="20"/>
        </w:rPr>
        <w:t xml:space="preserve"> that </w:t>
      </w:r>
      <w:r w:rsidRPr="00CE0C68">
        <w:rPr>
          <w:rStyle w:val="StyleUnderline"/>
          <w:szCs w:val="20"/>
          <w:highlight w:val="cyan"/>
        </w:rPr>
        <w:t>show</w:t>
      </w:r>
      <w:r w:rsidRPr="00CE0C68">
        <w:rPr>
          <w:rStyle w:val="StyleUnderline"/>
          <w:szCs w:val="20"/>
        </w:rPr>
        <w:t xml:space="preserve"> that there will </w:t>
      </w:r>
      <w:r w:rsidRPr="00CE0C68">
        <w:rPr>
          <w:rStyle w:val="Emphasis"/>
          <w:szCs w:val="20"/>
          <w:highlight w:val="cyan"/>
        </w:rPr>
        <w:t>always</w:t>
      </w:r>
      <w:r w:rsidRPr="00CE0C68">
        <w:rPr>
          <w:rStyle w:val="StyleUnderline"/>
          <w:szCs w:val="20"/>
        </w:rPr>
        <w:t xml:space="preserve"> be </w:t>
      </w:r>
      <w:r w:rsidRPr="00CE0C68">
        <w:rPr>
          <w:rStyle w:val="Emphasis"/>
          <w:szCs w:val="20"/>
          <w:highlight w:val="cyan"/>
        </w:rPr>
        <w:t>diminishing returns</w:t>
      </w:r>
      <w:r w:rsidRPr="00CE0C68">
        <w:rPr>
          <w:rStyle w:val="StyleUnderline"/>
          <w:szCs w:val="20"/>
          <w:highlight w:val="cyan"/>
        </w:rPr>
        <w:t xml:space="preserve"> to additional</w:t>
      </w:r>
      <w:r w:rsidRPr="00CE0C68">
        <w:rPr>
          <w:rStyle w:val="StyleUnderline"/>
          <w:szCs w:val="20"/>
        </w:rPr>
        <w:t xml:space="preserve"> processing </w:t>
      </w:r>
      <w:r w:rsidRPr="00CE0C68">
        <w:rPr>
          <w:rStyle w:val="StyleUnderline"/>
          <w:szCs w:val="20"/>
          <w:highlight w:val="cyan"/>
        </w:rPr>
        <w:t>power and data</w:t>
      </w:r>
      <w:r w:rsidRPr="00332FCF">
        <w:rPr>
          <w:sz w:val="16"/>
          <w:szCs w:val="20"/>
        </w:rPr>
        <w:t xml:space="preserve">. Although these </w:t>
      </w:r>
      <w:r w:rsidRPr="00CE0C68">
        <w:rPr>
          <w:rStyle w:val="Emphasis"/>
          <w:szCs w:val="20"/>
          <w:highlight w:val="cyan"/>
        </w:rPr>
        <w:t>technical hurdles</w:t>
      </w:r>
      <w:r w:rsidRPr="00332FCF">
        <w:rPr>
          <w:sz w:val="16"/>
          <w:szCs w:val="20"/>
        </w:rPr>
        <w:t xml:space="preserve"> pose no barrier to the creation of human-level AI, they </w:t>
      </w:r>
      <w:r w:rsidRPr="00CE0C68">
        <w:rPr>
          <w:rStyle w:val="StyleUnderline"/>
          <w:szCs w:val="20"/>
        </w:rPr>
        <w:t xml:space="preserve">will likely </w:t>
      </w:r>
      <w:r w:rsidRPr="00CE0C68">
        <w:rPr>
          <w:rStyle w:val="Emphasis"/>
          <w:szCs w:val="20"/>
          <w:highlight w:val="cyan"/>
        </w:rPr>
        <w:t>forestall</w:t>
      </w:r>
      <w:r w:rsidRPr="00CE0C68">
        <w:rPr>
          <w:rStyle w:val="StyleUnderline"/>
          <w:szCs w:val="20"/>
        </w:rPr>
        <w:t xml:space="preserve"> the</w:t>
      </w:r>
      <w:r w:rsidRPr="00332FCF">
        <w:rPr>
          <w:sz w:val="16"/>
          <w:szCs w:val="20"/>
        </w:rPr>
        <w:t xml:space="preserve"> sudden </w:t>
      </w:r>
      <w:r w:rsidRPr="00CE0C68">
        <w:rPr>
          <w:rStyle w:val="StyleUnderline"/>
          <w:szCs w:val="20"/>
        </w:rPr>
        <w:t xml:space="preserve">emergence of </w:t>
      </w:r>
      <w:r w:rsidRPr="00CE0C68">
        <w:rPr>
          <w:rStyle w:val="StyleUnderline"/>
          <w:szCs w:val="20"/>
          <w:highlight w:val="cyan"/>
        </w:rPr>
        <w:t>an unstoppable “superintelligence.”</w:t>
      </w:r>
    </w:p>
    <w:p w14:paraId="4AA97F82" w14:textId="1E3DE48D" w:rsidR="00332FCF" w:rsidRPr="00332FCF" w:rsidRDefault="00332FCF" w:rsidP="00332FCF">
      <w:pPr>
        <w:rPr>
          <w:sz w:val="16"/>
          <w:szCs w:val="20"/>
        </w:rPr>
      </w:pPr>
      <w:r w:rsidRPr="00CE0C68">
        <w:rPr>
          <w:rStyle w:val="StyleUnderline"/>
          <w:szCs w:val="20"/>
        </w:rPr>
        <w:t xml:space="preserve">The </w:t>
      </w:r>
      <w:r w:rsidRPr="00CE0C68">
        <w:rPr>
          <w:rStyle w:val="StyleUnderline"/>
          <w:szCs w:val="20"/>
          <w:highlight w:val="cyan"/>
        </w:rPr>
        <w:t>risks of self-improving</w:t>
      </w:r>
      <w:r w:rsidRPr="00CE0C68">
        <w:rPr>
          <w:rStyle w:val="StyleUnderline"/>
          <w:szCs w:val="20"/>
        </w:rPr>
        <w:t xml:space="preserve"> intelligent </w:t>
      </w:r>
      <w:r w:rsidRPr="00CE0C68">
        <w:rPr>
          <w:rStyle w:val="StyleUnderline"/>
          <w:szCs w:val="20"/>
          <w:highlight w:val="cyan"/>
        </w:rPr>
        <w:t xml:space="preserve">machines are </w:t>
      </w:r>
      <w:r w:rsidRPr="00CE0C68">
        <w:rPr>
          <w:rStyle w:val="Emphasis"/>
          <w:szCs w:val="20"/>
          <w:highlight w:val="cyan"/>
        </w:rPr>
        <w:t>grossly exaggerated</w:t>
      </w:r>
      <w:r w:rsidRPr="00CE0C68">
        <w:rPr>
          <w:rStyle w:val="StyleUnderline"/>
          <w:szCs w:val="20"/>
        </w:rPr>
        <w:t xml:space="preserve"> and ought not serve as a </w:t>
      </w:r>
      <w:r w:rsidRPr="00CE0C68">
        <w:rPr>
          <w:rStyle w:val="Emphasis"/>
          <w:szCs w:val="20"/>
        </w:rPr>
        <w:t>distraction</w:t>
      </w:r>
      <w:r w:rsidRPr="00CE0C68">
        <w:rPr>
          <w:rStyle w:val="StyleUnderline"/>
          <w:szCs w:val="20"/>
        </w:rPr>
        <w:t xml:space="preserve"> from the existential risks we already face</w:t>
      </w:r>
      <w:r w:rsidRPr="00332FCF">
        <w:rPr>
          <w:sz w:val="16"/>
          <w:szCs w:val="20"/>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638D852D" w14:textId="77777777" w:rsidR="00332FCF" w:rsidRPr="00CE0C68" w:rsidRDefault="00332FCF" w:rsidP="00332FCF">
      <w:pPr>
        <w:pStyle w:val="Heading4"/>
        <w:rPr>
          <w:rFonts w:cs="Times New Roman"/>
        </w:rPr>
      </w:pPr>
      <w:r w:rsidRPr="00CE0C68">
        <w:rPr>
          <w:rFonts w:cs="Times New Roman"/>
        </w:rPr>
        <w:lastRenderedPageBreak/>
        <w:t xml:space="preserve">It's </w:t>
      </w:r>
      <w:r w:rsidRPr="00CE0C68">
        <w:rPr>
          <w:rFonts w:cs="Times New Roman"/>
          <w:u w:val="single"/>
        </w:rPr>
        <w:t>super far off</w:t>
      </w:r>
      <w:r w:rsidRPr="00CE0C68">
        <w:rPr>
          <w:rFonts w:cs="Times New Roman"/>
        </w:rPr>
        <w:t xml:space="preserve"> and won’t be threatening</w:t>
      </w:r>
    </w:p>
    <w:p w14:paraId="473AFF37" w14:textId="77777777" w:rsidR="00332FCF" w:rsidRPr="00CE0C68" w:rsidRDefault="00332FCF" w:rsidP="00332FCF">
      <w:r w:rsidRPr="00CE0C68">
        <w:t xml:space="preserve">Dr. Oren </w:t>
      </w:r>
      <w:r w:rsidRPr="00CE0C68">
        <w:rPr>
          <w:rStyle w:val="Style13ptBold"/>
        </w:rPr>
        <w:t>Etzioni 16</w:t>
      </w:r>
      <w:r w:rsidRPr="00CE0C68">
        <w:t xml:space="preserve">, Professor of Computer Science at the University of Washington, CEO of the Allen Institute for Artificial Intelligence, Ph.D. from Carnegie Mellon University and BA from Harvard University, “No, the Experts Don’t Think </w:t>
      </w:r>
      <w:proofErr w:type="spellStart"/>
      <w:r w:rsidRPr="00CE0C68">
        <w:t>Superintelligent</w:t>
      </w:r>
      <w:proofErr w:type="spellEnd"/>
      <w:r w:rsidRPr="00CE0C68">
        <w:t xml:space="preserve"> AI is a Threat to Humanity”, MIT Technology Review, 9-20, https://www.technologyreview.com/s/602410/no-the-experts-dont-think-superintelligent-ai-is-a-threat-to-humanity/</w:t>
      </w:r>
    </w:p>
    <w:p w14:paraId="3D5DC217" w14:textId="77777777" w:rsidR="00332FCF" w:rsidRPr="00CE0C68" w:rsidRDefault="00332FCF" w:rsidP="00332FCF">
      <w:pPr>
        <w:rPr>
          <w:sz w:val="16"/>
        </w:rPr>
      </w:pPr>
      <w:r w:rsidRPr="00CE0C68">
        <w:rPr>
          <w:rStyle w:val="StyleUnderline"/>
          <w:highlight w:val="cyan"/>
        </w:rPr>
        <w:t xml:space="preserve">If you </w:t>
      </w:r>
      <w:r w:rsidRPr="00CE0C68">
        <w:rPr>
          <w:rStyle w:val="Emphasis"/>
          <w:highlight w:val="cyan"/>
        </w:rPr>
        <w:t>believe everything you read</w:t>
      </w:r>
      <w:r w:rsidRPr="00CE0C68">
        <w:rPr>
          <w:rStyle w:val="StyleUnderline"/>
          <w:highlight w:val="cyan"/>
        </w:rPr>
        <w:t>, you are</w:t>
      </w:r>
      <w:r w:rsidRPr="00CE0C68">
        <w:rPr>
          <w:rStyle w:val="StyleUnderline"/>
        </w:rPr>
        <w:t xml:space="preserve"> probably quite </w:t>
      </w:r>
      <w:r w:rsidRPr="00CE0C68">
        <w:rPr>
          <w:rStyle w:val="StyleUnderline"/>
          <w:highlight w:val="cyan"/>
        </w:rPr>
        <w:t>worried about</w:t>
      </w:r>
      <w:r w:rsidRPr="00CE0C68">
        <w:rPr>
          <w:sz w:val="16"/>
        </w:rPr>
        <w:t xml:space="preserve"> the prospect of </w:t>
      </w:r>
      <w:r w:rsidRPr="00CE0C68">
        <w:rPr>
          <w:rStyle w:val="StyleUnderline"/>
        </w:rPr>
        <w:t xml:space="preserve">a </w:t>
      </w:r>
      <w:proofErr w:type="spellStart"/>
      <w:r w:rsidRPr="00CE0C68">
        <w:rPr>
          <w:rStyle w:val="StyleUnderline"/>
        </w:rPr>
        <w:t>superintelligent</w:t>
      </w:r>
      <w:proofErr w:type="spellEnd"/>
      <w:r w:rsidRPr="00CE0C68">
        <w:rPr>
          <w:rStyle w:val="StyleUnderline"/>
        </w:rPr>
        <w:t xml:space="preserve">, </w:t>
      </w:r>
      <w:r w:rsidRPr="00CE0C68">
        <w:rPr>
          <w:rStyle w:val="StyleUnderline"/>
          <w:highlight w:val="cyan"/>
        </w:rPr>
        <w:t>killer AI</w:t>
      </w:r>
      <w:r w:rsidRPr="00CE0C68">
        <w:rPr>
          <w:sz w:val="16"/>
        </w:rPr>
        <w:t>. The Guardian, a British newspaper, warned recently that “we’re like children playing with a bomb,” and a recent Newsweek headline reads, “Artificial Intelligence Is Coming, and It Could Wipe Us Out.”</w:t>
      </w:r>
    </w:p>
    <w:p w14:paraId="50EBAF6A" w14:textId="77777777" w:rsidR="00332FCF" w:rsidRPr="00CE0C68" w:rsidRDefault="00332FCF" w:rsidP="00332FCF">
      <w:pPr>
        <w:rPr>
          <w:sz w:val="16"/>
        </w:rPr>
      </w:pPr>
      <w:r w:rsidRPr="00CE0C68">
        <w:rPr>
          <w:sz w:val="16"/>
        </w:rPr>
        <w:t xml:space="preserve">Numerous such </w:t>
      </w:r>
      <w:r w:rsidRPr="00CE0C68">
        <w:rPr>
          <w:rStyle w:val="StyleUnderline"/>
        </w:rPr>
        <w:t>headlines</w:t>
      </w:r>
      <w:r w:rsidRPr="00CE0C68">
        <w:rPr>
          <w:sz w:val="16"/>
        </w:rPr>
        <w:t xml:space="preserve">, fueled by comments from the likes of Elon Musk and Stephen Hawking, </w:t>
      </w:r>
      <w:r w:rsidRPr="00CE0C68">
        <w:rPr>
          <w:rStyle w:val="StyleUnderline"/>
        </w:rPr>
        <w:t>are strongly influenced by</w:t>
      </w:r>
      <w:r w:rsidRPr="00CE0C68">
        <w:rPr>
          <w:sz w:val="16"/>
        </w:rPr>
        <w:t xml:space="preserve"> the work of one man: professor Nick </w:t>
      </w:r>
      <w:r w:rsidRPr="00CE0C68">
        <w:rPr>
          <w:rStyle w:val="StyleUnderline"/>
        </w:rPr>
        <w:t>Bostrom</w:t>
      </w:r>
      <w:r w:rsidRPr="00CE0C68">
        <w:rPr>
          <w:sz w:val="16"/>
        </w:rPr>
        <w:t>, author of the philosophical treatise Superintelligence: Paths, Dangers, and Strategies.</w:t>
      </w:r>
    </w:p>
    <w:p w14:paraId="7CB56526" w14:textId="77777777" w:rsidR="00332FCF" w:rsidRPr="00CE0C68" w:rsidRDefault="00332FCF" w:rsidP="00332FCF">
      <w:pPr>
        <w:rPr>
          <w:sz w:val="16"/>
        </w:rPr>
      </w:pPr>
      <w:r w:rsidRPr="00CE0C68">
        <w:rPr>
          <w:rStyle w:val="StyleUnderline"/>
        </w:rPr>
        <w:t>Bostrom is a</w:t>
      </w:r>
      <w:r w:rsidRPr="00CE0C68">
        <w:rPr>
          <w:sz w:val="16"/>
        </w:rPr>
        <w:t xml:space="preserve">n Oxford </w:t>
      </w:r>
      <w:r w:rsidRPr="00CE0C68">
        <w:rPr>
          <w:rStyle w:val="StyleUnderline"/>
        </w:rPr>
        <w:t xml:space="preserve">philosopher, but </w:t>
      </w:r>
      <w:r w:rsidRPr="00CE0C68">
        <w:rPr>
          <w:rStyle w:val="Emphasis"/>
        </w:rPr>
        <w:t>quantitative assessment of risks</w:t>
      </w:r>
      <w:r w:rsidRPr="00CE0C68">
        <w:rPr>
          <w:rStyle w:val="StyleUnderline"/>
        </w:rPr>
        <w:t xml:space="preserve"> is the province of actuarial science</w:t>
      </w:r>
      <w:r w:rsidRPr="00CE0C68">
        <w:rPr>
          <w:sz w:val="16"/>
        </w:rPr>
        <w:t>. He may be dubbed the world’s first prominent “actuarial philosopher,” though the term seems an oxymoron given that philosophy is an arena for conceptual arguments, and risk assessment is a data-driven statistical exercise.</w:t>
      </w:r>
    </w:p>
    <w:p w14:paraId="55F6555E" w14:textId="77777777" w:rsidR="00332FCF" w:rsidRPr="00CE0C68" w:rsidRDefault="00332FCF" w:rsidP="00332FCF">
      <w:pPr>
        <w:rPr>
          <w:sz w:val="16"/>
        </w:rPr>
      </w:pPr>
      <w:proofErr w:type="gramStart"/>
      <w:r w:rsidRPr="00CE0C68">
        <w:rPr>
          <w:sz w:val="16"/>
        </w:rPr>
        <w:t>So</w:t>
      </w:r>
      <w:proofErr w:type="gramEnd"/>
      <w:r w:rsidRPr="00CE0C68">
        <w:rPr>
          <w:sz w:val="16"/>
        </w:rPr>
        <w:t xml:space="preserve"> what do the data say? Bostrom aggregates the results of four different surveys of groups such as participants in a conference called “Philosophy and Theory of AI,” held in 2011 in Thessaloniki, Greece, and members of the Greek Association for Artificial Intelligence (he does not provide response rates or the phrasing of questions, and he does not account for the reliance on data collected in Greece).</w:t>
      </w:r>
    </w:p>
    <w:p w14:paraId="6635ED02" w14:textId="77777777" w:rsidR="00332FCF" w:rsidRPr="00CE0C68" w:rsidRDefault="00332FCF" w:rsidP="00332FCF">
      <w:pPr>
        <w:rPr>
          <w:sz w:val="16"/>
        </w:rPr>
      </w:pPr>
      <w:r w:rsidRPr="00CE0C68">
        <w:rPr>
          <w:sz w:val="16"/>
        </w:rPr>
        <w:t>His findings are presented as probabilities that human-level AI will be attained by a certain time:</w:t>
      </w:r>
    </w:p>
    <w:p w14:paraId="3DD25B37" w14:textId="77777777" w:rsidR="00332FCF" w:rsidRPr="00CE0C68" w:rsidRDefault="00332FCF" w:rsidP="00332FCF">
      <w:pPr>
        <w:ind w:left="720"/>
        <w:rPr>
          <w:sz w:val="16"/>
        </w:rPr>
      </w:pPr>
      <w:r w:rsidRPr="00CE0C68">
        <w:rPr>
          <w:sz w:val="16"/>
        </w:rPr>
        <w:t>By 2022: 10 percent.</w:t>
      </w:r>
    </w:p>
    <w:p w14:paraId="4A021FA0" w14:textId="77777777" w:rsidR="00332FCF" w:rsidRPr="00CE0C68" w:rsidRDefault="00332FCF" w:rsidP="00332FCF">
      <w:pPr>
        <w:ind w:left="720"/>
        <w:rPr>
          <w:sz w:val="16"/>
        </w:rPr>
      </w:pPr>
      <w:r w:rsidRPr="00CE0C68">
        <w:rPr>
          <w:sz w:val="16"/>
        </w:rPr>
        <w:t>By 2040: 50 percent.</w:t>
      </w:r>
    </w:p>
    <w:p w14:paraId="4E842460" w14:textId="77777777" w:rsidR="00332FCF" w:rsidRPr="00CE0C68" w:rsidRDefault="00332FCF" w:rsidP="00332FCF">
      <w:pPr>
        <w:ind w:left="720"/>
        <w:rPr>
          <w:sz w:val="16"/>
        </w:rPr>
      </w:pPr>
      <w:r w:rsidRPr="00CE0C68">
        <w:rPr>
          <w:sz w:val="16"/>
        </w:rPr>
        <w:t>By 2075: 90 percent.</w:t>
      </w:r>
    </w:p>
    <w:p w14:paraId="3E745C41" w14:textId="77777777" w:rsidR="00332FCF" w:rsidRPr="00CE0C68" w:rsidRDefault="00332FCF" w:rsidP="00332FCF">
      <w:pPr>
        <w:rPr>
          <w:sz w:val="16"/>
        </w:rPr>
      </w:pPr>
      <w:r w:rsidRPr="00CE0C68">
        <w:rPr>
          <w:sz w:val="16"/>
        </w:rPr>
        <w:t xml:space="preserve">This aggregate of four surveys is the main source of data on the advent of human-level intelligence in over 300 pages of philosophical arguments, fables, and metaphors. </w:t>
      </w:r>
    </w:p>
    <w:p w14:paraId="1103FA3D" w14:textId="77777777" w:rsidR="00332FCF" w:rsidRPr="00CE0C68" w:rsidRDefault="00332FCF" w:rsidP="00332FCF">
      <w:pPr>
        <w:rPr>
          <w:sz w:val="16"/>
        </w:rPr>
      </w:pPr>
      <w:r w:rsidRPr="00CE0C68">
        <w:rPr>
          <w:sz w:val="16"/>
        </w:rPr>
        <w:t xml:space="preserve">To get a more accurate assessment of the opinion of leading researchers in the field, I turned to </w:t>
      </w:r>
      <w:r w:rsidRPr="00CE0C68">
        <w:rPr>
          <w:rStyle w:val="StyleUnderline"/>
        </w:rPr>
        <w:t xml:space="preserve">the Fellows of the </w:t>
      </w:r>
      <w:r w:rsidRPr="00CE0C68">
        <w:rPr>
          <w:rStyle w:val="Emphasis"/>
        </w:rPr>
        <w:t>A</w:t>
      </w:r>
      <w:r w:rsidRPr="00CE0C68">
        <w:rPr>
          <w:rStyle w:val="StyleUnderline"/>
        </w:rPr>
        <w:t xml:space="preserve">merican </w:t>
      </w:r>
      <w:r w:rsidRPr="00CE0C68">
        <w:rPr>
          <w:rStyle w:val="Emphasis"/>
        </w:rPr>
        <w:t>A</w:t>
      </w:r>
      <w:r w:rsidRPr="00CE0C68">
        <w:rPr>
          <w:rStyle w:val="StyleUnderline"/>
        </w:rPr>
        <w:t xml:space="preserve">ssociation for </w:t>
      </w:r>
      <w:r w:rsidRPr="00CE0C68">
        <w:rPr>
          <w:rStyle w:val="Emphasis"/>
        </w:rPr>
        <w:t>A</w:t>
      </w:r>
      <w:r w:rsidRPr="00CE0C68">
        <w:rPr>
          <w:rStyle w:val="StyleUnderline"/>
        </w:rPr>
        <w:t xml:space="preserve">rtificial </w:t>
      </w:r>
      <w:r w:rsidRPr="00CE0C68">
        <w:rPr>
          <w:rStyle w:val="Emphasis"/>
        </w:rPr>
        <w:t>I</w:t>
      </w:r>
      <w:r w:rsidRPr="00CE0C68">
        <w:rPr>
          <w:rStyle w:val="StyleUnderline"/>
        </w:rPr>
        <w:t>ntelligence</w:t>
      </w:r>
      <w:r w:rsidRPr="00CE0C68">
        <w:rPr>
          <w:sz w:val="16"/>
        </w:rPr>
        <w:t xml:space="preserve">, </w:t>
      </w:r>
      <w:r w:rsidRPr="00CE0C68">
        <w:rPr>
          <w:rStyle w:val="StyleUnderline"/>
        </w:rPr>
        <w:t>a group of researchers who are recognized as having made significant, sustained contributions to the field</w:t>
      </w:r>
      <w:r w:rsidRPr="00CE0C68">
        <w:rPr>
          <w:sz w:val="16"/>
        </w:rPr>
        <w:t>.</w:t>
      </w:r>
    </w:p>
    <w:p w14:paraId="60A3BAB8" w14:textId="77777777" w:rsidR="00332FCF" w:rsidRPr="00CE0C68" w:rsidRDefault="00332FCF" w:rsidP="00332FCF">
      <w:pPr>
        <w:rPr>
          <w:sz w:val="16"/>
        </w:rPr>
      </w:pPr>
      <w:r w:rsidRPr="00CE0C68">
        <w:rPr>
          <w:sz w:val="16"/>
        </w:rPr>
        <w:t xml:space="preserve">In early March 2016, AAAI </w:t>
      </w:r>
      <w:r w:rsidRPr="00CE0C68">
        <w:rPr>
          <w:rStyle w:val="StyleUnderline"/>
        </w:rPr>
        <w:t xml:space="preserve">sent out </w:t>
      </w:r>
      <w:r w:rsidRPr="00CE0C68">
        <w:rPr>
          <w:rStyle w:val="StyleUnderline"/>
          <w:highlight w:val="cyan"/>
        </w:rPr>
        <w:t>a</w:t>
      </w:r>
      <w:r w:rsidRPr="00CE0C68">
        <w:rPr>
          <w:rStyle w:val="StyleUnderline"/>
        </w:rPr>
        <w:t xml:space="preserve">n anonymous </w:t>
      </w:r>
      <w:r w:rsidRPr="00CE0C68">
        <w:rPr>
          <w:rStyle w:val="StyleUnderline"/>
          <w:highlight w:val="cyan"/>
        </w:rPr>
        <w:t>survey</w:t>
      </w:r>
      <w:r w:rsidRPr="00CE0C68">
        <w:rPr>
          <w:sz w:val="16"/>
        </w:rPr>
        <w:t xml:space="preserve"> on my behalf, posing the following question </w:t>
      </w:r>
      <w:r w:rsidRPr="00CE0C68">
        <w:rPr>
          <w:rStyle w:val="StyleUnderline"/>
          <w:highlight w:val="cyan"/>
        </w:rPr>
        <w:t>to 193 fellows</w:t>
      </w:r>
      <w:r w:rsidRPr="00CE0C68">
        <w:rPr>
          <w:sz w:val="16"/>
        </w:rPr>
        <w:t>:</w:t>
      </w:r>
    </w:p>
    <w:p w14:paraId="043F0668" w14:textId="77777777" w:rsidR="00332FCF" w:rsidRPr="00CE0C68" w:rsidRDefault="00332FCF" w:rsidP="00332FCF">
      <w:pPr>
        <w:rPr>
          <w:sz w:val="16"/>
        </w:rPr>
      </w:pPr>
      <w:r w:rsidRPr="00CE0C68">
        <w:rPr>
          <w:sz w:val="16"/>
        </w:rPr>
        <w:t xml:space="preserve">“In his book, Nick Bostrom has defined Superintelligence as ‘an intellect that is much smarter than the best human brains in practically every field, including scientific creativity, general wisdom and social skills.’ </w:t>
      </w:r>
      <w:r w:rsidRPr="00CE0C68">
        <w:rPr>
          <w:rStyle w:val="Emphasis"/>
          <w:highlight w:val="cyan"/>
        </w:rPr>
        <w:t>When</w:t>
      </w:r>
      <w:r w:rsidRPr="00CE0C68">
        <w:rPr>
          <w:rStyle w:val="Emphasis"/>
        </w:rPr>
        <w:t xml:space="preserve"> do you think </w:t>
      </w:r>
      <w:r w:rsidRPr="00CE0C68">
        <w:rPr>
          <w:rStyle w:val="Emphasis"/>
          <w:highlight w:val="cyan"/>
        </w:rPr>
        <w:t>we will achieve Superintelligence?</w:t>
      </w:r>
      <w:r w:rsidRPr="00CE0C68">
        <w:rPr>
          <w:sz w:val="16"/>
        </w:rPr>
        <w:t>”</w:t>
      </w:r>
    </w:p>
    <w:p w14:paraId="00E563EE" w14:textId="77777777" w:rsidR="00332FCF" w:rsidRPr="00CE0C68" w:rsidRDefault="00332FCF" w:rsidP="00332FCF">
      <w:pPr>
        <w:rPr>
          <w:sz w:val="16"/>
        </w:rPr>
      </w:pPr>
      <w:r w:rsidRPr="00CE0C68">
        <w:rPr>
          <w:sz w:val="16"/>
        </w:rPr>
        <w:t xml:space="preserve">Over the next week or so, 80 fellows responded (a 41 percent response rate), and their responses are summarized below: </w:t>
      </w:r>
    </w:p>
    <w:p w14:paraId="7B375203" w14:textId="77777777" w:rsidR="00332FCF" w:rsidRPr="00CE0C68" w:rsidRDefault="00332FCF" w:rsidP="00332FCF">
      <w:pPr>
        <w:rPr>
          <w:sz w:val="16"/>
        </w:rPr>
      </w:pPr>
      <w:r w:rsidRPr="00CE0C68">
        <w:rPr>
          <w:noProof/>
        </w:rPr>
        <w:drawing>
          <wp:inline distT="0" distB="0" distL="0" distR="0" wp14:anchorId="33ACAB5B" wp14:editId="0236A438">
            <wp:extent cx="2618842" cy="1760449"/>
            <wp:effectExtent l="0" t="0" r="0" b="0"/>
            <wp:docPr id="12" name="Picture 12" descr="https://cdn.technologyreview.com/i/images/ykuvebi16-1.jpg?sw=600&amp;cx=0&amp;cy=0&amp;cw=1024&amp;ch=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ykuvebi16-1.jpg?sw=600&amp;cx=0&amp;cy=0&amp;cw=1024&amp;ch=6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640" cy="1765691"/>
                    </a:xfrm>
                    <a:prstGeom prst="rect">
                      <a:avLst/>
                    </a:prstGeom>
                    <a:noFill/>
                    <a:ln>
                      <a:noFill/>
                    </a:ln>
                  </pic:spPr>
                </pic:pic>
              </a:graphicData>
            </a:graphic>
          </wp:inline>
        </w:drawing>
      </w:r>
    </w:p>
    <w:p w14:paraId="145231E8" w14:textId="77777777" w:rsidR="00332FCF" w:rsidRPr="00CE0C68" w:rsidRDefault="00332FCF" w:rsidP="00332FCF">
      <w:pPr>
        <w:rPr>
          <w:sz w:val="16"/>
        </w:rPr>
      </w:pPr>
      <w:r w:rsidRPr="00CE0C68">
        <w:rPr>
          <w:sz w:val="16"/>
        </w:rPr>
        <w:t xml:space="preserve">In essence, </w:t>
      </w:r>
      <w:r w:rsidRPr="00CE0C68">
        <w:rPr>
          <w:rStyle w:val="StyleUnderline"/>
          <w:highlight w:val="cyan"/>
        </w:rPr>
        <w:t>according to 92</w:t>
      </w:r>
      <w:r w:rsidRPr="00CE0C68">
        <w:rPr>
          <w:rStyle w:val="StyleUnderline"/>
        </w:rPr>
        <w:t xml:space="preserve">.5 </w:t>
      </w:r>
      <w:r w:rsidRPr="00CE0C68">
        <w:rPr>
          <w:rStyle w:val="StyleUnderline"/>
          <w:highlight w:val="cyan"/>
        </w:rPr>
        <w:t>percent</w:t>
      </w:r>
      <w:r w:rsidRPr="00CE0C68">
        <w:rPr>
          <w:rStyle w:val="StyleUnderline"/>
        </w:rPr>
        <w:t xml:space="preserve"> of the respondents, </w:t>
      </w:r>
      <w:r w:rsidRPr="00CE0C68">
        <w:rPr>
          <w:rStyle w:val="Emphasis"/>
        </w:rPr>
        <w:t xml:space="preserve">superintelligence is </w:t>
      </w:r>
      <w:r w:rsidRPr="00CE0C68">
        <w:rPr>
          <w:rStyle w:val="Emphasis"/>
          <w:highlight w:val="cyan"/>
        </w:rPr>
        <w:t>beyond the foreseeable horizon</w:t>
      </w:r>
      <w:r w:rsidRPr="00CE0C68">
        <w:rPr>
          <w:sz w:val="16"/>
        </w:rPr>
        <w:t>. This interpretation is also supported by written comments shared by the fellows.</w:t>
      </w:r>
    </w:p>
    <w:p w14:paraId="30515731" w14:textId="77777777" w:rsidR="00332FCF" w:rsidRPr="00CE0C68" w:rsidRDefault="00332FCF" w:rsidP="00332FCF">
      <w:pPr>
        <w:rPr>
          <w:sz w:val="16"/>
        </w:rPr>
      </w:pPr>
      <w:r w:rsidRPr="00CE0C68">
        <w:rPr>
          <w:sz w:val="16"/>
        </w:rPr>
        <w:t xml:space="preserve">Even though the survey was anonymous, 44 fellows chose to identify themselves, including Geoff Hinton (deep-learning luminary), Ed Feigenbaum (Stanford, Turing Award winner), Rodney Brooks (leading roboticist), and Peter </w:t>
      </w:r>
      <w:proofErr w:type="spellStart"/>
      <w:r w:rsidRPr="00CE0C68">
        <w:rPr>
          <w:sz w:val="16"/>
        </w:rPr>
        <w:t>Norvig</w:t>
      </w:r>
      <w:proofErr w:type="spellEnd"/>
      <w:r w:rsidRPr="00CE0C68">
        <w:rPr>
          <w:sz w:val="16"/>
        </w:rPr>
        <w:t xml:space="preserve"> (Google).</w:t>
      </w:r>
    </w:p>
    <w:p w14:paraId="3B8AB856" w14:textId="77777777" w:rsidR="00332FCF" w:rsidRPr="00CE0C68" w:rsidRDefault="00332FCF" w:rsidP="00332FCF">
      <w:pPr>
        <w:rPr>
          <w:sz w:val="16"/>
        </w:rPr>
      </w:pPr>
      <w:r w:rsidRPr="00CE0C68">
        <w:rPr>
          <w:sz w:val="16"/>
        </w:rPr>
        <w:t>The respondents also shared several comments, including the following:</w:t>
      </w:r>
    </w:p>
    <w:p w14:paraId="53CE844C" w14:textId="77777777" w:rsidR="00332FCF" w:rsidRPr="00CE0C68" w:rsidRDefault="00332FCF" w:rsidP="00332FCF">
      <w:pPr>
        <w:ind w:left="720"/>
        <w:rPr>
          <w:sz w:val="16"/>
        </w:rPr>
      </w:pPr>
      <w:r w:rsidRPr="00CE0C68">
        <w:rPr>
          <w:sz w:val="16"/>
        </w:rPr>
        <w:t>“</w:t>
      </w:r>
      <w:r w:rsidRPr="00CE0C68">
        <w:rPr>
          <w:rStyle w:val="StyleUnderline"/>
        </w:rPr>
        <w:t>Way, way, way more than 25 years.</w:t>
      </w:r>
      <w:r w:rsidRPr="00CE0C68">
        <w:rPr>
          <w:sz w:val="16"/>
        </w:rPr>
        <w:t xml:space="preserve"> </w:t>
      </w:r>
      <w:r w:rsidRPr="00CE0C68">
        <w:rPr>
          <w:rStyle w:val="Emphasis"/>
          <w:highlight w:val="cyan"/>
        </w:rPr>
        <w:t>Centuries most likely</w:t>
      </w:r>
      <w:r w:rsidRPr="00CE0C68">
        <w:rPr>
          <w:rStyle w:val="Emphasis"/>
        </w:rPr>
        <w:t>. But not never</w:t>
      </w:r>
      <w:r w:rsidRPr="00CE0C68">
        <w:rPr>
          <w:sz w:val="16"/>
        </w:rPr>
        <w:t>.”</w:t>
      </w:r>
    </w:p>
    <w:p w14:paraId="34B63545" w14:textId="77777777" w:rsidR="00332FCF" w:rsidRPr="00CE0C68" w:rsidRDefault="00332FCF" w:rsidP="00332FCF">
      <w:pPr>
        <w:ind w:left="720"/>
        <w:rPr>
          <w:sz w:val="16"/>
        </w:rPr>
      </w:pPr>
      <w:r w:rsidRPr="00CE0C68">
        <w:rPr>
          <w:sz w:val="16"/>
        </w:rPr>
        <w:t>“</w:t>
      </w:r>
      <w:r w:rsidRPr="00CE0C68">
        <w:rPr>
          <w:rStyle w:val="StyleUnderline"/>
        </w:rPr>
        <w:t xml:space="preserve">We’re competing with millions of years’ evolution of the human brain. </w:t>
      </w:r>
      <w:r w:rsidRPr="00CE0C68">
        <w:rPr>
          <w:rStyle w:val="StyleUnderline"/>
          <w:highlight w:val="cyan"/>
        </w:rPr>
        <w:t>We can write single-purpose programs</w:t>
      </w:r>
      <w:r w:rsidRPr="00CE0C68">
        <w:rPr>
          <w:rStyle w:val="StyleUnderline"/>
        </w:rPr>
        <w:t xml:space="preserve"> that can compete with humans</w:t>
      </w:r>
      <w:r w:rsidRPr="00CE0C68">
        <w:rPr>
          <w:sz w:val="16"/>
        </w:rPr>
        <w:t xml:space="preserve">, and sometimes excel, </w:t>
      </w:r>
      <w:r w:rsidRPr="00CE0C68">
        <w:rPr>
          <w:rStyle w:val="StyleUnderline"/>
          <w:highlight w:val="cyan"/>
        </w:rPr>
        <w:t xml:space="preserve">but the world is </w:t>
      </w:r>
      <w:r w:rsidRPr="00CE0C68">
        <w:rPr>
          <w:rStyle w:val="Emphasis"/>
          <w:highlight w:val="cyan"/>
        </w:rPr>
        <w:t>not</w:t>
      </w:r>
      <w:r w:rsidRPr="00CE0C68">
        <w:rPr>
          <w:rStyle w:val="Emphasis"/>
        </w:rPr>
        <w:t xml:space="preserve"> neatly </w:t>
      </w:r>
      <w:r w:rsidRPr="00CE0C68">
        <w:rPr>
          <w:rStyle w:val="Emphasis"/>
          <w:highlight w:val="cyan"/>
        </w:rPr>
        <w:t>compartmentalized</w:t>
      </w:r>
      <w:r w:rsidRPr="00CE0C68">
        <w:rPr>
          <w:rStyle w:val="Emphasis"/>
        </w:rPr>
        <w:t xml:space="preserve"> into single-problem questions</w:t>
      </w:r>
      <w:r w:rsidRPr="00CE0C68">
        <w:rPr>
          <w:sz w:val="16"/>
        </w:rPr>
        <w:t>.”</w:t>
      </w:r>
    </w:p>
    <w:p w14:paraId="4D2673DA" w14:textId="77777777" w:rsidR="00332FCF" w:rsidRPr="00CE0C68" w:rsidRDefault="00332FCF" w:rsidP="00332FCF">
      <w:pPr>
        <w:ind w:left="720"/>
        <w:rPr>
          <w:sz w:val="16"/>
        </w:rPr>
      </w:pPr>
      <w:r w:rsidRPr="00CE0C68">
        <w:rPr>
          <w:sz w:val="16"/>
        </w:rPr>
        <w:t xml:space="preserve">“Nick </w:t>
      </w:r>
      <w:r w:rsidRPr="00CE0C68">
        <w:rPr>
          <w:rStyle w:val="StyleUnderline"/>
          <w:highlight w:val="cyan"/>
        </w:rPr>
        <w:t>Bostrom is a</w:t>
      </w:r>
      <w:r w:rsidRPr="00CE0C68">
        <w:rPr>
          <w:rStyle w:val="StyleUnderline"/>
        </w:rPr>
        <w:t xml:space="preserve"> professional </w:t>
      </w:r>
      <w:r w:rsidRPr="00CE0C68">
        <w:rPr>
          <w:rStyle w:val="Emphasis"/>
          <w:highlight w:val="cyan"/>
        </w:rPr>
        <w:t>scare monger</w:t>
      </w:r>
      <w:r w:rsidRPr="00CE0C68">
        <w:rPr>
          <w:rStyle w:val="StyleUnderline"/>
          <w:highlight w:val="cyan"/>
        </w:rPr>
        <w:t>. His</w:t>
      </w:r>
      <w:r w:rsidRPr="00CE0C68">
        <w:rPr>
          <w:rStyle w:val="StyleUnderline"/>
        </w:rPr>
        <w:t xml:space="preserve"> Institute’s </w:t>
      </w:r>
      <w:r w:rsidRPr="00CE0C68">
        <w:rPr>
          <w:rStyle w:val="StyleUnderline"/>
          <w:highlight w:val="cyan"/>
        </w:rPr>
        <w:t>role is to find existential threats</w:t>
      </w:r>
      <w:r w:rsidRPr="00CE0C68">
        <w:rPr>
          <w:sz w:val="16"/>
        </w:rPr>
        <w:t xml:space="preserve"> to humanity. </w:t>
      </w:r>
      <w:r w:rsidRPr="00CE0C68">
        <w:rPr>
          <w:rStyle w:val="Emphasis"/>
          <w:highlight w:val="cyan"/>
        </w:rPr>
        <w:t>He sees them everywhere</w:t>
      </w:r>
      <w:r w:rsidRPr="00CE0C68">
        <w:rPr>
          <w:rStyle w:val="StyleUnderline"/>
        </w:rPr>
        <w:t xml:space="preserve">. I am tempted to refer to him as </w:t>
      </w:r>
      <w:r w:rsidRPr="00CE0C68">
        <w:rPr>
          <w:rStyle w:val="StyleUnderline"/>
          <w:highlight w:val="cyan"/>
        </w:rPr>
        <w:t>the ‘</w:t>
      </w:r>
      <w:r w:rsidRPr="00CE0C68">
        <w:rPr>
          <w:rStyle w:val="Emphasis"/>
          <w:highlight w:val="cyan"/>
        </w:rPr>
        <w:t>Donald Trump’ of AI</w:t>
      </w:r>
      <w:r w:rsidRPr="00CE0C68">
        <w:rPr>
          <w:sz w:val="16"/>
        </w:rPr>
        <w:t>.”</w:t>
      </w:r>
    </w:p>
    <w:p w14:paraId="57375F97" w14:textId="77777777" w:rsidR="00332FCF" w:rsidRPr="00CE0C68" w:rsidRDefault="00332FCF" w:rsidP="00332FCF">
      <w:pPr>
        <w:rPr>
          <w:sz w:val="16"/>
        </w:rPr>
      </w:pPr>
      <w:r w:rsidRPr="00CE0C68">
        <w:rPr>
          <w:sz w:val="16"/>
        </w:rPr>
        <w:lastRenderedPageBreak/>
        <w:t>Surveys do, of course, have limited scientific value. They are notoriously sensitive to question phrasing, selection of respondents, etc. However, it is the one source of data that Bostrom himself turned to.</w:t>
      </w:r>
    </w:p>
    <w:p w14:paraId="025B0531" w14:textId="77777777" w:rsidR="00332FCF" w:rsidRPr="00CE0C68" w:rsidRDefault="00332FCF" w:rsidP="00332FCF">
      <w:pPr>
        <w:rPr>
          <w:sz w:val="16"/>
        </w:rPr>
      </w:pPr>
      <w:r w:rsidRPr="00CE0C68">
        <w:rPr>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78E2DA66" w14:textId="77777777" w:rsidR="00332FCF" w:rsidRPr="00CE0C68" w:rsidRDefault="00332FCF" w:rsidP="00332FCF">
      <w:pPr>
        <w:rPr>
          <w:sz w:val="16"/>
        </w:rPr>
      </w:pPr>
      <w:r w:rsidRPr="00CE0C68">
        <w:rPr>
          <w:rStyle w:val="StyleUnderline"/>
        </w:rPr>
        <w:t>There are many valid concerns about</w:t>
      </w:r>
      <w:r w:rsidRPr="00CE0C68">
        <w:rPr>
          <w:sz w:val="16"/>
        </w:rPr>
        <w:t xml:space="preserve"> AI, from its impact on jobs to its uses in autonomous weapons systems and even to the potential risk of </w:t>
      </w:r>
      <w:r w:rsidRPr="00CE0C68">
        <w:rPr>
          <w:rStyle w:val="StyleUnderline"/>
        </w:rPr>
        <w:t xml:space="preserve">superintelligence. However, </w:t>
      </w:r>
      <w:r w:rsidRPr="00CE0C68">
        <w:rPr>
          <w:rStyle w:val="StyleUnderline"/>
          <w:highlight w:val="cyan"/>
        </w:rPr>
        <w:t>predictions</w:t>
      </w:r>
      <w:r w:rsidRPr="00CE0C68">
        <w:rPr>
          <w:sz w:val="16"/>
        </w:rPr>
        <w:t xml:space="preserve"> that </w:t>
      </w:r>
      <w:r w:rsidRPr="00CE0C68">
        <w:rPr>
          <w:rStyle w:val="Emphasis"/>
          <w:highlight w:val="cyan"/>
        </w:rPr>
        <w:t>superintelligence is on the foreseeable horizon are not supported by</w:t>
      </w:r>
      <w:r w:rsidRPr="00CE0C68">
        <w:rPr>
          <w:rStyle w:val="Emphasis"/>
        </w:rPr>
        <w:t xml:space="preserve"> the available </w:t>
      </w:r>
      <w:r w:rsidRPr="00CE0C68">
        <w:rPr>
          <w:rStyle w:val="Emphasis"/>
          <w:highlight w:val="cyan"/>
        </w:rPr>
        <w:t>data</w:t>
      </w:r>
      <w:r w:rsidRPr="00CE0C68">
        <w:rPr>
          <w:sz w:val="16"/>
        </w:rPr>
        <w:t xml:space="preserve">. Moreover, </w:t>
      </w:r>
      <w:r w:rsidRPr="00CE0C68">
        <w:rPr>
          <w:rStyle w:val="StyleUnderline"/>
          <w:highlight w:val="cyan"/>
        </w:rPr>
        <w:t>doom-and-gloom predictions</w:t>
      </w:r>
      <w:r w:rsidRPr="00CE0C68">
        <w:rPr>
          <w:sz w:val="16"/>
        </w:rPr>
        <w:t xml:space="preserve"> often </w:t>
      </w:r>
      <w:r w:rsidRPr="00CE0C68">
        <w:rPr>
          <w:rStyle w:val="StyleUnderline"/>
          <w:highlight w:val="cyan"/>
        </w:rPr>
        <w:t>fail</w:t>
      </w:r>
      <w:r w:rsidRPr="00CE0C68">
        <w:rPr>
          <w:rStyle w:val="StyleUnderline"/>
        </w:rPr>
        <w:t xml:space="preserve"> to consider the potential benefits of AI</w:t>
      </w:r>
      <w:r w:rsidRPr="00CE0C68">
        <w:rPr>
          <w:sz w:val="16"/>
        </w:rPr>
        <w:t xml:space="preserve"> in preventing medical errors, reducing car accidents, and more.</w:t>
      </w:r>
    </w:p>
    <w:p w14:paraId="5155B369" w14:textId="61532BE2" w:rsidR="00E42E4C" w:rsidRDefault="00332FCF" w:rsidP="00332FCF">
      <w:pPr>
        <w:pStyle w:val="Heading2"/>
      </w:pPr>
      <w:r>
        <w:lastRenderedPageBreak/>
        <w:t>2NC</w:t>
      </w:r>
    </w:p>
    <w:p w14:paraId="4EC76B19" w14:textId="19465A4F" w:rsidR="00332FCF" w:rsidRPr="00332FCF" w:rsidRDefault="00332FCF" w:rsidP="00332FCF">
      <w:pPr>
        <w:pStyle w:val="Heading3"/>
      </w:pPr>
      <w:proofErr w:type="spellStart"/>
      <w:r>
        <w:lastRenderedPageBreak/>
        <w:t>Multilat</w:t>
      </w:r>
      <w:proofErr w:type="spellEnd"/>
      <w:r>
        <w:t xml:space="preserve"> CP---2NC</w:t>
      </w:r>
    </w:p>
    <w:p w14:paraId="3DFDB20E" w14:textId="77777777" w:rsidR="00332FCF" w:rsidRPr="007A6DBA" w:rsidRDefault="00332FCF" w:rsidP="00332FCF">
      <w:pPr>
        <w:pStyle w:val="Heading4"/>
        <w:rPr>
          <w:rFonts w:cs="Times New Roman"/>
        </w:rPr>
      </w:pPr>
      <w:bookmarkStart w:id="3" w:name="_Hlk82244479"/>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48A499A1" w14:textId="77777777" w:rsidR="00332FCF" w:rsidRPr="007A6DBA" w:rsidRDefault="00332FCF" w:rsidP="00332FCF">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6DA68775" w14:textId="77777777" w:rsidR="00332FCF" w:rsidRPr="007A6DBA" w:rsidRDefault="00332FCF" w:rsidP="00332FCF">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28A788C5" w14:textId="77777777" w:rsidR="00332FCF" w:rsidRPr="007A6DBA" w:rsidRDefault="00332FCF" w:rsidP="00332FCF">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3E36AB62" w14:textId="77777777" w:rsidR="00332FCF" w:rsidRDefault="00332FCF" w:rsidP="00332FCF">
      <w:pPr>
        <w:rPr>
          <w:sz w:val="16"/>
        </w:rPr>
      </w:pPr>
      <w:r w:rsidRPr="007A6DBA">
        <w:rPr>
          <w:sz w:val="16"/>
        </w:rPr>
        <w:t xml:space="preserve">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w:t>
      </w:r>
      <w:proofErr w:type="gramStart"/>
      <w:r w:rsidRPr="007A6DBA">
        <w:rPr>
          <w:sz w:val="16"/>
        </w:rPr>
        <w:t>value.¹</w:t>
      </w:r>
      <w:proofErr w:type="gramEnd"/>
      <w:r w:rsidRPr="007A6DBA">
        <w:rPr>
          <w:sz w:val="16"/>
        </w:rPr>
        <w:t>⁰ As on the domestic level, time allows potential benefits of the project to be perceived before extensive participation costs are imposed.</w:t>
      </w:r>
    </w:p>
    <w:p w14:paraId="5259A2D2" w14:textId="77777777" w:rsidR="00332FCF" w:rsidRDefault="00332FCF" w:rsidP="00332FCF">
      <w:pPr>
        <w:rPr>
          <w:sz w:val="16"/>
        </w:rPr>
      </w:pPr>
    </w:p>
    <w:p w14:paraId="424334CC" w14:textId="77777777" w:rsidR="00332FCF" w:rsidRPr="007A6DBA" w:rsidRDefault="00332FCF" w:rsidP="00332FCF">
      <w:pPr>
        <w:pStyle w:val="Heading4"/>
        <w:rPr>
          <w:rFonts w:cs="Times New Roman"/>
        </w:rPr>
      </w:pPr>
      <w:r w:rsidRPr="007A6DBA">
        <w:rPr>
          <w:rFonts w:cs="Times New Roman"/>
        </w:rPr>
        <w:t xml:space="preserve">Financial firms are </w:t>
      </w:r>
      <w:r w:rsidRPr="007A6DBA">
        <w:rPr>
          <w:rFonts w:cs="Times New Roman"/>
          <w:u w:val="single"/>
        </w:rPr>
        <w:t>globalized</w:t>
      </w:r>
      <w:r w:rsidRPr="007A6DBA">
        <w:rPr>
          <w:rFonts w:cs="Times New Roman"/>
        </w:rPr>
        <w:t xml:space="preserve">---antitrust in the U.S. </w:t>
      </w:r>
      <w:r w:rsidRPr="007A6DBA">
        <w:rPr>
          <w:rFonts w:cs="Times New Roman"/>
          <w:u w:val="single"/>
        </w:rPr>
        <w:t>alone</w:t>
      </w:r>
      <w:r w:rsidRPr="007A6DBA">
        <w:rPr>
          <w:rFonts w:cs="Times New Roman"/>
        </w:rPr>
        <w:t xml:space="preserve"> is </w:t>
      </w:r>
      <w:r w:rsidRPr="007A6DBA">
        <w:rPr>
          <w:rFonts w:cs="Times New Roman"/>
          <w:u w:val="single"/>
        </w:rPr>
        <w:t>insufficient</w:t>
      </w:r>
      <w:r w:rsidRPr="007A6DBA">
        <w:rPr>
          <w:rFonts w:cs="Times New Roman"/>
        </w:rPr>
        <w:t xml:space="preserve"> AND just </w:t>
      </w:r>
      <w:r w:rsidRPr="007A6DBA">
        <w:rPr>
          <w:rFonts w:cs="Times New Roman"/>
          <w:u w:val="single"/>
        </w:rPr>
        <w:t>expands</w:t>
      </w:r>
      <w:r w:rsidRPr="007A6DBA">
        <w:rPr>
          <w:rFonts w:cs="Times New Roman"/>
        </w:rPr>
        <w:t xml:space="preserve"> foreign businesses that are </w:t>
      </w:r>
      <w:r w:rsidRPr="007A6DBA">
        <w:rPr>
          <w:rFonts w:cs="Times New Roman"/>
          <w:u w:val="single"/>
        </w:rPr>
        <w:t>also</w:t>
      </w:r>
      <w:r w:rsidRPr="007A6DBA">
        <w:rPr>
          <w:rFonts w:cs="Times New Roman"/>
        </w:rPr>
        <w:t xml:space="preserve"> fragile</w:t>
      </w:r>
    </w:p>
    <w:p w14:paraId="274D4E9A" w14:textId="77777777" w:rsidR="00332FCF" w:rsidRPr="007A6DBA" w:rsidRDefault="00332FCF" w:rsidP="00332FCF">
      <w:r w:rsidRPr="007A6DBA">
        <w:t xml:space="preserve">Dr. Sharon E. </w:t>
      </w:r>
      <w:r w:rsidRPr="007A6DBA">
        <w:rPr>
          <w:rStyle w:val="Style13ptBold"/>
        </w:rPr>
        <w:t>Foster 10</w:t>
      </w:r>
      <w:r w:rsidRPr="007A6DBA">
        <w:t xml:space="preserve">, Associate Professor at the University of Arkansas School of Law, J.D. from Loyola Law School, Ph.D. in Law from the University of Edinburgh, “Too Big </w:t>
      </w:r>
      <w:proofErr w:type="gramStart"/>
      <w:r w:rsidRPr="007A6DBA">
        <w:t>To</w:t>
      </w:r>
      <w:proofErr w:type="gramEnd"/>
      <w:r w:rsidRPr="007A6DBA">
        <w:t xml:space="preserve"> Fail - Too Small To Compete: Systemic Risk Should be Addressed Through Antitrust Law but such a Solution Will Only Work if it is Applied on an International Basis”, Florida Journal of International Law, 22 Fla. J. Int'l L. 31, April 2010, Lexis</w:t>
      </w:r>
    </w:p>
    <w:p w14:paraId="5BCD3147" w14:textId="77777777" w:rsidR="00332FCF" w:rsidRPr="007A6DBA" w:rsidRDefault="00332FCF" w:rsidP="00332FCF">
      <w:pPr>
        <w:rPr>
          <w:sz w:val="16"/>
        </w:rPr>
      </w:pPr>
      <w:r w:rsidRPr="007A6DBA">
        <w:rPr>
          <w:rStyle w:val="StyleUnderline"/>
        </w:rPr>
        <w:t xml:space="preserve">The only way systemic risk can be significantly reduced is </w:t>
      </w:r>
      <w:r w:rsidRPr="007A6DBA">
        <w:rPr>
          <w:rStyle w:val="StyleUnderline"/>
          <w:highlight w:val="cyan"/>
        </w:rPr>
        <w:t>to eliminate</w:t>
      </w:r>
      <w:r w:rsidRPr="007A6DBA">
        <w:rPr>
          <w:rStyle w:val="StyleUnderline"/>
        </w:rPr>
        <w:t xml:space="preserve"> the </w:t>
      </w:r>
      <w:r w:rsidRPr="007A6DBA">
        <w:rPr>
          <w:rStyle w:val="StyleUnderline"/>
          <w:highlight w:val="cyan"/>
        </w:rPr>
        <w:t>too big to fail</w:t>
      </w:r>
      <w:r w:rsidRPr="007A6DBA">
        <w:rPr>
          <w:rStyle w:val="StyleUnderline"/>
        </w:rPr>
        <w:t xml:space="preserve"> problem. That is where </w:t>
      </w:r>
      <w:r w:rsidRPr="007A6DBA">
        <w:rPr>
          <w:rStyle w:val="StyleUnderline"/>
          <w:highlight w:val="cyan"/>
        </w:rPr>
        <w:t>antitrust</w:t>
      </w:r>
      <w:r w:rsidRPr="007A6DBA">
        <w:rPr>
          <w:rStyle w:val="StyleUnderline"/>
        </w:rPr>
        <w:t xml:space="preserve"> law </w:t>
      </w:r>
      <w:r w:rsidRPr="007A6DBA">
        <w:rPr>
          <w:rStyle w:val="StyleUnderline"/>
          <w:highlight w:val="cyan"/>
        </w:rPr>
        <w:t>may help</w:t>
      </w:r>
      <w:r w:rsidRPr="007A6DBA">
        <w:rPr>
          <w:rStyle w:val="StyleUnderline"/>
        </w:rPr>
        <w:t xml:space="preserve"> to augment regulatory reform</w:t>
      </w:r>
      <w:r w:rsidRPr="007A6DBA">
        <w:rPr>
          <w:sz w:val="16"/>
        </w:rPr>
        <w:t>. Through Sherman § 2, 18 firms that are too big to fail and, thus, pose a systemic risk may face divestiture; the breaking up of a too big to fail firm into smaller firms that pose no such risk. Additionally, merger review under Clayton § 7 19 should utilize a systemic risk analysis and merger approval should be denied if such risk is probable.</w:t>
      </w:r>
    </w:p>
    <w:p w14:paraId="69E847A2" w14:textId="77777777" w:rsidR="00332FCF" w:rsidRPr="007A6DBA" w:rsidRDefault="00332FCF" w:rsidP="00332FCF">
      <w:pPr>
        <w:rPr>
          <w:sz w:val="16"/>
        </w:rPr>
      </w:pPr>
      <w:r w:rsidRPr="007A6DBA">
        <w:rPr>
          <w:rStyle w:val="StyleUnderline"/>
        </w:rPr>
        <w:t xml:space="preserve">That said, </w:t>
      </w:r>
      <w:r w:rsidRPr="007A6DBA">
        <w:rPr>
          <w:rStyle w:val="StyleUnderline"/>
          <w:highlight w:val="cyan"/>
        </w:rPr>
        <w:t>there are numerous problems</w:t>
      </w:r>
      <w:r w:rsidRPr="007A6DBA">
        <w:rPr>
          <w:rStyle w:val="StyleUnderline"/>
        </w:rPr>
        <w:t xml:space="preserve"> to such an approach though </w:t>
      </w:r>
      <w:r w:rsidRPr="007A6DBA">
        <w:rPr>
          <w:rStyle w:val="StyleUnderline"/>
          <w:highlight w:val="cyan"/>
        </w:rPr>
        <w:t>most are</w:t>
      </w:r>
      <w:r w:rsidRPr="007A6DBA">
        <w:rPr>
          <w:rStyle w:val="StyleUnderline"/>
        </w:rPr>
        <w:t xml:space="preserve"> of a </w:t>
      </w:r>
      <w:r w:rsidRPr="007A6DBA">
        <w:rPr>
          <w:rStyle w:val="Emphasis"/>
          <w:highlight w:val="cyan"/>
        </w:rPr>
        <w:t>practical</w:t>
      </w:r>
      <w:r w:rsidRPr="007A6DBA">
        <w:rPr>
          <w:rStyle w:val="Emphasis"/>
        </w:rPr>
        <w:t xml:space="preserve"> nature</w:t>
      </w:r>
      <w:r w:rsidRPr="007A6DBA">
        <w:rPr>
          <w:rStyle w:val="StyleUnderline"/>
        </w:rPr>
        <w:t xml:space="preserve">. For example, </w:t>
      </w:r>
      <w:r w:rsidRPr="007A6DBA">
        <w:rPr>
          <w:rStyle w:val="StyleUnderline"/>
          <w:highlight w:val="cyan"/>
        </w:rPr>
        <w:t xml:space="preserve">as an </w:t>
      </w:r>
      <w:r w:rsidRPr="007A6DBA">
        <w:rPr>
          <w:rStyle w:val="Emphasis"/>
          <w:highlight w:val="cyan"/>
        </w:rPr>
        <w:t>economic</w:t>
      </w:r>
      <w:r w:rsidRPr="007A6DBA">
        <w:rPr>
          <w:rStyle w:val="StyleUnderline"/>
        </w:rPr>
        <w:t xml:space="preserve"> and </w:t>
      </w:r>
      <w:r w:rsidRPr="007A6DBA">
        <w:rPr>
          <w:rStyle w:val="Emphasis"/>
        </w:rPr>
        <w:t>political</w:t>
      </w:r>
      <w:r w:rsidRPr="007A6DBA">
        <w:rPr>
          <w:rStyle w:val="StyleUnderline"/>
        </w:rPr>
        <w:t xml:space="preserve"> </w:t>
      </w:r>
      <w:r w:rsidRPr="007A6DBA">
        <w:rPr>
          <w:rStyle w:val="StyleUnderline"/>
          <w:highlight w:val="cyan"/>
        </w:rPr>
        <w:t>reality</w:t>
      </w:r>
      <w:r w:rsidRPr="007A6DBA">
        <w:rPr>
          <w:rStyle w:val="StyleUnderline"/>
        </w:rPr>
        <w:t xml:space="preserve">,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cannot go the</w:t>
      </w:r>
      <w:r w:rsidRPr="007A6DBA">
        <w:rPr>
          <w:rStyle w:val="StyleUnderline"/>
        </w:rPr>
        <w:t xml:space="preserve"> antitrust </w:t>
      </w:r>
      <w:r w:rsidRPr="007A6DBA">
        <w:rPr>
          <w:rStyle w:val="StyleUnderline"/>
          <w:highlight w:val="cyan"/>
        </w:rPr>
        <w:t xml:space="preserve">route </w:t>
      </w:r>
      <w:r w:rsidRPr="007A6DBA">
        <w:rPr>
          <w:rStyle w:val="Emphasis"/>
          <w:highlight w:val="cyan"/>
        </w:rPr>
        <w:t>alone</w:t>
      </w:r>
      <w:r w:rsidRPr="007A6DBA">
        <w:rPr>
          <w:rStyle w:val="StyleUnderline"/>
        </w:rPr>
        <w:t xml:space="preserve">, as </w:t>
      </w:r>
      <w:r w:rsidRPr="007A6DBA">
        <w:rPr>
          <w:rStyle w:val="StyleUnderline"/>
          <w:highlight w:val="cyan"/>
        </w:rPr>
        <w:t xml:space="preserve">there are firms </w:t>
      </w:r>
      <w:r w:rsidRPr="007A6DBA">
        <w:rPr>
          <w:rStyle w:val="Emphasis"/>
          <w:highlight w:val="cyan"/>
        </w:rPr>
        <w:t>outside</w:t>
      </w:r>
      <w:r w:rsidRPr="007A6DBA">
        <w:rPr>
          <w:rStyle w:val="StyleUnderline"/>
          <w:highlight w:val="cyan"/>
        </w:rPr>
        <w:t xml:space="preserve">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w:t>
      </w:r>
      <w:r w:rsidRPr="007A6DBA">
        <w:rPr>
          <w:rStyle w:val="StyleUnderline"/>
          <w:highlight w:val="cyan"/>
        </w:rPr>
        <w:t>that pose systemic risks</w:t>
      </w:r>
      <w:r w:rsidRPr="007A6DBA">
        <w:rPr>
          <w:sz w:val="16"/>
        </w:rPr>
        <w:t xml:space="preserve">. Indeed, </w:t>
      </w:r>
      <w:r w:rsidRPr="007A6DBA">
        <w:rPr>
          <w:rStyle w:val="StyleUnderline"/>
          <w:highlight w:val="cyan"/>
        </w:rPr>
        <w:t>one reason U.S</w:t>
      </w:r>
      <w:r w:rsidRPr="007A6DBA">
        <w:rPr>
          <w:rStyle w:val="StyleUnderline"/>
        </w:rPr>
        <w:t xml:space="preserve">. financial services </w:t>
      </w:r>
      <w:r w:rsidRPr="007A6DBA">
        <w:rPr>
          <w:rStyle w:val="StyleUnderline"/>
          <w:highlight w:val="cyan"/>
        </w:rPr>
        <w:t xml:space="preserve">firms were allowed to </w:t>
      </w:r>
      <w:r w:rsidRPr="007A6DBA">
        <w:rPr>
          <w:rStyle w:val="Emphasis"/>
          <w:highlight w:val="cyan"/>
        </w:rPr>
        <w:t>be</w:t>
      </w:r>
      <w:r w:rsidRPr="007A6DBA">
        <w:rPr>
          <w:rStyle w:val="StyleUnderline"/>
        </w:rPr>
        <w:t xml:space="preserve">come too </w:t>
      </w:r>
      <w:r w:rsidRPr="007A6DBA">
        <w:rPr>
          <w:rStyle w:val="StyleUnderline"/>
          <w:highlight w:val="cyan"/>
        </w:rPr>
        <w:t>big</w:t>
      </w:r>
      <w:r w:rsidRPr="007A6DBA">
        <w:rPr>
          <w:rStyle w:val="StyleUnderline"/>
        </w:rPr>
        <w:t xml:space="preserve"> to fail </w:t>
      </w:r>
      <w:r w:rsidRPr="007A6DBA">
        <w:rPr>
          <w:rStyle w:val="StyleUnderline"/>
          <w:highlight w:val="cyan"/>
        </w:rPr>
        <w:t>was so they</w:t>
      </w:r>
      <w:r w:rsidRPr="007A6DBA">
        <w:rPr>
          <w:rStyle w:val="StyleUnderline"/>
        </w:rPr>
        <w:t xml:space="preserve"> could </w:t>
      </w:r>
      <w:r w:rsidRPr="007A6DBA">
        <w:rPr>
          <w:rStyle w:val="StyleUnderline"/>
          <w:highlight w:val="cyan"/>
        </w:rPr>
        <w:t>compete with foreign</w:t>
      </w:r>
      <w:r w:rsidRPr="007A6DBA">
        <w:rPr>
          <w:rStyle w:val="StyleUnderline"/>
        </w:rPr>
        <w:t xml:space="preserve"> </w:t>
      </w:r>
      <w:proofErr w:type="gramStart"/>
      <w:r w:rsidRPr="007A6DBA">
        <w:rPr>
          <w:rStyle w:val="StyleUnderline"/>
        </w:rPr>
        <w:t>firms</w:t>
      </w:r>
      <w:r w:rsidRPr="007A6DBA">
        <w:rPr>
          <w:sz w:val="16"/>
        </w:rPr>
        <w:t xml:space="preserve">  [</w:t>
      </w:r>
      <w:proofErr w:type="gramEnd"/>
      <w:r w:rsidRPr="007A6DBA">
        <w:rPr>
          <w:sz w:val="16"/>
        </w:rPr>
        <w:t xml:space="preserve">*35]  </w:t>
      </w:r>
      <w:r w:rsidRPr="007A6DBA">
        <w:rPr>
          <w:rStyle w:val="StyleUnderline"/>
        </w:rPr>
        <w:t xml:space="preserve">that were </w:t>
      </w:r>
      <w:r w:rsidRPr="007A6DBA">
        <w:rPr>
          <w:rStyle w:val="Emphasis"/>
          <w:highlight w:val="cyan"/>
        </w:rPr>
        <w:t>also</w:t>
      </w:r>
      <w:r w:rsidRPr="007A6DBA">
        <w:rPr>
          <w:rStyle w:val="Emphasis"/>
        </w:rPr>
        <w:t xml:space="preserve"> too </w:t>
      </w:r>
      <w:r w:rsidRPr="007A6DBA">
        <w:rPr>
          <w:rStyle w:val="Emphasis"/>
          <w:highlight w:val="cyan"/>
        </w:rPr>
        <w:t>big</w:t>
      </w:r>
      <w:r w:rsidRPr="007A6DBA">
        <w:rPr>
          <w:rStyle w:val="Emphasis"/>
        </w:rPr>
        <w:t xml:space="preserve"> to fail</w:t>
      </w:r>
      <w:r w:rsidRPr="007A6DBA">
        <w:rPr>
          <w:sz w:val="16"/>
        </w:rPr>
        <w:t xml:space="preserve">. 20 </w:t>
      </w:r>
      <w:r w:rsidRPr="007A6DBA">
        <w:rPr>
          <w:rStyle w:val="StyleUnderline"/>
          <w:highlight w:val="cyan"/>
        </w:rPr>
        <w:t>If</w:t>
      </w:r>
      <w:r w:rsidRPr="007A6DBA">
        <w:rPr>
          <w:rStyle w:val="StyleUnderline"/>
        </w:rPr>
        <w:t xml:space="preserve">, through divestiture and merger control, </w:t>
      </w:r>
      <w:r w:rsidRPr="007A6DBA">
        <w:rPr>
          <w:rStyle w:val="StyleUnderline"/>
          <w:highlight w:val="cyan"/>
        </w:rPr>
        <w:t>U.S. firms are no longer</w:t>
      </w:r>
      <w:r w:rsidRPr="007A6DBA">
        <w:rPr>
          <w:rStyle w:val="StyleUnderline"/>
        </w:rPr>
        <w:t xml:space="preserve"> too </w:t>
      </w:r>
      <w:r w:rsidRPr="007A6DBA">
        <w:rPr>
          <w:rStyle w:val="StyleUnderline"/>
          <w:highlight w:val="cyan"/>
        </w:rPr>
        <w:t>big</w:t>
      </w:r>
      <w:r w:rsidRPr="007A6DBA">
        <w:rPr>
          <w:rStyle w:val="StyleUnderline"/>
        </w:rPr>
        <w:t xml:space="preserve"> to fail </w:t>
      </w:r>
      <w:r w:rsidRPr="007A6DBA">
        <w:rPr>
          <w:rStyle w:val="StyleUnderline"/>
          <w:highlight w:val="cyan"/>
        </w:rPr>
        <w:t xml:space="preserve">they may be </w:t>
      </w:r>
      <w:r w:rsidRPr="007A6DBA">
        <w:rPr>
          <w:rStyle w:val="Emphasis"/>
          <w:highlight w:val="cyan"/>
        </w:rPr>
        <w:t>too small to compete</w:t>
      </w:r>
      <w:r w:rsidRPr="007A6DBA">
        <w:rPr>
          <w:rStyle w:val="StyleUnderline"/>
        </w:rPr>
        <w:t xml:space="preserve">. Accordingly, </w:t>
      </w:r>
      <w:r w:rsidRPr="007A6DBA">
        <w:rPr>
          <w:rStyle w:val="StyleUnderline"/>
          <w:highlight w:val="cyan"/>
        </w:rPr>
        <w:t xml:space="preserve">it is </w:t>
      </w:r>
      <w:r w:rsidRPr="007A6DBA">
        <w:rPr>
          <w:rStyle w:val="Emphasis"/>
          <w:highlight w:val="cyan"/>
        </w:rPr>
        <w:t>imperative</w:t>
      </w:r>
      <w:r w:rsidRPr="007A6DBA">
        <w:rPr>
          <w:rStyle w:val="StyleUnderline"/>
          <w:highlight w:val="cyan"/>
        </w:rPr>
        <w:t xml:space="preserve"> that</w:t>
      </w:r>
      <w:r w:rsidRPr="007A6DBA">
        <w:rPr>
          <w:rStyle w:val="StyleUnderline"/>
        </w:rPr>
        <w:t xml:space="preserve"> systemic risk </w:t>
      </w:r>
      <w:r w:rsidRPr="007A6DBA">
        <w:rPr>
          <w:rStyle w:val="StyleUnderline"/>
          <w:highlight w:val="cyan"/>
        </w:rPr>
        <w:t xml:space="preserve">analysis is </w:t>
      </w:r>
      <w:r w:rsidRPr="007A6DBA">
        <w:rPr>
          <w:rStyle w:val="Emphasis"/>
          <w:highlight w:val="cyan"/>
        </w:rPr>
        <w:t>integrated</w:t>
      </w:r>
      <w:r w:rsidRPr="007A6DBA">
        <w:rPr>
          <w:rStyle w:val="StyleUnderline"/>
          <w:highlight w:val="cyan"/>
        </w:rPr>
        <w:t xml:space="preserve"> on a </w:t>
      </w:r>
      <w:r w:rsidRPr="007A6DBA">
        <w:rPr>
          <w:rStyle w:val="Emphasis"/>
          <w:highlight w:val="cyan"/>
        </w:rPr>
        <w:t>global basis</w:t>
      </w:r>
      <w:r w:rsidRPr="007A6DBA">
        <w:rPr>
          <w:rStyle w:val="StyleUnderline"/>
        </w:rPr>
        <w:t xml:space="preserve"> to break-up and prevent the existence of too big to fail firms</w:t>
      </w:r>
      <w:r w:rsidRPr="007A6DBA">
        <w:rPr>
          <w:sz w:val="16"/>
        </w:rPr>
        <w:t>.</w:t>
      </w:r>
    </w:p>
    <w:p w14:paraId="0F10FFB3" w14:textId="77777777" w:rsidR="00332FCF" w:rsidRPr="007A6DBA" w:rsidRDefault="00332FCF" w:rsidP="00332FCF">
      <w:pPr>
        <w:pStyle w:val="Heading4"/>
        <w:rPr>
          <w:rFonts w:cs="Times New Roman"/>
        </w:rPr>
      </w:pPr>
      <w:r w:rsidRPr="007A6DBA">
        <w:rPr>
          <w:rFonts w:cs="Times New Roman"/>
        </w:rPr>
        <w:lastRenderedPageBreak/>
        <w:t xml:space="preserve">Lack of </w:t>
      </w:r>
      <w:r w:rsidRPr="007A6DBA">
        <w:rPr>
          <w:rFonts w:cs="Times New Roman"/>
          <w:u w:val="single"/>
        </w:rPr>
        <w:t>multilateral</w:t>
      </w:r>
      <w:r w:rsidRPr="007A6DBA">
        <w:rPr>
          <w:rFonts w:cs="Times New Roman"/>
        </w:rPr>
        <w:t xml:space="preserve"> antitrust destroys solvency---financial firms will be </w:t>
      </w:r>
      <w:r w:rsidRPr="007A6DBA">
        <w:rPr>
          <w:rFonts w:cs="Times New Roman"/>
          <w:u w:val="single"/>
        </w:rPr>
        <w:t>systematically</w:t>
      </w:r>
      <w:r w:rsidRPr="007A6DBA">
        <w:rPr>
          <w:rFonts w:cs="Times New Roman"/>
        </w:rPr>
        <w:t xml:space="preserve"> deregulated </w:t>
      </w:r>
      <w:r w:rsidRPr="007A6DBA">
        <w:rPr>
          <w:rFonts w:cs="Times New Roman"/>
          <w:u w:val="single"/>
        </w:rPr>
        <w:t>so long as</w:t>
      </w:r>
      <w:r w:rsidRPr="007A6DBA">
        <w:rPr>
          <w:rFonts w:cs="Times New Roman"/>
        </w:rPr>
        <w:t xml:space="preserve"> there is </w:t>
      </w:r>
      <w:r w:rsidRPr="007A6DBA">
        <w:rPr>
          <w:rFonts w:cs="Times New Roman"/>
          <w:u w:val="single"/>
        </w:rPr>
        <w:t>large</w:t>
      </w:r>
      <w:r w:rsidRPr="007A6DBA">
        <w:rPr>
          <w:rFonts w:cs="Times New Roman"/>
        </w:rPr>
        <w:t xml:space="preserve"> foreign competition</w:t>
      </w:r>
    </w:p>
    <w:p w14:paraId="1A2E3472" w14:textId="77777777" w:rsidR="00332FCF" w:rsidRPr="007A6DBA" w:rsidRDefault="00332FCF" w:rsidP="00332FCF">
      <w:r w:rsidRPr="007A6DBA">
        <w:t xml:space="preserve">Dr. Sharon E. </w:t>
      </w:r>
      <w:r w:rsidRPr="007A6DBA">
        <w:rPr>
          <w:rStyle w:val="Style13ptBold"/>
        </w:rPr>
        <w:t>Foster 10</w:t>
      </w:r>
      <w:r w:rsidRPr="007A6DBA">
        <w:t xml:space="preserve">, Associate Professor at the University of Arkansas School of Law, J.D. from Loyola Law School, Ph.D. in Law from the University of Edinburgh, “Too Big </w:t>
      </w:r>
      <w:proofErr w:type="gramStart"/>
      <w:r w:rsidRPr="007A6DBA">
        <w:t>To</w:t>
      </w:r>
      <w:proofErr w:type="gramEnd"/>
      <w:r w:rsidRPr="007A6DBA">
        <w:t xml:space="preserve"> Fail - Too Small To Compete: Systemic Risk Should be Addressed Through Antitrust Law but such a Solution Will Only Work if it is Applied on an International Basis”, Florida Journal of International Law, 22 Fla. J. Int'l L. 31, April 2010, Lexis</w:t>
      </w:r>
    </w:p>
    <w:p w14:paraId="799EB8A6" w14:textId="77777777" w:rsidR="00332FCF" w:rsidRPr="007A6DBA" w:rsidRDefault="00332FCF" w:rsidP="00332FCF">
      <w:pPr>
        <w:rPr>
          <w:sz w:val="16"/>
        </w:rPr>
      </w:pPr>
      <w:r w:rsidRPr="007A6DBA">
        <w:rPr>
          <w:rStyle w:val="StyleUnderline"/>
        </w:rPr>
        <w:t xml:space="preserve">There is no doubt that de facto and de jure </w:t>
      </w:r>
      <w:r w:rsidRPr="007A6DBA">
        <w:rPr>
          <w:rStyle w:val="StyleUnderline"/>
          <w:highlight w:val="cyan"/>
        </w:rPr>
        <w:t>deregulation of</w:t>
      </w:r>
      <w:r w:rsidRPr="007A6DBA">
        <w:rPr>
          <w:rStyle w:val="StyleUnderline"/>
        </w:rPr>
        <w:t xml:space="preserve"> the </w:t>
      </w:r>
      <w:r w:rsidRPr="007A6DBA">
        <w:rPr>
          <w:rStyle w:val="StyleUnderline"/>
          <w:highlight w:val="cyan"/>
        </w:rPr>
        <w:t>financial services</w:t>
      </w:r>
      <w:r w:rsidRPr="007A6DBA">
        <w:rPr>
          <w:rStyle w:val="StyleUnderline"/>
        </w:rPr>
        <w:t xml:space="preserve"> sector in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highlight w:val="cyan"/>
        </w:rPr>
        <w:t>was based</w:t>
      </w:r>
      <w:r w:rsidRPr="007A6DBA">
        <w:rPr>
          <w:rStyle w:val="StyleUnderline"/>
        </w:rPr>
        <w:t xml:space="preserve">, in part, </w:t>
      </w:r>
      <w:r w:rsidRPr="007A6DBA">
        <w:rPr>
          <w:rStyle w:val="StyleUnderline"/>
          <w:highlight w:val="cyan"/>
        </w:rPr>
        <w:t xml:space="preserve">on a </w:t>
      </w:r>
      <w:r w:rsidRPr="007A6DBA">
        <w:rPr>
          <w:rStyle w:val="Emphasis"/>
          <w:highlight w:val="cyan"/>
        </w:rPr>
        <w:t>reaction</w:t>
      </w:r>
      <w:r w:rsidRPr="007A6DBA">
        <w:rPr>
          <w:rStyle w:val="StyleUnderline"/>
          <w:highlight w:val="cyan"/>
        </w:rPr>
        <w:t xml:space="preserve"> to </w:t>
      </w:r>
      <w:r w:rsidRPr="007A6DBA">
        <w:rPr>
          <w:rStyle w:val="Emphasis"/>
          <w:highlight w:val="cyan"/>
        </w:rPr>
        <w:t>foreign</w:t>
      </w:r>
      <w:r w:rsidRPr="007A6DBA">
        <w:rPr>
          <w:rStyle w:val="StyleUnderline"/>
          <w:highlight w:val="cyan"/>
        </w:rPr>
        <w:t xml:space="preserve"> competition</w:t>
      </w:r>
      <w:r w:rsidRPr="007A6DBA">
        <w:rPr>
          <w:rStyle w:val="StyleUnderline"/>
        </w:rPr>
        <w:t xml:space="preserve"> concerns</w:t>
      </w:r>
      <w:r w:rsidRPr="007A6DBA">
        <w:rPr>
          <w:sz w:val="16"/>
        </w:rPr>
        <w:t xml:space="preserve">. The </w:t>
      </w:r>
      <w:r w:rsidRPr="007A6DBA">
        <w:rPr>
          <w:rStyle w:val="StyleUnderline"/>
        </w:rPr>
        <w:t>history</w:t>
      </w:r>
      <w:r w:rsidRPr="007A6DBA">
        <w:rPr>
          <w:sz w:val="16"/>
        </w:rPr>
        <w:t xml:space="preserve"> of de facto deregulation </w:t>
      </w:r>
      <w:r w:rsidRPr="007A6DBA">
        <w:rPr>
          <w:rStyle w:val="StyleUnderline"/>
        </w:rPr>
        <w:t xml:space="preserve">establishes a </w:t>
      </w:r>
      <w:r w:rsidRPr="007A6DBA">
        <w:rPr>
          <w:rStyle w:val="Emphasis"/>
        </w:rPr>
        <w:t>parallelism</w:t>
      </w:r>
      <w:r w:rsidRPr="007A6DBA">
        <w:rPr>
          <w:rStyle w:val="StyleUnderline"/>
        </w:rPr>
        <w:t xml:space="preserve"> of behavior</w:t>
      </w:r>
      <w:r w:rsidRPr="007A6DBA">
        <w:rPr>
          <w:sz w:val="16"/>
        </w:rPr>
        <w:t xml:space="preserve"> with regulators in the United States allowing financial service firms to conduct more questionable business in order to compete with </w:t>
      </w:r>
      <w:proofErr w:type="gramStart"/>
      <w:r w:rsidRPr="007A6DBA">
        <w:rPr>
          <w:sz w:val="16"/>
        </w:rPr>
        <w:t>their</w:t>
      </w:r>
      <w:proofErr w:type="gramEnd"/>
      <w:r w:rsidRPr="007A6DBA">
        <w:rPr>
          <w:sz w:val="16"/>
        </w:rPr>
        <w:t xml:space="preserve"> under regulated European counterparts. For example, the 1989 CFTC Swap Policy Statement, effectively deregulating most swap transactions, came out the same year as the European Union's Second Banking Directive which deregulated European Union financial services firms. Then, there was the permission granted to J.P. Morgan in 1990 to conduct investment banking along with its commercial banking business which European Union commercial banks were allowed to do under the Second Banking Directive; or perhaps the example of de jure deregulation in the United States in 1994 with the passage of the Riegle- Neal Interstate Banking and Branching Efficiency Act allowing commercial banks to engage in interstate banking similar to commercial banks in the European Union being allowed to do cross border banking under the Second Banking Directive.</w:t>
      </w:r>
    </w:p>
    <w:p w14:paraId="591EC432" w14:textId="77777777" w:rsidR="00332FCF" w:rsidRPr="007A6DBA" w:rsidRDefault="00332FCF" w:rsidP="00332FCF">
      <w:pPr>
        <w:rPr>
          <w:sz w:val="16"/>
        </w:rPr>
      </w:pPr>
      <w:r w:rsidRPr="007A6DBA">
        <w:rPr>
          <w:sz w:val="16"/>
        </w:rPr>
        <w:t xml:space="preserve">One may argue that such parallelism of behavior is insufficient circumstantial evidence to establish the connection between deregulation in the United States and the European Union. Perhaps, but then again there is more direct evidence. During the 1990s the congressional record is replete with comments regarding the urgency in passing financial services reform repealing Glass-Steagall so financial services firms in the United States could compete with foreign competitors. 206 Additionally, law review articles addressed the issue of foreign competition in financial services 207 and some called </w:t>
      </w:r>
      <w:proofErr w:type="gramStart"/>
      <w:r w:rsidRPr="007A6DBA">
        <w:rPr>
          <w:sz w:val="16"/>
        </w:rPr>
        <w:t>for  [</w:t>
      </w:r>
      <w:proofErr w:type="gramEnd"/>
      <w:r w:rsidRPr="007A6DBA">
        <w:rPr>
          <w:sz w:val="16"/>
        </w:rPr>
        <w:t>*62]  deregulation in the name of international competition. 208</w:t>
      </w:r>
    </w:p>
    <w:p w14:paraId="0C5990CD" w14:textId="77777777" w:rsidR="00332FCF" w:rsidRPr="007A6DBA" w:rsidRDefault="00332FCF" w:rsidP="00332FCF">
      <w:pPr>
        <w:rPr>
          <w:sz w:val="16"/>
        </w:rPr>
      </w:pPr>
      <w:r w:rsidRPr="007A6DBA">
        <w:rPr>
          <w:rStyle w:val="StyleUnderline"/>
          <w:highlight w:val="cyan"/>
        </w:rPr>
        <w:t xml:space="preserve">Given the </w:t>
      </w:r>
      <w:r w:rsidRPr="007A6DBA">
        <w:rPr>
          <w:rStyle w:val="Emphasis"/>
          <w:highlight w:val="cyan"/>
        </w:rPr>
        <w:t>regulatory-deregulatory merry-go-round pattern</w:t>
      </w:r>
      <w:r w:rsidRPr="007A6DBA">
        <w:rPr>
          <w:rStyle w:val="StyleUnderline"/>
        </w:rPr>
        <w:t xml:space="preserve"> that appears </w:t>
      </w:r>
      <w:r w:rsidRPr="007A6DBA">
        <w:rPr>
          <w:rStyle w:val="StyleUnderline"/>
          <w:highlight w:val="cyan"/>
        </w:rPr>
        <w:t xml:space="preserve">on a </w:t>
      </w:r>
      <w:r w:rsidRPr="007A6DBA">
        <w:rPr>
          <w:rStyle w:val="Emphasis"/>
          <w:highlight w:val="cyan"/>
        </w:rPr>
        <w:t>domestic</w:t>
      </w:r>
      <w:r w:rsidRPr="007A6DBA">
        <w:rPr>
          <w:rStyle w:val="StyleUnderline"/>
          <w:highlight w:val="cyan"/>
        </w:rPr>
        <w:t xml:space="preserve"> and </w:t>
      </w:r>
      <w:r w:rsidRPr="007A6DBA">
        <w:rPr>
          <w:rStyle w:val="Emphasis"/>
          <w:highlight w:val="cyan"/>
        </w:rPr>
        <w:t>international</w:t>
      </w:r>
      <w:r w:rsidRPr="007A6DBA">
        <w:rPr>
          <w:rStyle w:val="StyleUnderline"/>
          <w:highlight w:val="cyan"/>
        </w:rPr>
        <w:t xml:space="preserve"> scale, there is </w:t>
      </w:r>
      <w:r w:rsidRPr="007A6DBA">
        <w:rPr>
          <w:rStyle w:val="Emphasis"/>
          <w:highlight w:val="cyan"/>
        </w:rPr>
        <w:t>cause to be skeptical</w:t>
      </w:r>
      <w:r w:rsidRPr="007A6DBA">
        <w:rPr>
          <w:rStyle w:val="StyleUnderline"/>
          <w:highlight w:val="cyan"/>
        </w:rPr>
        <w:t xml:space="preserve"> about a</w:t>
      </w:r>
      <w:r w:rsidRPr="007A6DBA">
        <w:rPr>
          <w:rStyle w:val="StyleUnderline"/>
        </w:rPr>
        <w:t xml:space="preserve"> </w:t>
      </w:r>
      <w:proofErr w:type="gramStart"/>
      <w:r w:rsidRPr="007A6DBA">
        <w:rPr>
          <w:rStyle w:val="StyleUnderline"/>
        </w:rPr>
        <w:t>long term</w:t>
      </w:r>
      <w:proofErr w:type="gramEnd"/>
      <w:r w:rsidRPr="007A6DBA">
        <w:rPr>
          <w:rStyle w:val="StyleUnderline"/>
        </w:rPr>
        <w:t xml:space="preserve"> </w:t>
      </w:r>
      <w:r w:rsidRPr="007A6DBA">
        <w:rPr>
          <w:rStyle w:val="StyleUnderline"/>
          <w:highlight w:val="cyan"/>
        </w:rPr>
        <w:t>resolution</w:t>
      </w:r>
      <w:r w:rsidRPr="007A6DBA">
        <w:rPr>
          <w:rStyle w:val="StyleUnderline"/>
        </w:rPr>
        <w:t xml:space="preserve"> to the financial crisis </w:t>
      </w:r>
      <w:r w:rsidRPr="007A6DBA">
        <w:rPr>
          <w:rStyle w:val="StyleUnderline"/>
          <w:highlight w:val="cyan"/>
        </w:rPr>
        <w:t>based,</w:t>
      </w:r>
      <w:r w:rsidRPr="007A6DBA">
        <w:rPr>
          <w:rStyle w:val="StyleUnderline"/>
        </w:rPr>
        <w:t xml:space="preserve"> </w:t>
      </w:r>
      <w:r w:rsidRPr="007A6DBA">
        <w:rPr>
          <w:rStyle w:val="Emphasis"/>
        </w:rPr>
        <w:t>primarily</w:t>
      </w:r>
      <w:r w:rsidRPr="007A6DBA">
        <w:rPr>
          <w:rStyle w:val="StyleUnderline"/>
        </w:rPr>
        <w:t xml:space="preserve">, </w:t>
      </w:r>
      <w:r w:rsidRPr="007A6DBA">
        <w:rPr>
          <w:rStyle w:val="StyleUnderline"/>
          <w:highlight w:val="cyan"/>
        </w:rPr>
        <w:t xml:space="preserve">upon </w:t>
      </w:r>
      <w:r w:rsidRPr="007A6DBA">
        <w:rPr>
          <w:rStyle w:val="Emphasis"/>
          <w:highlight w:val="cyan"/>
        </w:rPr>
        <w:t>domestic</w:t>
      </w:r>
      <w:r w:rsidRPr="007A6DBA">
        <w:rPr>
          <w:rStyle w:val="StyleUnderline"/>
          <w:highlight w:val="cyan"/>
        </w:rPr>
        <w:t xml:space="preserve"> re-regulation</w:t>
      </w:r>
      <w:r w:rsidRPr="007A6DBA">
        <w:rPr>
          <w:rStyle w:val="StyleUnderline"/>
        </w:rPr>
        <w:t xml:space="preserve">. What is </w:t>
      </w:r>
      <w:r w:rsidRPr="007A6DBA">
        <w:rPr>
          <w:rStyle w:val="StyleUnderline"/>
          <w:highlight w:val="cyan"/>
        </w:rPr>
        <w:t>needed is</w:t>
      </w:r>
      <w:r w:rsidRPr="007A6DBA">
        <w:rPr>
          <w:rStyle w:val="StyleUnderline"/>
        </w:rPr>
        <w:t xml:space="preserve"> an </w:t>
      </w:r>
      <w:r w:rsidRPr="007A6DBA">
        <w:rPr>
          <w:rStyle w:val="StyleUnderline"/>
          <w:highlight w:val="cyan"/>
        </w:rPr>
        <w:t>elimination of</w:t>
      </w:r>
      <w:r w:rsidRPr="007A6DBA">
        <w:rPr>
          <w:rStyle w:val="StyleUnderline"/>
        </w:rPr>
        <w:t xml:space="preserve"> systemic </w:t>
      </w:r>
      <w:r w:rsidRPr="007A6DBA">
        <w:rPr>
          <w:rStyle w:val="StyleUnderline"/>
          <w:highlight w:val="cyan"/>
        </w:rPr>
        <w:t>risk through</w:t>
      </w:r>
      <w:r w:rsidRPr="007A6DBA">
        <w:rPr>
          <w:rStyle w:val="StyleUnderline"/>
        </w:rPr>
        <w:t xml:space="preserve"> divestiture and </w:t>
      </w:r>
      <w:r w:rsidRPr="007A6DBA">
        <w:rPr>
          <w:rStyle w:val="StyleUnderline"/>
          <w:highlight w:val="cyan"/>
        </w:rPr>
        <w:t xml:space="preserve">merger review </w:t>
      </w:r>
      <w:r w:rsidRPr="007A6DBA">
        <w:rPr>
          <w:rStyle w:val="Emphasis"/>
          <w:sz w:val="24"/>
          <w:szCs w:val="26"/>
          <w:highlight w:val="cyan"/>
        </w:rPr>
        <w:t>but this must</w:t>
      </w:r>
      <w:r w:rsidRPr="007A6DBA">
        <w:rPr>
          <w:rStyle w:val="Emphasis"/>
          <w:sz w:val="24"/>
          <w:szCs w:val="26"/>
        </w:rPr>
        <w:t xml:space="preserve"> be done on an </w:t>
      </w:r>
      <w:r w:rsidRPr="007A6DBA">
        <w:rPr>
          <w:rStyle w:val="Emphasis"/>
          <w:sz w:val="24"/>
          <w:szCs w:val="26"/>
          <w:highlight w:val="cyan"/>
        </w:rPr>
        <w:t>international</w:t>
      </w:r>
      <w:r w:rsidRPr="007A6DBA">
        <w:rPr>
          <w:rStyle w:val="Emphasis"/>
          <w:sz w:val="24"/>
          <w:szCs w:val="26"/>
        </w:rPr>
        <w:t xml:space="preserve"> level </w:t>
      </w:r>
      <w:r w:rsidRPr="007A6DBA">
        <w:rPr>
          <w:rStyle w:val="Emphasis"/>
          <w:sz w:val="24"/>
          <w:szCs w:val="26"/>
          <w:highlight w:val="cyan"/>
        </w:rPr>
        <w:t>or</w:t>
      </w:r>
      <w:r w:rsidRPr="007A6DBA">
        <w:rPr>
          <w:rStyle w:val="Emphasis"/>
          <w:sz w:val="24"/>
          <w:szCs w:val="26"/>
        </w:rPr>
        <w:t xml:space="preserve"> it will </w:t>
      </w:r>
      <w:r w:rsidRPr="007A6DBA">
        <w:rPr>
          <w:rStyle w:val="Emphasis"/>
          <w:sz w:val="24"/>
          <w:szCs w:val="26"/>
          <w:highlight w:val="cyan"/>
        </w:rPr>
        <w:t>not</w:t>
      </w:r>
      <w:r w:rsidRPr="007A6DBA">
        <w:rPr>
          <w:rStyle w:val="Emphasis"/>
          <w:sz w:val="24"/>
          <w:szCs w:val="26"/>
        </w:rPr>
        <w:t xml:space="preserve"> be done </w:t>
      </w:r>
      <w:r w:rsidRPr="007A6DBA">
        <w:rPr>
          <w:rStyle w:val="Emphasis"/>
          <w:sz w:val="24"/>
          <w:szCs w:val="26"/>
          <w:highlight w:val="cyan"/>
        </w:rPr>
        <w:t>at all</w:t>
      </w:r>
      <w:r w:rsidRPr="007A6DBA">
        <w:rPr>
          <w:sz w:val="16"/>
        </w:rPr>
        <w:t>.</w:t>
      </w:r>
    </w:p>
    <w:p w14:paraId="6314CBC2" w14:textId="77777777" w:rsidR="00332FCF" w:rsidRPr="007A6DBA" w:rsidRDefault="00332FCF" w:rsidP="00332FCF">
      <w:pPr>
        <w:rPr>
          <w:sz w:val="16"/>
        </w:rPr>
      </w:pPr>
      <w:r w:rsidRPr="007A6DBA">
        <w:rPr>
          <w:sz w:val="16"/>
        </w:rPr>
        <w:t>A. International Competition and Too Big to Fail</w:t>
      </w:r>
    </w:p>
    <w:p w14:paraId="2FD9AFAA" w14:textId="77777777" w:rsidR="00332FCF" w:rsidRPr="007A6DBA" w:rsidRDefault="00332FCF" w:rsidP="00332FCF">
      <w:pPr>
        <w:rPr>
          <w:rStyle w:val="Emphasis"/>
        </w:rPr>
      </w:pPr>
      <w:r w:rsidRPr="007A6DBA">
        <w:rPr>
          <w:sz w:val="16"/>
        </w:rPr>
        <w:t xml:space="preserve">Let us assume, hypothetically, that antitrust law in the United States does address the too big to fail problem, and through divestiture and refusal to allow certain mergers to go through, reduces the too big to fail financial services firms to a manageable size. </w:t>
      </w:r>
      <w:r w:rsidRPr="007A6DBA">
        <w:rPr>
          <w:rStyle w:val="StyleUnderline"/>
          <w:highlight w:val="cyan"/>
        </w:rPr>
        <w:t>Domestic</w:t>
      </w:r>
      <w:r w:rsidRPr="007A6DBA">
        <w:rPr>
          <w:rStyle w:val="StyleUnderline"/>
        </w:rPr>
        <w:t xml:space="preserve"> systemic </w:t>
      </w:r>
      <w:r w:rsidRPr="007A6DBA">
        <w:rPr>
          <w:rStyle w:val="StyleUnderline"/>
          <w:highlight w:val="cyan"/>
        </w:rPr>
        <w:t xml:space="preserve">risk is solved, but </w:t>
      </w:r>
      <w:r w:rsidRPr="007A6DBA">
        <w:rPr>
          <w:rStyle w:val="Emphasis"/>
          <w:highlight w:val="cyan"/>
        </w:rPr>
        <w:t>what about international competition and</w:t>
      </w:r>
      <w:r w:rsidRPr="007A6DBA">
        <w:rPr>
          <w:rStyle w:val="Emphasis"/>
        </w:rPr>
        <w:t xml:space="preserve"> systemic </w:t>
      </w:r>
      <w:r w:rsidRPr="007A6DBA">
        <w:rPr>
          <w:rStyle w:val="Emphasis"/>
          <w:highlight w:val="cyan"/>
        </w:rPr>
        <w:t>risk?</w:t>
      </w:r>
    </w:p>
    <w:p w14:paraId="4A1328E2" w14:textId="77777777" w:rsidR="00332FCF" w:rsidRPr="007A6DBA" w:rsidRDefault="00332FCF" w:rsidP="00332FCF">
      <w:pPr>
        <w:pStyle w:val="Heading4"/>
        <w:rPr>
          <w:rFonts w:cs="Times New Roman"/>
        </w:rPr>
      </w:pPr>
      <w:r w:rsidRPr="007A6DBA">
        <w:rPr>
          <w:rFonts w:cs="Times New Roman"/>
          <w:u w:val="single"/>
        </w:rPr>
        <w:t>Limited</w:t>
      </w:r>
      <w:r w:rsidRPr="007A6DBA">
        <w:rPr>
          <w:rFonts w:cs="Times New Roman"/>
        </w:rPr>
        <w:t xml:space="preserve"> agreement on the </w:t>
      </w:r>
      <w:r w:rsidRPr="007A6DBA">
        <w:rPr>
          <w:rFonts w:cs="Times New Roman"/>
          <w:u w:val="single"/>
        </w:rPr>
        <w:t>financial sector</w:t>
      </w:r>
      <w:r w:rsidRPr="007A6DBA">
        <w:rPr>
          <w:rFonts w:cs="Times New Roman"/>
        </w:rPr>
        <w:t xml:space="preserve"> is possible</w:t>
      </w:r>
    </w:p>
    <w:p w14:paraId="5C143A3F" w14:textId="77777777" w:rsidR="00332FCF" w:rsidRPr="007A6DBA" w:rsidRDefault="00332FCF" w:rsidP="00332FCF">
      <w:r w:rsidRPr="007A6DBA">
        <w:t xml:space="preserve">Dr. Sharon E. </w:t>
      </w:r>
      <w:r w:rsidRPr="007A6DBA">
        <w:rPr>
          <w:rStyle w:val="Style13ptBold"/>
        </w:rPr>
        <w:t>Foster 10</w:t>
      </w:r>
      <w:r w:rsidRPr="007A6DBA">
        <w:t xml:space="preserve">, Associate Professor at the University of Arkansas School of Law, J.D. from Loyola Law School, Ph.D. in Law from the University of Edinburgh, “Too Big </w:t>
      </w:r>
      <w:proofErr w:type="gramStart"/>
      <w:r w:rsidRPr="007A6DBA">
        <w:t>To</w:t>
      </w:r>
      <w:proofErr w:type="gramEnd"/>
      <w:r w:rsidRPr="007A6DBA">
        <w:t xml:space="preserve"> Fail - Too Small To Compete: Systemic Risk Should be Addressed Through Antitrust Law but such a Solution Will Only Work if it is Applied on an International Basis”, Florida Journal of International Law, 22 Fla. J. Int'l L. 31, April 2010, Lexis</w:t>
      </w:r>
    </w:p>
    <w:p w14:paraId="0F0B5C0E" w14:textId="77777777" w:rsidR="00332FCF" w:rsidRPr="007A6DBA" w:rsidRDefault="00332FCF" w:rsidP="00332FCF">
      <w:pPr>
        <w:rPr>
          <w:sz w:val="16"/>
        </w:rPr>
      </w:pPr>
      <w:r w:rsidRPr="007A6DBA">
        <w:rPr>
          <w:sz w:val="16"/>
        </w:rPr>
        <w:t>B. Harmonized Antitrust (Competition) Law</w:t>
      </w:r>
    </w:p>
    <w:p w14:paraId="41D73E68" w14:textId="77777777" w:rsidR="00332FCF" w:rsidRPr="007A6DBA" w:rsidRDefault="00332FCF" w:rsidP="00332FCF">
      <w:pPr>
        <w:rPr>
          <w:sz w:val="16"/>
        </w:rPr>
      </w:pPr>
      <w:r w:rsidRPr="007A6DBA">
        <w:rPr>
          <w:rStyle w:val="StyleUnderline"/>
          <w:highlight w:val="cyan"/>
        </w:rPr>
        <w:t>Harmonized</w:t>
      </w:r>
      <w:r w:rsidRPr="007A6DBA">
        <w:rPr>
          <w:rStyle w:val="StyleUnderline"/>
        </w:rPr>
        <w:t xml:space="preserve"> antitrust </w:t>
      </w:r>
      <w:r w:rsidRPr="007A6DBA">
        <w:rPr>
          <w:rStyle w:val="StyleUnderline"/>
          <w:highlight w:val="cyan"/>
        </w:rPr>
        <w:t>law</w:t>
      </w:r>
      <w:r w:rsidRPr="007A6DBA">
        <w:rPr>
          <w:rStyle w:val="StyleUnderline"/>
        </w:rPr>
        <w:t xml:space="preserve"> would </w:t>
      </w:r>
      <w:r w:rsidRPr="007A6DBA">
        <w:rPr>
          <w:rStyle w:val="StyleUnderline"/>
          <w:highlight w:val="cyan"/>
        </w:rPr>
        <w:t>require</w:t>
      </w:r>
      <w:r w:rsidRPr="007A6DBA">
        <w:rPr>
          <w:rStyle w:val="StyleUnderline"/>
        </w:rPr>
        <w:t xml:space="preserve"> an </w:t>
      </w:r>
      <w:r w:rsidRPr="007A6DBA">
        <w:rPr>
          <w:rStyle w:val="Emphasis"/>
          <w:highlight w:val="cyan"/>
        </w:rPr>
        <w:t>international agreement</w:t>
      </w:r>
      <w:r w:rsidRPr="007A6DBA">
        <w:rPr>
          <w:rStyle w:val="StyleUnderline"/>
          <w:highlight w:val="cyan"/>
        </w:rPr>
        <w:t xml:space="preserve"> </w:t>
      </w:r>
      <w:r w:rsidRPr="007A6DBA">
        <w:rPr>
          <w:rStyle w:val="Emphasis"/>
          <w:highlight w:val="cyan"/>
        </w:rPr>
        <w:t>where</w:t>
      </w:r>
      <w:r w:rsidRPr="007A6DBA">
        <w:rPr>
          <w:rStyle w:val="StyleUnderline"/>
        </w:rPr>
        <w:t xml:space="preserve">by the </w:t>
      </w:r>
      <w:r w:rsidRPr="007A6DBA">
        <w:rPr>
          <w:rStyle w:val="StyleUnderline"/>
          <w:highlight w:val="cyan"/>
        </w:rPr>
        <w:t>parties accept</w:t>
      </w:r>
      <w:r w:rsidRPr="007A6DBA">
        <w:rPr>
          <w:rStyle w:val="StyleUnderline"/>
        </w:rPr>
        <w:t xml:space="preserve"> a </w:t>
      </w:r>
      <w:r w:rsidRPr="007A6DBA">
        <w:rPr>
          <w:rStyle w:val="Emphasis"/>
          <w:highlight w:val="cyan"/>
        </w:rPr>
        <w:t>uniform</w:t>
      </w:r>
      <w:r w:rsidRPr="007A6DBA">
        <w:rPr>
          <w:rStyle w:val="StyleUnderline"/>
        </w:rPr>
        <w:t xml:space="preserve"> international </w:t>
      </w:r>
      <w:r w:rsidRPr="007A6DBA">
        <w:rPr>
          <w:rStyle w:val="StyleUnderline"/>
          <w:highlight w:val="cyan"/>
        </w:rPr>
        <w:t>antitrust</w:t>
      </w:r>
      <w:r w:rsidRPr="007A6DBA">
        <w:rPr>
          <w:rStyle w:val="StyleUnderline"/>
        </w:rPr>
        <w:t xml:space="preserve"> law</w:t>
      </w:r>
      <w:r w:rsidRPr="007A6DBA">
        <w:rPr>
          <w:sz w:val="16"/>
        </w:rPr>
        <w:t xml:space="preserve">. 213 </w:t>
      </w:r>
      <w:r w:rsidRPr="007A6DBA">
        <w:rPr>
          <w:rStyle w:val="StyleUnderline"/>
        </w:rPr>
        <w:t xml:space="preserve">The concept of harmonized antitrust law takes us down a road </w:t>
      </w:r>
      <w:proofErr w:type="spellStart"/>
      <w:r w:rsidRPr="007A6DBA">
        <w:rPr>
          <w:rStyle w:val="StyleUnderline"/>
        </w:rPr>
        <w:t>well traveled</w:t>
      </w:r>
      <w:proofErr w:type="spellEnd"/>
      <w:r w:rsidRPr="007A6DBA">
        <w:rPr>
          <w:rStyle w:val="StyleUnderline"/>
        </w:rPr>
        <w:t xml:space="preserve"> but not well received</w:t>
      </w:r>
      <w:r w:rsidRPr="007A6DBA">
        <w:rPr>
          <w:sz w:val="16"/>
        </w:rPr>
        <w:t>. 214 During most of the 1990s the United States and European Union discussed the concept but had little agreement. The United States preferred a course of cooperation and coordination between competition authorities rather than harmonization. 215 The reason for the reluctance was based, in part, on the differing economic conditions of the various states and issues of sovereignty regarding domestic economic policy. 216 From 2000 to the present there has been little further discussion on the topic.</w:t>
      </w:r>
    </w:p>
    <w:p w14:paraId="09768969" w14:textId="3B035ABF" w:rsidR="00332FCF" w:rsidRPr="007A6DBA" w:rsidRDefault="00332FCF" w:rsidP="00332FCF">
      <w:pPr>
        <w:rPr>
          <w:sz w:val="16"/>
        </w:rPr>
      </w:pPr>
      <w:r w:rsidRPr="007A6DBA">
        <w:rPr>
          <w:rStyle w:val="StyleUnderline"/>
          <w:highlight w:val="cyan"/>
        </w:rPr>
        <w:t>It is unlikely</w:t>
      </w:r>
      <w:r w:rsidRPr="007A6DBA">
        <w:rPr>
          <w:rStyle w:val="StyleUnderline"/>
        </w:rPr>
        <w:t xml:space="preserve"> that the </w:t>
      </w:r>
      <w:r w:rsidRPr="007A6DBA">
        <w:rPr>
          <w:rStyle w:val="StyleUnderline"/>
          <w:highlight w:val="cyan"/>
        </w:rPr>
        <w:t>difficulties</w:t>
      </w:r>
      <w:r w:rsidRPr="007A6DBA">
        <w:rPr>
          <w:rStyle w:val="StyleUnderline"/>
        </w:rPr>
        <w:t xml:space="preserve"> of the past relating to harmonized antitrust law </w:t>
      </w:r>
      <w:r w:rsidRPr="007A6DBA">
        <w:rPr>
          <w:rStyle w:val="StyleUnderline"/>
          <w:highlight w:val="cyan"/>
        </w:rPr>
        <w:t xml:space="preserve">could be overcome today; </w:t>
      </w:r>
      <w:r w:rsidRPr="007A6DBA">
        <w:rPr>
          <w:rStyle w:val="Emphasis"/>
          <w:highlight w:val="cyan"/>
        </w:rPr>
        <w:t>however</w:t>
      </w:r>
      <w:r w:rsidRPr="007A6DBA">
        <w:rPr>
          <w:rStyle w:val="StyleUnderline"/>
          <w:highlight w:val="cyan"/>
        </w:rPr>
        <w:t xml:space="preserve">, it is possible to have </w:t>
      </w:r>
      <w:r w:rsidRPr="007A6DBA">
        <w:rPr>
          <w:rStyle w:val="Emphasis"/>
          <w:highlight w:val="cyan"/>
        </w:rPr>
        <w:t>partial</w:t>
      </w:r>
      <w:r w:rsidRPr="007A6DBA">
        <w:rPr>
          <w:rStyle w:val="StyleUnderline"/>
          <w:highlight w:val="cyan"/>
        </w:rPr>
        <w:t xml:space="preserve"> harmonization</w:t>
      </w:r>
      <w:r w:rsidRPr="007A6DBA">
        <w:rPr>
          <w:rStyle w:val="StyleUnderline"/>
        </w:rPr>
        <w:t xml:space="preserve"> where there is an international agreement </w:t>
      </w:r>
      <w:r w:rsidRPr="007A6DBA">
        <w:rPr>
          <w:rStyle w:val="StyleUnderline"/>
          <w:highlight w:val="cyan"/>
        </w:rPr>
        <w:t>to integrate</w:t>
      </w:r>
      <w:r w:rsidRPr="007A6DBA">
        <w:rPr>
          <w:rStyle w:val="StyleUnderline"/>
        </w:rPr>
        <w:t xml:space="preserve"> </w:t>
      </w:r>
      <w:r w:rsidRPr="007A6DBA">
        <w:rPr>
          <w:rStyle w:val="Emphasis"/>
        </w:rPr>
        <w:t xml:space="preserve">systemic </w:t>
      </w:r>
      <w:r w:rsidRPr="007A6DBA">
        <w:rPr>
          <w:rStyle w:val="Emphasis"/>
          <w:highlight w:val="cyan"/>
        </w:rPr>
        <w:t>risk analysis</w:t>
      </w:r>
      <w:r w:rsidRPr="007A6DBA">
        <w:rPr>
          <w:rStyle w:val="StyleUnderline"/>
          <w:highlight w:val="cyan"/>
        </w:rPr>
        <w:t xml:space="preserve"> in </w:t>
      </w:r>
      <w:r w:rsidRPr="007A6DBA">
        <w:rPr>
          <w:rStyle w:val="Emphasis"/>
          <w:highlight w:val="cyan"/>
        </w:rPr>
        <w:t>domestic</w:t>
      </w:r>
      <w:r w:rsidRPr="007A6DBA">
        <w:rPr>
          <w:rStyle w:val="StyleUnderline"/>
        </w:rPr>
        <w:t xml:space="preserve"> antitrust </w:t>
      </w:r>
      <w:r w:rsidRPr="007A6DBA">
        <w:rPr>
          <w:rStyle w:val="StyleUnderline"/>
          <w:highlight w:val="cyan"/>
        </w:rPr>
        <w:t xml:space="preserve">laws. There seems to be </w:t>
      </w:r>
      <w:r w:rsidRPr="007A6DBA">
        <w:rPr>
          <w:rStyle w:val="Emphasis"/>
          <w:highlight w:val="cyan"/>
        </w:rPr>
        <w:t>international consensus</w:t>
      </w:r>
      <w:r w:rsidRPr="007A6DBA">
        <w:rPr>
          <w:rStyle w:val="StyleUnderline"/>
        </w:rPr>
        <w:t xml:space="preserve"> that systemic </w:t>
      </w:r>
      <w:r w:rsidRPr="007A6DBA">
        <w:rPr>
          <w:rStyle w:val="StyleUnderline"/>
          <w:highlight w:val="cyan"/>
        </w:rPr>
        <w:t>risk must be avoided</w:t>
      </w:r>
      <w:r w:rsidRPr="007A6DBA">
        <w:rPr>
          <w:sz w:val="16"/>
        </w:rPr>
        <w:t xml:space="preserve">. 217 </w:t>
      </w:r>
      <w:r w:rsidRPr="007A6DBA">
        <w:rPr>
          <w:rStyle w:val="StyleUnderline"/>
        </w:rPr>
        <w:t xml:space="preserve">The </w:t>
      </w:r>
      <w:r w:rsidRPr="007A6DBA">
        <w:rPr>
          <w:rStyle w:val="Emphasis"/>
        </w:rPr>
        <w:t>financial meltdown</w:t>
      </w:r>
      <w:r w:rsidRPr="007A6DBA">
        <w:rPr>
          <w:rStyle w:val="StyleUnderline"/>
        </w:rPr>
        <w:t xml:space="preserve"> caused</w:t>
      </w:r>
      <w:r w:rsidRPr="007A6DBA">
        <w:rPr>
          <w:sz w:val="16"/>
        </w:rPr>
        <w:t xml:space="preserve">, in part, </w:t>
      </w:r>
      <w:r w:rsidRPr="007A6DBA">
        <w:rPr>
          <w:rStyle w:val="StyleUnderline"/>
        </w:rPr>
        <w:t>by systemic risk, harmed many</w:t>
      </w:r>
      <w:r w:rsidRPr="007A6DBA">
        <w:rPr>
          <w:sz w:val="16"/>
        </w:rPr>
        <w:t xml:space="preserve"> domestic </w:t>
      </w:r>
      <w:r w:rsidRPr="007A6DBA">
        <w:rPr>
          <w:rStyle w:val="StyleUnderline"/>
        </w:rPr>
        <w:t>economies</w:t>
      </w:r>
      <w:r w:rsidRPr="007A6DBA">
        <w:rPr>
          <w:sz w:val="16"/>
        </w:rPr>
        <w:t xml:space="preserve"> as well as the global economy. 218 It is evident that a free market cannot exist in an environment where a few firms can bring the global economy to its knees. 219 </w:t>
      </w:r>
      <w:r w:rsidRPr="007A6DBA">
        <w:rPr>
          <w:rStyle w:val="StyleUnderline"/>
        </w:rPr>
        <w:t xml:space="preserve">Accordingly, </w:t>
      </w:r>
      <w:r w:rsidRPr="007A6DBA">
        <w:rPr>
          <w:rStyle w:val="StyleUnderline"/>
          <w:highlight w:val="cyan"/>
        </w:rPr>
        <w:t>united action is necessary</w:t>
      </w:r>
      <w:r w:rsidRPr="007A6DBA">
        <w:rPr>
          <w:sz w:val="16"/>
        </w:rPr>
        <w:t xml:space="preserve">. As Benjamin Franklin once said, "We must all hang together, or assuredly we shall hang separately." </w:t>
      </w:r>
      <w:proofErr w:type="gramStart"/>
      <w:r w:rsidRPr="007A6DBA">
        <w:rPr>
          <w:sz w:val="16"/>
        </w:rPr>
        <w:t>220  [</w:t>
      </w:r>
      <w:proofErr w:type="gramEnd"/>
      <w:r w:rsidRPr="007A6DBA">
        <w:rPr>
          <w:sz w:val="16"/>
        </w:rPr>
        <w:t xml:space="preserve">*64] </w:t>
      </w:r>
    </w:p>
    <w:p w14:paraId="1E3B6A90" w14:textId="77777777" w:rsidR="00332FCF" w:rsidRPr="007A6DBA" w:rsidRDefault="00332FCF" w:rsidP="00332FCF">
      <w:pPr>
        <w:pStyle w:val="Heading4"/>
        <w:rPr>
          <w:rFonts w:cs="Times New Roman"/>
        </w:rPr>
      </w:pPr>
      <w:r w:rsidRPr="007A6DBA">
        <w:rPr>
          <w:rFonts w:cs="Times New Roman"/>
        </w:rPr>
        <w:lastRenderedPageBreak/>
        <w:t xml:space="preserve">‘Antitrust law’ is U.S. </w:t>
      </w:r>
      <w:r w:rsidRPr="007A6DBA">
        <w:rPr>
          <w:rFonts w:cs="Times New Roman"/>
          <w:u w:val="single"/>
        </w:rPr>
        <w:t>domestic</w:t>
      </w:r>
      <w:r w:rsidRPr="007A6DBA">
        <w:rPr>
          <w:rFonts w:cs="Times New Roman"/>
        </w:rPr>
        <w:t xml:space="preserve"> policy</w:t>
      </w:r>
    </w:p>
    <w:p w14:paraId="6873C896" w14:textId="77777777" w:rsidR="00332FCF" w:rsidRPr="007A6DBA" w:rsidRDefault="00332FCF" w:rsidP="00332FCF">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3CE31E20" w14:textId="77777777" w:rsidR="00332FCF" w:rsidRPr="007A6DBA" w:rsidRDefault="00332FCF" w:rsidP="00332FCF">
      <w:pPr>
        <w:rPr>
          <w:sz w:val="16"/>
        </w:rPr>
      </w:pPr>
      <w:r w:rsidRPr="007A6DBA">
        <w:rPr>
          <w:sz w:val="16"/>
        </w:rPr>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rPr>
          <w:sz w:val="16"/>
        </w:rPr>
        <w:t xml:space="preserve">,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w:t>
      </w:r>
      <w:proofErr w:type="spellStart"/>
      <w:r w:rsidRPr="007A6DBA">
        <w:rPr>
          <w:sz w:val="16"/>
        </w:rPr>
        <w:t>Nat'l</w:t>
      </w:r>
      <w:proofErr w:type="spellEnd"/>
      <w:r w:rsidRPr="007A6DBA">
        <w:rPr>
          <w:sz w:val="16"/>
        </w:rPr>
        <w:t xml:space="preserve"> People's Cong., Aug. 30, 2007, effective Aug. 1, 2008) 2007 STANDING COMM. NAT'L PEOPLE'S CONG. GAZ. 68 (China) (setting out China's antitrust law); CODE DE COMMERCE [C. </w:t>
      </w:r>
      <w:proofErr w:type="gramStart"/>
      <w:r w:rsidRPr="007A6DBA">
        <w:rPr>
          <w:sz w:val="16"/>
        </w:rPr>
        <w:t>COM.][</w:t>
      </w:r>
      <w:proofErr w:type="gramEnd"/>
      <w:r w:rsidRPr="007A6DBA">
        <w:rPr>
          <w:sz w:val="16"/>
        </w:rPr>
        <w:t xml:space="preserve">COMMERCIAL CODE] arts. 410-1 to 470-8 (Fr.) (book IV entitled "de la </w:t>
      </w:r>
      <w:proofErr w:type="spellStart"/>
      <w:r w:rsidRPr="007A6DBA">
        <w:rPr>
          <w:sz w:val="16"/>
        </w:rPr>
        <w:t>liberté</w:t>
      </w:r>
      <w:proofErr w:type="spellEnd"/>
      <w:r w:rsidRPr="007A6DBA">
        <w:rPr>
          <w:sz w:val="16"/>
        </w:rPr>
        <w:t xml:space="preserve"> des prix et de la concurrence," or "Freedom of Prices and Competition").</w:t>
      </w:r>
    </w:p>
    <w:p w14:paraId="70078039" w14:textId="77777777" w:rsidR="00332FCF" w:rsidRPr="007A6DBA" w:rsidRDefault="00332FCF" w:rsidP="00332FCF">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6ACEF94D" w14:textId="77777777" w:rsidR="00332FCF" w:rsidRPr="007A6DBA" w:rsidRDefault="00332FCF" w:rsidP="00332FCF">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w:t>
      </w:r>
      <w:proofErr w:type="spellStart"/>
      <w:r>
        <w:t>Piilola</w:t>
      </w:r>
      <w:proofErr w:type="spellEnd"/>
      <w:r>
        <w:t xml:space="preserve">,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213EDCB6" w14:textId="77777777" w:rsidR="00332FCF" w:rsidRPr="007A6DBA" w:rsidRDefault="00332FCF" w:rsidP="00332FCF">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proofErr w:type="gramStart"/>
      <w:r w:rsidRPr="007A6DBA">
        <w:rPr>
          <w:rStyle w:val="Emphasis"/>
          <w:highlight w:val="cyan"/>
        </w:rPr>
        <w:t>alternative</w:t>
      </w:r>
      <w:r w:rsidRPr="007A6DBA">
        <w:rPr>
          <w:sz w:val="16"/>
        </w:rPr>
        <w:t xml:space="preserve">  [</w:t>
      </w:r>
      <w:proofErr w:type="gramEnd"/>
      <w:r w:rsidRPr="007A6DBA">
        <w:rPr>
          <w:sz w:val="16"/>
        </w:rPr>
        <w:t xml:space="preserve">*208]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03A5EE97" w14:textId="77777777" w:rsidR="00332FCF" w:rsidRPr="007A6DBA" w:rsidRDefault="00332FCF" w:rsidP="00332FCF">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6BD70FE6" w14:textId="77777777" w:rsidR="00332FCF" w:rsidRPr="007A6DBA" w:rsidRDefault="00332FCF" w:rsidP="00332FCF">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3489DC12" w14:textId="77777777" w:rsidR="00332FCF" w:rsidRPr="007A6DBA" w:rsidRDefault="00332FCF" w:rsidP="00332FCF">
      <w:pPr>
        <w:rPr>
          <w:b/>
        </w:rPr>
      </w:pPr>
      <w:r w:rsidRPr="007A6DBA">
        <w:t xml:space="preserve">Douglas F. </w:t>
      </w:r>
      <w:r w:rsidRPr="007A6DBA">
        <w:rPr>
          <w:rStyle w:val="Style13ptBold"/>
        </w:rPr>
        <w:t>Brent 10</w:t>
      </w:r>
      <w:r w:rsidRPr="007A6DBA">
        <w:t xml:space="preserve">, Attorney and Co-Chair of the Privacy &amp; Information Security Practice at Stoll </w:t>
      </w:r>
      <w:proofErr w:type="spellStart"/>
      <w:r w:rsidRPr="007A6DBA">
        <w:t>Keenon</w:t>
      </w:r>
      <w:proofErr w:type="spellEnd"/>
      <w:r w:rsidRPr="007A6DBA">
        <w:t xml:space="preserve"> Ogden LLP, JD from the University of Kentucky College of Law, BA from the University of Kentucky, “Reply Brief on Threshold Issues of Cricket Communications, Inc.”</w:t>
      </w:r>
      <w:r>
        <w:t xml:space="preserve">, Commonwealth of </w:t>
      </w:r>
      <w:r>
        <w:lastRenderedPageBreak/>
        <w:t>Kentucky Before the Public Service Commission,</w:t>
      </w:r>
      <w:r w:rsidRPr="007A6DBA">
        <w:t xml:space="preserve"> 6/2/2010, http://psc.ky.gov/PSCSCF/2010%20cases/2010-00131/20100602_Crickets_Reply_Brief_on_Threshold_Issues.PDF </w:t>
      </w:r>
      <w:r w:rsidRPr="007A6DBA">
        <w:rPr>
          <w:bCs/>
        </w:rPr>
        <w:t>[italics in original]</w:t>
      </w:r>
    </w:p>
    <w:p w14:paraId="27CC7F93" w14:textId="77777777" w:rsidR="00332FCF" w:rsidRPr="007A6DBA" w:rsidRDefault="00332FCF" w:rsidP="00332FCF">
      <w:pPr>
        <w:rPr>
          <w:sz w:val="14"/>
        </w:rPr>
      </w:pPr>
      <w:r w:rsidRPr="007A6DBA">
        <w:rPr>
          <w:sz w:val="14"/>
        </w:rPr>
        <w:t xml:space="preserve">AT&amp;T also argues that Merger Commitment 7.4 only permits extension of “any given” interconnection agreement for a single </w:t>
      </w:r>
      <w:proofErr w:type="gramStart"/>
      <w:r w:rsidRPr="007A6DBA">
        <w:rPr>
          <w:sz w:val="14"/>
        </w:rPr>
        <w:t>three year</w:t>
      </w:r>
      <w:proofErr w:type="gramEnd"/>
      <w:r w:rsidRPr="007A6DBA">
        <w:rPr>
          <w:sz w:val="14"/>
        </w:rPr>
        <w:t xml:space="preserve"> term. AT&amp;T Brief at 12. Specifically, AT&amp;T asserts that because Cricket adopted the interconnection agreement between Sprint and AT&amp;T, which itself was extended, Cricket is precluded from extending the term of its agreement with AT&amp;T. Id</w:t>
      </w:r>
    </w:p>
    <w:p w14:paraId="6B46E67E" w14:textId="77777777" w:rsidR="00332FCF" w:rsidRPr="007A6DBA" w:rsidRDefault="00332FCF" w:rsidP="00332FCF">
      <w:pPr>
        <w:rPr>
          <w:sz w:val="14"/>
        </w:rPr>
      </w:pPr>
      <w:r w:rsidRPr="007A6DBA">
        <w:rPr>
          <w:sz w:val="14"/>
        </w:rPr>
        <w:t xml:space="preserve">This argument relies upon an inaccurate assumption: that the agreement (contract) between Sprint and AT&amp;T, and the agreement (contract) between Cricket and AT&amp;T, are one and the same. In other words, to accept AT&amp;T’s argument the Commission must conclude that two separate contracts, </w:t>
      </w:r>
      <w:proofErr w:type="gramStart"/>
      <w:r w:rsidRPr="007A6DBA">
        <w:rPr>
          <w:sz w:val="14"/>
        </w:rPr>
        <w:t>i.e.</w:t>
      </w:r>
      <w:proofErr w:type="gramEnd"/>
      <w:r w:rsidRPr="007A6DBA">
        <w:rPr>
          <w:sz w:val="14"/>
        </w:rPr>
        <w:t xml:space="preserve"> the interconnection between Sprint and AT&amp;T in Kentucky (“Sprint Kentucky Agreement”) and the interconnection between Cricket and AT&amp;T in Kentucky (“Cricket Kentucky Agreement”), are one and the same.</w:t>
      </w:r>
    </w:p>
    <w:p w14:paraId="1A05638A" w14:textId="77777777" w:rsidR="00332FCF" w:rsidRPr="007A6DBA" w:rsidRDefault="00332FCF" w:rsidP="00332FCF">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w:t>
      </w:r>
      <w:proofErr w:type="gramStart"/>
      <w:r w:rsidRPr="007A6DBA">
        <w:rPr>
          <w:sz w:val="14"/>
        </w:rPr>
        <w:t>. . . .</w:t>
      </w:r>
      <w:proofErr w:type="gramEnd"/>
      <w:r w:rsidRPr="007A6DBA">
        <w:rPr>
          <w:sz w:val="14"/>
        </w:rPr>
        <w:t xml:space="preserve">”; id. at 15, and, finally, “Cricket cannot extend </w:t>
      </w:r>
      <w:r w:rsidRPr="007A6DBA">
        <w:rPr>
          <w:i/>
          <w:sz w:val="14"/>
        </w:rPr>
        <w:t>the same ICA</w:t>
      </w:r>
      <w:r w:rsidRPr="007A6DBA">
        <w:rPr>
          <w:sz w:val="14"/>
        </w:rPr>
        <w:t xml:space="preserve"> a second time </w:t>
      </w:r>
      <w:proofErr w:type="gramStart"/>
      <w:r w:rsidRPr="007A6DBA">
        <w:rPr>
          <w:sz w:val="14"/>
        </w:rPr>
        <w:t>. . . .</w:t>
      </w:r>
      <w:proofErr w:type="gramEnd"/>
      <w:r w:rsidRPr="007A6DBA">
        <w:rPr>
          <w:sz w:val="14"/>
        </w:rPr>
        <w:t xml:space="preserve">”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5BC87109" w14:textId="77777777" w:rsidR="00332FCF" w:rsidRPr="007A6DBA" w:rsidRDefault="00332FCF" w:rsidP="00332FCF">
      <w:pPr>
        <w:rPr>
          <w:sz w:val="14"/>
        </w:rPr>
      </w:pPr>
      <w:proofErr w:type="gramStart"/>
      <w:r w:rsidRPr="007A6DBA">
        <w:rPr>
          <w:sz w:val="14"/>
        </w:rPr>
        <w:t>But  it</w:t>
      </w:r>
      <w:proofErr w:type="gramEnd"/>
      <w:r w:rsidRPr="007A6DBA">
        <w:rPr>
          <w:sz w:val="14"/>
        </w:rPr>
        <w:t xml:space="preserve">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659C23B6" w14:textId="1597C899" w:rsidR="00332FCF" w:rsidRPr="00332FCF" w:rsidRDefault="00332FCF" w:rsidP="00332FCF">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w:t>
      </w:r>
      <w:proofErr w:type="gramStart"/>
      <w:r w:rsidRPr="007A6DBA">
        <w:rPr>
          <w:sz w:val="14"/>
        </w:rPr>
        <w:t>. . . .</w:t>
      </w:r>
      <w:proofErr w:type="gramEnd"/>
      <w:r w:rsidRPr="007A6DBA">
        <w:rPr>
          <w:sz w:val="14"/>
        </w:rPr>
        <w:t xml:space="preserve">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3212F8C0" w14:textId="77777777" w:rsidR="00332FCF" w:rsidRPr="007A6DBA" w:rsidRDefault="00332FCF" w:rsidP="00332FCF">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1CDDAC5A" w14:textId="77777777" w:rsidR="00332FCF" w:rsidRPr="007A6DBA" w:rsidRDefault="00332FCF" w:rsidP="00332FCF">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7F29C0EC" w14:textId="77777777" w:rsidR="00332FCF" w:rsidRPr="007A6DBA" w:rsidRDefault="00332FCF" w:rsidP="00332FCF">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7FDB21D4" w14:textId="77777777" w:rsidR="00332FCF" w:rsidRPr="007A6DBA" w:rsidRDefault="00332FCF" w:rsidP="00332FCF">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14ADCB36" w14:textId="77777777" w:rsidR="00332FCF" w:rsidRPr="007A6DBA" w:rsidRDefault="00332FCF" w:rsidP="00332FCF">
      <w:pPr>
        <w:pStyle w:val="Heading4"/>
        <w:rPr>
          <w:rFonts w:cs="Times New Roman"/>
        </w:rPr>
      </w:pPr>
      <w:r w:rsidRPr="007A6DBA">
        <w:rPr>
          <w:rFonts w:cs="Times New Roman"/>
        </w:rPr>
        <w:t>‘Prohibitions’ must be binding</w:t>
      </w:r>
    </w:p>
    <w:p w14:paraId="6A59A092" w14:textId="77777777" w:rsidR="00332FCF" w:rsidRPr="007A6DBA" w:rsidRDefault="00332FCF" w:rsidP="00332FCF">
      <w:bookmarkStart w:id="4"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w:t>
      </w:r>
      <w:proofErr w:type="spellStart"/>
      <w:r>
        <w:t>Mr</w:t>
      </w:r>
      <w:proofErr w:type="spellEnd"/>
      <w:r>
        <w:t xml:space="preserve"> Advocate General Roberts</w:t>
      </w:r>
      <w:r w:rsidRPr="007A6DBA">
        <w:t xml:space="preserve">”, European Court Reports 1990 I-00925, </w:t>
      </w:r>
      <w:r>
        <w:t xml:space="preserve">Case C-62/89, </w:t>
      </w:r>
      <w:r w:rsidRPr="007A6DBA">
        <w:t xml:space="preserve">2/20/1990, </w:t>
      </w:r>
      <w:r>
        <w:t>p. 942</w:t>
      </w:r>
    </w:p>
    <w:p w14:paraId="0B71E599" w14:textId="77777777" w:rsidR="00332FCF" w:rsidRPr="007A6DBA" w:rsidRDefault="00332FCF" w:rsidP="00332FCF">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rPr>
          <w:sz w:val="16"/>
        </w:rPr>
        <w:t>exhausted .</w:t>
      </w:r>
      <w:proofErr w:type="gramEnd"/>
      <w:r w:rsidRPr="007A6DBA">
        <w:rPr>
          <w:sz w:val="16"/>
        </w:rPr>
        <w:t xml:space="preserve">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w:t>
      </w:r>
      <w:proofErr w:type="gramStart"/>
      <w:r w:rsidRPr="007A6DBA">
        <w:rPr>
          <w:sz w:val="16"/>
        </w:rPr>
        <w:t>( emphasis</w:t>
      </w:r>
      <w:proofErr w:type="gramEnd"/>
      <w:r w:rsidRPr="007A6DBA">
        <w:rPr>
          <w:sz w:val="16"/>
        </w:rPr>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w:t>
      </w:r>
      <w:r w:rsidRPr="007A6DBA">
        <w:rPr>
          <w:sz w:val="16"/>
        </w:rPr>
        <w:lastRenderedPageBreak/>
        <w:t xml:space="preserve">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w:t>
      </w:r>
      <w:proofErr w:type="gramStart"/>
      <w:r w:rsidRPr="007A6DBA">
        <w:rPr>
          <w:sz w:val="16"/>
        </w:rPr>
        <w:t>i.e.</w:t>
      </w:r>
      <w:proofErr w:type="gramEnd"/>
      <w:r w:rsidRPr="007A6DBA">
        <w:rPr>
          <w:sz w:val="16"/>
        </w:rPr>
        <w:t xml:space="preserve"> the conservation of scarce fishing resources.</w:t>
      </w:r>
    </w:p>
    <w:bookmarkEnd w:id="4"/>
    <w:p w14:paraId="2B81C8EB" w14:textId="77777777" w:rsidR="00332FCF" w:rsidRPr="007A6DBA" w:rsidRDefault="00332FCF" w:rsidP="00332FCF">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2D05AAE6" w14:textId="77777777" w:rsidR="00332FCF" w:rsidRPr="007A6DBA" w:rsidRDefault="00332FCF" w:rsidP="00332FCF">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4D7A16FD" w14:textId="77777777" w:rsidR="00332FCF" w:rsidRDefault="00332FCF" w:rsidP="00332FCF">
      <w:pPr>
        <w:rPr>
          <w:rFonts w:eastAsia="SimSun"/>
          <w:sz w:val="16"/>
          <w:szCs w:val="20"/>
        </w:rPr>
      </w:pPr>
      <w:r w:rsidRPr="007A6DBA">
        <w:rPr>
          <w:rFonts w:eastAsia="SimSun"/>
          <w:sz w:val="16"/>
          <w:szCs w:val="20"/>
        </w:rPr>
        <w:t>9.1 The Draft Bill creates an obligation on the principal regulator to do all that it "reasonably can to meet the compliance objective in relation to the charity</w:t>
      </w:r>
      <w:proofErr w:type="gramStart"/>
      <w:r w:rsidRPr="007A6DBA">
        <w:rPr>
          <w:rFonts w:eastAsia="SimSun"/>
          <w:sz w:val="16"/>
          <w:szCs w:val="20"/>
        </w:rPr>
        <w:t>".[</w:t>
      </w:r>
      <w:proofErr w:type="gramEnd"/>
      <w:r w:rsidRPr="007A6DBA">
        <w:rPr>
          <w:rFonts w:eastAsia="SimSun"/>
          <w:sz w:val="16"/>
          <w:szCs w:val="20"/>
        </w:rPr>
        <w:t xml:space="preserve"> 45] The Draft Bill defines the compliance objective as "to increase compliance by the charity trustees with their legal obligations in exercising control and management of the administration of the charity".[ 46] </w:t>
      </w:r>
    </w:p>
    <w:p w14:paraId="5FD0D527" w14:textId="77777777" w:rsidR="00332FCF" w:rsidRDefault="00332FCF" w:rsidP="00332FCF">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0F448E4F" w14:textId="7AF76334" w:rsidR="00332FCF" w:rsidRPr="00332FCF" w:rsidRDefault="00332FCF" w:rsidP="00332FCF">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775469CB" w14:textId="77777777" w:rsidR="00332FCF" w:rsidRPr="007A6DBA" w:rsidRDefault="00332FCF" w:rsidP="00332FCF">
      <w:pPr>
        <w:pStyle w:val="Heading4"/>
        <w:rPr>
          <w:rFonts w:cs="Times New Roman"/>
        </w:rPr>
      </w:pPr>
      <w:r w:rsidRPr="007A6DBA">
        <w:rPr>
          <w:rFonts w:cs="Times New Roman"/>
        </w:rPr>
        <w:t>‘Substantial’ requires immediate law</w:t>
      </w:r>
    </w:p>
    <w:p w14:paraId="7C6B8927" w14:textId="77777777" w:rsidR="00332FCF" w:rsidRPr="007A6DBA" w:rsidRDefault="00332FCF" w:rsidP="00332FCF">
      <w:r w:rsidRPr="00332FCF">
        <w:rPr>
          <w:rStyle w:val="Style13ptBold"/>
        </w:rPr>
        <w:t>Words and Phrases 64</w:t>
      </w:r>
      <w:r w:rsidRPr="007A6DBA">
        <w:t xml:space="preserve"> (40 W&amp;P 759) </w:t>
      </w:r>
    </w:p>
    <w:p w14:paraId="44799979" w14:textId="77777777" w:rsidR="00332FCF" w:rsidRPr="007A6DBA" w:rsidRDefault="00332FCF" w:rsidP="00332FCF">
      <w:pPr>
        <w:rPr>
          <w:color w:val="000000"/>
          <w:sz w:val="16"/>
          <w:szCs w:val="20"/>
        </w:rPr>
      </w:pPr>
      <w:r w:rsidRPr="007A6DBA">
        <w:rPr>
          <w:color w:val="000000"/>
          <w:szCs w:val="20"/>
          <w:u w:val="single"/>
        </w:rPr>
        <w:t>The words</w:t>
      </w:r>
      <w:r w:rsidRPr="007A6DBA">
        <w:rPr>
          <w:color w:val="000000"/>
          <w:sz w:val="16"/>
          <w:szCs w:val="20"/>
        </w:rPr>
        <w:t xml:space="preserve"> “outward, open, actual, visible, </w:t>
      </w:r>
      <w:r w:rsidRPr="007A6DBA">
        <w:rPr>
          <w:color w:val="000000"/>
          <w:szCs w:val="20"/>
          <w:highlight w:val="cyan"/>
          <w:u w:val="single"/>
        </w:rPr>
        <w:t>substantial</w:t>
      </w:r>
      <w:r w:rsidRPr="007A6DBA">
        <w:rPr>
          <w:color w:val="000000"/>
          <w:sz w:val="16"/>
          <w:szCs w:val="20"/>
        </w:rPr>
        <w:t xml:space="preserve">, and exclusive,” in connection with a change of possession, mean substantially the same thing.  They </w:t>
      </w:r>
      <w:r w:rsidRPr="007A6DBA">
        <w:rPr>
          <w:color w:val="000000"/>
          <w:szCs w:val="20"/>
          <w:highlight w:val="cyan"/>
          <w:u w:val="single"/>
        </w:rPr>
        <w:t>mean</w:t>
      </w:r>
      <w:r w:rsidRPr="007A6DBA">
        <w:rPr>
          <w:color w:val="000000"/>
          <w:sz w:val="16"/>
          <w:szCs w:val="20"/>
        </w:rPr>
        <w:t xml:space="preserve"> not concealed; not hidden; exposed to view; free from concealment, dissimulation, reserve, or disguise; in full existence; </w:t>
      </w:r>
      <w:r w:rsidRPr="007A6DBA">
        <w:rPr>
          <w:rStyle w:val="StyleUnderline"/>
          <w:szCs w:val="20"/>
        </w:rPr>
        <w:t xml:space="preserve">denoting that which not merely can be, but is </w:t>
      </w:r>
      <w:r w:rsidRPr="007A6DBA">
        <w:rPr>
          <w:rStyle w:val="StyleUnderline"/>
          <w:szCs w:val="20"/>
          <w:highlight w:val="cyan"/>
        </w:rPr>
        <w:t>opposed to potential</w:t>
      </w:r>
      <w:r w:rsidRPr="007A6DBA">
        <w:rPr>
          <w:color w:val="000000"/>
          <w:sz w:val="16"/>
          <w:szCs w:val="20"/>
        </w:rPr>
        <w:t xml:space="preserve">, apparent, constructive, and imaginary; veritable; genuine; </w:t>
      </w:r>
      <w:r w:rsidRPr="007A6DBA">
        <w:rPr>
          <w:rStyle w:val="Emphasis"/>
          <w:highlight w:val="cyan"/>
        </w:rPr>
        <w:t>certain</w:t>
      </w:r>
      <w:r w:rsidRPr="007A6DBA">
        <w:rPr>
          <w:rStyle w:val="StyleUnderline"/>
        </w:rPr>
        <w:t xml:space="preserve">; absolute; real </w:t>
      </w:r>
      <w:r w:rsidRPr="007A6DBA">
        <w:rPr>
          <w:rStyle w:val="StyleUnderline"/>
          <w:highlight w:val="cyan"/>
        </w:rPr>
        <w:t xml:space="preserve">at </w:t>
      </w:r>
      <w:r w:rsidRPr="007A6DBA">
        <w:rPr>
          <w:rStyle w:val="Emphasis"/>
          <w:highlight w:val="cyan"/>
        </w:rPr>
        <w:t>present time</w:t>
      </w:r>
      <w:r w:rsidRPr="007A6DBA">
        <w:rPr>
          <w:color w:val="000000"/>
          <w:sz w:val="16"/>
          <w:szCs w:val="20"/>
        </w:rPr>
        <w:t>, as a matter of fact, not merely nominal; opposed to form; actually existing; true; not including admitting, or pertaining to any others; undivided; sole; opposed to inclusive. Bass v. Pease, 79 Ill. App. 308, 318.</w:t>
      </w:r>
    </w:p>
    <w:p w14:paraId="08019DFD" w14:textId="77777777" w:rsidR="00332FCF" w:rsidRPr="007A6DBA" w:rsidRDefault="00332FCF" w:rsidP="00332FCF">
      <w:pPr>
        <w:pStyle w:val="Heading4"/>
        <w:rPr>
          <w:rFonts w:cs="Times New Roman"/>
          <w:u w:val="single"/>
        </w:rPr>
      </w:pPr>
      <w:r w:rsidRPr="007A6DBA">
        <w:rPr>
          <w:rFonts w:cs="Times New Roman"/>
        </w:rPr>
        <w:t>So does ‘should’</w:t>
      </w:r>
    </w:p>
    <w:p w14:paraId="41169D05" w14:textId="77777777" w:rsidR="00332FCF" w:rsidRPr="007A6DBA" w:rsidRDefault="00332FCF" w:rsidP="00332FCF">
      <w:pPr>
        <w:pStyle w:val="CiteSpacing"/>
        <w:spacing w:before="0" w:after="0"/>
      </w:pPr>
      <w:r w:rsidRPr="007A6DBA">
        <w:t xml:space="preserve">Justice </w:t>
      </w:r>
      <w:r w:rsidRPr="007A6DBA">
        <w:rPr>
          <w:rStyle w:val="Style13ptBold"/>
        </w:rPr>
        <w:t>Summers 94</w:t>
      </w:r>
      <w:r w:rsidRPr="007A6DBA">
        <w:t xml:space="preserve">, Oklahoma Supreme Court, “Kelsey v. </w:t>
      </w:r>
      <w:proofErr w:type="spellStart"/>
      <w:r w:rsidRPr="007A6DBA">
        <w:t>Dollarsaver</w:t>
      </w:r>
      <w:proofErr w:type="spellEnd"/>
      <w:r w:rsidRPr="007A6DBA">
        <w:t xml:space="preserve"> Food Warehouse of Durant”, 1994 OK 123, 11/8/1994, http://www.oscn.net/applications/oscn/DeliverDocument.asp?CiteID=20287#marker3fn13</w:t>
      </w:r>
    </w:p>
    <w:p w14:paraId="1B92A5CE" w14:textId="77777777" w:rsidR="00332FCF" w:rsidRPr="007A6DBA" w:rsidRDefault="00332FCF" w:rsidP="00332FCF">
      <w:pPr>
        <w:widowControl w:val="0"/>
        <w:rPr>
          <w:rFonts w:eastAsia="Times New Roman"/>
          <w:sz w:val="16"/>
          <w:szCs w:val="20"/>
        </w:rPr>
      </w:pPr>
      <w:r w:rsidRPr="007A6DBA">
        <w:rPr>
          <w:rFonts w:eastAsia="Times New Roman"/>
          <w:sz w:val="16"/>
          <w:szCs w:val="20"/>
        </w:rPr>
        <w:t xml:space="preserve">4 </w:t>
      </w:r>
      <w:r w:rsidRPr="007A6DBA">
        <w:rPr>
          <w:rFonts w:eastAsia="Times New Roman"/>
          <w:bCs/>
          <w:szCs w:val="20"/>
          <w:u w:val="single"/>
        </w:rPr>
        <w:t>The legal question to be resolved by the court is whether the word "should"</w:t>
      </w:r>
      <w:hyperlink r:id="rId12" w:anchor="marker3fn13" w:history="1">
        <w:r w:rsidRPr="007A6DBA">
          <w:rPr>
            <w:rStyle w:val="Hyperlink"/>
            <w:rFonts w:eastAsia="Times New Roman"/>
            <w:sz w:val="16"/>
            <w:szCs w:val="20"/>
          </w:rPr>
          <w:t>13</w:t>
        </w:r>
      </w:hyperlink>
      <w:r w:rsidRPr="007A6DBA">
        <w:rPr>
          <w:rFonts w:eastAsia="Times New Roman"/>
          <w:sz w:val="16"/>
          <w:szCs w:val="20"/>
        </w:rPr>
        <w:t xml:space="preserve"> in the May 18 order connotes futurity or </w:t>
      </w:r>
      <w:r w:rsidRPr="007A6DBA">
        <w:rPr>
          <w:rFonts w:eastAsia="Times New Roman"/>
          <w:bCs/>
          <w:szCs w:val="20"/>
          <w:u w:val="single"/>
        </w:rPr>
        <w:t xml:space="preserve">may </w:t>
      </w:r>
      <w:r w:rsidRPr="007A6DBA">
        <w:rPr>
          <w:rFonts w:eastAsia="Times New Roman"/>
          <w:szCs w:val="20"/>
          <w:u w:val="single"/>
        </w:rPr>
        <w:t>be deemed a ruling in praesenti</w:t>
      </w:r>
      <w:r w:rsidRPr="007A6DBA">
        <w:rPr>
          <w:rFonts w:eastAsia="Times New Roman"/>
          <w:sz w:val="16"/>
          <w:szCs w:val="20"/>
        </w:rPr>
        <w:t>.</w:t>
      </w:r>
      <w:hyperlink r:id="rId13" w:anchor="marker3fn14" w:history="1">
        <w:r w:rsidRPr="007A6DBA">
          <w:rPr>
            <w:rStyle w:val="Hyperlink"/>
            <w:rFonts w:eastAsia="Times New Roman"/>
            <w:sz w:val="16"/>
            <w:szCs w:val="20"/>
          </w:rPr>
          <w:t>14</w:t>
        </w:r>
      </w:hyperlink>
      <w:r w:rsidRPr="007A6DBA">
        <w:rPr>
          <w:rFonts w:eastAsia="Times New Roman"/>
          <w:sz w:val="16"/>
          <w:szCs w:val="20"/>
        </w:rPr>
        <w:t xml:space="preserve"> The answer to this query is not to be divined from rules of grammar;</w:t>
      </w:r>
      <w:hyperlink r:id="rId14" w:anchor="marker3fn15" w:history="1">
        <w:r w:rsidRPr="007A6DBA">
          <w:rPr>
            <w:rStyle w:val="Hyperlink"/>
            <w:rFonts w:eastAsia="Times New Roman"/>
            <w:sz w:val="16"/>
            <w:szCs w:val="20"/>
          </w:rPr>
          <w:t>15</w:t>
        </w:r>
      </w:hyperlink>
      <w:r w:rsidRPr="007A6DBA">
        <w:rPr>
          <w:rFonts w:eastAsia="Times New Roman"/>
          <w:sz w:val="16"/>
          <w:szCs w:val="20"/>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7A6DBA">
        <w:rPr>
          <w:rFonts w:eastAsia="Times New Roman"/>
          <w:sz w:val="16"/>
          <w:szCs w:val="20"/>
        </w:rPr>
        <w:t>futuro</w:t>
      </w:r>
      <w:proofErr w:type="spellEnd"/>
      <w:r w:rsidRPr="007A6DBA">
        <w:rPr>
          <w:rFonts w:eastAsia="Times New Roman"/>
          <w:sz w:val="16"/>
          <w:szCs w:val="20"/>
        </w:rPr>
        <w:t xml:space="preserve"> ruling - i.e., an expression of what the judge will or would do at a later stage - or (2) constitutes an in in praesenti resolution of a disputed law issue, the trial judge's intent must be garnered from the four corners of the entire record.</w:t>
      </w:r>
      <w:hyperlink r:id="rId15" w:anchor="marker3fn16" w:history="1">
        <w:r w:rsidRPr="007A6DBA">
          <w:rPr>
            <w:rStyle w:val="Hyperlink"/>
            <w:rFonts w:eastAsia="Times New Roman"/>
            <w:sz w:val="16"/>
            <w:szCs w:val="20"/>
          </w:rPr>
          <w:t xml:space="preserve">16 </w:t>
        </w:r>
      </w:hyperlink>
      <w:r w:rsidRPr="007A6DBA">
        <w:rPr>
          <w:rFonts w:eastAsia="Times New Roman"/>
          <w:sz w:val="16"/>
          <w:szCs w:val="20"/>
        </w:rPr>
        <w:t xml:space="preserve"> </w:t>
      </w:r>
    </w:p>
    <w:p w14:paraId="63EF9345" w14:textId="77777777" w:rsidR="00332FCF" w:rsidRPr="007A6DBA" w:rsidRDefault="00332FCF" w:rsidP="00332FCF">
      <w:pPr>
        <w:widowControl w:val="0"/>
        <w:rPr>
          <w:rFonts w:eastAsia="Times New Roman"/>
          <w:sz w:val="16"/>
          <w:szCs w:val="20"/>
        </w:rPr>
      </w:pPr>
      <w:r w:rsidRPr="007A6DBA">
        <w:rPr>
          <w:rFonts w:eastAsia="Times New Roman"/>
          <w:sz w:val="16"/>
          <w:szCs w:val="20"/>
        </w:rPr>
        <w:t xml:space="preserve">[TO FOOTNOTE] </w:t>
      </w:r>
    </w:p>
    <w:p w14:paraId="78F1AA2F" w14:textId="77777777" w:rsidR="00332FCF" w:rsidRPr="007A6DBA" w:rsidRDefault="00332FCF" w:rsidP="00332FCF">
      <w:pPr>
        <w:widowControl w:val="0"/>
        <w:rPr>
          <w:rFonts w:eastAsia="Times New Roman"/>
          <w:sz w:val="16"/>
          <w:szCs w:val="20"/>
        </w:rPr>
      </w:pPr>
      <w:hyperlink r:id="rId16" w:anchor="marker2fn13" w:history="1">
        <w:r w:rsidRPr="007A6DBA">
          <w:rPr>
            <w:rStyle w:val="Hyperlink"/>
            <w:rFonts w:eastAsia="Times New Roman"/>
            <w:sz w:val="16"/>
            <w:szCs w:val="20"/>
          </w:rPr>
          <w:t>13</w:t>
        </w:r>
      </w:hyperlink>
      <w:r w:rsidRPr="007A6DBA">
        <w:rPr>
          <w:rFonts w:eastAsia="Times New Roman"/>
          <w:sz w:val="16"/>
          <w:szCs w:val="20"/>
        </w:rPr>
        <w:t xml:space="preserve"> "</w:t>
      </w:r>
      <w:r w:rsidRPr="007A6DBA">
        <w:rPr>
          <w:rFonts w:eastAsia="Times New Roman"/>
          <w:iCs/>
          <w:sz w:val="16"/>
          <w:szCs w:val="20"/>
        </w:rPr>
        <w:t>Should</w:t>
      </w:r>
      <w:r w:rsidRPr="007A6DBA">
        <w:rPr>
          <w:rFonts w:eastAsia="Times New Roman"/>
          <w:sz w:val="16"/>
          <w:szCs w:val="20"/>
        </w:rPr>
        <w:t xml:space="preserve">" not only is used as a "present indicative" synonymous with </w:t>
      </w:r>
      <w:r w:rsidRPr="007A6DBA">
        <w:rPr>
          <w:rFonts w:eastAsia="Times New Roman"/>
          <w:iCs/>
          <w:sz w:val="16"/>
          <w:szCs w:val="20"/>
        </w:rPr>
        <w:t>ought</w:t>
      </w:r>
      <w:r w:rsidRPr="007A6DBA">
        <w:rPr>
          <w:rFonts w:eastAsia="Times New Roman"/>
          <w:sz w:val="16"/>
          <w:szCs w:val="20"/>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7A6DBA">
        <w:rPr>
          <w:rFonts w:eastAsia="Times New Roman"/>
          <w:sz w:val="16"/>
          <w:szCs w:val="20"/>
        </w:rPr>
        <w:t>Okl</w:t>
      </w:r>
      <w:proofErr w:type="spellEnd"/>
      <w:r w:rsidRPr="007A6DBA">
        <w:rPr>
          <w:rFonts w:eastAsia="Times New Roman"/>
          <w:sz w:val="16"/>
          <w:szCs w:val="20"/>
        </w:rPr>
        <w:t xml:space="preserve">. 143, 144 P. 1075, 1080-81 (1914). For a more detailed explanation, see the Partridge quotation infra note 15. </w:t>
      </w:r>
      <w:r w:rsidRPr="007A6DBA">
        <w:rPr>
          <w:rFonts w:eastAsia="Times New Roman"/>
          <w:bCs/>
          <w:szCs w:val="20"/>
          <w:u w:val="single"/>
        </w:rPr>
        <w:t xml:space="preserve">Certain </w:t>
      </w:r>
      <w:r w:rsidRPr="007A6DBA">
        <w:rPr>
          <w:rFonts w:eastAsia="Times New Roman"/>
          <w:bCs/>
          <w:szCs w:val="20"/>
          <w:highlight w:val="cyan"/>
          <w:u w:val="single"/>
        </w:rPr>
        <w:t>contexts mandate</w:t>
      </w:r>
      <w:r w:rsidRPr="007A6DBA">
        <w:rPr>
          <w:rFonts w:eastAsia="Times New Roman"/>
          <w:bCs/>
          <w:szCs w:val="20"/>
          <w:u w:val="single"/>
        </w:rPr>
        <w:t xml:space="preserve"> a </w:t>
      </w:r>
      <w:r w:rsidRPr="007A6DBA">
        <w:rPr>
          <w:rFonts w:eastAsia="Times New Roman"/>
          <w:bCs/>
          <w:szCs w:val="20"/>
          <w:highlight w:val="cyan"/>
          <w:u w:val="single"/>
        </w:rPr>
        <w:t>construction of</w:t>
      </w:r>
      <w:r w:rsidRPr="007A6DBA">
        <w:rPr>
          <w:rFonts w:eastAsia="Times New Roman"/>
          <w:bCs/>
          <w:szCs w:val="20"/>
          <w:u w:val="single"/>
        </w:rPr>
        <w:t xml:space="preserve"> the term </w:t>
      </w:r>
      <w:r w:rsidRPr="007A6DBA">
        <w:rPr>
          <w:rFonts w:eastAsia="Times New Roman"/>
          <w:bCs/>
          <w:szCs w:val="20"/>
          <w:highlight w:val="cyan"/>
          <w:u w:val="single"/>
        </w:rPr>
        <w:t>"should" as more than</w:t>
      </w:r>
      <w:r w:rsidRPr="007A6DBA">
        <w:rPr>
          <w:rFonts w:eastAsia="Times New Roman"/>
          <w:bCs/>
          <w:szCs w:val="20"/>
          <w:u w:val="single"/>
        </w:rPr>
        <w:t xml:space="preserve"> merely indicating</w:t>
      </w:r>
      <w:r w:rsidRPr="007A6DBA">
        <w:rPr>
          <w:rFonts w:eastAsia="Times New Roman"/>
          <w:sz w:val="16"/>
          <w:szCs w:val="20"/>
        </w:rPr>
        <w:t xml:space="preserve"> preference or </w:t>
      </w:r>
      <w:r w:rsidRPr="007A6DBA">
        <w:rPr>
          <w:rFonts w:eastAsia="Times New Roman"/>
          <w:bCs/>
          <w:szCs w:val="20"/>
          <w:highlight w:val="cyan"/>
          <w:u w:val="single"/>
        </w:rPr>
        <w:t>desirability</w:t>
      </w:r>
      <w:r w:rsidRPr="007A6DBA">
        <w:rPr>
          <w:rFonts w:eastAsia="Times New Roman"/>
          <w:sz w:val="16"/>
          <w:szCs w:val="20"/>
        </w:rPr>
        <w:t xml:space="preserve">. Brown, supra at 1080-81 (jury instructions stating that jurors "should" reduce the amount of damages in proportion to the amount of contributory negligence of the plaintiff was held to imply an </w:t>
      </w:r>
      <w:r w:rsidRPr="007A6DBA">
        <w:rPr>
          <w:rFonts w:eastAsia="Times New Roman"/>
          <w:iCs/>
          <w:sz w:val="16"/>
          <w:szCs w:val="20"/>
        </w:rPr>
        <w:t>obligation</w:t>
      </w:r>
      <w:r w:rsidRPr="007A6DBA">
        <w:rPr>
          <w:rFonts w:eastAsia="Times New Roman"/>
          <w:sz w:val="16"/>
          <w:szCs w:val="20"/>
        </w:rPr>
        <w:t xml:space="preserve"> </w:t>
      </w:r>
      <w:r w:rsidRPr="007A6DBA">
        <w:rPr>
          <w:rFonts w:eastAsia="Times New Roman"/>
          <w:iCs/>
          <w:sz w:val="16"/>
          <w:szCs w:val="20"/>
        </w:rPr>
        <w:t>and to be more than advisory</w:t>
      </w:r>
      <w:r w:rsidRPr="007A6DBA">
        <w:rPr>
          <w:rFonts w:eastAsia="Times New Roman"/>
          <w:sz w:val="16"/>
          <w:szCs w:val="20"/>
        </w:rPr>
        <w:t xml:space="preserve">); Carrigan v. California Horse Racing Board, 60 Wash. App. 79, </w:t>
      </w:r>
      <w:hyperlink r:id="rId17" w:history="1">
        <w:r w:rsidRPr="007A6DBA">
          <w:rPr>
            <w:rStyle w:val="Hyperlink"/>
            <w:rFonts w:eastAsia="Times New Roman"/>
            <w:sz w:val="16"/>
            <w:szCs w:val="20"/>
          </w:rPr>
          <w:t>802 P.2d 813</w:t>
        </w:r>
      </w:hyperlink>
      <w:r w:rsidRPr="007A6DBA">
        <w:rPr>
          <w:rFonts w:eastAsia="Times New Roman"/>
          <w:sz w:val="16"/>
          <w:szCs w:val="20"/>
        </w:rPr>
        <w:t xml:space="preserve"> (1990) (one of the Rules of Appellate Procedure requiring that a party "should devote a section of the brief to the request for the fee or expenses" was interpreted to mean that a party is under an </w:t>
      </w:r>
      <w:r w:rsidRPr="007A6DBA">
        <w:rPr>
          <w:rFonts w:eastAsia="Times New Roman"/>
          <w:iCs/>
          <w:sz w:val="16"/>
          <w:szCs w:val="20"/>
        </w:rPr>
        <w:t>obligation</w:t>
      </w:r>
      <w:r w:rsidRPr="007A6DBA">
        <w:rPr>
          <w:rFonts w:eastAsia="Times New Roman"/>
          <w:sz w:val="16"/>
          <w:szCs w:val="20"/>
        </w:rPr>
        <w:t xml:space="preserve"> to include the requested segment); State v. Rack, 318 S.W.2d 211, 215 (Mo. 1958) </w:t>
      </w:r>
      <w:r w:rsidRPr="007A6DBA">
        <w:rPr>
          <w:rFonts w:eastAsia="Times New Roman"/>
          <w:bCs/>
          <w:szCs w:val="20"/>
          <w:u w:val="single"/>
        </w:rPr>
        <w:t>(</w:t>
      </w:r>
      <w:r w:rsidRPr="007A6DBA">
        <w:rPr>
          <w:rFonts w:eastAsia="Times New Roman"/>
          <w:bCs/>
          <w:szCs w:val="20"/>
          <w:highlight w:val="cyan"/>
          <w:u w:val="single"/>
        </w:rPr>
        <w:t>"should" would mean</w:t>
      </w:r>
      <w:r w:rsidRPr="007A6DBA">
        <w:rPr>
          <w:rFonts w:eastAsia="Times New Roman"/>
          <w:bCs/>
          <w:szCs w:val="20"/>
          <w:u w:val="single"/>
        </w:rPr>
        <w:t xml:space="preserve"> the same as</w:t>
      </w:r>
      <w:r w:rsidRPr="007A6DBA">
        <w:rPr>
          <w:rFonts w:eastAsia="Times New Roman"/>
          <w:sz w:val="16"/>
          <w:szCs w:val="20"/>
        </w:rPr>
        <w:t xml:space="preserve"> "shall" or </w:t>
      </w:r>
      <w:r w:rsidRPr="007A6DBA">
        <w:rPr>
          <w:rFonts w:eastAsia="Times New Roman"/>
          <w:bCs/>
          <w:szCs w:val="20"/>
          <w:highlight w:val="cyan"/>
          <w:u w:val="single"/>
        </w:rPr>
        <w:t>"must"</w:t>
      </w:r>
      <w:r w:rsidRPr="007A6DBA">
        <w:t xml:space="preserve"> </w:t>
      </w:r>
      <w:r w:rsidRPr="007A6DBA">
        <w:rPr>
          <w:rFonts w:eastAsia="Times New Roman"/>
          <w:sz w:val="16"/>
          <w:szCs w:val="20"/>
        </w:rPr>
        <w:t xml:space="preserve">when used in an instruction to the jury which tells the triers they "should disregard false testimony"). </w:t>
      </w:r>
      <w:hyperlink r:id="rId18" w:anchor="marker2fn14" w:history="1">
        <w:r w:rsidRPr="007A6DBA">
          <w:rPr>
            <w:rStyle w:val="Hyperlink"/>
            <w:rFonts w:eastAsia="Times New Roman"/>
            <w:sz w:val="16"/>
            <w:szCs w:val="20"/>
          </w:rPr>
          <w:t>14</w:t>
        </w:r>
      </w:hyperlink>
      <w:r w:rsidRPr="007A6DBA">
        <w:rPr>
          <w:rFonts w:eastAsia="Times New Roman"/>
          <w:sz w:val="16"/>
          <w:szCs w:val="20"/>
        </w:rPr>
        <w:t xml:space="preserve"> </w:t>
      </w:r>
      <w:r w:rsidRPr="007A6DBA">
        <w:rPr>
          <w:rFonts w:eastAsia="Times New Roman"/>
          <w:bCs/>
          <w:szCs w:val="20"/>
          <w:u w:val="single"/>
        </w:rPr>
        <w:t>In praesenti means literally "at the present time."</w:t>
      </w:r>
      <w:r w:rsidRPr="007A6DBA">
        <w:rPr>
          <w:rFonts w:eastAsia="Times New Roman"/>
          <w:sz w:val="16"/>
          <w:szCs w:val="20"/>
        </w:rPr>
        <w:t xml:space="preserve"> BLACK'S LAW DICTIONARY 792 (6th Ed. 1990). In legal parlance </w:t>
      </w:r>
      <w:r w:rsidRPr="007A6DBA">
        <w:rPr>
          <w:rFonts w:eastAsia="Times New Roman"/>
          <w:bCs/>
          <w:szCs w:val="20"/>
          <w:u w:val="single"/>
        </w:rPr>
        <w:t>the phrase denotes</w:t>
      </w:r>
      <w:r w:rsidRPr="007A6DBA">
        <w:rPr>
          <w:rFonts w:eastAsia="Times New Roman"/>
          <w:sz w:val="16"/>
          <w:szCs w:val="20"/>
        </w:rPr>
        <w:t xml:space="preserve"> that which </w:t>
      </w:r>
      <w:r w:rsidRPr="007A6DBA">
        <w:rPr>
          <w:rFonts w:eastAsia="Times New Roman"/>
          <w:sz w:val="16"/>
          <w:szCs w:val="20"/>
        </w:rPr>
        <w:lastRenderedPageBreak/>
        <w:t xml:space="preserve">in </w:t>
      </w:r>
      <w:r w:rsidRPr="007A6DBA">
        <w:rPr>
          <w:rFonts w:eastAsia="Times New Roman"/>
          <w:bCs/>
          <w:szCs w:val="20"/>
          <w:highlight w:val="cyan"/>
          <w:u w:val="single"/>
        </w:rPr>
        <w:t>law is</w:t>
      </w:r>
      <w:r w:rsidRPr="007A6DBA">
        <w:rPr>
          <w:rFonts w:eastAsia="Times New Roman"/>
          <w:sz w:val="16"/>
          <w:szCs w:val="20"/>
        </w:rPr>
        <w:t xml:space="preserve"> </w:t>
      </w:r>
      <w:r w:rsidRPr="007A6DBA">
        <w:rPr>
          <w:rFonts w:eastAsia="Times New Roman"/>
          <w:iCs/>
          <w:sz w:val="16"/>
          <w:szCs w:val="20"/>
        </w:rPr>
        <w:t>presently</w:t>
      </w:r>
      <w:r w:rsidRPr="007A6DBA">
        <w:rPr>
          <w:rFonts w:eastAsia="Times New Roman"/>
          <w:sz w:val="16"/>
          <w:szCs w:val="20"/>
        </w:rPr>
        <w:t xml:space="preserve"> or </w:t>
      </w:r>
      <w:r w:rsidRPr="007A6DBA">
        <w:rPr>
          <w:rStyle w:val="Emphasis"/>
          <w:szCs w:val="20"/>
          <w:highlight w:val="cyan"/>
        </w:rPr>
        <w:t>immediately effective</w:t>
      </w:r>
      <w:r w:rsidRPr="007A6DBA">
        <w:rPr>
          <w:rFonts w:eastAsia="Times New Roman"/>
          <w:szCs w:val="20"/>
          <w:u w:val="single"/>
        </w:rPr>
        <w:t xml:space="preserve">, </w:t>
      </w:r>
      <w:r w:rsidRPr="007A6DBA">
        <w:rPr>
          <w:rFonts w:eastAsia="Times New Roman"/>
          <w:bCs/>
          <w:szCs w:val="20"/>
          <w:u w:val="single"/>
        </w:rPr>
        <w:t xml:space="preserve">as </w:t>
      </w:r>
      <w:r w:rsidRPr="007A6DBA">
        <w:rPr>
          <w:rFonts w:eastAsia="Times New Roman"/>
          <w:bCs/>
          <w:szCs w:val="20"/>
          <w:highlight w:val="cyan"/>
          <w:u w:val="single"/>
        </w:rPr>
        <w:t>opposed to</w:t>
      </w:r>
      <w:r w:rsidRPr="007A6DBA">
        <w:rPr>
          <w:rFonts w:eastAsia="Times New Roman"/>
          <w:bCs/>
          <w:szCs w:val="20"/>
          <w:u w:val="single"/>
        </w:rPr>
        <w:t xml:space="preserve"> something that</w:t>
      </w:r>
      <w:r w:rsidRPr="007A6DBA">
        <w:rPr>
          <w:rFonts w:eastAsia="Times New Roman"/>
          <w:sz w:val="16"/>
          <w:szCs w:val="20"/>
        </w:rPr>
        <w:t xml:space="preserve"> </w:t>
      </w:r>
      <w:r w:rsidRPr="007A6DBA">
        <w:rPr>
          <w:rFonts w:eastAsia="Times New Roman"/>
          <w:bCs/>
          <w:szCs w:val="20"/>
          <w:u w:val="single"/>
        </w:rPr>
        <w:t>will</w:t>
      </w:r>
      <w:r w:rsidRPr="007A6DBA">
        <w:rPr>
          <w:rFonts w:eastAsia="Times New Roman"/>
          <w:sz w:val="16"/>
          <w:szCs w:val="20"/>
        </w:rPr>
        <w:t xml:space="preserve"> or </w:t>
      </w:r>
      <w:r w:rsidRPr="007A6DBA">
        <w:rPr>
          <w:rFonts w:eastAsia="Times New Roman"/>
          <w:iCs/>
          <w:szCs w:val="20"/>
          <w:u w:val="single"/>
        </w:rPr>
        <w:t>would</w:t>
      </w:r>
      <w:r w:rsidRPr="007A6DBA">
        <w:rPr>
          <w:rFonts w:eastAsia="Times New Roman"/>
          <w:szCs w:val="20"/>
          <w:u w:val="single"/>
        </w:rPr>
        <w:t xml:space="preserve"> </w:t>
      </w:r>
      <w:r w:rsidRPr="007A6DBA">
        <w:rPr>
          <w:rFonts w:eastAsia="Times New Roman"/>
          <w:bCs/>
          <w:szCs w:val="20"/>
          <w:u w:val="single"/>
        </w:rPr>
        <w:t xml:space="preserve">become effective </w:t>
      </w:r>
      <w:r w:rsidRPr="007A6DBA">
        <w:rPr>
          <w:rFonts w:eastAsia="Times New Roman"/>
          <w:bCs/>
          <w:szCs w:val="20"/>
          <w:highlight w:val="cyan"/>
          <w:u w:val="single"/>
        </w:rPr>
        <w:t>in the future</w:t>
      </w:r>
      <w:r w:rsidRPr="007A6DBA">
        <w:rPr>
          <w:rFonts w:eastAsia="Times New Roman"/>
          <w:iCs/>
          <w:sz w:val="16"/>
          <w:szCs w:val="20"/>
        </w:rPr>
        <w:t xml:space="preserve"> [in </w:t>
      </w:r>
      <w:proofErr w:type="spellStart"/>
      <w:r w:rsidRPr="007A6DBA">
        <w:rPr>
          <w:rFonts w:eastAsia="Times New Roman"/>
          <w:iCs/>
          <w:sz w:val="16"/>
          <w:szCs w:val="20"/>
        </w:rPr>
        <w:t>futurol</w:t>
      </w:r>
      <w:proofErr w:type="spellEnd"/>
      <w:r w:rsidRPr="007A6DBA">
        <w:rPr>
          <w:rFonts w:eastAsia="Times New Roman"/>
          <w:sz w:val="16"/>
          <w:szCs w:val="20"/>
        </w:rPr>
        <w:t xml:space="preserve">]. See Van </w:t>
      </w:r>
      <w:proofErr w:type="spellStart"/>
      <w:r w:rsidRPr="007A6DBA">
        <w:rPr>
          <w:rFonts w:eastAsia="Times New Roman"/>
          <w:sz w:val="16"/>
          <w:szCs w:val="20"/>
        </w:rPr>
        <w:t>Wyck</w:t>
      </w:r>
      <w:proofErr w:type="spellEnd"/>
      <w:r w:rsidRPr="007A6DBA">
        <w:rPr>
          <w:rFonts w:eastAsia="Times New Roman"/>
          <w:sz w:val="16"/>
          <w:szCs w:val="20"/>
        </w:rPr>
        <w:t xml:space="preserve"> v. </w:t>
      </w:r>
      <w:proofErr w:type="spellStart"/>
      <w:r w:rsidRPr="007A6DBA">
        <w:rPr>
          <w:rFonts w:eastAsia="Times New Roman"/>
          <w:sz w:val="16"/>
          <w:szCs w:val="20"/>
        </w:rPr>
        <w:t>Knevals</w:t>
      </w:r>
      <w:proofErr w:type="spellEnd"/>
      <w:r w:rsidRPr="007A6DBA">
        <w:rPr>
          <w:rFonts w:eastAsia="Times New Roman"/>
          <w:sz w:val="16"/>
          <w:szCs w:val="20"/>
        </w:rPr>
        <w:t xml:space="preserve">, </w:t>
      </w:r>
      <w:hyperlink r:id="rId19" w:history="1">
        <w:r w:rsidRPr="007A6DBA">
          <w:rPr>
            <w:rStyle w:val="Hyperlink"/>
            <w:rFonts w:eastAsia="Times New Roman"/>
            <w:sz w:val="16"/>
            <w:szCs w:val="20"/>
          </w:rPr>
          <w:t>106 U.S. 360</w:t>
        </w:r>
      </w:hyperlink>
      <w:r w:rsidRPr="007A6DBA">
        <w:rPr>
          <w:rFonts w:eastAsia="Times New Roman"/>
          <w:sz w:val="16"/>
          <w:szCs w:val="20"/>
        </w:rPr>
        <w:t xml:space="preserve">, 365, 1 </w:t>
      </w:r>
      <w:proofErr w:type="spellStart"/>
      <w:r w:rsidRPr="007A6DBA">
        <w:rPr>
          <w:rFonts w:eastAsia="Times New Roman"/>
          <w:sz w:val="16"/>
          <w:szCs w:val="20"/>
        </w:rPr>
        <w:t>S.Ct</w:t>
      </w:r>
      <w:proofErr w:type="spellEnd"/>
      <w:r w:rsidRPr="007A6DBA">
        <w:rPr>
          <w:rFonts w:eastAsia="Times New Roman"/>
          <w:sz w:val="16"/>
          <w:szCs w:val="20"/>
        </w:rPr>
        <w:t xml:space="preserve">. 336, 337, 27 </w:t>
      </w:r>
      <w:proofErr w:type="spellStart"/>
      <w:r w:rsidRPr="007A6DBA">
        <w:rPr>
          <w:rFonts w:eastAsia="Times New Roman"/>
          <w:sz w:val="16"/>
          <w:szCs w:val="20"/>
        </w:rPr>
        <w:t>L.Ed</w:t>
      </w:r>
      <w:proofErr w:type="spellEnd"/>
      <w:r w:rsidRPr="007A6DBA">
        <w:rPr>
          <w:rFonts w:eastAsia="Times New Roman"/>
          <w:sz w:val="16"/>
          <w:szCs w:val="20"/>
        </w:rPr>
        <w:t>. 201 (1882).</w:t>
      </w:r>
    </w:p>
    <w:p w14:paraId="53E92C54" w14:textId="77777777" w:rsidR="00332FCF" w:rsidRPr="007A6DBA" w:rsidRDefault="00332FCF" w:rsidP="00332FCF">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335681A3" w14:textId="77777777" w:rsidR="00332FCF" w:rsidRPr="007A6DBA" w:rsidRDefault="00332FCF" w:rsidP="00332FCF">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52-53</w:t>
      </w:r>
    </w:p>
    <w:p w14:paraId="18B80C01" w14:textId="77777777" w:rsidR="00332FCF" w:rsidRPr="007A6DBA" w:rsidRDefault="00332FCF" w:rsidP="00332FCF">
      <w:pPr>
        <w:tabs>
          <w:tab w:val="left" w:pos="1675"/>
        </w:tabs>
        <w:rPr>
          <w:sz w:val="16"/>
        </w:rPr>
      </w:pPr>
      <w:r w:rsidRPr="007A6DBA">
        <w:rPr>
          <w:sz w:val="16"/>
        </w:rPr>
        <w:t>Conclusion</w:t>
      </w:r>
    </w:p>
    <w:p w14:paraId="67B14845" w14:textId="77777777" w:rsidR="00332FCF" w:rsidRPr="007A6DBA" w:rsidRDefault="00332FCF" w:rsidP="00332FCF">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172E6AF7" w14:textId="77777777" w:rsidR="00332FCF" w:rsidRPr="007A6DBA" w:rsidRDefault="00332FCF" w:rsidP="00332FCF">
      <w:pPr>
        <w:rPr>
          <w:sz w:val="16"/>
        </w:rPr>
      </w:pPr>
      <w:r w:rsidRPr="007A6DBA">
        <w:rPr>
          <w:sz w:val="16"/>
        </w:rPr>
        <w:t>As “[d]</w:t>
      </w:r>
      <w:proofErr w:type="spellStart"/>
      <w:r w:rsidRPr="007A6DBA">
        <w:rPr>
          <w:sz w:val="16"/>
        </w:rPr>
        <w:t>isagreement</w:t>
      </w:r>
      <w:proofErr w:type="spellEnd"/>
      <w:r w:rsidRPr="007A6DBA">
        <w:rPr>
          <w:sz w:val="16"/>
        </w:rPr>
        <w:t xml:space="preserve">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6ACA4EC9" w14:textId="77777777" w:rsidR="00332FCF" w:rsidRPr="007A6DBA" w:rsidRDefault="00332FCF" w:rsidP="00332FCF">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w:t>
      </w:r>
      <w:proofErr w:type="spellStart"/>
      <w:r w:rsidRPr="007A6DBA">
        <w:rPr>
          <w:sz w:val="16"/>
        </w:rPr>
        <w:t>megaregionalism</w:t>
      </w:r>
      <w:proofErr w:type="spellEnd"/>
      <w:r w:rsidRPr="007A6DBA">
        <w:rPr>
          <w:sz w:val="16"/>
        </w:rPr>
        <w:t xml:space="preserve">,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6E3D52AD" w14:textId="77777777" w:rsidR="00332FCF" w:rsidRPr="007A6DBA" w:rsidRDefault="00332FCF" w:rsidP="00332FCF">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4199B926" w14:textId="77777777" w:rsidR="00332FCF" w:rsidRPr="007A6DBA" w:rsidRDefault="00332FCF" w:rsidP="00332FCF">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4160BBD9" w14:textId="77777777" w:rsidR="00332FCF" w:rsidRPr="007A6DBA" w:rsidRDefault="00332FCF" w:rsidP="00332FCF">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371353E4" w14:textId="77777777" w:rsidR="00332FCF" w:rsidRPr="007A6DBA" w:rsidRDefault="00332FCF" w:rsidP="00332FCF">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w:t>
      </w:r>
      <w:r w:rsidRPr="007A6DBA">
        <w:rPr>
          <w:sz w:val="16"/>
        </w:rPr>
        <w:lastRenderedPageBreak/>
        <w:t xml:space="preserve">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7B86266B" w14:textId="77777777" w:rsidR="00332FCF" w:rsidRPr="007A6DBA" w:rsidRDefault="00332FCF" w:rsidP="00332FCF">
      <w:pPr>
        <w:pStyle w:val="Heading4"/>
        <w:rPr>
          <w:rFonts w:cs="Times New Roman"/>
        </w:rPr>
      </w:pPr>
      <w:r w:rsidRPr="007A6DBA">
        <w:rPr>
          <w:rFonts w:cs="Times New Roman"/>
        </w:rPr>
        <w:t xml:space="preserve">That’s </w:t>
      </w:r>
      <w:r w:rsidRPr="007A6DBA">
        <w:rPr>
          <w:rFonts w:cs="Times New Roman"/>
          <w:u w:val="single"/>
        </w:rPr>
        <w:t>sufficient</w:t>
      </w:r>
    </w:p>
    <w:p w14:paraId="647CD9D8" w14:textId="77777777" w:rsidR="00332FCF" w:rsidRPr="007A6DBA" w:rsidRDefault="00332FCF" w:rsidP="00332FCF">
      <w:r w:rsidRPr="007A6DBA">
        <w:t xml:space="preserve">Michael </w:t>
      </w:r>
      <w:proofErr w:type="spellStart"/>
      <w:r w:rsidRPr="007A6DBA">
        <w:rPr>
          <w:rStyle w:val="Style13ptBold"/>
        </w:rPr>
        <w:t>Ristaniemi</w:t>
      </w:r>
      <w:proofErr w:type="spellEnd"/>
      <w:r w:rsidRPr="007A6DBA">
        <w:rPr>
          <w:rStyle w:val="Style13ptBold"/>
        </w:rPr>
        <w:t xml:space="preserve"> 18</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“Convergence, Divergence or Disturbance – How Major Economic Powers Approach International Antitrust”, Concurrences, Number 3, September 2018</w:t>
      </w:r>
      <w:r>
        <w:t>, https://papers.ssrn.com/sol3/papers.cfm?abstract_id=3266018</w:t>
      </w:r>
    </w:p>
    <w:p w14:paraId="24BE20CB" w14:textId="77777777" w:rsidR="00332FCF" w:rsidRPr="007A6DBA" w:rsidRDefault="00332FCF" w:rsidP="00332FCF">
      <w:pPr>
        <w:rPr>
          <w:sz w:val="16"/>
        </w:rPr>
      </w:pPr>
      <w:r w:rsidRPr="007A6DBA">
        <w:rPr>
          <w:sz w:val="16"/>
        </w:rPr>
        <w:t xml:space="preserve">2. This will be done by </w:t>
      </w:r>
      <w:proofErr w:type="spellStart"/>
      <w:r w:rsidRPr="007A6DBA">
        <w:rPr>
          <w:sz w:val="16"/>
        </w:rPr>
        <w:t>analysing</w:t>
      </w:r>
      <w:proofErr w:type="spellEnd"/>
      <w:r w:rsidRPr="007A6DBA">
        <w:rPr>
          <w:sz w:val="16"/>
        </w:rPr>
        <w:t xml:space="preserve">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2CFCBFBF" w14:textId="77777777" w:rsidR="00332FCF" w:rsidRPr="007A6DBA" w:rsidRDefault="00332FCF" w:rsidP="00332FCF">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0C50AD1F" w14:textId="77777777" w:rsidR="00332FCF" w:rsidRPr="007A6DBA" w:rsidRDefault="00332FCF" w:rsidP="00332FCF">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0E0E45E6" w14:textId="77777777" w:rsidR="00332FCF" w:rsidRPr="007A6DBA" w:rsidRDefault="00332FCF" w:rsidP="00332FC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549C2E8B" w14:textId="77777777" w:rsidR="00332FCF" w:rsidRPr="007A6DBA" w:rsidRDefault="00332FCF" w:rsidP="00332FCF">
      <w:pPr>
        <w:rPr>
          <w:sz w:val="16"/>
        </w:rPr>
      </w:pPr>
      <w:r w:rsidRPr="007A6DBA">
        <w:rPr>
          <w:rStyle w:val="StyleUnderline"/>
        </w:rPr>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06B267DC" w14:textId="77777777" w:rsidR="00332FCF" w:rsidRPr="007A6DBA" w:rsidRDefault="00332FCF" w:rsidP="00332FCF">
      <w:pPr>
        <w:rPr>
          <w:sz w:val="16"/>
        </w:rPr>
      </w:pPr>
      <w:proofErr w:type="gramStart"/>
      <w:r w:rsidRPr="007A6DBA">
        <w:rPr>
          <w:sz w:val="16"/>
        </w:rPr>
        <w:t>Moreover</w:t>
      </w:r>
      <w:proofErr w:type="gramEnd"/>
      <w:r w:rsidRPr="007A6DBA">
        <w:rPr>
          <w:sz w:val="16"/>
        </w:rPr>
        <w:t xml:space="preserve">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054722D7" w14:textId="77777777" w:rsidR="00332FCF" w:rsidRPr="007A6DBA" w:rsidRDefault="00332FCF" w:rsidP="00332FCF">
      <w:pPr>
        <w:rPr>
          <w:sz w:val="16"/>
        </w:rPr>
      </w:pPr>
      <w:r w:rsidRPr="007A6DBA">
        <w:rPr>
          <w:rStyle w:val="StyleUnderline"/>
        </w:rPr>
        <w:lastRenderedPageBreak/>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15104343" w14:textId="77777777" w:rsidR="00332FCF" w:rsidRDefault="00332FCF" w:rsidP="00332FCF">
      <w:pPr>
        <w:rPr>
          <w:sz w:val="16"/>
        </w:rPr>
      </w:pPr>
      <w:r w:rsidRPr="007A6DBA">
        <w:rPr>
          <w:sz w:val="16"/>
        </w:rPr>
        <w:t xml:space="preserve">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 xml:space="preserve">effective </w:t>
      </w:r>
      <w:proofErr w:type="gramStart"/>
      <w:r w:rsidRPr="007A6DBA">
        <w:rPr>
          <w:rStyle w:val="Emphasis"/>
        </w:rPr>
        <w:t>cooperation</w:t>
      </w:r>
      <w:r w:rsidRPr="007A6DBA">
        <w:rPr>
          <w:sz w:val="16"/>
        </w:rPr>
        <w:t>.¹</w:t>
      </w:r>
      <w:proofErr w:type="gramEnd"/>
      <w:r w:rsidRPr="007A6DBA">
        <w:rPr>
          <w:sz w:val="16"/>
        </w:rPr>
        <w:t xml:space="preserve">¹ The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p>
    <w:bookmarkEnd w:id="3"/>
    <w:p w14:paraId="2BF11AD0" w14:textId="77777777" w:rsidR="00332FCF" w:rsidRDefault="00332FCF" w:rsidP="00332FCF"/>
    <w:p w14:paraId="2A58ED04" w14:textId="77777777" w:rsidR="00332FCF" w:rsidRPr="007A6DBA" w:rsidRDefault="00332FCF" w:rsidP="00332FCF">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30896B7A" w14:textId="77777777" w:rsidR="00332FCF" w:rsidRPr="007A6DBA" w:rsidRDefault="00332FCF" w:rsidP="00332FCF">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w:t>
      </w:r>
      <w:proofErr w:type="spellStart"/>
      <w:r w:rsidRPr="007A6DBA">
        <w:t>Lecturer</w:t>
      </w:r>
      <w:proofErr w:type="spellEnd"/>
      <w:r w:rsidRPr="007A6DBA">
        <w:t xml:space="preserve"> on Law at Harvard Law School, Doctorate from the NYU School of Law, Master of Laws Degree from Harvard University, JD from Trinity College at Cambridge University,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22ECE391" w14:textId="77777777" w:rsidR="00332FCF" w:rsidRPr="007A6DBA" w:rsidRDefault="00332FCF" w:rsidP="00332FCF">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4E2E6A6" w14:textId="77777777" w:rsidR="00332FCF" w:rsidRPr="007A6DBA" w:rsidRDefault="00332FCF" w:rsidP="00332FCF">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3FB75841" w14:textId="77777777" w:rsidR="00332FCF" w:rsidRPr="007A6DBA" w:rsidRDefault="00332FCF" w:rsidP="00332FCF">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77C18974" w14:textId="77777777" w:rsidR="00332FCF" w:rsidRPr="007A6DBA" w:rsidRDefault="00332FCF" w:rsidP="00332FCF">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w:t>
      </w:r>
      <w:r w:rsidRPr="007A6DBA">
        <w:rPr>
          <w:rStyle w:val="StyleUnderline"/>
        </w:rPr>
        <w:lastRenderedPageBreak/>
        <w:t xml:space="preserve">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56C33128" w14:textId="77777777" w:rsidR="00332FCF" w:rsidRPr="007A6DBA" w:rsidRDefault="00332FCF" w:rsidP="00332FCF">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1941BBDA" w14:textId="77777777" w:rsidR="00332FCF" w:rsidRPr="007A6DBA" w:rsidRDefault="00332FCF" w:rsidP="00332FCF">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09D05864" w14:textId="77777777" w:rsidR="00332FCF" w:rsidRPr="007A6DBA" w:rsidRDefault="00332FCF" w:rsidP="00332FCF">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t>
      </w:r>
      <w:proofErr w:type="spellStart"/>
      <w:r w:rsidRPr="007A6DBA">
        <w:t>Weatherhead</w:t>
      </w:r>
      <w:proofErr w:type="spellEnd"/>
      <w:r w:rsidRPr="007A6DBA">
        <w:t xml:space="preserve">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3C62AB49" w14:textId="7FA5C8FC" w:rsidR="00332FCF" w:rsidRPr="00332FCF" w:rsidRDefault="00332FCF" w:rsidP="00332FCF">
      <w:pPr>
        <w:rPr>
          <w:sz w:val="16"/>
        </w:rPr>
      </w:pPr>
      <w:r w:rsidRPr="007A6DBA">
        <w:rPr>
          <w:rStyle w:val="StyleUnderline"/>
          <w:highlight w:val="cyan"/>
        </w:rPr>
        <w:t>Congress can</w:t>
      </w:r>
      <w:r w:rsidRPr="00332FCF">
        <w:rPr>
          <w:sz w:val="16"/>
        </w:rPr>
        <w:t xml:space="preserve"> always </w:t>
      </w:r>
      <w:r w:rsidRPr="007A6DBA">
        <w:rPr>
          <w:rStyle w:val="Emphasis"/>
          <w:highlight w:val="cyan"/>
        </w:rPr>
        <w:t>eliminate</w:t>
      </w:r>
      <w:r w:rsidRPr="00332FCF">
        <w:rPr>
          <w:sz w:val="16"/>
        </w:rPr>
        <w:t xml:space="preserve"> the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332FCF">
        <w:rPr>
          <w:sz w:val="16"/>
        </w:rPr>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332FCF">
        <w:rPr>
          <w:sz w:val="16"/>
        </w:rPr>
        <w:t xml:space="preserve">nited </w:t>
      </w:r>
      <w:r w:rsidRPr="007A6DBA">
        <w:rPr>
          <w:rStyle w:val="Emphasis"/>
          <w:highlight w:val="cyan"/>
        </w:rPr>
        <w:t>S</w:t>
      </w:r>
      <w:r w:rsidRPr="00332FCF">
        <w:rPr>
          <w:sz w:val="16"/>
        </w:rPr>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332FCF">
        <w:rPr>
          <w:sz w:val="16"/>
        </w:rPr>
        <w:t xml:space="preserve">. 84 </w:t>
      </w:r>
      <w:r w:rsidRPr="007A6DBA">
        <w:rPr>
          <w:rStyle w:val="StyleUnderline"/>
          <w:highlight w:val="cyan"/>
        </w:rPr>
        <w:t>If Congress</w:t>
      </w:r>
      <w:r w:rsidRPr="00332FCF">
        <w:rPr>
          <w:sz w:val="16"/>
        </w:rPr>
        <w:t xml:space="preserve"> wished to </w:t>
      </w:r>
      <w:r w:rsidRPr="007A6DBA">
        <w:rPr>
          <w:rStyle w:val="StyleUnderline"/>
          <w:highlight w:val="cyan"/>
        </w:rPr>
        <w:t xml:space="preserve">undertake </w:t>
      </w:r>
      <w:r w:rsidRPr="007A6DBA">
        <w:rPr>
          <w:rStyle w:val="Emphasis"/>
          <w:highlight w:val="cyan"/>
        </w:rPr>
        <w:t>unilateral</w:t>
      </w:r>
      <w:r w:rsidRPr="00332FCF">
        <w:rPr>
          <w:sz w:val="16"/>
        </w:rPr>
        <w:t xml:space="preserve"> free trade </w:t>
      </w:r>
      <w:r w:rsidRPr="007A6DBA">
        <w:rPr>
          <w:rStyle w:val="StyleUnderline"/>
          <w:highlight w:val="cyan"/>
        </w:rPr>
        <w:t>policies</w:t>
      </w:r>
      <w:r w:rsidRPr="007A6DBA">
        <w:rPr>
          <w:rStyle w:val="StyleUnderline"/>
        </w:rPr>
        <w:t>, then</w:t>
      </w:r>
      <w:r w:rsidRPr="00332FCF">
        <w:rPr>
          <w:sz w:val="16"/>
        </w:rPr>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332FCF">
        <w:rPr>
          <w:sz w:val="16"/>
        </w:rPr>
        <w:t xml:space="preserve"> to threatening a veto, the same as in the realm of domestic legislation. Congress is </w:t>
      </w:r>
      <w:r w:rsidRPr="007A6DBA">
        <w:rPr>
          <w:rStyle w:val="StyleUnderline"/>
          <w:highlight w:val="cyan"/>
        </w:rPr>
        <w:t>unlikely</w:t>
      </w:r>
      <w:r w:rsidRPr="00332FCF">
        <w:rPr>
          <w:sz w:val="16"/>
        </w:rPr>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332FCF">
        <w:rPr>
          <w:sz w:val="16"/>
        </w:rPr>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332FCF">
        <w:rPr>
          <w:sz w:val="16"/>
        </w:rPr>
        <w:t>.</w:t>
      </w:r>
    </w:p>
    <w:p w14:paraId="1AFF05DE" w14:textId="77777777" w:rsidR="00332FCF" w:rsidRPr="007A6DBA" w:rsidRDefault="00332FCF" w:rsidP="00332FCF">
      <w:pPr>
        <w:pStyle w:val="Heading4"/>
        <w:rPr>
          <w:rFonts w:cs="Times New Roman"/>
        </w:rPr>
      </w:pPr>
      <w:r w:rsidRPr="007A6DBA">
        <w:rPr>
          <w:rFonts w:cs="Times New Roman"/>
        </w:rPr>
        <w:t>Resource depletion---extinction</w:t>
      </w:r>
    </w:p>
    <w:p w14:paraId="4490E0E0" w14:textId="77777777" w:rsidR="00332FCF" w:rsidRPr="007A6DBA" w:rsidRDefault="00332FCF" w:rsidP="00332FCF">
      <w:r w:rsidRPr="007A6DBA">
        <w:t xml:space="preserve">Dr. Timothy </w:t>
      </w:r>
      <w:r w:rsidRPr="007A6DBA">
        <w:rPr>
          <w:rStyle w:val="Style13ptBold"/>
        </w:rPr>
        <w:t>Gorringe 20</w:t>
      </w:r>
      <w:r w:rsidRPr="007A6DBA">
        <w:t xml:space="preserve">, </w:t>
      </w:r>
      <w:r>
        <w:t xml:space="preserve">St. Luke’s </w:t>
      </w:r>
      <w:r w:rsidRPr="007A6DBA">
        <w:t xml:space="preserve">Professor in the Department of Religion and Theology at the University of Exeter, </w:t>
      </w:r>
      <w:r>
        <w:t xml:space="preserve">BA and MPhil from St. Edmund Hall, Oxford University, </w:t>
      </w:r>
      <w:r w:rsidRPr="007A6DBA">
        <w:t xml:space="preserve">“Confession and Hope: </w:t>
      </w:r>
      <w:proofErr w:type="spellStart"/>
      <w:r w:rsidRPr="007A6DBA">
        <w:t>Ekklesia’s</w:t>
      </w:r>
      <w:proofErr w:type="spellEnd"/>
      <w:r w:rsidRPr="007A6DBA">
        <w:t xml:space="preserve"> Task in the Global Emergency”, Religions, Volume 11, Number 2, https://www.mdpi.com/2077-1444/11/2/97/htm</w:t>
      </w:r>
    </w:p>
    <w:p w14:paraId="050FD94E" w14:textId="77777777" w:rsidR="00332FCF" w:rsidRPr="007A6DBA" w:rsidRDefault="00332FCF" w:rsidP="00332FCF">
      <w:pPr>
        <w:rPr>
          <w:sz w:val="16"/>
        </w:rPr>
      </w:pPr>
      <w:r w:rsidRPr="007A6DBA">
        <w:rPr>
          <w:sz w:val="16"/>
        </w:rPr>
        <w:t>1. The Four Horsemen</w:t>
      </w:r>
    </w:p>
    <w:p w14:paraId="4C103657" w14:textId="77777777" w:rsidR="00332FCF" w:rsidRPr="007A6DBA" w:rsidRDefault="00332FCF" w:rsidP="00332FCF">
      <w:pPr>
        <w:rPr>
          <w:sz w:val="16"/>
        </w:rPr>
      </w:pPr>
      <w:r w:rsidRPr="007A6DBA">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7A6DBA">
        <w:rPr>
          <w:rStyle w:val="Emphasis"/>
          <w:highlight w:val="cyan"/>
        </w:rPr>
        <w:t>resource depletion</w:t>
      </w:r>
      <w:r w:rsidRPr="007A6DBA">
        <w:rPr>
          <w:sz w:val="16"/>
        </w:rPr>
        <w:t>, loss of biodiversity and climate change—</w:t>
      </w:r>
      <w:r w:rsidRPr="007A6DBA">
        <w:rPr>
          <w:rStyle w:val="StyleUnderline"/>
          <w:highlight w:val="cyan"/>
        </w:rPr>
        <w:t>could</w:t>
      </w:r>
      <w:r w:rsidRPr="007A6DBA">
        <w:rPr>
          <w:sz w:val="16"/>
        </w:rPr>
        <w:t xml:space="preserve"> each separately </w:t>
      </w:r>
      <w:r w:rsidRPr="007A6DBA">
        <w:rPr>
          <w:rStyle w:val="StyleUnderline"/>
          <w:highlight w:val="cyan"/>
        </w:rPr>
        <w:t xml:space="preserve">mean </w:t>
      </w:r>
      <w:proofErr w:type="spellStart"/>
      <w:r w:rsidRPr="007A6DBA">
        <w:rPr>
          <w:rStyle w:val="Emphasis"/>
          <w:highlight w:val="cyan"/>
        </w:rPr>
        <w:t>civilisational</w:t>
      </w:r>
      <w:proofErr w:type="spellEnd"/>
      <w:r w:rsidRPr="007A6DBA">
        <w:rPr>
          <w:rStyle w:val="Emphasis"/>
          <w:highlight w:val="cyan"/>
        </w:rPr>
        <w:t xml:space="preserve"> collapse</w:t>
      </w:r>
      <w:r w:rsidRPr="007A6DBA">
        <w:rPr>
          <w:rStyle w:val="StyleUnderline"/>
          <w:highlight w:val="cyan"/>
        </w:rPr>
        <w:t xml:space="preserve"> and</w:t>
      </w:r>
      <w:r w:rsidRPr="007A6DBA">
        <w:rPr>
          <w:sz w:val="16"/>
        </w:rPr>
        <w:t xml:space="preserve"> put together they could mean </w:t>
      </w:r>
      <w:r w:rsidRPr="007A6DBA">
        <w:rPr>
          <w:rStyle w:val="StyleUnderline"/>
        </w:rPr>
        <w:t xml:space="preserve">the </w:t>
      </w:r>
      <w:r w:rsidRPr="007A6DBA">
        <w:rPr>
          <w:rStyle w:val="StyleUnderline"/>
          <w:highlight w:val="cyan"/>
        </w:rPr>
        <w:t>end of</w:t>
      </w:r>
      <w:r w:rsidRPr="007A6DBA">
        <w:rPr>
          <w:rStyle w:val="StyleUnderline"/>
        </w:rPr>
        <w:t xml:space="preserve"> human </w:t>
      </w:r>
      <w:r w:rsidRPr="007A6DBA">
        <w:rPr>
          <w:rStyle w:val="Emphasis"/>
          <w:highlight w:val="cyan"/>
        </w:rPr>
        <w:t>life on earth</w:t>
      </w:r>
      <w:r w:rsidRPr="007A6DBA">
        <w:rPr>
          <w:sz w:val="16"/>
        </w:rPr>
        <w:t>.1</w:t>
      </w:r>
    </w:p>
    <w:p w14:paraId="25017981" w14:textId="77777777" w:rsidR="00332FCF" w:rsidRPr="007A6DBA" w:rsidRDefault="00332FCF" w:rsidP="00332FCF">
      <w:pPr>
        <w:rPr>
          <w:sz w:val="16"/>
        </w:rPr>
      </w:pPr>
      <w:r w:rsidRPr="007A6DBA">
        <w:rPr>
          <w:sz w:val="16"/>
        </w:rPr>
        <w:t xml:space="preserve">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w:t>
      </w:r>
      <w:proofErr w:type="spellStart"/>
      <w:r w:rsidRPr="007A6DBA">
        <w:rPr>
          <w:sz w:val="16"/>
        </w:rPr>
        <w:t>Emmot</w:t>
      </w:r>
      <w:proofErr w:type="spellEnd"/>
      <w:r w:rsidRPr="007A6DBA">
        <w:rPr>
          <w:sz w:val="16"/>
        </w:rPr>
        <w:t xml:space="preserve">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7A6DBA">
        <w:rPr>
          <w:sz w:val="16"/>
        </w:rPr>
        <w:t>twenty eight</w:t>
      </w:r>
      <w:proofErr w:type="gramEnd"/>
      <w:r w:rsidRPr="007A6DBA">
        <w:rPr>
          <w:sz w:val="16"/>
        </w:rPr>
        <w:t xml:space="preserve"> billion human beings by the end of the century (Emmott 2013). While one sixth of the present world population still </w:t>
      </w:r>
      <w:proofErr w:type="gramStart"/>
      <w:r w:rsidRPr="007A6DBA">
        <w:rPr>
          <w:sz w:val="16"/>
        </w:rPr>
        <w:t>live in</w:t>
      </w:r>
      <w:proofErr w:type="gramEnd"/>
      <w:r w:rsidRPr="007A6DBA">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449F11CB" w14:textId="77777777" w:rsidR="00332FCF" w:rsidRPr="007A6DBA" w:rsidRDefault="00332FCF" w:rsidP="00332FCF">
      <w:pPr>
        <w:rPr>
          <w:sz w:val="16"/>
        </w:rPr>
      </w:pPr>
      <w:r w:rsidRPr="007A6DBA">
        <w:rPr>
          <w:sz w:val="16"/>
        </w:rPr>
        <w:t xml:space="preserve">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w:t>
      </w:r>
      <w:r w:rsidRPr="007A6DBA">
        <w:rPr>
          <w:sz w:val="16"/>
        </w:rPr>
        <w:lastRenderedPageBreak/>
        <w:t>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257A80F9" w14:textId="77777777" w:rsidR="00332FCF" w:rsidRPr="007A6DBA" w:rsidRDefault="00332FCF" w:rsidP="00332FCF">
      <w:pPr>
        <w:rPr>
          <w:sz w:val="16"/>
        </w:rPr>
      </w:pPr>
      <w:r w:rsidRPr="007A6DBA">
        <w:rPr>
          <w:rStyle w:val="StyleUnderline"/>
        </w:rPr>
        <w:t>The second</w:t>
      </w:r>
      <w:r w:rsidRPr="007A6DBA">
        <w:rPr>
          <w:sz w:val="16"/>
        </w:rPr>
        <w:t xml:space="preserve"> of our four </w:t>
      </w:r>
      <w:r w:rsidRPr="007A6DBA">
        <w:rPr>
          <w:rStyle w:val="StyleUnderline"/>
        </w:rPr>
        <w:t xml:space="preserve">horsemen </w:t>
      </w:r>
      <w:proofErr w:type="gramStart"/>
      <w:r w:rsidRPr="007A6DBA">
        <w:rPr>
          <w:rStyle w:val="StyleUnderline"/>
        </w:rPr>
        <w:t>is</w:t>
      </w:r>
      <w:proofErr w:type="gramEnd"/>
      <w:r w:rsidRPr="007A6DBA">
        <w:rPr>
          <w:rStyle w:val="StyleUnderline"/>
        </w:rPr>
        <w:t xml:space="preserve"> </w:t>
      </w:r>
      <w:r w:rsidRPr="007A6DBA">
        <w:rPr>
          <w:rStyle w:val="Emphasis"/>
        </w:rPr>
        <w:t>resource depletion</w:t>
      </w:r>
      <w:r w:rsidRPr="007A6DBA">
        <w:rPr>
          <w:rStyle w:val="StyleUnderline"/>
        </w:rPr>
        <w:t xml:space="preserve">, which includes </w:t>
      </w:r>
      <w:r w:rsidRPr="007A6DBA">
        <w:rPr>
          <w:rStyle w:val="Emphasis"/>
          <w:highlight w:val="cyan"/>
        </w:rPr>
        <w:t>uranium</w:t>
      </w:r>
      <w:r w:rsidRPr="007A6DBA">
        <w:rPr>
          <w:rStyle w:val="StyleUnderline"/>
          <w:highlight w:val="cyan"/>
        </w:rPr>
        <w:t xml:space="preserve">, </w:t>
      </w:r>
      <w:r w:rsidRPr="007A6DBA">
        <w:rPr>
          <w:rStyle w:val="Emphasis"/>
          <w:highlight w:val="cyan"/>
        </w:rPr>
        <w:t>copper</w:t>
      </w:r>
      <w:r w:rsidRPr="007A6DBA">
        <w:rPr>
          <w:rStyle w:val="StyleUnderline"/>
          <w:highlight w:val="cyan"/>
        </w:rPr>
        <w:t xml:space="preserve">, </w:t>
      </w:r>
      <w:r w:rsidRPr="007A6DBA">
        <w:rPr>
          <w:rStyle w:val="Emphasis"/>
          <w:highlight w:val="cyan"/>
        </w:rPr>
        <w:t>phosphorus</w:t>
      </w:r>
      <w:r w:rsidRPr="007A6DBA">
        <w:rPr>
          <w:rStyle w:val="StyleUnderline"/>
          <w:highlight w:val="cyan"/>
        </w:rPr>
        <w:t xml:space="preserve">, </w:t>
      </w:r>
      <w:r w:rsidRPr="007A6DBA">
        <w:rPr>
          <w:rStyle w:val="Emphasis"/>
          <w:highlight w:val="cyan"/>
        </w:rPr>
        <w:t>rare earths</w:t>
      </w:r>
      <w:r w:rsidRPr="007A6DBA">
        <w:rPr>
          <w:rStyle w:val="StyleUnderline"/>
        </w:rPr>
        <w:t xml:space="preserve"> which </w:t>
      </w:r>
      <w:r w:rsidRPr="007A6DBA">
        <w:rPr>
          <w:rStyle w:val="StyleUnderline"/>
          <w:highlight w:val="cyan"/>
        </w:rPr>
        <w:t xml:space="preserve">are </w:t>
      </w:r>
      <w:r w:rsidRPr="007A6DBA">
        <w:rPr>
          <w:rStyle w:val="Emphasis"/>
          <w:highlight w:val="cyan"/>
        </w:rPr>
        <w:t>vital</w:t>
      </w:r>
      <w:r w:rsidRPr="007A6DBA">
        <w:rPr>
          <w:rStyle w:val="StyleUnderline"/>
        </w:rPr>
        <w:t xml:space="preserve"> for renewable energy, top soil, but </w:t>
      </w:r>
      <w:r w:rsidRPr="007A6DBA">
        <w:rPr>
          <w:rStyle w:val="StyleUnderline"/>
          <w:highlight w:val="cyan"/>
        </w:rPr>
        <w:t xml:space="preserve">above all </w:t>
      </w:r>
      <w:r w:rsidRPr="007A6DBA">
        <w:rPr>
          <w:rStyle w:val="Emphasis"/>
          <w:highlight w:val="cyan"/>
        </w:rPr>
        <w:t>water</w:t>
      </w:r>
      <w:r w:rsidRPr="007A6DBA">
        <w:rPr>
          <w:rStyle w:val="StyleUnderline"/>
        </w:rPr>
        <w:t>. Sixty per cent</w:t>
      </w:r>
      <w:r w:rsidRPr="007A6DBA">
        <w:rPr>
          <w:sz w:val="16"/>
        </w:rPr>
        <w:t xml:space="preserve"> of fresh water </w:t>
      </w:r>
      <w:r w:rsidRPr="007A6DBA">
        <w:rPr>
          <w:rStyle w:val="StyleUnderline"/>
        </w:rPr>
        <w:t>is found in just nine countries</w:t>
      </w:r>
      <w:r w:rsidRPr="007A6DBA">
        <w:rPr>
          <w:sz w:val="16"/>
        </w:rPr>
        <w:t xml:space="preserve">.5 It is estimated that </w:t>
      </w:r>
      <w:r w:rsidRPr="007A6DBA">
        <w:rPr>
          <w:rStyle w:val="StyleUnderline"/>
        </w:rPr>
        <w:t>within twenty years</w:t>
      </w:r>
      <w:r w:rsidRPr="007A6DBA">
        <w:rPr>
          <w:sz w:val="16"/>
        </w:rPr>
        <w:t xml:space="preserve"> almost </w:t>
      </w:r>
      <w:r w:rsidRPr="007A6DBA">
        <w:rPr>
          <w:rStyle w:val="StyleUnderline"/>
        </w:rPr>
        <w:t>half the world’s population will experience water scarcity. Global consumption</w:t>
      </w:r>
      <w:r w:rsidRPr="007A6DBA">
        <w:rPr>
          <w:sz w:val="16"/>
        </w:rPr>
        <w:t xml:space="preserve"> of water </w:t>
      </w:r>
      <w:r w:rsidRPr="007A6DBA">
        <w:rPr>
          <w:rStyle w:val="StyleUnderline"/>
        </w:rPr>
        <w:t>is doubling every twenty years</w:t>
      </w:r>
      <w:r w:rsidRPr="007A6DBA">
        <w:rPr>
          <w:sz w:val="16"/>
        </w:rPr>
        <w:t xml:space="preserve">, more than twice the rate of human population growth. </w:t>
      </w:r>
      <w:r w:rsidRPr="007A6DBA">
        <w:rPr>
          <w:rStyle w:val="StyleUnderline"/>
        </w:rPr>
        <w:t xml:space="preserve">Agriculture accounts for </w:t>
      </w:r>
      <w:proofErr w:type="gramStart"/>
      <w:r w:rsidRPr="007A6DBA">
        <w:rPr>
          <w:rStyle w:val="StyleUnderline"/>
        </w:rPr>
        <w:t>sixty five</w:t>
      </w:r>
      <w:proofErr w:type="gramEnd"/>
      <w:r w:rsidRPr="007A6DBA">
        <w:rPr>
          <w:rStyle w:val="StyleUnderline"/>
        </w:rPr>
        <w:t xml:space="preserve"> per cent</w:t>
      </w:r>
      <w:r w:rsidRPr="007A6DBA">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67B29D55" w14:textId="77777777" w:rsidR="00332FCF" w:rsidRPr="007A6DBA" w:rsidRDefault="00332FCF" w:rsidP="00332FCF">
      <w:pPr>
        <w:rPr>
          <w:sz w:val="16"/>
        </w:rPr>
      </w:pPr>
      <w:r w:rsidRPr="007A6DBA">
        <w:rPr>
          <w:rStyle w:val="StyleUnderline"/>
        </w:rPr>
        <w:t>Some</w:t>
      </w:r>
      <w:r w:rsidRPr="007A6DBA">
        <w:rPr>
          <w:sz w:val="16"/>
        </w:rPr>
        <w:t xml:space="preserve"> analysts </w:t>
      </w:r>
      <w:r w:rsidRPr="007A6DBA">
        <w:rPr>
          <w:rStyle w:val="StyleUnderline"/>
        </w:rPr>
        <w:t xml:space="preserve">have been predicting </w:t>
      </w:r>
      <w:r w:rsidRPr="007A6DBA">
        <w:rPr>
          <w:rStyle w:val="Emphasis"/>
          <w:highlight w:val="cyan"/>
        </w:rPr>
        <w:t>peak oil</w:t>
      </w:r>
      <w:r w:rsidRPr="007A6DBA">
        <w:rPr>
          <w:sz w:val="16"/>
        </w:rPr>
        <w:t xml:space="preserve"> for many years </w:t>
      </w:r>
      <w:r w:rsidRPr="007A6DBA">
        <w:rPr>
          <w:rStyle w:val="StyleUnderline"/>
        </w:rPr>
        <w:t>and</w:t>
      </w:r>
      <w:r w:rsidRPr="007A6DBA">
        <w:rPr>
          <w:sz w:val="16"/>
        </w:rPr>
        <w:t xml:space="preserve"> if this were really the case </w:t>
      </w:r>
      <w:r w:rsidRPr="007A6DBA">
        <w:rPr>
          <w:rStyle w:val="StyleUnderline"/>
        </w:rPr>
        <w:t xml:space="preserve">it </w:t>
      </w:r>
      <w:r w:rsidRPr="007A6DBA">
        <w:rPr>
          <w:rStyle w:val="StyleUnderline"/>
          <w:highlight w:val="cyan"/>
        </w:rPr>
        <w:t>would have huge implications for</w:t>
      </w:r>
      <w:r w:rsidRPr="007A6DBA">
        <w:rPr>
          <w:sz w:val="16"/>
        </w:rPr>
        <w:t xml:space="preserve"> farming and therefore for </w:t>
      </w:r>
      <w:r w:rsidRPr="007A6DBA">
        <w:rPr>
          <w:rStyle w:val="StyleUnderline"/>
        </w:rPr>
        <w:t xml:space="preserve">the </w:t>
      </w:r>
      <w:r w:rsidRPr="007A6DBA">
        <w:rPr>
          <w:rStyle w:val="StyleUnderline"/>
          <w:highlight w:val="cyan"/>
        </w:rPr>
        <w:t xml:space="preserve">capacity to </w:t>
      </w:r>
      <w:r w:rsidRPr="007A6DBA">
        <w:rPr>
          <w:rStyle w:val="Emphasis"/>
          <w:highlight w:val="cyan"/>
        </w:rPr>
        <w:t>feed</w:t>
      </w:r>
      <w:r w:rsidRPr="007A6DBA">
        <w:rPr>
          <w:rStyle w:val="StyleUnderline"/>
        </w:rPr>
        <w:t xml:space="preserve"> seven or </w:t>
      </w:r>
      <w:r w:rsidRPr="007A6DBA">
        <w:rPr>
          <w:rStyle w:val="Emphasis"/>
        </w:rPr>
        <w:t>eleven billion</w:t>
      </w:r>
      <w:r w:rsidRPr="007A6DBA">
        <w:rPr>
          <w:sz w:val="16"/>
        </w:rPr>
        <w:t xml:space="preserve">. However, as Emmott notes, new reserves of oil and gas are constantly being found, and shale oil and gas is coming on stream. </w:t>
      </w:r>
      <w:r w:rsidRPr="007A6DBA">
        <w:rPr>
          <w:rStyle w:val="StyleUnderline"/>
        </w:rPr>
        <w:t>The problem</w:t>
      </w:r>
      <w:r w:rsidRPr="007A6DBA">
        <w:rPr>
          <w:sz w:val="16"/>
        </w:rPr>
        <w:t xml:space="preserve">, as he puts it, is not that there are not enough fossil fuels, but, to the contrary, that </w:t>
      </w:r>
      <w:r w:rsidRPr="007A6DBA">
        <w:rPr>
          <w:rStyle w:val="StyleUnderline"/>
          <w:highlight w:val="cyan"/>
        </w:rPr>
        <w:t>we will</w:t>
      </w:r>
      <w:r w:rsidRPr="007A6DBA">
        <w:rPr>
          <w:rStyle w:val="StyleUnderline"/>
        </w:rPr>
        <w:t xml:space="preserve"> seek to </w:t>
      </w:r>
      <w:r w:rsidRPr="007A6DBA">
        <w:rPr>
          <w:rStyle w:val="StyleUnderline"/>
          <w:highlight w:val="cyan"/>
        </w:rPr>
        <w:t xml:space="preserve">use </w:t>
      </w:r>
      <w:r w:rsidRPr="007A6DBA">
        <w:rPr>
          <w:rStyle w:val="Emphasis"/>
          <w:highlight w:val="cyan"/>
        </w:rPr>
        <w:t>every</w:t>
      </w:r>
      <w:r w:rsidRPr="007A6DBA">
        <w:rPr>
          <w:rStyle w:val="Emphasis"/>
        </w:rPr>
        <w:t xml:space="preserve"> last </w:t>
      </w:r>
      <w:r w:rsidRPr="007A6DBA">
        <w:rPr>
          <w:rStyle w:val="Emphasis"/>
          <w:highlight w:val="cyan"/>
        </w:rPr>
        <w:t>drop</w:t>
      </w:r>
      <w:r w:rsidRPr="007A6DBA">
        <w:rPr>
          <w:sz w:val="16"/>
        </w:rPr>
        <w:t>.6</w:t>
      </w:r>
    </w:p>
    <w:p w14:paraId="4A4AADA7" w14:textId="77777777" w:rsidR="00332FCF" w:rsidRPr="007A6DBA" w:rsidRDefault="00332FCF" w:rsidP="00332FCF">
      <w:pPr>
        <w:pStyle w:val="Heading4"/>
        <w:rPr>
          <w:rFonts w:cs="Times New Roman"/>
        </w:rPr>
      </w:pPr>
      <w:r w:rsidRPr="007A6DBA">
        <w:rPr>
          <w:rFonts w:cs="Times New Roman"/>
        </w:rPr>
        <w:t>Human rights---failure cause nuclear war</w:t>
      </w:r>
    </w:p>
    <w:p w14:paraId="2DF4CF76" w14:textId="77777777" w:rsidR="00332FCF" w:rsidRPr="007A6DBA" w:rsidRDefault="00332FCF" w:rsidP="00332FCF">
      <w:r w:rsidRPr="007A6DBA">
        <w:t xml:space="preserve">Gregory </w:t>
      </w:r>
      <w:proofErr w:type="spellStart"/>
      <w:r w:rsidRPr="007A6DBA">
        <w:rPr>
          <w:rStyle w:val="Style13ptBold"/>
        </w:rPr>
        <w:t>Treverton</w:t>
      </w:r>
      <w:proofErr w:type="spellEnd"/>
      <w:r w:rsidRPr="007A6DBA">
        <w:rPr>
          <w:rStyle w:val="Style13ptBold"/>
        </w:rPr>
        <w:t xml:space="preserve"> 17</w:t>
      </w:r>
      <w:r w:rsidRPr="007A6DBA">
        <w:t xml:space="preserve">, Chair of the National Intelligence Council, Office of the Director of National Intelligence, National Intelligence Council Unclassified Strategic Assessment </w:t>
      </w:r>
      <w:proofErr w:type="gramStart"/>
      <w:r w:rsidRPr="007A6DBA">
        <w:t>Of</w:t>
      </w:r>
      <w:proofErr w:type="gramEnd"/>
      <w:r w:rsidRPr="007A6DBA">
        <w:t xml:space="preserve"> Global Trends, Authored by ODNI Personnel Including the Chairman of the NIC, “The Near Future: Tensions Are Rising”, 2017, </w:t>
      </w:r>
      <w:hyperlink r:id="rId20" w:history="1">
        <w:r w:rsidRPr="007A6DBA">
          <w:t>https://www.dni.gov/index.php/global-trends/near-future</w:t>
        </w:r>
      </w:hyperlink>
    </w:p>
    <w:p w14:paraId="23C7BC02" w14:textId="77777777" w:rsidR="00332FCF" w:rsidRPr="007A6DBA" w:rsidRDefault="00332FCF" w:rsidP="00332FCF">
      <w:pPr>
        <w:rPr>
          <w:sz w:val="14"/>
          <w:szCs w:val="16"/>
        </w:rPr>
      </w:pPr>
      <w:r w:rsidRPr="007A6DBA">
        <w:rPr>
          <w:sz w:val="14"/>
          <w:szCs w:val="16"/>
        </w:rPr>
        <w:t xml:space="preserve">These global </w:t>
      </w:r>
      <w:r w:rsidRPr="007A6DBA">
        <w:rPr>
          <w:rStyle w:val="StyleUnderline"/>
        </w:rPr>
        <w:t>trends</w:t>
      </w:r>
      <w:r w:rsidRPr="007A6DBA">
        <w:rPr>
          <w:sz w:val="14"/>
          <w:szCs w:val="16"/>
        </w:rPr>
        <w:t xml:space="preserve">, challenging governance and changing the nature of power, </w:t>
      </w:r>
      <w:r w:rsidRPr="007A6DBA">
        <w:rPr>
          <w:rStyle w:val="StyleUnderline"/>
        </w:rPr>
        <w:t>will</w:t>
      </w:r>
      <w:r w:rsidRPr="007A6DBA">
        <w:rPr>
          <w:sz w:val="14"/>
          <w:szCs w:val="16"/>
        </w:rPr>
        <w:t xml:space="preserve"> drive major consequences over the next five years. They will </w:t>
      </w:r>
      <w:r w:rsidRPr="007A6DBA">
        <w:rPr>
          <w:rStyle w:val="StyleUnderline"/>
        </w:rPr>
        <w:t>raise tensions across all regions</w:t>
      </w:r>
      <w:r w:rsidRPr="007A6DBA">
        <w:rPr>
          <w:sz w:val="14"/>
          <w:szCs w:val="16"/>
        </w:rPr>
        <w:t xml:space="preserve"> and types of governments, </w:t>
      </w:r>
      <w:r w:rsidRPr="007A6DBA">
        <w:rPr>
          <w:rStyle w:val="StyleUnderline"/>
        </w:rPr>
        <w:t>both within and between countries</w:t>
      </w:r>
      <w:r w:rsidRPr="007A6DBA">
        <w:rPr>
          <w:sz w:val="14"/>
          <w:szCs w:val="16"/>
        </w:rPr>
        <w:t xml:space="preserve">. These near-term conditions will </w:t>
      </w:r>
      <w:r w:rsidRPr="007A6DBA">
        <w:rPr>
          <w:rStyle w:val="StyleUnderline"/>
        </w:rPr>
        <w:t>contribute to</w:t>
      </w:r>
      <w:r w:rsidRPr="007A6DBA">
        <w:rPr>
          <w:sz w:val="14"/>
          <w:szCs w:val="16"/>
        </w:rPr>
        <w:t xml:space="preserve"> the expanding threat from </w:t>
      </w:r>
      <w:r w:rsidRPr="007A6DBA">
        <w:rPr>
          <w:rStyle w:val="StyleUnderline"/>
        </w:rPr>
        <w:t>terrorism and leave</w:t>
      </w:r>
      <w:r w:rsidRPr="007A6DBA">
        <w:rPr>
          <w:sz w:val="14"/>
          <w:szCs w:val="16"/>
        </w:rPr>
        <w:t xml:space="preserve"> the future of </w:t>
      </w:r>
      <w:r w:rsidRPr="007A6DBA">
        <w:rPr>
          <w:rStyle w:val="StyleUnderline"/>
        </w:rPr>
        <w:t>international order in the balance</w:t>
      </w:r>
      <w:r w:rsidRPr="007A6DBA">
        <w:rPr>
          <w:sz w:val="14"/>
          <w:szCs w:val="16"/>
        </w:rPr>
        <w:t xml:space="preserve">. </w:t>
      </w:r>
    </w:p>
    <w:p w14:paraId="40845FE9" w14:textId="77777777" w:rsidR="00332FCF" w:rsidRPr="007A6DBA" w:rsidRDefault="00332FCF" w:rsidP="00332FCF">
      <w:pPr>
        <w:rPr>
          <w:sz w:val="14"/>
          <w:szCs w:val="16"/>
        </w:rPr>
      </w:pPr>
      <w:r w:rsidRPr="007A6DBA">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3160368D" w14:textId="77777777" w:rsidR="00332FCF" w:rsidRPr="007A6DBA" w:rsidRDefault="00332FCF" w:rsidP="00332FCF">
      <w:pPr>
        <w:rPr>
          <w:sz w:val="14"/>
          <w:szCs w:val="16"/>
        </w:rPr>
      </w:pPr>
      <w:r w:rsidRPr="007A6DBA">
        <w:rPr>
          <w:sz w:val="14"/>
          <w:szCs w:val="16"/>
        </w:rPr>
        <w:t xml:space="preserve">In turn, </w:t>
      </w:r>
      <w:r w:rsidRPr="007A6DBA">
        <w:rPr>
          <w:rStyle w:val="StyleUnderline"/>
        </w:rPr>
        <w:t>these dynamics</w:t>
      </w:r>
      <w:r w:rsidRPr="007A6DBA">
        <w:rPr>
          <w:sz w:val="14"/>
          <w:szCs w:val="16"/>
        </w:rPr>
        <w:t xml:space="preserve"> are increasing tensions between countries—</w:t>
      </w:r>
      <w:r w:rsidRPr="007A6DBA">
        <w:rPr>
          <w:rStyle w:val="Emphasis"/>
        </w:rPr>
        <w:t>heighten</w:t>
      </w:r>
      <w:r w:rsidRPr="007A6DBA">
        <w:rPr>
          <w:sz w:val="14"/>
          <w:szCs w:val="16"/>
        </w:rPr>
        <w:t xml:space="preserve">ing </w:t>
      </w:r>
      <w:r w:rsidRPr="007A6DBA">
        <w:rPr>
          <w:rStyle w:val="StyleUnderline"/>
        </w:rPr>
        <w:t xml:space="preserve">the risk of </w:t>
      </w:r>
      <w:r w:rsidRPr="007A6DBA">
        <w:rPr>
          <w:rStyle w:val="Emphasis"/>
        </w:rPr>
        <w:t>interstate conflict</w:t>
      </w:r>
      <w:r w:rsidRPr="007A6DBA">
        <w:rPr>
          <w:sz w:val="14"/>
          <w:szCs w:val="16"/>
        </w:rPr>
        <w:t xml:space="preserve"> during the next five years. A hobbled Europe, uncertainty about America’s role in the world, and </w:t>
      </w:r>
      <w:r w:rsidRPr="007A6DBA">
        <w:rPr>
          <w:rStyle w:val="StyleUnderline"/>
          <w:highlight w:val="cyan"/>
        </w:rPr>
        <w:t>weakened</w:t>
      </w:r>
      <w:r w:rsidRPr="007A6DBA">
        <w:rPr>
          <w:rStyle w:val="StyleUnderline"/>
        </w:rPr>
        <w:t xml:space="preserve"> </w:t>
      </w:r>
      <w:r w:rsidRPr="007A6DBA">
        <w:rPr>
          <w:rStyle w:val="Emphasis"/>
        </w:rPr>
        <w:t>norms</w:t>
      </w:r>
      <w:r w:rsidRPr="007A6DBA">
        <w:rPr>
          <w:rStyle w:val="StyleUnderline"/>
        </w:rPr>
        <w:t xml:space="preserve"> for</w:t>
      </w:r>
      <w:r w:rsidRPr="007A6DBA">
        <w:rPr>
          <w:sz w:val="14"/>
          <w:szCs w:val="16"/>
        </w:rPr>
        <w:t xml:space="preserve"> conflict-prevention and </w:t>
      </w:r>
      <w:r w:rsidRPr="007A6DBA">
        <w:rPr>
          <w:rStyle w:val="StyleUnderline"/>
          <w:highlight w:val="cyan"/>
        </w:rPr>
        <w:t xml:space="preserve">human rights create </w:t>
      </w:r>
      <w:r w:rsidRPr="007A6DBA">
        <w:rPr>
          <w:rStyle w:val="Emphasis"/>
          <w:highlight w:val="cyan"/>
        </w:rPr>
        <w:t>openings</w:t>
      </w:r>
      <w:r w:rsidRPr="007A6DBA">
        <w:rPr>
          <w:rStyle w:val="StyleUnderline"/>
          <w:highlight w:val="cyan"/>
        </w:rPr>
        <w:t xml:space="preserve"> for </w:t>
      </w:r>
      <w:r w:rsidRPr="007A6DBA">
        <w:rPr>
          <w:rStyle w:val="Emphasis"/>
          <w:highlight w:val="cyan"/>
        </w:rPr>
        <w:t>China</w:t>
      </w:r>
      <w:r w:rsidRPr="007A6DBA">
        <w:rPr>
          <w:rStyle w:val="StyleUnderline"/>
          <w:highlight w:val="cyan"/>
        </w:rPr>
        <w:t xml:space="preserve"> and </w:t>
      </w:r>
      <w:r w:rsidRPr="007A6DBA">
        <w:rPr>
          <w:rStyle w:val="Emphasis"/>
          <w:highlight w:val="cyan"/>
        </w:rPr>
        <w:t>Russia</w:t>
      </w:r>
      <w:r w:rsidRPr="007A6DBA">
        <w:rPr>
          <w:rStyle w:val="StyleUnderline"/>
        </w:rPr>
        <w:t xml:space="preserve">. The </w:t>
      </w:r>
      <w:r w:rsidRPr="007A6DBA">
        <w:rPr>
          <w:rStyle w:val="StyleUnderline"/>
          <w:highlight w:val="cyan"/>
        </w:rPr>
        <w:t>combination will</w:t>
      </w:r>
      <w:r w:rsidRPr="007A6DBA">
        <w:rPr>
          <w:sz w:val="14"/>
          <w:szCs w:val="16"/>
        </w:rPr>
        <w:t xml:space="preserve"> also </w:t>
      </w:r>
      <w:r w:rsidRPr="007A6DBA">
        <w:rPr>
          <w:rStyle w:val="StyleUnderline"/>
          <w:highlight w:val="cyan"/>
        </w:rPr>
        <w:t>embolden</w:t>
      </w:r>
      <w:r w:rsidRPr="007A6DBA">
        <w:rPr>
          <w:rStyle w:val="StyleUnderline"/>
        </w:rPr>
        <w:t xml:space="preserve"> regional and nonstate </w:t>
      </w:r>
      <w:r w:rsidRPr="007A6DBA">
        <w:rPr>
          <w:rStyle w:val="StyleUnderline"/>
          <w:highlight w:val="cyan"/>
        </w:rPr>
        <w:t>aggressors—breathing</w:t>
      </w:r>
      <w:r w:rsidRPr="007A6DBA">
        <w:rPr>
          <w:rStyle w:val="StyleUnderline"/>
        </w:rPr>
        <w:t xml:space="preserve"> new </w:t>
      </w:r>
      <w:r w:rsidRPr="007A6DBA">
        <w:rPr>
          <w:rStyle w:val="StyleUnderline"/>
          <w:highlight w:val="cyan"/>
        </w:rPr>
        <w:t>life into</w:t>
      </w:r>
      <w:r w:rsidRPr="007A6DBA">
        <w:rPr>
          <w:rStyle w:val="StyleUnderline"/>
        </w:rPr>
        <w:t xml:space="preserve"> regional </w:t>
      </w:r>
      <w:r w:rsidRPr="007A6DBA">
        <w:rPr>
          <w:rStyle w:val="StyleUnderline"/>
          <w:highlight w:val="cyan"/>
        </w:rPr>
        <w:t>rivalries</w:t>
      </w:r>
      <w:r w:rsidRPr="007A6DBA">
        <w:rPr>
          <w:rStyle w:val="StyleUnderline"/>
        </w:rPr>
        <w:t>, such as</w:t>
      </w:r>
      <w:r w:rsidRPr="007A6DBA">
        <w:rPr>
          <w:sz w:val="14"/>
          <w:szCs w:val="16"/>
        </w:rPr>
        <w:t xml:space="preserve"> between </w:t>
      </w:r>
      <w:r w:rsidRPr="007A6DBA">
        <w:rPr>
          <w:rStyle w:val="Emphasis"/>
          <w:highlight w:val="cyan"/>
        </w:rPr>
        <w:t>Riyadh and Tehran</w:t>
      </w:r>
      <w:r w:rsidRPr="007A6DBA">
        <w:rPr>
          <w:rStyle w:val="StyleUnderline"/>
          <w:highlight w:val="cyan"/>
        </w:rPr>
        <w:t xml:space="preserve">, </w:t>
      </w:r>
      <w:r w:rsidRPr="007A6DBA">
        <w:rPr>
          <w:rStyle w:val="Emphasis"/>
          <w:highlight w:val="cyan"/>
        </w:rPr>
        <w:t>Islamabad and New Delhi</w:t>
      </w:r>
      <w:r w:rsidRPr="007A6DBA">
        <w:rPr>
          <w:rStyle w:val="StyleUnderline"/>
          <w:highlight w:val="cyan"/>
        </w:rPr>
        <w:t>, and</w:t>
      </w:r>
      <w:r w:rsidRPr="007A6DBA">
        <w:rPr>
          <w:sz w:val="14"/>
          <w:szCs w:val="16"/>
        </w:rPr>
        <w:t xml:space="preserve"> on the </w:t>
      </w:r>
      <w:r w:rsidRPr="007A6DBA">
        <w:rPr>
          <w:rStyle w:val="Emphasis"/>
          <w:highlight w:val="cyan"/>
        </w:rPr>
        <w:t>Korea</w:t>
      </w:r>
      <w:r w:rsidRPr="007A6DBA">
        <w:rPr>
          <w:sz w:val="14"/>
          <w:szCs w:val="16"/>
        </w:rPr>
        <w:t xml:space="preserve">n Peninsula. </w:t>
      </w:r>
      <w:r w:rsidRPr="007A6DBA">
        <w:rPr>
          <w:rStyle w:val="StyleUnderline"/>
          <w:highlight w:val="cyan"/>
        </w:rPr>
        <w:t>Governance shortfalls</w:t>
      </w:r>
      <w:r w:rsidRPr="007A6DBA">
        <w:rPr>
          <w:sz w:val="14"/>
          <w:szCs w:val="16"/>
        </w:rPr>
        <w:t xml:space="preserve"> also </w:t>
      </w:r>
      <w:r w:rsidRPr="007A6DBA">
        <w:rPr>
          <w:rStyle w:val="StyleUnderline"/>
        </w:rPr>
        <w:t xml:space="preserve">will </w:t>
      </w:r>
      <w:r w:rsidRPr="007A6DBA">
        <w:rPr>
          <w:rStyle w:val="StyleUnderline"/>
          <w:highlight w:val="cyan"/>
        </w:rPr>
        <w:t xml:space="preserve">drive </w:t>
      </w:r>
      <w:r w:rsidRPr="007A6DBA">
        <w:rPr>
          <w:rStyle w:val="Emphasis"/>
          <w:highlight w:val="cyan"/>
        </w:rPr>
        <w:t>threat perceptions</w:t>
      </w:r>
      <w:r w:rsidRPr="007A6DBA">
        <w:rPr>
          <w:sz w:val="14"/>
          <w:szCs w:val="16"/>
        </w:rPr>
        <w:t xml:space="preserve"> and insecurity in countries such as Pakistan and North Korea. </w:t>
      </w:r>
    </w:p>
    <w:p w14:paraId="53198EF2" w14:textId="77777777" w:rsidR="00332FCF" w:rsidRPr="007A6DBA" w:rsidRDefault="00332FCF" w:rsidP="00332FCF">
      <w:pPr>
        <w:pStyle w:val="ListParagraph"/>
        <w:numPr>
          <w:ilvl w:val="0"/>
          <w:numId w:val="15"/>
        </w:numPr>
        <w:rPr>
          <w:sz w:val="8"/>
          <w:szCs w:val="10"/>
        </w:rPr>
      </w:pPr>
      <w:r w:rsidRPr="007A6DBA">
        <w:rPr>
          <w:sz w:val="14"/>
          <w:szCs w:val="16"/>
        </w:rPr>
        <w:t xml:space="preserve">Economic </w:t>
      </w:r>
      <w:r w:rsidRPr="007A6DBA">
        <w:rPr>
          <w:rStyle w:val="StyleUnderline"/>
        </w:rPr>
        <w:t>interdependence</w:t>
      </w:r>
      <w:r w:rsidRPr="007A6DBA">
        <w:rPr>
          <w:sz w:val="14"/>
          <w:szCs w:val="16"/>
        </w:rPr>
        <w:t xml:space="preserve"> among major powers remains a check on aggressive behavior but </w:t>
      </w:r>
      <w:r w:rsidRPr="007A6DBA">
        <w:rPr>
          <w:rStyle w:val="StyleUnderline"/>
        </w:rPr>
        <w:t>might be insufficient</w:t>
      </w:r>
      <w:r w:rsidRPr="007A6DBA">
        <w:rPr>
          <w:sz w:val="14"/>
          <w:szCs w:val="16"/>
        </w:rPr>
        <w:t xml:space="preserve"> in itself to prevent a future conflict. </w:t>
      </w:r>
      <w:r w:rsidRPr="007A6DBA">
        <w:rPr>
          <w:rStyle w:val="StyleUnderline"/>
        </w:rPr>
        <w:t>Major</w:t>
      </w:r>
      <w:r w:rsidRPr="007A6DBA">
        <w:rPr>
          <w:sz w:val="14"/>
          <w:szCs w:val="16"/>
        </w:rPr>
        <w:t xml:space="preserve"> and middle </w:t>
      </w:r>
      <w:r w:rsidRPr="007A6DBA">
        <w:rPr>
          <w:rStyle w:val="StyleUnderline"/>
        </w:rPr>
        <w:t>powers</w:t>
      </w:r>
      <w:r w:rsidRPr="007A6DBA">
        <w:rPr>
          <w:sz w:val="14"/>
          <w:szCs w:val="16"/>
        </w:rPr>
        <w:t xml:space="preserve"> alike </w:t>
      </w:r>
      <w:r w:rsidRPr="007A6DBA">
        <w:rPr>
          <w:rStyle w:val="StyleUnderline"/>
        </w:rPr>
        <w:t>will</w:t>
      </w:r>
      <w:r w:rsidRPr="007A6DBA">
        <w:rPr>
          <w:sz w:val="14"/>
          <w:szCs w:val="16"/>
        </w:rPr>
        <w:t xml:space="preserve"> search for ways to reduce the types of interdependence that leaves them vulnerable to economic coercion and financial sanctions, potentially providing them more freedom of action to </w:t>
      </w:r>
      <w:r w:rsidRPr="007A6DBA">
        <w:rPr>
          <w:rStyle w:val="StyleUnderline"/>
        </w:rPr>
        <w:t>aggressively pursue their interests</w:t>
      </w:r>
      <w:r w:rsidRPr="007A6DBA">
        <w:rPr>
          <w:sz w:val="8"/>
          <w:szCs w:val="10"/>
        </w:rPr>
        <w:t xml:space="preserve">. </w:t>
      </w:r>
    </w:p>
    <w:p w14:paraId="168DBDF2" w14:textId="77777777" w:rsidR="00332FCF" w:rsidRPr="007A6DBA" w:rsidRDefault="00332FCF" w:rsidP="00332FCF">
      <w:pPr>
        <w:rPr>
          <w:sz w:val="8"/>
          <w:szCs w:val="10"/>
        </w:rPr>
      </w:pPr>
      <w:r w:rsidRPr="007A6DBA">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56BCB332" w14:textId="77777777" w:rsidR="00332FCF" w:rsidRPr="007A6DBA" w:rsidRDefault="00332FCF" w:rsidP="00332FCF">
      <w:pPr>
        <w:rPr>
          <w:sz w:val="8"/>
          <w:szCs w:val="10"/>
        </w:rPr>
      </w:pPr>
      <w:r w:rsidRPr="007A6DBA">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20336D8B" w14:textId="77777777" w:rsidR="00332FCF" w:rsidRPr="007A6DBA" w:rsidRDefault="00332FCF" w:rsidP="00332FCF">
      <w:pPr>
        <w:pStyle w:val="ListParagraph"/>
        <w:numPr>
          <w:ilvl w:val="0"/>
          <w:numId w:val="15"/>
        </w:numPr>
        <w:rPr>
          <w:sz w:val="8"/>
          <w:szCs w:val="10"/>
        </w:rPr>
      </w:pPr>
      <w:r w:rsidRPr="007A6DBA">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6FFE21F1" w14:textId="77777777" w:rsidR="00332FCF" w:rsidRPr="007A6DBA" w:rsidRDefault="00332FCF" w:rsidP="00332FCF">
      <w:pPr>
        <w:rPr>
          <w:sz w:val="8"/>
          <w:szCs w:val="10"/>
        </w:rPr>
      </w:pPr>
      <w:r w:rsidRPr="007A6DBA">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03692074" w14:textId="77777777" w:rsidR="00332FCF" w:rsidRPr="007A6DBA" w:rsidRDefault="00332FCF" w:rsidP="00332FCF">
      <w:pPr>
        <w:pStyle w:val="ListParagraph"/>
        <w:numPr>
          <w:ilvl w:val="0"/>
          <w:numId w:val="15"/>
        </w:numPr>
        <w:rPr>
          <w:sz w:val="8"/>
          <w:szCs w:val="10"/>
        </w:rPr>
      </w:pPr>
      <w:r w:rsidRPr="007A6DBA">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730EA607" w14:textId="77777777" w:rsidR="00332FCF" w:rsidRPr="007A6DBA" w:rsidRDefault="00332FCF" w:rsidP="00332FCF">
      <w:pPr>
        <w:rPr>
          <w:sz w:val="8"/>
          <w:szCs w:val="10"/>
        </w:rPr>
      </w:pPr>
      <w:r w:rsidRPr="007A6DBA">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14045AF9" w14:textId="77777777" w:rsidR="00332FCF" w:rsidRPr="007A6DBA" w:rsidRDefault="00332FCF" w:rsidP="00332FCF">
      <w:pPr>
        <w:pStyle w:val="ListParagraph"/>
        <w:numPr>
          <w:ilvl w:val="0"/>
          <w:numId w:val="15"/>
        </w:numPr>
        <w:rPr>
          <w:sz w:val="8"/>
          <w:szCs w:val="10"/>
        </w:rPr>
      </w:pPr>
      <w:r w:rsidRPr="007A6DBA">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0622C2D3" w14:textId="77777777" w:rsidR="00332FCF" w:rsidRPr="007A6DBA" w:rsidRDefault="00332FCF" w:rsidP="00332FCF">
      <w:pPr>
        <w:rPr>
          <w:sz w:val="8"/>
          <w:szCs w:val="10"/>
        </w:rPr>
      </w:pPr>
      <w:r w:rsidRPr="007A6DBA">
        <w:rPr>
          <w:sz w:val="8"/>
          <w:szCs w:val="10"/>
        </w:rPr>
        <w:t xml:space="preserve">An Inward West? Among the industrial democracies of North America, Europe, Japan, South Korea, and Australia, leaders will search for ways to restore a sense of </w:t>
      </w:r>
      <w:proofErr w:type="gramStart"/>
      <w:r w:rsidRPr="007A6DBA">
        <w:rPr>
          <w:sz w:val="8"/>
          <w:szCs w:val="10"/>
        </w:rPr>
        <w:t>middle class</w:t>
      </w:r>
      <w:proofErr w:type="gramEnd"/>
      <w:r w:rsidRPr="007A6DBA">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7E98CD40" w14:textId="77777777" w:rsidR="00332FCF" w:rsidRPr="007A6DBA" w:rsidRDefault="00332FCF" w:rsidP="00332FCF">
      <w:pPr>
        <w:pStyle w:val="ListParagraph"/>
        <w:numPr>
          <w:ilvl w:val="0"/>
          <w:numId w:val="15"/>
        </w:numPr>
        <w:rPr>
          <w:sz w:val="8"/>
          <w:szCs w:val="10"/>
        </w:rPr>
      </w:pPr>
      <w:r w:rsidRPr="007A6DBA">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4706FDB8" w14:textId="77777777" w:rsidR="00332FCF" w:rsidRPr="007A6DBA" w:rsidRDefault="00332FCF" w:rsidP="00332FCF">
      <w:pPr>
        <w:pStyle w:val="ListParagraph"/>
        <w:numPr>
          <w:ilvl w:val="0"/>
          <w:numId w:val="15"/>
        </w:numPr>
        <w:rPr>
          <w:sz w:val="8"/>
          <w:szCs w:val="10"/>
        </w:rPr>
      </w:pPr>
      <w:r w:rsidRPr="007A6DBA">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72406437" w14:textId="77777777" w:rsidR="00332FCF" w:rsidRPr="007A6DBA" w:rsidRDefault="00332FCF" w:rsidP="00332FCF">
      <w:pPr>
        <w:rPr>
          <w:sz w:val="8"/>
          <w:szCs w:val="10"/>
        </w:rPr>
      </w:pPr>
      <w:r w:rsidRPr="007A6DBA">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2B519329" w14:textId="77777777" w:rsidR="00332FCF" w:rsidRPr="007A6DBA" w:rsidRDefault="00332FCF" w:rsidP="00332FCF">
      <w:pPr>
        <w:pStyle w:val="ListParagraph"/>
        <w:numPr>
          <w:ilvl w:val="0"/>
          <w:numId w:val="16"/>
        </w:numPr>
        <w:rPr>
          <w:sz w:val="8"/>
          <w:szCs w:val="10"/>
        </w:rPr>
      </w:pPr>
      <w:r w:rsidRPr="007A6DBA">
        <w:rPr>
          <w:sz w:val="8"/>
          <w:szCs w:val="10"/>
        </w:rPr>
        <w:lastRenderedPageBreak/>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7A6DBA">
        <w:rPr>
          <w:sz w:val="8"/>
          <w:szCs w:val="10"/>
        </w:rPr>
        <w:t>lowcost</w:t>
      </w:r>
      <w:proofErr w:type="spellEnd"/>
      <w:r w:rsidRPr="007A6DBA">
        <w:rPr>
          <w:sz w:val="8"/>
          <w:szCs w:val="10"/>
        </w:rPr>
        <w:t xml:space="preserve"> producers elsewhere in Asia and even Africa will put pressure on wages for unskilled workers. The country’s rapidly shrinking working-age population will act as a strong headwind to growth. </w:t>
      </w:r>
    </w:p>
    <w:p w14:paraId="73874510" w14:textId="77777777" w:rsidR="00332FCF" w:rsidRPr="007A6DBA" w:rsidRDefault="00332FCF" w:rsidP="00332FCF">
      <w:pPr>
        <w:rPr>
          <w:sz w:val="8"/>
          <w:szCs w:val="10"/>
        </w:rPr>
      </w:pPr>
      <w:r w:rsidRPr="007A6DBA">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7A6DBA">
        <w:rPr>
          <w:sz w:val="8"/>
          <w:szCs w:val="10"/>
        </w:rPr>
        <w:t>Russians</w:t>
      </w:r>
      <w:proofErr w:type="gramEnd"/>
      <w:r w:rsidRPr="007A6DBA">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2771675B" w14:textId="77777777" w:rsidR="00332FCF" w:rsidRPr="007A6DBA" w:rsidRDefault="00332FCF" w:rsidP="00332FCF">
      <w:pPr>
        <w:rPr>
          <w:sz w:val="8"/>
          <w:szCs w:val="10"/>
        </w:rPr>
      </w:pPr>
      <w:r w:rsidRPr="007A6DBA">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4496E14E" w14:textId="77777777" w:rsidR="00332FCF" w:rsidRPr="007A6DBA" w:rsidRDefault="00332FCF" w:rsidP="00332FCF">
      <w:pPr>
        <w:pStyle w:val="ListParagraph"/>
        <w:numPr>
          <w:ilvl w:val="0"/>
          <w:numId w:val="16"/>
        </w:numPr>
        <w:rPr>
          <w:sz w:val="8"/>
          <w:szCs w:val="10"/>
        </w:rPr>
      </w:pPr>
      <w:r w:rsidRPr="007A6DBA">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6B4E3F9B" w14:textId="77777777" w:rsidR="00332FCF" w:rsidRPr="007A6DBA" w:rsidRDefault="00332FCF" w:rsidP="00332FCF">
      <w:pPr>
        <w:rPr>
          <w:sz w:val="8"/>
          <w:szCs w:val="10"/>
        </w:rPr>
      </w:pPr>
      <w:r w:rsidRPr="007A6DBA">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33EB0815" w14:textId="77777777" w:rsidR="00332FCF" w:rsidRPr="007A6DBA" w:rsidRDefault="00332FCF" w:rsidP="00332FCF">
      <w:pPr>
        <w:pStyle w:val="ListParagraph"/>
        <w:numPr>
          <w:ilvl w:val="0"/>
          <w:numId w:val="16"/>
        </w:numPr>
        <w:rPr>
          <w:sz w:val="8"/>
          <w:szCs w:val="10"/>
        </w:rPr>
      </w:pPr>
      <w:r w:rsidRPr="007A6DBA">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5AA1E153" w14:textId="77777777" w:rsidR="00332FCF" w:rsidRPr="007A6DBA" w:rsidRDefault="00332FCF" w:rsidP="00332FCF">
      <w:pPr>
        <w:rPr>
          <w:sz w:val="8"/>
          <w:szCs w:val="10"/>
        </w:rPr>
      </w:pPr>
      <w:r w:rsidRPr="007A6DBA">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0F4E02E0" w14:textId="77777777" w:rsidR="00332FCF" w:rsidRPr="007A6DBA" w:rsidRDefault="00332FCF" w:rsidP="00332FCF">
      <w:pPr>
        <w:pStyle w:val="ListParagraph"/>
        <w:numPr>
          <w:ilvl w:val="0"/>
          <w:numId w:val="16"/>
        </w:numPr>
        <w:rPr>
          <w:rStyle w:val="StyleUnderline"/>
        </w:rPr>
      </w:pPr>
      <w:r w:rsidRPr="007A6DBA">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7A6DBA">
        <w:rPr>
          <w:sz w:val="14"/>
          <w:szCs w:val="16"/>
        </w:rPr>
        <w:t xml:space="preserve">Russian military doctrine purportedly includes the limited use of nuclear weapons in a situation where Russia’s vital interests are at stake to “deescalate” a conflict by demonstrating that continued </w:t>
      </w:r>
      <w:r w:rsidRPr="007A6DBA">
        <w:rPr>
          <w:rStyle w:val="StyleUnderline"/>
          <w:highlight w:val="cyan"/>
        </w:rPr>
        <w:t xml:space="preserve">conventional conflict risks </w:t>
      </w:r>
      <w:r w:rsidRPr="007A6DBA">
        <w:rPr>
          <w:rStyle w:val="Emphasis"/>
          <w:highlight w:val="cyan"/>
        </w:rPr>
        <w:t>escalating</w:t>
      </w:r>
      <w:r w:rsidRPr="007A6DBA">
        <w:rPr>
          <w:rStyle w:val="StyleUnderline"/>
        </w:rPr>
        <w:t xml:space="preserve"> the crisis </w:t>
      </w:r>
      <w:r w:rsidRPr="007A6DBA">
        <w:rPr>
          <w:rStyle w:val="StyleUnderline"/>
          <w:highlight w:val="cyan"/>
        </w:rPr>
        <w:t>to</w:t>
      </w:r>
      <w:r w:rsidRPr="007A6DBA">
        <w:rPr>
          <w:rStyle w:val="StyleUnderline"/>
        </w:rPr>
        <w:t xml:space="preserve"> a </w:t>
      </w:r>
      <w:proofErr w:type="gramStart"/>
      <w:r w:rsidRPr="007A6DBA">
        <w:rPr>
          <w:rStyle w:val="Emphasis"/>
          <w:highlight w:val="cyan"/>
        </w:rPr>
        <w:t>large scale</w:t>
      </w:r>
      <w:proofErr w:type="gramEnd"/>
      <w:r w:rsidRPr="007A6DBA">
        <w:rPr>
          <w:rStyle w:val="Emphasis"/>
          <w:highlight w:val="cyan"/>
        </w:rPr>
        <w:t xml:space="preserve"> nuclear exchange</w:t>
      </w:r>
      <w:r w:rsidRPr="007A6DBA">
        <w:t>.</w:t>
      </w:r>
    </w:p>
    <w:p w14:paraId="3ED0F70F" w14:textId="77777777" w:rsidR="00332FCF" w:rsidRPr="007A6DBA" w:rsidRDefault="00332FCF" w:rsidP="00332FCF">
      <w:pPr>
        <w:rPr>
          <w:sz w:val="14"/>
          <w:szCs w:val="16"/>
        </w:rPr>
      </w:pPr>
      <w:r w:rsidRPr="007A6DBA">
        <w:rPr>
          <w:rStyle w:val="StyleUnderline"/>
        </w:rPr>
        <w:t>In</w:t>
      </w:r>
      <w:r w:rsidRPr="007A6DBA">
        <w:rPr>
          <w:sz w:val="14"/>
          <w:szCs w:val="16"/>
        </w:rPr>
        <w:t xml:space="preserve"> Northeast </w:t>
      </w:r>
      <w:r w:rsidRPr="007A6DBA">
        <w:rPr>
          <w:rStyle w:val="StyleUnderline"/>
        </w:rPr>
        <w:t>Asia, growing tensions around</w:t>
      </w:r>
      <w:r w:rsidRPr="007A6DBA">
        <w:rPr>
          <w:sz w:val="14"/>
          <w:szCs w:val="16"/>
        </w:rPr>
        <w:t xml:space="preserve"> the </w:t>
      </w:r>
      <w:r w:rsidRPr="007A6DBA">
        <w:rPr>
          <w:rStyle w:val="Emphasis"/>
        </w:rPr>
        <w:t>Korea</w:t>
      </w:r>
      <w:r w:rsidRPr="007A6DBA">
        <w:rPr>
          <w:sz w:val="14"/>
          <w:szCs w:val="16"/>
        </w:rPr>
        <w:t xml:space="preserve">n Peninsula </w:t>
      </w:r>
      <w:r w:rsidRPr="007A6DBA">
        <w:rPr>
          <w:rStyle w:val="StyleUnderline"/>
        </w:rPr>
        <w:t>are likely</w:t>
      </w:r>
      <w:r w:rsidRPr="007A6DBA">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71A2D050" w14:textId="77777777" w:rsidR="00332FCF" w:rsidRPr="007A6DBA" w:rsidRDefault="00332FCF" w:rsidP="00332FCF">
      <w:pPr>
        <w:rPr>
          <w:sz w:val="14"/>
          <w:szCs w:val="16"/>
        </w:rPr>
      </w:pPr>
      <w:r w:rsidRPr="007A6DBA">
        <w:rPr>
          <w:sz w:val="14"/>
          <w:szCs w:val="16"/>
        </w:rPr>
        <w:t xml:space="preserve">Competing Views on Instability </w:t>
      </w:r>
    </w:p>
    <w:p w14:paraId="4609F0D8" w14:textId="161C5892" w:rsidR="00332FCF" w:rsidRPr="00332FCF" w:rsidRDefault="00332FCF" w:rsidP="00332FCF">
      <w:pPr>
        <w:rPr>
          <w:sz w:val="14"/>
          <w:szCs w:val="16"/>
        </w:rPr>
      </w:pPr>
      <w:r w:rsidRPr="007A6DBA">
        <w:rPr>
          <w:sz w:val="14"/>
          <w:szCs w:val="16"/>
        </w:rPr>
        <w:t xml:space="preserve">China and Russia portray global disorder as resulting from a Western plot to push what they see as self-serving American concepts and values of freedom to every corner of the planet. Western governments see </w:t>
      </w:r>
      <w:r w:rsidRPr="007A6DBA">
        <w:rPr>
          <w:rStyle w:val="StyleUnderline"/>
        </w:rPr>
        <w:t xml:space="preserve">instability as an </w:t>
      </w:r>
      <w:r w:rsidRPr="007A6DBA">
        <w:rPr>
          <w:rStyle w:val="Emphasis"/>
        </w:rPr>
        <w:t>underlying condition</w:t>
      </w:r>
      <w:r w:rsidRPr="007A6DBA">
        <w:rPr>
          <w:rStyle w:val="StyleUnderline"/>
        </w:rPr>
        <w:t xml:space="preserve"> worsened by</w:t>
      </w:r>
      <w:r w:rsidRPr="007A6DBA">
        <w:rPr>
          <w:sz w:val="14"/>
          <w:szCs w:val="16"/>
        </w:rPr>
        <w:t xml:space="preserve"> the end of the Cold War and </w:t>
      </w:r>
      <w:r w:rsidRPr="007A6DBA">
        <w:rPr>
          <w:rStyle w:val="StyleUnderline"/>
        </w:rPr>
        <w:t xml:space="preserve">incomplete </w:t>
      </w:r>
      <w:r w:rsidRPr="007A6DBA">
        <w:rPr>
          <w:rStyle w:val="Emphasis"/>
        </w:rPr>
        <w:t>political</w:t>
      </w:r>
      <w:r w:rsidRPr="007A6DBA">
        <w:rPr>
          <w:sz w:val="14"/>
          <w:szCs w:val="16"/>
        </w:rPr>
        <w:t xml:space="preserve"> and economic </w:t>
      </w:r>
      <w:r w:rsidRPr="007A6DBA">
        <w:rPr>
          <w:rStyle w:val="Emphasis"/>
        </w:rPr>
        <w:t>development</w:t>
      </w:r>
      <w:r w:rsidRPr="007A6DBA">
        <w:rPr>
          <w:sz w:val="14"/>
          <w:szCs w:val="16"/>
        </w:rPr>
        <w:t xml:space="preserve">. Concerns over </w:t>
      </w:r>
      <w:r w:rsidRPr="007A6DBA">
        <w:rPr>
          <w:rStyle w:val="StyleUnderline"/>
        </w:rPr>
        <w:t>weak and fragile states</w:t>
      </w:r>
      <w:r w:rsidRPr="007A6DBA">
        <w:rPr>
          <w:sz w:val="14"/>
          <w:szCs w:val="16"/>
        </w:rPr>
        <w:t xml:space="preserve"> rose more than a generation ago because of beliefs about the externalities they </w:t>
      </w:r>
      <w:r w:rsidRPr="007A6DBA">
        <w:rPr>
          <w:rStyle w:val="StyleUnderline"/>
        </w:rPr>
        <w:t>produce</w:t>
      </w:r>
      <w:r w:rsidRPr="007A6DBA">
        <w:rPr>
          <w:sz w:val="14"/>
          <w:szCs w:val="16"/>
        </w:rPr>
        <w:t xml:space="preserve">— whether </w:t>
      </w:r>
      <w:r w:rsidRPr="007A6DBA">
        <w:rPr>
          <w:rStyle w:val="StyleUnderline"/>
        </w:rPr>
        <w:t>disease, refugees, or terrorists</w:t>
      </w:r>
      <w:r w:rsidRPr="007A6DBA">
        <w:rPr>
          <w:sz w:val="14"/>
          <w:szCs w:val="16"/>
        </w:rPr>
        <w:t xml:space="preserve"> in some instances. The growing </w:t>
      </w:r>
      <w:r w:rsidRPr="007A6DBA">
        <w:rPr>
          <w:rStyle w:val="StyleUnderline"/>
          <w:highlight w:val="cyan"/>
        </w:rPr>
        <w:t>interconnectedness</w:t>
      </w:r>
      <w:r w:rsidRPr="007A6DBA">
        <w:rPr>
          <w:sz w:val="14"/>
          <w:szCs w:val="16"/>
        </w:rPr>
        <w:t xml:space="preserve"> of the planet, however, </w:t>
      </w:r>
      <w:r w:rsidRPr="007A6DBA">
        <w:rPr>
          <w:rStyle w:val="StyleUnderline"/>
          <w:highlight w:val="cyan"/>
        </w:rPr>
        <w:t xml:space="preserve">makes </w:t>
      </w:r>
      <w:r w:rsidRPr="007A6DBA">
        <w:rPr>
          <w:rStyle w:val="Emphasis"/>
          <w:highlight w:val="cyan"/>
        </w:rPr>
        <w:t>isolation</w:t>
      </w:r>
      <w:r w:rsidRPr="007A6DBA">
        <w:rPr>
          <w:rStyle w:val="StyleUnderline"/>
        </w:rPr>
        <w:t xml:space="preserve"> from the global periphery </w:t>
      </w:r>
      <w:r w:rsidRPr="007A6DBA">
        <w:rPr>
          <w:rStyle w:val="StyleUnderline"/>
          <w:highlight w:val="cyan"/>
        </w:rPr>
        <w:t xml:space="preserve">an </w:t>
      </w:r>
      <w:r w:rsidRPr="007A6DBA">
        <w:rPr>
          <w:rStyle w:val="Emphasis"/>
          <w:highlight w:val="cyan"/>
        </w:rPr>
        <w:t>illusion</w:t>
      </w:r>
      <w:r w:rsidRPr="007A6DBA">
        <w:rPr>
          <w:sz w:val="14"/>
          <w:szCs w:val="16"/>
        </w:rPr>
        <w:t>, and the rise of human rights norms makes state violence against a governed population an unacceptable option.</w:t>
      </w:r>
    </w:p>
    <w:p w14:paraId="55F6D672" w14:textId="0D6C6F03" w:rsidR="00332FCF" w:rsidRDefault="00332FCF" w:rsidP="00332FCF">
      <w:pPr>
        <w:pStyle w:val="Heading3"/>
      </w:pPr>
      <w:r>
        <w:lastRenderedPageBreak/>
        <w:t>Too Big to Jail ADV---2NC</w:t>
      </w:r>
    </w:p>
    <w:p w14:paraId="2FCA5A22" w14:textId="77777777" w:rsidR="00332FCF" w:rsidRPr="00CE0C68" w:rsidRDefault="00332FCF" w:rsidP="00332FCF">
      <w:pPr>
        <w:pStyle w:val="Heading4"/>
        <w:rPr>
          <w:rFonts w:cs="Times New Roman"/>
        </w:rPr>
      </w:pPr>
      <w:r w:rsidRPr="00CE0C68">
        <w:rPr>
          <w:rFonts w:cs="Times New Roman"/>
        </w:rPr>
        <w:t xml:space="preserve">History </w:t>
      </w:r>
      <w:r w:rsidRPr="00E0739E">
        <w:rPr>
          <w:rFonts w:cs="Times New Roman"/>
          <w:u w:val="single"/>
        </w:rPr>
        <w:t>proves</w:t>
      </w:r>
      <w:r w:rsidRPr="00CE0C68">
        <w:rPr>
          <w:rFonts w:cs="Times New Roman"/>
        </w:rPr>
        <w:t xml:space="preserve">---no </w:t>
      </w:r>
      <w:r w:rsidRPr="00E0739E">
        <w:rPr>
          <w:rFonts w:cs="Times New Roman"/>
          <w:u w:val="single"/>
        </w:rPr>
        <w:t>capability</w:t>
      </w:r>
      <w:r w:rsidRPr="00CE0C68">
        <w:rPr>
          <w:rFonts w:cs="Times New Roman"/>
        </w:rPr>
        <w:t xml:space="preserve"> diffusion</w:t>
      </w:r>
      <w:r>
        <w:rPr>
          <w:rFonts w:cs="Times New Roman"/>
        </w:rPr>
        <w:t xml:space="preserve">, </w:t>
      </w:r>
      <w:r w:rsidRPr="00CE0C68">
        <w:rPr>
          <w:rFonts w:cs="Times New Roman"/>
        </w:rPr>
        <w:t xml:space="preserve">no </w:t>
      </w:r>
      <w:r w:rsidRPr="00E0739E">
        <w:rPr>
          <w:rFonts w:cs="Times New Roman"/>
          <w:u w:val="single"/>
        </w:rPr>
        <w:t>materials</w:t>
      </w:r>
      <w:r>
        <w:rPr>
          <w:rFonts w:cs="Times New Roman"/>
        </w:rPr>
        <w:t xml:space="preserve">, and </w:t>
      </w:r>
      <w:r w:rsidRPr="00E0739E">
        <w:rPr>
          <w:rFonts w:cs="Times New Roman"/>
          <w:u w:val="single"/>
        </w:rPr>
        <w:t>no one</w:t>
      </w:r>
      <w:r w:rsidRPr="00CE0C68">
        <w:rPr>
          <w:rFonts w:cs="Times New Roman"/>
        </w:rPr>
        <w:t xml:space="preserve"> has even </w:t>
      </w:r>
      <w:r w:rsidRPr="00E0739E">
        <w:rPr>
          <w:rFonts w:cs="Times New Roman"/>
          <w:u w:val="single"/>
        </w:rPr>
        <w:t>attempted</w:t>
      </w:r>
      <w:r w:rsidRPr="00CE0C68">
        <w:rPr>
          <w:rFonts w:cs="Times New Roman"/>
        </w:rPr>
        <w:t xml:space="preserve"> attacks</w:t>
      </w:r>
    </w:p>
    <w:p w14:paraId="00F0A0D3" w14:textId="77777777" w:rsidR="00332FCF" w:rsidRPr="00CE0C68" w:rsidRDefault="00332FCF" w:rsidP="00332FCF">
      <w:r w:rsidRPr="00CE0C68">
        <w:t xml:space="preserve">Christopher J. </w:t>
      </w:r>
      <w:proofErr w:type="spellStart"/>
      <w:r w:rsidRPr="00CE0C68">
        <w:rPr>
          <w:rStyle w:val="Style13ptBold"/>
        </w:rPr>
        <w:t>Fettweis</w:t>
      </w:r>
      <w:proofErr w:type="spellEnd"/>
      <w:r w:rsidRPr="00CE0C68">
        <w:rPr>
          <w:rStyle w:val="Style13ptBold"/>
        </w:rPr>
        <w:t xml:space="preserve"> 19</w:t>
      </w:r>
      <w:r w:rsidRPr="00CE0C68">
        <w:t>. Associate Professor of Political Science at Tulane University, Ph.D. in International Relations/Comparative Politics from the University of Maryland, College Park. 2019. “Pessimism and Nostalgia in the Second Nuclear Age.” Strategic Studies Quarterly, vol. 13, no. 1, pp. 12–41. JSTOR.</w:t>
      </w:r>
    </w:p>
    <w:p w14:paraId="4F2C0744" w14:textId="4B052F63" w:rsidR="00332FCF" w:rsidRDefault="00332FCF" w:rsidP="00332FCF">
      <w:pPr>
        <w:rPr>
          <w:sz w:val="16"/>
        </w:rPr>
      </w:pPr>
      <w:r w:rsidRPr="00CE0C68">
        <w:rPr>
          <w:sz w:val="16"/>
        </w:rPr>
        <w:t xml:space="preserve">Terrorism Finally, </w:t>
      </w:r>
      <w:r w:rsidRPr="00BF7F89">
        <w:rPr>
          <w:rStyle w:val="StyleUnderline"/>
        </w:rPr>
        <w:t>despite</w:t>
      </w:r>
      <w:r w:rsidRPr="00CE0C68">
        <w:rPr>
          <w:rStyle w:val="StyleUnderline"/>
        </w:rPr>
        <w:t xml:space="preserve"> the string of </w:t>
      </w:r>
      <w:r w:rsidRPr="00BF7F89">
        <w:rPr>
          <w:rStyle w:val="StyleUnderline"/>
        </w:rPr>
        <w:t>bleak</w:t>
      </w:r>
      <w:r w:rsidRPr="00CE0C68">
        <w:rPr>
          <w:rStyle w:val="StyleUnderline"/>
        </w:rPr>
        <w:t xml:space="preserve"> and terrifying </w:t>
      </w:r>
      <w:r w:rsidRPr="00BF7F89">
        <w:rPr>
          <w:rStyle w:val="StyleUnderline"/>
        </w:rPr>
        <w:t>projections</w:t>
      </w:r>
      <w:r w:rsidRPr="00CE0C68">
        <w:rPr>
          <w:rStyle w:val="StyleUnderline"/>
        </w:rPr>
        <w:t xml:space="preserve"> from a variety of experts, </w:t>
      </w:r>
      <w:r w:rsidRPr="00CE0C68">
        <w:rPr>
          <w:rStyle w:val="Emphasis"/>
          <w:highlight w:val="cyan"/>
        </w:rPr>
        <w:t>nuc</w:t>
      </w:r>
      <w:r w:rsidRPr="00CE0C68">
        <w:rPr>
          <w:rStyle w:val="StyleUnderline"/>
        </w:rPr>
        <w:t>lear weapon</w:t>
      </w:r>
      <w:r w:rsidRPr="00CE0C68">
        <w:rPr>
          <w:rStyle w:val="Emphasis"/>
          <w:highlight w:val="cyan"/>
        </w:rPr>
        <w:t>s</w:t>
      </w:r>
      <w:r w:rsidRPr="00CE0C68">
        <w:rPr>
          <w:sz w:val="16"/>
        </w:rPr>
        <w:t xml:space="preserve"> have </w:t>
      </w:r>
      <w:r w:rsidRPr="00CE0C68">
        <w:rPr>
          <w:rStyle w:val="StyleUnderline"/>
          <w:highlight w:val="cyan"/>
        </w:rPr>
        <w:t>remain</w:t>
      </w:r>
      <w:r w:rsidRPr="00CE0C68">
        <w:rPr>
          <w:sz w:val="16"/>
        </w:rPr>
        <w:t xml:space="preserve">ed </w:t>
      </w:r>
      <w:r w:rsidRPr="00CE0C68">
        <w:rPr>
          <w:rStyle w:val="Emphasis"/>
          <w:highlight w:val="cyan"/>
        </w:rPr>
        <w:t>well beyond</w:t>
      </w:r>
      <w:r w:rsidRPr="00CE0C68">
        <w:rPr>
          <w:rStyle w:val="Emphasis"/>
        </w:rPr>
        <w:t xml:space="preserve"> the capabilities of </w:t>
      </w:r>
      <w:r w:rsidRPr="00CE0C68">
        <w:rPr>
          <w:rStyle w:val="Emphasis"/>
          <w:highlight w:val="cyan"/>
        </w:rPr>
        <w:t>the modern</w:t>
      </w:r>
      <w:r w:rsidRPr="00CE0C68">
        <w:rPr>
          <w:rStyle w:val="Emphasis"/>
        </w:rPr>
        <w:t xml:space="preserve"> apocalyptic </w:t>
      </w:r>
      <w:r w:rsidRPr="00CE0C68">
        <w:rPr>
          <w:rStyle w:val="Emphasis"/>
          <w:highlight w:val="cyan"/>
        </w:rPr>
        <w:t>terrorist</w:t>
      </w:r>
      <w:r w:rsidRPr="00A64110">
        <w:rPr>
          <w:rStyle w:val="StyleUnderline"/>
          <w:highlight w:val="cyan"/>
        </w:rPr>
        <w:t>.</w:t>
      </w:r>
      <w:r w:rsidRPr="00CE0C68">
        <w:rPr>
          <w:rStyle w:val="StyleUnderline"/>
        </w:rPr>
        <w:t xml:space="preserve"> The great </w:t>
      </w:r>
      <w:r w:rsidRPr="00CE0C68">
        <w:rPr>
          <w:rStyle w:val="StyleUnderline"/>
          <w:highlight w:val="cyan"/>
        </w:rPr>
        <w:t>fear</w:t>
      </w:r>
      <w:r w:rsidRPr="00CE0C68">
        <w:rPr>
          <w:rStyle w:val="StyleUnderline"/>
        </w:rPr>
        <w:t xml:space="preserve"> of the</w:t>
      </w:r>
      <w:r w:rsidRPr="00A64110">
        <w:rPr>
          <w:rStyle w:val="StyleUnderline"/>
        </w:rPr>
        <w:t xml:space="preserve"> </w:t>
      </w:r>
      <w:r w:rsidRPr="00CE0C68">
        <w:rPr>
          <w:rStyle w:val="Emphasis"/>
        </w:rPr>
        <w:t>SNA</w:t>
      </w:r>
      <w:r w:rsidRPr="00A64110">
        <w:rPr>
          <w:rStyle w:val="StyleUnderline"/>
        </w:rPr>
        <w:t xml:space="preserve"> </w:t>
      </w:r>
      <w:r w:rsidRPr="00CE0C68">
        <w:rPr>
          <w:rStyle w:val="StyleUnderline"/>
        </w:rPr>
        <w:t>lit</w:t>
      </w:r>
      <w:r w:rsidRPr="00CE0C68">
        <w:rPr>
          <w:sz w:val="16"/>
        </w:rPr>
        <w:t xml:space="preserve">erature, </w:t>
      </w:r>
      <w:r w:rsidRPr="00BF7F89">
        <w:rPr>
          <w:rStyle w:val="StyleUnderline"/>
        </w:rPr>
        <w:t xml:space="preserve">that </w:t>
      </w:r>
      <w:r w:rsidRPr="00CE0C68">
        <w:rPr>
          <w:rStyle w:val="Emphasis"/>
        </w:rPr>
        <w:t xml:space="preserve">scientific </w:t>
      </w:r>
      <w:r w:rsidRPr="00BF7F89">
        <w:rPr>
          <w:rStyle w:val="Emphasis"/>
        </w:rPr>
        <w:t>knowledge</w:t>
      </w:r>
      <w:r w:rsidRPr="00BF7F89">
        <w:rPr>
          <w:rStyle w:val="StyleUnderline"/>
        </w:rPr>
        <w:t xml:space="preserve"> and </w:t>
      </w:r>
      <w:r w:rsidRPr="00BF7F89">
        <w:rPr>
          <w:rStyle w:val="Emphasis"/>
        </w:rPr>
        <w:t>tech</w:t>
      </w:r>
      <w:r w:rsidRPr="00BF7F89">
        <w:rPr>
          <w:sz w:val="16"/>
        </w:rPr>
        <w:t>nology</w:t>
      </w:r>
      <w:r w:rsidRPr="00CE0C68">
        <w:rPr>
          <w:sz w:val="16"/>
        </w:rPr>
        <w:t xml:space="preserve"> </w:t>
      </w:r>
      <w:r w:rsidRPr="00BF7F89">
        <w:rPr>
          <w:rStyle w:val="StyleUnderline"/>
        </w:rPr>
        <w:t>would</w:t>
      </w:r>
      <w:r w:rsidRPr="00CE0C68">
        <w:rPr>
          <w:sz w:val="16"/>
        </w:rPr>
        <w:t xml:space="preserve"> gradually </w:t>
      </w:r>
      <w:r w:rsidRPr="00BF7F89">
        <w:rPr>
          <w:rStyle w:val="Emphasis"/>
        </w:rPr>
        <w:t>become</w:t>
      </w:r>
      <w:r w:rsidRPr="00CE0C68">
        <w:rPr>
          <w:rStyle w:val="Emphasis"/>
        </w:rPr>
        <w:t xml:space="preserve"> more </w:t>
      </w:r>
      <w:r w:rsidRPr="00BF7F89">
        <w:rPr>
          <w:rStyle w:val="Emphasis"/>
        </w:rPr>
        <w:t>accessible</w:t>
      </w:r>
      <w:r w:rsidRPr="00CE0C68">
        <w:rPr>
          <w:sz w:val="16"/>
        </w:rPr>
        <w:t xml:space="preserve"> to nonstate actors, </w:t>
      </w:r>
      <w:r w:rsidRPr="00CE0C68">
        <w:rPr>
          <w:rStyle w:val="StyleUnderline"/>
        </w:rPr>
        <w:t xml:space="preserve">has </w:t>
      </w:r>
      <w:r w:rsidRPr="00CE0C68">
        <w:rPr>
          <w:rStyle w:val="StyleUnderline"/>
          <w:highlight w:val="cyan"/>
        </w:rPr>
        <w:t>remained</w:t>
      </w:r>
      <w:r w:rsidRPr="00A64110">
        <w:rPr>
          <w:rStyle w:val="StyleUnderline"/>
        </w:rPr>
        <w:t xml:space="preserve"> </w:t>
      </w:r>
      <w:r w:rsidRPr="00CE0C68">
        <w:rPr>
          <w:rStyle w:val="Emphasis"/>
        </w:rPr>
        <w:t xml:space="preserve">only </w:t>
      </w:r>
      <w:r w:rsidRPr="00CE0C68">
        <w:rPr>
          <w:rStyle w:val="Emphasis"/>
          <w:highlight w:val="cyan"/>
        </w:rPr>
        <w:t>a dream</w:t>
      </w:r>
      <w:r w:rsidRPr="00A64110">
        <w:rPr>
          <w:rStyle w:val="StyleUnderline"/>
          <w:highlight w:val="cyan"/>
        </w:rPr>
        <w:t xml:space="preserve">. </w:t>
      </w:r>
      <w:r w:rsidRPr="00CE0C68">
        <w:rPr>
          <w:rStyle w:val="StyleUnderline"/>
          <w:highlight w:val="cyan"/>
        </w:rPr>
        <w:t>Nor</w:t>
      </w:r>
      <w:r w:rsidRPr="00CE0C68">
        <w:rPr>
          <w:rStyle w:val="StyleUnderline"/>
        </w:rPr>
        <w:t xml:space="preserve"> does there appear to be a great</w:t>
      </w:r>
      <w:r w:rsidRPr="00A64110">
        <w:rPr>
          <w:rStyle w:val="StyleUnderline"/>
        </w:rPr>
        <w:t xml:space="preserve"> </w:t>
      </w:r>
      <w:r w:rsidRPr="00CE0C68">
        <w:rPr>
          <w:rStyle w:val="Emphasis"/>
        </w:rPr>
        <w:t xml:space="preserve">reservoir of </w:t>
      </w:r>
      <w:r w:rsidRPr="00CE0C68">
        <w:rPr>
          <w:rStyle w:val="Emphasis"/>
          <w:highlight w:val="cyan"/>
        </w:rPr>
        <w:t>fissile material</w:t>
      </w:r>
      <w:r w:rsidRPr="00A64110">
        <w:rPr>
          <w:rStyle w:val="StyleUnderline"/>
        </w:rPr>
        <w:t xml:space="preserve"> </w:t>
      </w:r>
      <w:r w:rsidRPr="00CE0C68">
        <w:rPr>
          <w:rStyle w:val="StyleUnderline"/>
        </w:rPr>
        <w:t>in</w:t>
      </w:r>
      <w:r w:rsidRPr="00CE0C68">
        <w:rPr>
          <w:sz w:val="16"/>
        </w:rPr>
        <w:t xml:space="preserve"> the world’s various </w:t>
      </w:r>
      <w:r w:rsidRPr="00CE0C68">
        <w:rPr>
          <w:rStyle w:val="Emphasis"/>
        </w:rPr>
        <w:t>black markets</w:t>
      </w:r>
      <w:r w:rsidRPr="00A64110">
        <w:rPr>
          <w:rStyle w:val="StyleUnderline"/>
        </w:rPr>
        <w:t xml:space="preserve"> </w:t>
      </w:r>
      <w:r w:rsidRPr="00CE0C68">
        <w:rPr>
          <w:rStyle w:val="StyleUnderline"/>
        </w:rPr>
        <w:t>waiting to be weaponized</w:t>
      </w:r>
      <w:r w:rsidRPr="00A64110">
        <w:rPr>
          <w:rStyle w:val="StyleUnderline"/>
        </w:rPr>
        <w:t>.</w:t>
      </w:r>
      <w:r w:rsidRPr="00CE0C68">
        <w:rPr>
          <w:sz w:val="16"/>
        </w:rPr>
        <w:t xml:space="preserve">58 Just because something has not yet occurred does not mean that it cannot or will not occur eventually. However, </w:t>
      </w:r>
      <w:r w:rsidRPr="00CE0C68">
        <w:rPr>
          <w:rStyle w:val="StyleUnderline"/>
        </w:rPr>
        <w:t xml:space="preserve">it is worth noting that </w:t>
      </w:r>
      <w:r w:rsidRPr="00CE0C68">
        <w:rPr>
          <w:rStyle w:val="StyleUnderline"/>
          <w:highlight w:val="cyan"/>
        </w:rPr>
        <w:t xml:space="preserve">the world has </w:t>
      </w:r>
      <w:r w:rsidRPr="00CE0C68">
        <w:rPr>
          <w:rStyle w:val="Emphasis"/>
          <w:highlight w:val="cyan"/>
        </w:rPr>
        <w:t>no</w:t>
      </w:r>
      <w:r w:rsidRPr="00CE0C68">
        <w:rPr>
          <w:rStyle w:val="StyleUnderline"/>
        </w:rPr>
        <w:t>t experienced any</w:t>
      </w:r>
      <w:r w:rsidRPr="00A64110">
        <w:rPr>
          <w:rStyle w:val="StyleUnderline"/>
        </w:rPr>
        <w:t xml:space="preserve"> </w:t>
      </w:r>
      <w:r w:rsidRPr="00CE0C68">
        <w:rPr>
          <w:rStyle w:val="Emphasis"/>
          <w:highlight w:val="cyan"/>
        </w:rPr>
        <w:t>close calls</w:t>
      </w:r>
      <w:r w:rsidRPr="00CE0C68">
        <w:rPr>
          <w:sz w:val="16"/>
        </w:rPr>
        <w:t xml:space="preserve"> regarding nuclear terrorism. </w:t>
      </w:r>
      <w:r w:rsidRPr="00CE0C68">
        <w:rPr>
          <w:rStyle w:val="StyleUnderline"/>
        </w:rPr>
        <w:t>Forecasting future unique events is</w:t>
      </w:r>
      <w:r w:rsidRPr="00CE0C68">
        <w:rPr>
          <w:sz w:val="16"/>
        </w:rPr>
        <w:t xml:space="preserve"> a </w:t>
      </w:r>
      <w:r w:rsidRPr="00CE0C68">
        <w:rPr>
          <w:rStyle w:val="StyleUnderline"/>
        </w:rPr>
        <w:t>necessarily</w:t>
      </w:r>
      <w:r w:rsidRPr="00CE0C68">
        <w:rPr>
          <w:sz w:val="16"/>
        </w:rPr>
        <w:t xml:space="preserve"> </w:t>
      </w:r>
      <w:r w:rsidRPr="00CE0C68">
        <w:rPr>
          <w:rStyle w:val="Emphasis"/>
        </w:rPr>
        <w:t>dicey</w:t>
      </w:r>
      <w:r w:rsidRPr="00CE0C68">
        <w:rPr>
          <w:sz w:val="16"/>
        </w:rPr>
        <w:t xml:space="preserve"> enterprise, </w:t>
      </w:r>
      <w:r w:rsidRPr="00CE0C68">
        <w:rPr>
          <w:rStyle w:val="StyleUnderline"/>
        </w:rPr>
        <w:t>but one way to improve accuracy is to examine events that have</w:t>
      </w:r>
      <w:r w:rsidRPr="00CE0C68">
        <w:rPr>
          <w:sz w:val="16"/>
        </w:rPr>
        <w:t xml:space="preserve"> already or </w:t>
      </w:r>
      <w:r w:rsidRPr="00CE0C68">
        <w:rPr>
          <w:rStyle w:val="Emphasis"/>
        </w:rPr>
        <w:t>almost</w:t>
      </w:r>
      <w:r w:rsidRPr="00CE0C68">
        <w:rPr>
          <w:sz w:val="16"/>
        </w:rPr>
        <w:t xml:space="preserve"> </w:t>
      </w:r>
      <w:r w:rsidRPr="00CE0C68">
        <w:rPr>
          <w:rStyle w:val="StyleUnderline"/>
        </w:rPr>
        <w:t xml:space="preserve">happened. </w:t>
      </w:r>
      <w:r w:rsidRPr="00CE0C68">
        <w:rPr>
          <w:rStyle w:val="StyleUnderline"/>
          <w:highlight w:val="cyan"/>
        </w:rPr>
        <w:t>Given</w:t>
      </w:r>
      <w:r w:rsidRPr="00CE0C68">
        <w:rPr>
          <w:rStyle w:val="StyleUnderline"/>
        </w:rPr>
        <w:t xml:space="preserve"> the </w:t>
      </w:r>
      <w:r w:rsidRPr="00CE0C68">
        <w:rPr>
          <w:rStyle w:val="StyleUnderline"/>
          <w:highlight w:val="cyan"/>
        </w:rPr>
        <w:t xml:space="preserve">many </w:t>
      </w:r>
      <w:r w:rsidRPr="00CE0C68">
        <w:rPr>
          <w:rStyle w:val="Emphasis"/>
          <w:highlight w:val="cyan"/>
        </w:rPr>
        <w:t>complexities</w:t>
      </w:r>
      <w:r w:rsidRPr="00A64110">
        <w:rPr>
          <w:rStyle w:val="StyleUnderline"/>
        </w:rPr>
        <w:t xml:space="preserve"> </w:t>
      </w:r>
      <w:r w:rsidRPr="00CE0C68">
        <w:rPr>
          <w:rStyle w:val="StyleUnderline"/>
        </w:rPr>
        <w:t>involved with nuclear weapons, especially for</w:t>
      </w:r>
      <w:r w:rsidRPr="00A64110">
        <w:rPr>
          <w:rStyle w:val="StyleUnderline"/>
        </w:rPr>
        <w:t xml:space="preserve"> </w:t>
      </w:r>
      <w:r w:rsidRPr="00CE0C68">
        <w:rPr>
          <w:rStyle w:val="Emphasis"/>
        </w:rPr>
        <w:t>amateurs</w:t>
      </w:r>
      <w:r w:rsidRPr="00CE0C68">
        <w:rPr>
          <w:sz w:val="16"/>
        </w:rPr>
        <w:t xml:space="preserve"> as any terrorists would almost certainly be, </w:t>
      </w:r>
      <w:r w:rsidRPr="00CE0C68">
        <w:rPr>
          <w:rStyle w:val="StyleUnderline"/>
        </w:rPr>
        <w:t xml:space="preserve">it is not unreasonable to </w:t>
      </w:r>
      <w:r w:rsidRPr="00CE0C68">
        <w:rPr>
          <w:rStyle w:val="StyleUnderline"/>
          <w:highlight w:val="cyan"/>
        </w:rPr>
        <w:t>expect</w:t>
      </w:r>
      <w:r w:rsidRPr="00CE0C68">
        <w:rPr>
          <w:rStyle w:val="StyleUnderline"/>
        </w:rPr>
        <w:t xml:space="preserve"> a few</w:t>
      </w:r>
      <w:r w:rsidRPr="00A64110">
        <w:rPr>
          <w:rStyle w:val="StyleUnderline"/>
        </w:rPr>
        <w:t xml:space="preserve"> </w:t>
      </w:r>
      <w:r w:rsidRPr="00CE0C68">
        <w:rPr>
          <w:rStyle w:val="Emphasis"/>
        </w:rPr>
        <w:t>failures</w:t>
      </w:r>
      <w:r w:rsidRPr="00CE0C68">
        <w:rPr>
          <w:rStyle w:val="StyleUnderline"/>
        </w:rPr>
        <w:t>, or</w:t>
      </w:r>
      <w:r w:rsidRPr="00A64110">
        <w:rPr>
          <w:rStyle w:val="StyleUnderline"/>
        </w:rPr>
        <w:t xml:space="preserve"> </w:t>
      </w:r>
      <w:r w:rsidRPr="00CE0C68">
        <w:rPr>
          <w:rStyle w:val="Emphasis"/>
          <w:highlight w:val="cyan"/>
        </w:rPr>
        <w:t>near misses</w:t>
      </w:r>
      <w:r w:rsidRPr="00CE0C68">
        <w:rPr>
          <w:rStyle w:val="StyleUnderline"/>
          <w:highlight w:val="cyan"/>
        </w:rPr>
        <w:t xml:space="preserve">, to </w:t>
      </w:r>
      <w:r w:rsidRPr="00CE0C68">
        <w:rPr>
          <w:rStyle w:val="Emphasis"/>
          <w:highlight w:val="cyan"/>
        </w:rPr>
        <w:t>precede success</w:t>
      </w:r>
      <w:r w:rsidRPr="00A64110">
        <w:rPr>
          <w:rStyle w:val="StyleUnderline"/>
          <w:highlight w:val="cyan"/>
        </w:rPr>
        <w:t>.</w:t>
      </w:r>
      <w:r w:rsidRPr="00CE0C68">
        <w:rPr>
          <w:rStyle w:val="StyleUnderline"/>
        </w:rPr>
        <w:t xml:space="preserve"> While it is possible that we might </w:t>
      </w:r>
      <w:r w:rsidRPr="00CE0C68">
        <w:rPr>
          <w:rStyle w:val="Emphasis"/>
        </w:rPr>
        <w:t>not know</w:t>
      </w:r>
      <w:r w:rsidRPr="00CE0C68">
        <w:rPr>
          <w:sz w:val="16"/>
        </w:rPr>
        <w:t xml:space="preserve"> about all the plots disrupted by international law enforcement, </w:t>
      </w:r>
      <w:r w:rsidRPr="00CE0C68">
        <w:rPr>
          <w:rStyle w:val="StyleUnderline"/>
        </w:rPr>
        <w:t xml:space="preserve">keeping the lid on </w:t>
      </w:r>
      <w:r w:rsidRPr="00CE0C68">
        <w:rPr>
          <w:rStyle w:val="Emphasis"/>
        </w:rPr>
        <w:t>nuclear</w:t>
      </w:r>
      <w:r w:rsidRPr="00CE0C68">
        <w:rPr>
          <w:rStyle w:val="StyleUnderline"/>
        </w:rPr>
        <w:t xml:space="preserve"> near misses would presumably be no small task. As of this writing, </w:t>
      </w:r>
      <w:r w:rsidRPr="00CE0C68">
        <w:rPr>
          <w:rStyle w:val="Emphasis"/>
          <w:highlight w:val="cyan"/>
        </w:rPr>
        <w:t>the public is aware of no serious attempts to construct</w:t>
      </w:r>
      <w:r w:rsidRPr="00CE0C68">
        <w:rPr>
          <w:rStyle w:val="Emphasis"/>
        </w:rPr>
        <w:t xml:space="preserve">, steal, or purchase </w:t>
      </w:r>
      <w:r w:rsidRPr="00CE0C68">
        <w:rPr>
          <w:rStyle w:val="Emphasis"/>
          <w:highlight w:val="cyan"/>
        </w:rPr>
        <w:t>nuclear weapons, much less</w:t>
      </w:r>
      <w:r w:rsidRPr="00CE0C68">
        <w:rPr>
          <w:rStyle w:val="Emphasis"/>
        </w:rPr>
        <w:t xml:space="preserve"> smuggle and </w:t>
      </w:r>
      <w:r w:rsidRPr="00CE0C68">
        <w:rPr>
          <w:rStyle w:val="Emphasis"/>
          <w:highlight w:val="cyan"/>
        </w:rPr>
        <w:t>detonate one</w:t>
      </w:r>
      <w:r w:rsidRPr="00A64110">
        <w:rPr>
          <w:rStyle w:val="StyleUnderline"/>
          <w:highlight w:val="cyan"/>
        </w:rPr>
        <w:t>.</w:t>
      </w:r>
      <w:r w:rsidRPr="00CE0C68">
        <w:rPr>
          <w:rStyle w:val="StyleUnderline"/>
        </w:rPr>
        <w:t xml:space="preserve"> “</w:t>
      </w:r>
      <w:r w:rsidRPr="00CE0C68">
        <w:rPr>
          <w:rStyle w:val="Emphasis"/>
        </w:rPr>
        <w:t>Leakage</w:t>
      </w:r>
      <w:r w:rsidRPr="00CE0C68">
        <w:rPr>
          <w:rStyle w:val="StyleUnderline"/>
        </w:rPr>
        <w:t>” does not seem to be a problem</w:t>
      </w:r>
      <w:r w:rsidRPr="00CE0C68">
        <w:rPr>
          <w:sz w:val="16"/>
        </w:rPr>
        <w:t xml:space="preserve">, yet.59 The uniformly pessimistic projections about the second nuclear era have not, at least thus far, been borne out by events. </w:t>
      </w:r>
      <w:r w:rsidRPr="00CE0C68">
        <w:rPr>
          <w:rStyle w:val="StyleUnderline"/>
        </w:rPr>
        <w:t xml:space="preserve">Post–Cold War trends have instead been generally moving in directions </w:t>
      </w:r>
      <w:r w:rsidRPr="00CE0C68">
        <w:rPr>
          <w:rStyle w:val="Emphasis"/>
        </w:rPr>
        <w:t>opposite to</w:t>
      </w:r>
      <w:r w:rsidRPr="00CE0C68">
        <w:rPr>
          <w:sz w:val="16"/>
        </w:rPr>
        <w:t xml:space="preserve"> these </w:t>
      </w:r>
      <w:r w:rsidRPr="00CE0C68">
        <w:rPr>
          <w:rStyle w:val="Emphasis"/>
        </w:rPr>
        <w:t>expectations</w:t>
      </w:r>
      <w:r w:rsidRPr="00CE0C68">
        <w:rPr>
          <w:rStyle w:val="StyleUnderline"/>
        </w:rPr>
        <w:t>, with fewer nuclear weapons in the hands of the same number of countries and</w:t>
      </w:r>
      <w:r w:rsidRPr="00A64110">
        <w:rPr>
          <w:rStyle w:val="StyleUnderline"/>
        </w:rPr>
        <w:t xml:space="preserve"> </w:t>
      </w:r>
      <w:r w:rsidRPr="00CE0C68">
        <w:rPr>
          <w:rStyle w:val="Emphasis"/>
        </w:rPr>
        <w:t>none pursuing more</w:t>
      </w:r>
      <w:r w:rsidRPr="00CE0C68">
        <w:rPr>
          <w:sz w:val="16"/>
        </w:rPr>
        <w:t>. Why, then, does nuclear pessimism persist? What are the roots of the current fashionable unwillingness—or even inability—to detect positive patterns in nuclear security?</w:t>
      </w:r>
    </w:p>
    <w:p w14:paraId="671FAAEF" w14:textId="77777777" w:rsidR="00332FCF" w:rsidRPr="00254F36" w:rsidRDefault="00332FCF" w:rsidP="00332FCF">
      <w:pPr>
        <w:pStyle w:val="Heading4"/>
      </w:pPr>
      <w:r>
        <w:t>The AFF fails</w:t>
      </w:r>
    </w:p>
    <w:p w14:paraId="44ED7248" w14:textId="77777777" w:rsidR="00332FCF" w:rsidRPr="00254F36" w:rsidRDefault="00332FCF" w:rsidP="00332FCF">
      <w:r w:rsidRPr="00254F36">
        <w:t xml:space="preserve">Sam </w:t>
      </w:r>
      <w:proofErr w:type="spellStart"/>
      <w:r w:rsidRPr="00004129">
        <w:rPr>
          <w:rStyle w:val="Style13ptBold"/>
        </w:rPr>
        <w:t>Vaknin</w:t>
      </w:r>
      <w:proofErr w:type="spellEnd"/>
      <w:r w:rsidRPr="00004129">
        <w:rPr>
          <w:rStyle w:val="Style13ptBold"/>
        </w:rPr>
        <w:t xml:space="preserve"> 5</w:t>
      </w:r>
      <w:r w:rsidRPr="00254F36">
        <w:t>, Ph.D., Editor in Chief of Global Politician and Investment Politics, “Money Laundering in A Changed World”, May, http://samvak.tripod.com/pp96.html</w:t>
      </w:r>
    </w:p>
    <w:p w14:paraId="64461DBA" w14:textId="77777777" w:rsidR="00332FCF" w:rsidRPr="00F57C51" w:rsidRDefault="00332FCF" w:rsidP="00332FCF">
      <w:pPr>
        <w:rPr>
          <w:szCs w:val="20"/>
        </w:rPr>
      </w:pPr>
      <w:r w:rsidRPr="00F57C51">
        <w:rPr>
          <w:szCs w:val="20"/>
        </w:rPr>
        <w:t>Quo Vadis, Money Laundering?</w:t>
      </w:r>
    </w:p>
    <w:p w14:paraId="70EF6626" w14:textId="77777777" w:rsidR="00332FCF" w:rsidRPr="003E50F7" w:rsidRDefault="00332FCF" w:rsidP="00332FCF">
      <w:pPr>
        <w:rPr>
          <w:sz w:val="16"/>
          <w:szCs w:val="20"/>
        </w:rPr>
      </w:pPr>
      <w:r w:rsidRPr="00F57C51">
        <w:rPr>
          <w:rStyle w:val="StyleUnderline"/>
          <w:szCs w:val="20"/>
          <w:highlight w:val="cyan"/>
        </w:rPr>
        <w:t xml:space="preserve">Crime is </w:t>
      </w:r>
      <w:r w:rsidRPr="00F57C51">
        <w:rPr>
          <w:rStyle w:val="Emphasis"/>
          <w:szCs w:val="20"/>
          <w:highlight w:val="cyan"/>
        </w:rPr>
        <w:t>resilient</w:t>
      </w:r>
      <w:r w:rsidRPr="00F57C51">
        <w:rPr>
          <w:rStyle w:val="StyleUnderline"/>
          <w:szCs w:val="20"/>
          <w:highlight w:val="cyan"/>
        </w:rPr>
        <w:t xml:space="preserve"> and </w:t>
      </w:r>
      <w:r w:rsidRPr="00F57C51">
        <w:rPr>
          <w:rStyle w:val="Emphasis"/>
          <w:szCs w:val="20"/>
          <w:highlight w:val="cyan"/>
        </w:rPr>
        <w:t>fast adapting</w:t>
      </w:r>
      <w:r w:rsidRPr="00F57C51">
        <w:rPr>
          <w:rStyle w:val="StyleUnderline"/>
          <w:szCs w:val="20"/>
          <w:highlight w:val="cyan"/>
        </w:rPr>
        <w:t xml:space="preserve"> to new realities. Organized crime is</w:t>
      </w:r>
      <w:r w:rsidRPr="003E50F7">
        <w:rPr>
          <w:sz w:val="16"/>
          <w:szCs w:val="20"/>
        </w:rPr>
        <w:t xml:space="preserve"> in the process of </w:t>
      </w:r>
      <w:r w:rsidRPr="00F57C51">
        <w:rPr>
          <w:rStyle w:val="StyleUnderline"/>
          <w:szCs w:val="20"/>
          <w:highlight w:val="cyan"/>
        </w:rPr>
        <w:t>establishing</w:t>
      </w:r>
      <w:r w:rsidRPr="00F57C51">
        <w:rPr>
          <w:rStyle w:val="StyleUnderline"/>
          <w:szCs w:val="20"/>
        </w:rPr>
        <w:t xml:space="preserve"> an </w:t>
      </w:r>
      <w:r w:rsidRPr="00F57C51">
        <w:rPr>
          <w:rStyle w:val="StyleUnderline"/>
          <w:szCs w:val="20"/>
          <w:highlight w:val="cyan"/>
        </w:rPr>
        <w:t>alternative banking</w:t>
      </w:r>
      <w:r w:rsidRPr="00F57C51">
        <w:rPr>
          <w:rStyle w:val="StyleUnderline"/>
          <w:szCs w:val="20"/>
        </w:rPr>
        <w:t xml:space="preserve"> system</w:t>
      </w:r>
      <w:r w:rsidRPr="003E50F7">
        <w:rPr>
          <w:sz w:val="16"/>
          <w:szCs w:val="20"/>
        </w:rPr>
        <w:t xml:space="preserve">, only tangentially connected to the West's, in the fringes, and by proxy. This is done </w:t>
      </w:r>
      <w:r w:rsidRPr="00F57C51">
        <w:rPr>
          <w:rStyle w:val="StyleUnderline"/>
          <w:szCs w:val="20"/>
        </w:rPr>
        <w:t xml:space="preserve">by </w:t>
      </w:r>
      <w:r w:rsidRPr="00F57C51">
        <w:rPr>
          <w:rStyle w:val="StyleUnderline"/>
          <w:szCs w:val="20"/>
          <w:highlight w:val="cyan"/>
        </w:rPr>
        <w:t xml:space="preserve">purchasing </w:t>
      </w:r>
      <w:r w:rsidRPr="00004129">
        <w:rPr>
          <w:rStyle w:val="StyleUnderline"/>
          <w:szCs w:val="20"/>
          <w:highlight w:val="cyan"/>
        </w:rPr>
        <w:t>defunct banks</w:t>
      </w:r>
      <w:r w:rsidRPr="003E50F7">
        <w:rPr>
          <w:sz w:val="16"/>
          <w:szCs w:val="20"/>
        </w:rPr>
        <w:t xml:space="preserve"> or banking </w:t>
      </w:r>
      <w:proofErr w:type="spellStart"/>
      <w:r w:rsidRPr="003E50F7">
        <w:rPr>
          <w:sz w:val="16"/>
          <w:szCs w:val="20"/>
        </w:rPr>
        <w:t>licences</w:t>
      </w:r>
      <w:proofErr w:type="spellEnd"/>
      <w:r w:rsidRPr="003E50F7">
        <w:rPr>
          <w:sz w:val="16"/>
          <w:szCs w:val="20"/>
        </w:rPr>
        <w:t xml:space="preserve"> </w:t>
      </w:r>
      <w:r w:rsidRPr="00F57C51">
        <w:rPr>
          <w:rStyle w:val="StyleUnderline"/>
          <w:szCs w:val="20"/>
          <w:highlight w:val="cyan"/>
        </w:rPr>
        <w:t>in territories with lax regulation</w:t>
      </w:r>
      <w:r w:rsidRPr="00F57C51">
        <w:rPr>
          <w:rStyle w:val="StyleUnderline"/>
          <w:szCs w:val="20"/>
        </w:rPr>
        <w:t>, cash economies, corrupt politicians, no tax collection</w:t>
      </w:r>
      <w:r w:rsidRPr="003E50F7">
        <w:rPr>
          <w:sz w:val="16"/>
          <w:szCs w:val="20"/>
        </w:rPr>
        <w:t>, but reasonable infrastructure.</w:t>
      </w:r>
    </w:p>
    <w:p w14:paraId="2B2EAA21" w14:textId="77777777" w:rsidR="00332FCF" w:rsidRPr="003E50F7" w:rsidRDefault="00332FCF" w:rsidP="00332FCF">
      <w:pPr>
        <w:rPr>
          <w:sz w:val="16"/>
          <w:szCs w:val="20"/>
        </w:rPr>
      </w:pPr>
      <w:r w:rsidRPr="00F57C51">
        <w:rPr>
          <w:rStyle w:val="StyleUnderline"/>
          <w:szCs w:val="20"/>
        </w:rPr>
        <w:t xml:space="preserve">The countries of </w:t>
      </w:r>
      <w:r w:rsidRPr="00F57C51">
        <w:rPr>
          <w:rStyle w:val="StyleUnderline"/>
          <w:szCs w:val="20"/>
          <w:highlight w:val="cyan"/>
        </w:rPr>
        <w:t>Eastern Europe</w:t>
      </w:r>
      <w:r w:rsidRPr="003E50F7">
        <w:rPr>
          <w:sz w:val="16"/>
          <w:szCs w:val="20"/>
        </w:rPr>
        <w:t xml:space="preserve"> - Yugoslavia (Montenegro and Serbia), Macedonia, Ukraine, Moldova, Belarus, Albania, to mention a few - </w:t>
      </w:r>
      <w:r w:rsidRPr="00F57C51">
        <w:rPr>
          <w:rStyle w:val="StyleUnderline"/>
          <w:szCs w:val="20"/>
          <w:highlight w:val="cyan"/>
        </w:rPr>
        <w:t>are</w:t>
      </w:r>
      <w:r w:rsidRPr="00F57C51">
        <w:rPr>
          <w:rStyle w:val="StyleUnderline"/>
          <w:szCs w:val="20"/>
        </w:rPr>
        <w:t xml:space="preserve"> natural </w:t>
      </w:r>
      <w:r w:rsidRPr="00F57C51">
        <w:rPr>
          <w:rStyle w:val="StyleUnderline"/>
          <w:szCs w:val="20"/>
          <w:highlight w:val="cyan"/>
        </w:rPr>
        <w:t>targets</w:t>
      </w:r>
      <w:r w:rsidRPr="003E50F7">
        <w:rPr>
          <w:sz w:val="16"/>
          <w:szCs w:val="20"/>
        </w:rPr>
        <w:t>. In some cases, organized crime is so all-pervasive and local politicians so corrupt that the distinction between criminal and politician is spurious.</w:t>
      </w:r>
    </w:p>
    <w:p w14:paraId="3841843D" w14:textId="77777777" w:rsidR="00332FCF" w:rsidRPr="003E50F7" w:rsidRDefault="00332FCF" w:rsidP="00332FCF">
      <w:pPr>
        <w:rPr>
          <w:sz w:val="16"/>
          <w:szCs w:val="20"/>
        </w:rPr>
      </w:pPr>
      <w:r w:rsidRPr="003E50F7">
        <w:rPr>
          <w:sz w:val="16"/>
          <w:szCs w:val="20"/>
        </w:rPr>
        <w:t>Gradually, money laundering rings move their operations to these new, accommodating territories. The laundered funds are used to purchase assets in intentionally botched privatizations, real estate, existing businesses, and to finance trading operations. The wasteland that is Eastern Europe craves private capital and no questions are asked by investor and recipient alike.</w:t>
      </w:r>
    </w:p>
    <w:p w14:paraId="023A0E2F" w14:textId="20F7D41D" w:rsidR="00332FCF" w:rsidRPr="00332FCF" w:rsidRDefault="00332FCF" w:rsidP="00332FCF">
      <w:pPr>
        <w:rPr>
          <w:sz w:val="16"/>
          <w:szCs w:val="20"/>
        </w:rPr>
      </w:pPr>
      <w:r w:rsidRPr="003E50F7">
        <w:rPr>
          <w:sz w:val="16"/>
          <w:szCs w:val="20"/>
        </w:rPr>
        <w:t xml:space="preserve">The next frontier is cyberspace. </w:t>
      </w:r>
      <w:r w:rsidRPr="00F57C51">
        <w:rPr>
          <w:rStyle w:val="Emphasis"/>
          <w:szCs w:val="20"/>
          <w:highlight w:val="cyan"/>
        </w:rPr>
        <w:t>Internet banking</w:t>
      </w:r>
      <w:r w:rsidRPr="00F57C51">
        <w:rPr>
          <w:rStyle w:val="StyleUnderline"/>
          <w:szCs w:val="20"/>
        </w:rPr>
        <w:t xml:space="preserve">, Internet gambling, </w:t>
      </w:r>
      <w:r w:rsidRPr="00F57C51">
        <w:rPr>
          <w:rStyle w:val="Emphasis"/>
          <w:szCs w:val="20"/>
          <w:highlight w:val="cyan"/>
        </w:rPr>
        <w:t>day trading</w:t>
      </w:r>
      <w:r w:rsidRPr="00F57C51">
        <w:rPr>
          <w:rStyle w:val="StyleUnderline"/>
          <w:szCs w:val="20"/>
          <w:highlight w:val="cyan"/>
        </w:rPr>
        <w:t xml:space="preserve">, </w:t>
      </w:r>
      <w:r w:rsidRPr="00F57C51">
        <w:rPr>
          <w:rStyle w:val="Emphasis"/>
          <w:szCs w:val="20"/>
          <w:highlight w:val="cyan"/>
        </w:rPr>
        <w:t>foreign exchange</w:t>
      </w:r>
      <w:r w:rsidRPr="00F57C51">
        <w:rPr>
          <w:rStyle w:val="Emphasis"/>
          <w:szCs w:val="20"/>
        </w:rPr>
        <w:t xml:space="preserve"> cyber </w:t>
      </w:r>
      <w:r w:rsidRPr="00F57C51">
        <w:rPr>
          <w:rStyle w:val="Emphasis"/>
          <w:szCs w:val="20"/>
          <w:highlight w:val="cyan"/>
        </w:rPr>
        <w:t>transactions</w:t>
      </w:r>
      <w:r w:rsidRPr="00F57C51">
        <w:rPr>
          <w:rStyle w:val="StyleUnderline"/>
          <w:szCs w:val="20"/>
          <w:highlight w:val="cyan"/>
        </w:rPr>
        <w:t xml:space="preserve">, </w:t>
      </w:r>
      <w:r w:rsidRPr="00F57C51">
        <w:rPr>
          <w:rStyle w:val="Emphasis"/>
          <w:szCs w:val="20"/>
          <w:highlight w:val="cyan"/>
        </w:rPr>
        <w:t>e-cash</w:t>
      </w:r>
      <w:r w:rsidRPr="00F57C51">
        <w:rPr>
          <w:rStyle w:val="StyleUnderline"/>
          <w:szCs w:val="20"/>
          <w:highlight w:val="cyan"/>
        </w:rPr>
        <w:t xml:space="preserve">, </w:t>
      </w:r>
      <w:r w:rsidRPr="00F57C51">
        <w:rPr>
          <w:rStyle w:val="Emphasis"/>
          <w:szCs w:val="20"/>
          <w:highlight w:val="cyan"/>
        </w:rPr>
        <w:t>e-commerce</w:t>
      </w:r>
      <w:r w:rsidRPr="00F57C51">
        <w:rPr>
          <w:rStyle w:val="StyleUnderline"/>
          <w:szCs w:val="20"/>
          <w:highlight w:val="cyan"/>
        </w:rPr>
        <w:t xml:space="preserve">, </w:t>
      </w:r>
      <w:r w:rsidRPr="00F57C51">
        <w:rPr>
          <w:rStyle w:val="Emphasis"/>
          <w:szCs w:val="20"/>
          <w:highlight w:val="cyan"/>
        </w:rPr>
        <w:t>fictitious invoicing</w:t>
      </w:r>
      <w:r w:rsidRPr="00F57C51">
        <w:rPr>
          <w:rStyle w:val="StyleUnderline"/>
          <w:szCs w:val="20"/>
        </w:rPr>
        <w:t xml:space="preserve"> of the launderer's genuine credit cards - </w:t>
      </w:r>
      <w:r w:rsidRPr="00F57C51">
        <w:rPr>
          <w:rStyle w:val="StyleUnderline"/>
          <w:szCs w:val="20"/>
          <w:highlight w:val="cyan"/>
        </w:rPr>
        <w:t>hold</w:t>
      </w:r>
      <w:r w:rsidRPr="00F57C51">
        <w:rPr>
          <w:rStyle w:val="StyleUnderline"/>
          <w:szCs w:val="20"/>
        </w:rPr>
        <w:t xml:space="preserve"> the </w:t>
      </w:r>
      <w:r w:rsidRPr="00F57C51">
        <w:rPr>
          <w:rStyle w:val="StyleUnderline"/>
          <w:szCs w:val="20"/>
          <w:highlight w:val="cyan"/>
        </w:rPr>
        <w:t>promise</w:t>
      </w:r>
      <w:r w:rsidRPr="00F57C51">
        <w:rPr>
          <w:rStyle w:val="StyleUnderline"/>
          <w:szCs w:val="20"/>
        </w:rPr>
        <w:t xml:space="preserve"> of the future</w:t>
      </w:r>
      <w:r w:rsidRPr="003E50F7">
        <w:rPr>
          <w:sz w:val="16"/>
          <w:szCs w:val="20"/>
        </w:rPr>
        <w:t xml:space="preserve">. Impossible to track and monitor, ex-territorial, totally digital, amenable to identity theft and fake identities - this is the ideal vehicle for money launderers. This nascent platform is way too small to accommodate the enormous amounts of cash laundered daily - but in ten </w:t>
      </w:r>
      <w:proofErr w:type="spellStart"/>
      <w:r w:rsidRPr="003E50F7">
        <w:rPr>
          <w:sz w:val="16"/>
          <w:szCs w:val="20"/>
        </w:rPr>
        <w:t>years time</w:t>
      </w:r>
      <w:proofErr w:type="spellEnd"/>
      <w:r w:rsidRPr="003E50F7">
        <w:rPr>
          <w:sz w:val="16"/>
          <w:szCs w:val="20"/>
        </w:rPr>
        <w:t>, it may. The problem is likely to be exacerbated by the introduction of smart cards, electronic purses, and payment-enabled mobile phones.</w:t>
      </w:r>
    </w:p>
    <w:p w14:paraId="083EC5A5" w14:textId="5B114DD8" w:rsidR="00332FCF" w:rsidRDefault="00332FCF" w:rsidP="00332FCF">
      <w:pPr>
        <w:pStyle w:val="Heading3"/>
      </w:pPr>
      <w:r>
        <w:lastRenderedPageBreak/>
        <w:t>Credit Suisse ADV---2NC</w:t>
      </w:r>
    </w:p>
    <w:p w14:paraId="33F52E8D" w14:textId="77777777" w:rsidR="00332FCF" w:rsidRPr="00CE0C68" w:rsidRDefault="00332FCF" w:rsidP="00332FCF">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60079E2E" w14:textId="77777777" w:rsidR="00332FCF" w:rsidRPr="00CE0C68" w:rsidRDefault="00332FCF" w:rsidP="00332FCF">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44F31810" w14:textId="4E1BE4E5" w:rsidR="00332FCF" w:rsidRDefault="00332FCF" w:rsidP="00332FCF">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1F290CAB" w14:textId="047A1741" w:rsidR="00332FCF" w:rsidRDefault="00332FCF" w:rsidP="00332FCF">
      <w:pPr>
        <w:pStyle w:val="Heading2"/>
      </w:pPr>
      <w:r>
        <w:lastRenderedPageBreak/>
        <w:t>1NR</w:t>
      </w:r>
    </w:p>
    <w:p w14:paraId="52F3B453" w14:textId="400413E3" w:rsidR="00332FCF" w:rsidRDefault="00332FCF" w:rsidP="00332FCF">
      <w:pPr>
        <w:pStyle w:val="Heading3"/>
      </w:pPr>
      <w:r>
        <w:lastRenderedPageBreak/>
        <w:t>Infrastructure</w:t>
      </w:r>
      <w:r>
        <w:t xml:space="preserve"> DA---1NR</w:t>
      </w:r>
    </w:p>
    <w:p w14:paraId="42FD393F" w14:textId="77777777" w:rsidR="00332FCF" w:rsidRPr="00BF0935" w:rsidRDefault="00332FCF" w:rsidP="00332FCF">
      <w:pPr>
        <w:pStyle w:val="Heading4"/>
      </w:pPr>
      <w:r>
        <w:t xml:space="preserve">It’s the </w:t>
      </w:r>
      <w:r>
        <w:rPr>
          <w:u w:val="single"/>
        </w:rPr>
        <w:t>only</w:t>
      </w:r>
      <w:r>
        <w:t xml:space="preserve"> existential risk</w:t>
      </w:r>
    </w:p>
    <w:p w14:paraId="078A0EF1" w14:textId="77777777" w:rsidR="00332FCF" w:rsidRDefault="00332FCF" w:rsidP="00332FCF">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566BD9FD" w14:textId="77777777" w:rsidR="00332FCF" w:rsidRPr="00024E02" w:rsidRDefault="00332FCF" w:rsidP="00332FCF">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AA53E5">
        <w:rPr>
          <w:rStyle w:val="StyleUnderline"/>
          <w:highlight w:val="cyan"/>
        </w:rPr>
        <w:t>Nuclear winter</w:t>
      </w:r>
      <w:r w:rsidRPr="00024E02">
        <w:rPr>
          <w:sz w:val="16"/>
        </w:rPr>
        <w:t>—the idea that firestorms would make the earth uninhabitable—</w:t>
      </w:r>
      <w:r w:rsidRPr="00AA53E5">
        <w:rPr>
          <w:rStyle w:val="StyleUnderline"/>
          <w:highlight w:val="cyan"/>
        </w:rPr>
        <w:t>is</w:t>
      </w:r>
      <w:r w:rsidRPr="00024E02">
        <w:rPr>
          <w:rStyle w:val="StyleUnderline"/>
        </w:rPr>
        <w:t xml:space="preserve"> based on </w:t>
      </w:r>
      <w:r w:rsidRPr="00AA53E5">
        <w:rPr>
          <w:rStyle w:val="StyleUnderline"/>
          <w:highlight w:val="cyan"/>
        </w:rPr>
        <w:t>shaky science</w:t>
      </w:r>
      <w:r w:rsidRPr="00024E02">
        <w:rPr>
          <w:rStyle w:val="StyleUnderline"/>
        </w:rPr>
        <w:t xml:space="preserve">. There’s </w:t>
      </w:r>
      <w:r w:rsidRPr="00AA53E5">
        <w:rPr>
          <w:rStyle w:val="StyleUnderline"/>
          <w:highlight w:val="cyan"/>
        </w:rPr>
        <w:t>no</w:t>
      </w:r>
      <w:r w:rsidRPr="00024E02">
        <w:rPr>
          <w:rStyle w:val="StyleUnderline"/>
        </w:rPr>
        <w:t xml:space="preserve"> reliable </w:t>
      </w:r>
      <w:r w:rsidRPr="00AA53E5">
        <w:rPr>
          <w:rStyle w:val="StyleUnderline"/>
          <w:highlight w:val="cyan"/>
        </w:rPr>
        <w:t>model</w:t>
      </w:r>
      <w:r w:rsidRPr="00024E02">
        <w:rPr>
          <w:rStyle w:val="StyleUnderline"/>
        </w:rPr>
        <w:t xml:space="preserve"> that </w:t>
      </w:r>
      <w:r w:rsidRPr="00AA53E5">
        <w:rPr>
          <w:rStyle w:val="StyleUnderline"/>
          <w:highlight w:val="cyan"/>
        </w:rPr>
        <w:t>can determine how many megatons</w:t>
      </w:r>
      <w:r w:rsidRPr="00024E02">
        <w:rPr>
          <w:rStyle w:val="StyleUnderline"/>
        </w:rPr>
        <w:t xml:space="preserve"> would </w:t>
      </w:r>
      <w:r w:rsidRPr="00AA53E5">
        <w:rPr>
          <w:rStyle w:val="StyleUnderline"/>
          <w:highlight w:val="cyan"/>
        </w:rPr>
        <w:t xml:space="preserve">decimate </w:t>
      </w:r>
      <w:r w:rsidRPr="00AA53E5">
        <w:rPr>
          <w:rStyle w:val="Emphasis"/>
          <w:highlight w:val="cyan"/>
        </w:rPr>
        <w:t>ag</w:t>
      </w:r>
      <w:r w:rsidRPr="00024E02">
        <w:rPr>
          <w:rStyle w:val="StyleUnderline"/>
        </w:rPr>
        <w:t>riculture or make humans extinct. Nations have already detonated 2,476 nuclear devices</w:t>
      </w:r>
      <w:r w:rsidRPr="00024E02">
        <w:rPr>
          <w:sz w:val="16"/>
        </w:rPr>
        <w:t>.</w:t>
      </w:r>
    </w:p>
    <w:p w14:paraId="02969FB9" w14:textId="77777777" w:rsidR="00332FCF" w:rsidRPr="00024E02" w:rsidRDefault="00332FCF" w:rsidP="00332FCF">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677A2364" w14:textId="77777777" w:rsidR="00332FCF" w:rsidRPr="00024E02" w:rsidRDefault="00332FCF" w:rsidP="00332FCF">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53ACB375" w14:textId="77777777" w:rsidR="00332FCF" w:rsidRPr="00024E02" w:rsidRDefault="00332FCF" w:rsidP="00332FCF">
      <w:pPr>
        <w:rPr>
          <w:sz w:val="16"/>
        </w:rPr>
      </w:pPr>
      <w:r w:rsidRPr="00024E02">
        <w:rPr>
          <w:sz w:val="16"/>
        </w:rPr>
        <w:t xml:space="preserve">What we do know is that </w:t>
      </w:r>
      <w:r w:rsidRPr="00AA53E5">
        <w:rPr>
          <w:rStyle w:val="StyleUnderline"/>
          <w:highlight w:val="cyan"/>
        </w:rPr>
        <w:t xml:space="preserve">humans can </w:t>
      </w:r>
      <w:r w:rsidRPr="00AA53E5">
        <w:rPr>
          <w:rStyle w:val="Emphasis"/>
          <w:highlight w:val="cyan"/>
        </w:rPr>
        <w:t>survive</w:t>
      </w:r>
      <w:r w:rsidRPr="00AA53E5">
        <w:rPr>
          <w:rStyle w:val="StyleUnderline"/>
          <w:highlight w:val="cyan"/>
        </w:rPr>
        <w:t xml:space="preserve"> and </w:t>
      </w:r>
      <w:r w:rsidRPr="00AA53E5">
        <w:rPr>
          <w:rStyle w:val="Emphasis"/>
          <w:highlight w:val="cyan"/>
        </w:rPr>
        <w:t>recover</w:t>
      </w:r>
      <w:r w:rsidRPr="00AA53E5">
        <w:rPr>
          <w:rStyle w:val="StyleUnderline"/>
          <w:highlight w:val="cyan"/>
        </w:rPr>
        <w:t xml:space="preserve"> from</w:t>
      </w:r>
      <w:r w:rsidRPr="00024E02">
        <w:rPr>
          <w:rStyle w:val="StyleUnderline"/>
        </w:rPr>
        <w:t xml:space="preserve"> war, probably </w:t>
      </w:r>
      <w:r w:rsidRPr="00AA53E5">
        <w:rPr>
          <w:rStyle w:val="Emphasis"/>
          <w:highlight w:val="cyan"/>
        </w:rPr>
        <w:t>even</w:t>
      </w:r>
      <w:r w:rsidRPr="00024E02">
        <w:rPr>
          <w:rStyle w:val="Emphasis"/>
        </w:rPr>
        <w:t xml:space="preserve"> a </w:t>
      </w:r>
      <w:r w:rsidRPr="00AA53E5">
        <w:rPr>
          <w:rStyle w:val="Emphasis"/>
          <w:highlight w:val="cyan"/>
        </w:rPr>
        <w:t>nuclear</w:t>
      </w:r>
      <w:r w:rsidRPr="00024E02">
        <w:rPr>
          <w:rStyle w:val="Emphasis"/>
        </w:rPr>
        <w:t xml:space="preserve"> one</w:t>
      </w:r>
      <w:r w:rsidRPr="00024E02">
        <w:rPr>
          <w:rStyle w:val="StyleUnderline"/>
        </w:rPr>
        <w:t>. Humans can</w:t>
      </w:r>
      <w:r w:rsidRPr="00AA53E5">
        <w:rPr>
          <w:rStyle w:val="Emphasis"/>
          <w:sz w:val="24"/>
          <w:szCs w:val="26"/>
          <w:highlight w:val="cyan"/>
        </w:rPr>
        <w:t>not</w:t>
      </w:r>
      <w:r w:rsidRPr="00024E02">
        <w:rPr>
          <w:rStyle w:val="StyleUnderline"/>
        </w:rPr>
        <w:t xml:space="preserve"> recover from runaway </w:t>
      </w:r>
      <w:r w:rsidRPr="00AA53E5">
        <w:rPr>
          <w:rStyle w:val="Emphasis"/>
          <w:highlight w:val="cyan"/>
        </w:rPr>
        <w:t>climate</w:t>
      </w:r>
      <w:r w:rsidRPr="00024E02">
        <w:rPr>
          <w:rStyle w:val="StyleUnderline"/>
        </w:rPr>
        <w:t xml:space="preserve"> change. </w:t>
      </w:r>
      <w:r w:rsidRPr="00AA53E5">
        <w:rPr>
          <w:rStyle w:val="Emphasis"/>
          <w:sz w:val="24"/>
          <w:szCs w:val="26"/>
          <w:highlight w:val="cyan"/>
        </w:rPr>
        <w:t>Nuc</w:t>
      </w:r>
      <w:r w:rsidRPr="00024E02">
        <w:rPr>
          <w:rStyle w:val="Emphasis"/>
          <w:sz w:val="24"/>
          <w:szCs w:val="26"/>
        </w:rPr>
        <w:t xml:space="preserve">lear </w:t>
      </w:r>
      <w:r w:rsidRPr="00AA53E5">
        <w:rPr>
          <w:rStyle w:val="Emphasis"/>
          <w:sz w:val="24"/>
          <w:szCs w:val="26"/>
          <w:highlight w:val="cyan"/>
        </w:rPr>
        <w:t>war is not</w:t>
      </w:r>
      <w:r w:rsidRPr="00024E02">
        <w:rPr>
          <w:rStyle w:val="Emphasis"/>
          <w:sz w:val="24"/>
          <w:szCs w:val="26"/>
        </w:rPr>
        <w:t xml:space="preserve"> an inevitable </w:t>
      </w:r>
      <w:r w:rsidRPr="00AA53E5">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AA53E5">
        <w:rPr>
          <w:rStyle w:val="Emphasis"/>
          <w:sz w:val="24"/>
          <w:szCs w:val="26"/>
          <w:highlight w:val="cyan"/>
        </w:rPr>
        <w:t>warming is</w:t>
      </w:r>
      <w:r w:rsidRPr="00024E02">
        <w:rPr>
          <w:sz w:val="16"/>
        </w:rPr>
        <w:t>.</w:t>
      </w:r>
    </w:p>
    <w:p w14:paraId="236D7136" w14:textId="77777777" w:rsidR="00332FCF" w:rsidRDefault="00332FCF" w:rsidP="00332FCF">
      <w:pPr>
        <w:pStyle w:val="Heading4"/>
      </w:pPr>
      <w:r>
        <w:t xml:space="preserve">It’s </w:t>
      </w:r>
      <w:r>
        <w:rPr>
          <w:u w:val="single"/>
        </w:rPr>
        <w:t>fast</w:t>
      </w:r>
      <w:r>
        <w:t xml:space="preserve">---extinction within </w:t>
      </w:r>
      <w:r>
        <w:rPr>
          <w:u w:val="single"/>
        </w:rPr>
        <w:t>5 years</w:t>
      </w:r>
    </w:p>
    <w:p w14:paraId="389CF910" w14:textId="77777777" w:rsidR="00332FCF" w:rsidRDefault="00332FCF" w:rsidP="00332FCF">
      <w:r>
        <w:t xml:space="preserve">Dr. Jim </w:t>
      </w:r>
      <w:r w:rsidRPr="007B725E">
        <w:rPr>
          <w:rStyle w:val="Style13ptBold"/>
        </w:rPr>
        <w:t>Garrison 21</w:t>
      </w:r>
      <w:r>
        <w:t xml:space="preserve">, PhD from the University of Cambridge, MA from Harvard University, BA from the University of Santa Clara, Founder/President of Ubiquity University, “Human Extinction by 2026? Scientists Speak Out”, </w:t>
      </w:r>
      <w:proofErr w:type="spellStart"/>
      <w:r>
        <w:t>UbiVerse</w:t>
      </w:r>
      <w:proofErr w:type="spellEnd"/>
      <w:r>
        <w:t>, 7/1/2021, https://ubiverse.org/posts/human-extinction-by-2026-scientists-speak-out</w:t>
      </w:r>
    </w:p>
    <w:p w14:paraId="790BA97C" w14:textId="77777777" w:rsidR="00332FCF" w:rsidRDefault="00332FCF" w:rsidP="00332FCF">
      <w:r>
        <w:t xml:space="preserve">This may be the most important article you will ever read, from Arctic News June 13, 2021. It is a presentation of current climate data around planet earth with the assertion that </w:t>
      </w:r>
      <w:r w:rsidRPr="00AA53E5">
        <w:rPr>
          <w:rStyle w:val="StyleUnderline"/>
          <w:highlight w:val="cyan"/>
        </w:rPr>
        <w:t>if</w:t>
      </w:r>
      <w:r w:rsidRPr="007B725E">
        <w:rPr>
          <w:rStyle w:val="StyleUnderline"/>
        </w:rPr>
        <w:t xml:space="preserve"> present </w:t>
      </w:r>
      <w:r w:rsidRPr="00AA53E5">
        <w:rPr>
          <w:rStyle w:val="StyleUnderline"/>
          <w:highlight w:val="cyan"/>
        </w:rPr>
        <w:t xml:space="preserve">trends continue, rising </w:t>
      </w:r>
      <w:r w:rsidRPr="00AA53E5">
        <w:rPr>
          <w:rStyle w:val="Emphasis"/>
          <w:highlight w:val="cyan"/>
        </w:rPr>
        <w:t>temp</w:t>
      </w:r>
      <w:r w:rsidRPr="007B725E">
        <w:rPr>
          <w:rStyle w:val="StyleUnderline"/>
        </w:rPr>
        <w:t>erature</w:t>
      </w:r>
      <w:r w:rsidRPr="00AA53E5">
        <w:rPr>
          <w:rStyle w:val="Emphasis"/>
          <w:highlight w:val="cyan"/>
        </w:rPr>
        <w:t>s</w:t>
      </w:r>
      <w:r w:rsidRPr="00AA53E5">
        <w:rPr>
          <w:rStyle w:val="StyleUnderline"/>
          <w:highlight w:val="cyan"/>
        </w:rPr>
        <w:t xml:space="preserve"> and CO2</w:t>
      </w:r>
      <w:r w:rsidRPr="007B725E">
        <w:rPr>
          <w:rStyle w:val="StyleUnderline"/>
        </w:rPr>
        <w:t xml:space="preserve"> emissions could </w:t>
      </w:r>
      <w:r w:rsidRPr="00AA53E5">
        <w:rPr>
          <w:rStyle w:val="StyleUnderline"/>
          <w:highlight w:val="cyan"/>
        </w:rPr>
        <w:t>make</w:t>
      </w:r>
      <w:r w:rsidRPr="007B725E">
        <w:rPr>
          <w:rStyle w:val="StyleUnderline"/>
        </w:rPr>
        <w:t xml:space="preserve"> human </w:t>
      </w:r>
      <w:r w:rsidRPr="00AA53E5">
        <w:rPr>
          <w:rStyle w:val="StyleUnderline"/>
          <w:highlight w:val="cyan"/>
        </w:rPr>
        <w:t xml:space="preserve">life impossible </w:t>
      </w:r>
      <w:r w:rsidRPr="00AA53E5">
        <w:rPr>
          <w:rStyle w:val="Emphasis"/>
          <w:highlight w:val="cyan"/>
        </w:rPr>
        <w:t>by 2026</w:t>
      </w:r>
      <w:r w:rsidRPr="007B725E">
        <w:rPr>
          <w:rStyle w:val="StyleUnderline"/>
        </w:rPr>
        <w:t xml:space="preserve">. That's </w:t>
      </w:r>
      <w:r w:rsidRPr="007B725E">
        <w:rPr>
          <w:rStyle w:val="Emphasis"/>
        </w:rPr>
        <w:t>how bad</w:t>
      </w:r>
      <w:r w:rsidRPr="007B725E">
        <w:rPr>
          <w:rStyle w:val="StyleUnderline"/>
        </w:rPr>
        <w:t xml:space="preserve"> our situation is. </w:t>
      </w:r>
      <w:r w:rsidRPr="00AA53E5">
        <w:rPr>
          <w:rStyle w:val="StyleUnderline"/>
          <w:highlight w:val="cyan"/>
        </w:rPr>
        <w:t xml:space="preserve">We are </w:t>
      </w:r>
      <w:r w:rsidRPr="00AA53E5">
        <w:rPr>
          <w:rStyle w:val="Emphasis"/>
          <w:highlight w:val="cyan"/>
        </w:rPr>
        <w:t>not</w:t>
      </w:r>
      <w:r w:rsidRPr="00AA53E5">
        <w:rPr>
          <w:rStyle w:val="StyleUnderline"/>
          <w:highlight w:val="cyan"/>
        </w:rPr>
        <w:t xml:space="preserve"> talking</w:t>
      </w:r>
      <w:r w:rsidRPr="007B725E">
        <w:rPr>
          <w:rStyle w:val="StyleUnderline"/>
        </w:rPr>
        <w:t xml:space="preserve"> about what might happen over the next </w:t>
      </w:r>
      <w:r w:rsidRPr="00AA53E5">
        <w:rPr>
          <w:rStyle w:val="Emphasis"/>
          <w:highlight w:val="cyan"/>
        </w:rPr>
        <w:t>decades</w:t>
      </w:r>
      <w:r w:rsidRPr="00AA53E5">
        <w:rPr>
          <w:rStyle w:val="StyleUnderline"/>
          <w:highlight w:val="cyan"/>
        </w:rPr>
        <w:t>. We are talking</w:t>
      </w:r>
      <w:r w:rsidRPr="007B725E">
        <w:rPr>
          <w:rStyle w:val="StyleUnderline"/>
        </w:rPr>
        <w:t xml:space="preserve"> about what is happening </w:t>
      </w:r>
      <w:r w:rsidRPr="00AA53E5">
        <w:rPr>
          <w:rStyle w:val="Emphasis"/>
          <w:highlight w:val="cyan"/>
        </w:rPr>
        <w:t>NOW</w:t>
      </w:r>
      <w:r w:rsidRPr="00AA53E5">
        <w:rPr>
          <w:rStyle w:val="StyleUnderline"/>
          <w:highlight w:val="cyan"/>
        </w:rPr>
        <w:t>. We are entering</w:t>
      </w:r>
      <w:r>
        <w:t xml:space="preserve"> a time of </w:t>
      </w:r>
      <w:r w:rsidRPr="00AA53E5">
        <w:rPr>
          <w:rStyle w:val="Emphasis"/>
          <w:highlight w:val="cyan"/>
        </w:rPr>
        <w:t>escalating turbulence</w:t>
      </w:r>
      <w:r>
        <w:t xml:space="preserve"> due to our governments' refusal to take any kind of real action to reduce global warming.  We must immediately and with every ounce of awareness and strength that we can muster take concerted action to REGENERATE human community and the planetary ecology. We must all become REGENERATION FIRST RESPONDERS, which is the focus of our Masters in Regenerative Action.</w:t>
      </w:r>
    </w:p>
    <w:p w14:paraId="4F71EF9C" w14:textId="77777777" w:rsidR="00332FCF" w:rsidRPr="008F0FE3" w:rsidRDefault="00332FCF" w:rsidP="00332FCF">
      <w:pPr>
        <w:pStyle w:val="Heading4"/>
      </w:pPr>
      <w:r>
        <w:t xml:space="preserve">It makes </w:t>
      </w:r>
      <w:r>
        <w:rPr>
          <w:u w:val="single"/>
        </w:rPr>
        <w:t>nuclear war</w:t>
      </w:r>
      <w:r>
        <w:t xml:space="preserve"> inevitable in </w:t>
      </w:r>
      <w:r>
        <w:rPr>
          <w:u w:val="single"/>
        </w:rPr>
        <w:t>every</w:t>
      </w:r>
      <w:r>
        <w:t xml:space="preserve"> region</w:t>
      </w:r>
    </w:p>
    <w:p w14:paraId="61020D5C" w14:textId="77777777" w:rsidR="00332FCF" w:rsidRDefault="00332FCF" w:rsidP="00332FCF">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26C76C86" w14:textId="77777777" w:rsidR="00332FCF" w:rsidRPr="008F0FE3" w:rsidRDefault="00332FCF" w:rsidP="00332FCF">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AA53E5">
        <w:rPr>
          <w:rStyle w:val="Emphasis"/>
          <w:highlight w:val="cyan"/>
        </w:rPr>
        <w:t>sea</w:t>
      </w:r>
      <w:r w:rsidRPr="00FD7B69">
        <w:rPr>
          <w:rStyle w:val="Emphasis"/>
        </w:rPr>
        <w:t xml:space="preserve"> levels</w:t>
      </w:r>
      <w:r w:rsidRPr="00F30648">
        <w:rPr>
          <w:rStyle w:val="StyleUnderline"/>
        </w:rPr>
        <w:t xml:space="preserve"> </w:t>
      </w:r>
      <w:r w:rsidRPr="00AA53E5">
        <w:rPr>
          <w:rStyle w:val="StyleUnderline"/>
          <w:highlight w:val="cyan"/>
        </w:rPr>
        <w:t>will diminish</w:t>
      </w:r>
      <w:r w:rsidRPr="00FD7B69">
        <w:rPr>
          <w:sz w:val="16"/>
        </w:rPr>
        <w:t xml:space="preserve"> the supply of </w:t>
      </w:r>
      <w:r w:rsidRPr="00AA53E5">
        <w:rPr>
          <w:rStyle w:val="Emphasis"/>
          <w:highlight w:val="cyan"/>
        </w:rPr>
        <w:t>food</w:t>
      </w:r>
      <w:r w:rsidRPr="00AA53E5">
        <w:rPr>
          <w:rStyle w:val="StyleUnderline"/>
          <w:highlight w:val="cyan"/>
        </w:rPr>
        <w:t xml:space="preserve"> and </w:t>
      </w:r>
      <w:r w:rsidRPr="00AA53E5">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w:t>
      </w:r>
      <w:r w:rsidRPr="00FD7B69">
        <w:rPr>
          <w:sz w:val="16"/>
        </w:rPr>
        <w:lastRenderedPageBreak/>
        <w:t xml:space="preserve">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AA53E5">
        <w:rPr>
          <w:rStyle w:val="Emphasis"/>
          <w:highlight w:val="cyan"/>
        </w:rPr>
        <w:t>pushing</w:t>
      </w:r>
      <w:r w:rsidRPr="008F0FE3">
        <w:rPr>
          <w:rStyle w:val="Emphasis"/>
        </w:rPr>
        <w:t xml:space="preserve"> hundreds of </w:t>
      </w:r>
      <w:r w:rsidRPr="00AA53E5">
        <w:rPr>
          <w:rStyle w:val="Emphasis"/>
          <w:highlight w:val="cyan"/>
        </w:rPr>
        <w:t>millions</w:t>
      </w:r>
      <w:r w:rsidRPr="00FD7B69">
        <w:rPr>
          <w:sz w:val="16"/>
        </w:rPr>
        <w:t xml:space="preserve"> </w:t>
      </w:r>
      <w:r w:rsidRPr="00FD7B69">
        <w:rPr>
          <w:rStyle w:val="StyleUnderline"/>
        </w:rPr>
        <w:t xml:space="preserve">of people </w:t>
      </w:r>
      <w:r w:rsidRPr="00AA53E5">
        <w:rPr>
          <w:rStyle w:val="StyleUnderline"/>
          <w:highlight w:val="cyan"/>
        </w:rPr>
        <w:t>into</w:t>
      </w:r>
      <w:r w:rsidRPr="00AA53E5">
        <w:rPr>
          <w:sz w:val="16"/>
          <w:highlight w:val="cyan"/>
        </w:rPr>
        <w:t xml:space="preserve"> </w:t>
      </w:r>
      <w:r w:rsidRPr="00AA53E5">
        <w:rPr>
          <w:rStyle w:val="Emphasis"/>
          <w:highlight w:val="cyan"/>
        </w:rPr>
        <w:t>overcrowded cities</w:t>
      </w:r>
      <w:r w:rsidRPr="00AA53E5">
        <w:rPr>
          <w:rStyle w:val="StyleUnderline"/>
          <w:highlight w:val="cyan"/>
        </w:rPr>
        <w:t>, where</w:t>
      </w:r>
      <w:r w:rsidRPr="00FD7B69">
        <w:rPr>
          <w:sz w:val="16"/>
        </w:rPr>
        <w:t xml:space="preserve"> the likelihood of </w:t>
      </w:r>
      <w:r w:rsidRPr="00AA53E5">
        <w:rPr>
          <w:rStyle w:val="Emphasis"/>
          <w:highlight w:val="cyan"/>
        </w:rPr>
        <w:t>pandemics</w:t>
      </w:r>
      <w:r w:rsidRPr="00FD7B69">
        <w:rPr>
          <w:rStyle w:val="StyleUnderline"/>
        </w:rPr>
        <w:t>, ethnic</w:t>
      </w:r>
      <w:r w:rsidRPr="00F30648">
        <w:rPr>
          <w:rStyle w:val="StyleUnderline"/>
        </w:rPr>
        <w:t xml:space="preserve"> </w:t>
      </w:r>
      <w:r w:rsidRPr="00AA53E5">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AA53E5">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AA53E5">
        <w:rPr>
          <w:rStyle w:val="Emphasis"/>
          <w:highlight w:val="cyan"/>
        </w:rPr>
        <w:t xml:space="preserve">states </w:t>
      </w:r>
      <w:r w:rsidRPr="008F0FE3">
        <w:rPr>
          <w:rStyle w:val="Emphasis"/>
        </w:rPr>
        <w:t xml:space="preserve">may </w:t>
      </w:r>
      <w:r w:rsidRPr="00AA53E5">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AA53E5">
        <w:rPr>
          <w:rStyle w:val="StyleUnderline"/>
          <w:highlight w:val="cyan"/>
        </w:rPr>
        <w:t>fighting over</w:t>
      </w:r>
      <w:r w:rsidRPr="008F0FE3">
        <w:rPr>
          <w:rStyle w:val="StyleUnderline"/>
        </w:rPr>
        <w:t xml:space="preserve"> sources of water and other vital </w:t>
      </w:r>
      <w:r w:rsidRPr="00AA53E5">
        <w:rPr>
          <w:rStyle w:val="StyleUnderline"/>
          <w:highlight w:val="cyan"/>
        </w:rPr>
        <w:t>resources</w:t>
      </w:r>
      <w:r w:rsidRPr="008F0FE3">
        <w:rPr>
          <w:sz w:val="16"/>
        </w:rPr>
        <w:t>.</w:t>
      </w:r>
    </w:p>
    <w:p w14:paraId="4B9B0BF3" w14:textId="77777777" w:rsidR="00332FCF" w:rsidRPr="008F0FE3" w:rsidRDefault="00332FCF" w:rsidP="00332FCF">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62636C2" w14:textId="77777777" w:rsidR="00332FCF" w:rsidRDefault="00332FCF" w:rsidP="00332FCF">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w:t>
      </w:r>
      <w:proofErr w:type="gramStart"/>
      <w:r w:rsidRPr="00FD7B69">
        <w:rPr>
          <w:sz w:val="16"/>
        </w:rPr>
        <w:t>to  abandon</w:t>
      </w:r>
      <w:proofErr w:type="gramEnd"/>
      <w:r w:rsidRPr="00FD7B69">
        <w:rPr>
          <w:sz w:val="16"/>
        </w:rPr>
        <w:t xml:space="preserve"> the Intermediate-Range Nuclear Forces (INF) Treaty, all major powers are developing missile delivery systems for a regional </w:t>
      </w:r>
      <w:r w:rsidRPr="00AA53E5">
        <w:rPr>
          <w:rStyle w:val="Emphasis"/>
          <w:highlight w:val="cyan"/>
        </w:rPr>
        <w:t>nuclear war</w:t>
      </w:r>
      <w:r w:rsidRPr="00FD7B69">
        <w:rPr>
          <w:sz w:val="16"/>
        </w:rPr>
        <w:t xml:space="preserve"> such as </w:t>
      </w:r>
      <w:r w:rsidRPr="00FD7B69">
        <w:rPr>
          <w:rStyle w:val="StyleUnderline"/>
        </w:rPr>
        <w:t xml:space="preserve">might </w:t>
      </w:r>
      <w:r w:rsidRPr="00AA53E5">
        <w:rPr>
          <w:rStyle w:val="StyleUnderline"/>
          <w:highlight w:val="cyan"/>
        </w:rPr>
        <w:t xml:space="preserve">erupt in </w:t>
      </w:r>
      <w:r w:rsidRPr="00AA53E5">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AA53E5">
        <w:rPr>
          <w:rStyle w:val="StyleUnderline"/>
          <w:highlight w:val="cyan"/>
        </w:rPr>
        <w:t>or the</w:t>
      </w:r>
      <w:r w:rsidRPr="00F30648">
        <w:rPr>
          <w:rStyle w:val="StyleUnderline"/>
        </w:rPr>
        <w:t xml:space="preserve"> </w:t>
      </w:r>
      <w:r w:rsidRPr="00FD7B69">
        <w:rPr>
          <w:rStyle w:val="Emphasis"/>
        </w:rPr>
        <w:t xml:space="preserve">western </w:t>
      </w:r>
      <w:r w:rsidRPr="00AA53E5">
        <w:rPr>
          <w:rStyle w:val="Emphasis"/>
          <w:highlight w:val="cyan"/>
        </w:rPr>
        <w:t>Pacific</w:t>
      </w:r>
      <w:r w:rsidRPr="00FD7B69">
        <w:rPr>
          <w:sz w:val="16"/>
        </w:rPr>
        <w:t>.</w:t>
      </w:r>
    </w:p>
    <w:p w14:paraId="530F5CE9" w14:textId="77777777" w:rsidR="00332FCF" w:rsidRDefault="00332FCF" w:rsidP="00332FCF">
      <w:pPr>
        <w:pStyle w:val="Heading4"/>
      </w:pPr>
      <w:r>
        <w:t xml:space="preserve">It </w:t>
      </w:r>
      <w:r>
        <w:rPr>
          <w:u w:val="single"/>
        </w:rPr>
        <w:t>quickly</w:t>
      </w:r>
      <w:r>
        <w:t xml:space="preserve"> turns the economy</w:t>
      </w:r>
    </w:p>
    <w:p w14:paraId="0F6C2579" w14:textId="77777777" w:rsidR="00332FCF" w:rsidRDefault="00332FCF" w:rsidP="00332FCF">
      <w:r>
        <w:t xml:space="preserve">Dr. </w:t>
      </w:r>
      <w:proofErr w:type="spellStart"/>
      <w:r>
        <w:t>Nouriel</w:t>
      </w:r>
      <w:proofErr w:type="spellEnd"/>
      <w:r>
        <w:t xml:space="preserve"> </w:t>
      </w:r>
      <w:r w:rsidRPr="003E52BB">
        <w:rPr>
          <w:rStyle w:val="Style13ptBold"/>
        </w:rPr>
        <w:t xml:space="preserve">Roubini </w:t>
      </w:r>
      <w:r>
        <w:rPr>
          <w:rStyle w:val="Style13ptBold"/>
        </w:rPr>
        <w:t>20</w:t>
      </w:r>
      <w:r>
        <w:t>, Professor of Economics at New York University's Stern School of Business, Chairman of Roubini Macro Associates, Senior Economist for International Affairs in the White House’s Council of Economic Advisers during the Clinton Administration, “The White Swans of 2020”, Project Syndicate, 2/17/2020, https://www.project-syndicate.org/commentary/white-swan-risks-2020-by-nouriel-roubini-2020-02</w:t>
      </w:r>
    </w:p>
    <w:p w14:paraId="42E649BB" w14:textId="77777777" w:rsidR="00332FCF" w:rsidRPr="00330855" w:rsidRDefault="00332FCF" w:rsidP="00332FCF">
      <w:pPr>
        <w:rPr>
          <w:sz w:val="16"/>
        </w:rPr>
      </w:pPr>
      <w:r w:rsidRPr="00330855">
        <w:rPr>
          <w:sz w:val="16"/>
        </w:rPr>
        <w:t>The US, of course, will not sit idly by while coming under asymmetric attack. It has already been increasing the pressure on these countries with sanctions and other forms of trade and financial warfare, not to mention its own world-beating cyberwarfare capabilities. US cyberattacks against the four rivals will continue to intensify this year, raising the risk of the first-ever cyber world war and massive economic, financial, and political disorder.</w:t>
      </w:r>
    </w:p>
    <w:p w14:paraId="17A75C4F" w14:textId="77777777" w:rsidR="00332FCF" w:rsidRPr="00330855" w:rsidRDefault="00332FCF" w:rsidP="00332FCF">
      <w:pPr>
        <w:rPr>
          <w:sz w:val="16"/>
        </w:rPr>
      </w:pPr>
      <w:r w:rsidRPr="00330855">
        <w:rPr>
          <w:sz w:val="16"/>
        </w:rPr>
        <w:t xml:space="preserve">Looking beyond the risk of severe geopolitical escalations in 2020, </w:t>
      </w:r>
      <w:r w:rsidRPr="00330855">
        <w:rPr>
          <w:rStyle w:val="StyleUnderline"/>
        </w:rPr>
        <w:t xml:space="preserve">there are additional medium-term risks associated with </w:t>
      </w:r>
      <w:r w:rsidRPr="00FE5F71">
        <w:rPr>
          <w:rStyle w:val="Emphasis"/>
          <w:highlight w:val="cyan"/>
        </w:rPr>
        <w:t>climate</w:t>
      </w:r>
      <w:r w:rsidRPr="00330855">
        <w:rPr>
          <w:rStyle w:val="Emphasis"/>
        </w:rPr>
        <w:t xml:space="preserve"> change</w:t>
      </w:r>
      <w:r w:rsidRPr="00330855">
        <w:rPr>
          <w:rStyle w:val="StyleUnderline"/>
        </w:rPr>
        <w:t xml:space="preserve">, which </w:t>
      </w:r>
      <w:r w:rsidRPr="00FE5F71">
        <w:rPr>
          <w:rStyle w:val="StyleUnderline"/>
          <w:highlight w:val="cyan"/>
        </w:rPr>
        <w:t xml:space="preserve">could trigger </w:t>
      </w:r>
      <w:r w:rsidRPr="00FE5F71">
        <w:rPr>
          <w:rStyle w:val="Emphasis"/>
          <w:highlight w:val="cyan"/>
        </w:rPr>
        <w:t>costly</w:t>
      </w:r>
      <w:r w:rsidRPr="00330855">
        <w:rPr>
          <w:rStyle w:val="Emphasis"/>
        </w:rPr>
        <w:t xml:space="preserve"> environmental </w:t>
      </w:r>
      <w:r w:rsidRPr="00FE5F71">
        <w:rPr>
          <w:rStyle w:val="Emphasis"/>
          <w:highlight w:val="cyan"/>
        </w:rPr>
        <w:t>disasters</w:t>
      </w:r>
      <w:r w:rsidRPr="00330855">
        <w:rPr>
          <w:rStyle w:val="StyleUnderline"/>
        </w:rPr>
        <w:t xml:space="preserve">. Climate change is </w:t>
      </w:r>
      <w:r w:rsidRPr="00FE5F71">
        <w:rPr>
          <w:rStyle w:val="Emphasis"/>
          <w:highlight w:val="cyan"/>
        </w:rPr>
        <w:t>not</w:t>
      </w:r>
      <w:r w:rsidRPr="00FE5F71">
        <w:rPr>
          <w:rStyle w:val="StyleUnderline"/>
          <w:highlight w:val="cyan"/>
        </w:rPr>
        <w:t xml:space="preserve"> just</w:t>
      </w:r>
      <w:r w:rsidRPr="00330855">
        <w:rPr>
          <w:rStyle w:val="StyleUnderline"/>
        </w:rPr>
        <w:t xml:space="preserve"> a lumbering giant that will cause </w:t>
      </w:r>
      <w:r w:rsidRPr="00FE5F71">
        <w:rPr>
          <w:rStyle w:val="Emphasis"/>
          <w:highlight w:val="cyan"/>
        </w:rPr>
        <w:t>economic</w:t>
      </w:r>
      <w:r w:rsidRPr="00330855">
        <w:rPr>
          <w:rStyle w:val="Emphasis"/>
        </w:rPr>
        <w:t xml:space="preserve"> and financial </w:t>
      </w:r>
      <w:r w:rsidRPr="00FE5F71">
        <w:rPr>
          <w:rStyle w:val="Emphasis"/>
          <w:highlight w:val="cyan"/>
        </w:rPr>
        <w:t>havoc</w:t>
      </w:r>
      <w:r w:rsidRPr="00FE5F71">
        <w:rPr>
          <w:rStyle w:val="StyleUnderline"/>
          <w:highlight w:val="cyan"/>
        </w:rPr>
        <w:t xml:space="preserve"> decades from now</w:t>
      </w:r>
      <w:r w:rsidRPr="00330855">
        <w:rPr>
          <w:rStyle w:val="StyleUnderline"/>
        </w:rPr>
        <w:t xml:space="preserve">. It is </w:t>
      </w:r>
      <w:r w:rsidRPr="00FE5F71">
        <w:rPr>
          <w:rStyle w:val="StyleUnderline"/>
          <w:highlight w:val="cyan"/>
        </w:rPr>
        <w:t>a threat</w:t>
      </w:r>
      <w:r w:rsidRPr="00330855">
        <w:rPr>
          <w:rStyle w:val="StyleUnderline"/>
        </w:rPr>
        <w:t xml:space="preserve"> in the </w:t>
      </w:r>
      <w:r w:rsidRPr="00330855">
        <w:rPr>
          <w:rStyle w:val="Emphasis"/>
        </w:rPr>
        <w:t xml:space="preserve">here and </w:t>
      </w:r>
      <w:r w:rsidRPr="00FE5F71">
        <w:rPr>
          <w:rStyle w:val="Emphasis"/>
          <w:highlight w:val="cyan"/>
        </w:rPr>
        <w:t>now</w:t>
      </w:r>
      <w:r w:rsidRPr="00330855">
        <w:rPr>
          <w:rStyle w:val="StyleUnderline"/>
        </w:rPr>
        <w:t xml:space="preserve">, as </w:t>
      </w:r>
      <w:r w:rsidRPr="00FE5F71">
        <w:rPr>
          <w:rStyle w:val="StyleUnderline"/>
          <w:highlight w:val="cyan"/>
        </w:rPr>
        <w:t>demonstrated by</w:t>
      </w:r>
      <w:r w:rsidRPr="00330855">
        <w:rPr>
          <w:rStyle w:val="StyleUnderline"/>
        </w:rPr>
        <w:t xml:space="preserve"> the </w:t>
      </w:r>
      <w:r w:rsidRPr="00FE5F71">
        <w:rPr>
          <w:rStyle w:val="Emphasis"/>
          <w:highlight w:val="cyan"/>
        </w:rPr>
        <w:t>growing frequency</w:t>
      </w:r>
      <w:r w:rsidRPr="00330855">
        <w:rPr>
          <w:rStyle w:val="Emphasis"/>
        </w:rPr>
        <w:t xml:space="preserve"> and severity</w:t>
      </w:r>
      <w:r w:rsidRPr="00330855">
        <w:rPr>
          <w:rStyle w:val="StyleUnderline"/>
        </w:rPr>
        <w:t xml:space="preserve"> </w:t>
      </w:r>
      <w:r w:rsidRPr="00FE5F71">
        <w:rPr>
          <w:rStyle w:val="StyleUnderline"/>
          <w:highlight w:val="cyan"/>
        </w:rPr>
        <w:t xml:space="preserve">of </w:t>
      </w:r>
      <w:r w:rsidRPr="00FE5F71">
        <w:rPr>
          <w:rStyle w:val="Emphasis"/>
          <w:highlight w:val="cyan"/>
        </w:rPr>
        <w:t>extreme</w:t>
      </w:r>
      <w:r w:rsidRPr="00330855">
        <w:rPr>
          <w:rStyle w:val="Emphasis"/>
        </w:rPr>
        <w:t xml:space="preserve"> weather </w:t>
      </w:r>
      <w:r w:rsidRPr="00FE5F71">
        <w:rPr>
          <w:rStyle w:val="Emphasis"/>
          <w:highlight w:val="cyan"/>
        </w:rPr>
        <w:t>events</w:t>
      </w:r>
      <w:r w:rsidRPr="00330855">
        <w:rPr>
          <w:sz w:val="16"/>
        </w:rPr>
        <w:t>.</w:t>
      </w:r>
    </w:p>
    <w:p w14:paraId="0A8D0038" w14:textId="77777777" w:rsidR="00332FCF" w:rsidRPr="00FE5F71" w:rsidRDefault="00332FCF" w:rsidP="00332FCF">
      <w:pPr>
        <w:rPr>
          <w:sz w:val="16"/>
        </w:rPr>
      </w:pPr>
      <w:r w:rsidRPr="00330855">
        <w:rPr>
          <w:sz w:val="16"/>
        </w:rPr>
        <w:t xml:space="preserve">In addition to climate change, </w:t>
      </w:r>
      <w:r w:rsidRPr="00330855">
        <w:rPr>
          <w:rStyle w:val="StyleUnderline"/>
        </w:rPr>
        <w:t xml:space="preserve">there is evidence that </w:t>
      </w:r>
      <w:r w:rsidRPr="00330855">
        <w:rPr>
          <w:rStyle w:val="Emphasis"/>
        </w:rPr>
        <w:t>separate, deeper seismic events</w:t>
      </w:r>
      <w:r w:rsidRPr="00330855">
        <w:rPr>
          <w:rStyle w:val="StyleUnderline"/>
        </w:rPr>
        <w:t xml:space="preserve"> are </w:t>
      </w:r>
      <w:r w:rsidRPr="00330855">
        <w:rPr>
          <w:rStyle w:val="Emphasis"/>
        </w:rPr>
        <w:t>underway</w:t>
      </w:r>
      <w:r w:rsidRPr="00330855">
        <w:rPr>
          <w:rStyle w:val="StyleUnderline"/>
        </w:rPr>
        <w:t xml:space="preserve">, </w:t>
      </w:r>
      <w:r w:rsidRPr="00FE5F71">
        <w:rPr>
          <w:rStyle w:val="StyleUnderline"/>
          <w:highlight w:val="cyan"/>
        </w:rPr>
        <w:t xml:space="preserve">leading to </w:t>
      </w:r>
      <w:r w:rsidRPr="00FE5F71">
        <w:rPr>
          <w:rStyle w:val="Emphasis"/>
          <w:highlight w:val="cyan"/>
        </w:rPr>
        <w:t>rapid</w:t>
      </w:r>
      <w:r w:rsidRPr="00330855">
        <w:rPr>
          <w:rStyle w:val="Emphasis"/>
        </w:rPr>
        <w:t xml:space="preserve"> global movements in magnetic </w:t>
      </w:r>
      <w:r w:rsidRPr="00C32E82">
        <w:rPr>
          <w:rStyle w:val="Emphasis"/>
        </w:rPr>
        <w:t>polarity</w:t>
      </w:r>
      <w:r w:rsidRPr="00330855">
        <w:rPr>
          <w:rStyle w:val="StyleUnderline"/>
        </w:rPr>
        <w:t xml:space="preserve"> and </w:t>
      </w:r>
      <w:r w:rsidRPr="00330855">
        <w:rPr>
          <w:rStyle w:val="Emphasis"/>
        </w:rPr>
        <w:t xml:space="preserve">accelerating ocean </w:t>
      </w:r>
      <w:proofErr w:type="gramStart"/>
      <w:r w:rsidRPr="00330855">
        <w:rPr>
          <w:rStyle w:val="Emphasis"/>
        </w:rPr>
        <w:t>currents</w:t>
      </w:r>
      <w:r w:rsidRPr="00330855">
        <w:rPr>
          <w:rStyle w:val="StyleUnderline"/>
        </w:rPr>
        <w:t>..</w:t>
      </w:r>
      <w:proofErr w:type="gramEnd"/>
      <w:r w:rsidRPr="00330855">
        <w:rPr>
          <w:rStyle w:val="StyleUnderline"/>
        </w:rPr>
        <w:t xml:space="preserve"> Any one of these developments could augur an </w:t>
      </w:r>
      <w:r w:rsidRPr="00330855">
        <w:rPr>
          <w:rStyle w:val="Emphasis"/>
        </w:rPr>
        <w:t xml:space="preserve">environmental </w:t>
      </w:r>
      <w:r w:rsidRPr="00FE5F71">
        <w:rPr>
          <w:rStyle w:val="Emphasis"/>
          <w:highlight w:val="cyan"/>
        </w:rPr>
        <w:t>white swan event</w:t>
      </w:r>
      <w:r w:rsidRPr="00FE5F71">
        <w:rPr>
          <w:rStyle w:val="StyleUnderline"/>
          <w:highlight w:val="cyan"/>
        </w:rPr>
        <w:t>, as</w:t>
      </w:r>
      <w:r w:rsidRPr="00330855">
        <w:rPr>
          <w:rStyle w:val="StyleUnderline"/>
        </w:rPr>
        <w:t xml:space="preserve"> could </w:t>
      </w:r>
      <w:r w:rsidRPr="00330855">
        <w:rPr>
          <w:rStyle w:val="Emphasis"/>
        </w:rPr>
        <w:t xml:space="preserve">climatic </w:t>
      </w:r>
      <w:r w:rsidRPr="00FE5F71">
        <w:rPr>
          <w:rStyle w:val="Emphasis"/>
          <w:highlight w:val="cyan"/>
        </w:rPr>
        <w:t>“tipping points”</w:t>
      </w:r>
      <w:r w:rsidRPr="00FE5F71">
        <w:rPr>
          <w:rStyle w:val="StyleUnderline"/>
          <w:highlight w:val="cyan"/>
        </w:rPr>
        <w:t xml:space="preserve"> such as</w:t>
      </w:r>
      <w:r w:rsidRPr="00330855">
        <w:rPr>
          <w:rStyle w:val="StyleUnderline"/>
        </w:rPr>
        <w:t xml:space="preserve"> the </w:t>
      </w:r>
      <w:r w:rsidRPr="00FE5F71">
        <w:rPr>
          <w:rStyle w:val="Emphasis"/>
          <w:highlight w:val="cyan"/>
        </w:rPr>
        <w:t>collapse of</w:t>
      </w:r>
      <w:r w:rsidRPr="00330855">
        <w:rPr>
          <w:rStyle w:val="Emphasis"/>
        </w:rPr>
        <w:t xml:space="preserve"> major </w:t>
      </w:r>
      <w:r w:rsidRPr="00FE5F71">
        <w:rPr>
          <w:rStyle w:val="Emphasis"/>
          <w:highlight w:val="cyan"/>
        </w:rPr>
        <w:t>ice sheets</w:t>
      </w:r>
      <w:r w:rsidRPr="00330855">
        <w:rPr>
          <w:rStyle w:val="StyleUnderline"/>
        </w:rPr>
        <w:t xml:space="preserve"> in Antarctica or Greenland in the next few years</w:t>
      </w:r>
      <w:r w:rsidRPr="00330855">
        <w:rPr>
          <w:sz w:val="16"/>
        </w:rPr>
        <w:t>. We already know that underwater volcanic activity is increasing; what if that trend translates into rapid marine acidification and the depletion of global fish stocks upon which billions of people rely?</w:t>
      </w:r>
    </w:p>
    <w:p w14:paraId="5E4E1CB0" w14:textId="77777777" w:rsidR="00332FCF" w:rsidRPr="00C0725E" w:rsidRDefault="00332FCF" w:rsidP="00332FCF">
      <w:pPr>
        <w:pStyle w:val="Heading4"/>
      </w:pPr>
      <w:r>
        <w:t>Partisan backlash wrecks the effectiveness of antitrust</w:t>
      </w:r>
    </w:p>
    <w:p w14:paraId="75AF7C8D" w14:textId="77777777" w:rsidR="00332FCF" w:rsidRDefault="00332FCF" w:rsidP="00332FCF">
      <w:r>
        <w:t xml:space="preserve">William E. </w:t>
      </w:r>
      <w:proofErr w:type="spellStart"/>
      <w:r w:rsidRPr="00B15986">
        <w:rPr>
          <w:rStyle w:val="Style13ptBold"/>
        </w:rPr>
        <w:t>Kovacic</w:t>
      </w:r>
      <w:proofErr w:type="spellEnd"/>
      <w:r w:rsidRPr="00B15986">
        <w:rPr>
          <w:rStyle w:val="Style13ptBold"/>
        </w:rPr>
        <w:t xml:space="preserve"> 14</w:t>
      </w:r>
      <w:r>
        <w:t>, George Mason University Foundation Professor at the George Mason University School of Law, JD from Columbia University School of Law, and BA from Princeton University, “Politics and Partisanship in U.S. Federal Antitrust Enforcement”, Antitrust Law Journal, Volume 79, Number 2, p. 688-690</w:t>
      </w:r>
    </w:p>
    <w:p w14:paraId="684A2DA6" w14:textId="77777777" w:rsidR="00332FCF" w:rsidRPr="00AF0610" w:rsidRDefault="00332FCF" w:rsidP="00332FCF">
      <w:pPr>
        <w:rPr>
          <w:sz w:val="16"/>
        </w:rPr>
      </w:pPr>
      <w:r w:rsidRPr="004B2089">
        <w:rPr>
          <w:rStyle w:val="StyleUnderline"/>
          <w:highlight w:val="cyan"/>
        </w:rPr>
        <w:t>What accounts for</w:t>
      </w:r>
      <w:r w:rsidRPr="00AF0610">
        <w:rPr>
          <w:sz w:val="16"/>
        </w:rPr>
        <w:t xml:space="preserve"> these and other </w:t>
      </w:r>
      <w:r w:rsidRPr="00C0725E">
        <w:rPr>
          <w:rStyle w:val="Emphasis"/>
        </w:rPr>
        <w:t xml:space="preserve">notable </w:t>
      </w:r>
      <w:r w:rsidRPr="004B2089">
        <w:rPr>
          <w:rStyle w:val="Emphasis"/>
          <w:highlight w:val="cyan"/>
        </w:rPr>
        <w:t>variations</w:t>
      </w:r>
      <w:r w:rsidRPr="004B2089">
        <w:rPr>
          <w:rStyle w:val="StyleUnderline"/>
          <w:highlight w:val="cyan"/>
        </w:rPr>
        <w:t xml:space="preserve"> in</w:t>
      </w:r>
      <w:r w:rsidRPr="00C0725E">
        <w:rPr>
          <w:rStyle w:val="StyleUnderline"/>
        </w:rPr>
        <w:t xml:space="preserve"> federal enforcement </w:t>
      </w:r>
      <w:r w:rsidRPr="004B2089">
        <w:rPr>
          <w:rStyle w:val="StyleUnderline"/>
          <w:highlight w:val="cyan"/>
        </w:rPr>
        <w:t>activity?</w:t>
      </w:r>
      <w:r w:rsidRPr="00C0725E">
        <w:rPr>
          <w:rStyle w:val="StyleUnderline"/>
        </w:rPr>
        <w:t xml:space="preserve"> One common explanation is </w:t>
      </w:r>
      <w:r w:rsidRPr="004B2089">
        <w:rPr>
          <w:rStyle w:val="Emphasis"/>
          <w:highlight w:val="cyan"/>
        </w:rPr>
        <w:t>“politics”</w:t>
      </w:r>
      <w:r w:rsidRPr="00AF0610">
        <w:rPr>
          <w:sz w:val="16"/>
        </w:rPr>
        <w:t xml:space="preserve">9—a shorthand expression for the capacity of elections and elected officials to bend the antitrust enforcement system to serve a set of policy preferences or constituent desires. By this view, </w:t>
      </w:r>
      <w:r w:rsidRPr="00C0725E">
        <w:rPr>
          <w:rStyle w:val="StyleUnderline"/>
        </w:rPr>
        <w:t xml:space="preserve">the </w:t>
      </w:r>
      <w:r w:rsidRPr="004B2089">
        <w:rPr>
          <w:rStyle w:val="StyleUnderline"/>
          <w:highlight w:val="cyan"/>
        </w:rPr>
        <w:t>political process affects</w:t>
      </w:r>
      <w:r w:rsidRPr="00C0725E">
        <w:rPr>
          <w:rStyle w:val="StyleUnderline"/>
        </w:rPr>
        <w:t xml:space="preserve"> enforcement through presidential elections, the selection of </w:t>
      </w:r>
      <w:r w:rsidRPr="004B2089">
        <w:rPr>
          <w:rStyle w:val="Emphasis"/>
          <w:highlight w:val="cyan"/>
        </w:rPr>
        <w:t>agency leadership</w:t>
      </w:r>
      <w:r w:rsidRPr="00C0725E">
        <w:rPr>
          <w:rStyle w:val="StyleUnderline"/>
        </w:rPr>
        <w:t xml:space="preserve">, the </w:t>
      </w:r>
      <w:r w:rsidRPr="004B2089">
        <w:rPr>
          <w:rStyle w:val="Emphasis"/>
          <w:highlight w:val="cyan"/>
        </w:rPr>
        <w:t>intervention</w:t>
      </w:r>
      <w:r w:rsidRPr="004B2089">
        <w:rPr>
          <w:rStyle w:val="StyleUnderline"/>
          <w:highlight w:val="cyan"/>
        </w:rPr>
        <w:t xml:space="preserve"> of </w:t>
      </w:r>
      <w:r w:rsidRPr="004B2089">
        <w:rPr>
          <w:rStyle w:val="Emphasis"/>
          <w:highlight w:val="cyan"/>
        </w:rPr>
        <w:t>executive</w:t>
      </w:r>
      <w:r w:rsidRPr="00C0725E">
        <w:rPr>
          <w:rStyle w:val="StyleUnderline"/>
        </w:rPr>
        <w:t xml:space="preserve"> branch </w:t>
      </w:r>
      <w:r w:rsidRPr="004B2089">
        <w:rPr>
          <w:rStyle w:val="StyleUnderline"/>
          <w:highlight w:val="cyan"/>
        </w:rPr>
        <w:lastRenderedPageBreak/>
        <w:t xml:space="preserve">and </w:t>
      </w:r>
      <w:r w:rsidRPr="004B2089">
        <w:rPr>
          <w:rStyle w:val="Emphasis"/>
          <w:highlight w:val="cyan"/>
        </w:rPr>
        <w:t>congress</w:t>
      </w:r>
      <w:r w:rsidRPr="00C0725E">
        <w:rPr>
          <w:rStyle w:val="StyleUnderline"/>
        </w:rPr>
        <w:t xml:space="preserve">ional officials </w:t>
      </w:r>
      <w:r w:rsidRPr="004B2089">
        <w:rPr>
          <w:rStyle w:val="StyleUnderline"/>
          <w:highlight w:val="cyan"/>
        </w:rPr>
        <w:t>in</w:t>
      </w:r>
      <w:r w:rsidRPr="00C0725E">
        <w:rPr>
          <w:rStyle w:val="StyleUnderline"/>
        </w:rPr>
        <w:t xml:space="preserve"> </w:t>
      </w:r>
      <w:r w:rsidRPr="00C0725E">
        <w:rPr>
          <w:rStyle w:val="Emphasis"/>
        </w:rPr>
        <w:t xml:space="preserve">routine agency </w:t>
      </w:r>
      <w:r w:rsidRPr="004B2089">
        <w:rPr>
          <w:rStyle w:val="Emphasis"/>
          <w:highlight w:val="cyan"/>
        </w:rPr>
        <w:t>decision making</w:t>
      </w:r>
      <w:r w:rsidRPr="004B2089">
        <w:rPr>
          <w:rStyle w:val="StyleUnderline"/>
          <w:highlight w:val="cyan"/>
        </w:rPr>
        <w:t>, and</w:t>
      </w:r>
      <w:r w:rsidRPr="00C0725E">
        <w:rPr>
          <w:rStyle w:val="StyleUnderline"/>
        </w:rPr>
        <w:t xml:space="preserve"> the </w:t>
      </w:r>
      <w:r w:rsidRPr="00C0725E">
        <w:rPr>
          <w:rStyle w:val="Emphasis"/>
        </w:rPr>
        <w:t xml:space="preserve">appointment of federal </w:t>
      </w:r>
      <w:r w:rsidRPr="004B2089">
        <w:rPr>
          <w:rStyle w:val="Emphasis"/>
          <w:highlight w:val="cyan"/>
        </w:rPr>
        <w:t>judges</w:t>
      </w:r>
      <w:r w:rsidRPr="00C0725E">
        <w:rPr>
          <w:rStyle w:val="StyleUnderline"/>
        </w:rPr>
        <w:t xml:space="preserve"> who hear antitrust cases</w:t>
      </w:r>
      <w:r w:rsidRPr="00AF0610">
        <w:rPr>
          <w:sz w:val="16"/>
        </w:rPr>
        <w:t>.</w:t>
      </w:r>
    </w:p>
    <w:p w14:paraId="00C62009" w14:textId="77777777" w:rsidR="00332FCF" w:rsidRPr="00AF0610" w:rsidRDefault="00332FCF" w:rsidP="00332FCF">
      <w:pPr>
        <w:rPr>
          <w:sz w:val="16"/>
        </w:rPr>
      </w:pPr>
      <w:r w:rsidRPr="00C0725E">
        <w:rPr>
          <w:rStyle w:val="StyleUnderline"/>
        </w:rPr>
        <w:t xml:space="preserve">It is unsurprising that a regulatory system rich in </w:t>
      </w:r>
      <w:r w:rsidRPr="00C0725E">
        <w:rPr>
          <w:rStyle w:val="Emphasis"/>
        </w:rPr>
        <w:t>power</w:t>
      </w:r>
      <w:r w:rsidRPr="00C0725E">
        <w:rPr>
          <w:rStyle w:val="StyleUnderline"/>
        </w:rPr>
        <w:t xml:space="preserve"> and </w:t>
      </w:r>
      <w:r w:rsidRPr="00C0725E">
        <w:rPr>
          <w:rStyle w:val="Emphasis"/>
        </w:rPr>
        <w:t>prosecutorial discretion</w:t>
      </w:r>
      <w:r w:rsidRPr="00C0725E">
        <w:rPr>
          <w:rStyle w:val="StyleUnderline"/>
        </w:rPr>
        <w:t xml:space="preserve"> would have some connection to the political process</w:t>
      </w:r>
      <w:r w:rsidRPr="00AF0610">
        <w:rPr>
          <w:sz w:val="16"/>
        </w:rPr>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4BC7ADDE" w14:textId="77777777" w:rsidR="00332FCF" w:rsidRPr="00AF0610" w:rsidRDefault="00332FCF" w:rsidP="00332FCF">
      <w:pPr>
        <w:rPr>
          <w:sz w:val="16"/>
        </w:rPr>
      </w:pPr>
      <w:r w:rsidRPr="00AF0610">
        <w:rPr>
          <w:sz w:val="16"/>
        </w:rPr>
        <w:t xml:space="preserve">For academics, practitioners, and public officials, the question is not whether </w:t>
      </w:r>
      <w:r w:rsidRPr="004B2089">
        <w:rPr>
          <w:rStyle w:val="Emphasis"/>
          <w:highlight w:val="cyan"/>
        </w:rPr>
        <w:t>political forces surround</w:t>
      </w:r>
      <w:r w:rsidRPr="00C0725E">
        <w:rPr>
          <w:rStyle w:val="StyleUnderline"/>
        </w:rPr>
        <w:t xml:space="preserve"> the </w:t>
      </w:r>
      <w:r w:rsidRPr="004B2089">
        <w:rPr>
          <w:rStyle w:val="Emphasis"/>
          <w:highlight w:val="cyan"/>
        </w:rPr>
        <w:t>DOJ</w:t>
      </w:r>
      <w:r w:rsidRPr="004B2089">
        <w:rPr>
          <w:rStyle w:val="StyleUnderline"/>
          <w:highlight w:val="cyan"/>
        </w:rPr>
        <w:t xml:space="preserve"> and</w:t>
      </w:r>
      <w:r w:rsidRPr="00C0725E">
        <w:rPr>
          <w:rStyle w:val="StyleUnderline"/>
        </w:rPr>
        <w:t xml:space="preserve"> the </w:t>
      </w:r>
      <w:r w:rsidRPr="004B2089">
        <w:rPr>
          <w:rStyle w:val="Emphasis"/>
          <w:highlight w:val="cyan"/>
        </w:rPr>
        <w:t>FTC</w:t>
      </w:r>
      <w:r w:rsidRPr="00AF0610">
        <w:rPr>
          <w:sz w:val="16"/>
        </w:rPr>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46660B1F" w14:textId="77777777" w:rsidR="00332FCF" w:rsidRDefault="00332FCF" w:rsidP="00332FCF">
      <w:pPr>
        <w:rPr>
          <w:sz w:val="16"/>
        </w:rPr>
      </w:pPr>
      <w:r w:rsidRPr="00AF0610">
        <w:rPr>
          <w:sz w:val="16"/>
        </w:rPr>
        <w:t xml:space="preserve">As will be shown, </w:t>
      </w:r>
      <w:r w:rsidRPr="004B2089">
        <w:rPr>
          <w:rStyle w:val="Emphasis"/>
          <w:highlight w:val="cyan"/>
        </w:rPr>
        <w:t>partisanship</w:t>
      </w:r>
      <w:r w:rsidRPr="00C0725E">
        <w:rPr>
          <w:rStyle w:val="StyleUnderline"/>
        </w:rPr>
        <w:t xml:space="preserve"> can </w:t>
      </w:r>
      <w:r w:rsidRPr="004B2089">
        <w:rPr>
          <w:rStyle w:val="StyleUnderline"/>
          <w:highlight w:val="cyan"/>
        </w:rPr>
        <w:t xml:space="preserve">have </w:t>
      </w:r>
      <w:r w:rsidRPr="004B2089">
        <w:rPr>
          <w:rStyle w:val="Emphasis"/>
          <w:highlight w:val="cyan"/>
        </w:rPr>
        <w:t>destructive effects</w:t>
      </w:r>
      <w:r w:rsidRPr="00AF0610">
        <w:rPr>
          <w:sz w:val="16"/>
        </w:rPr>
        <w:t xml:space="preserve">. Among other consequences, partisan attitudes can lead officials to act in ways that serve party goals at the expense of the agency’s programs and reputation. </w:t>
      </w:r>
      <w:r w:rsidRPr="00C0725E">
        <w:rPr>
          <w:rStyle w:val="StyleUnderline"/>
        </w:rPr>
        <w:t>The partisan tends to overlook</w:t>
      </w:r>
      <w:r w:rsidRPr="00AF0610">
        <w:rPr>
          <w:sz w:val="16"/>
        </w:rPr>
        <w:t xml:space="preserve"> how </w:t>
      </w:r>
      <w:r w:rsidRPr="00C0725E">
        <w:rPr>
          <w:rStyle w:val="Emphasis"/>
        </w:rPr>
        <w:t>continuity</w:t>
      </w:r>
      <w:r w:rsidRPr="00AF0610">
        <w:rPr>
          <w:sz w:val="16"/>
        </w:rPr>
        <w:t xml:space="preserve"> of policy and incremental improvements have strengthened the DOJ and FTC antitrust programs regardless of which party controls the White House.12 </w:t>
      </w:r>
      <w:r w:rsidRPr="00C0725E">
        <w:rPr>
          <w:rStyle w:val="StyleUnderline"/>
        </w:rPr>
        <w:t xml:space="preserve">Partisanship </w:t>
      </w:r>
      <w:r w:rsidRPr="004B2089">
        <w:rPr>
          <w:rStyle w:val="Emphasis"/>
          <w:highlight w:val="cyan"/>
        </w:rPr>
        <w:t>impedes</w:t>
      </w:r>
      <w:r w:rsidRPr="00C0725E">
        <w:rPr>
          <w:rStyle w:val="Emphasis"/>
        </w:rPr>
        <w:t xml:space="preserve"> the </w:t>
      </w:r>
      <w:r w:rsidRPr="004B2089">
        <w:rPr>
          <w:rStyle w:val="Emphasis"/>
          <w:highlight w:val="cyan"/>
        </w:rPr>
        <w:t>development of</w:t>
      </w:r>
      <w:r w:rsidRPr="00C0725E">
        <w:rPr>
          <w:rStyle w:val="Emphasis"/>
        </w:rPr>
        <w:t xml:space="preserve"> a norm</w:t>
      </w:r>
      <w:r w:rsidRPr="00C0725E">
        <w:rPr>
          <w:rStyle w:val="StyleUnderline"/>
        </w:rPr>
        <w:t xml:space="preserve"> that recognizes the importance of </w:t>
      </w:r>
      <w:r w:rsidRPr="004B2089">
        <w:rPr>
          <w:rStyle w:val="StyleUnderline"/>
          <w:highlight w:val="cyan"/>
        </w:rPr>
        <w:t>cumulative improvements</w:t>
      </w:r>
      <w:r w:rsidRPr="00C0725E">
        <w:rPr>
          <w:rStyle w:val="StyleUnderline"/>
        </w:rPr>
        <w:t xml:space="preserve">, respects past contributions to agency effectiveness regardless of party origin, </w:t>
      </w:r>
      <w:r w:rsidRPr="004B2089">
        <w:rPr>
          <w:rStyle w:val="StyleUnderline"/>
          <w:highlight w:val="cyan"/>
        </w:rPr>
        <w:t>and</w:t>
      </w:r>
      <w:r w:rsidRPr="00C0725E">
        <w:rPr>
          <w:rStyle w:val="StyleUnderline"/>
        </w:rPr>
        <w:t xml:space="preserve"> encourages long-term </w:t>
      </w:r>
      <w:r w:rsidRPr="004B2089">
        <w:rPr>
          <w:rStyle w:val="StyleUnderline"/>
          <w:highlight w:val="cyan"/>
        </w:rPr>
        <w:t>investments that enhance</w:t>
      </w:r>
      <w:r w:rsidRPr="00C0725E">
        <w:rPr>
          <w:rStyle w:val="StyleUnderline"/>
        </w:rPr>
        <w:t xml:space="preserve"> the agency’s </w:t>
      </w:r>
      <w:r w:rsidRPr="004B2089">
        <w:rPr>
          <w:rStyle w:val="Emphasis"/>
          <w:highlight w:val="cyan"/>
        </w:rPr>
        <w:t>capability</w:t>
      </w:r>
      <w:r w:rsidRPr="00C0725E">
        <w:rPr>
          <w:rStyle w:val="StyleUnderline"/>
        </w:rPr>
        <w:t xml:space="preserve"> and </w:t>
      </w:r>
      <w:r w:rsidRPr="00C0725E">
        <w:rPr>
          <w:rStyle w:val="Emphasis"/>
        </w:rPr>
        <w:t>reputation</w:t>
      </w:r>
      <w:r w:rsidRPr="00AF0610">
        <w:rPr>
          <w:sz w:val="16"/>
        </w:rPr>
        <w:t xml:space="preserve">. 13 The striving for electoral success can beget partisanship, and, by eroding support for a norm that encourages cumulative investments for improvement over the long term, </w:t>
      </w:r>
      <w:r w:rsidRPr="004B2089">
        <w:rPr>
          <w:rStyle w:val="StyleUnderline"/>
          <w:highlight w:val="cyan"/>
        </w:rPr>
        <w:t>partisan attitudes</w:t>
      </w:r>
      <w:r w:rsidRPr="00C0725E">
        <w:rPr>
          <w:rStyle w:val="StyleUnderline"/>
        </w:rPr>
        <w:t xml:space="preserve"> ca</w:t>
      </w:r>
      <w:r w:rsidRPr="004B2089">
        <w:rPr>
          <w:rStyle w:val="StyleUnderline"/>
        </w:rPr>
        <w:t xml:space="preserve">n </w:t>
      </w:r>
      <w:r w:rsidRPr="004B2089">
        <w:rPr>
          <w:rStyle w:val="StyleUnderline"/>
          <w:highlight w:val="cyan"/>
        </w:rPr>
        <w:t>diminish</w:t>
      </w:r>
      <w:r w:rsidRPr="004B2089">
        <w:rPr>
          <w:rStyle w:val="StyleUnderline"/>
        </w:rPr>
        <w:t xml:space="preserve"> </w:t>
      </w:r>
      <w:r w:rsidRPr="004B2089">
        <w:rPr>
          <w:rStyle w:val="Emphasis"/>
        </w:rPr>
        <w:t xml:space="preserve">agency </w:t>
      </w:r>
      <w:r w:rsidRPr="004B2089">
        <w:rPr>
          <w:rStyle w:val="Emphasis"/>
          <w:highlight w:val="cyan"/>
        </w:rPr>
        <w:t>effectiveness</w:t>
      </w:r>
      <w:r w:rsidRPr="00AF0610">
        <w:rPr>
          <w:sz w:val="16"/>
        </w:rPr>
        <w:t xml:space="preserve">. In this sense, </w:t>
      </w:r>
      <w:r w:rsidRPr="00C0725E">
        <w:rPr>
          <w:rStyle w:val="StyleUnderline"/>
        </w:rPr>
        <w:t xml:space="preserve">politics can </w:t>
      </w:r>
      <w:r w:rsidRPr="00C0725E">
        <w:rPr>
          <w:rStyle w:val="Emphasis"/>
        </w:rPr>
        <w:t>influence federal antitrust enforcement, and influence it negatively</w:t>
      </w:r>
      <w:r w:rsidRPr="00AF0610">
        <w:rPr>
          <w:sz w:val="16"/>
        </w:rPr>
        <w:t>.</w:t>
      </w:r>
    </w:p>
    <w:p w14:paraId="7FBB176F" w14:textId="77777777" w:rsidR="00332FCF" w:rsidRPr="00AB0F37" w:rsidRDefault="00332FCF" w:rsidP="00332FCF">
      <w:pPr>
        <w:pStyle w:val="Heading4"/>
        <w:rPr>
          <w:u w:val="single"/>
        </w:rPr>
      </w:pPr>
      <w:bookmarkStart w:id="5" w:name="BlockBM209"/>
      <w:r>
        <w:t xml:space="preserve">It’ll be </w:t>
      </w:r>
      <w:r>
        <w:rPr>
          <w:u w:val="single"/>
        </w:rPr>
        <w:t>rapid</w:t>
      </w:r>
      <w:r>
        <w:t xml:space="preserve">, overwhelming </w:t>
      </w:r>
      <w:r>
        <w:rPr>
          <w:u w:val="single"/>
        </w:rPr>
        <w:t>adaptation</w:t>
      </w:r>
      <w:r>
        <w:t xml:space="preserve">, there’s </w:t>
      </w:r>
      <w:r>
        <w:rPr>
          <w:u w:val="single"/>
        </w:rPr>
        <w:t>multiple</w:t>
      </w:r>
      <w:r>
        <w:t xml:space="preserve"> positive feedbacks AND it causes </w:t>
      </w:r>
      <w:r>
        <w:rPr>
          <w:u w:val="single"/>
        </w:rPr>
        <w:t>extinction</w:t>
      </w:r>
      <w:r>
        <w:t xml:space="preserve"> from </w:t>
      </w:r>
      <w:r>
        <w:rPr>
          <w:u w:val="single"/>
        </w:rPr>
        <w:t>food</w:t>
      </w:r>
      <w:r>
        <w:t xml:space="preserve">, </w:t>
      </w:r>
      <w:r>
        <w:rPr>
          <w:u w:val="single"/>
        </w:rPr>
        <w:t>water</w:t>
      </w:r>
      <w:r>
        <w:t xml:space="preserve">, </w:t>
      </w:r>
      <w:r>
        <w:rPr>
          <w:u w:val="single"/>
        </w:rPr>
        <w:t>resource wars</w:t>
      </w:r>
      <w:r>
        <w:t xml:space="preserve">, </w:t>
      </w:r>
      <w:r>
        <w:rPr>
          <w:u w:val="single"/>
        </w:rPr>
        <w:t>ocean collapse</w:t>
      </w:r>
      <w:r>
        <w:t xml:space="preserve">, and </w:t>
      </w:r>
      <w:r>
        <w:rPr>
          <w:u w:val="single"/>
        </w:rPr>
        <w:t>disease</w:t>
      </w:r>
    </w:p>
    <w:p w14:paraId="477F0073" w14:textId="77777777" w:rsidR="00332FCF" w:rsidRPr="00D10E4B" w:rsidRDefault="00332FCF" w:rsidP="00332FCF">
      <w:r>
        <w:t xml:space="preserve">John </w:t>
      </w:r>
      <w:proofErr w:type="spellStart"/>
      <w:r w:rsidRPr="00B77F27">
        <w:rPr>
          <w:rStyle w:val="Style13ptBold"/>
        </w:rPr>
        <w:t>Coviello</w:t>
      </w:r>
      <w:proofErr w:type="spellEnd"/>
      <w:r w:rsidRPr="00B77F27">
        <w:rPr>
          <w:rStyle w:val="Style13ptBold"/>
        </w:rPr>
        <w:t xml:space="preserve"> 21</w:t>
      </w:r>
      <w:r>
        <w:t xml:space="preserve">, Senior Technical Writer at Total Technology, Inc., Author of One Last Breath: A Look Back at 200 Years of Global Warming, Degree in Environmental Science from Susquehanna University, “Are Humans Facing Near-Term Human Extinction Due to Global Warming?”, </w:t>
      </w:r>
      <w:proofErr w:type="spellStart"/>
      <w:r>
        <w:t>Soapboxie</w:t>
      </w:r>
      <w:proofErr w:type="spellEnd"/>
      <w:r>
        <w:t>, 7/23/2021, https://soapboxie.com/social-issues/Are-Humans-Facing-Near-Term-Human-Extinction-Due-to-Global-Warming</w:t>
      </w:r>
    </w:p>
    <w:p w14:paraId="6E4110D2" w14:textId="77777777" w:rsidR="00332FCF" w:rsidRPr="004E6DCE" w:rsidRDefault="00332FCF" w:rsidP="00332FCF">
      <w:pPr>
        <w:rPr>
          <w:sz w:val="16"/>
        </w:rPr>
      </w:pPr>
      <w:r w:rsidRPr="004E6DCE">
        <w:rPr>
          <w:sz w:val="16"/>
        </w:rPr>
        <w:t xml:space="preserve">Looking back on the history of life on Earth, </w:t>
      </w:r>
      <w:r w:rsidRPr="004E6DCE">
        <w:rPr>
          <w:rStyle w:val="StyleUnderline"/>
        </w:rPr>
        <w:t xml:space="preserve">the main driver of species’ extinctions </w:t>
      </w:r>
      <w:proofErr w:type="gramStart"/>
      <w:r w:rsidRPr="004E6DCE">
        <w:rPr>
          <w:rStyle w:val="StyleUnderline"/>
        </w:rPr>
        <w:t>have</w:t>
      </w:r>
      <w:proofErr w:type="gramEnd"/>
      <w:r w:rsidRPr="004E6DCE">
        <w:rPr>
          <w:rStyle w:val="StyleUnderline"/>
        </w:rPr>
        <w:t xml:space="preserve"> been </w:t>
      </w:r>
      <w:r w:rsidRPr="004E6DCE">
        <w:rPr>
          <w:rStyle w:val="Emphasis"/>
        </w:rPr>
        <w:t>changes in climate</w:t>
      </w:r>
      <w:r w:rsidRPr="004E6DCE">
        <w:rPr>
          <w:sz w:val="16"/>
        </w:rPr>
        <w:t xml:space="preserve"> over time </w:t>
      </w:r>
      <w:r w:rsidRPr="004E6DCE">
        <w:rPr>
          <w:rStyle w:val="StyleUnderline"/>
        </w:rPr>
        <w:t xml:space="preserve">that species could </w:t>
      </w:r>
      <w:r w:rsidRPr="004E6DCE">
        <w:rPr>
          <w:rStyle w:val="Emphasis"/>
        </w:rPr>
        <w:t>not adapt to</w:t>
      </w:r>
      <w:r w:rsidRPr="004E6DCE">
        <w:rPr>
          <w:sz w:val="16"/>
        </w:rPr>
        <w:t xml:space="preserve">, even when provided long spans of time to adapt. </w:t>
      </w:r>
      <w:r w:rsidRPr="00AB0F37">
        <w:rPr>
          <w:rStyle w:val="StyleUnderline"/>
          <w:highlight w:val="cyan"/>
        </w:rPr>
        <w:t>Given</w:t>
      </w:r>
      <w:r w:rsidRPr="004E6DCE">
        <w:rPr>
          <w:rStyle w:val="StyleUnderline"/>
        </w:rPr>
        <w:t xml:space="preserve"> the unnaturally </w:t>
      </w:r>
      <w:r w:rsidRPr="00AB0F37">
        <w:rPr>
          <w:rStyle w:val="Emphasis"/>
          <w:highlight w:val="cyan"/>
        </w:rPr>
        <w:t>fast</w:t>
      </w:r>
      <w:r w:rsidRPr="004E6DCE">
        <w:rPr>
          <w:rStyle w:val="Emphasis"/>
        </w:rPr>
        <w:t xml:space="preserve"> rate</w:t>
      </w:r>
      <w:r w:rsidRPr="004E6DCE">
        <w:rPr>
          <w:rStyle w:val="StyleUnderline"/>
        </w:rPr>
        <w:t xml:space="preserve"> of</w:t>
      </w:r>
      <w:r w:rsidRPr="004E6DCE">
        <w:rPr>
          <w:sz w:val="16"/>
        </w:rPr>
        <w:t xml:space="preserve"> global </w:t>
      </w:r>
      <w:r w:rsidRPr="00AB0F37">
        <w:rPr>
          <w:rStyle w:val="StyleUnderline"/>
          <w:highlight w:val="cyan"/>
        </w:rPr>
        <w:t>warming</w:t>
      </w:r>
      <w:r w:rsidRPr="004E6DCE">
        <w:rPr>
          <w:sz w:val="16"/>
        </w:rPr>
        <w:t xml:space="preserve"> climate change now occurring, </w:t>
      </w:r>
      <w:r w:rsidRPr="004E6DCE">
        <w:rPr>
          <w:rStyle w:val="StyleUnderline"/>
        </w:rPr>
        <w:t xml:space="preserve">humans would have to adapt to the </w:t>
      </w:r>
      <w:r w:rsidRPr="004E6DCE">
        <w:rPr>
          <w:rStyle w:val="Emphasis"/>
        </w:rPr>
        <w:t>rapid loss</w:t>
      </w:r>
      <w:r w:rsidRPr="004E6DCE">
        <w:rPr>
          <w:rStyle w:val="StyleUnderline"/>
        </w:rPr>
        <w:t xml:space="preserve"> of </w:t>
      </w:r>
      <w:r w:rsidRPr="004E6DCE">
        <w:rPr>
          <w:rStyle w:val="Emphasis"/>
        </w:rPr>
        <w:t>habitat</w:t>
      </w:r>
      <w:r w:rsidRPr="004E6DCE">
        <w:rPr>
          <w:rStyle w:val="StyleUnderline"/>
        </w:rPr>
        <w:t xml:space="preserve"> and </w:t>
      </w:r>
      <w:r w:rsidRPr="004E6DCE">
        <w:rPr>
          <w:rStyle w:val="Emphasis"/>
        </w:rPr>
        <w:t>food sources</w:t>
      </w:r>
      <w:r w:rsidRPr="004E6DCE">
        <w:rPr>
          <w:sz w:val="16"/>
        </w:rPr>
        <w:t>, as well as all the other impacts, at an unprecedentedly fast speed. Adding to concerns regarding our survival as a species, pessimists point out that Homo sapiens are the last of several humanoid species (Neanderthals, Homo erectus, etc.) that made Earth their home for millions of years until these prior humanoid species eventually went extinct because they could not adapt to their environment and competition for food.</w:t>
      </w:r>
    </w:p>
    <w:p w14:paraId="512F2859" w14:textId="77777777" w:rsidR="00332FCF" w:rsidRPr="004E6DCE" w:rsidRDefault="00332FCF" w:rsidP="00332FCF">
      <w:pPr>
        <w:rPr>
          <w:sz w:val="16"/>
        </w:rPr>
      </w:pPr>
      <w:r w:rsidRPr="004E6DCE">
        <w:rPr>
          <w:sz w:val="16"/>
        </w:rPr>
        <w:t>Why the Concern Now About Our Survival as a Species?</w:t>
      </w:r>
    </w:p>
    <w:p w14:paraId="192BB314" w14:textId="77777777" w:rsidR="00332FCF" w:rsidRPr="004E6DCE" w:rsidRDefault="00332FCF" w:rsidP="00332FCF">
      <w:pPr>
        <w:rPr>
          <w:sz w:val="16"/>
        </w:rPr>
      </w:pPr>
      <w:r w:rsidRPr="004E6DCE">
        <w:rPr>
          <w:sz w:val="16"/>
        </w:rPr>
        <w:t>While some scientists started raising concerns about the burning of fossil fuels eventually warming the Earth’s atmosphere as far back as the middle 20th century, a consensus among scientists that global warming is a problem we have to address didn’t form until the later part of the 20th century.</w:t>
      </w:r>
    </w:p>
    <w:p w14:paraId="3C81CA73" w14:textId="77777777" w:rsidR="00332FCF" w:rsidRPr="004E6DCE" w:rsidRDefault="00332FCF" w:rsidP="00332FCF">
      <w:pPr>
        <w:rPr>
          <w:sz w:val="16"/>
        </w:rPr>
      </w:pPr>
      <w:r w:rsidRPr="004E6DCE">
        <w:rPr>
          <w:sz w:val="16"/>
        </w:rPr>
        <w:t xml:space="preserve">Now that we’re progressing through the 21st century, why are some in scientific circles raising concerns about our near-term survival as a species? In recent years, </w:t>
      </w:r>
      <w:r w:rsidRPr="004E6DCE">
        <w:rPr>
          <w:rStyle w:val="StyleUnderline"/>
        </w:rPr>
        <w:t xml:space="preserve">the </w:t>
      </w:r>
      <w:r w:rsidRPr="00AB0F37">
        <w:rPr>
          <w:rStyle w:val="StyleUnderline"/>
          <w:highlight w:val="cyan"/>
        </w:rPr>
        <w:t>effects of</w:t>
      </w:r>
      <w:r w:rsidRPr="004E6DCE">
        <w:rPr>
          <w:rStyle w:val="StyleUnderline"/>
        </w:rPr>
        <w:t xml:space="preserve"> global </w:t>
      </w:r>
      <w:r w:rsidRPr="00AB0F37">
        <w:rPr>
          <w:rStyle w:val="StyleUnderline"/>
          <w:highlight w:val="cyan"/>
        </w:rPr>
        <w:t>warming have become</w:t>
      </w:r>
      <w:r w:rsidRPr="004E6DCE">
        <w:rPr>
          <w:rStyle w:val="StyleUnderline"/>
        </w:rPr>
        <w:t xml:space="preserve"> </w:t>
      </w:r>
      <w:r w:rsidRPr="004E6DCE">
        <w:rPr>
          <w:rStyle w:val="Emphasis"/>
        </w:rPr>
        <w:t xml:space="preserve">exceedingly </w:t>
      </w:r>
      <w:r w:rsidRPr="00AB0F37">
        <w:rPr>
          <w:rStyle w:val="Emphasis"/>
          <w:highlight w:val="cyan"/>
        </w:rPr>
        <w:t>extreme</w:t>
      </w:r>
      <w:r w:rsidRPr="004E6DCE">
        <w:rPr>
          <w:sz w:val="16"/>
        </w:rPr>
        <w:t xml:space="preserve">. In fact, </w:t>
      </w:r>
      <w:r w:rsidRPr="00AB0F37">
        <w:rPr>
          <w:rStyle w:val="StyleUnderline"/>
          <w:highlight w:val="cyan"/>
        </w:rPr>
        <w:t>from</w:t>
      </w:r>
      <w:r w:rsidRPr="004E6DCE">
        <w:rPr>
          <w:rStyle w:val="StyleUnderline"/>
        </w:rPr>
        <w:t xml:space="preserve"> record-breaking </w:t>
      </w:r>
      <w:r w:rsidRPr="00AB0F37">
        <w:rPr>
          <w:rStyle w:val="Emphasis"/>
          <w:highlight w:val="cyan"/>
        </w:rPr>
        <w:t>heatwaves</w:t>
      </w:r>
      <w:r w:rsidRPr="00AB0F37">
        <w:rPr>
          <w:rStyle w:val="StyleUnderline"/>
          <w:highlight w:val="cyan"/>
        </w:rPr>
        <w:t xml:space="preserve"> to</w:t>
      </w:r>
      <w:r w:rsidRPr="004E6DCE">
        <w:rPr>
          <w:rStyle w:val="StyleUnderline"/>
        </w:rPr>
        <w:t xml:space="preserve"> unprecedented </w:t>
      </w:r>
      <w:r w:rsidRPr="004E6DCE">
        <w:rPr>
          <w:rStyle w:val="Emphasis"/>
        </w:rPr>
        <w:t xml:space="preserve">forest </w:t>
      </w:r>
      <w:r w:rsidRPr="00AB0F37">
        <w:rPr>
          <w:rStyle w:val="Emphasis"/>
          <w:highlight w:val="cyan"/>
        </w:rPr>
        <w:t>fires</w:t>
      </w:r>
      <w:r w:rsidRPr="00AB0F37">
        <w:rPr>
          <w:rStyle w:val="StyleUnderline"/>
          <w:highlight w:val="cyan"/>
        </w:rPr>
        <w:t xml:space="preserve"> to</w:t>
      </w:r>
      <w:r w:rsidRPr="004E6DCE">
        <w:rPr>
          <w:rStyle w:val="StyleUnderline"/>
        </w:rPr>
        <w:t xml:space="preserve"> melting </w:t>
      </w:r>
      <w:r w:rsidRPr="004E6DCE">
        <w:rPr>
          <w:rStyle w:val="Emphasis"/>
        </w:rPr>
        <w:t xml:space="preserve">polar </w:t>
      </w:r>
      <w:r w:rsidRPr="00AB0F37">
        <w:rPr>
          <w:rStyle w:val="Emphasis"/>
          <w:highlight w:val="cyan"/>
        </w:rPr>
        <w:t>ice</w:t>
      </w:r>
      <w:r w:rsidRPr="004E6DCE">
        <w:rPr>
          <w:rStyle w:val="StyleUnderline"/>
        </w:rPr>
        <w:t xml:space="preserve"> sheets, the </w:t>
      </w:r>
      <w:r w:rsidRPr="00AB0F37">
        <w:rPr>
          <w:rStyle w:val="StyleUnderline"/>
          <w:highlight w:val="cyan"/>
        </w:rPr>
        <w:t>effects</w:t>
      </w:r>
      <w:r w:rsidRPr="004E6DCE">
        <w:rPr>
          <w:rStyle w:val="StyleUnderline"/>
        </w:rPr>
        <w:t xml:space="preserve"> of global warming </w:t>
      </w:r>
      <w:r w:rsidRPr="00AB0F37">
        <w:rPr>
          <w:rStyle w:val="StyleUnderline"/>
          <w:highlight w:val="cyan"/>
        </w:rPr>
        <w:t>are</w:t>
      </w:r>
      <w:r w:rsidRPr="004E6DCE">
        <w:rPr>
          <w:rStyle w:val="StyleUnderline"/>
        </w:rPr>
        <w:t xml:space="preserve"> occurring </w:t>
      </w:r>
      <w:r w:rsidRPr="00AB0F37">
        <w:rPr>
          <w:rStyle w:val="Emphasis"/>
          <w:highlight w:val="cyan"/>
        </w:rPr>
        <w:t>fast</w:t>
      </w:r>
      <w:r w:rsidRPr="00AB0F37">
        <w:rPr>
          <w:rStyle w:val="StyleUnderline"/>
        </w:rPr>
        <w:t>er</w:t>
      </w:r>
      <w:r w:rsidRPr="004E6DCE">
        <w:rPr>
          <w:rStyle w:val="StyleUnderline"/>
        </w:rPr>
        <w:t xml:space="preserve"> than the scientific community had projected they would just a decade or two ago</w:t>
      </w:r>
      <w:r w:rsidRPr="004E6DCE">
        <w:rPr>
          <w:sz w:val="16"/>
        </w:rPr>
        <w:t xml:space="preserve">. The concern about our viability as a species on Earth is due to the fast-developing effects of global warming. If we don’t address the causes of global warming or take mitigative actions, </w:t>
      </w:r>
      <w:r w:rsidRPr="00AB0F37">
        <w:rPr>
          <w:rStyle w:val="StyleUnderline"/>
          <w:highlight w:val="cyan"/>
        </w:rPr>
        <w:t xml:space="preserve">it could </w:t>
      </w:r>
      <w:r w:rsidRPr="00AB0F37">
        <w:rPr>
          <w:rStyle w:val="Emphasis"/>
          <w:highlight w:val="cyan"/>
        </w:rPr>
        <w:t>transform</w:t>
      </w:r>
      <w:r w:rsidRPr="00AB0F37">
        <w:rPr>
          <w:rStyle w:val="StyleUnderline"/>
          <w:highlight w:val="cyan"/>
        </w:rPr>
        <w:t xml:space="preserve"> into </w:t>
      </w:r>
      <w:r w:rsidRPr="00AB0F37">
        <w:rPr>
          <w:rStyle w:val="Emphasis"/>
          <w:highlight w:val="cyan"/>
        </w:rPr>
        <w:t>runaway</w:t>
      </w:r>
      <w:r w:rsidRPr="004E6DCE">
        <w:rPr>
          <w:rStyle w:val="StyleUnderline"/>
        </w:rPr>
        <w:t xml:space="preserve"> global warming </w:t>
      </w:r>
      <w:r w:rsidRPr="00AB0F37">
        <w:rPr>
          <w:rStyle w:val="StyleUnderline"/>
          <w:highlight w:val="cyan"/>
        </w:rPr>
        <w:t>that</w:t>
      </w:r>
      <w:r w:rsidRPr="004E6DCE">
        <w:rPr>
          <w:rStyle w:val="StyleUnderline"/>
        </w:rPr>
        <w:t xml:space="preserve"> would </w:t>
      </w:r>
      <w:r w:rsidRPr="00AB0F37">
        <w:rPr>
          <w:rStyle w:val="StyleUnderline"/>
          <w:highlight w:val="cyan"/>
        </w:rPr>
        <w:t>heat</w:t>
      </w:r>
      <w:r w:rsidRPr="004E6DCE">
        <w:rPr>
          <w:rStyle w:val="StyleUnderline"/>
        </w:rPr>
        <w:t xml:space="preserve"> up the Earth </w:t>
      </w:r>
      <w:r w:rsidRPr="00AB0F37">
        <w:rPr>
          <w:rStyle w:val="Emphasis"/>
          <w:highlight w:val="cyan"/>
        </w:rPr>
        <w:t>so rapidly</w:t>
      </w:r>
      <w:r w:rsidRPr="004E6DCE">
        <w:rPr>
          <w:rStyle w:val="StyleUnderline"/>
        </w:rPr>
        <w:t xml:space="preserve"> that </w:t>
      </w:r>
      <w:r w:rsidRPr="00AB0F37">
        <w:rPr>
          <w:rStyle w:val="StyleUnderline"/>
          <w:highlight w:val="cyan"/>
        </w:rPr>
        <w:t>humans</w:t>
      </w:r>
      <w:r w:rsidRPr="004E6DCE">
        <w:rPr>
          <w:rStyle w:val="StyleUnderline"/>
        </w:rPr>
        <w:t xml:space="preserve"> and many other species </w:t>
      </w:r>
      <w:r w:rsidRPr="00AB0F37">
        <w:rPr>
          <w:rStyle w:val="StyleUnderline"/>
          <w:highlight w:val="cyan"/>
        </w:rPr>
        <w:t>will</w:t>
      </w:r>
      <w:r w:rsidRPr="004E6DCE">
        <w:rPr>
          <w:rStyle w:val="StyleUnderline"/>
        </w:rPr>
        <w:t xml:space="preserve"> likely </w:t>
      </w:r>
      <w:r w:rsidRPr="00AB0F37">
        <w:rPr>
          <w:rStyle w:val="StyleUnderline"/>
          <w:highlight w:val="cyan"/>
        </w:rPr>
        <w:t xml:space="preserve">be </w:t>
      </w:r>
      <w:r w:rsidRPr="00AB0F37">
        <w:rPr>
          <w:rStyle w:val="Emphasis"/>
          <w:highlight w:val="cyan"/>
        </w:rPr>
        <w:t>imperiled</w:t>
      </w:r>
      <w:r w:rsidRPr="004E6DCE">
        <w:rPr>
          <w:sz w:val="16"/>
        </w:rPr>
        <w:t>.</w:t>
      </w:r>
    </w:p>
    <w:p w14:paraId="5A4082DB" w14:textId="77777777" w:rsidR="00332FCF" w:rsidRPr="004E6DCE" w:rsidRDefault="00332FCF" w:rsidP="00332FCF">
      <w:pPr>
        <w:rPr>
          <w:sz w:val="16"/>
        </w:rPr>
      </w:pPr>
      <w:r w:rsidRPr="004E6DCE">
        <w:rPr>
          <w:sz w:val="16"/>
        </w:rPr>
        <w:t xml:space="preserve">Many scientists wrongly had confidence that mankind would come to its senses when faced with the stark reality that our survival as a species is threatened and we’d collectively take actions to avert catastrophic global warming by discontinuing our burning of fossil fuels and replacing them with renewable non-carbon energy sources. However, despite some tepid efforts to cut carbon emissions, such as the 2016 Paris Agreement, it appears that due to a combination of ignorance and a concerted effort by the fossil fuels industry to stop any efforts to move </w:t>
      </w:r>
      <w:r w:rsidRPr="004E6DCE">
        <w:rPr>
          <w:sz w:val="16"/>
        </w:rPr>
        <w:lastRenderedPageBreak/>
        <w:t>away from carbon-based products, we will likely not address our continuing release of global warming gases into Earth’s atmosphere until it’s too late and the global warming we’ve experienced in recent decades transforms into irreversible and catastrophic runaway global warming.</w:t>
      </w:r>
    </w:p>
    <w:p w14:paraId="77E8E6AB" w14:textId="77777777" w:rsidR="00332FCF" w:rsidRPr="004E6DCE" w:rsidRDefault="00332FCF" w:rsidP="00332FCF">
      <w:pPr>
        <w:rPr>
          <w:sz w:val="16"/>
        </w:rPr>
      </w:pPr>
      <w:r w:rsidRPr="004E6DCE">
        <w:rPr>
          <w:sz w:val="16"/>
        </w:rPr>
        <w:t xml:space="preserve">This will occur because </w:t>
      </w:r>
      <w:r w:rsidRPr="004E6DCE">
        <w:rPr>
          <w:rStyle w:val="StyleUnderline"/>
        </w:rPr>
        <w:t>human-caused</w:t>
      </w:r>
      <w:r w:rsidRPr="004E6DCE">
        <w:rPr>
          <w:sz w:val="16"/>
        </w:rPr>
        <w:t xml:space="preserve"> global </w:t>
      </w:r>
      <w:r w:rsidRPr="00AB0F37">
        <w:rPr>
          <w:rStyle w:val="StyleUnderline"/>
          <w:highlight w:val="cyan"/>
        </w:rPr>
        <w:t>warming will</w:t>
      </w:r>
      <w:r w:rsidRPr="004E6DCE">
        <w:rPr>
          <w:rStyle w:val="StyleUnderline"/>
        </w:rPr>
        <w:t xml:space="preserve"> eventually </w:t>
      </w:r>
      <w:r w:rsidRPr="00AB0F37">
        <w:rPr>
          <w:rStyle w:val="StyleUnderline"/>
          <w:highlight w:val="cyan"/>
        </w:rPr>
        <w:t>trigger</w:t>
      </w:r>
      <w:r w:rsidRPr="004E6DCE">
        <w:rPr>
          <w:rStyle w:val="StyleUnderline"/>
        </w:rPr>
        <w:t xml:space="preserve"> natural climate warming </w:t>
      </w:r>
      <w:r w:rsidRPr="00AB0F37">
        <w:rPr>
          <w:rStyle w:val="Emphasis"/>
          <w:highlight w:val="cyan"/>
        </w:rPr>
        <w:t>feedback loops</w:t>
      </w:r>
      <w:r w:rsidRPr="004E6DCE">
        <w:rPr>
          <w:rStyle w:val="StyleUnderline"/>
        </w:rPr>
        <w:t xml:space="preserve"> to take over</w:t>
      </w:r>
      <w:r w:rsidRPr="004E6DCE">
        <w:rPr>
          <w:sz w:val="16"/>
        </w:rPr>
        <w:t xml:space="preserve">. At that point, global </w:t>
      </w:r>
      <w:r w:rsidRPr="004E6DCE">
        <w:rPr>
          <w:rStyle w:val="StyleUnderline"/>
        </w:rPr>
        <w:t>warming will be</w:t>
      </w:r>
      <w:r w:rsidRPr="004E6DCE">
        <w:rPr>
          <w:sz w:val="16"/>
        </w:rPr>
        <w:t xml:space="preserve"> like an </w:t>
      </w:r>
      <w:r w:rsidRPr="004E6DCE">
        <w:rPr>
          <w:rStyle w:val="Emphasis"/>
        </w:rPr>
        <w:t>unstoppable</w:t>
      </w:r>
      <w:r w:rsidRPr="004E6DCE">
        <w:rPr>
          <w:sz w:val="16"/>
        </w:rPr>
        <w:t xml:space="preserve"> runaway train, as the Earth’s atmospheric temperatures rise to life-threatening levels. These warming </w:t>
      </w:r>
      <w:r w:rsidRPr="004E6DCE">
        <w:rPr>
          <w:rStyle w:val="StyleUnderline"/>
        </w:rPr>
        <w:t>feedback loops include</w:t>
      </w:r>
      <w:r w:rsidRPr="004E6DCE">
        <w:rPr>
          <w:sz w:val="16"/>
        </w:rPr>
        <w:t xml:space="preserve"> such things as </w:t>
      </w:r>
      <w:r w:rsidRPr="00AB0F37">
        <w:rPr>
          <w:rStyle w:val="StyleUnderline"/>
          <w:highlight w:val="cyan"/>
        </w:rPr>
        <w:t>releases</w:t>
      </w:r>
      <w:r w:rsidRPr="004E6DCE">
        <w:rPr>
          <w:rStyle w:val="StyleUnderline"/>
        </w:rPr>
        <w:t xml:space="preserve"> of</w:t>
      </w:r>
      <w:r w:rsidRPr="004E6DCE">
        <w:rPr>
          <w:sz w:val="16"/>
        </w:rPr>
        <w:t xml:space="preserve"> global warming </w:t>
      </w:r>
      <w:r w:rsidRPr="004E6DCE">
        <w:rPr>
          <w:rStyle w:val="StyleUnderline"/>
        </w:rPr>
        <w:t xml:space="preserve">gases </w:t>
      </w:r>
      <w:r w:rsidRPr="00AB0F37">
        <w:rPr>
          <w:rStyle w:val="StyleUnderline"/>
          <w:highlight w:val="cyan"/>
        </w:rPr>
        <w:t>from</w:t>
      </w:r>
      <w:r w:rsidRPr="004E6DCE">
        <w:rPr>
          <w:rStyle w:val="StyleUnderline"/>
        </w:rPr>
        <w:t xml:space="preserve"> melting</w:t>
      </w:r>
      <w:r w:rsidRPr="004E6DCE">
        <w:rPr>
          <w:sz w:val="16"/>
        </w:rPr>
        <w:t xml:space="preserve"> polar </w:t>
      </w:r>
      <w:r w:rsidRPr="00AB0F37">
        <w:rPr>
          <w:rStyle w:val="StyleUnderline"/>
          <w:highlight w:val="cyan"/>
        </w:rPr>
        <w:t>ice sheets and</w:t>
      </w:r>
      <w:r w:rsidRPr="004E6DCE">
        <w:rPr>
          <w:sz w:val="16"/>
        </w:rPr>
        <w:t xml:space="preserve"> from frozen </w:t>
      </w:r>
      <w:r w:rsidRPr="00AB0F37">
        <w:rPr>
          <w:rStyle w:val="StyleUnderline"/>
          <w:highlight w:val="cyan"/>
        </w:rPr>
        <w:t>methane</w:t>
      </w:r>
      <w:r w:rsidRPr="004E6DCE">
        <w:rPr>
          <w:rStyle w:val="StyleUnderline"/>
        </w:rPr>
        <w:t xml:space="preserve"> deposits</w:t>
      </w:r>
      <w:r w:rsidRPr="004E6DCE">
        <w:rPr>
          <w:sz w:val="16"/>
        </w:rPr>
        <w:t xml:space="preserve"> beneath the oceans, </w:t>
      </w:r>
      <w:r w:rsidRPr="004E6DCE">
        <w:rPr>
          <w:rStyle w:val="StyleUnderline"/>
        </w:rPr>
        <w:t>as well as</w:t>
      </w:r>
      <w:r w:rsidRPr="004E6DCE">
        <w:rPr>
          <w:sz w:val="16"/>
        </w:rPr>
        <w:t xml:space="preserve"> the </w:t>
      </w:r>
      <w:r w:rsidRPr="004E6DCE">
        <w:rPr>
          <w:rStyle w:val="StyleUnderline"/>
        </w:rPr>
        <w:t>loss of</w:t>
      </w:r>
      <w:r w:rsidRPr="004E6DCE">
        <w:rPr>
          <w:sz w:val="16"/>
        </w:rPr>
        <w:t xml:space="preserve"> polar </w:t>
      </w:r>
      <w:r w:rsidRPr="004E6DCE">
        <w:rPr>
          <w:rStyle w:val="StyleUnderline"/>
        </w:rPr>
        <w:t>ice causing</w:t>
      </w:r>
      <w:r w:rsidRPr="004E6DCE">
        <w:rPr>
          <w:sz w:val="16"/>
        </w:rPr>
        <w:t xml:space="preserve"> the </w:t>
      </w:r>
      <w:r w:rsidRPr="004E6DCE">
        <w:rPr>
          <w:rStyle w:val="StyleUnderline"/>
        </w:rPr>
        <w:t>Earth to absorb more</w:t>
      </w:r>
      <w:r w:rsidRPr="004E6DCE">
        <w:rPr>
          <w:sz w:val="16"/>
        </w:rPr>
        <w:t xml:space="preserve"> of the sun’s </w:t>
      </w:r>
      <w:r w:rsidRPr="004E6DCE">
        <w:rPr>
          <w:rStyle w:val="StyleUnderline"/>
        </w:rPr>
        <w:t>heat</w:t>
      </w:r>
      <w:r w:rsidRPr="004E6DCE">
        <w:rPr>
          <w:sz w:val="16"/>
        </w:rPr>
        <w:t xml:space="preserve"> energy. </w:t>
      </w:r>
      <w:r w:rsidRPr="00AB0F37">
        <w:rPr>
          <w:rStyle w:val="StyleUnderline"/>
          <w:highlight w:val="cyan"/>
        </w:rPr>
        <w:t>All</w:t>
      </w:r>
      <w:r w:rsidRPr="004E6DCE">
        <w:rPr>
          <w:rStyle w:val="StyleUnderline"/>
        </w:rPr>
        <w:t xml:space="preserve"> of which will </w:t>
      </w:r>
      <w:r w:rsidRPr="00AB0F37">
        <w:rPr>
          <w:rStyle w:val="StyleUnderline"/>
          <w:highlight w:val="cyan"/>
        </w:rPr>
        <w:t>cause</w:t>
      </w:r>
      <w:r w:rsidRPr="004E6DCE">
        <w:rPr>
          <w:rStyle w:val="StyleUnderline"/>
        </w:rPr>
        <w:t xml:space="preserve"> additional </w:t>
      </w:r>
      <w:r w:rsidRPr="00AB0F37">
        <w:rPr>
          <w:rStyle w:val="StyleUnderline"/>
          <w:highlight w:val="cyan"/>
        </w:rPr>
        <w:t>warming, which</w:t>
      </w:r>
      <w:r w:rsidRPr="004E6DCE">
        <w:rPr>
          <w:rStyle w:val="StyleUnderline"/>
        </w:rPr>
        <w:t xml:space="preserve"> then </w:t>
      </w:r>
      <w:r w:rsidRPr="00AB0F37">
        <w:rPr>
          <w:rStyle w:val="StyleUnderline"/>
          <w:highlight w:val="cyan"/>
        </w:rPr>
        <w:t xml:space="preserve">results in </w:t>
      </w:r>
      <w:r w:rsidRPr="00AB0F37">
        <w:rPr>
          <w:rStyle w:val="Emphasis"/>
          <w:highlight w:val="cyan"/>
        </w:rPr>
        <w:t>additional releases</w:t>
      </w:r>
      <w:r w:rsidRPr="004E6DCE">
        <w:rPr>
          <w:sz w:val="16"/>
        </w:rPr>
        <w:t xml:space="preserve"> of global warming gases </w:t>
      </w:r>
      <w:r w:rsidRPr="004E6DCE">
        <w:rPr>
          <w:rStyle w:val="StyleUnderline"/>
        </w:rPr>
        <w:t>that will cause</w:t>
      </w:r>
      <w:r w:rsidRPr="004E6DCE">
        <w:rPr>
          <w:sz w:val="16"/>
        </w:rPr>
        <w:t xml:space="preserve"> additional global temperature rises in </w:t>
      </w:r>
      <w:r w:rsidRPr="00AB0F37">
        <w:rPr>
          <w:rStyle w:val="StyleUnderline"/>
          <w:highlight w:val="cyan"/>
        </w:rPr>
        <w:t xml:space="preserve">an </w:t>
      </w:r>
      <w:r w:rsidRPr="00AB0F37">
        <w:rPr>
          <w:rStyle w:val="Emphasis"/>
          <w:highlight w:val="cyan"/>
        </w:rPr>
        <w:t>unstoppable loop</w:t>
      </w:r>
      <w:r w:rsidRPr="004E6DCE">
        <w:rPr>
          <w:sz w:val="16"/>
        </w:rPr>
        <w:t xml:space="preserve"> that will continue until the planet is warmer than it has been in many millions of years (long before humans existed).</w:t>
      </w:r>
    </w:p>
    <w:p w14:paraId="3CE62987" w14:textId="77777777" w:rsidR="00332FCF" w:rsidRPr="004E6DCE" w:rsidRDefault="00332FCF" w:rsidP="00332FCF">
      <w:pPr>
        <w:rPr>
          <w:sz w:val="16"/>
        </w:rPr>
      </w:pPr>
      <w:r w:rsidRPr="004E6DCE">
        <w:rPr>
          <w:sz w:val="16"/>
        </w:rPr>
        <w:t xml:space="preserve">Such </w:t>
      </w:r>
      <w:r w:rsidRPr="004E6DCE">
        <w:rPr>
          <w:rStyle w:val="StyleUnderline"/>
        </w:rPr>
        <w:t>rapid</w:t>
      </w:r>
      <w:r w:rsidRPr="004E6DCE">
        <w:rPr>
          <w:sz w:val="16"/>
        </w:rPr>
        <w:t xml:space="preserve"> and uncontrollable </w:t>
      </w:r>
      <w:r w:rsidRPr="004E6DCE">
        <w:rPr>
          <w:rStyle w:val="StyleUnderline"/>
        </w:rPr>
        <w:t>warming</w:t>
      </w:r>
      <w:r w:rsidRPr="004E6DCE">
        <w:rPr>
          <w:sz w:val="16"/>
        </w:rPr>
        <w:t xml:space="preserve"> of Earth’s atmosphere </w:t>
      </w:r>
      <w:r w:rsidRPr="004E6DCE">
        <w:rPr>
          <w:rStyle w:val="StyleUnderline"/>
        </w:rPr>
        <w:t>could warm</w:t>
      </w:r>
      <w:r w:rsidRPr="004E6DCE">
        <w:rPr>
          <w:sz w:val="16"/>
        </w:rPr>
        <w:t xml:space="preserve"> the planet </w:t>
      </w:r>
      <w:r w:rsidRPr="004E6DCE">
        <w:rPr>
          <w:rStyle w:val="StyleUnderline"/>
        </w:rPr>
        <w:t>by</w:t>
      </w:r>
      <w:r w:rsidRPr="004E6DCE">
        <w:rPr>
          <w:sz w:val="16"/>
        </w:rPr>
        <w:t xml:space="preserve"> 4 to </w:t>
      </w:r>
      <w:r w:rsidRPr="004E6DCE">
        <w:rPr>
          <w:rStyle w:val="StyleUnderline"/>
        </w:rPr>
        <w:t>5 degrees Celsius</w:t>
      </w:r>
      <w:r w:rsidRPr="004E6DCE">
        <w:rPr>
          <w:sz w:val="16"/>
        </w:rPr>
        <w:t xml:space="preserve"> (7 to 9 degrees Fahrenheit) within the current century </w:t>
      </w:r>
      <w:r w:rsidRPr="004E6DCE">
        <w:rPr>
          <w:rStyle w:val="StyleUnderline"/>
        </w:rPr>
        <w:t>and</w:t>
      </w:r>
      <w:r w:rsidRPr="004E6DCE">
        <w:rPr>
          <w:sz w:val="16"/>
        </w:rPr>
        <w:t xml:space="preserve"> perhaps eventually </w:t>
      </w:r>
      <w:r w:rsidRPr="004E6DCE">
        <w:rPr>
          <w:rStyle w:val="StyleUnderline"/>
        </w:rPr>
        <w:t>lead to a planet that is</w:t>
      </w:r>
      <w:r w:rsidRPr="004E6DCE">
        <w:rPr>
          <w:sz w:val="16"/>
        </w:rPr>
        <w:t xml:space="preserve"> 8 to </w:t>
      </w:r>
      <w:r w:rsidRPr="004E6DCE">
        <w:rPr>
          <w:rStyle w:val="StyleUnderline"/>
        </w:rPr>
        <w:t>9 degrees Celsius</w:t>
      </w:r>
      <w:r w:rsidRPr="004E6DCE">
        <w:rPr>
          <w:sz w:val="16"/>
        </w:rPr>
        <w:t xml:space="preserve"> (14 to 16 degrees Fahrenheit) </w:t>
      </w:r>
      <w:r w:rsidRPr="004E6DCE">
        <w:rPr>
          <w:rStyle w:val="StyleUnderline"/>
        </w:rPr>
        <w:t>warmer</w:t>
      </w:r>
      <w:r w:rsidRPr="004E6DCE">
        <w:rPr>
          <w:sz w:val="16"/>
        </w:rPr>
        <w:t xml:space="preserve"> than it was before humans started burning fossil fuels in large quantities starting in the 19th century.</w:t>
      </w:r>
    </w:p>
    <w:p w14:paraId="64D4002D" w14:textId="77777777" w:rsidR="00332FCF" w:rsidRPr="00D10E4B" w:rsidRDefault="00332FCF" w:rsidP="00332FCF">
      <w:pPr>
        <w:rPr>
          <w:sz w:val="16"/>
        </w:rPr>
      </w:pPr>
      <w:r w:rsidRPr="004E6DCE">
        <w:rPr>
          <w:sz w:val="16"/>
        </w:rPr>
        <w:t xml:space="preserve">Some might wonder, what’s the big deal if the planet is 4 to 5 degrees Celsius or even 8 to 9 degrees Celsius warmer than it has been as humans evolved on Earth? After all, many parts of the planet routinely experience temperature swings of this magnitude on a daily or weekly basis. There are several ways that </w:t>
      </w:r>
      <w:r w:rsidRPr="00AB0F37">
        <w:rPr>
          <w:rStyle w:val="Emphasis"/>
          <w:highlight w:val="cyan"/>
        </w:rPr>
        <w:t>rapid</w:t>
      </w:r>
      <w:r w:rsidRPr="004E6DCE">
        <w:rPr>
          <w:rStyle w:val="StyleUnderline"/>
        </w:rPr>
        <w:t xml:space="preserve"> global </w:t>
      </w:r>
      <w:r w:rsidRPr="00AB0F37">
        <w:rPr>
          <w:rStyle w:val="StyleUnderline"/>
          <w:highlight w:val="cyan"/>
        </w:rPr>
        <w:t>warming</w:t>
      </w:r>
      <w:r w:rsidRPr="004E6DCE">
        <w:rPr>
          <w:rStyle w:val="StyleUnderline"/>
        </w:rPr>
        <w:t xml:space="preserve"> on a planetary scale could </w:t>
      </w:r>
      <w:r w:rsidRPr="00AB0F37">
        <w:rPr>
          <w:rStyle w:val="Emphasis"/>
          <w:highlight w:val="cyan"/>
        </w:rPr>
        <w:t>threaten</w:t>
      </w:r>
      <w:r w:rsidRPr="004E6DCE">
        <w:rPr>
          <w:rStyle w:val="Emphasis"/>
        </w:rPr>
        <w:t xml:space="preserve"> human </w:t>
      </w:r>
      <w:r w:rsidRPr="00AB0F37">
        <w:rPr>
          <w:rStyle w:val="Emphasis"/>
          <w:highlight w:val="cyan"/>
        </w:rPr>
        <w:t>survival</w:t>
      </w:r>
      <w:r w:rsidRPr="004E6DCE">
        <w:rPr>
          <w:sz w:val="16"/>
        </w:rPr>
        <w:t>.</w:t>
      </w:r>
    </w:p>
    <w:p w14:paraId="341799E9" w14:textId="77777777" w:rsidR="00332FCF" w:rsidRPr="00D10E4B" w:rsidRDefault="00332FCF" w:rsidP="00332FCF">
      <w:pPr>
        <w:pStyle w:val="ListParagraph"/>
        <w:numPr>
          <w:ilvl w:val="0"/>
          <w:numId w:val="17"/>
        </w:numPr>
        <w:rPr>
          <w:sz w:val="16"/>
        </w:rPr>
      </w:pPr>
      <w:r w:rsidRPr="005143BF">
        <w:rPr>
          <w:rStyle w:val="StyleUnderline"/>
        </w:rPr>
        <w:t>Warming</w:t>
      </w:r>
      <w:r w:rsidRPr="00D10E4B">
        <w:rPr>
          <w:sz w:val="16"/>
        </w:rPr>
        <w:t xml:space="preserve"> is not evenly distributed. Some areas, including currently farmable land, will warm well in excess of the global average, which </w:t>
      </w:r>
      <w:r w:rsidRPr="005143BF">
        <w:rPr>
          <w:rStyle w:val="StyleUnderline"/>
        </w:rPr>
        <w:t xml:space="preserve">would </w:t>
      </w:r>
      <w:r w:rsidRPr="00AB0F37">
        <w:rPr>
          <w:rStyle w:val="StyleUnderline"/>
          <w:highlight w:val="cyan"/>
        </w:rPr>
        <w:t>lead to</w:t>
      </w:r>
      <w:r w:rsidRPr="005143BF">
        <w:rPr>
          <w:rStyle w:val="StyleUnderline"/>
        </w:rPr>
        <w:t xml:space="preserve"> </w:t>
      </w:r>
      <w:r w:rsidRPr="005143BF">
        <w:rPr>
          <w:rStyle w:val="Emphasis"/>
        </w:rPr>
        <w:t>desertification</w:t>
      </w:r>
      <w:r w:rsidRPr="005143BF">
        <w:rPr>
          <w:rStyle w:val="StyleUnderline"/>
        </w:rPr>
        <w:t xml:space="preserve"> and </w:t>
      </w:r>
      <w:r w:rsidRPr="00AB0F37">
        <w:rPr>
          <w:rStyle w:val="Emphasis"/>
          <w:highlight w:val="cyan"/>
        </w:rPr>
        <w:t>crop failures</w:t>
      </w:r>
      <w:r w:rsidRPr="005143BF">
        <w:rPr>
          <w:rStyle w:val="StyleUnderline"/>
        </w:rPr>
        <w:t>. This would</w:t>
      </w:r>
      <w:r w:rsidRPr="00D10E4B">
        <w:rPr>
          <w:sz w:val="16"/>
        </w:rPr>
        <w:t xml:space="preserve"> obviously </w:t>
      </w:r>
      <w:r w:rsidRPr="005143BF">
        <w:rPr>
          <w:rStyle w:val="Emphasis"/>
        </w:rPr>
        <w:t>imperial humans</w:t>
      </w:r>
      <w:r w:rsidRPr="005143BF">
        <w:rPr>
          <w:rStyle w:val="StyleUnderline"/>
        </w:rPr>
        <w:t xml:space="preserve"> due to </w:t>
      </w:r>
      <w:r w:rsidRPr="005143BF">
        <w:rPr>
          <w:rStyle w:val="Emphasis"/>
        </w:rPr>
        <w:t>massive food shortages</w:t>
      </w:r>
      <w:r w:rsidRPr="00D10E4B">
        <w:rPr>
          <w:sz w:val="16"/>
        </w:rPr>
        <w:t>.</w:t>
      </w:r>
    </w:p>
    <w:p w14:paraId="08785823" w14:textId="77777777" w:rsidR="00332FCF" w:rsidRPr="00D10E4B" w:rsidRDefault="00332FCF" w:rsidP="00332FCF">
      <w:pPr>
        <w:pStyle w:val="ListParagraph"/>
        <w:numPr>
          <w:ilvl w:val="0"/>
          <w:numId w:val="17"/>
        </w:numPr>
        <w:rPr>
          <w:sz w:val="16"/>
        </w:rPr>
      </w:pPr>
      <w:r w:rsidRPr="00AB0F37">
        <w:rPr>
          <w:rStyle w:val="StyleUnderline"/>
          <w:highlight w:val="cyan"/>
        </w:rPr>
        <w:t>Oceans</w:t>
      </w:r>
      <w:r w:rsidRPr="005143BF">
        <w:rPr>
          <w:rStyle w:val="StyleUnderline"/>
        </w:rPr>
        <w:t xml:space="preserve">, </w:t>
      </w:r>
      <w:r w:rsidRPr="005143BF">
        <w:rPr>
          <w:rStyle w:val="Emphasis"/>
        </w:rPr>
        <w:t>a</w:t>
      </w:r>
      <w:r w:rsidRPr="00D10E4B">
        <w:rPr>
          <w:sz w:val="16"/>
        </w:rPr>
        <w:t xml:space="preserve">nother </w:t>
      </w:r>
      <w:r w:rsidRPr="005143BF">
        <w:rPr>
          <w:rStyle w:val="StyleUnderline"/>
        </w:rPr>
        <w:t xml:space="preserve">major source of food that </w:t>
      </w:r>
      <w:r w:rsidRPr="005143BF">
        <w:rPr>
          <w:rStyle w:val="Emphasis"/>
        </w:rPr>
        <w:t>humans need to survive</w:t>
      </w:r>
      <w:r w:rsidRPr="005143BF">
        <w:rPr>
          <w:rStyle w:val="StyleUnderline"/>
        </w:rPr>
        <w:t>, are impacted</w:t>
      </w:r>
      <w:r w:rsidRPr="00D10E4B">
        <w:rPr>
          <w:sz w:val="16"/>
        </w:rPr>
        <w:t xml:space="preserve"> by rising global temperatures, </w:t>
      </w:r>
      <w:r w:rsidRPr="005143BF">
        <w:rPr>
          <w:rStyle w:val="StyleUnderline"/>
        </w:rPr>
        <w:t>as higher</w:t>
      </w:r>
      <w:r w:rsidRPr="00D10E4B">
        <w:rPr>
          <w:sz w:val="16"/>
        </w:rPr>
        <w:t xml:space="preserve"> ocean </w:t>
      </w:r>
      <w:r w:rsidRPr="005143BF">
        <w:rPr>
          <w:rStyle w:val="StyleUnderline"/>
        </w:rPr>
        <w:t xml:space="preserve">temperatures lead to </w:t>
      </w:r>
      <w:r w:rsidRPr="00AB0F37">
        <w:rPr>
          <w:rStyle w:val="Emphasis"/>
          <w:highlight w:val="cyan"/>
        </w:rPr>
        <w:t>acidification</w:t>
      </w:r>
      <w:r w:rsidRPr="00D10E4B">
        <w:rPr>
          <w:sz w:val="16"/>
        </w:rPr>
        <w:t xml:space="preserve"> of ocean water, </w:t>
      </w:r>
      <w:r w:rsidRPr="005143BF">
        <w:rPr>
          <w:rStyle w:val="StyleUnderline"/>
        </w:rPr>
        <w:t xml:space="preserve">which </w:t>
      </w:r>
      <w:r w:rsidRPr="00AB0F37">
        <w:rPr>
          <w:rStyle w:val="StyleUnderline"/>
          <w:highlight w:val="cyan"/>
        </w:rPr>
        <w:t>will</w:t>
      </w:r>
      <w:r w:rsidRPr="00D10E4B">
        <w:rPr>
          <w:sz w:val="16"/>
        </w:rPr>
        <w:t xml:space="preserve"> eventually </w:t>
      </w:r>
      <w:r w:rsidRPr="00AB0F37">
        <w:rPr>
          <w:rStyle w:val="StyleUnderline"/>
          <w:highlight w:val="cyan"/>
        </w:rPr>
        <w:t>lead to</w:t>
      </w:r>
      <w:r w:rsidRPr="005143BF">
        <w:rPr>
          <w:rStyle w:val="StyleUnderline"/>
        </w:rPr>
        <w:t xml:space="preserve"> </w:t>
      </w:r>
      <w:r w:rsidRPr="005143BF">
        <w:rPr>
          <w:rStyle w:val="Emphasis"/>
        </w:rPr>
        <w:t xml:space="preserve">massive </w:t>
      </w:r>
      <w:r w:rsidRPr="00AB0F37">
        <w:rPr>
          <w:rStyle w:val="Emphasis"/>
          <w:highlight w:val="cyan"/>
        </w:rPr>
        <w:t>die-offs</w:t>
      </w:r>
      <w:r w:rsidRPr="005143BF">
        <w:rPr>
          <w:rStyle w:val="Emphasis"/>
        </w:rPr>
        <w:t xml:space="preserve"> of sea life</w:t>
      </w:r>
      <w:r w:rsidRPr="00D10E4B">
        <w:rPr>
          <w:sz w:val="16"/>
        </w:rPr>
        <w:t xml:space="preserve"> that provide much-needed food for humans.</w:t>
      </w:r>
    </w:p>
    <w:p w14:paraId="0BD9FE0D" w14:textId="77777777" w:rsidR="00332FCF" w:rsidRPr="00D10E4B" w:rsidRDefault="00332FCF" w:rsidP="00332FCF">
      <w:pPr>
        <w:pStyle w:val="ListParagraph"/>
        <w:numPr>
          <w:ilvl w:val="0"/>
          <w:numId w:val="17"/>
        </w:numPr>
        <w:rPr>
          <w:sz w:val="16"/>
        </w:rPr>
      </w:pPr>
      <w:r w:rsidRPr="00AB0F37">
        <w:rPr>
          <w:rStyle w:val="StyleUnderline"/>
          <w:highlight w:val="cyan"/>
        </w:rPr>
        <w:t>Water</w:t>
      </w:r>
      <w:r w:rsidRPr="005143BF">
        <w:rPr>
          <w:rStyle w:val="StyleUnderline"/>
        </w:rPr>
        <w:t xml:space="preserve"> resources </w:t>
      </w:r>
      <w:r w:rsidRPr="00AB0F37">
        <w:rPr>
          <w:rStyle w:val="StyleUnderline"/>
          <w:highlight w:val="cyan"/>
        </w:rPr>
        <w:t>will</w:t>
      </w:r>
      <w:r w:rsidRPr="00D10E4B">
        <w:rPr>
          <w:sz w:val="16"/>
        </w:rPr>
        <w:t xml:space="preserve"> completely </w:t>
      </w:r>
      <w:r w:rsidRPr="00AB0F37">
        <w:rPr>
          <w:rStyle w:val="StyleUnderline"/>
          <w:highlight w:val="cyan"/>
        </w:rPr>
        <w:t>dry up</w:t>
      </w:r>
      <w:r w:rsidRPr="00D10E4B">
        <w:rPr>
          <w:sz w:val="16"/>
        </w:rPr>
        <w:t xml:space="preserve"> in many arid parts of the world, </w:t>
      </w:r>
      <w:r w:rsidRPr="005143BF">
        <w:rPr>
          <w:rStyle w:val="StyleUnderline"/>
        </w:rPr>
        <w:t>making</w:t>
      </w:r>
      <w:r w:rsidRPr="00D10E4B">
        <w:rPr>
          <w:sz w:val="16"/>
        </w:rPr>
        <w:t xml:space="preserve"> those </w:t>
      </w:r>
      <w:r w:rsidRPr="005143BF">
        <w:rPr>
          <w:rStyle w:val="StyleUnderline"/>
        </w:rPr>
        <w:t xml:space="preserve">areas </w:t>
      </w:r>
      <w:r w:rsidRPr="005143BF">
        <w:rPr>
          <w:rStyle w:val="Emphasis"/>
        </w:rPr>
        <w:t>uninhabitable</w:t>
      </w:r>
      <w:r w:rsidRPr="00D10E4B">
        <w:rPr>
          <w:sz w:val="16"/>
        </w:rPr>
        <w:t>.</w:t>
      </w:r>
    </w:p>
    <w:p w14:paraId="44F3E934" w14:textId="77777777" w:rsidR="00332FCF" w:rsidRPr="00D10E4B" w:rsidRDefault="00332FCF" w:rsidP="00332FCF">
      <w:pPr>
        <w:pStyle w:val="ListParagraph"/>
        <w:numPr>
          <w:ilvl w:val="0"/>
          <w:numId w:val="17"/>
        </w:numPr>
        <w:rPr>
          <w:sz w:val="16"/>
        </w:rPr>
      </w:pPr>
      <w:r w:rsidRPr="00AB0F37">
        <w:rPr>
          <w:rStyle w:val="StyleUnderline"/>
          <w:highlight w:val="cyan"/>
        </w:rPr>
        <w:t>Dwindling</w:t>
      </w:r>
      <w:r w:rsidRPr="005143BF">
        <w:rPr>
          <w:rStyle w:val="StyleUnderline"/>
        </w:rPr>
        <w:t xml:space="preserve"> food and water </w:t>
      </w:r>
      <w:r w:rsidRPr="00AB0F37">
        <w:rPr>
          <w:rStyle w:val="StyleUnderline"/>
          <w:highlight w:val="cyan"/>
        </w:rPr>
        <w:t>resources</w:t>
      </w:r>
      <w:r w:rsidRPr="005143BF">
        <w:rPr>
          <w:rStyle w:val="StyleUnderline"/>
        </w:rPr>
        <w:t xml:space="preserve"> will inevitably </w:t>
      </w:r>
      <w:r w:rsidRPr="00AB0F37">
        <w:rPr>
          <w:rStyle w:val="StyleUnderline"/>
          <w:highlight w:val="cyan"/>
        </w:rPr>
        <w:t xml:space="preserve">lead to </w:t>
      </w:r>
      <w:r w:rsidRPr="00AB0F37">
        <w:rPr>
          <w:rStyle w:val="Emphasis"/>
          <w:highlight w:val="cyan"/>
        </w:rPr>
        <w:t>wars</w:t>
      </w:r>
      <w:r w:rsidRPr="005143BF">
        <w:rPr>
          <w:rStyle w:val="StyleUnderline"/>
        </w:rPr>
        <w:t xml:space="preserve"> between competing nations that could be </w:t>
      </w:r>
      <w:r w:rsidRPr="005143BF">
        <w:rPr>
          <w:rStyle w:val="Emphasis"/>
        </w:rPr>
        <w:t>catastrophic</w:t>
      </w:r>
      <w:r w:rsidRPr="00D10E4B">
        <w:rPr>
          <w:sz w:val="16"/>
        </w:rPr>
        <w:t>.</w:t>
      </w:r>
    </w:p>
    <w:p w14:paraId="5C46375F" w14:textId="77777777" w:rsidR="00332FCF" w:rsidRPr="00D10E4B" w:rsidRDefault="00332FCF" w:rsidP="00332FCF">
      <w:pPr>
        <w:pStyle w:val="ListParagraph"/>
        <w:numPr>
          <w:ilvl w:val="0"/>
          <w:numId w:val="17"/>
        </w:numPr>
        <w:rPr>
          <w:sz w:val="16"/>
        </w:rPr>
      </w:pPr>
      <w:r w:rsidRPr="00D10E4B">
        <w:rPr>
          <w:rStyle w:val="StyleUnderline"/>
        </w:rPr>
        <w:t>Humans can’t survive at wet-bulb temperatures</w:t>
      </w:r>
      <w:r w:rsidRPr="00D10E4B">
        <w:rPr>
          <w:sz w:val="16"/>
        </w:rPr>
        <w:t xml:space="preserve"> above 35 degrees Celsius (95 degrees Fahrenheit), even in the shade, as the human body loses its ability to cool itself off. </w:t>
      </w:r>
      <w:r w:rsidRPr="00D10E4B">
        <w:rPr>
          <w:rStyle w:val="StyleUnderline"/>
        </w:rPr>
        <w:t>Higher global temperatures</w:t>
      </w:r>
      <w:r w:rsidRPr="00D10E4B">
        <w:rPr>
          <w:sz w:val="16"/>
        </w:rPr>
        <w:t xml:space="preserve"> and the higher humidity levels that will occur with the higher temperatures </w:t>
      </w:r>
      <w:r w:rsidRPr="00D10E4B">
        <w:rPr>
          <w:rStyle w:val="StyleUnderline"/>
        </w:rPr>
        <w:t>could make large parts of the Earth uninhabitable</w:t>
      </w:r>
      <w:r w:rsidRPr="00D10E4B">
        <w:rPr>
          <w:sz w:val="16"/>
        </w:rPr>
        <w:t xml:space="preserve"> due to wet bulb temperatures that are lethal.</w:t>
      </w:r>
    </w:p>
    <w:p w14:paraId="0CC71C4B" w14:textId="77777777" w:rsidR="00332FCF" w:rsidRPr="00D10E4B" w:rsidRDefault="00332FCF" w:rsidP="00332FCF">
      <w:pPr>
        <w:rPr>
          <w:sz w:val="16"/>
        </w:rPr>
      </w:pPr>
      <w:r w:rsidRPr="00D10E4B">
        <w:rPr>
          <w:sz w:val="16"/>
        </w:rPr>
        <w:t>Would Runaway Global Warming Actually Lead to Human Extinction?</w:t>
      </w:r>
    </w:p>
    <w:p w14:paraId="4D95287C" w14:textId="77777777" w:rsidR="00332FCF" w:rsidRPr="00D10E4B" w:rsidRDefault="00332FCF" w:rsidP="00332FCF">
      <w:pPr>
        <w:rPr>
          <w:sz w:val="16"/>
        </w:rPr>
      </w:pPr>
      <w:r w:rsidRPr="00D10E4B">
        <w:rPr>
          <w:sz w:val="16"/>
        </w:rPr>
        <w:t xml:space="preserve">It’s a very big step go from runaway global warming to the extinction of all human beings on Earth. Humans possess the intellectual skills necessary to design and build technologies that can help us adapt to climate change. We’re also able to move to places with more hospitable climates. However, some scientists are concerned that </w:t>
      </w:r>
      <w:r w:rsidRPr="00AB0F37">
        <w:rPr>
          <w:rStyle w:val="StyleUnderline"/>
          <w:highlight w:val="cyan"/>
        </w:rPr>
        <w:t xml:space="preserve">humans will </w:t>
      </w:r>
      <w:r w:rsidRPr="00AB0F37">
        <w:rPr>
          <w:rStyle w:val="Emphasis"/>
          <w:highlight w:val="cyan"/>
        </w:rPr>
        <w:t>not</w:t>
      </w:r>
      <w:r w:rsidRPr="005143BF">
        <w:rPr>
          <w:rStyle w:val="StyleUnderline"/>
        </w:rPr>
        <w:t xml:space="preserve"> have time to </w:t>
      </w:r>
      <w:r w:rsidRPr="00AB0F37">
        <w:rPr>
          <w:rStyle w:val="Emphasis"/>
          <w:highlight w:val="cyan"/>
        </w:rPr>
        <w:t>adapt</w:t>
      </w:r>
      <w:r w:rsidRPr="005143BF">
        <w:rPr>
          <w:rStyle w:val="StyleUnderline"/>
        </w:rPr>
        <w:t xml:space="preserve"> to the </w:t>
      </w:r>
      <w:r w:rsidRPr="005143BF">
        <w:rPr>
          <w:rStyle w:val="Emphasis"/>
        </w:rPr>
        <w:t xml:space="preserve">quick </w:t>
      </w:r>
      <w:r w:rsidRPr="00D10E4B">
        <w:rPr>
          <w:rStyle w:val="Emphasis"/>
        </w:rPr>
        <w:t>pace</w:t>
      </w:r>
      <w:r w:rsidRPr="00D10E4B">
        <w:rPr>
          <w:sz w:val="16"/>
        </w:rPr>
        <w:t xml:space="preserve"> of runaway global warming </w:t>
      </w:r>
      <w:r w:rsidRPr="005143BF">
        <w:rPr>
          <w:rStyle w:val="StyleUnderline"/>
        </w:rPr>
        <w:t>and</w:t>
      </w:r>
      <w:r w:rsidRPr="00D10E4B">
        <w:rPr>
          <w:sz w:val="16"/>
        </w:rPr>
        <w:t xml:space="preserve"> some of </w:t>
      </w:r>
      <w:r w:rsidRPr="005143BF">
        <w:rPr>
          <w:rStyle w:val="StyleUnderline"/>
        </w:rPr>
        <w:t xml:space="preserve">the </w:t>
      </w:r>
      <w:r w:rsidRPr="00AB0F37">
        <w:rPr>
          <w:rStyle w:val="StyleUnderline"/>
          <w:highlight w:val="cyan"/>
        </w:rPr>
        <w:t xml:space="preserve">impacts will be </w:t>
      </w:r>
      <w:r w:rsidRPr="00AB0F37">
        <w:rPr>
          <w:rStyle w:val="Emphasis"/>
          <w:highlight w:val="cyan"/>
        </w:rPr>
        <w:t>too harsh</w:t>
      </w:r>
      <w:r w:rsidRPr="005143BF">
        <w:rPr>
          <w:rStyle w:val="StyleUnderline"/>
        </w:rPr>
        <w:t xml:space="preserve"> for us </w:t>
      </w:r>
      <w:r w:rsidRPr="00AB0F37">
        <w:rPr>
          <w:rStyle w:val="StyleUnderline"/>
          <w:highlight w:val="cyan"/>
        </w:rPr>
        <w:t xml:space="preserve">to </w:t>
      </w:r>
      <w:r w:rsidRPr="00AB0F37">
        <w:rPr>
          <w:rStyle w:val="Emphasis"/>
          <w:highlight w:val="cyan"/>
        </w:rPr>
        <w:t>survive</w:t>
      </w:r>
      <w:r w:rsidRPr="00D10E4B">
        <w:rPr>
          <w:sz w:val="16"/>
        </w:rPr>
        <w:t>.</w:t>
      </w:r>
    </w:p>
    <w:p w14:paraId="6E3F0292" w14:textId="77777777" w:rsidR="00332FCF" w:rsidRPr="00D10E4B" w:rsidRDefault="00332FCF" w:rsidP="00332FCF">
      <w:pPr>
        <w:rPr>
          <w:sz w:val="16"/>
        </w:rPr>
      </w:pPr>
      <w:r w:rsidRPr="00D10E4B">
        <w:rPr>
          <w:sz w:val="16"/>
        </w:rPr>
        <w:t>If farmlands and oceans are no longer capable of providing food for humans, where will we turn to obtain life-sustaining food? It is possible that humans could migrate towards the poles and try to farm on land in those areas that is freed up from the ice. However, it is unclear if the currently frozen areas in and around the polar regions will have topsoil suitable for farming. What about freshwater fish? Unfortunately, freshwater lakes and rivers will also undergo acidification that will likely wipe out most or all fish species that can provide humans nourishment. Our only hope might be some sort of synthetic food that is created in factories using basic elements (a technology that is certainly viable).</w:t>
      </w:r>
    </w:p>
    <w:p w14:paraId="02529FF7" w14:textId="77777777" w:rsidR="00332FCF" w:rsidRPr="00D10E4B" w:rsidRDefault="00332FCF" w:rsidP="00332FCF">
      <w:pPr>
        <w:rPr>
          <w:sz w:val="16"/>
        </w:rPr>
      </w:pPr>
      <w:r w:rsidRPr="00D10E4B">
        <w:rPr>
          <w:sz w:val="16"/>
        </w:rPr>
        <w:t xml:space="preserve">There will be other life-threatening factors that humans will face in a </w:t>
      </w:r>
      <w:proofErr w:type="gramStart"/>
      <w:r w:rsidRPr="00D10E4B">
        <w:rPr>
          <w:sz w:val="16"/>
        </w:rPr>
        <w:t>fast warming</w:t>
      </w:r>
      <w:proofErr w:type="gramEnd"/>
      <w:r w:rsidRPr="00D10E4B">
        <w:rPr>
          <w:sz w:val="16"/>
        </w:rPr>
        <w:t xml:space="preserve"> world. </w:t>
      </w:r>
      <w:r w:rsidRPr="00D10E4B">
        <w:rPr>
          <w:rStyle w:val="StyleUnderline"/>
        </w:rPr>
        <w:t xml:space="preserve">Massive </w:t>
      </w:r>
      <w:r w:rsidRPr="00D10E4B">
        <w:rPr>
          <w:rStyle w:val="Emphasis"/>
        </w:rPr>
        <w:t>fire balls</w:t>
      </w:r>
      <w:r w:rsidRPr="00D10E4B">
        <w:rPr>
          <w:rStyle w:val="StyleUnderline"/>
        </w:rPr>
        <w:t xml:space="preserve"> from </w:t>
      </w:r>
      <w:r w:rsidRPr="00D10E4B">
        <w:rPr>
          <w:rStyle w:val="Emphasis"/>
        </w:rPr>
        <w:t>methane releases</w:t>
      </w:r>
      <w:r w:rsidRPr="00D10E4B">
        <w:rPr>
          <w:rStyle w:val="StyleUnderline"/>
        </w:rPr>
        <w:t xml:space="preserve"> will create </w:t>
      </w:r>
      <w:r w:rsidRPr="00D10E4B">
        <w:rPr>
          <w:rStyle w:val="Emphasis"/>
        </w:rPr>
        <w:t>havoc</w:t>
      </w:r>
      <w:r w:rsidRPr="00D10E4B">
        <w:rPr>
          <w:rStyle w:val="StyleUnderline"/>
        </w:rPr>
        <w:t xml:space="preserve"> for humans</w:t>
      </w:r>
      <w:r w:rsidRPr="00D10E4B">
        <w:rPr>
          <w:sz w:val="16"/>
        </w:rPr>
        <w:t xml:space="preserve">. These fireballs will start enormous forest fires driven by the warmer and in many places a more arid world, which will cause turmoil for humans. </w:t>
      </w:r>
      <w:r w:rsidRPr="00D10E4B">
        <w:rPr>
          <w:rStyle w:val="StyleUnderline"/>
        </w:rPr>
        <w:t>A lack of freshwater</w:t>
      </w:r>
      <w:r w:rsidRPr="00D10E4B">
        <w:rPr>
          <w:sz w:val="16"/>
        </w:rPr>
        <w:t xml:space="preserve"> in areas that undergo desertification </w:t>
      </w:r>
      <w:r w:rsidRPr="00D10E4B">
        <w:rPr>
          <w:rStyle w:val="StyleUnderline"/>
        </w:rPr>
        <w:t xml:space="preserve">will make </w:t>
      </w:r>
      <w:r w:rsidRPr="00D10E4B">
        <w:rPr>
          <w:rStyle w:val="Emphasis"/>
        </w:rPr>
        <w:t>survival impossible</w:t>
      </w:r>
      <w:r w:rsidRPr="00D10E4B">
        <w:rPr>
          <w:sz w:val="16"/>
        </w:rPr>
        <w:t xml:space="preserve"> in such areas. </w:t>
      </w:r>
      <w:r w:rsidRPr="00AB0F37">
        <w:rPr>
          <w:rStyle w:val="Emphasis"/>
          <w:highlight w:val="cyan"/>
        </w:rPr>
        <w:t>Wars</w:t>
      </w:r>
      <w:r w:rsidRPr="00AB0F37">
        <w:rPr>
          <w:rStyle w:val="StyleUnderline"/>
          <w:highlight w:val="cyan"/>
        </w:rPr>
        <w:t xml:space="preserve"> over </w:t>
      </w:r>
      <w:r w:rsidRPr="00AB0F37">
        <w:rPr>
          <w:rStyle w:val="Emphasis"/>
          <w:highlight w:val="cyan"/>
        </w:rPr>
        <w:t>dwindling resources</w:t>
      </w:r>
      <w:r w:rsidRPr="00AB0F37">
        <w:rPr>
          <w:rStyle w:val="StyleUnderline"/>
          <w:highlight w:val="cyan"/>
        </w:rPr>
        <w:t xml:space="preserve"> will</w:t>
      </w:r>
      <w:r w:rsidRPr="00D10E4B">
        <w:rPr>
          <w:rStyle w:val="StyleUnderline"/>
        </w:rPr>
        <w:t xml:space="preserve"> be </w:t>
      </w:r>
      <w:r w:rsidRPr="00D10E4B">
        <w:rPr>
          <w:rStyle w:val="Emphasis"/>
        </w:rPr>
        <w:t>fought</w:t>
      </w:r>
      <w:r w:rsidRPr="00D10E4B">
        <w:rPr>
          <w:rStyle w:val="StyleUnderline"/>
        </w:rPr>
        <w:t xml:space="preserve"> out of </w:t>
      </w:r>
      <w:r w:rsidRPr="00D10E4B">
        <w:rPr>
          <w:rStyle w:val="Emphasis"/>
        </w:rPr>
        <w:t>desperation</w:t>
      </w:r>
      <w:r w:rsidRPr="00D10E4B">
        <w:rPr>
          <w:rStyle w:val="StyleUnderline"/>
        </w:rPr>
        <w:t xml:space="preserve"> and could </w:t>
      </w:r>
      <w:r w:rsidRPr="00AB0F37">
        <w:rPr>
          <w:rStyle w:val="Emphasis"/>
          <w:highlight w:val="cyan"/>
        </w:rPr>
        <w:t>end in catastrophe</w:t>
      </w:r>
      <w:r w:rsidRPr="00D10E4B">
        <w:rPr>
          <w:sz w:val="16"/>
        </w:rPr>
        <w:t>.</w:t>
      </w:r>
    </w:p>
    <w:p w14:paraId="36CF8333" w14:textId="77777777" w:rsidR="00332FCF" w:rsidRPr="00D10E4B" w:rsidRDefault="00332FCF" w:rsidP="00332FCF">
      <w:pPr>
        <w:rPr>
          <w:sz w:val="16"/>
        </w:rPr>
      </w:pPr>
      <w:r w:rsidRPr="00D10E4B">
        <w:rPr>
          <w:sz w:val="16"/>
        </w:rPr>
        <w:t xml:space="preserve">The stress of a warmer world will weaken human immune systems. </w:t>
      </w:r>
      <w:r w:rsidRPr="00AB0F37">
        <w:rPr>
          <w:rStyle w:val="StyleUnderline"/>
          <w:highlight w:val="cyan"/>
        </w:rPr>
        <w:t>If</w:t>
      </w:r>
      <w:r w:rsidRPr="00D10E4B">
        <w:rPr>
          <w:rStyle w:val="StyleUnderline"/>
        </w:rPr>
        <w:t xml:space="preserve"> </w:t>
      </w:r>
      <w:r w:rsidRPr="00D10E4B">
        <w:rPr>
          <w:rStyle w:val="Emphasis"/>
        </w:rPr>
        <w:t xml:space="preserve">industrial </w:t>
      </w:r>
      <w:r w:rsidRPr="00AB0F37">
        <w:rPr>
          <w:rStyle w:val="Emphasis"/>
          <w:highlight w:val="cyan"/>
        </w:rPr>
        <w:t>society collapses</w:t>
      </w:r>
      <w:r w:rsidRPr="00D10E4B">
        <w:rPr>
          <w:sz w:val="16"/>
        </w:rPr>
        <w:t xml:space="preserve"> or is greatly reduced, </w:t>
      </w:r>
      <w:r w:rsidRPr="00AB0F37">
        <w:rPr>
          <w:rStyle w:val="Emphasis"/>
          <w:highlight w:val="cyan"/>
        </w:rPr>
        <w:t>health</w:t>
      </w:r>
      <w:r w:rsidRPr="00D10E4B">
        <w:rPr>
          <w:rStyle w:val="StyleUnderline"/>
        </w:rPr>
        <w:t xml:space="preserve">care and medicines might </w:t>
      </w:r>
      <w:r w:rsidRPr="00AB0F37">
        <w:rPr>
          <w:rStyle w:val="StyleUnderline"/>
          <w:highlight w:val="cyan"/>
        </w:rPr>
        <w:t>become</w:t>
      </w:r>
      <w:r w:rsidRPr="00D10E4B">
        <w:rPr>
          <w:rStyle w:val="StyleUnderline"/>
        </w:rPr>
        <w:t xml:space="preserve"> </w:t>
      </w:r>
      <w:r w:rsidRPr="00D10E4B">
        <w:rPr>
          <w:rStyle w:val="Emphasis"/>
        </w:rPr>
        <w:t xml:space="preserve">very </w:t>
      </w:r>
      <w:r w:rsidRPr="00AB0F37">
        <w:rPr>
          <w:rStyle w:val="Emphasis"/>
          <w:highlight w:val="cyan"/>
        </w:rPr>
        <w:t>limited</w:t>
      </w:r>
      <w:r w:rsidRPr="00D10E4B">
        <w:rPr>
          <w:sz w:val="16"/>
        </w:rPr>
        <w:t xml:space="preserve">, lowering life expectancy dramatically. </w:t>
      </w:r>
      <w:r w:rsidRPr="00D10E4B">
        <w:rPr>
          <w:rStyle w:val="StyleUnderline"/>
        </w:rPr>
        <w:t>Humans that survive</w:t>
      </w:r>
      <w:r w:rsidRPr="00D10E4B">
        <w:rPr>
          <w:sz w:val="16"/>
        </w:rPr>
        <w:t xml:space="preserve"> all the dangers associated with runaway global </w:t>
      </w:r>
      <w:r w:rsidRPr="00D10E4B">
        <w:rPr>
          <w:rStyle w:val="StyleUnderline"/>
        </w:rPr>
        <w:t xml:space="preserve">warming might </w:t>
      </w:r>
      <w:r w:rsidRPr="00D10E4B">
        <w:rPr>
          <w:rStyle w:val="Emphasis"/>
        </w:rPr>
        <w:t>succumb</w:t>
      </w:r>
      <w:r w:rsidRPr="00D10E4B">
        <w:rPr>
          <w:rStyle w:val="StyleUnderline"/>
        </w:rPr>
        <w:t xml:space="preserve"> to </w:t>
      </w:r>
      <w:r w:rsidRPr="00AB0F37">
        <w:rPr>
          <w:rStyle w:val="Emphasis"/>
          <w:highlight w:val="cyan"/>
        </w:rPr>
        <w:t>pandemics</w:t>
      </w:r>
      <w:r w:rsidRPr="00D10E4B">
        <w:rPr>
          <w:rStyle w:val="StyleUnderline"/>
        </w:rPr>
        <w:t xml:space="preserve"> that </w:t>
      </w:r>
      <w:r w:rsidRPr="00AB0F37">
        <w:rPr>
          <w:rStyle w:val="StyleUnderline"/>
          <w:highlight w:val="cyan"/>
        </w:rPr>
        <w:t>will</w:t>
      </w:r>
      <w:r w:rsidRPr="00D10E4B">
        <w:rPr>
          <w:rStyle w:val="StyleUnderline"/>
        </w:rPr>
        <w:t xml:space="preserve"> likely </w:t>
      </w:r>
      <w:r w:rsidRPr="00AB0F37">
        <w:rPr>
          <w:rStyle w:val="StyleUnderline"/>
          <w:highlight w:val="cyan"/>
        </w:rPr>
        <w:t>sweep</w:t>
      </w:r>
      <w:r w:rsidRPr="00D10E4B">
        <w:rPr>
          <w:rStyle w:val="StyleUnderline"/>
        </w:rPr>
        <w:t xml:space="preserve"> the world as opportunistic pathogens take advantage of weakened human systems </w:t>
      </w:r>
      <w:r w:rsidRPr="00AB0F37">
        <w:rPr>
          <w:rStyle w:val="StyleUnderline"/>
          <w:highlight w:val="cyan"/>
        </w:rPr>
        <w:t>and cause</w:t>
      </w:r>
      <w:r w:rsidRPr="00D10E4B">
        <w:rPr>
          <w:rStyle w:val="StyleUnderline"/>
        </w:rPr>
        <w:t xml:space="preserve"> a </w:t>
      </w:r>
      <w:r w:rsidRPr="00D10E4B">
        <w:rPr>
          <w:rStyle w:val="Emphasis"/>
        </w:rPr>
        <w:t xml:space="preserve">large </w:t>
      </w:r>
      <w:r w:rsidRPr="00AB0F37">
        <w:rPr>
          <w:rStyle w:val="Emphasis"/>
          <w:highlight w:val="cyan"/>
        </w:rPr>
        <w:t>loss of life</w:t>
      </w:r>
      <w:r w:rsidRPr="00AB0F37">
        <w:rPr>
          <w:rStyle w:val="StyleUnderline"/>
          <w:highlight w:val="cyan"/>
        </w:rPr>
        <w:t xml:space="preserve"> in</w:t>
      </w:r>
      <w:r w:rsidRPr="00D10E4B">
        <w:rPr>
          <w:rStyle w:val="StyleUnderline"/>
        </w:rPr>
        <w:t xml:space="preserve"> the </w:t>
      </w:r>
      <w:r w:rsidRPr="00AB0F37">
        <w:rPr>
          <w:rStyle w:val="Emphasis"/>
          <w:highlight w:val="cyan"/>
        </w:rPr>
        <w:t>remaining</w:t>
      </w:r>
      <w:r w:rsidRPr="00D10E4B">
        <w:rPr>
          <w:rStyle w:val="Emphasis"/>
        </w:rPr>
        <w:t xml:space="preserve"> human </w:t>
      </w:r>
      <w:r w:rsidRPr="00AB0F37">
        <w:rPr>
          <w:rStyle w:val="Emphasis"/>
          <w:highlight w:val="cyan"/>
        </w:rPr>
        <w:t>populations</w:t>
      </w:r>
      <w:r w:rsidRPr="00D10E4B">
        <w:rPr>
          <w:sz w:val="16"/>
        </w:rPr>
        <w:t>.</w:t>
      </w:r>
    </w:p>
    <w:bookmarkEnd w:id="5"/>
    <w:p w14:paraId="417B3126" w14:textId="77777777" w:rsidR="00332FCF" w:rsidRDefault="00332FCF" w:rsidP="00332FCF">
      <w:pPr>
        <w:pStyle w:val="Heading4"/>
      </w:pPr>
      <w:r>
        <w:lastRenderedPageBreak/>
        <w:t>Manchin will come around</w:t>
      </w:r>
    </w:p>
    <w:p w14:paraId="2E1949A9" w14:textId="77777777" w:rsidR="00332FCF" w:rsidRDefault="00332FCF" w:rsidP="00332FCF">
      <w:r w:rsidRPr="00CF25F3">
        <w:rPr>
          <w:rStyle w:val="Style13ptBold"/>
        </w:rPr>
        <w:t>BOLTON 11/9</w:t>
      </w:r>
      <w:r>
        <w:t xml:space="preserve"> (Alexander; The Hill, “Manchin sees his power grow,” </w:t>
      </w:r>
      <w:hyperlink r:id="rId21" w:history="1">
        <w:r w:rsidRPr="00592237">
          <w:rPr>
            <w:rStyle w:val="Hyperlink"/>
          </w:rPr>
          <w:t>https://thehill.com/homenews/senate/580647-manchin-sees-his-power-grow</w:t>
        </w:r>
      </w:hyperlink>
      <w:r>
        <w:t>, //pa-</w:t>
      </w:r>
      <w:proofErr w:type="spellStart"/>
      <w:r>
        <w:t>ww</w:t>
      </w:r>
      <w:proofErr w:type="spellEnd"/>
      <w:r>
        <w:t>)</w:t>
      </w:r>
    </w:p>
    <w:p w14:paraId="73453D4A" w14:textId="777BB604" w:rsidR="00332FCF" w:rsidRPr="00332FCF" w:rsidRDefault="00332FCF" w:rsidP="00332FCF">
      <w:pPr>
        <w:rPr>
          <w:sz w:val="10"/>
        </w:rPr>
      </w:pPr>
      <w:r w:rsidRPr="00CF25F3">
        <w:rPr>
          <w:rStyle w:val="StyleUnderline"/>
        </w:rPr>
        <w:t>Manchin still hasn’t signed off on the framework, despite the significant concessions to him</w:t>
      </w:r>
      <w:r w:rsidRPr="00CF25F3">
        <w:rPr>
          <w:sz w:val="10"/>
        </w:rPr>
        <w:t xml:space="preserve">. But some moderate Democratic strategists are doubtful that lumping everything into one massive infrastructure package or keeping the bipartisan infrastructure bill firmly tied to the outcome of the negotiations on reconciliation bill would have moved Manchin to support more social spending. “That’s not what was going to happen. Manchin is happy to wait five more months,” said Jim Kessler, the executive vice president for policy at Third Way, a centrist Democratic think tank. Even when Democrats set a $3.5 trillion spending target for the reconciliation package in the budget resolution, Kessler thought “this is going to end up at $2 trillion” because of resistance from Manchin and other centrists. </w:t>
      </w:r>
      <w:r w:rsidRPr="00CF25F3">
        <w:rPr>
          <w:rStyle w:val="StyleUnderline"/>
        </w:rPr>
        <w:t xml:space="preserve">But </w:t>
      </w:r>
      <w:r w:rsidRPr="00AA53E5">
        <w:rPr>
          <w:rStyle w:val="StyleUnderline"/>
          <w:highlight w:val="cyan"/>
        </w:rPr>
        <w:t>Dem</w:t>
      </w:r>
      <w:r w:rsidRPr="00CF25F3">
        <w:rPr>
          <w:rStyle w:val="StyleUnderline"/>
        </w:rPr>
        <w:t xml:space="preserve">ocratic </w:t>
      </w:r>
      <w:r w:rsidRPr="00AA53E5">
        <w:rPr>
          <w:rStyle w:val="StyleUnderline"/>
          <w:highlight w:val="cyan"/>
        </w:rPr>
        <w:t>strategists think Manchin will</w:t>
      </w:r>
      <w:r w:rsidRPr="00CF25F3">
        <w:rPr>
          <w:rStyle w:val="StyleUnderline"/>
        </w:rPr>
        <w:t xml:space="preserve"> eventually </w:t>
      </w:r>
      <w:r w:rsidRPr="00AA53E5">
        <w:rPr>
          <w:rStyle w:val="StyleUnderline"/>
          <w:highlight w:val="cyan"/>
        </w:rPr>
        <w:t>sign on</w:t>
      </w:r>
      <w:r w:rsidRPr="00CF25F3">
        <w:rPr>
          <w:rStyle w:val="StyleUnderline"/>
        </w:rPr>
        <w:t>to the reconciliation package</w:t>
      </w:r>
      <w:r w:rsidRPr="00CF25F3">
        <w:rPr>
          <w:sz w:val="10"/>
        </w:rPr>
        <w:t xml:space="preserve">, </w:t>
      </w:r>
      <w:r w:rsidRPr="00CF25F3">
        <w:rPr>
          <w:rStyle w:val="StyleUnderline"/>
        </w:rPr>
        <w:t>though it may not be until the week of Thanksgiving</w:t>
      </w:r>
      <w:r w:rsidRPr="00CF25F3">
        <w:rPr>
          <w:sz w:val="10"/>
        </w:rPr>
        <w:t xml:space="preserve">, </w:t>
      </w:r>
      <w:r w:rsidRPr="00AA53E5">
        <w:rPr>
          <w:rStyle w:val="StyleUnderline"/>
          <w:highlight w:val="cyan"/>
        </w:rPr>
        <w:t>when the</w:t>
      </w:r>
      <w:r w:rsidRPr="00AA53E5">
        <w:rPr>
          <w:sz w:val="10"/>
          <w:highlight w:val="cyan"/>
        </w:rPr>
        <w:t xml:space="preserve"> </w:t>
      </w:r>
      <w:r w:rsidRPr="00AA53E5">
        <w:rPr>
          <w:rStyle w:val="StyleUnderline"/>
          <w:highlight w:val="cyan"/>
        </w:rPr>
        <w:t>C</w:t>
      </w:r>
      <w:r w:rsidRPr="00CF25F3">
        <w:rPr>
          <w:sz w:val="10"/>
        </w:rPr>
        <w:t xml:space="preserve">ongressional </w:t>
      </w:r>
      <w:r w:rsidRPr="00AA53E5">
        <w:rPr>
          <w:rStyle w:val="StyleUnderline"/>
          <w:highlight w:val="cyan"/>
        </w:rPr>
        <w:t>B</w:t>
      </w:r>
      <w:r w:rsidRPr="00CF25F3">
        <w:rPr>
          <w:sz w:val="10"/>
        </w:rPr>
        <w:t xml:space="preserve">udget </w:t>
      </w:r>
      <w:r w:rsidRPr="00AA53E5">
        <w:rPr>
          <w:rStyle w:val="StyleUnderline"/>
          <w:highlight w:val="cyan"/>
        </w:rPr>
        <w:t>O</w:t>
      </w:r>
      <w:r w:rsidRPr="00CF25F3">
        <w:rPr>
          <w:sz w:val="10"/>
        </w:rPr>
        <w:t xml:space="preserve">ffice </w:t>
      </w:r>
      <w:r w:rsidRPr="00CF25F3">
        <w:rPr>
          <w:rStyle w:val="StyleUnderline"/>
        </w:rPr>
        <w:t>is</w:t>
      </w:r>
      <w:r w:rsidRPr="00CF25F3">
        <w:rPr>
          <w:sz w:val="10"/>
        </w:rPr>
        <w:t xml:space="preserve"> </w:t>
      </w:r>
      <w:r w:rsidRPr="00CF25F3">
        <w:rPr>
          <w:rStyle w:val="StyleUnderline"/>
        </w:rPr>
        <w:t xml:space="preserve">expected to </w:t>
      </w:r>
      <w:r w:rsidRPr="00AA53E5">
        <w:rPr>
          <w:rStyle w:val="StyleUnderline"/>
          <w:highlight w:val="cyan"/>
        </w:rPr>
        <w:t>provide</w:t>
      </w:r>
      <w:r w:rsidRPr="00CF25F3">
        <w:rPr>
          <w:rStyle w:val="StyleUnderline"/>
        </w:rPr>
        <w:t xml:space="preserve"> an official </w:t>
      </w:r>
      <w:r w:rsidRPr="00AA53E5">
        <w:rPr>
          <w:rStyle w:val="StyleUnderline"/>
          <w:highlight w:val="cyan"/>
        </w:rPr>
        <w:t>cost estimate</w:t>
      </w:r>
      <w:r w:rsidRPr="00CF25F3">
        <w:rPr>
          <w:rStyle w:val="StyleUnderline"/>
        </w:rPr>
        <w:t xml:space="preserve"> for the bill</w:t>
      </w:r>
      <w:r w:rsidRPr="00CF25F3">
        <w:rPr>
          <w:sz w:val="10"/>
        </w:rPr>
        <w:t>, or later. Steve White, the director of the Affiliated Construction Trades Foundation in Charleston, W.Va., said “</w:t>
      </w:r>
      <w:r w:rsidRPr="00AA53E5">
        <w:rPr>
          <w:rStyle w:val="StyleUnderline"/>
          <w:highlight w:val="cyan"/>
        </w:rPr>
        <w:t>the idea</w:t>
      </w:r>
      <w:r w:rsidRPr="00CF25F3">
        <w:rPr>
          <w:rStyle w:val="StyleUnderline"/>
        </w:rPr>
        <w:t xml:space="preserve"> somehow that </w:t>
      </w:r>
      <w:r w:rsidRPr="00AA53E5">
        <w:rPr>
          <w:rStyle w:val="StyleUnderline"/>
          <w:highlight w:val="cyan"/>
        </w:rPr>
        <w:t>he doesn’t want the second bill</w:t>
      </w:r>
      <w:r w:rsidRPr="00CF25F3">
        <w:rPr>
          <w:sz w:val="10"/>
        </w:rPr>
        <w:t xml:space="preserve">, I think, </w:t>
      </w:r>
      <w:r w:rsidRPr="00AA53E5">
        <w:rPr>
          <w:rStyle w:val="StyleUnderline"/>
          <w:highlight w:val="cyan"/>
        </w:rPr>
        <w:t>is wrong</w:t>
      </w:r>
      <w:r w:rsidRPr="00CF25F3">
        <w:rPr>
          <w:sz w:val="10"/>
        </w:rPr>
        <w:t xml:space="preserve">.” “I think he doesn’t want all of the second bill. Half of the second bill is a lot,” he added of the reconciliation bill. “I’m looking forward to what it looks like and I think there will be a lot of good stuff for West Virginia.” White said the bipartisan infrastructure bill will have a “huge” impact on West Virginia but he said the reconciliation bill will also have significant investments for the state. He said spending on renewable energy, such as wind turbines, could create good job opportunities in the state. </w:t>
      </w:r>
    </w:p>
    <w:p w14:paraId="424D3645" w14:textId="77777777" w:rsidR="00332FCF" w:rsidRDefault="00332FCF" w:rsidP="00332FCF">
      <w:pPr>
        <w:pStyle w:val="Heading4"/>
      </w:pPr>
      <w:r>
        <w:t>Manchin will vote ‘yes’</w:t>
      </w:r>
    </w:p>
    <w:p w14:paraId="2727CE9C" w14:textId="77777777" w:rsidR="00332FCF" w:rsidRDefault="00332FCF" w:rsidP="00332FCF">
      <w:r w:rsidRPr="0041538A">
        <w:rPr>
          <w:rStyle w:val="Style13ptBold"/>
        </w:rPr>
        <w:t>AP 11/4</w:t>
      </w:r>
      <w:r>
        <w:t xml:space="preserve"> (Associated Press, “Biden Claims Historic Progress on Climate Efforts at Summit,” https://news.wttw.com/2021/11/04/biden-claims-historic-progress-climate-efforts-summit, //pa-</w:t>
      </w:r>
      <w:proofErr w:type="spellStart"/>
      <w:r>
        <w:t>ww</w:t>
      </w:r>
      <w:proofErr w:type="spellEnd"/>
      <w:r>
        <w:t>)</w:t>
      </w:r>
    </w:p>
    <w:p w14:paraId="3D2DEC79" w14:textId="77777777" w:rsidR="00332FCF" w:rsidRPr="00026572" w:rsidRDefault="00332FCF" w:rsidP="00332FCF">
      <w:pPr>
        <w:rPr>
          <w:sz w:val="10"/>
        </w:rPr>
      </w:pPr>
      <w:r w:rsidRPr="0041538A">
        <w:rPr>
          <w:sz w:val="10"/>
        </w:rPr>
        <w:t xml:space="preserve">President Joe Biden argued Tuesday that historic progress on addressing global warming was achieved at the U.N. climate conference in Glasgow, Scotland, and expressed optimism for a similar outcome in Washington, where his legislative agenda has been stalled by intra-party disagreements. Speaking in a press conference before boarding Air Force One to return to Washington, Biden highlighted new efforts to stop methane leaks, protect forests, invest in new technologies and spend money on clean energy infrastructure. But his efforts to meet U.S. commitments on climate change with a major domestic spending bill remained held up by legislative maneuvering. “I can’t think of any two days where more has been accomplished on climate than these two days,” Biden said. The president contrasted the U.S. posture of leading several major initiatives at the summit with those of Russia and China, who did not send their leaders to Glasgow. “The single most important thing that’s got the attention of the world is climate, everywhere, from Iceland to Australia,” Biden said, “and they’ve walked away.” “We showed up. We showed up,” Biden said. “And by showing up we’ve had a profound impact, I think, on how the rest of the world is looking at the United States.” Biden has been determined to demonstrate to the world that the U.S. is back in the global effort against climate change, after his predecessor Donald Trump pulled the U.S. — the world’s largest economy and second-biggest climate polluter — out of the landmark 2015 Paris climate accord. Putting the U.S. on the path to halve its own output of coal, oil and natural gas pollution by 2050, as his climate legislation seeks to do, “demonstrates to the world the United States is not only back at the table, it hopefully can lead by the power of our example,” Biden told delegates and observers on Monday. “I know that hasn’t always been the case,” he added, in a reference to Trump. But Biden has yet to deliver on his own commitments as coal-state U.S. Sen. Joe Manchin has again threatened Biden’s domestic effort. For all the optimism Biden has been radiating at the summit in Scotland, persistent doubts lurk about whether he can deliver solely through executive actions as continued talks with Congress have steadily cut into his ambitions. Manchin said Monday, at an unfortunate time for the president, that he remained undecided on Biden’s $1.75 trillion domestic policy proposal, which includes $555 billion in provisions to combat climate change. Manchin holds a key vote in the Senate, where Biden has the slimmest of Democratic majorities, and has successively killed off key parts of the administration’s climate proposals. He said Monday he was uncertain about the legislation’s impact on the economy and federal debt and was as “open to voting against” it as for it. </w:t>
      </w:r>
      <w:r w:rsidRPr="00AA53E5">
        <w:rPr>
          <w:rStyle w:val="StyleUnderline"/>
          <w:highlight w:val="cyan"/>
        </w:rPr>
        <w:t>Biden minimized Manchin’s objections</w:t>
      </w:r>
      <w:r w:rsidRPr="0041538A">
        <w:rPr>
          <w:rStyle w:val="StyleUnderline"/>
        </w:rPr>
        <w:t xml:space="preserve"> </w:t>
      </w:r>
      <w:r w:rsidRPr="0041538A">
        <w:rPr>
          <w:sz w:val="10"/>
        </w:rPr>
        <w:t xml:space="preserve">on Tuesday, </w:t>
      </w:r>
      <w:r w:rsidRPr="00AA53E5">
        <w:rPr>
          <w:rStyle w:val="StyleUnderline"/>
          <w:highlight w:val="cyan"/>
        </w:rPr>
        <w:t>saying</w:t>
      </w:r>
      <w:r w:rsidRPr="0041538A">
        <w:rPr>
          <w:sz w:val="10"/>
        </w:rPr>
        <w:t xml:space="preserve"> of the senator, “</w:t>
      </w:r>
      <w:r w:rsidRPr="00AA53E5">
        <w:rPr>
          <w:rStyle w:val="StyleUnderline"/>
          <w:highlight w:val="cyan"/>
        </w:rPr>
        <w:t>He will vote for this</w:t>
      </w:r>
      <w:r w:rsidRPr="0041538A">
        <w:rPr>
          <w:sz w:val="10"/>
        </w:rPr>
        <w:t xml:space="preserve">” and “I believe that </w:t>
      </w:r>
      <w:r w:rsidRPr="0041538A">
        <w:rPr>
          <w:rStyle w:val="StyleUnderline"/>
        </w:rPr>
        <w:t>Joe will be there</w:t>
      </w:r>
      <w:r w:rsidRPr="0041538A">
        <w:rPr>
          <w:sz w:val="10"/>
        </w:rPr>
        <w:t xml:space="preserve">.” He insisted no world leaders were pressing him on the fate of the legislation in Washington </w:t>
      </w:r>
      <w:r w:rsidRPr="00AA53E5">
        <w:rPr>
          <w:rStyle w:val="StyleUnderline"/>
          <w:highlight w:val="cyan"/>
        </w:rPr>
        <w:t>and expressed confidence in its passage</w:t>
      </w:r>
      <w:r w:rsidRPr="0041538A">
        <w:rPr>
          <w:sz w:val="10"/>
        </w:rPr>
        <w:t xml:space="preserve">. Biden has essentially bet that the right mix of policies on climate change and the economy are not only good for the country but will help Democrats politically. But questions remain about whether he has enough political capital at home to fully honor his promises to world leaders about shifting the U.S. toward renewable energy. Gubernatorial elections Tuesday in Virginia and New Jersey — states Biden won in last year’s election — will provide the first ballot-box test of how Americans view his presidency. Biden joined other leaders Tuesday for an initiative to promote safeguarding the world’s forests, which pull vast amounts of carbon pollution from the air. As part of a broader international effort, the administration is attempting to halt natural forest loss by 2030 and intends to dedicate up to $9 billion of climate funding to the issue, pending congressional approval. “Forests have the potential to reduce — reduce — carbon globally by more than one third,” Biden said. The president and European Commission President Ursula von der Leyen co-hosted an event to promote an alternative to China’s infrastructure financing programs. Biden compared his “Build Back Better World” policies to the Chinese programs, saying his would not expose countries seeking infrastructure funds to “debt traps and corruption.” He then highlighted the commitments by roughly 100 countries to cut methane emissions by 30% over the next decade. Biden also joined world leaders in promoting investments in new technology to fight climate change and build a carbon-neutral future. “Our current technology alone won’t get us where we need to be,” he said, “We need to invest in breakthroughs.” The president also met behind closed doors with Prince Charles and “commended the Royal Family for its dedication to climate issues,” the White House said. Crucial for his time in Scotland is that he’s emphasizing several policies that can be achieved without congressional buy-in, such as the methane pledges and private partnerships. Back home, his administration chose Tuesday to launch a wide-ranging plan to reduce methane emissions, targeting a potent greenhouse gas that contributes significantly to global warming. Biden came to the summit saying he hoped to see his legislation pass this week, but Manchin’s new objections threaten to close the narrow window Biden may have to win passage of his initiatives. The senator is eager to preserve his state’s declining coal industry despite coal’s falling competitiveness in U.S. energy markets. If Biden’s climate legislation falters, he could be limited to regulatory projects on climate that could easily be overturned by the next U.S. president, and turn his stirring cries for climate action abroad into wistful talk at home. Manchin’s statements are a possible sign that one of two key Democratic votes in the Senate wants to delay votes on the president’s agenda until the bill is fully reviewed. But House Democrats are still taking steps this week to pass Biden’s $1 trillion infrastructure package, which includes efforts to address climate change. The White House is seeking to turn both measures into law, linking them in hopes of appeasing a diverse and at times fractious Democratic caucus. White House press secretary Jen Psaki pushed back, saying </w:t>
      </w:r>
      <w:r w:rsidRPr="0041538A">
        <w:rPr>
          <w:rStyle w:val="StyleUnderline"/>
        </w:rPr>
        <w:t xml:space="preserve">the administration is confident </w:t>
      </w:r>
      <w:r w:rsidRPr="00AA53E5">
        <w:rPr>
          <w:rStyle w:val="StyleUnderline"/>
          <w:highlight w:val="cyan"/>
        </w:rPr>
        <w:t>the spending package already meets the criteria set by Manchin</w:t>
      </w:r>
      <w:r w:rsidRPr="0041538A">
        <w:rPr>
          <w:sz w:val="10"/>
        </w:rPr>
        <w:t xml:space="preserve">. “It is fully paid for, will reduce the deficit, and brings down costs for health care, childcare, elder care, and housing,” </w:t>
      </w:r>
      <w:r w:rsidRPr="0041538A">
        <w:rPr>
          <w:rStyle w:val="StyleUnderline"/>
        </w:rPr>
        <w:t>Psaki said</w:t>
      </w:r>
      <w:r w:rsidRPr="0041538A">
        <w:rPr>
          <w:sz w:val="10"/>
        </w:rPr>
        <w:t>. “</w:t>
      </w:r>
      <w:r w:rsidRPr="0041538A">
        <w:rPr>
          <w:rStyle w:val="StyleUnderline"/>
        </w:rPr>
        <w:t>We remain confident that the plan will gain Senator Manchin’s support</w:t>
      </w:r>
      <w:r w:rsidRPr="0041538A">
        <w:rPr>
          <w:sz w:val="10"/>
        </w:rPr>
        <w:t>.”</w:t>
      </w:r>
    </w:p>
    <w:p w14:paraId="0FA04553" w14:textId="77777777" w:rsidR="00332FCF" w:rsidRDefault="00332FCF" w:rsidP="00332FCF">
      <w:pPr>
        <w:pStyle w:val="Heading4"/>
      </w:pPr>
      <w:r>
        <w:t xml:space="preserve">Discrepancies will be resolved---ensures passage </w:t>
      </w:r>
    </w:p>
    <w:p w14:paraId="129034A2" w14:textId="77777777" w:rsidR="00332FCF" w:rsidRDefault="00332FCF" w:rsidP="00332FCF">
      <w:r w:rsidRPr="00C91B99">
        <w:rPr>
          <w:rStyle w:val="Style13ptBold"/>
        </w:rPr>
        <w:t>AP 11/6</w:t>
      </w:r>
      <w:r>
        <w:t xml:space="preserve">, “House rule vote sets stage for action on ‘Build Back Better’ bill by midmonth”, </w:t>
      </w:r>
      <w:hyperlink r:id="rId22" w:history="1">
        <w:r w:rsidRPr="002442EF">
          <w:rPr>
            <w:rStyle w:val="Hyperlink"/>
          </w:rPr>
          <w:t>https://www.marketwatch.com/story/house-rule-vote-sets-stage-for-action-on-build-back-better-bill-by-midmonth-01636176418</w:t>
        </w:r>
      </w:hyperlink>
      <w:r>
        <w:t>, November 6</w:t>
      </w:r>
      <w:r w:rsidRPr="00C91B99">
        <w:rPr>
          <w:vertAlign w:val="superscript"/>
        </w:rPr>
        <w:t>th</w:t>
      </w:r>
      <w:r>
        <w:t>, 2021</w:t>
      </w:r>
    </w:p>
    <w:p w14:paraId="413FD629" w14:textId="77777777" w:rsidR="00332FCF" w:rsidRPr="00C91B99" w:rsidRDefault="00332FCF" w:rsidP="00332FCF">
      <w:pPr>
        <w:rPr>
          <w:sz w:val="16"/>
        </w:rPr>
      </w:pPr>
      <w:r w:rsidRPr="00C91B99">
        <w:rPr>
          <w:sz w:val="16"/>
        </w:rPr>
        <w:t xml:space="preserve">But in an </w:t>
      </w:r>
      <w:r w:rsidRPr="00AA53E5">
        <w:rPr>
          <w:rStyle w:val="StyleUnderline"/>
          <w:highlight w:val="cyan"/>
        </w:rPr>
        <w:t>evening breakthrough</w:t>
      </w:r>
      <w:r w:rsidRPr="00C471C7">
        <w:rPr>
          <w:rStyle w:val="StyleUnderline"/>
        </w:rPr>
        <w:t xml:space="preserve"> </w:t>
      </w:r>
      <w:r w:rsidRPr="00AA53E5">
        <w:rPr>
          <w:rStyle w:val="StyleUnderline"/>
          <w:highlight w:val="cyan"/>
        </w:rPr>
        <w:t>brokered by Biden</w:t>
      </w:r>
      <w:r w:rsidRPr="00C91B99">
        <w:rPr>
          <w:sz w:val="16"/>
        </w:rPr>
        <w:t xml:space="preserve"> and House leaders and </w:t>
      </w:r>
      <w:r w:rsidRPr="00AA53E5">
        <w:rPr>
          <w:rStyle w:val="StyleUnderline"/>
          <w:highlight w:val="cyan"/>
        </w:rPr>
        <w:t>mapped out</w:t>
      </w:r>
      <w:r w:rsidRPr="00C91B99">
        <w:rPr>
          <w:sz w:val="16"/>
        </w:rPr>
        <w:t xml:space="preserve"> in part by the Congressional Black Caucus, the </w:t>
      </w:r>
      <w:r w:rsidRPr="00AA53E5">
        <w:rPr>
          <w:rStyle w:val="StyleUnderline"/>
          <w:highlight w:val="cyan"/>
        </w:rPr>
        <w:t>moderates</w:t>
      </w:r>
      <w:r w:rsidRPr="00C471C7">
        <w:rPr>
          <w:rStyle w:val="StyleUnderline"/>
        </w:rPr>
        <w:t xml:space="preserve"> later </w:t>
      </w:r>
      <w:r w:rsidRPr="00AA53E5">
        <w:rPr>
          <w:rStyle w:val="StyleUnderline"/>
          <w:highlight w:val="cyan"/>
        </w:rPr>
        <w:t>agreed to back</w:t>
      </w:r>
      <w:r w:rsidRPr="00C471C7">
        <w:rPr>
          <w:rStyle w:val="StyleUnderline"/>
        </w:rPr>
        <w:t xml:space="preserve"> that </w:t>
      </w:r>
      <w:r w:rsidRPr="00AA53E5">
        <w:rPr>
          <w:rStyle w:val="StyleUnderline"/>
          <w:highlight w:val="cyan"/>
        </w:rPr>
        <w:t>bill</w:t>
      </w:r>
      <w:r w:rsidRPr="00C91B99">
        <w:rPr>
          <w:sz w:val="16"/>
        </w:rPr>
        <w:t xml:space="preserve"> if CBO’s estimates are consistent with preliminary numbers that White House and congressional tax analysts have provided. The agreement, in which </w:t>
      </w:r>
      <w:r w:rsidRPr="00AA53E5">
        <w:rPr>
          <w:rStyle w:val="StyleUnderline"/>
          <w:highlight w:val="cyan"/>
        </w:rPr>
        <w:t>lawmakers promised to</w:t>
      </w:r>
      <w:r w:rsidRPr="00C471C7">
        <w:rPr>
          <w:rStyle w:val="StyleUnderline"/>
        </w:rPr>
        <w:t xml:space="preserve"> </w:t>
      </w:r>
      <w:r w:rsidRPr="00AA53E5">
        <w:rPr>
          <w:rStyle w:val="StyleUnderline"/>
          <w:highlight w:val="cyan"/>
        </w:rPr>
        <w:t>vote</w:t>
      </w:r>
      <w:r w:rsidRPr="00C471C7">
        <w:rPr>
          <w:rStyle w:val="StyleUnderline"/>
        </w:rPr>
        <w:t xml:space="preserve"> on the social and environment bill</w:t>
      </w:r>
      <w:r w:rsidRPr="00C91B99">
        <w:rPr>
          <w:sz w:val="16"/>
        </w:rPr>
        <w:t xml:space="preserve"> — known as the Build Back Better Act — by the week of Nov. 15, </w:t>
      </w:r>
      <w:r w:rsidRPr="00AA53E5">
        <w:rPr>
          <w:rStyle w:val="StyleUnderline"/>
          <w:highlight w:val="cyan"/>
        </w:rPr>
        <w:t>stood</w:t>
      </w:r>
      <w:r w:rsidRPr="00C471C7">
        <w:rPr>
          <w:rStyle w:val="StyleUnderline"/>
        </w:rPr>
        <w:t xml:space="preserve"> as a </w:t>
      </w:r>
      <w:r w:rsidRPr="00AA53E5">
        <w:rPr>
          <w:rStyle w:val="StyleUnderline"/>
          <w:highlight w:val="cyan"/>
        </w:rPr>
        <w:t>significant step toward</w:t>
      </w:r>
      <w:r w:rsidRPr="00C471C7">
        <w:rPr>
          <w:rStyle w:val="StyleUnderline"/>
        </w:rPr>
        <w:t xml:space="preserve"> a</w:t>
      </w:r>
      <w:r w:rsidRPr="00C91B99">
        <w:rPr>
          <w:sz w:val="16"/>
        </w:rPr>
        <w:t xml:space="preserve"> House </w:t>
      </w:r>
      <w:r w:rsidRPr="00AA53E5">
        <w:rPr>
          <w:rStyle w:val="StyleUnderline"/>
          <w:highlight w:val="cyan"/>
        </w:rPr>
        <w:t>vote</w:t>
      </w:r>
      <w:r w:rsidRPr="00C471C7">
        <w:rPr>
          <w:rStyle w:val="StyleUnderline"/>
        </w:rPr>
        <w:t xml:space="preserve"> that </w:t>
      </w:r>
      <w:r w:rsidRPr="00AA53E5">
        <w:rPr>
          <w:rStyle w:val="StyleUnderline"/>
          <w:highlight w:val="cyan"/>
        </w:rPr>
        <w:t>could</w:t>
      </w:r>
      <w:r w:rsidRPr="00C471C7">
        <w:rPr>
          <w:rStyle w:val="StyleUnderline"/>
        </w:rPr>
        <w:t xml:space="preserve"> ultimately </w:t>
      </w:r>
      <w:r w:rsidRPr="00AA53E5">
        <w:rPr>
          <w:rStyle w:val="StyleUnderline"/>
          <w:highlight w:val="cyan"/>
        </w:rPr>
        <w:t>ship it to the</w:t>
      </w:r>
      <w:r w:rsidRPr="00C471C7">
        <w:rPr>
          <w:rStyle w:val="StyleUnderline"/>
        </w:rPr>
        <w:t xml:space="preserve"> </w:t>
      </w:r>
      <w:r w:rsidRPr="00AA53E5">
        <w:rPr>
          <w:rStyle w:val="StyleUnderline"/>
          <w:highlight w:val="cyan"/>
        </w:rPr>
        <w:t>Senate</w:t>
      </w:r>
      <w:r w:rsidRPr="00C91B99">
        <w:rPr>
          <w:sz w:val="16"/>
        </w:rPr>
        <w:t>.</w:t>
      </w:r>
    </w:p>
    <w:p w14:paraId="4907BC49" w14:textId="77777777" w:rsidR="00332FCF" w:rsidRPr="00C91B99" w:rsidRDefault="00332FCF" w:rsidP="00332FCF">
      <w:pPr>
        <w:rPr>
          <w:sz w:val="16"/>
        </w:rPr>
      </w:pPr>
      <w:r w:rsidRPr="00C91B99">
        <w:rPr>
          <w:sz w:val="16"/>
        </w:rPr>
        <w:t xml:space="preserve">In a two-sentence statement, five </w:t>
      </w:r>
      <w:r w:rsidRPr="00AA53E5">
        <w:rPr>
          <w:rStyle w:val="StyleUnderline"/>
          <w:highlight w:val="cyan"/>
        </w:rPr>
        <w:t>moderates</w:t>
      </w:r>
      <w:r w:rsidRPr="00C91B99">
        <w:rPr>
          <w:sz w:val="16"/>
        </w:rPr>
        <w:t xml:space="preserve"> said that if the fiscal estimates raise problems, “we </w:t>
      </w:r>
      <w:r w:rsidRPr="00AA53E5">
        <w:rPr>
          <w:rStyle w:val="StyleUnderline"/>
          <w:highlight w:val="cyan"/>
        </w:rPr>
        <w:t>remain committed</w:t>
      </w:r>
      <w:r w:rsidRPr="00C91B99">
        <w:rPr>
          <w:rStyle w:val="StyleUnderline"/>
        </w:rPr>
        <w:t xml:space="preserve"> </w:t>
      </w:r>
      <w:r w:rsidRPr="00AA53E5">
        <w:rPr>
          <w:rStyle w:val="StyleUnderline"/>
          <w:highlight w:val="cyan"/>
        </w:rPr>
        <w:t>to</w:t>
      </w:r>
      <w:r w:rsidRPr="00C91B99">
        <w:rPr>
          <w:rStyle w:val="StyleUnderline"/>
        </w:rPr>
        <w:t xml:space="preserve"> working to </w:t>
      </w:r>
      <w:r w:rsidRPr="00AA53E5">
        <w:rPr>
          <w:rStyle w:val="StyleUnderline"/>
          <w:highlight w:val="cyan"/>
        </w:rPr>
        <w:t>resolve any discrepancies</w:t>
      </w:r>
      <w:r w:rsidRPr="00C91B99">
        <w:rPr>
          <w:rStyle w:val="StyleUnderline"/>
        </w:rPr>
        <w:t xml:space="preserve"> </w:t>
      </w:r>
      <w:r w:rsidRPr="00AA53E5">
        <w:rPr>
          <w:rStyle w:val="StyleUnderline"/>
          <w:highlight w:val="cyan"/>
        </w:rPr>
        <w:t>in order to</w:t>
      </w:r>
      <w:r w:rsidRPr="00C91B99">
        <w:rPr>
          <w:rStyle w:val="StyleUnderline"/>
        </w:rPr>
        <w:t xml:space="preserve"> </w:t>
      </w:r>
      <w:r w:rsidRPr="00AA53E5">
        <w:rPr>
          <w:rStyle w:val="StyleUnderline"/>
          <w:highlight w:val="cyan"/>
        </w:rPr>
        <w:t>pass</w:t>
      </w:r>
      <w:r w:rsidRPr="00C91B99">
        <w:rPr>
          <w:rStyle w:val="StyleUnderline"/>
        </w:rPr>
        <w:t xml:space="preserve"> the</w:t>
      </w:r>
      <w:r w:rsidRPr="00C91B99">
        <w:rPr>
          <w:sz w:val="16"/>
        </w:rPr>
        <w:t xml:space="preserve"> Build Back Better </w:t>
      </w:r>
      <w:r w:rsidRPr="00AA53E5">
        <w:rPr>
          <w:rStyle w:val="StyleUnderline"/>
          <w:highlight w:val="cyan"/>
        </w:rPr>
        <w:t>legislation</w:t>
      </w:r>
      <w:r w:rsidRPr="00C91B99">
        <w:rPr>
          <w:sz w:val="16"/>
        </w:rPr>
        <w:t xml:space="preserve">.” The five included Rep. Josh </w:t>
      </w:r>
      <w:proofErr w:type="spellStart"/>
      <w:r w:rsidRPr="00C91B99">
        <w:rPr>
          <w:sz w:val="16"/>
        </w:rPr>
        <w:t>Gottheimer</w:t>
      </w:r>
      <w:proofErr w:type="spellEnd"/>
      <w:r w:rsidRPr="00C91B99">
        <w:rPr>
          <w:sz w:val="16"/>
        </w:rPr>
        <w:t xml:space="preserve"> of New Jersey, leader of a group of centrists who this summer repeatedly pressured House Speaker Nancy Pelosi of California to schedule earlier votes on the infrastructure bill.</w:t>
      </w:r>
    </w:p>
    <w:p w14:paraId="48CF0ABF" w14:textId="77777777" w:rsidR="00332FCF" w:rsidRPr="00C91B99" w:rsidRDefault="00332FCF" w:rsidP="00332FCF">
      <w:pPr>
        <w:rPr>
          <w:sz w:val="16"/>
        </w:rPr>
      </w:pPr>
      <w:r w:rsidRPr="00C91B99">
        <w:rPr>
          <w:sz w:val="16"/>
        </w:rPr>
        <w:lastRenderedPageBreak/>
        <w:t xml:space="preserve">In exchange, </w:t>
      </w:r>
      <w:r w:rsidRPr="00AA53E5">
        <w:rPr>
          <w:rStyle w:val="StyleUnderline"/>
          <w:highlight w:val="cyan"/>
        </w:rPr>
        <w:t>progressives</w:t>
      </w:r>
      <w:r w:rsidRPr="00C91B99">
        <w:rPr>
          <w:rStyle w:val="StyleUnderline"/>
        </w:rPr>
        <w:t xml:space="preserve"> </w:t>
      </w:r>
      <w:r w:rsidRPr="00AA53E5">
        <w:rPr>
          <w:rStyle w:val="StyleUnderline"/>
          <w:highlight w:val="cyan"/>
        </w:rPr>
        <w:t>agreed to back</w:t>
      </w:r>
      <w:r w:rsidRPr="00C91B99">
        <w:rPr>
          <w:rStyle w:val="StyleUnderline"/>
        </w:rPr>
        <w:t xml:space="preserve"> the </w:t>
      </w:r>
      <w:r w:rsidRPr="00AA53E5">
        <w:rPr>
          <w:rStyle w:val="StyleUnderline"/>
          <w:highlight w:val="cyan"/>
        </w:rPr>
        <w:t>infrastructure</w:t>
      </w:r>
      <w:r w:rsidRPr="00C91B99">
        <w:rPr>
          <w:rStyle w:val="StyleUnderline"/>
        </w:rPr>
        <w:t xml:space="preserve"> measure</w:t>
      </w:r>
      <w:r w:rsidRPr="00C91B99">
        <w:rPr>
          <w:sz w:val="16"/>
        </w:rPr>
        <w:t>, which they’d spent months effectively holding hostage in an effort to pressure moderates to back the social and environment legislation.</w:t>
      </w:r>
    </w:p>
    <w:p w14:paraId="49DC0D24" w14:textId="77777777" w:rsidR="00332FCF" w:rsidRDefault="00332FCF" w:rsidP="00332FCF">
      <w:pPr>
        <w:rPr>
          <w:sz w:val="16"/>
        </w:rPr>
      </w:pPr>
      <w:r w:rsidRPr="00C91B99">
        <w:rPr>
          <w:sz w:val="16"/>
        </w:rPr>
        <w:t xml:space="preserve">In a White House statement released after midnight, Biden said he was “proud that a rule was voted on that </w:t>
      </w:r>
      <w:r w:rsidRPr="00C91B99">
        <w:rPr>
          <w:rStyle w:val="StyleUnderline"/>
        </w:rPr>
        <w:t xml:space="preserve">will </w:t>
      </w:r>
      <w:r w:rsidRPr="00AA53E5">
        <w:rPr>
          <w:rStyle w:val="StyleUnderline"/>
          <w:highlight w:val="cyan"/>
        </w:rPr>
        <w:t>allow for passage</w:t>
      </w:r>
      <w:r w:rsidRPr="00C91B99">
        <w:rPr>
          <w:rStyle w:val="StyleUnderline"/>
        </w:rPr>
        <w:t xml:space="preserve"> </w:t>
      </w:r>
      <w:r w:rsidRPr="00AA53E5">
        <w:rPr>
          <w:rStyle w:val="StyleUnderline"/>
          <w:highlight w:val="cyan"/>
        </w:rPr>
        <w:t>of</w:t>
      </w:r>
      <w:r w:rsidRPr="00C91B99">
        <w:rPr>
          <w:sz w:val="16"/>
        </w:rPr>
        <w:t xml:space="preserve"> my </w:t>
      </w:r>
      <w:r w:rsidRPr="00AA53E5">
        <w:rPr>
          <w:rStyle w:val="StyleUnderline"/>
          <w:highlight w:val="cyan"/>
        </w:rPr>
        <w:t>B</w:t>
      </w:r>
      <w:r w:rsidRPr="00C91B99">
        <w:rPr>
          <w:rStyle w:val="StyleUnderline"/>
        </w:rPr>
        <w:t xml:space="preserve">uild </w:t>
      </w:r>
      <w:r w:rsidRPr="00AA53E5">
        <w:rPr>
          <w:rStyle w:val="StyleUnderline"/>
          <w:highlight w:val="cyan"/>
        </w:rPr>
        <w:t>B</w:t>
      </w:r>
      <w:r w:rsidRPr="00C91B99">
        <w:rPr>
          <w:rStyle w:val="StyleUnderline"/>
        </w:rPr>
        <w:t xml:space="preserve">ack </w:t>
      </w:r>
      <w:r w:rsidRPr="00AA53E5">
        <w:rPr>
          <w:rStyle w:val="StyleUnderline"/>
          <w:highlight w:val="cyan"/>
        </w:rPr>
        <w:t>B</w:t>
      </w:r>
      <w:r w:rsidRPr="00C91B99">
        <w:rPr>
          <w:rStyle w:val="StyleUnderline"/>
        </w:rPr>
        <w:t>etter Act</w:t>
      </w:r>
      <w:r w:rsidRPr="00C91B99">
        <w:rPr>
          <w:sz w:val="16"/>
        </w:rPr>
        <w:t xml:space="preserve"> in the House of Representatives the week of November 15th.”</w:t>
      </w:r>
    </w:p>
    <w:p w14:paraId="19F0EA0F" w14:textId="77777777" w:rsidR="00332FCF" w:rsidRDefault="00332FCF" w:rsidP="00332FCF">
      <w:pPr>
        <w:pStyle w:val="Heading4"/>
      </w:pPr>
      <w:r>
        <w:t>Political momentum will get it done</w:t>
      </w:r>
    </w:p>
    <w:p w14:paraId="4A4FFBF8" w14:textId="77777777" w:rsidR="00332FCF" w:rsidRPr="0037414F" w:rsidRDefault="00332FCF" w:rsidP="00332FCF">
      <w:r>
        <w:t xml:space="preserve">Peter </w:t>
      </w:r>
      <w:r w:rsidRPr="0037414F">
        <w:rPr>
          <w:rStyle w:val="Style13ptBold"/>
        </w:rPr>
        <w:t>Rosenstein 11/11</w:t>
      </w:r>
      <w:r>
        <w:t xml:space="preserve">, columnist for the Washington Blade and the Georgetown Dish and a regular contributor to the Huffington Post, “Biden has won big twice — third win will come soon”, </w:t>
      </w:r>
      <w:hyperlink r:id="rId23" w:history="1">
        <w:r w:rsidRPr="002442EF">
          <w:rPr>
            <w:rStyle w:val="Hyperlink"/>
          </w:rPr>
          <w:t>https://www.washingtonblade.com/2021/11/11/biden-has-won-big-twice-third-win-will-come-soon/</w:t>
        </w:r>
      </w:hyperlink>
      <w:r>
        <w:t>, November 11</w:t>
      </w:r>
      <w:r w:rsidRPr="0037414F">
        <w:rPr>
          <w:vertAlign w:val="superscript"/>
        </w:rPr>
        <w:t>th</w:t>
      </w:r>
      <w:r>
        <w:t>, 2021</w:t>
      </w:r>
    </w:p>
    <w:p w14:paraId="79822D9C" w14:textId="77777777" w:rsidR="00332FCF" w:rsidRPr="0037414F" w:rsidRDefault="00332FCF" w:rsidP="00332FCF">
      <w:pPr>
        <w:rPr>
          <w:sz w:val="14"/>
        </w:rPr>
      </w:pPr>
      <w:r w:rsidRPr="0037414F">
        <w:rPr>
          <w:sz w:val="14"/>
        </w:rPr>
        <w:t xml:space="preserve">Last week President </w:t>
      </w:r>
      <w:r w:rsidRPr="00AA53E5">
        <w:rPr>
          <w:rStyle w:val="StyleUnderline"/>
          <w:highlight w:val="cyan"/>
        </w:rPr>
        <w:t>Biden got a big win when</w:t>
      </w:r>
      <w:r w:rsidRPr="0037414F">
        <w:rPr>
          <w:rStyle w:val="StyleUnderline"/>
        </w:rPr>
        <w:t xml:space="preserve"> </w:t>
      </w:r>
      <w:r w:rsidRPr="00AA53E5">
        <w:rPr>
          <w:rStyle w:val="StyleUnderline"/>
          <w:highlight w:val="cyan"/>
        </w:rPr>
        <w:t>the House passed</w:t>
      </w:r>
      <w:r w:rsidRPr="00AA53E5">
        <w:rPr>
          <w:sz w:val="14"/>
          <w:highlight w:val="cyan"/>
        </w:rPr>
        <w:t xml:space="preserve"> </w:t>
      </w:r>
      <w:r w:rsidRPr="0037414F">
        <w:rPr>
          <w:sz w:val="14"/>
        </w:rPr>
        <w:t xml:space="preserve">the hard </w:t>
      </w:r>
      <w:r w:rsidRPr="00AA53E5">
        <w:rPr>
          <w:rStyle w:val="StyleUnderline"/>
          <w:highlight w:val="cyan"/>
        </w:rPr>
        <w:t>infrastructure</w:t>
      </w:r>
      <w:r w:rsidRPr="0037414F">
        <w:rPr>
          <w:sz w:val="14"/>
        </w:rPr>
        <w:t xml:space="preserve"> bill. We shouldn’t forget it was his second big win; the first came in March when Democrats passed the Coronavirus Relief Bill. In the weeks ahead </w:t>
      </w:r>
      <w:r w:rsidRPr="00AA53E5">
        <w:rPr>
          <w:rStyle w:val="StyleUnderline"/>
          <w:highlight w:val="cyan"/>
        </w:rPr>
        <w:t>he will get his third big</w:t>
      </w:r>
      <w:r w:rsidRPr="0037414F">
        <w:rPr>
          <w:rStyle w:val="StyleUnderline"/>
        </w:rPr>
        <w:t xml:space="preserve"> </w:t>
      </w:r>
      <w:r w:rsidRPr="00AA53E5">
        <w:rPr>
          <w:rStyle w:val="StyleUnderline"/>
          <w:highlight w:val="cyan"/>
        </w:rPr>
        <w:t>win</w:t>
      </w:r>
      <w:r w:rsidRPr="0037414F">
        <w:rPr>
          <w:rStyle w:val="StyleUnderline"/>
        </w:rPr>
        <w:t xml:space="preserve"> </w:t>
      </w:r>
      <w:r w:rsidRPr="00AA53E5">
        <w:rPr>
          <w:rStyle w:val="StyleUnderline"/>
          <w:highlight w:val="cyan"/>
        </w:rPr>
        <w:t>when</w:t>
      </w:r>
      <w:r w:rsidRPr="0037414F">
        <w:rPr>
          <w:rStyle w:val="StyleUnderline"/>
        </w:rPr>
        <w:t xml:space="preserve"> </w:t>
      </w:r>
      <w:r w:rsidRPr="00AA53E5">
        <w:rPr>
          <w:rStyle w:val="StyleUnderline"/>
          <w:highlight w:val="cyan"/>
        </w:rPr>
        <w:t>Dem</w:t>
      </w:r>
      <w:r w:rsidRPr="0037414F">
        <w:rPr>
          <w:rStyle w:val="StyleUnderline"/>
        </w:rPr>
        <w:t>ocrat</w:t>
      </w:r>
      <w:r w:rsidRPr="00AA53E5">
        <w:rPr>
          <w:rStyle w:val="StyleUnderline"/>
          <w:highlight w:val="cyan"/>
        </w:rPr>
        <w:t>s</w:t>
      </w:r>
      <w:r w:rsidRPr="0037414F">
        <w:rPr>
          <w:sz w:val="14"/>
        </w:rPr>
        <w:t xml:space="preserve"> </w:t>
      </w:r>
      <w:r w:rsidRPr="00AA53E5">
        <w:rPr>
          <w:rStyle w:val="StyleUnderline"/>
          <w:highlight w:val="cyan"/>
        </w:rPr>
        <w:t>pass</w:t>
      </w:r>
      <w:r w:rsidRPr="0037414F">
        <w:rPr>
          <w:sz w:val="14"/>
        </w:rPr>
        <w:t xml:space="preserve"> a version of the </w:t>
      </w:r>
      <w:r w:rsidRPr="00AA53E5">
        <w:rPr>
          <w:rStyle w:val="StyleUnderline"/>
          <w:highlight w:val="cyan"/>
        </w:rPr>
        <w:t>B</w:t>
      </w:r>
      <w:r w:rsidRPr="0037414F">
        <w:rPr>
          <w:rStyle w:val="StyleUnderline"/>
        </w:rPr>
        <w:t xml:space="preserve">uild </w:t>
      </w:r>
      <w:r w:rsidRPr="00AA53E5">
        <w:rPr>
          <w:rStyle w:val="StyleUnderline"/>
          <w:highlight w:val="cyan"/>
        </w:rPr>
        <w:t>B</w:t>
      </w:r>
      <w:r w:rsidRPr="0037414F">
        <w:rPr>
          <w:rStyle w:val="StyleUnderline"/>
        </w:rPr>
        <w:t xml:space="preserve">ack </w:t>
      </w:r>
      <w:r w:rsidRPr="00AA53E5">
        <w:rPr>
          <w:rStyle w:val="StyleUnderline"/>
          <w:highlight w:val="cyan"/>
        </w:rPr>
        <w:t>B</w:t>
      </w:r>
      <w:r w:rsidRPr="0037414F">
        <w:rPr>
          <w:rStyle w:val="StyleUnderline"/>
        </w:rPr>
        <w:t>etter bill</w:t>
      </w:r>
      <w:r w:rsidRPr="0037414F">
        <w:rPr>
          <w:sz w:val="14"/>
        </w:rPr>
        <w:t xml:space="preserve"> doing more for children, the elderly, the middle-class, and the poor; giving help to those living in rural communities. Democrats must remind people after four years of failed ‘infrastructure weeks’ under Trump and Republican control, President </w:t>
      </w:r>
      <w:r w:rsidRPr="00AA53E5">
        <w:rPr>
          <w:rStyle w:val="StyleUnderline"/>
          <w:highlight w:val="cyan"/>
        </w:rPr>
        <w:t>Biden delivered</w:t>
      </w:r>
      <w:r w:rsidRPr="0037414F">
        <w:rPr>
          <w:rStyle w:val="StyleUnderline"/>
        </w:rPr>
        <w:t xml:space="preserve"> </w:t>
      </w:r>
      <w:r w:rsidRPr="00AA53E5">
        <w:rPr>
          <w:rStyle w:val="StyleUnderline"/>
          <w:highlight w:val="cyan"/>
        </w:rPr>
        <w:t>on</w:t>
      </w:r>
      <w:r w:rsidRPr="0037414F">
        <w:rPr>
          <w:rStyle w:val="StyleUnderline"/>
        </w:rPr>
        <w:t xml:space="preserve"> his </w:t>
      </w:r>
      <w:r w:rsidRPr="00AA53E5">
        <w:rPr>
          <w:rStyle w:val="StyleUnderline"/>
          <w:highlight w:val="cyan"/>
        </w:rPr>
        <w:t>promise</w:t>
      </w:r>
      <w:r w:rsidRPr="0037414F">
        <w:rPr>
          <w:sz w:val="14"/>
        </w:rPr>
        <w:t xml:space="preserve"> to work across the aisle and shepherded through a historic investment in our nation’s infrastructure.</w:t>
      </w:r>
    </w:p>
    <w:p w14:paraId="121CB5AE" w14:textId="77777777" w:rsidR="00332FCF" w:rsidRPr="0037414F" w:rsidRDefault="00332FCF" w:rsidP="00332FCF">
      <w:pPr>
        <w:rPr>
          <w:sz w:val="14"/>
        </w:rPr>
      </w:pPr>
      <w:r w:rsidRPr="0037414F">
        <w:rPr>
          <w:rStyle w:val="StyleUnderline"/>
        </w:rPr>
        <w:t>Democrats</w:t>
      </w:r>
      <w:r w:rsidRPr="0037414F">
        <w:rPr>
          <w:sz w:val="14"/>
        </w:rPr>
        <w:t xml:space="preserve"> must stop talking about these bills in terms of cost and what was left out and rather talk about all the great programs in the bills and how they will lift people out of poverty, keep businesses from going under, and </w:t>
      </w:r>
      <w:r w:rsidRPr="0037414F">
        <w:rPr>
          <w:rStyle w:val="StyleUnderline"/>
        </w:rPr>
        <w:t xml:space="preserve">are </w:t>
      </w:r>
      <w:r w:rsidRPr="00AA53E5">
        <w:rPr>
          <w:rStyle w:val="StyleUnderline"/>
          <w:highlight w:val="cyan"/>
        </w:rPr>
        <w:t>rebuilding our economy</w:t>
      </w:r>
      <w:r w:rsidRPr="0037414F">
        <w:rPr>
          <w:sz w:val="14"/>
        </w:rPr>
        <w:t>.</w:t>
      </w:r>
    </w:p>
    <w:p w14:paraId="72729F5C" w14:textId="77777777" w:rsidR="00332FCF" w:rsidRPr="0037414F" w:rsidRDefault="00332FCF" w:rsidP="00332FCF">
      <w:pPr>
        <w:rPr>
          <w:sz w:val="14"/>
        </w:rPr>
      </w:pPr>
      <w:r w:rsidRPr="0037414F">
        <w:rPr>
          <w:sz w:val="14"/>
        </w:rPr>
        <w:t xml:space="preserve">These bills are about creating jobs, the infrastructure bill alone will create 2 million good-paying new jobs a year for 10 years. It will allow us to rebuild our roads and bridges, and expand broadband so every American has access to high-speed internet. As President Biden said, “This bill is for the kids in rural communities who now have to do their homework in the McDonald’s parking lot because they don’t have </w:t>
      </w:r>
      <w:proofErr w:type="spellStart"/>
      <w:r w:rsidRPr="0037414F">
        <w:rPr>
          <w:sz w:val="14"/>
        </w:rPr>
        <w:t>WiFi</w:t>
      </w:r>
      <w:proofErr w:type="spellEnd"/>
      <w:r w:rsidRPr="0037414F">
        <w:rPr>
          <w:sz w:val="14"/>
        </w:rPr>
        <w:t>. This bill is for families who have to boil their water to make it safe to drink. This bill is for those who rely on rail to get back and forth to work. This bill is for Americans who care about our climate. And yes, this bill is for the elderly man I met years ago in rural South Carolina, who just wanted his damn dirt road paved.”</w:t>
      </w:r>
    </w:p>
    <w:p w14:paraId="325893BE" w14:textId="77777777" w:rsidR="00332FCF" w:rsidRPr="0037414F" w:rsidRDefault="00332FCF" w:rsidP="00332FCF">
      <w:pPr>
        <w:rPr>
          <w:sz w:val="14"/>
        </w:rPr>
      </w:pPr>
      <w:r w:rsidRPr="0037414F">
        <w:rPr>
          <w:sz w:val="14"/>
        </w:rPr>
        <w:t xml:space="preserve">Most </w:t>
      </w:r>
      <w:r w:rsidRPr="00AA53E5">
        <w:rPr>
          <w:rStyle w:val="StyleUnderline"/>
          <w:highlight w:val="cyan"/>
        </w:rPr>
        <w:t>Americans</w:t>
      </w:r>
      <w:r w:rsidRPr="0037414F">
        <w:rPr>
          <w:sz w:val="14"/>
        </w:rPr>
        <w:t xml:space="preserve">, whatever their politics, </w:t>
      </w:r>
      <w:r w:rsidRPr="00AA53E5">
        <w:rPr>
          <w:rStyle w:val="StyleUnderline"/>
          <w:highlight w:val="cyan"/>
        </w:rPr>
        <w:t>agree</w:t>
      </w:r>
      <w:r w:rsidRPr="0037414F">
        <w:rPr>
          <w:rStyle w:val="StyleUnderline"/>
        </w:rPr>
        <w:t xml:space="preserve"> </w:t>
      </w:r>
      <w:r w:rsidRPr="00AA53E5">
        <w:rPr>
          <w:rStyle w:val="StyleUnderline"/>
          <w:highlight w:val="cyan"/>
        </w:rPr>
        <w:t>it was past time</w:t>
      </w:r>
      <w:r w:rsidRPr="0037414F">
        <w:rPr>
          <w:rStyle w:val="StyleUnderline"/>
        </w:rPr>
        <w:t xml:space="preserve"> </w:t>
      </w:r>
      <w:r w:rsidRPr="00AA53E5">
        <w:rPr>
          <w:rStyle w:val="StyleUnderline"/>
          <w:highlight w:val="cyan"/>
        </w:rPr>
        <w:t>to invest</w:t>
      </w:r>
      <w:r w:rsidRPr="0037414F">
        <w:rPr>
          <w:rStyle w:val="StyleUnderline"/>
        </w:rPr>
        <w:t xml:space="preserve"> in rebuilding</w:t>
      </w:r>
      <w:r w:rsidRPr="0037414F">
        <w:rPr>
          <w:sz w:val="14"/>
        </w:rPr>
        <w:t xml:space="preserve"> our nation’s </w:t>
      </w:r>
      <w:r w:rsidRPr="0037414F">
        <w:rPr>
          <w:rStyle w:val="StyleUnderline"/>
        </w:rPr>
        <w:t>infrastructure</w:t>
      </w:r>
      <w:r w:rsidRPr="0037414F">
        <w:rPr>
          <w:sz w:val="14"/>
        </w:rPr>
        <w:t>. They understand it is a major step in growing our economy and will give people in every community, large and small, rural and big cities, the chance to compete and succeed.</w:t>
      </w:r>
    </w:p>
    <w:p w14:paraId="0B28BBAA" w14:textId="77777777" w:rsidR="00332FCF" w:rsidRPr="0037414F" w:rsidRDefault="00332FCF" w:rsidP="00332FCF">
      <w:pPr>
        <w:rPr>
          <w:sz w:val="14"/>
        </w:rPr>
      </w:pPr>
      <w:r w:rsidRPr="0037414F">
        <w:rPr>
          <w:sz w:val="14"/>
        </w:rPr>
        <w:t xml:space="preserve">Americans can </w:t>
      </w:r>
      <w:r w:rsidRPr="0037414F">
        <w:rPr>
          <w:rStyle w:val="StyleUnderline"/>
        </w:rPr>
        <w:t xml:space="preserve">now </w:t>
      </w:r>
      <w:r w:rsidRPr="00AA53E5">
        <w:rPr>
          <w:rStyle w:val="StyleUnderline"/>
          <w:highlight w:val="cyan"/>
        </w:rPr>
        <w:t>look forward to the B</w:t>
      </w:r>
      <w:r w:rsidRPr="0037414F">
        <w:rPr>
          <w:rStyle w:val="StyleUnderline"/>
        </w:rPr>
        <w:t xml:space="preserve">uild </w:t>
      </w:r>
      <w:r w:rsidRPr="00AA53E5">
        <w:rPr>
          <w:rStyle w:val="StyleUnderline"/>
          <w:highlight w:val="cyan"/>
        </w:rPr>
        <w:t>B</w:t>
      </w:r>
      <w:r w:rsidRPr="0037414F">
        <w:rPr>
          <w:rStyle w:val="StyleUnderline"/>
        </w:rPr>
        <w:t xml:space="preserve">ack </w:t>
      </w:r>
      <w:r w:rsidRPr="00AA53E5">
        <w:rPr>
          <w:rStyle w:val="StyleUnderline"/>
          <w:highlight w:val="cyan"/>
        </w:rPr>
        <w:t>B</w:t>
      </w:r>
      <w:r w:rsidRPr="0037414F">
        <w:rPr>
          <w:rStyle w:val="StyleUnderline"/>
        </w:rPr>
        <w:t>etter Bill</w:t>
      </w:r>
      <w:r w:rsidRPr="0037414F">
        <w:rPr>
          <w:sz w:val="14"/>
        </w:rPr>
        <w:t xml:space="preserve">, </w:t>
      </w:r>
      <w:r w:rsidRPr="0037414F">
        <w:rPr>
          <w:rStyle w:val="StyleUnderline"/>
        </w:rPr>
        <w:t xml:space="preserve">which </w:t>
      </w:r>
      <w:r w:rsidRPr="00AA53E5">
        <w:rPr>
          <w:rStyle w:val="StyleUnderline"/>
          <w:highlight w:val="cyan"/>
        </w:rPr>
        <w:t>will go a long way in fighting climate</w:t>
      </w:r>
      <w:r w:rsidRPr="0037414F">
        <w:rPr>
          <w:rStyle w:val="StyleUnderline"/>
        </w:rPr>
        <w:t xml:space="preserve"> change</w:t>
      </w:r>
      <w:r w:rsidRPr="0037414F">
        <w:rPr>
          <w:sz w:val="14"/>
        </w:rPr>
        <w:t>, keeping children out of poverty, provide universal early childhood education, help keep the elderly in their homes, reduce the cost of some drugs, and so much more.</w:t>
      </w:r>
    </w:p>
    <w:p w14:paraId="34B421DB" w14:textId="77777777" w:rsidR="00332FCF" w:rsidRPr="0037414F" w:rsidRDefault="00332FCF" w:rsidP="00332FCF">
      <w:pPr>
        <w:rPr>
          <w:sz w:val="14"/>
        </w:rPr>
      </w:pPr>
      <w:r w:rsidRPr="0037414F">
        <w:rPr>
          <w:sz w:val="14"/>
        </w:rPr>
        <w:t xml:space="preserve">Recently Abigail </w:t>
      </w:r>
      <w:proofErr w:type="spellStart"/>
      <w:r w:rsidRPr="0037414F">
        <w:rPr>
          <w:sz w:val="14"/>
        </w:rPr>
        <w:t>Spanberger</w:t>
      </w:r>
      <w:proofErr w:type="spellEnd"/>
      <w:r w:rsidRPr="0037414F">
        <w:rPr>
          <w:sz w:val="14"/>
        </w:rPr>
        <w:t xml:space="preserve"> (D-Va.), a more moderate Democrat, spoke about President Biden saying to the New York Times, “Nobody elected him to be FDR they elected him to be normal and stop the chaos.” </w:t>
      </w:r>
      <w:proofErr w:type="gramStart"/>
      <w:r w:rsidRPr="0037414F">
        <w:rPr>
          <w:sz w:val="14"/>
        </w:rPr>
        <w:t>Well</w:t>
      </w:r>
      <w:proofErr w:type="gramEnd"/>
      <w:r w:rsidRPr="0037414F">
        <w:rPr>
          <w:sz w:val="14"/>
        </w:rPr>
        <w:t xml:space="preserve"> that is true for many voters who might just be happy they don’t have to wake up each morning to another nasty tweet, more craziness, and endless lies.</w:t>
      </w:r>
    </w:p>
    <w:p w14:paraId="7D8391C4" w14:textId="77777777" w:rsidR="00332FCF" w:rsidRDefault="00332FCF" w:rsidP="00332FCF">
      <w:r w:rsidRPr="0037414F">
        <w:rPr>
          <w:sz w:val="14"/>
        </w:rPr>
        <w:t xml:space="preserve">Yet many Democrats, independents and Republicans voted for him to do that, but so much more. They can now celebrate President </w:t>
      </w:r>
      <w:r w:rsidRPr="00AA53E5">
        <w:rPr>
          <w:rStyle w:val="StyleUnderline"/>
          <w:highlight w:val="cyan"/>
        </w:rPr>
        <w:t>Biden</w:t>
      </w:r>
      <w:r w:rsidRPr="0037414F">
        <w:rPr>
          <w:rStyle w:val="StyleUnderline"/>
        </w:rPr>
        <w:t xml:space="preserve"> </w:t>
      </w:r>
      <w:r w:rsidRPr="00AA53E5">
        <w:rPr>
          <w:rStyle w:val="StyleUnderline"/>
          <w:highlight w:val="cyan"/>
        </w:rPr>
        <w:t>and Democrats</w:t>
      </w:r>
      <w:r w:rsidRPr="0037414F">
        <w:rPr>
          <w:rStyle w:val="StyleUnderline"/>
        </w:rPr>
        <w:t xml:space="preserve"> in Congress having done much more. They </w:t>
      </w:r>
      <w:r w:rsidRPr="00AA53E5">
        <w:rPr>
          <w:rStyle w:val="StyleUnderline"/>
          <w:highlight w:val="cyan"/>
        </w:rPr>
        <w:t>have passed</w:t>
      </w:r>
      <w:r w:rsidRPr="0037414F">
        <w:rPr>
          <w:sz w:val="14"/>
        </w:rPr>
        <w:t xml:space="preserve">, </w:t>
      </w:r>
      <w:r w:rsidRPr="00AA53E5">
        <w:rPr>
          <w:rStyle w:val="StyleUnderline"/>
          <w:highlight w:val="cyan"/>
        </w:rPr>
        <w:t>and</w:t>
      </w:r>
      <w:r w:rsidRPr="0037414F">
        <w:rPr>
          <w:sz w:val="14"/>
        </w:rPr>
        <w:t xml:space="preserve"> </w:t>
      </w:r>
      <w:r w:rsidRPr="00AA53E5">
        <w:rPr>
          <w:rStyle w:val="StyleUnderline"/>
          <w:highlight w:val="cyan"/>
        </w:rPr>
        <w:t>will continue to pass</w:t>
      </w:r>
      <w:r w:rsidRPr="0037414F">
        <w:rPr>
          <w:sz w:val="14"/>
        </w:rPr>
        <w:t xml:space="preserve">, </w:t>
      </w:r>
      <w:r w:rsidRPr="00AA53E5">
        <w:rPr>
          <w:rStyle w:val="StyleUnderline"/>
          <w:highlight w:val="cyan"/>
        </w:rPr>
        <w:t>legislation</w:t>
      </w:r>
      <w:r w:rsidRPr="0037414F">
        <w:rPr>
          <w:sz w:val="14"/>
        </w:rPr>
        <w:t xml:space="preserve"> giving all Americans a chance to succeed. They have lifted children out of poverty and given each parent hope for a better future for themselves and their children.</w:t>
      </w:r>
      <w:r>
        <w:t xml:space="preserve"> </w:t>
      </w:r>
    </w:p>
    <w:p w14:paraId="3B7C09C9" w14:textId="77777777" w:rsidR="00332FCF" w:rsidRDefault="00332FCF" w:rsidP="00332FCF">
      <w:pPr>
        <w:pStyle w:val="Heading4"/>
      </w:pPr>
      <w:r>
        <w:t>Biden can get Manchin on board</w:t>
      </w:r>
    </w:p>
    <w:p w14:paraId="209027FB" w14:textId="77777777" w:rsidR="00332FCF" w:rsidRPr="004F78F1" w:rsidRDefault="00332FCF" w:rsidP="00332FCF">
      <w:r>
        <w:t xml:space="preserve">Kevin </w:t>
      </w:r>
      <w:r w:rsidRPr="004F78F1">
        <w:rPr>
          <w:rStyle w:val="Style13ptBold"/>
        </w:rPr>
        <w:t>Liptak &amp;</w:t>
      </w:r>
      <w:r>
        <w:t xml:space="preserve"> Kate </w:t>
      </w:r>
      <w:r w:rsidRPr="004F78F1">
        <w:rPr>
          <w:rStyle w:val="Style13ptBold"/>
        </w:rPr>
        <w:t>Sullivan 11/2</w:t>
      </w:r>
      <w:r>
        <w:t>, Liptak is a reporter covering the White House, Kate is from CNN White House, “</w:t>
      </w:r>
      <w:r w:rsidRPr="00AA53E5">
        <w:rPr>
          <w:rStyle w:val="StyleUnderline"/>
          <w:highlight w:val="cyan"/>
        </w:rPr>
        <w:t>Biden</w:t>
      </w:r>
      <w:r w:rsidRPr="004F78F1">
        <w:rPr>
          <w:rStyle w:val="StyleUnderline"/>
        </w:rPr>
        <w:t xml:space="preserve"> says he </w:t>
      </w:r>
      <w:r w:rsidRPr="00AA53E5">
        <w:rPr>
          <w:rStyle w:val="StyleUnderline"/>
          <w:highlight w:val="cyan"/>
        </w:rPr>
        <w:t>can convince Manchin</w:t>
      </w:r>
      <w:r w:rsidRPr="004F78F1">
        <w:rPr>
          <w:rStyle w:val="StyleUnderline"/>
        </w:rPr>
        <w:t xml:space="preserve"> </w:t>
      </w:r>
      <w:r w:rsidRPr="00AA53E5">
        <w:rPr>
          <w:rStyle w:val="StyleUnderline"/>
          <w:highlight w:val="cyan"/>
        </w:rPr>
        <w:t>to vote for</w:t>
      </w:r>
      <w:r w:rsidRPr="004F78F1">
        <w:rPr>
          <w:rStyle w:val="StyleUnderline"/>
        </w:rPr>
        <w:t xml:space="preserve"> his sweeping </w:t>
      </w:r>
      <w:r w:rsidRPr="00AA53E5">
        <w:rPr>
          <w:rStyle w:val="StyleUnderline"/>
          <w:highlight w:val="cyan"/>
        </w:rPr>
        <w:t>agenda</w:t>
      </w:r>
      <w:r>
        <w:t xml:space="preserve">: 'I believe that Joe will be there'”, </w:t>
      </w:r>
      <w:hyperlink r:id="rId24" w:history="1">
        <w:r w:rsidRPr="002442EF">
          <w:rPr>
            <w:rStyle w:val="Hyperlink"/>
          </w:rPr>
          <w:t>https://www.cnn.com/2021/11/02/politics/senator-joe-manchin-joe-biden-legislative-text/index.html</w:t>
        </w:r>
      </w:hyperlink>
      <w:r>
        <w:t>, November 2</w:t>
      </w:r>
      <w:r w:rsidRPr="004F78F1">
        <w:rPr>
          <w:vertAlign w:val="superscript"/>
        </w:rPr>
        <w:t>nd</w:t>
      </w:r>
      <w:r>
        <w:t>, 2021</w:t>
      </w:r>
    </w:p>
    <w:p w14:paraId="555A985B" w14:textId="77777777" w:rsidR="00332FCF" w:rsidRPr="00FC2E2C" w:rsidRDefault="00332FCF" w:rsidP="00332FCF">
      <w:pPr>
        <w:rPr>
          <w:sz w:val="16"/>
        </w:rPr>
      </w:pPr>
      <w:r w:rsidRPr="00FC2E2C">
        <w:rPr>
          <w:sz w:val="16"/>
        </w:rPr>
        <w:t xml:space="preserve">President Joe </w:t>
      </w:r>
      <w:r w:rsidRPr="00AA53E5">
        <w:rPr>
          <w:rStyle w:val="StyleUnderline"/>
          <w:highlight w:val="cyan"/>
        </w:rPr>
        <w:t>Biden</w:t>
      </w:r>
      <w:r w:rsidRPr="00FC2E2C">
        <w:rPr>
          <w:sz w:val="16"/>
        </w:rPr>
        <w:t xml:space="preserve"> said Tuesday </w:t>
      </w:r>
      <w:r w:rsidRPr="00FC2E2C">
        <w:rPr>
          <w:rStyle w:val="StyleUnderline"/>
        </w:rPr>
        <w:t>he</w:t>
      </w:r>
      <w:r w:rsidRPr="00AA53E5">
        <w:rPr>
          <w:rStyle w:val="StyleUnderline"/>
          <w:highlight w:val="cyan"/>
        </w:rPr>
        <w:t>'s</w:t>
      </w:r>
      <w:r w:rsidRPr="00FC2E2C">
        <w:rPr>
          <w:rStyle w:val="StyleUnderline"/>
        </w:rPr>
        <w:t xml:space="preserve"> </w:t>
      </w:r>
      <w:r w:rsidRPr="00AA53E5">
        <w:rPr>
          <w:rStyle w:val="StyleUnderline"/>
          <w:highlight w:val="cyan"/>
        </w:rPr>
        <w:t>confident</w:t>
      </w:r>
      <w:r w:rsidRPr="00FC2E2C">
        <w:rPr>
          <w:sz w:val="16"/>
        </w:rPr>
        <w:t xml:space="preserve"> Sen. Joe </w:t>
      </w:r>
      <w:r w:rsidRPr="00AA53E5">
        <w:rPr>
          <w:rStyle w:val="StyleUnderline"/>
          <w:highlight w:val="cyan"/>
        </w:rPr>
        <w:t>Manchin</w:t>
      </w:r>
      <w:r w:rsidRPr="00FC2E2C">
        <w:rPr>
          <w:rStyle w:val="StyleUnderline"/>
        </w:rPr>
        <w:t xml:space="preserve"> </w:t>
      </w:r>
      <w:r w:rsidRPr="00AA53E5">
        <w:rPr>
          <w:rStyle w:val="StyleUnderline"/>
          <w:highlight w:val="cyan"/>
        </w:rPr>
        <w:t>will support</w:t>
      </w:r>
      <w:r w:rsidRPr="00FC2E2C">
        <w:rPr>
          <w:rStyle w:val="StyleUnderline"/>
        </w:rPr>
        <w:t xml:space="preserve"> his sweeping </w:t>
      </w:r>
      <w:r w:rsidRPr="00AA53E5">
        <w:rPr>
          <w:rStyle w:val="StyleUnderline"/>
          <w:highlight w:val="cyan"/>
        </w:rPr>
        <w:t>climate</w:t>
      </w:r>
      <w:r w:rsidRPr="00FC2E2C">
        <w:rPr>
          <w:rStyle w:val="StyleUnderline"/>
        </w:rPr>
        <w:t xml:space="preserve"> and social spending </w:t>
      </w:r>
      <w:r w:rsidRPr="00AA53E5">
        <w:rPr>
          <w:rStyle w:val="StyleUnderline"/>
          <w:highlight w:val="cyan"/>
        </w:rPr>
        <w:t>bill</w:t>
      </w:r>
      <w:r w:rsidRPr="00FC2E2C">
        <w:rPr>
          <w:sz w:val="16"/>
        </w:rPr>
        <w:t xml:space="preserve"> after the West Virginia Democrat publicly raised doubts about the plan.</w:t>
      </w:r>
    </w:p>
    <w:p w14:paraId="0F93C28A" w14:textId="77777777" w:rsidR="00332FCF" w:rsidRPr="00FC2E2C" w:rsidRDefault="00332FCF" w:rsidP="00332FCF">
      <w:pPr>
        <w:rPr>
          <w:sz w:val="16"/>
        </w:rPr>
      </w:pPr>
      <w:r w:rsidRPr="00FC2E2C">
        <w:rPr>
          <w:sz w:val="16"/>
        </w:rPr>
        <w:t xml:space="preserve">"I believe that </w:t>
      </w:r>
      <w:r w:rsidRPr="00AA53E5">
        <w:rPr>
          <w:rStyle w:val="StyleUnderline"/>
          <w:highlight w:val="cyan"/>
        </w:rPr>
        <w:t>Joe will be there</w:t>
      </w:r>
      <w:r w:rsidRPr="00FC2E2C">
        <w:rPr>
          <w:sz w:val="16"/>
        </w:rPr>
        <w:t>," Biden said during a concluding news conference at the United Nations climate summit in Glasgow, Scotland.</w:t>
      </w:r>
    </w:p>
    <w:p w14:paraId="329AD5B1" w14:textId="77777777" w:rsidR="00332FCF" w:rsidRPr="00FC2E2C" w:rsidRDefault="00332FCF" w:rsidP="00332FCF">
      <w:pPr>
        <w:rPr>
          <w:sz w:val="16"/>
        </w:rPr>
      </w:pPr>
      <w:r w:rsidRPr="00FC2E2C">
        <w:rPr>
          <w:sz w:val="16"/>
        </w:rPr>
        <w:t>"</w:t>
      </w:r>
      <w:r w:rsidRPr="00AA53E5">
        <w:rPr>
          <w:rStyle w:val="StyleUnderline"/>
          <w:highlight w:val="cyan"/>
        </w:rPr>
        <w:t>He will vote</w:t>
      </w:r>
      <w:r w:rsidRPr="00FC2E2C">
        <w:rPr>
          <w:rStyle w:val="StyleUnderline"/>
        </w:rPr>
        <w:t xml:space="preserve"> </w:t>
      </w:r>
      <w:r w:rsidRPr="00AA53E5">
        <w:rPr>
          <w:rStyle w:val="StyleUnderline"/>
          <w:highlight w:val="cyan"/>
        </w:rPr>
        <w:t>for</w:t>
      </w:r>
      <w:r w:rsidRPr="00FC2E2C">
        <w:rPr>
          <w:rStyle w:val="StyleUnderline"/>
        </w:rPr>
        <w:t xml:space="preserve"> this if we have in this </w:t>
      </w:r>
      <w:r w:rsidRPr="00AA53E5">
        <w:rPr>
          <w:rStyle w:val="StyleUnderline"/>
          <w:highlight w:val="cyan"/>
        </w:rPr>
        <w:t>proposal</w:t>
      </w:r>
      <w:r w:rsidRPr="00FC2E2C">
        <w:rPr>
          <w:rStyle w:val="StyleUnderline"/>
        </w:rPr>
        <w:t xml:space="preserve"> what he has anticipated</w:t>
      </w:r>
      <w:r w:rsidRPr="00FC2E2C">
        <w:rPr>
          <w:sz w:val="16"/>
        </w:rPr>
        <w:t>, and that is looking at the fine print and the detail of what comes out of the House in terms of the actual legislative initiatives," Biden said.</w:t>
      </w:r>
    </w:p>
    <w:p w14:paraId="7904AB8F" w14:textId="77777777" w:rsidR="00332FCF" w:rsidRPr="00FC2E2C" w:rsidRDefault="00332FCF" w:rsidP="00332FCF">
      <w:pPr>
        <w:rPr>
          <w:rStyle w:val="StyleUnderline"/>
        </w:rPr>
      </w:pPr>
      <w:r w:rsidRPr="00FC2E2C">
        <w:rPr>
          <w:sz w:val="16"/>
        </w:rPr>
        <w:t xml:space="preserve">Biden cast </w:t>
      </w:r>
      <w:r w:rsidRPr="00AA53E5">
        <w:rPr>
          <w:rStyle w:val="StyleUnderline"/>
          <w:highlight w:val="cyan"/>
        </w:rPr>
        <w:t>Manchin's reticence</w:t>
      </w:r>
      <w:r w:rsidRPr="00FC2E2C">
        <w:rPr>
          <w:rStyle w:val="StyleUnderline"/>
        </w:rPr>
        <w:t xml:space="preserve"> </w:t>
      </w:r>
      <w:r w:rsidRPr="00AA53E5">
        <w:rPr>
          <w:rStyle w:val="StyleUnderline"/>
          <w:highlight w:val="cyan"/>
        </w:rPr>
        <w:t>at</w:t>
      </w:r>
      <w:r w:rsidRPr="00FC2E2C">
        <w:rPr>
          <w:rStyle w:val="StyleUnderline"/>
        </w:rPr>
        <w:t xml:space="preserve"> publicly </w:t>
      </w:r>
      <w:r w:rsidRPr="00AA53E5">
        <w:rPr>
          <w:rStyle w:val="StyleUnderline"/>
          <w:highlight w:val="cyan"/>
        </w:rPr>
        <w:t>supporting</w:t>
      </w:r>
      <w:r w:rsidRPr="00FC2E2C">
        <w:rPr>
          <w:rStyle w:val="StyleUnderline"/>
        </w:rPr>
        <w:t xml:space="preserve"> </w:t>
      </w:r>
      <w:r w:rsidRPr="00AA53E5">
        <w:rPr>
          <w:rStyle w:val="StyleUnderline"/>
          <w:highlight w:val="cyan"/>
        </w:rPr>
        <w:t>the package as a desire</w:t>
      </w:r>
      <w:r w:rsidRPr="00FC2E2C">
        <w:rPr>
          <w:rStyle w:val="StyleUnderline"/>
        </w:rPr>
        <w:t xml:space="preserve"> </w:t>
      </w:r>
      <w:r w:rsidRPr="00AA53E5">
        <w:rPr>
          <w:rStyle w:val="StyleUnderline"/>
          <w:highlight w:val="cyan"/>
        </w:rPr>
        <w:t>to ensure</w:t>
      </w:r>
      <w:r w:rsidRPr="00FC2E2C">
        <w:rPr>
          <w:rStyle w:val="StyleUnderline"/>
        </w:rPr>
        <w:t xml:space="preserve"> the </w:t>
      </w:r>
      <w:r w:rsidRPr="00AA53E5">
        <w:rPr>
          <w:rStyle w:val="StyleUnderline"/>
          <w:highlight w:val="cyan"/>
        </w:rPr>
        <w:t>final bill</w:t>
      </w:r>
      <w:r w:rsidRPr="00FC2E2C">
        <w:rPr>
          <w:rStyle w:val="StyleUnderline"/>
        </w:rPr>
        <w:t xml:space="preserve"> </w:t>
      </w:r>
      <w:r w:rsidRPr="00AA53E5">
        <w:rPr>
          <w:rStyle w:val="StyleUnderline"/>
          <w:highlight w:val="cyan"/>
        </w:rPr>
        <w:t>meets</w:t>
      </w:r>
      <w:r w:rsidRPr="00FC2E2C">
        <w:rPr>
          <w:rStyle w:val="StyleUnderline"/>
        </w:rPr>
        <w:t xml:space="preserve"> his </w:t>
      </w:r>
      <w:r w:rsidRPr="00AA53E5">
        <w:rPr>
          <w:rStyle w:val="StyleUnderline"/>
          <w:highlight w:val="cyan"/>
        </w:rPr>
        <w:t>expectations</w:t>
      </w:r>
      <w:r w:rsidRPr="00FC2E2C">
        <w:rPr>
          <w:rStyle w:val="StyleUnderline"/>
        </w:rPr>
        <w:t>, which Biden said it would.</w:t>
      </w:r>
    </w:p>
    <w:p w14:paraId="433678FF" w14:textId="77777777" w:rsidR="00332FCF" w:rsidRPr="00FC2E2C" w:rsidRDefault="00332FCF" w:rsidP="00332FCF">
      <w:pPr>
        <w:rPr>
          <w:sz w:val="16"/>
        </w:rPr>
      </w:pPr>
      <w:r w:rsidRPr="00FC2E2C">
        <w:rPr>
          <w:sz w:val="16"/>
        </w:rPr>
        <w:t>"Joe is looking for the precise detail to make sure nothing got slipped in terms of the way in which the legislation got written," he said.</w:t>
      </w:r>
    </w:p>
    <w:p w14:paraId="1BCCA5C8" w14:textId="77777777" w:rsidR="00332FCF" w:rsidRDefault="00332FCF" w:rsidP="00332FCF">
      <w:pPr>
        <w:rPr>
          <w:sz w:val="16"/>
        </w:rPr>
      </w:pPr>
      <w:r w:rsidRPr="00AA53E5">
        <w:rPr>
          <w:rStyle w:val="StyleUnderline"/>
          <w:highlight w:val="cyan"/>
        </w:rPr>
        <w:t>Manchin</w:t>
      </w:r>
      <w:r w:rsidRPr="00FC2E2C">
        <w:rPr>
          <w:sz w:val="16"/>
        </w:rPr>
        <w:t xml:space="preserve">, whose vote is critical to the bill's passage in the Senate, </w:t>
      </w:r>
      <w:r w:rsidRPr="00AA53E5">
        <w:rPr>
          <w:rStyle w:val="StyleUnderline"/>
          <w:highlight w:val="cyan"/>
        </w:rPr>
        <w:t>raised concerns</w:t>
      </w:r>
      <w:r w:rsidRPr="00FC2E2C">
        <w:rPr>
          <w:rStyle w:val="StyleUnderline"/>
        </w:rPr>
        <w:t xml:space="preserve"> about the bill's accounting</w:t>
      </w:r>
      <w:r w:rsidRPr="00FC2E2C">
        <w:rPr>
          <w:sz w:val="16"/>
        </w:rPr>
        <w:t xml:space="preserve"> during a news conference on Monday. His </w:t>
      </w:r>
      <w:r w:rsidRPr="00AA53E5">
        <w:rPr>
          <w:rStyle w:val="StyleUnderline"/>
          <w:highlight w:val="cyan"/>
        </w:rPr>
        <w:t>objections were</w:t>
      </w:r>
      <w:r w:rsidRPr="00FC2E2C">
        <w:rPr>
          <w:rStyle w:val="StyleUnderline"/>
        </w:rPr>
        <w:t xml:space="preserve"> largely </w:t>
      </w:r>
      <w:r w:rsidRPr="00AA53E5">
        <w:rPr>
          <w:rStyle w:val="StyleUnderline"/>
          <w:highlight w:val="cyan"/>
        </w:rPr>
        <w:t>shrugged off</w:t>
      </w:r>
      <w:r w:rsidRPr="00FC2E2C">
        <w:rPr>
          <w:sz w:val="16"/>
        </w:rPr>
        <w:t xml:space="preserve"> by </w:t>
      </w:r>
      <w:r w:rsidRPr="00AA53E5">
        <w:rPr>
          <w:rStyle w:val="StyleUnderline"/>
          <w:highlight w:val="cyan"/>
        </w:rPr>
        <w:t>Dem</w:t>
      </w:r>
      <w:r w:rsidRPr="00FC2E2C">
        <w:rPr>
          <w:rStyle w:val="StyleUnderline"/>
        </w:rPr>
        <w:t>ocrat</w:t>
      </w:r>
      <w:r w:rsidRPr="00AA53E5">
        <w:rPr>
          <w:rStyle w:val="StyleUnderline"/>
          <w:highlight w:val="cyan"/>
        </w:rPr>
        <w:t>s</w:t>
      </w:r>
      <w:r w:rsidRPr="00FC2E2C">
        <w:rPr>
          <w:sz w:val="16"/>
        </w:rPr>
        <w:t xml:space="preserve">, who are pushing forward with a </w:t>
      </w:r>
      <w:r w:rsidRPr="00AA53E5">
        <w:rPr>
          <w:rStyle w:val="StyleUnderline"/>
          <w:highlight w:val="cyan"/>
        </w:rPr>
        <w:t>plan to vote</w:t>
      </w:r>
      <w:r w:rsidRPr="00FC2E2C">
        <w:rPr>
          <w:rStyle w:val="StyleUnderline"/>
        </w:rPr>
        <w:t xml:space="preserve"> </w:t>
      </w:r>
      <w:r w:rsidRPr="00AA53E5">
        <w:rPr>
          <w:rStyle w:val="StyleUnderline"/>
          <w:highlight w:val="cyan"/>
        </w:rPr>
        <w:t>on</w:t>
      </w:r>
      <w:r w:rsidRPr="00FC2E2C">
        <w:rPr>
          <w:rStyle w:val="StyleUnderline"/>
        </w:rPr>
        <w:t xml:space="preserve"> </w:t>
      </w:r>
      <w:r w:rsidRPr="00AA53E5">
        <w:rPr>
          <w:rStyle w:val="StyleUnderline"/>
          <w:highlight w:val="cyan"/>
        </w:rPr>
        <w:t>that bill</w:t>
      </w:r>
      <w:r w:rsidRPr="00FC2E2C">
        <w:rPr>
          <w:sz w:val="16"/>
        </w:rPr>
        <w:t xml:space="preserve"> and an accompanying infrastructure bill.</w:t>
      </w:r>
    </w:p>
    <w:p w14:paraId="028913ED" w14:textId="77777777" w:rsidR="00332FCF" w:rsidRDefault="00332FCF" w:rsidP="00332FCF">
      <w:pPr>
        <w:pStyle w:val="Heading4"/>
      </w:pPr>
      <w:bookmarkStart w:id="6" w:name="BlockBM8"/>
      <w:r>
        <w:lastRenderedPageBreak/>
        <w:t xml:space="preserve">BBB top of docket </w:t>
      </w:r>
    </w:p>
    <w:p w14:paraId="5FCE2C35" w14:textId="77777777" w:rsidR="00332FCF" w:rsidRPr="001244DD" w:rsidRDefault="00332FCF" w:rsidP="00332FCF">
      <w:pPr>
        <w:rPr>
          <w:rStyle w:val="Style13ptBold"/>
        </w:rPr>
      </w:pPr>
      <w:r>
        <w:rPr>
          <w:rStyle w:val="Style13ptBold"/>
        </w:rPr>
        <w:t>Cornwell, 11/09</w:t>
      </w:r>
    </w:p>
    <w:p w14:paraId="0382E78B" w14:textId="77777777" w:rsidR="00332FCF" w:rsidRPr="001244DD" w:rsidRDefault="00332FCF" w:rsidP="00332FCF">
      <w:r>
        <w:t xml:space="preserve">(Susan, </w:t>
      </w:r>
      <w:proofErr w:type="spellStart"/>
      <w:r>
        <w:t>Doina</w:t>
      </w:r>
      <w:proofErr w:type="spellEnd"/>
      <w:r>
        <w:t xml:space="preserve"> </w:t>
      </w:r>
      <w:proofErr w:type="spellStart"/>
      <w:r>
        <w:t>Chiacu</w:t>
      </w:r>
      <w:proofErr w:type="spellEnd"/>
      <w:r>
        <w:t xml:space="preserve">, and Jonathan </w:t>
      </w:r>
      <w:proofErr w:type="spellStart"/>
      <w:r>
        <w:t>Oatis</w:t>
      </w:r>
      <w:proofErr w:type="spellEnd"/>
      <w:r>
        <w:t xml:space="preserve">, “U.S. House plans to pass 'Build Back Better' bill Nov 15 week -Pelosi”, Reuters, 11-09-2021, </w:t>
      </w:r>
      <w:proofErr w:type="gramStart"/>
      <w:r>
        <w:t>https://www.reuters.com/world/us/us-house-plans-pass-build-back-better-bill-nov-15-week-pelosi-2021-11-09/)\\JM</w:t>
      </w:r>
      <w:proofErr w:type="gramEnd"/>
    </w:p>
    <w:p w14:paraId="4FF97465" w14:textId="77777777" w:rsidR="00332FCF" w:rsidRDefault="00332FCF" w:rsidP="00332FCF">
      <w:pPr>
        <w:rPr>
          <w:sz w:val="16"/>
        </w:rPr>
      </w:pPr>
      <w:r w:rsidRPr="00E3456D">
        <w:rPr>
          <w:rStyle w:val="StyleUnderline"/>
          <w:highlight w:val="cyan"/>
        </w:rPr>
        <w:t>The</w:t>
      </w:r>
      <w:r w:rsidRPr="001244DD">
        <w:rPr>
          <w:rStyle w:val="StyleUnderline"/>
        </w:rPr>
        <w:t xml:space="preserve"> U.S. </w:t>
      </w:r>
      <w:r w:rsidRPr="00E3456D">
        <w:rPr>
          <w:rStyle w:val="StyleUnderline"/>
          <w:highlight w:val="cyan"/>
        </w:rPr>
        <w:t>House</w:t>
      </w:r>
      <w:r w:rsidRPr="001244DD">
        <w:rPr>
          <w:rStyle w:val="StyleUnderline"/>
        </w:rPr>
        <w:t xml:space="preserve"> of Representatives </w:t>
      </w:r>
      <w:r w:rsidRPr="00E3456D">
        <w:rPr>
          <w:rStyle w:val="StyleUnderline"/>
          <w:highlight w:val="cyan"/>
        </w:rPr>
        <w:t>intends to pass</w:t>
      </w:r>
      <w:r w:rsidRPr="001244DD">
        <w:rPr>
          <w:sz w:val="16"/>
        </w:rPr>
        <w:t xml:space="preserve"> President Joe </w:t>
      </w:r>
      <w:r w:rsidRPr="001244DD">
        <w:rPr>
          <w:rStyle w:val="StyleUnderline"/>
        </w:rPr>
        <w:t>Biden's</w:t>
      </w:r>
      <w:r w:rsidRPr="001244DD">
        <w:rPr>
          <w:sz w:val="16"/>
        </w:rPr>
        <w:t xml:space="preserve"> "</w:t>
      </w:r>
      <w:r w:rsidRPr="00E3456D">
        <w:rPr>
          <w:rStyle w:val="Emphasis"/>
          <w:highlight w:val="cyan"/>
        </w:rPr>
        <w:t>B</w:t>
      </w:r>
      <w:r w:rsidRPr="001244DD">
        <w:rPr>
          <w:rStyle w:val="Emphasis"/>
        </w:rPr>
        <w:t xml:space="preserve">uild </w:t>
      </w:r>
      <w:r w:rsidRPr="00E3456D">
        <w:rPr>
          <w:rStyle w:val="Emphasis"/>
          <w:highlight w:val="cyan"/>
        </w:rPr>
        <w:t>B</w:t>
      </w:r>
      <w:r w:rsidRPr="001244DD">
        <w:rPr>
          <w:rStyle w:val="Emphasis"/>
        </w:rPr>
        <w:t xml:space="preserve">ack </w:t>
      </w:r>
      <w:r w:rsidRPr="00E3456D">
        <w:rPr>
          <w:rStyle w:val="Emphasis"/>
          <w:highlight w:val="cyan"/>
        </w:rPr>
        <w:t>B</w:t>
      </w:r>
      <w:r w:rsidRPr="001244DD">
        <w:rPr>
          <w:rStyle w:val="Emphasis"/>
        </w:rPr>
        <w:t>etter</w:t>
      </w:r>
      <w:r w:rsidRPr="001244DD">
        <w:rPr>
          <w:sz w:val="16"/>
        </w:rPr>
        <w:t xml:space="preserve">" </w:t>
      </w:r>
      <w:r w:rsidRPr="001244DD">
        <w:rPr>
          <w:rStyle w:val="StyleUnderline"/>
        </w:rPr>
        <w:t xml:space="preserve">legislation </w:t>
      </w:r>
      <w:r w:rsidRPr="00E3456D">
        <w:rPr>
          <w:rStyle w:val="StyleUnderline"/>
          <w:highlight w:val="cyan"/>
        </w:rPr>
        <w:t>the</w:t>
      </w:r>
      <w:r w:rsidRPr="00E3456D">
        <w:rPr>
          <w:sz w:val="16"/>
          <w:highlight w:val="cyan"/>
        </w:rPr>
        <w:t xml:space="preserve"> </w:t>
      </w:r>
      <w:r w:rsidRPr="00E3456D">
        <w:rPr>
          <w:rStyle w:val="Emphasis"/>
          <w:highlight w:val="cyan"/>
        </w:rPr>
        <w:t>week of Nov. 15</w:t>
      </w:r>
      <w:r w:rsidRPr="001244DD">
        <w:rPr>
          <w:sz w:val="16"/>
        </w:rPr>
        <w:t xml:space="preserve">, House Speaker Nancy </w:t>
      </w:r>
      <w:r w:rsidRPr="00E3456D">
        <w:rPr>
          <w:rStyle w:val="StyleUnderline"/>
          <w:highlight w:val="cyan"/>
        </w:rPr>
        <w:t>Pelosi told reporters</w:t>
      </w:r>
      <w:r w:rsidRPr="001244DD">
        <w:rPr>
          <w:sz w:val="16"/>
        </w:rPr>
        <w:t xml:space="preserve"> in </w:t>
      </w:r>
      <w:proofErr w:type="spellStart"/>
      <w:r w:rsidRPr="001244DD">
        <w:rPr>
          <w:sz w:val="16"/>
        </w:rPr>
        <w:t>Glascow</w:t>
      </w:r>
      <w:proofErr w:type="spellEnd"/>
      <w:r w:rsidRPr="001244DD">
        <w:rPr>
          <w:sz w:val="16"/>
        </w:rPr>
        <w:t xml:space="preserve">. "That is our plan to pass the bill the week of November 15," she said </w:t>
      </w:r>
      <w:r w:rsidRPr="001244DD">
        <w:rPr>
          <w:rStyle w:val="StyleUnderline"/>
        </w:rPr>
        <w:t>at a news conference during the United Nations Climate Chance Conference</w:t>
      </w:r>
      <w:r w:rsidRPr="001244DD">
        <w:rPr>
          <w:sz w:val="16"/>
        </w:rPr>
        <w:t xml:space="preserve"> in the Scottish city.</w:t>
      </w:r>
    </w:p>
    <w:p w14:paraId="1E92834D" w14:textId="77777777" w:rsidR="00332FCF" w:rsidRPr="00212890" w:rsidRDefault="00332FCF" w:rsidP="00332FCF">
      <w:pPr>
        <w:pStyle w:val="Heading4"/>
      </w:pPr>
      <w:r w:rsidRPr="00212890">
        <w:t>3) Only votes cost PC---not controversies</w:t>
      </w:r>
    </w:p>
    <w:p w14:paraId="75C3F650" w14:textId="77777777" w:rsidR="00332FCF" w:rsidRPr="00212890" w:rsidRDefault="00332FCF" w:rsidP="00332FCF">
      <w:r w:rsidRPr="00212890">
        <w:t xml:space="preserve">Kevin </w:t>
      </w:r>
      <w:r w:rsidRPr="00212890">
        <w:rPr>
          <w:rStyle w:val="Style13ptBold"/>
        </w:rPr>
        <w:t>Drum 10</w:t>
      </w:r>
      <w:r w:rsidRPr="00212890">
        <w:t>, Political Blogger, Mother Jones, former contributing writer for the WASHINGTON MONTHLY http://motherjones.com/kevin-drum/2010/03/immigration-coming-back-burner</w:t>
      </w:r>
    </w:p>
    <w:p w14:paraId="79CD56FE" w14:textId="77777777" w:rsidR="00332FCF" w:rsidRDefault="00332FCF" w:rsidP="00332FCF">
      <w:pPr>
        <w:rPr>
          <w:sz w:val="16"/>
        </w:rPr>
      </w:pPr>
      <w:r w:rsidRPr="00212890">
        <w:rPr>
          <w:sz w:val="16"/>
        </w:rPr>
        <w:t xml:space="preserve">Not to pick on Ezra or anything, but </w:t>
      </w:r>
      <w:r w:rsidRPr="00212890">
        <w:rPr>
          <w:u w:val="single"/>
        </w:rPr>
        <w:t xml:space="preserve">this </w:t>
      </w:r>
      <w:r w:rsidRPr="002D6084">
        <w:rPr>
          <w:highlight w:val="cyan"/>
          <w:u w:val="single"/>
        </w:rPr>
        <w:t>attitude betrays</w:t>
      </w:r>
      <w:r w:rsidRPr="00212890">
        <w:rPr>
          <w:u w:val="single"/>
        </w:rPr>
        <w:t xml:space="preserve"> a surprisingly common </w:t>
      </w:r>
      <w:r w:rsidRPr="002D6084">
        <w:rPr>
          <w:highlight w:val="cyan"/>
          <w:u w:val="single"/>
        </w:rPr>
        <w:t>misconception</w:t>
      </w:r>
      <w:r w:rsidRPr="00212890">
        <w:rPr>
          <w:u w:val="single"/>
        </w:rPr>
        <w:t xml:space="preserve"> about political issues</w:t>
      </w:r>
      <w:r w:rsidRPr="00212890">
        <w:rPr>
          <w:sz w:val="16"/>
        </w:rPr>
        <w:t xml:space="preserve"> in general. The fact is that </w:t>
      </w:r>
      <w:r w:rsidRPr="002D6084">
        <w:rPr>
          <w:highlight w:val="cyan"/>
          <w:u w:val="single"/>
        </w:rPr>
        <w:t>political dogs never bark until an issue becomes</w:t>
      </w:r>
      <w:r w:rsidRPr="00212890">
        <w:rPr>
          <w:u w:val="single"/>
        </w:rPr>
        <w:t xml:space="preserve"> an </w:t>
      </w:r>
      <w:r w:rsidRPr="002D6084">
        <w:rPr>
          <w:highlight w:val="cyan"/>
          <w:u w:val="single"/>
        </w:rPr>
        <w:t>active</w:t>
      </w:r>
      <w:r w:rsidRPr="00212890">
        <w:rPr>
          <w:u w:val="single"/>
        </w:rPr>
        <w:t xml:space="preserve"> one. Opposition to Social Security privatization was pretty mild until 2005, when George Bush turned it into an active issue</w:t>
      </w:r>
      <w:r w:rsidRPr="00212890">
        <w:rPr>
          <w:sz w:val="16"/>
        </w:rPr>
        <w:t xml:space="preserve">. </w:t>
      </w:r>
      <w:r w:rsidRPr="00212890">
        <w:rPr>
          <w:u w:val="single"/>
        </w:rPr>
        <w:t>Opposition to healthcare reform was mild until 2009, when Barack Obama turned it into an active issue</w:t>
      </w:r>
      <w:r w:rsidRPr="00212890">
        <w:rPr>
          <w:sz w:val="16"/>
        </w:rPr>
        <w:t xml:space="preserve">. Etc. I only bring this up because </w:t>
      </w:r>
      <w:r w:rsidRPr="002D6084">
        <w:rPr>
          <w:highlight w:val="cyan"/>
          <w:u w:val="single"/>
        </w:rPr>
        <w:t>we often</w:t>
      </w:r>
      <w:r w:rsidRPr="00212890">
        <w:rPr>
          <w:u w:val="single"/>
        </w:rPr>
        <w:t xml:space="preserve"> take a </w:t>
      </w:r>
      <w:r w:rsidRPr="002D6084">
        <w:rPr>
          <w:highlight w:val="cyan"/>
          <w:u w:val="single"/>
        </w:rPr>
        <w:t>look at</w:t>
      </w:r>
      <w:r w:rsidRPr="00212890">
        <w:rPr>
          <w:sz w:val="16"/>
        </w:rPr>
        <w:t xml:space="preserve"> polls and think they tell us </w:t>
      </w:r>
      <w:r w:rsidRPr="002D6084">
        <w:rPr>
          <w:highlight w:val="cyan"/>
          <w:u w:val="single"/>
        </w:rPr>
        <w:t>what the public thinks</w:t>
      </w:r>
      <w:r w:rsidRPr="00212890">
        <w:rPr>
          <w:u w:val="single"/>
        </w:rPr>
        <w:t xml:space="preserve"> about something</w:t>
      </w:r>
      <w:r w:rsidRPr="00212890">
        <w:rPr>
          <w:sz w:val="16"/>
        </w:rPr>
        <w:t xml:space="preserve">. </w:t>
      </w:r>
      <w:r w:rsidRPr="002D6084">
        <w:rPr>
          <w:highlight w:val="cyan"/>
          <w:u w:val="single"/>
        </w:rPr>
        <w:t>But</w:t>
      </w:r>
      <w:r w:rsidRPr="00212890">
        <w:rPr>
          <w:u w:val="single"/>
        </w:rPr>
        <w:t xml:space="preserve"> for the most part, </w:t>
      </w:r>
      <w:r w:rsidRPr="002D6084">
        <w:rPr>
          <w:highlight w:val="cyan"/>
          <w:u w:val="single"/>
        </w:rPr>
        <w:t>they don't</w:t>
      </w:r>
      <w:r w:rsidRPr="00212890">
        <w:rPr>
          <w:u w:val="single"/>
        </w:rPr>
        <w:t>.</w:t>
      </w:r>
      <w:r w:rsidRPr="00212890">
        <w:rPr>
          <w:sz w:val="16"/>
        </w:rPr>
        <w:t xml:space="preserve">1 That is, </w:t>
      </w:r>
      <w:r w:rsidRPr="00212890">
        <w:rPr>
          <w:u w:val="single"/>
        </w:rPr>
        <w:t xml:space="preserve">they don't </w:t>
      </w:r>
      <w:r w:rsidRPr="002D6084">
        <w:rPr>
          <w:highlight w:val="cyan"/>
          <w:u w:val="single"/>
        </w:rPr>
        <w:t>until the issue</w:t>
      </w:r>
      <w:r w:rsidRPr="00212890">
        <w:rPr>
          <w:u w:val="single"/>
        </w:rPr>
        <w:t xml:space="preserve"> in question </w:t>
      </w:r>
      <w:r w:rsidRPr="002D6084">
        <w:rPr>
          <w:highlight w:val="cyan"/>
          <w:u w:val="single"/>
        </w:rPr>
        <w:t>is squarely on the table</w:t>
      </w:r>
      <w:r w:rsidRPr="00212890">
        <w:rPr>
          <w:u w:val="single"/>
        </w:rPr>
        <w:t xml:space="preserve"> and both sides have spent a couple of months filling the airwaves with their best agitprop</w:t>
      </w:r>
      <w:r w:rsidRPr="00212890">
        <w:rPr>
          <w:sz w:val="16"/>
        </w:rPr>
        <w:t xml:space="preserve">. Polling data about gays in the military, for example, hasn't changed a lot over the past year or two, but </w:t>
      </w:r>
      <w:r w:rsidRPr="002D6084">
        <w:rPr>
          <w:highlight w:val="cyan"/>
          <w:u w:val="single"/>
        </w:rPr>
        <w:t xml:space="preserve">once Congress </w:t>
      </w:r>
      <w:r w:rsidRPr="002D6084">
        <w:rPr>
          <w:rStyle w:val="Emphasis"/>
          <w:highlight w:val="cyan"/>
        </w:rPr>
        <w:t>takes up</w:t>
      </w:r>
      <w:r w:rsidRPr="00212890">
        <w:rPr>
          <w:rStyle w:val="Emphasis"/>
        </w:rPr>
        <w:t xml:space="preserve"> the </w:t>
      </w:r>
      <w:r w:rsidRPr="002D6084">
        <w:rPr>
          <w:rStyle w:val="Emphasis"/>
          <w:highlight w:val="cyan"/>
        </w:rPr>
        <w:t>issue in earnest</w:t>
      </w:r>
      <w:r w:rsidRPr="00212890">
        <w:rPr>
          <w:sz w:val="16"/>
        </w:rPr>
        <w:t xml:space="preserve"> and the Focus on the Family newsletters go out, the push polling starts, Rush Limbaugh picks it up, and Fox News creates an incendiary graphic to go with its saturation coverage — well, </w:t>
      </w:r>
      <w:r w:rsidRPr="00212890">
        <w:rPr>
          <w:rStyle w:val="Emphasis"/>
        </w:rPr>
        <w:t>that's</w:t>
      </w:r>
      <w:r w:rsidRPr="00212890">
        <w:rPr>
          <w:sz w:val="16"/>
        </w:rPr>
        <w:t xml:space="preserve"> when the polling will tell you </w:t>
      </w:r>
      <w:r w:rsidRPr="00212890">
        <w:rPr>
          <w:rStyle w:val="Emphasis"/>
        </w:rPr>
        <w:t>something</w:t>
      </w:r>
      <w:r w:rsidRPr="00212890">
        <w:rPr>
          <w:sz w:val="16"/>
        </w:rPr>
        <w:t xml:space="preserve">. And it will probably tell you something different from what it tells you now. </w:t>
      </w:r>
      <w:r w:rsidRPr="00212890">
        <w:rPr>
          <w:u w:val="single"/>
        </w:rPr>
        <w:t>Immigration was bubbling</w:t>
      </w:r>
      <w:r w:rsidRPr="00212890">
        <w:rPr>
          <w:sz w:val="16"/>
        </w:rPr>
        <w:t xml:space="preserve"> along </w:t>
      </w:r>
      <w:r w:rsidRPr="00212890">
        <w:rPr>
          <w:u w:val="single"/>
        </w:rPr>
        <w:t>as</w:t>
      </w:r>
      <w:r w:rsidRPr="00212890">
        <w:rPr>
          <w:sz w:val="16"/>
        </w:rPr>
        <w:t xml:space="preserve"> sort of </w:t>
      </w:r>
      <w:r w:rsidRPr="00212890">
        <w:rPr>
          <w:u w:val="single"/>
        </w:rPr>
        <w:t>a background issue</w:t>
      </w:r>
      <w:r w:rsidRPr="00212890">
        <w:rPr>
          <w:sz w:val="16"/>
        </w:rPr>
        <w:t xml:space="preserve"> during the Bush administration too </w:t>
      </w:r>
      <w:r w:rsidRPr="00212890">
        <w:rPr>
          <w:u w:val="single"/>
        </w:rPr>
        <w:t>until</w:t>
      </w:r>
      <w:r w:rsidRPr="00212890">
        <w:rPr>
          <w:sz w:val="16"/>
        </w:rPr>
        <w:t xml:space="preserve"> 2007, when </w:t>
      </w:r>
      <w:r w:rsidRPr="00212890">
        <w:rPr>
          <w:u w:val="single"/>
        </w:rPr>
        <w:t xml:space="preserve">he </w:t>
      </w:r>
      <w:r w:rsidRPr="002D6084">
        <w:rPr>
          <w:highlight w:val="cyan"/>
          <w:u w:val="single"/>
        </w:rPr>
        <w:t xml:space="preserve">tried to </w:t>
      </w:r>
      <w:r w:rsidRPr="002D6084">
        <w:rPr>
          <w:rStyle w:val="Emphasis"/>
          <w:highlight w:val="cyan"/>
        </w:rPr>
        <w:t>move an actual bill</w:t>
      </w:r>
      <w:r w:rsidRPr="00212890">
        <w:rPr>
          <w:rStyle w:val="Emphasis"/>
        </w:rPr>
        <w:t xml:space="preserve">. Then </w:t>
      </w:r>
      <w:r w:rsidRPr="002D6084">
        <w:rPr>
          <w:rStyle w:val="Emphasis"/>
          <w:highlight w:val="cyan"/>
        </w:rPr>
        <w:t>all hell broke loose</w:t>
      </w:r>
      <w:r w:rsidRPr="00212890">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212890">
        <w:rPr>
          <w:sz w:val="16"/>
        </w:rPr>
        <w:t>em</w:t>
      </w:r>
      <w:proofErr w:type="spellEnd"/>
      <w:r w:rsidRPr="00212890">
        <w:rPr>
          <w:sz w:val="16"/>
        </w:rPr>
        <w:t xml:space="preserve"> or hate '</w:t>
      </w:r>
      <w:proofErr w:type="spellStart"/>
      <w:r w:rsidRPr="00212890">
        <w:rPr>
          <w:sz w:val="16"/>
        </w:rPr>
        <w:t>em</w:t>
      </w:r>
      <w:proofErr w:type="spellEnd"/>
      <w:r w:rsidRPr="00212890">
        <w:rPr>
          <w:sz w:val="16"/>
        </w:rPr>
        <w:t>," says Ezra, illegal immigrants "aren't at the forefront of people's minds." Maybe not. But they will be</w:t>
      </w:r>
      <w:r>
        <w:rPr>
          <w:sz w:val="16"/>
        </w:rPr>
        <w:t xml:space="preserve">. </w:t>
      </w:r>
    </w:p>
    <w:p w14:paraId="164343A1" w14:textId="77777777" w:rsidR="00332FCF" w:rsidRPr="00F77611" w:rsidRDefault="00332FCF" w:rsidP="00332FCF">
      <w:pPr>
        <w:pStyle w:val="Heading4"/>
      </w:pPr>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2D863BF9" w14:textId="77777777" w:rsidR="00332FCF" w:rsidRDefault="00332FCF" w:rsidP="00332FCF">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11B79A0C" w14:textId="77777777" w:rsidR="00332FCF" w:rsidRPr="006D0913" w:rsidRDefault="00332FCF" w:rsidP="00332FCF">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4B9D88FD" w14:textId="77777777" w:rsidR="00332FCF" w:rsidRPr="006D0913" w:rsidRDefault="00332FCF" w:rsidP="00332FCF">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759D2873" w14:textId="77777777" w:rsidR="00332FCF" w:rsidRPr="006D0913" w:rsidRDefault="00332FCF" w:rsidP="00332FCF">
      <w:pPr>
        <w:rPr>
          <w:sz w:val="12"/>
          <w:szCs w:val="18"/>
        </w:rPr>
      </w:pPr>
      <w:r w:rsidRPr="006D0913">
        <w:rPr>
          <w:sz w:val="12"/>
          <w:szCs w:val="18"/>
        </w:rPr>
        <w:t xml:space="preserve">Two to go </w:t>
      </w:r>
    </w:p>
    <w:p w14:paraId="2925BC1D" w14:textId="77777777" w:rsidR="00332FCF" w:rsidRPr="006D0913" w:rsidRDefault="00332FCF" w:rsidP="00332FCF">
      <w:pPr>
        <w:rPr>
          <w:sz w:val="12"/>
          <w:szCs w:val="18"/>
        </w:rPr>
      </w:pPr>
      <w:r w:rsidRPr="006D0913">
        <w:rPr>
          <w:sz w:val="12"/>
          <w:szCs w:val="18"/>
        </w:rPr>
        <w:t xml:space="preserve">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w:t>
      </w:r>
      <w:proofErr w:type="spellStart"/>
      <w:r w:rsidRPr="006D0913">
        <w:rPr>
          <w:sz w:val="12"/>
          <w:szCs w:val="18"/>
        </w:rPr>
        <w:t>Makan</w:t>
      </w:r>
      <w:proofErr w:type="spellEnd"/>
      <w:r w:rsidRPr="006D0913">
        <w:rPr>
          <w:sz w:val="12"/>
          <w:szCs w:val="18"/>
        </w:rPr>
        <w:t xml:space="preserve"> </w:t>
      </w:r>
      <w:proofErr w:type="spellStart"/>
      <w:r w:rsidRPr="006D0913">
        <w:rPr>
          <w:sz w:val="12"/>
          <w:szCs w:val="18"/>
        </w:rPr>
        <w:t>Delrahim</w:t>
      </w:r>
      <w:proofErr w:type="spellEnd"/>
      <w:r w:rsidRPr="006D0913">
        <w:rPr>
          <w:sz w:val="12"/>
          <w:szCs w:val="18"/>
        </w:rPr>
        <w:t xml:space="preserve"> was nominated in March 2017 but not confirmed until September 2017.</w:t>
      </w:r>
    </w:p>
    <w:p w14:paraId="27AE7396" w14:textId="77777777" w:rsidR="00332FCF" w:rsidRPr="006D0913" w:rsidRDefault="00332FCF" w:rsidP="00332FCF">
      <w:pPr>
        <w:rPr>
          <w:sz w:val="12"/>
          <w:szCs w:val="18"/>
        </w:rPr>
      </w:pPr>
      <w:r w:rsidRPr="006D0913">
        <w:rPr>
          <w:sz w:val="12"/>
          <w:szCs w:val="18"/>
        </w:rPr>
        <w:t xml:space="preserve">Interestingly, the pressure to nominate like-minded antitrust reformers for these two positions is coming from multiple angles. One public interest group recently sent a letter to White House chief of staff Ron </w:t>
      </w:r>
      <w:proofErr w:type="spellStart"/>
      <w:r w:rsidRPr="006D0913">
        <w:rPr>
          <w:sz w:val="12"/>
          <w:szCs w:val="18"/>
        </w:rPr>
        <w:t>Klain</w:t>
      </w:r>
      <w:proofErr w:type="spellEnd"/>
      <w:r w:rsidRPr="006D0913">
        <w:rPr>
          <w:sz w:val="12"/>
          <w:szCs w:val="18"/>
        </w:rPr>
        <w:t xml:space="preserve"> and, after “highly commend[</w:t>
      </w:r>
      <w:proofErr w:type="spellStart"/>
      <w:r w:rsidRPr="006D0913">
        <w:rPr>
          <w:sz w:val="12"/>
          <w:szCs w:val="18"/>
        </w:rPr>
        <w:t>ing</w:t>
      </w:r>
      <w:proofErr w:type="spellEnd"/>
      <w:r w:rsidRPr="006D0913">
        <w:rPr>
          <w:sz w:val="12"/>
          <w:szCs w:val="18"/>
        </w:rPr>
        <w:t>]”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6A950D2B" w14:textId="77777777" w:rsidR="00332FCF" w:rsidRPr="006D0913" w:rsidRDefault="00332FCF" w:rsidP="00332FCF">
      <w:pPr>
        <w:rPr>
          <w:sz w:val="12"/>
          <w:szCs w:val="18"/>
        </w:rPr>
      </w:pPr>
      <w:r w:rsidRPr="006D0913">
        <w:rPr>
          <w:sz w:val="12"/>
          <w:szCs w:val="18"/>
        </w:rPr>
        <w:t>Meanwhile, on Capitol Hill …</w:t>
      </w:r>
    </w:p>
    <w:p w14:paraId="732715FE" w14:textId="77777777" w:rsidR="00332FCF" w:rsidRPr="006D0913" w:rsidRDefault="00332FCF" w:rsidP="00332FCF">
      <w:pPr>
        <w:rPr>
          <w:u w:val="single"/>
        </w:rPr>
      </w:pPr>
      <w:r w:rsidRPr="006D0913">
        <w:rPr>
          <w:sz w:val="16"/>
        </w:rPr>
        <w:lastRenderedPageBreak/>
        <w:t xml:space="preserve">Down the avenue, Congress is debating whether to provide the agencies with additional tools and resources. But </w:t>
      </w:r>
      <w:r w:rsidRPr="006D0913">
        <w:rPr>
          <w:rStyle w:val="StyleUnderline"/>
        </w:rPr>
        <w:t>how realistic are the prospects for legislative reform?</w:t>
      </w:r>
    </w:p>
    <w:p w14:paraId="3D839647" w14:textId="77777777" w:rsidR="00332FCF" w:rsidRPr="006D0913" w:rsidRDefault="00332FCF" w:rsidP="00332FCF">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7C28F5EF" w14:textId="77777777" w:rsidR="00332FCF" w:rsidRPr="006D0913" w:rsidRDefault="00332FCF" w:rsidP="00332FCF">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4A6FD15A" w14:textId="77777777" w:rsidR="00332FCF" w:rsidRPr="006D0913" w:rsidRDefault="00332FCF" w:rsidP="00332FCF">
      <w:pPr>
        <w:rPr>
          <w:sz w:val="12"/>
          <w:szCs w:val="18"/>
        </w:rPr>
      </w:pPr>
      <w:r w:rsidRPr="006D0913">
        <w:rPr>
          <w:sz w:val="12"/>
          <w:szCs w:val="18"/>
        </w:rPr>
        <w:t>So, what does it all mean?</w:t>
      </w:r>
    </w:p>
    <w:p w14:paraId="3EBF4987" w14:textId="77777777" w:rsidR="00332FCF" w:rsidRPr="006D0913" w:rsidRDefault="00332FCF" w:rsidP="00332FCF">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4B74A618" w14:textId="77777777" w:rsidR="00332FCF" w:rsidRDefault="00332FCF" w:rsidP="00332FCF">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5514CFB1" w14:textId="77777777" w:rsidR="00332FCF" w:rsidRPr="00F77611" w:rsidRDefault="00332FCF" w:rsidP="00332FCF">
      <w:pPr>
        <w:pStyle w:val="Heading4"/>
      </w:pPr>
      <w:r>
        <w:t xml:space="preserve">The </w:t>
      </w:r>
      <w:r>
        <w:rPr>
          <w:u w:val="single"/>
        </w:rPr>
        <w:t>GOP</w:t>
      </w:r>
      <w:r>
        <w:t xml:space="preserve"> will refuse, triggering </w:t>
      </w:r>
      <w:r>
        <w:rPr>
          <w:u w:val="single"/>
        </w:rPr>
        <w:t>partisan fights</w:t>
      </w:r>
    </w:p>
    <w:p w14:paraId="1A70A580" w14:textId="77777777" w:rsidR="00332FCF" w:rsidRPr="00FD1FBD" w:rsidRDefault="00332FCF" w:rsidP="00332FCF">
      <w:r>
        <w:t xml:space="preserve">Claude </w:t>
      </w:r>
      <w:r w:rsidRPr="00FD1FBD">
        <w:rPr>
          <w:rStyle w:val="Style13ptBold"/>
        </w:rPr>
        <w:t>Marx 20</w:t>
      </w:r>
      <w:r>
        <w:t xml:space="preserve">, Reporter for </w:t>
      </w:r>
      <w:proofErr w:type="spellStart"/>
      <w:r>
        <w:t>FTCWatch</w:t>
      </w:r>
      <w:proofErr w:type="spellEnd"/>
      <w:r>
        <w:t xml:space="preserve">, Graduate Work at Georgetown University, BA from Washington University St. Louis, “Partisan Splits on Capitol Hill Over Antitrust Likely, but Less Rancor Between DOJ, FTC”, </w:t>
      </w:r>
      <w:proofErr w:type="spellStart"/>
      <w:r>
        <w:t>mLex</w:t>
      </w:r>
      <w:proofErr w:type="spellEnd"/>
      <w:r>
        <w:t>, 11/9/2020, https://mlexmarketinsight.com/news-hub/editors-picks/area-of-expertise/antitrust/partisan-splits-on-capitol-hill-over-antitrust-likely-but-less-rancor-between-doj-ftc</w:t>
      </w:r>
    </w:p>
    <w:p w14:paraId="6E89DE10" w14:textId="77777777" w:rsidR="00332FCF" w:rsidRPr="00FD1FBD" w:rsidRDefault="00332FCF" w:rsidP="00332FCF">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3A18FF5A" w14:textId="77777777" w:rsidR="00332FCF" w:rsidRPr="00FD1FBD" w:rsidRDefault="00332FCF" w:rsidP="00332FCF">
      <w:pPr>
        <w:rPr>
          <w:sz w:val="16"/>
        </w:rPr>
      </w:pPr>
      <w:r w:rsidRPr="00FD1FBD">
        <w:rPr>
          <w:sz w:val="16"/>
        </w:rPr>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6C08FD21" w14:textId="77777777" w:rsidR="00332FCF" w:rsidRPr="00FD1FBD" w:rsidRDefault="00332FCF" w:rsidP="00332FCF">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2FE3C83C" w14:textId="77777777" w:rsidR="00332FCF" w:rsidRPr="00FD1FBD" w:rsidRDefault="00332FCF" w:rsidP="00332FCF">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50857957" w14:textId="77777777" w:rsidR="00332FCF" w:rsidRPr="00FD1FBD" w:rsidRDefault="00332FCF" w:rsidP="00332FCF">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2B8CECC0" w14:textId="77777777" w:rsidR="00332FCF" w:rsidRPr="00FD1FBD" w:rsidRDefault="00332FCF" w:rsidP="00332FCF">
      <w:pPr>
        <w:rPr>
          <w:sz w:val="10"/>
          <w:szCs w:val="16"/>
        </w:rPr>
      </w:pPr>
      <w:r w:rsidRPr="00FD1FBD">
        <w:rPr>
          <w:sz w:val="10"/>
          <w:szCs w:val="16"/>
        </w:rPr>
        <w:t xml:space="preserve">“He comes at the issue because of his interest in agriculture. His heart is in the right place and he’s had staff that is knowledgeable about antitrust,” Seth Bloom, the top Democratic staff member on the antitrust subcommittee during much of the time from 1999 to 2008, told </w:t>
      </w:r>
      <w:proofErr w:type="spellStart"/>
      <w:r w:rsidRPr="00FD1FBD">
        <w:rPr>
          <w:sz w:val="10"/>
          <w:szCs w:val="16"/>
        </w:rPr>
        <w:t>FTCWatch</w:t>
      </w:r>
      <w:proofErr w:type="spellEnd"/>
      <w:r w:rsidRPr="00FD1FBD">
        <w:rPr>
          <w:sz w:val="10"/>
          <w:szCs w:val="16"/>
        </w:rPr>
        <w:t>.</w:t>
      </w:r>
    </w:p>
    <w:p w14:paraId="58635C0A" w14:textId="77777777" w:rsidR="00332FCF" w:rsidRPr="00FD1FBD" w:rsidRDefault="00332FCF" w:rsidP="00332FCF">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76CEC0C0" w14:textId="77777777" w:rsidR="00332FCF" w:rsidRPr="00FD1FBD" w:rsidRDefault="00332FCF" w:rsidP="00332FCF">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74C56CC6" w14:textId="77777777" w:rsidR="00332FCF" w:rsidRPr="00FD1FBD" w:rsidRDefault="00332FCF" w:rsidP="00332FCF">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54EADED7" w14:textId="77777777" w:rsidR="00332FCF" w:rsidRPr="00FD1FBD" w:rsidRDefault="00332FCF" w:rsidP="00332FCF">
      <w:pPr>
        <w:rPr>
          <w:sz w:val="10"/>
          <w:szCs w:val="16"/>
        </w:rPr>
      </w:pPr>
      <w:r w:rsidRPr="00FD1FBD">
        <w:rPr>
          <w:sz w:val="10"/>
          <w:szCs w:val="16"/>
        </w:rPr>
        <w:t>Lee also has led the charge that the big tech platforms — Facebook, Google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5173C222" w14:textId="77777777" w:rsidR="00332FCF" w:rsidRPr="00FD1FBD" w:rsidRDefault="00332FCF" w:rsidP="00332FCF">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60EB7EFF" w14:textId="77777777" w:rsidR="00332FCF" w:rsidRPr="00FD1FBD" w:rsidRDefault="00332FCF" w:rsidP="00332FCF">
      <w:pPr>
        <w:rPr>
          <w:sz w:val="10"/>
          <w:szCs w:val="16"/>
        </w:rPr>
      </w:pPr>
      <w:r w:rsidRPr="00FD1FBD">
        <w:rPr>
          <w:sz w:val="10"/>
          <w:szCs w:val="16"/>
        </w:rPr>
        <w:lastRenderedPageBreak/>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4573E503" w14:textId="77777777" w:rsidR="00332FCF" w:rsidRPr="00FD1FBD" w:rsidRDefault="00332FCF" w:rsidP="00332FCF">
      <w:pPr>
        <w:rPr>
          <w:sz w:val="10"/>
          <w:szCs w:val="16"/>
        </w:rPr>
      </w:pPr>
      <w:r w:rsidRPr="00FD1FBD">
        <w:rPr>
          <w:sz w:val="10"/>
          <w:szCs w:val="16"/>
        </w:rPr>
        <w:t>Still, Bloom said Lee is generally skeptical of broader antitrust overhauls, though he’s likely to support efforts to boost the antitrust watchdogs’ budget.</w:t>
      </w:r>
    </w:p>
    <w:p w14:paraId="0A257EE8" w14:textId="77777777" w:rsidR="00332FCF" w:rsidRPr="00FD1FBD" w:rsidRDefault="00332FCF" w:rsidP="00332FCF">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5B824373" w14:textId="77777777" w:rsidR="00332FCF" w:rsidRPr="00FD1FBD" w:rsidRDefault="00332FCF" w:rsidP="00332FCF">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2F628352" w14:textId="77777777" w:rsidR="00332FCF" w:rsidRPr="00FD1FBD" w:rsidRDefault="00332FCF" w:rsidP="00332FCF">
      <w:pPr>
        <w:rPr>
          <w:sz w:val="12"/>
          <w:szCs w:val="18"/>
        </w:rPr>
      </w:pPr>
      <w:r w:rsidRPr="00FD1FBD">
        <w:rPr>
          <w:sz w:val="12"/>
          <w:szCs w:val="18"/>
        </w:rPr>
        <w:t xml:space="preserve">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w:t>
      </w:r>
      <w:proofErr w:type="spellStart"/>
      <w:r w:rsidRPr="00FD1FBD">
        <w:rPr>
          <w:sz w:val="12"/>
          <w:szCs w:val="18"/>
        </w:rPr>
        <w:t>Cicilline</w:t>
      </w:r>
      <w:proofErr w:type="spellEnd"/>
      <w:r w:rsidRPr="00FD1FBD">
        <w:rPr>
          <w:sz w:val="12"/>
          <w:szCs w:val="18"/>
        </w:rPr>
        <w:t xml:space="preserve"> of Rhode Island has aggressively led the investigation into the dominance of tech platforms, focusing on Amazon, Apple, Facebook and Google.</w:t>
      </w:r>
    </w:p>
    <w:p w14:paraId="7154B3E2" w14:textId="77777777" w:rsidR="00332FCF" w:rsidRPr="00FD1FBD" w:rsidRDefault="00332FCF" w:rsidP="00332FCF">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5985CFCC" w14:textId="77777777" w:rsidR="00332FCF" w:rsidRPr="00FD1FBD" w:rsidRDefault="00332FCF" w:rsidP="00332FCF">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7D81B81F" w14:textId="77777777" w:rsidR="00332FCF" w:rsidRPr="00FD1FBD" w:rsidRDefault="00332FCF" w:rsidP="00332FCF">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7481767E" w14:textId="77777777" w:rsidR="00332FCF" w:rsidRPr="00FD1FBD" w:rsidRDefault="00332FCF" w:rsidP="00332FCF">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25ABBC15" w14:textId="77777777" w:rsidR="00332FCF" w:rsidRPr="00FD1FBD" w:rsidRDefault="00332FCF" w:rsidP="00332FCF">
      <w:pPr>
        <w:rPr>
          <w:sz w:val="12"/>
          <w:szCs w:val="18"/>
        </w:rPr>
      </w:pPr>
      <w:r w:rsidRPr="00FD1FBD">
        <w:rPr>
          <w:sz w:val="12"/>
          <w:szCs w:val="18"/>
        </w:rPr>
        <w:t>New look at the top</w:t>
      </w:r>
    </w:p>
    <w:p w14:paraId="485B324B" w14:textId="77777777" w:rsidR="00332FCF" w:rsidRDefault="00332FCF" w:rsidP="00332FCF">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a number of high-profile cases</w:t>
      </w:r>
      <w:r w:rsidRPr="00FD1FBD">
        <w:rPr>
          <w:sz w:val="16"/>
        </w:rPr>
        <w:t>.</w:t>
      </w:r>
    </w:p>
    <w:p w14:paraId="6DA537B7" w14:textId="77777777" w:rsidR="00332FCF" w:rsidRDefault="00332FCF" w:rsidP="00332FCF">
      <w:pPr>
        <w:pStyle w:val="Heading4"/>
      </w:pPr>
      <w:r>
        <w:t xml:space="preserve">It’s </w:t>
      </w:r>
      <w:r>
        <w:rPr>
          <w:u w:val="single"/>
        </w:rPr>
        <w:t>entwined</w:t>
      </w:r>
      <w:r>
        <w:t xml:space="preserve"> in </w:t>
      </w:r>
      <w:r>
        <w:rPr>
          <w:u w:val="single"/>
        </w:rPr>
        <w:t>broader</w:t>
      </w:r>
      <w:r>
        <w:t xml:space="preserve"> cultural battles, making reform </w:t>
      </w:r>
      <w:r>
        <w:rPr>
          <w:u w:val="single"/>
        </w:rPr>
        <w:t>extremely</w:t>
      </w:r>
      <w:r>
        <w:t xml:space="preserve"> difficult</w:t>
      </w:r>
    </w:p>
    <w:p w14:paraId="76576AD4" w14:textId="77777777" w:rsidR="00332FCF" w:rsidRDefault="00332FCF" w:rsidP="00332FCF">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12AA30E4" w14:textId="77777777" w:rsidR="00332FCF" w:rsidRPr="005027B2" w:rsidRDefault="00332FCF" w:rsidP="00332FCF">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as a means to address broad economic, political, and social concerns. Political opposites like Elizabeth Warren and Josh Hawley call for breakups of the same big firms.</w:t>
      </w:r>
    </w:p>
    <w:p w14:paraId="262267A2" w14:textId="77777777" w:rsidR="00332FCF" w:rsidRPr="005027B2" w:rsidRDefault="00332FCF" w:rsidP="00332FCF">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xml:space="preserve">. </w:t>
      </w:r>
      <w:proofErr w:type="spellStart"/>
      <w:r w:rsidRPr="005027B2">
        <w:rPr>
          <w:sz w:val="16"/>
        </w:rPr>
        <w:t>Antitrust's</w:t>
      </w:r>
      <w:proofErr w:type="spellEnd"/>
      <w:r w:rsidRPr="005027B2">
        <w:rPr>
          <w:sz w:val="16"/>
        </w:rPr>
        <w:t xml:space="preserve">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assert their own ("alternative") facts, or underlying beliefs? And, can our institutions--of government, politics, academia, social and other media--help us answer these questions, or will they stand by ineffectually as confidence in them declines?</w:t>
      </w:r>
    </w:p>
    <w:p w14:paraId="10EE6C4D" w14:textId="77777777" w:rsidR="00332FCF" w:rsidRPr="005027B2" w:rsidRDefault="00332FCF" w:rsidP="00332FCF">
      <w:pPr>
        <w:rPr>
          <w:sz w:val="16"/>
        </w:rPr>
      </w:pPr>
      <w:r w:rsidRPr="005027B2">
        <w:rPr>
          <w:sz w:val="16"/>
        </w:rPr>
        <w:t xml:space="preserve">Ideological Divisions vs. </w:t>
      </w:r>
      <w:proofErr w:type="gramStart"/>
      <w:r w:rsidRPr="005027B2">
        <w:rPr>
          <w:sz w:val="16"/>
        </w:rPr>
        <w:t>Consensus .</w:t>
      </w:r>
      <w:proofErr w:type="gramEnd"/>
      <w:r w:rsidRPr="005027B2">
        <w:rPr>
          <w:sz w:val="16"/>
        </w:rPr>
        <w:t xml:space="preserve">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25BD6D29" w14:textId="77777777" w:rsidR="00332FCF" w:rsidRPr="005027B2" w:rsidRDefault="00332FCF" w:rsidP="00332FCF">
      <w:pPr>
        <w:rPr>
          <w:sz w:val="16"/>
        </w:rPr>
      </w:pPr>
      <w:r w:rsidRPr="005027B2">
        <w:rPr>
          <w:sz w:val="16"/>
        </w:rPr>
        <w:t xml:space="preserve">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particular industries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w:t>
      </w:r>
      <w:proofErr w:type="gramStart"/>
      <w:r w:rsidRPr="005027B2">
        <w:rPr>
          <w:sz w:val="16"/>
        </w:rPr>
        <w:t>Post-Chicago</w:t>
      </w:r>
      <w:proofErr w:type="gramEnd"/>
      <w:r w:rsidRPr="005027B2">
        <w:rPr>
          <w:sz w:val="16"/>
        </w:rPr>
        <w:t xml:space="preserve"> pro-enforcement theories that were developed by antitrust progressives. Until fairly recently, disagreements over antitrust policy tended to focus more on analytical details or individual case outcomes than on doctrinal fundamentals.</w:t>
      </w:r>
    </w:p>
    <w:p w14:paraId="6F1197A8" w14:textId="77777777" w:rsidR="00332FCF" w:rsidRPr="005027B2" w:rsidRDefault="00332FCF" w:rsidP="00332FCF">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xml:space="preserve">, there are both new opportunities and new challenges for antitrust policy. A more inclusive policy process could, in theory, lead to reforms that make antitrust more </w:t>
      </w:r>
      <w:r w:rsidRPr="005027B2">
        <w:rPr>
          <w:sz w:val="16"/>
        </w:rPr>
        <w:lastRenderedPageBreak/>
        <w:t xml:space="preserve">effective in dealing with a wider range of problems. But this assumes, first, that antitrust policy is in need of major changes; and second, that our political and other institutions are capable of producing reforms that will make things better, not worse. Even back in the days when a less gridlocked Congress was capable of passing major reform bills, there was a saying that proposing antitrust legislation was like opening Pandora's Box: once antitrust is exposed to the vagaries of the political process, anything can happen, much of it bad. Think of the </w:t>
      </w:r>
      <w:proofErr w:type="gramStart"/>
      <w:r w:rsidRPr="005027B2">
        <w:rPr>
          <w:sz w:val="16"/>
        </w:rPr>
        <w:t>various  [</w:t>
      </w:r>
      <w:proofErr w:type="gramEnd"/>
      <w:r w:rsidRPr="005027B2">
        <w:rPr>
          <w:sz w:val="16"/>
        </w:rPr>
        <w:t>*4] industry-specific antitrust exemptions Congress has enacted over the years, for example, or misguided expansions of the antitrust laws like the Robinson-Patman Act.</w:t>
      </w:r>
    </w:p>
    <w:p w14:paraId="10F3F91A" w14:textId="77777777" w:rsidR="00332FCF" w:rsidRDefault="00332FCF" w:rsidP="00332FCF">
      <w:pPr>
        <w:rPr>
          <w:sz w:val="16"/>
        </w:rPr>
      </w:pPr>
      <w:r w:rsidRPr="006A0849">
        <w:rPr>
          <w:rStyle w:val="StyleUnderline"/>
        </w:rPr>
        <w:t xml:space="preserve">For now, </w:t>
      </w:r>
      <w:r w:rsidRPr="00444491">
        <w:rPr>
          <w:rStyle w:val="Emphasis"/>
          <w:highlight w:val="cyan"/>
        </w:rPr>
        <w:t>partisan</w:t>
      </w:r>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p>
    <w:p w14:paraId="7AA811AA" w14:textId="77777777" w:rsidR="00332FCF" w:rsidRDefault="00332FCF" w:rsidP="00332FCF">
      <w:pPr>
        <w:pStyle w:val="Heading4"/>
      </w:pPr>
      <w:bookmarkStart w:id="7" w:name="_Hlk83720223"/>
      <w:r>
        <w:rPr>
          <w:u w:val="single"/>
        </w:rPr>
        <w:t>Even if</w:t>
      </w:r>
      <w:r>
        <w:t xml:space="preserve"> popular, it requires </w:t>
      </w:r>
      <w:r>
        <w:rPr>
          <w:u w:val="single"/>
        </w:rPr>
        <w:t>difficult</w:t>
      </w:r>
      <w:r>
        <w:t xml:space="preserve"> battles for </w:t>
      </w:r>
      <w:r>
        <w:rPr>
          <w:u w:val="single"/>
        </w:rPr>
        <w:t>floor time</w:t>
      </w:r>
    </w:p>
    <w:p w14:paraId="1CBAA1F1" w14:textId="77777777" w:rsidR="00332FCF" w:rsidRDefault="00332FCF" w:rsidP="00332FCF">
      <w:r>
        <w:t xml:space="preserve">Paul H. </w:t>
      </w:r>
      <w:r w:rsidRPr="00330F56">
        <w:rPr>
          <w:rStyle w:val="Style13ptBold"/>
        </w:rPr>
        <w:t>Sukenik 19</w:t>
      </w:r>
      <w:r>
        <w:t>, JD from the University of North Carolina School of Law, BA in Government and History from the University of Virginia, “The Earth Belongs to the Living, or at Least It Should: The Troubling Difficulty of Modifying Antitrust Consent Decrees”, North Carolina Law Review, Volume 97, Number 3, 97 N.C.L. Rev. 734, March 2019, Lexis</w:t>
      </w:r>
    </w:p>
    <w:p w14:paraId="3EE365B4" w14:textId="77777777" w:rsidR="00332FCF" w:rsidRDefault="00332FCF" w:rsidP="00332FCF">
      <w:r w:rsidRPr="00D33FEC">
        <w:rPr>
          <w:rStyle w:val="Emphasis"/>
          <w:highlight w:val="cyan"/>
        </w:rPr>
        <w:t>Even if</w:t>
      </w:r>
      <w:r w:rsidRPr="00D33FEC">
        <w:rPr>
          <w:rStyle w:val="StyleUnderline"/>
          <w:highlight w:val="cyan"/>
        </w:rPr>
        <w:t xml:space="preserve"> a party</w:t>
      </w:r>
      <w:r w:rsidRPr="00330F56">
        <w:rPr>
          <w:rStyle w:val="StyleUnderline"/>
        </w:rPr>
        <w:t xml:space="preserve"> were to </w:t>
      </w:r>
      <w:r w:rsidRPr="00D33FEC">
        <w:rPr>
          <w:rStyle w:val="Emphasis"/>
          <w:highlight w:val="cyan"/>
        </w:rPr>
        <w:t>convince enough</w:t>
      </w:r>
      <w:r w:rsidRPr="00D33FEC">
        <w:rPr>
          <w:rStyle w:val="StyleUnderline"/>
          <w:highlight w:val="cyan"/>
        </w:rPr>
        <w:t xml:space="preserve"> lawmakers</w:t>
      </w:r>
      <w:r w:rsidRPr="00330F56">
        <w:rPr>
          <w:rStyle w:val="StyleUnderline"/>
        </w:rPr>
        <w:t xml:space="preserve"> of its proposed legislation, </w:t>
      </w:r>
      <w:r w:rsidRPr="00D33FEC">
        <w:rPr>
          <w:rStyle w:val="StyleUnderline"/>
          <w:highlight w:val="cyan"/>
        </w:rPr>
        <w:t>those</w:t>
      </w:r>
      <w:r w:rsidRPr="00330F56">
        <w:rPr>
          <w:rStyle w:val="StyleUnderline"/>
        </w:rPr>
        <w:t xml:space="preserve"> lawmakers would </w:t>
      </w:r>
      <w:r w:rsidRPr="00D33FEC">
        <w:rPr>
          <w:rStyle w:val="Emphasis"/>
          <w:highlight w:val="cyan"/>
        </w:rPr>
        <w:t>still</w:t>
      </w:r>
      <w:r w:rsidRPr="00D33FEC">
        <w:rPr>
          <w:rStyle w:val="StyleUnderline"/>
          <w:highlight w:val="cyan"/>
        </w:rPr>
        <w:t xml:space="preserve"> need to </w:t>
      </w:r>
      <w:r w:rsidRPr="00D33FEC">
        <w:rPr>
          <w:rStyle w:val="Emphasis"/>
          <w:highlight w:val="cyan"/>
        </w:rPr>
        <w:t>wait</w:t>
      </w:r>
      <w:r w:rsidRPr="00D33FEC">
        <w:rPr>
          <w:rStyle w:val="StyleUnderline"/>
          <w:highlight w:val="cyan"/>
        </w:rPr>
        <w:t xml:space="preserve"> for</w:t>
      </w:r>
      <w:r w:rsidRPr="00330F56">
        <w:rPr>
          <w:rStyle w:val="StyleUnderline"/>
        </w:rPr>
        <w:t xml:space="preserve"> the </w:t>
      </w:r>
      <w:r w:rsidRPr="00330F56">
        <w:rPr>
          <w:rStyle w:val="Emphasis"/>
        </w:rPr>
        <w:t xml:space="preserve">opportune </w:t>
      </w:r>
      <w:r w:rsidRPr="00D33FEC">
        <w:rPr>
          <w:rStyle w:val="Emphasis"/>
          <w:highlight w:val="cyan"/>
        </w:rPr>
        <w:t>time</w:t>
      </w:r>
      <w:r w:rsidRPr="00D33FEC">
        <w:rPr>
          <w:rStyle w:val="StyleUnderline"/>
          <w:highlight w:val="cyan"/>
        </w:rPr>
        <w:t xml:space="preserve"> to introduce the bill</w:t>
      </w:r>
      <w:r w:rsidRPr="00330F56">
        <w:rPr>
          <w:rStyle w:val="StyleUnderline"/>
        </w:rPr>
        <w:t xml:space="preserve"> to ensure that it gets passed. </w:t>
      </w:r>
      <w:r w:rsidRPr="00D33FEC">
        <w:rPr>
          <w:rStyle w:val="StyleUnderline"/>
          <w:highlight w:val="cyan"/>
        </w:rPr>
        <w:t xml:space="preserve">That </w:t>
      </w:r>
      <w:r w:rsidRPr="00D33FEC">
        <w:rPr>
          <w:rStyle w:val="Emphasis"/>
          <w:highlight w:val="cyan"/>
        </w:rPr>
        <w:t>timeline</w:t>
      </w:r>
      <w:r w:rsidRPr="00D33FEC">
        <w:rPr>
          <w:rStyle w:val="StyleUnderline"/>
          <w:highlight w:val="cyan"/>
        </w:rPr>
        <w:t xml:space="preserve"> could be </w:t>
      </w:r>
      <w:r w:rsidRPr="00D33FEC">
        <w:rPr>
          <w:rStyle w:val="Emphasis"/>
          <w:highlight w:val="cyan"/>
        </w:rPr>
        <w:t>at the mercy of</w:t>
      </w:r>
      <w:r w:rsidRPr="00330F56">
        <w:rPr>
          <w:rStyle w:val="Emphasis"/>
        </w:rPr>
        <w:t xml:space="preserve"> the current </w:t>
      </w:r>
      <w:r w:rsidRPr="00D33FEC">
        <w:rPr>
          <w:rStyle w:val="Emphasis"/>
          <w:highlight w:val="cyan"/>
        </w:rPr>
        <w:t>partisan</w:t>
      </w:r>
      <w:r w:rsidRPr="00330F56">
        <w:rPr>
          <w:rStyle w:val="Emphasis"/>
        </w:rPr>
        <w:t xml:space="preserve"> makeup</w:t>
      </w:r>
      <w:r w:rsidRPr="00330F56">
        <w:rPr>
          <w:rStyle w:val="StyleUnderline"/>
        </w:rPr>
        <w:t xml:space="preserve"> in </w:t>
      </w:r>
      <w:r w:rsidRPr="00D33FEC">
        <w:rPr>
          <w:rStyle w:val="StyleUnderline"/>
          <w:highlight w:val="cyan"/>
        </w:rPr>
        <w:t xml:space="preserve">Congress or </w:t>
      </w:r>
      <w:r w:rsidRPr="00D33FEC">
        <w:rPr>
          <w:rStyle w:val="Emphasis"/>
          <w:highlight w:val="cyan"/>
        </w:rPr>
        <w:t>many other factors</w:t>
      </w:r>
      <w:r w:rsidRPr="00330F56">
        <w:rPr>
          <w:rStyle w:val="StyleUnderline"/>
        </w:rPr>
        <w:t xml:space="preserve">. In that sense, subjecting antitrust regulation to the </w:t>
      </w:r>
      <w:r w:rsidRPr="00330F56">
        <w:rPr>
          <w:rStyle w:val="Emphasis"/>
        </w:rPr>
        <w:t>political process</w:t>
      </w:r>
      <w:r w:rsidRPr="00330F56">
        <w:rPr>
          <w:rStyle w:val="StyleUnderline"/>
        </w:rPr>
        <w:t xml:space="preserve"> would only magnify</w:t>
      </w:r>
      <w:r>
        <w:t xml:space="preserve"> </w:t>
      </w:r>
      <w:proofErr w:type="spellStart"/>
      <w:r>
        <w:t>Konczal's</w:t>
      </w:r>
      <w:proofErr w:type="spellEnd"/>
      <w:r>
        <w:t xml:space="preserve"> </w:t>
      </w:r>
      <w:r w:rsidRPr="00330F56">
        <w:rPr>
          <w:rStyle w:val="StyleUnderline"/>
        </w:rPr>
        <w:t>concerns about certainty and finality</w:t>
      </w:r>
      <w:r>
        <w:t>.</w:t>
      </w:r>
      <w:bookmarkEnd w:id="6"/>
      <w:bookmarkEnd w:id="7"/>
    </w:p>
    <w:p w14:paraId="41A6197B" w14:textId="77777777" w:rsidR="00332FCF" w:rsidRDefault="00332FCF" w:rsidP="00332FCF">
      <w:pPr>
        <w:pStyle w:val="Heading4"/>
      </w:pPr>
      <w:r>
        <w:t>Passage is key to revert US global influence and soft power</w:t>
      </w:r>
    </w:p>
    <w:p w14:paraId="1C2C5FA0" w14:textId="77777777" w:rsidR="00332FCF" w:rsidRDefault="00332FCF" w:rsidP="00332FCF">
      <w:r>
        <w:t xml:space="preserve">Lauren </w:t>
      </w:r>
      <w:r w:rsidRPr="0083236A">
        <w:rPr>
          <w:rStyle w:val="Style13ptBold"/>
        </w:rPr>
        <w:t>Jackson 10/29</w:t>
      </w:r>
      <w:r>
        <w:t xml:space="preserve">, associate audience editor on the Audio team, based in London. She edits "The Daily" newsletter. Previously, she was at CNN, where she won three awards for religion reporting from the Religion News Association. She has completed degrees from the University of Virginia and Oxford University as a Rhodes Scholar, “What Does Social Spending Mean for American Power?”, </w:t>
      </w:r>
      <w:hyperlink r:id="rId25" w:history="1">
        <w:r w:rsidRPr="002442EF">
          <w:rPr>
            <w:rStyle w:val="Hyperlink"/>
          </w:rPr>
          <w:t>https://www.nytimes.com/2021/10/29/podcasts/social-spending-bill-g20.html</w:t>
        </w:r>
      </w:hyperlink>
      <w:r>
        <w:t>, October 29</w:t>
      </w:r>
      <w:r w:rsidRPr="0083236A">
        <w:rPr>
          <w:vertAlign w:val="superscript"/>
        </w:rPr>
        <w:t>th</w:t>
      </w:r>
      <w:r>
        <w:t>, 2021</w:t>
      </w:r>
    </w:p>
    <w:p w14:paraId="6D5D2BBA" w14:textId="77777777" w:rsidR="00332FCF" w:rsidRPr="0083236A" w:rsidRDefault="00332FCF" w:rsidP="00332FCF">
      <w:pPr>
        <w:rPr>
          <w:sz w:val="14"/>
        </w:rPr>
      </w:pPr>
      <w:r w:rsidRPr="0083236A">
        <w:rPr>
          <w:sz w:val="14"/>
        </w:rPr>
        <w:t xml:space="preserve">The </w:t>
      </w:r>
      <w:r w:rsidRPr="0083236A">
        <w:rPr>
          <w:rStyle w:val="StyleUnderline"/>
          <w:highlight w:val="cyan"/>
        </w:rPr>
        <w:t>Biden</w:t>
      </w:r>
      <w:r w:rsidRPr="0083236A">
        <w:rPr>
          <w:sz w:val="14"/>
        </w:rPr>
        <w:t xml:space="preserve"> administration is </w:t>
      </w:r>
      <w:r w:rsidRPr="0083236A">
        <w:rPr>
          <w:rStyle w:val="StyleUnderline"/>
          <w:highlight w:val="cyan"/>
        </w:rPr>
        <w:t>facing a week</w:t>
      </w:r>
      <w:r w:rsidRPr="000F4105">
        <w:rPr>
          <w:rStyle w:val="StyleUnderline"/>
        </w:rPr>
        <w:t xml:space="preserve"> that </w:t>
      </w:r>
      <w:r w:rsidRPr="0083236A">
        <w:rPr>
          <w:rStyle w:val="StyleUnderline"/>
          <w:highlight w:val="cyan"/>
        </w:rPr>
        <w:t>could determine</w:t>
      </w:r>
      <w:r w:rsidRPr="000F4105">
        <w:rPr>
          <w:rStyle w:val="StyleUnderline"/>
        </w:rPr>
        <w:t xml:space="preserve"> the president’s </w:t>
      </w:r>
      <w:r w:rsidRPr="0083236A">
        <w:rPr>
          <w:rStyle w:val="StyleUnderline"/>
          <w:highlight w:val="cyan"/>
        </w:rPr>
        <w:t>legacy</w:t>
      </w:r>
      <w:r w:rsidRPr="0083236A">
        <w:rPr>
          <w:sz w:val="14"/>
        </w:rPr>
        <w:t>.</w:t>
      </w:r>
    </w:p>
    <w:p w14:paraId="2A637E06" w14:textId="77777777" w:rsidR="00332FCF" w:rsidRPr="0083236A" w:rsidRDefault="00332FCF" w:rsidP="00332FCF">
      <w:pPr>
        <w:rPr>
          <w:sz w:val="14"/>
        </w:rPr>
      </w:pPr>
      <w:r w:rsidRPr="0083236A">
        <w:rPr>
          <w:sz w:val="14"/>
        </w:rPr>
        <w:t xml:space="preserve">The </w:t>
      </w:r>
      <w:r w:rsidRPr="0083236A">
        <w:rPr>
          <w:rStyle w:val="StyleUnderline"/>
          <w:highlight w:val="cyan"/>
        </w:rPr>
        <w:t xml:space="preserve">stakes are high </w:t>
      </w:r>
      <w:r w:rsidRPr="0083236A">
        <w:rPr>
          <w:rStyle w:val="StyleUnderline"/>
        </w:rPr>
        <w:t>at</w:t>
      </w:r>
      <w:r w:rsidRPr="000F4105">
        <w:rPr>
          <w:rStyle w:val="StyleUnderline"/>
        </w:rPr>
        <w:t xml:space="preserve"> home</w:t>
      </w:r>
      <w:r w:rsidRPr="0083236A">
        <w:rPr>
          <w:sz w:val="14"/>
        </w:rPr>
        <w:t xml:space="preserve">: Biden has said his presidency, the Democrats’ electoral prospects in the midterms and the </w:t>
      </w:r>
      <w:r w:rsidRPr="0083236A">
        <w:rPr>
          <w:rStyle w:val="StyleUnderline"/>
          <w:highlight w:val="cyan"/>
        </w:rPr>
        <w:t>social welfare</w:t>
      </w:r>
      <w:r w:rsidRPr="000F4105">
        <w:rPr>
          <w:rStyle w:val="StyleUnderline"/>
        </w:rPr>
        <w:t xml:space="preserve"> of millions of Americans are </w:t>
      </w:r>
      <w:r w:rsidRPr="0083236A">
        <w:rPr>
          <w:rStyle w:val="StyleUnderline"/>
          <w:highlight w:val="cyan"/>
        </w:rPr>
        <w:t>hanging in the</w:t>
      </w:r>
      <w:r w:rsidRPr="000F4105">
        <w:rPr>
          <w:rStyle w:val="StyleUnderline"/>
        </w:rPr>
        <w:t xml:space="preserve"> </w:t>
      </w:r>
      <w:r w:rsidRPr="0083236A">
        <w:rPr>
          <w:rStyle w:val="StyleUnderline"/>
          <w:highlight w:val="cyan"/>
        </w:rPr>
        <w:t>balance</w:t>
      </w:r>
      <w:r w:rsidRPr="0083236A">
        <w:rPr>
          <w:sz w:val="14"/>
        </w:rPr>
        <w:t xml:space="preserve"> as </w:t>
      </w:r>
      <w:r w:rsidRPr="0083236A">
        <w:rPr>
          <w:rStyle w:val="StyleUnderline"/>
          <w:highlight w:val="cyan"/>
        </w:rPr>
        <w:t>Democrats negotiate a compromise</w:t>
      </w:r>
      <w:r w:rsidRPr="0083236A">
        <w:rPr>
          <w:rStyle w:val="StyleUnderline"/>
        </w:rPr>
        <w:t xml:space="preserve"> on his </w:t>
      </w:r>
      <w:r w:rsidRPr="0083236A">
        <w:rPr>
          <w:rStyle w:val="StyleUnderline"/>
          <w:highlight w:val="cyan"/>
        </w:rPr>
        <w:t>social</w:t>
      </w:r>
      <w:r w:rsidRPr="0083236A">
        <w:rPr>
          <w:rStyle w:val="StyleUnderline"/>
        </w:rPr>
        <w:t xml:space="preserve"> </w:t>
      </w:r>
      <w:r w:rsidRPr="0083236A">
        <w:rPr>
          <w:rStyle w:val="StyleUnderline"/>
          <w:highlight w:val="cyan"/>
        </w:rPr>
        <w:t>spending bill</w:t>
      </w:r>
      <w:r w:rsidRPr="0083236A">
        <w:rPr>
          <w:sz w:val="14"/>
        </w:rPr>
        <w:t>. But before leaving for two major international summits, the G20 Summit and COP26, he also framed this moment in terms of America’s international standing: “</w:t>
      </w:r>
      <w:r w:rsidRPr="0083236A">
        <w:rPr>
          <w:rStyle w:val="StyleUnderline"/>
        </w:rPr>
        <w:t xml:space="preserve">It’s </w:t>
      </w:r>
      <w:r w:rsidRPr="0083236A">
        <w:rPr>
          <w:rStyle w:val="StyleUnderline"/>
          <w:highlight w:val="cyan"/>
        </w:rPr>
        <w:t xml:space="preserve">about leading the world </w:t>
      </w:r>
      <w:r w:rsidRPr="0083236A">
        <w:rPr>
          <w:rStyle w:val="StyleUnderline"/>
        </w:rPr>
        <w:t>or</w:t>
      </w:r>
      <w:r w:rsidRPr="000F4105">
        <w:rPr>
          <w:rStyle w:val="StyleUnderline"/>
        </w:rPr>
        <w:t xml:space="preserve"> letting the world pass us by</w:t>
      </w:r>
      <w:r w:rsidRPr="0083236A">
        <w:rPr>
          <w:sz w:val="14"/>
        </w:rPr>
        <w:t>,” he said.</w:t>
      </w:r>
    </w:p>
    <w:p w14:paraId="45E684F8" w14:textId="77777777" w:rsidR="00332FCF" w:rsidRPr="0083236A" w:rsidRDefault="00332FCF" w:rsidP="00332FCF">
      <w:pPr>
        <w:rPr>
          <w:sz w:val="14"/>
        </w:rPr>
      </w:pPr>
      <w:proofErr w:type="gramStart"/>
      <w:r w:rsidRPr="0083236A">
        <w:rPr>
          <w:sz w:val="14"/>
        </w:rPr>
        <w:t>So</w:t>
      </w:r>
      <w:proofErr w:type="gramEnd"/>
      <w:r w:rsidRPr="0083236A">
        <w:rPr>
          <w:sz w:val="14"/>
        </w:rPr>
        <w:t xml:space="preserve"> we wanted to ask a few experts: Is this moment really a referendum on America’s global power, as Biden said? Here are three ways they said the president’s bill matters for American diplomacy.</w:t>
      </w:r>
    </w:p>
    <w:p w14:paraId="3788014D" w14:textId="77777777" w:rsidR="00332FCF" w:rsidRPr="0083236A" w:rsidRDefault="00332FCF" w:rsidP="00332FCF">
      <w:pPr>
        <w:rPr>
          <w:sz w:val="14"/>
        </w:rPr>
      </w:pPr>
      <w:r w:rsidRPr="0083236A">
        <w:rPr>
          <w:sz w:val="14"/>
        </w:rPr>
        <w:t>A test to deliver</w:t>
      </w:r>
    </w:p>
    <w:p w14:paraId="77A6AD54" w14:textId="77777777" w:rsidR="00332FCF" w:rsidRPr="0083236A" w:rsidRDefault="00332FCF" w:rsidP="00332FCF">
      <w:pPr>
        <w:rPr>
          <w:sz w:val="14"/>
        </w:rPr>
      </w:pPr>
      <w:r w:rsidRPr="0083236A">
        <w:rPr>
          <w:sz w:val="14"/>
        </w:rPr>
        <w:t>Biden is arriving at two major summits facing a test: Can he resume global leadership and reassure allies that the U.S. can be trusted as a consistent partner?</w:t>
      </w:r>
    </w:p>
    <w:p w14:paraId="50545EDC" w14:textId="77777777" w:rsidR="00332FCF" w:rsidRPr="0083236A" w:rsidRDefault="00332FCF" w:rsidP="00332FCF">
      <w:pPr>
        <w:rPr>
          <w:sz w:val="14"/>
        </w:rPr>
      </w:pPr>
      <w:r w:rsidRPr="0083236A">
        <w:rPr>
          <w:sz w:val="14"/>
        </w:rPr>
        <w:t>“</w:t>
      </w:r>
      <w:r w:rsidRPr="0083236A">
        <w:rPr>
          <w:rStyle w:val="StyleUnderline"/>
        </w:rPr>
        <w:t xml:space="preserve">There is </w:t>
      </w:r>
      <w:r w:rsidRPr="0083236A">
        <w:rPr>
          <w:rStyle w:val="StyleUnderline"/>
          <w:highlight w:val="cyan"/>
        </w:rPr>
        <w:t>general concern</w:t>
      </w:r>
      <w:r w:rsidRPr="0083236A">
        <w:rPr>
          <w:rStyle w:val="StyleUnderline"/>
        </w:rPr>
        <w:t xml:space="preserve"> </w:t>
      </w:r>
      <w:r w:rsidRPr="0083236A">
        <w:rPr>
          <w:rStyle w:val="StyleUnderline"/>
          <w:highlight w:val="cyan"/>
        </w:rPr>
        <w:t xml:space="preserve">among </w:t>
      </w:r>
      <w:r w:rsidRPr="0083236A">
        <w:rPr>
          <w:rStyle w:val="StyleUnderline"/>
        </w:rPr>
        <w:t xml:space="preserve">the </w:t>
      </w:r>
      <w:r w:rsidRPr="0083236A">
        <w:rPr>
          <w:rStyle w:val="StyleUnderline"/>
          <w:highlight w:val="cyan"/>
        </w:rPr>
        <w:t>allies</w:t>
      </w:r>
      <w:r w:rsidRPr="0083236A">
        <w:rPr>
          <w:sz w:val="14"/>
        </w:rPr>
        <w:t xml:space="preserve"> and friends </w:t>
      </w:r>
      <w:r w:rsidRPr="0083236A">
        <w:rPr>
          <w:rStyle w:val="StyleUnderline"/>
          <w:highlight w:val="cyan"/>
        </w:rPr>
        <w:t>about</w:t>
      </w:r>
      <w:r w:rsidRPr="0083236A">
        <w:rPr>
          <w:sz w:val="14"/>
        </w:rPr>
        <w:t xml:space="preserve"> what is happening to </w:t>
      </w:r>
      <w:r w:rsidRPr="0083236A">
        <w:rPr>
          <w:rStyle w:val="StyleUnderline"/>
        </w:rPr>
        <w:t xml:space="preserve">our </w:t>
      </w:r>
      <w:r w:rsidRPr="0083236A">
        <w:rPr>
          <w:rStyle w:val="StyleUnderline"/>
          <w:highlight w:val="cyan"/>
        </w:rPr>
        <w:t>democracy</w:t>
      </w:r>
      <w:r w:rsidRPr="0083236A">
        <w:rPr>
          <w:sz w:val="14"/>
        </w:rPr>
        <w:t xml:space="preserve">,” said Joseph S. Nye Jr., a Harvard professor who coined the term “soft power.” He added that while many </w:t>
      </w:r>
      <w:r w:rsidRPr="0083236A">
        <w:rPr>
          <w:rStyle w:val="StyleUnderline"/>
          <w:highlight w:val="cyan"/>
        </w:rPr>
        <w:t>allies</w:t>
      </w:r>
      <w:r w:rsidRPr="0083236A">
        <w:rPr>
          <w:sz w:val="14"/>
        </w:rPr>
        <w:t xml:space="preserve"> were “delighted to see America return to multilateral institutions,” many </w:t>
      </w:r>
      <w:r w:rsidRPr="0083236A">
        <w:rPr>
          <w:rStyle w:val="StyleUnderline"/>
        </w:rPr>
        <w:t xml:space="preserve">now </w:t>
      </w:r>
      <w:r w:rsidRPr="0083236A">
        <w:rPr>
          <w:rStyle w:val="StyleUnderline"/>
          <w:highlight w:val="cyan"/>
        </w:rPr>
        <w:t>wonder whether</w:t>
      </w:r>
      <w:r w:rsidRPr="0083236A">
        <w:rPr>
          <w:rStyle w:val="StyleUnderline"/>
        </w:rPr>
        <w:t xml:space="preserve"> entrenched </w:t>
      </w:r>
      <w:r w:rsidRPr="0083236A">
        <w:rPr>
          <w:rStyle w:val="StyleUnderline"/>
          <w:highlight w:val="cyan"/>
        </w:rPr>
        <w:t>polarization</w:t>
      </w:r>
      <w:r w:rsidRPr="0083236A">
        <w:rPr>
          <w:rStyle w:val="StyleUnderline"/>
        </w:rPr>
        <w:t xml:space="preserve"> </w:t>
      </w:r>
      <w:r w:rsidRPr="0083236A">
        <w:rPr>
          <w:rStyle w:val="StyleUnderline"/>
          <w:highlight w:val="cyan"/>
        </w:rPr>
        <w:t>could make</w:t>
      </w:r>
      <w:r w:rsidRPr="0083236A">
        <w:rPr>
          <w:rStyle w:val="StyleUnderline"/>
        </w:rPr>
        <w:t xml:space="preserve"> American </w:t>
      </w:r>
      <w:r w:rsidRPr="0083236A">
        <w:rPr>
          <w:rStyle w:val="StyleUnderline"/>
          <w:highlight w:val="cyan"/>
        </w:rPr>
        <w:t>leadership</w:t>
      </w:r>
      <w:r w:rsidRPr="0083236A">
        <w:rPr>
          <w:rStyle w:val="StyleUnderline"/>
        </w:rPr>
        <w:t xml:space="preserve"> </w:t>
      </w:r>
      <w:r w:rsidRPr="0083236A">
        <w:rPr>
          <w:rStyle w:val="StyleUnderline"/>
          <w:highlight w:val="cyan"/>
        </w:rPr>
        <w:t>unreliable</w:t>
      </w:r>
      <w:r w:rsidRPr="0083236A">
        <w:rPr>
          <w:sz w:val="14"/>
        </w:rPr>
        <w:t xml:space="preserve"> — and subject to increasingly dramatic swings based on which party is in power.</w:t>
      </w:r>
    </w:p>
    <w:p w14:paraId="4FC7F4C3" w14:textId="77777777" w:rsidR="00332FCF" w:rsidRPr="0083236A" w:rsidRDefault="00332FCF" w:rsidP="00332FCF">
      <w:pPr>
        <w:rPr>
          <w:sz w:val="14"/>
        </w:rPr>
      </w:pPr>
      <w:r w:rsidRPr="0083236A">
        <w:rPr>
          <w:sz w:val="14"/>
        </w:rPr>
        <w:t>“They’re wondering: Are we going to see flip-flopping back and forth?” Dr. Nye said. He added that allies were particularly concerned about disinformation, as well as the lack of public and congressional consensus about the legitimacy of Biden’s victory.</w:t>
      </w:r>
    </w:p>
    <w:p w14:paraId="4505CAAF" w14:textId="77777777" w:rsidR="00332FCF" w:rsidRPr="0083236A" w:rsidRDefault="00332FCF" w:rsidP="00332FCF">
      <w:pPr>
        <w:rPr>
          <w:sz w:val="14"/>
        </w:rPr>
      </w:pPr>
      <w:r w:rsidRPr="0083236A">
        <w:rPr>
          <w:sz w:val="14"/>
        </w:rPr>
        <w:t xml:space="preserve">To Leslie </w:t>
      </w:r>
      <w:proofErr w:type="spellStart"/>
      <w:r w:rsidRPr="0083236A">
        <w:rPr>
          <w:sz w:val="14"/>
        </w:rPr>
        <w:t>Vinjamuri</w:t>
      </w:r>
      <w:proofErr w:type="spellEnd"/>
      <w:r w:rsidRPr="0083236A">
        <w:rPr>
          <w:sz w:val="14"/>
        </w:rPr>
        <w:t xml:space="preserve">, a director of the U.S. and the Americas program at Chatham House, </w:t>
      </w:r>
      <w:r w:rsidRPr="0083236A">
        <w:rPr>
          <w:rStyle w:val="StyleUnderline"/>
        </w:rPr>
        <w:t xml:space="preserve">the </w:t>
      </w:r>
      <w:r w:rsidRPr="0083236A">
        <w:rPr>
          <w:rStyle w:val="StyleUnderline"/>
          <w:highlight w:val="cyan"/>
        </w:rPr>
        <w:t>social spending bill</w:t>
      </w:r>
      <w:r w:rsidRPr="0083236A">
        <w:rPr>
          <w:rStyle w:val="StyleUnderline"/>
        </w:rPr>
        <w:t xml:space="preserve"> is a </w:t>
      </w:r>
      <w:r w:rsidRPr="0083236A">
        <w:rPr>
          <w:rStyle w:val="StyleUnderline"/>
          <w:highlight w:val="cyan"/>
        </w:rPr>
        <w:t>chance to prove</w:t>
      </w:r>
      <w:r w:rsidRPr="0083236A">
        <w:rPr>
          <w:rStyle w:val="StyleUnderline"/>
        </w:rPr>
        <w:t xml:space="preserve"> that “American </w:t>
      </w:r>
      <w:r w:rsidRPr="0083236A">
        <w:rPr>
          <w:rStyle w:val="StyleUnderline"/>
          <w:highlight w:val="cyan"/>
        </w:rPr>
        <w:t>leadership</w:t>
      </w:r>
      <w:r w:rsidRPr="0083236A">
        <w:rPr>
          <w:rStyle w:val="StyleUnderline"/>
        </w:rPr>
        <w:t xml:space="preserve"> </w:t>
      </w:r>
      <w:r w:rsidRPr="0083236A">
        <w:rPr>
          <w:sz w:val="14"/>
        </w:rPr>
        <w:t xml:space="preserve">cannot only sound good and look good, but that it </w:t>
      </w:r>
      <w:r w:rsidRPr="0083236A">
        <w:rPr>
          <w:rStyle w:val="StyleUnderline"/>
          <w:highlight w:val="cyan"/>
        </w:rPr>
        <w:t>can</w:t>
      </w:r>
      <w:r w:rsidRPr="0083236A">
        <w:rPr>
          <w:rStyle w:val="StyleUnderline"/>
        </w:rPr>
        <w:t xml:space="preserve"> actually </w:t>
      </w:r>
      <w:r w:rsidRPr="0083236A">
        <w:rPr>
          <w:rStyle w:val="StyleUnderline"/>
          <w:highlight w:val="cyan"/>
        </w:rPr>
        <w:t>deliver</w:t>
      </w:r>
      <w:r w:rsidRPr="0083236A">
        <w:rPr>
          <w:sz w:val="14"/>
        </w:rPr>
        <w:t>,” she said. She noted that creating consensus and overcoming entrenched partisanship was “the great promise of Joe Biden.”</w:t>
      </w:r>
    </w:p>
    <w:p w14:paraId="0A3D805B" w14:textId="77777777" w:rsidR="00332FCF" w:rsidRPr="0083236A" w:rsidRDefault="00332FCF" w:rsidP="00332FCF">
      <w:pPr>
        <w:rPr>
          <w:sz w:val="14"/>
        </w:rPr>
      </w:pPr>
      <w:r w:rsidRPr="0083236A">
        <w:rPr>
          <w:sz w:val="14"/>
        </w:rPr>
        <w:t xml:space="preserve">Now, the </w:t>
      </w:r>
      <w:r w:rsidRPr="0083236A">
        <w:rPr>
          <w:rStyle w:val="StyleUnderline"/>
        </w:rPr>
        <w:t xml:space="preserve">social spending bill is </w:t>
      </w:r>
      <w:r w:rsidRPr="0083236A">
        <w:rPr>
          <w:sz w:val="14"/>
        </w:rPr>
        <w:t>both “</w:t>
      </w:r>
      <w:r w:rsidRPr="0083236A">
        <w:rPr>
          <w:rStyle w:val="StyleUnderline"/>
        </w:rPr>
        <w:t xml:space="preserve">a </w:t>
      </w:r>
      <w:r w:rsidRPr="0083236A">
        <w:rPr>
          <w:rStyle w:val="StyleUnderline"/>
          <w:highlight w:val="cyan"/>
        </w:rPr>
        <w:t>referendum</w:t>
      </w:r>
      <w:r w:rsidRPr="0083236A">
        <w:rPr>
          <w:rStyle w:val="StyleUnderline"/>
        </w:rPr>
        <w:t xml:space="preserve"> </w:t>
      </w:r>
      <w:r w:rsidRPr="0083236A">
        <w:rPr>
          <w:rStyle w:val="StyleUnderline"/>
          <w:highlight w:val="cyan"/>
        </w:rPr>
        <w:t>on</w:t>
      </w:r>
      <w:r w:rsidRPr="0083236A">
        <w:rPr>
          <w:rStyle w:val="StyleUnderline"/>
        </w:rPr>
        <w:t xml:space="preserve"> President </w:t>
      </w:r>
      <w:r w:rsidRPr="0083236A">
        <w:rPr>
          <w:rStyle w:val="StyleUnderline"/>
          <w:highlight w:val="cyan"/>
        </w:rPr>
        <w:t>Biden</w:t>
      </w:r>
      <w:r w:rsidRPr="0083236A">
        <w:rPr>
          <w:sz w:val="14"/>
        </w:rPr>
        <w:t xml:space="preserve"> and whether any president can make a system that the rest of the world probably perceives to be a little bit broken” actually work, she said.</w:t>
      </w:r>
    </w:p>
    <w:p w14:paraId="7471E24C" w14:textId="77777777" w:rsidR="00332FCF" w:rsidRPr="0083236A" w:rsidRDefault="00332FCF" w:rsidP="00332FCF">
      <w:pPr>
        <w:rPr>
          <w:sz w:val="14"/>
        </w:rPr>
      </w:pPr>
      <w:r w:rsidRPr="0083236A">
        <w:rPr>
          <w:sz w:val="14"/>
        </w:rPr>
        <w:lastRenderedPageBreak/>
        <w:t xml:space="preserve">A </w:t>
      </w:r>
      <w:r w:rsidRPr="0083236A">
        <w:rPr>
          <w:rStyle w:val="StyleUnderline"/>
          <w:highlight w:val="cyan"/>
        </w:rPr>
        <w:t>chance for climate leadership</w:t>
      </w:r>
    </w:p>
    <w:p w14:paraId="50036323" w14:textId="77777777" w:rsidR="00332FCF" w:rsidRPr="0083236A" w:rsidRDefault="00332FCF" w:rsidP="00332FCF">
      <w:pPr>
        <w:rPr>
          <w:rStyle w:val="StyleUnderline"/>
        </w:rPr>
      </w:pPr>
      <w:r w:rsidRPr="0083236A">
        <w:rPr>
          <w:sz w:val="14"/>
        </w:rPr>
        <w:t xml:space="preserve">As a result of political polarization, Dr. Nye believes that </w:t>
      </w:r>
      <w:r w:rsidRPr="0083236A">
        <w:rPr>
          <w:rStyle w:val="StyleUnderline"/>
          <w:highlight w:val="cyan"/>
        </w:rPr>
        <w:t>allies</w:t>
      </w:r>
      <w:r w:rsidRPr="0083236A">
        <w:rPr>
          <w:rStyle w:val="StyleUnderline"/>
        </w:rPr>
        <w:t xml:space="preserve"> will be </w:t>
      </w:r>
      <w:r w:rsidRPr="0083236A">
        <w:rPr>
          <w:rStyle w:val="StyleUnderline"/>
          <w:highlight w:val="cyan"/>
        </w:rPr>
        <w:t>less willing “to</w:t>
      </w:r>
      <w:r w:rsidRPr="0083236A">
        <w:rPr>
          <w:rStyle w:val="StyleUnderline"/>
        </w:rPr>
        <w:t xml:space="preserve"> </w:t>
      </w:r>
      <w:r w:rsidRPr="0083236A">
        <w:rPr>
          <w:rStyle w:val="StyleUnderline"/>
          <w:highlight w:val="cyan"/>
        </w:rPr>
        <w:t>treat us as the</w:t>
      </w:r>
      <w:r w:rsidRPr="0083236A">
        <w:rPr>
          <w:rStyle w:val="StyleUnderline"/>
        </w:rPr>
        <w:t xml:space="preserve"> </w:t>
      </w:r>
      <w:r w:rsidRPr="0083236A">
        <w:rPr>
          <w:rStyle w:val="StyleUnderline"/>
          <w:highlight w:val="cyan"/>
        </w:rPr>
        <w:t>North Star</w:t>
      </w:r>
      <w:r w:rsidRPr="0083236A">
        <w:rPr>
          <w:rStyle w:val="StyleUnderline"/>
        </w:rPr>
        <w:t xml:space="preserve"> to guide their policies” in the long term</w:t>
      </w:r>
      <w:r w:rsidRPr="0083236A">
        <w:rPr>
          <w:sz w:val="14"/>
        </w:rPr>
        <w:t xml:space="preserve">. </w:t>
      </w:r>
      <w:r w:rsidRPr="004F78F1">
        <w:rPr>
          <w:rStyle w:val="StyleUnderline"/>
          <w:highlight w:val="cyan"/>
        </w:rPr>
        <w:t>However</w:t>
      </w:r>
      <w:r w:rsidRPr="0083236A">
        <w:rPr>
          <w:sz w:val="14"/>
        </w:rPr>
        <w:t xml:space="preserve">, he sees </w:t>
      </w:r>
      <w:r w:rsidRPr="004F78F1">
        <w:rPr>
          <w:rStyle w:val="StyleUnderline"/>
          <w:highlight w:val="cyan"/>
        </w:rPr>
        <w:t>bold climate action</w:t>
      </w:r>
      <w:r w:rsidRPr="0083236A">
        <w:rPr>
          <w:sz w:val="14"/>
        </w:rPr>
        <w:t xml:space="preserve">, as outlined </w:t>
      </w:r>
      <w:r w:rsidRPr="0083236A">
        <w:rPr>
          <w:rStyle w:val="StyleUnderline"/>
        </w:rPr>
        <w:t>in the social spending bill</w:t>
      </w:r>
      <w:r w:rsidRPr="0083236A">
        <w:rPr>
          <w:sz w:val="14"/>
        </w:rPr>
        <w:t xml:space="preserve">, as </w:t>
      </w:r>
      <w:r w:rsidRPr="0083236A">
        <w:rPr>
          <w:rStyle w:val="StyleUnderline"/>
        </w:rPr>
        <w:t xml:space="preserve">a way to </w:t>
      </w:r>
      <w:r w:rsidRPr="004F78F1">
        <w:rPr>
          <w:rStyle w:val="StyleUnderline"/>
          <w:highlight w:val="cyan"/>
        </w:rPr>
        <w:t xml:space="preserve">reassert </w:t>
      </w:r>
      <w:r w:rsidRPr="004F78F1">
        <w:rPr>
          <w:rStyle w:val="StyleUnderline"/>
        </w:rPr>
        <w:t xml:space="preserve">some </w:t>
      </w:r>
      <w:r w:rsidRPr="004F78F1">
        <w:rPr>
          <w:rStyle w:val="StyleUnderline"/>
          <w:highlight w:val="cyan"/>
        </w:rPr>
        <w:t>global</w:t>
      </w:r>
      <w:r w:rsidRPr="0083236A">
        <w:rPr>
          <w:rStyle w:val="StyleUnderline"/>
        </w:rPr>
        <w:t xml:space="preserve"> </w:t>
      </w:r>
      <w:r w:rsidRPr="004F78F1">
        <w:rPr>
          <w:rStyle w:val="StyleUnderline"/>
          <w:highlight w:val="cyan"/>
        </w:rPr>
        <w:t>leadership</w:t>
      </w:r>
      <w:r w:rsidRPr="0083236A">
        <w:rPr>
          <w:rStyle w:val="StyleUnderline"/>
        </w:rPr>
        <w:t xml:space="preserve"> that was lost in the Trump era.</w:t>
      </w:r>
    </w:p>
    <w:p w14:paraId="2CFF145A" w14:textId="77777777" w:rsidR="00332FCF" w:rsidRPr="0083236A" w:rsidRDefault="00332FCF" w:rsidP="00332FCF">
      <w:pPr>
        <w:rPr>
          <w:sz w:val="14"/>
        </w:rPr>
      </w:pPr>
      <w:r w:rsidRPr="0083236A">
        <w:rPr>
          <w:sz w:val="14"/>
        </w:rPr>
        <w:t xml:space="preserve">The United States formally withdrew from the Paris climate agreement under Donald Trump. Biden promptly rejoined the agreement after entering office, and climate has emerged as the single largest category in his social spending bill. </w:t>
      </w:r>
      <w:r w:rsidRPr="0083236A">
        <w:rPr>
          <w:rStyle w:val="StyleUnderline"/>
        </w:rPr>
        <w:t xml:space="preserve">The </w:t>
      </w:r>
      <w:r w:rsidRPr="004F78F1">
        <w:rPr>
          <w:rStyle w:val="StyleUnderline"/>
          <w:highlight w:val="cyan"/>
        </w:rPr>
        <w:t>climate crisis is now</w:t>
      </w:r>
      <w:r w:rsidRPr="0083236A">
        <w:rPr>
          <w:rStyle w:val="StyleUnderline"/>
        </w:rPr>
        <w:t xml:space="preserve"> </w:t>
      </w:r>
      <w:r w:rsidRPr="004F78F1">
        <w:rPr>
          <w:rStyle w:val="StyleUnderline"/>
          <w:highlight w:val="cyan"/>
        </w:rPr>
        <w:t xml:space="preserve">the center </w:t>
      </w:r>
      <w:r w:rsidRPr="004F78F1">
        <w:rPr>
          <w:rStyle w:val="StyleUnderline"/>
        </w:rPr>
        <w:t>of</w:t>
      </w:r>
      <w:r w:rsidRPr="0083236A">
        <w:rPr>
          <w:rStyle w:val="StyleUnderline"/>
        </w:rPr>
        <w:t xml:space="preserve"> his party’s domestic agenda</w:t>
      </w:r>
      <w:r w:rsidRPr="0083236A">
        <w:rPr>
          <w:sz w:val="14"/>
        </w:rPr>
        <w:t xml:space="preserve"> ahead of the global climate summit in Glasgow. (It was unclear this week if all Democrats would support the package.)</w:t>
      </w:r>
    </w:p>
    <w:p w14:paraId="50BC83FB" w14:textId="77777777" w:rsidR="00332FCF" w:rsidRPr="0083236A" w:rsidRDefault="00332FCF" w:rsidP="00332FCF">
      <w:pPr>
        <w:rPr>
          <w:sz w:val="14"/>
        </w:rPr>
      </w:pPr>
      <w:r w:rsidRPr="0083236A">
        <w:rPr>
          <w:sz w:val="14"/>
        </w:rPr>
        <w:t xml:space="preserve">“There are very few people on this planet who think that America is on the right side of climate change in terms of its cars and its energy use,” Dr. </w:t>
      </w:r>
      <w:proofErr w:type="spellStart"/>
      <w:r w:rsidRPr="0083236A">
        <w:rPr>
          <w:sz w:val="14"/>
        </w:rPr>
        <w:t>Vinjamuri</w:t>
      </w:r>
      <w:proofErr w:type="spellEnd"/>
      <w:r w:rsidRPr="0083236A">
        <w:rPr>
          <w:sz w:val="14"/>
        </w:rPr>
        <w:t xml:space="preserve"> said. But </w:t>
      </w:r>
      <w:r w:rsidRPr="0083236A">
        <w:rPr>
          <w:rStyle w:val="StyleUnderline"/>
        </w:rPr>
        <w:t xml:space="preserve">getting Democrats to vote for the </w:t>
      </w:r>
      <w:r w:rsidRPr="0083236A">
        <w:rPr>
          <w:sz w:val="14"/>
        </w:rPr>
        <w:t xml:space="preserve">proposed $555 billion for </w:t>
      </w:r>
      <w:r w:rsidRPr="0083236A">
        <w:rPr>
          <w:rStyle w:val="StyleUnderline"/>
        </w:rPr>
        <w:t xml:space="preserve">climate programs </w:t>
      </w:r>
      <w:r w:rsidRPr="004F78F1">
        <w:rPr>
          <w:rStyle w:val="StyleUnderline"/>
          <w:highlight w:val="cyan"/>
        </w:rPr>
        <w:t>would be a start in helping</w:t>
      </w:r>
      <w:r w:rsidRPr="0083236A">
        <w:rPr>
          <w:rStyle w:val="StyleUnderline"/>
        </w:rPr>
        <w:t xml:space="preserve"> the “</w:t>
      </w:r>
      <w:r w:rsidRPr="004F78F1">
        <w:rPr>
          <w:rStyle w:val="StyleUnderline"/>
          <w:highlight w:val="cyan"/>
        </w:rPr>
        <w:t>U.S. meet</w:t>
      </w:r>
      <w:r w:rsidRPr="0083236A">
        <w:rPr>
          <w:rStyle w:val="StyleUnderline"/>
        </w:rPr>
        <w:t xml:space="preserve"> its </w:t>
      </w:r>
      <w:r w:rsidRPr="004F78F1">
        <w:rPr>
          <w:rStyle w:val="StyleUnderline"/>
          <w:highlight w:val="cyan"/>
        </w:rPr>
        <w:t>targets</w:t>
      </w:r>
      <w:r w:rsidRPr="0083236A">
        <w:rPr>
          <w:sz w:val="14"/>
        </w:rPr>
        <w:t xml:space="preserve">,” she added, </w:t>
      </w:r>
      <w:r w:rsidRPr="004F78F1">
        <w:rPr>
          <w:rStyle w:val="StyleUnderline"/>
          <w:highlight w:val="cyan"/>
        </w:rPr>
        <w:t>giving</w:t>
      </w:r>
      <w:r w:rsidRPr="0083236A">
        <w:rPr>
          <w:rStyle w:val="StyleUnderline"/>
        </w:rPr>
        <w:t xml:space="preserve"> </w:t>
      </w:r>
      <w:r w:rsidRPr="004F78F1">
        <w:rPr>
          <w:rStyle w:val="StyleUnderline"/>
          <w:highlight w:val="cyan"/>
        </w:rPr>
        <w:t>the</w:t>
      </w:r>
      <w:r w:rsidRPr="0083236A">
        <w:rPr>
          <w:rStyle w:val="StyleUnderline"/>
        </w:rPr>
        <w:t xml:space="preserve"> </w:t>
      </w:r>
      <w:r w:rsidRPr="004F78F1">
        <w:rPr>
          <w:rStyle w:val="StyleUnderline"/>
          <w:highlight w:val="cyan"/>
        </w:rPr>
        <w:t xml:space="preserve">country </w:t>
      </w:r>
      <w:r w:rsidRPr="004F78F1">
        <w:rPr>
          <w:rStyle w:val="StyleUnderline"/>
        </w:rPr>
        <w:t>the “</w:t>
      </w:r>
      <w:r w:rsidRPr="004F78F1">
        <w:rPr>
          <w:rStyle w:val="StyleUnderline"/>
          <w:highlight w:val="cyan"/>
        </w:rPr>
        <w:t>legitimacy</w:t>
      </w:r>
      <w:r w:rsidRPr="0083236A">
        <w:rPr>
          <w:rStyle w:val="StyleUnderline"/>
        </w:rPr>
        <w:t xml:space="preserve"> to put pressure on others to meet their targets</w:t>
      </w:r>
      <w:r w:rsidRPr="0083236A">
        <w:rPr>
          <w:sz w:val="14"/>
        </w:rPr>
        <w:t>.”</w:t>
      </w:r>
    </w:p>
    <w:p w14:paraId="6B20125E" w14:textId="77777777" w:rsidR="00332FCF" w:rsidRPr="0083236A" w:rsidRDefault="00332FCF" w:rsidP="00332FCF">
      <w:pPr>
        <w:rPr>
          <w:sz w:val="14"/>
        </w:rPr>
      </w:pPr>
      <w:r w:rsidRPr="0083236A">
        <w:rPr>
          <w:sz w:val="14"/>
        </w:rPr>
        <w:t>Paid leave and soft power</w:t>
      </w:r>
    </w:p>
    <w:p w14:paraId="486D865A" w14:textId="77777777" w:rsidR="00332FCF" w:rsidRPr="0083236A" w:rsidRDefault="00332FCF" w:rsidP="00332FCF">
      <w:pPr>
        <w:rPr>
          <w:sz w:val="14"/>
        </w:rPr>
      </w:pPr>
      <w:r w:rsidRPr="0083236A">
        <w:rPr>
          <w:sz w:val="14"/>
        </w:rPr>
        <w:t xml:space="preserve">With the spending bill yet to be finalized, Dr. </w:t>
      </w:r>
      <w:proofErr w:type="spellStart"/>
      <w:r w:rsidRPr="0083236A">
        <w:rPr>
          <w:sz w:val="14"/>
        </w:rPr>
        <w:t>Vinjamuri</w:t>
      </w:r>
      <w:proofErr w:type="spellEnd"/>
      <w:r w:rsidRPr="0083236A">
        <w:rPr>
          <w:sz w:val="14"/>
        </w:rPr>
        <w:t xml:space="preserve"> notes that what is left out of the </w:t>
      </w:r>
      <w:r w:rsidRPr="0083236A">
        <w:rPr>
          <w:rStyle w:val="StyleUnderline"/>
        </w:rPr>
        <w:t xml:space="preserve">legislation could also have </w:t>
      </w:r>
      <w:r w:rsidRPr="004F78F1">
        <w:rPr>
          <w:rStyle w:val="StyleUnderline"/>
          <w:highlight w:val="cyan"/>
        </w:rPr>
        <w:t>implications</w:t>
      </w:r>
      <w:r w:rsidRPr="0083236A">
        <w:rPr>
          <w:rStyle w:val="StyleUnderline"/>
        </w:rPr>
        <w:t xml:space="preserve"> </w:t>
      </w:r>
      <w:r w:rsidRPr="004F78F1">
        <w:rPr>
          <w:rStyle w:val="StyleUnderline"/>
          <w:highlight w:val="cyan"/>
        </w:rPr>
        <w:t>for America’s standing</w:t>
      </w:r>
      <w:r w:rsidRPr="0083236A">
        <w:rPr>
          <w:rStyle w:val="StyleUnderline"/>
        </w:rPr>
        <w:t xml:space="preserve"> </w:t>
      </w:r>
      <w:r w:rsidRPr="004F78F1">
        <w:rPr>
          <w:rStyle w:val="StyleUnderline"/>
          <w:highlight w:val="cyan"/>
        </w:rPr>
        <w:t>abroad</w:t>
      </w:r>
      <w:r w:rsidRPr="0083236A">
        <w:rPr>
          <w:rStyle w:val="StyleUnderline"/>
        </w:rPr>
        <w:t>, sending a clear signal to foreign citizens about what the U.S. values</w:t>
      </w:r>
      <w:r w:rsidRPr="0083236A">
        <w:rPr>
          <w:sz w:val="14"/>
        </w:rPr>
        <w:t>.</w:t>
      </w:r>
    </w:p>
    <w:p w14:paraId="2CC7FB3F" w14:textId="77777777" w:rsidR="00332FCF" w:rsidRPr="0083236A" w:rsidRDefault="00332FCF" w:rsidP="00332FCF">
      <w:pPr>
        <w:rPr>
          <w:sz w:val="14"/>
        </w:rPr>
      </w:pPr>
      <w:r w:rsidRPr="0083236A">
        <w:rPr>
          <w:sz w:val="14"/>
        </w:rPr>
        <w:t xml:space="preserve">“Our </w:t>
      </w:r>
      <w:r w:rsidRPr="004F78F1">
        <w:rPr>
          <w:rStyle w:val="StyleUnderline"/>
          <w:highlight w:val="cyan"/>
        </w:rPr>
        <w:t>soft power</w:t>
      </w:r>
      <w:r w:rsidRPr="004F78F1">
        <w:rPr>
          <w:rStyle w:val="StyleUnderline"/>
        </w:rPr>
        <w:t xml:space="preserve"> is massively </w:t>
      </w:r>
      <w:r w:rsidRPr="004F78F1">
        <w:rPr>
          <w:rStyle w:val="StyleUnderline"/>
          <w:highlight w:val="cyan"/>
        </w:rPr>
        <w:t>negatively affected</w:t>
      </w:r>
      <w:r w:rsidRPr="004F78F1">
        <w:rPr>
          <w:sz w:val="14"/>
        </w:rPr>
        <w:t>,” she said, by the news that paid family leave — a public good provided by other developed nations — is likely to be removed from the social spending bill. People who experience</w:t>
      </w:r>
      <w:r w:rsidRPr="0083236A">
        <w:rPr>
          <w:sz w:val="14"/>
        </w:rPr>
        <w:t xml:space="preserve"> these benefits “just do not understand, and they can’t imagine that it can be anything but crippling for the U.S. in the long term,” she added.</w:t>
      </w:r>
    </w:p>
    <w:p w14:paraId="0EFE5D7B" w14:textId="77777777" w:rsidR="00332FCF" w:rsidRPr="0083236A" w:rsidRDefault="00332FCF" w:rsidP="00332FCF">
      <w:pPr>
        <w:rPr>
          <w:sz w:val="14"/>
        </w:rPr>
      </w:pPr>
      <w:r w:rsidRPr="0083236A">
        <w:rPr>
          <w:sz w:val="14"/>
        </w:rPr>
        <w:t xml:space="preserve">Dr. Nye argues that, </w:t>
      </w:r>
      <w:r w:rsidRPr="0083236A">
        <w:rPr>
          <w:rStyle w:val="StyleUnderline"/>
        </w:rPr>
        <w:t>in regards to the social safety net</w:t>
      </w:r>
      <w:r w:rsidRPr="0083236A">
        <w:rPr>
          <w:sz w:val="14"/>
        </w:rPr>
        <w:t>, “</w:t>
      </w:r>
      <w:r w:rsidRPr="004F78F1">
        <w:rPr>
          <w:rStyle w:val="StyleUnderline"/>
          <w:highlight w:val="cyan"/>
        </w:rPr>
        <w:t>America</w:t>
      </w:r>
      <w:r w:rsidRPr="0083236A">
        <w:rPr>
          <w:rStyle w:val="StyleUnderline"/>
        </w:rPr>
        <w:t xml:space="preserve"> </w:t>
      </w:r>
      <w:r w:rsidRPr="004F78F1">
        <w:rPr>
          <w:rStyle w:val="StyleUnderline"/>
          <w:highlight w:val="cyan"/>
        </w:rPr>
        <w:t>has</w:t>
      </w:r>
      <w:r w:rsidRPr="0083236A">
        <w:rPr>
          <w:rStyle w:val="StyleUnderline"/>
        </w:rPr>
        <w:t xml:space="preserve"> always </w:t>
      </w:r>
      <w:r w:rsidRPr="004F78F1">
        <w:rPr>
          <w:rStyle w:val="StyleUnderline"/>
          <w:highlight w:val="cyan"/>
        </w:rPr>
        <w:t>been inadequate</w:t>
      </w:r>
      <w:r w:rsidRPr="0083236A">
        <w:rPr>
          <w:rStyle w:val="StyleUnderline"/>
        </w:rPr>
        <w:t xml:space="preserve"> in European eyes</w:t>
      </w:r>
      <w:r w:rsidRPr="0083236A">
        <w:rPr>
          <w:sz w:val="14"/>
        </w:rPr>
        <w:t>,” he said. While he supports the proposals and believes a lack of paid family leave “hurts us,” he believes “</w:t>
      </w:r>
      <w:r w:rsidRPr="0083236A">
        <w:rPr>
          <w:rStyle w:val="StyleUnderline"/>
        </w:rPr>
        <w:t xml:space="preserve">other sources of </w:t>
      </w:r>
      <w:r w:rsidRPr="004F78F1">
        <w:rPr>
          <w:rStyle w:val="StyleUnderline"/>
          <w:highlight w:val="cyan"/>
        </w:rPr>
        <w:t>influence</w:t>
      </w:r>
      <w:r w:rsidRPr="0083236A">
        <w:rPr>
          <w:sz w:val="14"/>
        </w:rPr>
        <w:t xml:space="preserve">,” such as expanding U.S. vaccine diplomacy, </w:t>
      </w:r>
      <w:r w:rsidRPr="004F78F1">
        <w:rPr>
          <w:rStyle w:val="StyleUnderline"/>
          <w:highlight w:val="cyan"/>
        </w:rPr>
        <w:t>would</w:t>
      </w:r>
      <w:r w:rsidRPr="0083236A">
        <w:rPr>
          <w:rStyle w:val="StyleUnderline"/>
        </w:rPr>
        <w:t xml:space="preserve"> do more to </w:t>
      </w:r>
      <w:r w:rsidRPr="004F78F1">
        <w:rPr>
          <w:rStyle w:val="StyleUnderline"/>
          <w:highlight w:val="cyan"/>
        </w:rPr>
        <w:t>improve</w:t>
      </w:r>
      <w:r w:rsidRPr="0083236A">
        <w:rPr>
          <w:rStyle w:val="StyleUnderline"/>
        </w:rPr>
        <w:t xml:space="preserve"> </w:t>
      </w:r>
      <w:r w:rsidRPr="004F78F1">
        <w:rPr>
          <w:rStyle w:val="StyleUnderline"/>
          <w:highlight w:val="cyan"/>
        </w:rPr>
        <w:t>America’s standing</w:t>
      </w:r>
      <w:r w:rsidRPr="0083236A">
        <w:rPr>
          <w:rStyle w:val="StyleUnderline"/>
        </w:rPr>
        <w:t xml:space="preserve"> </w:t>
      </w:r>
      <w:r w:rsidRPr="004F78F1">
        <w:rPr>
          <w:rStyle w:val="StyleUnderline"/>
        </w:rPr>
        <w:t>abroad</w:t>
      </w:r>
      <w:r w:rsidRPr="0083236A">
        <w:rPr>
          <w:sz w:val="14"/>
        </w:rPr>
        <w:t>.</w:t>
      </w:r>
    </w:p>
    <w:p w14:paraId="4F54F6FF" w14:textId="77777777" w:rsidR="00332FCF" w:rsidRPr="0083236A" w:rsidRDefault="00332FCF" w:rsidP="00332FCF">
      <w:pPr>
        <w:rPr>
          <w:sz w:val="14"/>
        </w:rPr>
      </w:pPr>
      <w:r w:rsidRPr="0083236A">
        <w:rPr>
          <w:sz w:val="14"/>
        </w:rPr>
        <w:t xml:space="preserve">Still, both agree that </w:t>
      </w:r>
      <w:r w:rsidRPr="0083236A">
        <w:rPr>
          <w:rStyle w:val="StyleUnderline"/>
        </w:rPr>
        <w:t xml:space="preserve">world </w:t>
      </w:r>
      <w:r w:rsidRPr="004F78F1">
        <w:rPr>
          <w:rStyle w:val="StyleUnderline"/>
          <w:highlight w:val="cyan"/>
        </w:rPr>
        <w:t xml:space="preserve">leaders are </w:t>
      </w:r>
      <w:r w:rsidRPr="004F78F1">
        <w:rPr>
          <w:rStyle w:val="StyleUnderline"/>
        </w:rPr>
        <w:t>ultimately</w:t>
      </w:r>
      <w:r w:rsidRPr="0083236A">
        <w:rPr>
          <w:rStyle w:val="StyleUnderline"/>
        </w:rPr>
        <w:t xml:space="preserve"> </w:t>
      </w:r>
      <w:r w:rsidRPr="004F78F1">
        <w:rPr>
          <w:rStyle w:val="StyleUnderline"/>
          <w:highlight w:val="cyan"/>
        </w:rPr>
        <w:t>more focused on threats</w:t>
      </w:r>
      <w:r w:rsidRPr="0083236A">
        <w:rPr>
          <w:rStyle w:val="StyleUnderline"/>
        </w:rPr>
        <w:t xml:space="preserve"> </w:t>
      </w:r>
      <w:r w:rsidRPr="004F78F1">
        <w:rPr>
          <w:rStyle w:val="StyleUnderline"/>
          <w:highlight w:val="cyan"/>
        </w:rPr>
        <w:t>to the American</w:t>
      </w:r>
      <w:r w:rsidRPr="0083236A">
        <w:rPr>
          <w:rStyle w:val="StyleUnderline"/>
        </w:rPr>
        <w:t xml:space="preserve"> political </w:t>
      </w:r>
      <w:r w:rsidRPr="004F78F1">
        <w:rPr>
          <w:rStyle w:val="StyleUnderline"/>
          <w:highlight w:val="cyan"/>
        </w:rPr>
        <w:t>system</w:t>
      </w:r>
      <w:r w:rsidRPr="0083236A">
        <w:rPr>
          <w:sz w:val="14"/>
        </w:rPr>
        <w:t xml:space="preserve">. “The </w:t>
      </w:r>
      <w:r w:rsidRPr="0083236A">
        <w:rPr>
          <w:rStyle w:val="StyleUnderline"/>
        </w:rPr>
        <w:t xml:space="preserve">fact that </w:t>
      </w:r>
      <w:r w:rsidRPr="004F78F1">
        <w:rPr>
          <w:rStyle w:val="StyleUnderline"/>
          <w:highlight w:val="cyan"/>
        </w:rPr>
        <w:t>we might lose</w:t>
      </w:r>
      <w:r w:rsidRPr="0083236A">
        <w:rPr>
          <w:rStyle w:val="StyleUnderline"/>
        </w:rPr>
        <w:t xml:space="preserve"> the quality of our democracy which has been a </w:t>
      </w:r>
      <w:r w:rsidRPr="004F78F1">
        <w:rPr>
          <w:rStyle w:val="StyleUnderline"/>
          <w:highlight w:val="cyan"/>
        </w:rPr>
        <w:t>bedrock</w:t>
      </w:r>
      <w:r w:rsidRPr="0083236A">
        <w:rPr>
          <w:rStyle w:val="StyleUnderline"/>
        </w:rPr>
        <w:t xml:space="preserve"> </w:t>
      </w:r>
      <w:r w:rsidRPr="004F78F1">
        <w:rPr>
          <w:rStyle w:val="StyleUnderline"/>
          <w:highlight w:val="cyan"/>
        </w:rPr>
        <w:t>for</w:t>
      </w:r>
      <w:r w:rsidRPr="0083236A">
        <w:rPr>
          <w:rStyle w:val="StyleUnderline"/>
        </w:rPr>
        <w:t xml:space="preserve"> American </w:t>
      </w:r>
      <w:r w:rsidRPr="004F78F1">
        <w:rPr>
          <w:rStyle w:val="StyleUnderline"/>
          <w:highlight w:val="cyan"/>
        </w:rPr>
        <w:t>standing</w:t>
      </w:r>
      <w:r w:rsidRPr="0083236A">
        <w:rPr>
          <w:sz w:val="14"/>
        </w:rPr>
        <w:t xml:space="preserve"> in the world,” Dr. Nye said, “that </w:t>
      </w:r>
      <w:r w:rsidRPr="0083236A">
        <w:rPr>
          <w:rStyle w:val="StyleUnderline"/>
        </w:rPr>
        <w:t xml:space="preserve">is the </w:t>
      </w:r>
      <w:r w:rsidRPr="004F78F1">
        <w:rPr>
          <w:rStyle w:val="StyleUnderline"/>
          <w:highlight w:val="cyan"/>
        </w:rPr>
        <w:t xml:space="preserve">real threat to </w:t>
      </w:r>
      <w:r w:rsidRPr="004F78F1">
        <w:rPr>
          <w:rStyle w:val="StyleUnderline"/>
        </w:rPr>
        <w:t>our</w:t>
      </w:r>
      <w:r w:rsidRPr="0083236A">
        <w:rPr>
          <w:rStyle w:val="StyleUnderline"/>
        </w:rPr>
        <w:t xml:space="preserve"> </w:t>
      </w:r>
      <w:r w:rsidRPr="004F78F1">
        <w:rPr>
          <w:rStyle w:val="StyleUnderline"/>
          <w:highlight w:val="cyan"/>
        </w:rPr>
        <w:t>soft power</w:t>
      </w:r>
      <w:r w:rsidRPr="0083236A">
        <w:rPr>
          <w:sz w:val="14"/>
        </w:rPr>
        <w:t>.”</w:t>
      </w:r>
    </w:p>
    <w:p w14:paraId="09948123" w14:textId="77777777" w:rsidR="00332FCF" w:rsidRDefault="00332FCF" w:rsidP="00332FCF"/>
    <w:p w14:paraId="212ACFCB" w14:textId="77777777" w:rsidR="00332FCF" w:rsidRPr="00AE5A8F" w:rsidRDefault="00332FCF" w:rsidP="00332FCF">
      <w:pPr>
        <w:pStyle w:val="Heading4"/>
      </w:pPr>
      <w:r w:rsidRPr="00AE5A8F">
        <w:t xml:space="preserve">Soft power solves global </w:t>
      </w:r>
      <w:r w:rsidRPr="00AE5A8F">
        <w:rPr>
          <w:u w:val="single"/>
        </w:rPr>
        <w:t>existential risks</w:t>
      </w:r>
      <w:r w:rsidRPr="00AE5A8F">
        <w:t>.</w:t>
      </w:r>
    </w:p>
    <w:p w14:paraId="02725B71" w14:textId="77777777" w:rsidR="00332FCF" w:rsidRPr="00332FCF" w:rsidRDefault="00332FCF" w:rsidP="00332FCF">
      <w:pPr>
        <w:rPr>
          <w:rFonts w:asciiTheme="majorHAnsi" w:hAnsiTheme="majorHAnsi" w:cstheme="majorHAnsi"/>
        </w:rPr>
      </w:pPr>
      <w:r w:rsidRPr="00332FCF">
        <w:rPr>
          <w:rFonts w:asciiTheme="majorHAnsi" w:hAnsiTheme="majorHAnsi" w:cstheme="majorHAnsi"/>
        </w:rPr>
        <w:t xml:space="preserve">Joseph S. </w:t>
      </w:r>
      <w:r w:rsidRPr="00332FCF">
        <w:rPr>
          <w:rStyle w:val="Style13ptBold"/>
          <w:rFonts w:asciiTheme="majorHAnsi" w:hAnsiTheme="majorHAnsi" w:cstheme="majorHAnsi"/>
        </w:rPr>
        <w:t>Nye</w:t>
      </w:r>
      <w:r w:rsidRPr="00332FCF">
        <w:rPr>
          <w:rFonts w:asciiTheme="majorHAnsi" w:hAnsiTheme="majorHAnsi" w:cstheme="majorHAnsi"/>
        </w:rPr>
        <w:t xml:space="preserve"> Jr. </w:t>
      </w:r>
      <w:r w:rsidRPr="00332FCF">
        <w:rPr>
          <w:rStyle w:val="Style13ptBold"/>
          <w:rFonts w:asciiTheme="majorHAnsi" w:hAnsiTheme="majorHAnsi" w:cstheme="majorHAnsi"/>
        </w:rPr>
        <w:t>20</w:t>
      </w:r>
      <w:r w:rsidRPr="00332FC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782AB678" w14:textId="77777777" w:rsidR="00332FCF" w:rsidRPr="00332FCF" w:rsidRDefault="00332FCF" w:rsidP="00332FCF">
      <w:pPr>
        <w:rPr>
          <w:rFonts w:asciiTheme="majorHAnsi" w:hAnsiTheme="majorHAnsi" w:cstheme="majorHAnsi"/>
          <w:sz w:val="16"/>
        </w:rPr>
      </w:pPr>
      <w:r w:rsidRPr="00332FC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332FCF">
        <w:rPr>
          <w:rStyle w:val="StyleUnderline"/>
          <w:rFonts w:asciiTheme="majorHAnsi" w:hAnsiTheme="majorHAnsi" w:cstheme="majorHAnsi"/>
          <w:highlight w:val="cyan"/>
        </w:rPr>
        <w:t>America First</w:t>
      </w:r>
      <w:r w:rsidRPr="00332FCF">
        <w:rPr>
          <w:rFonts w:asciiTheme="majorHAnsi" w:hAnsiTheme="majorHAnsi" w:cstheme="majorHAnsi"/>
          <w:sz w:val="16"/>
        </w:rPr>
        <w:t xml:space="preserve">” approach </w:t>
      </w:r>
      <w:r w:rsidRPr="00332FCF">
        <w:rPr>
          <w:rStyle w:val="StyleUnderline"/>
          <w:rFonts w:asciiTheme="majorHAnsi" w:hAnsiTheme="majorHAnsi" w:cstheme="majorHAnsi"/>
          <w:highlight w:val="cyan"/>
        </w:rPr>
        <w:t xml:space="preserve">is </w:t>
      </w:r>
      <w:r w:rsidRPr="00332FCF">
        <w:rPr>
          <w:rStyle w:val="Emphasis"/>
          <w:rFonts w:asciiTheme="majorHAnsi" w:hAnsiTheme="majorHAnsi" w:cstheme="majorHAnsi"/>
          <w:highlight w:val="cyan"/>
        </w:rPr>
        <w:t>not enough</w:t>
      </w:r>
      <w:r w:rsidRPr="00332FCF">
        <w:rPr>
          <w:rStyle w:val="StyleUnderline"/>
          <w:rFonts w:asciiTheme="majorHAnsi" w:hAnsiTheme="majorHAnsi" w:cstheme="majorHAnsi"/>
        </w:rPr>
        <w:t xml:space="preserve"> to protect the U</w:t>
      </w:r>
      <w:r w:rsidRPr="00332FCF">
        <w:rPr>
          <w:rFonts w:asciiTheme="majorHAnsi" w:hAnsiTheme="majorHAnsi" w:cstheme="majorHAnsi"/>
          <w:sz w:val="16"/>
        </w:rPr>
        <w:t xml:space="preserve">nited </w:t>
      </w:r>
      <w:r w:rsidRPr="00332FCF">
        <w:rPr>
          <w:rStyle w:val="StyleUnderline"/>
          <w:rFonts w:asciiTheme="majorHAnsi" w:hAnsiTheme="majorHAnsi" w:cstheme="majorHAnsi"/>
        </w:rPr>
        <w:t>S</w:t>
      </w:r>
      <w:r w:rsidRPr="00332FCF">
        <w:rPr>
          <w:rFonts w:asciiTheme="majorHAnsi" w:hAnsiTheme="majorHAnsi" w:cstheme="majorHAnsi"/>
          <w:sz w:val="16"/>
        </w:rPr>
        <w:t xml:space="preserve">tates. </w:t>
      </w:r>
      <w:r w:rsidRPr="00332FCF">
        <w:rPr>
          <w:rStyle w:val="StyleUnderline"/>
          <w:rFonts w:asciiTheme="majorHAnsi" w:hAnsiTheme="majorHAnsi" w:cstheme="majorHAnsi"/>
          <w:highlight w:val="cyan"/>
        </w:rPr>
        <w:t xml:space="preserve">Close </w:t>
      </w:r>
      <w:r w:rsidRPr="00332FCF">
        <w:rPr>
          <w:rStyle w:val="Emphasis"/>
          <w:rFonts w:asciiTheme="majorHAnsi" w:hAnsiTheme="majorHAnsi" w:cstheme="majorHAnsi"/>
          <w:highlight w:val="cyan"/>
        </w:rPr>
        <w:t>coop</w:t>
      </w:r>
      <w:r w:rsidRPr="00332FCF">
        <w:rPr>
          <w:rFonts w:asciiTheme="majorHAnsi" w:hAnsiTheme="majorHAnsi" w:cstheme="majorHAnsi"/>
          <w:sz w:val="16"/>
        </w:rPr>
        <w:t xml:space="preserve">eration </w:t>
      </w:r>
      <w:r w:rsidRPr="00332FCF">
        <w:rPr>
          <w:rStyle w:val="StyleUnderline"/>
          <w:rFonts w:asciiTheme="majorHAnsi" w:hAnsiTheme="majorHAnsi" w:cstheme="majorHAnsi"/>
        </w:rPr>
        <w:t>with</w:t>
      </w:r>
      <w:r w:rsidRPr="00332FCF">
        <w:rPr>
          <w:rFonts w:asciiTheme="majorHAnsi" w:hAnsiTheme="majorHAnsi" w:cstheme="majorHAnsi"/>
          <w:sz w:val="16"/>
        </w:rPr>
        <w:t xml:space="preserve"> both </w:t>
      </w:r>
      <w:r w:rsidRPr="00332FCF">
        <w:rPr>
          <w:rStyle w:val="StyleUnderline"/>
          <w:rFonts w:asciiTheme="majorHAnsi" w:hAnsiTheme="majorHAnsi" w:cstheme="majorHAnsi"/>
        </w:rPr>
        <w:t xml:space="preserve">allies and adversaries </w:t>
      </w:r>
      <w:r w:rsidRPr="00332FCF">
        <w:rPr>
          <w:rStyle w:val="StyleUnderline"/>
          <w:rFonts w:asciiTheme="majorHAnsi" w:hAnsiTheme="majorHAnsi" w:cstheme="majorHAnsi"/>
          <w:highlight w:val="cyan"/>
        </w:rPr>
        <w:t>is</w:t>
      </w:r>
      <w:r w:rsidRPr="00332FCF">
        <w:rPr>
          <w:rFonts w:asciiTheme="majorHAnsi" w:hAnsiTheme="majorHAnsi" w:cstheme="majorHAnsi"/>
          <w:sz w:val="16"/>
        </w:rPr>
        <w:t xml:space="preserve"> also </w:t>
      </w:r>
      <w:r w:rsidRPr="00332FCF">
        <w:rPr>
          <w:rStyle w:val="Emphasis"/>
          <w:rFonts w:asciiTheme="majorHAnsi" w:hAnsiTheme="majorHAnsi" w:cstheme="majorHAnsi"/>
          <w:highlight w:val="cyan"/>
        </w:rPr>
        <w:t>essential</w:t>
      </w:r>
      <w:r w:rsidRPr="00332FCF">
        <w:rPr>
          <w:rFonts w:asciiTheme="majorHAnsi" w:hAnsiTheme="majorHAnsi" w:cstheme="majorHAnsi"/>
          <w:sz w:val="16"/>
        </w:rPr>
        <w:t xml:space="preserve"> for American security.</w:t>
      </w:r>
    </w:p>
    <w:p w14:paraId="19A7112F" w14:textId="77777777" w:rsidR="00332FCF" w:rsidRPr="00332FCF" w:rsidRDefault="00332FCF" w:rsidP="00332FCF">
      <w:pPr>
        <w:rPr>
          <w:rFonts w:asciiTheme="majorHAnsi" w:hAnsiTheme="majorHAnsi" w:cstheme="majorHAnsi"/>
          <w:sz w:val="16"/>
        </w:rPr>
      </w:pPr>
      <w:r w:rsidRPr="00332FC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332FCF">
        <w:rPr>
          <w:rStyle w:val="StyleUnderline"/>
          <w:rFonts w:asciiTheme="majorHAnsi" w:hAnsiTheme="majorHAnsi" w:cstheme="majorHAnsi"/>
          <w:highlight w:val="cyan"/>
        </w:rPr>
        <w:t>the U</w:t>
      </w:r>
      <w:r w:rsidRPr="00332FCF">
        <w:rPr>
          <w:rFonts w:asciiTheme="majorHAnsi" w:hAnsiTheme="majorHAnsi" w:cstheme="majorHAnsi"/>
          <w:sz w:val="16"/>
        </w:rPr>
        <w:t xml:space="preserve">nited </w:t>
      </w:r>
      <w:r w:rsidRPr="00332FCF">
        <w:rPr>
          <w:rStyle w:val="StyleUnderline"/>
          <w:rFonts w:asciiTheme="majorHAnsi" w:hAnsiTheme="majorHAnsi" w:cstheme="majorHAnsi"/>
          <w:highlight w:val="cyan"/>
        </w:rPr>
        <w:t>S</w:t>
      </w:r>
      <w:r w:rsidRPr="00332FCF">
        <w:rPr>
          <w:rFonts w:asciiTheme="majorHAnsi" w:hAnsiTheme="majorHAnsi" w:cstheme="majorHAnsi"/>
          <w:sz w:val="16"/>
        </w:rPr>
        <w:t xml:space="preserve">tates </w:t>
      </w:r>
      <w:r w:rsidRPr="00332FCF">
        <w:rPr>
          <w:rStyle w:val="StyleUnderline"/>
          <w:rFonts w:asciiTheme="majorHAnsi" w:hAnsiTheme="majorHAnsi" w:cstheme="majorHAnsi"/>
          <w:highlight w:val="cyan"/>
        </w:rPr>
        <w:t xml:space="preserve">must use its </w:t>
      </w:r>
      <w:r w:rsidRPr="00332FCF">
        <w:rPr>
          <w:rStyle w:val="Emphasis"/>
          <w:rFonts w:asciiTheme="majorHAnsi" w:hAnsiTheme="majorHAnsi" w:cstheme="majorHAnsi"/>
          <w:highlight w:val="cyan"/>
        </w:rPr>
        <w:t>soft power</w:t>
      </w:r>
      <w:r w:rsidRPr="00332FCF">
        <w:rPr>
          <w:rFonts w:asciiTheme="majorHAnsi" w:hAnsiTheme="majorHAnsi" w:cstheme="majorHAnsi"/>
          <w:sz w:val="16"/>
        </w:rPr>
        <w:t xml:space="preserve"> of attraction </w:t>
      </w:r>
      <w:r w:rsidRPr="00332FCF">
        <w:rPr>
          <w:rStyle w:val="StyleUnderline"/>
          <w:rFonts w:asciiTheme="majorHAnsi" w:hAnsiTheme="majorHAnsi" w:cstheme="majorHAnsi"/>
          <w:highlight w:val="cyan"/>
        </w:rPr>
        <w:t xml:space="preserve">to develop </w:t>
      </w:r>
      <w:r w:rsidRPr="00332FCF">
        <w:rPr>
          <w:rStyle w:val="Emphasis"/>
          <w:rFonts w:asciiTheme="majorHAnsi" w:hAnsiTheme="majorHAnsi" w:cstheme="majorHAnsi"/>
          <w:highlight w:val="cyan"/>
        </w:rPr>
        <w:t>networks</w:t>
      </w:r>
      <w:r w:rsidRPr="00332FCF">
        <w:rPr>
          <w:rStyle w:val="StyleUnderline"/>
          <w:rFonts w:asciiTheme="majorHAnsi" w:hAnsiTheme="majorHAnsi" w:cstheme="majorHAnsi"/>
          <w:highlight w:val="cyan"/>
        </w:rPr>
        <w:t xml:space="preserve"> and </w:t>
      </w:r>
      <w:r w:rsidRPr="00332FCF">
        <w:rPr>
          <w:rStyle w:val="Emphasis"/>
          <w:rFonts w:asciiTheme="majorHAnsi" w:hAnsiTheme="majorHAnsi" w:cstheme="majorHAnsi"/>
          <w:highlight w:val="cyan"/>
        </w:rPr>
        <w:t>institutions</w:t>
      </w:r>
      <w:r w:rsidRPr="00332FCF">
        <w:rPr>
          <w:rStyle w:val="StyleUnderline"/>
          <w:rFonts w:asciiTheme="majorHAnsi" w:hAnsiTheme="majorHAnsi" w:cstheme="majorHAnsi"/>
          <w:highlight w:val="cyan"/>
        </w:rPr>
        <w:t xml:space="preserve"> that </w:t>
      </w:r>
      <w:r w:rsidRPr="00332FCF">
        <w:rPr>
          <w:rStyle w:val="Emphasis"/>
          <w:rFonts w:asciiTheme="majorHAnsi" w:hAnsiTheme="majorHAnsi" w:cstheme="majorHAnsi"/>
          <w:highlight w:val="cyan"/>
        </w:rPr>
        <w:t>address</w:t>
      </w:r>
      <w:r w:rsidRPr="00332FCF">
        <w:rPr>
          <w:rFonts w:asciiTheme="majorHAnsi" w:hAnsiTheme="majorHAnsi" w:cstheme="majorHAnsi"/>
          <w:sz w:val="16"/>
        </w:rPr>
        <w:t xml:space="preserve"> these </w:t>
      </w:r>
      <w:r w:rsidRPr="00332FCF">
        <w:rPr>
          <w:rStyle w:val="Emphasis"/>
          <w:rFonts w:asciiTheme="majorHAnsi" w:hAnsiTheme="majorHAnsi" w:cstheme="majorHAnsi"/>
          <w:highlight w:val="cyan"/>
        </w:rPr>
        <w:t>new threats</w:t>
      </w:r>
      <w:r w:rsidRPr="00332FCF">
        <w:rPr>
          <w:rFonts w:asciiTheme="majorHAnsi" w:hAnsiTheme="majorHAnsi" w:cstheme="majorHAnsi"/>
          <w:sz w:val="16"/>
        </w:rPr>
        <w:t>. For example, this administration proposed halving the U.S. contribution to the World Health Organization’s budget — now we need it more than ever.</w:t>
      </w:r>
    </w:p>
    <w:p w14:paraId="394AFEBB" w14:textId="77777777" w:rsidR="00332FCF" w:rsidRPr="00332FCF" w:rsidRDefault="00332FCF" w:rsidP="00332FCF">
      <w:pPr>
        <w:rPr>
          <w:rFonts w:asciiTheme="majorHAnsi" w:hAnsiTheme="majorHAnsi" w:cstheme="majorHAnsi"/>
          <w:sz w:val="16"/>
        </w:rPr>
      </w:pPr>
      <w:r w:rsidRPr="00332FCF">
        <w:rPr>
          <w:rFonts w:asciiTheme="majorHAnsi" w:hAnsiTheme="majorHAnsi" w:cstheme="majorHAnsi"/>
          <w:sz w:val="16"/>
        </w:rPr>
        <w:t xml:space="preserve">A successful national security strategy should start with the fact that “America First” means </w:t>
      </w:r>
      <w:r w:rsidRPr="00332FCF">
        <w:rPr>
          <w:rStyle w:val="StyleUnderline"/>
          <w:rFonts w:asciiTheme="majorHAnsi" w:hAnsiTheme="majorHAnsi" w:cstheme="majorHAnsi"/>
        </w:rPr>
        <w:t xml:space="preserve">America has to </w:t>
      </w:r>
      <w:r w:rsidRPr="00332FCF">
        <w:rPr>
          <w:rStyle w:val="Emphasis"/>
          <w:rFonts w:asciiTheme="majorHAnsi" w:hAnsiTheme="majorHAnsi" w:cstheme="majorHAnsi"/>
        </w:rPr>
        <w:t>lead efforts at coop</w:t>
      </w:r>
      <w:r w:rsidRPr="00332FCF">
        <w:rPr>
          <w:rFonts w:asciiTheme="majorHAnsi" w:hAnsiTheme="majorHAnsi" w:cstheme="majorHAnsi"/>
          <w:sz w:val="16"/>
        </w:rPr>
        <w:t xml:space="preserve">eration. A classic problem with public goods (like clean air, which all can share and from which none can be excluded) is that </w:t>
      </w:r>
      <w:r w:rsidRPr="00332FCF">
        <w:rPr>
          <w:rStyle w:val="StyleUnderline"/>
          <w:rFonts w:asciiTheme="majorHAnsi" w:hAnsiTheme="majorHAnsi" w:cstheme="majorHAnsi"/>
          <w:highlight w:val="cyan"/>
        </w:rPr>
        <w:t>if the largest consumer does not</w:t>
      </w:r>
      <w:r w:rsidRPr="00332FCF">
        <w:rPr>
          <w:rStyle w:val="StyleUnderline"/>
          <w:rFonts w:asciiTheme="majorHAnsi" w:hAnsiTheme="majorHAnsi" w:cstheme="majorHAnsi"/>
        </w:rPr>
        <w:t xml:space="preserve"> take the </w:t>
      </w:r>
      <w:r w:rsidRPr="00332FCF">
        <w:rPr>
          <w:rStyle w:val="StyleUnderline"/>
          <w:rFonts w:asciiTheme="majorHAnsi" w:hAnsiTheme="majorHAnsi" w:cstheme="majorHAnsi"/>
          <w:highlight w:val="cyan"/>
        </w:rPr>
        <w:t xml:space="preserve">lead, </w:t>
      </w:r>
      <w:r w:rsidRPr="00332FCF">
        <w:rPr>
          <w:rStyle w:val="Emphasis"/>
          <w:rFonts w:asciiTheme="majorHAnsi" w:hAnsiTheme="majorHAnsi" w:cstheme="majorHAnsi"/>
          <w:highlight w:val="cyan"/>
        </w:rPr>
        <w:t>others will free-ride</w:t>
      </w:r>
      <w:r w:rsidRPr="00332FCF">
        <w:rPr>
          <w:rStyle w:val="StyleUnderline"/>
          <w:rFonts w:asciiTheme="majorHAnsi" w:hAnsiTheme="majorHAnsi" w:cstheme="majorHAnsi"/>
          <w:highlight w:val="cyan"/>
        </w:rPr>
        <w:t xml:space="preserve"> and</w:t>
      </w:r>
      <w:r w:rsidRPr="00332FCF">
        <w:rPr>
          <w:rFonts w:asciiTheme="majorHAnsi" w:hAnsiTheme="majorHAnsi" w:cstheme="majorHAnsi"/>
          <w:sz w:val="16"/>
        </w:rPr>
        <w:t xml:space="preserve"> the </w:t>
      </w:r>
      <w:r w:rsidRPr="00332FCF">
        <w:rPr>
          <w:rStyle w:val="Emphasis"/>
          <w:rFonts w:asciiTheme="majorHAnsi" w:hAnsiTheme="majorHAnsi" w:cstheme="majorHAnsi"/>
          <w:highlight w:val="cyan"/>
        </w:rPr>
        <w:t>public goods will not be produced</w:t>
      </w:r>
      <w:r w:rsidRPr="00332FCF">
        <w:rPr>
          <w:rFonts w:asciiTheme="majorHAnsi" w:hAnsiTheme="majorHAnsi" w:cstheme="majorHAnsi"/>
          <w:sz w:val="16"/>
        </w:rPr>
        <w:t>. As the technology expert Richard Danzig summarizes the problem:</w:t>
      </w:r>
    </w:p>
    <w:p w14:paraId="0D1B30CA" w14:textId="77777777" w:rsidR="00332FCF" w:rsidRPr="00332FCF" w:rsidRDefault="00332FCF" w:rsidP="00332FCF">
      <w:pPr>
        <w:ind w:left="720"/>
        <w:rPr>
          <w:rFonts w:asciiTheme="majorHAnsi" w:hAnsiTheme="majorHAnsi" w:cstheme="majorHAnsi"/>
          <w:sz w:val="16"/>
        </w:rPr>
      </w:pPr>
      <w:r w:rsidRPr="00332FCF">
        <w:rPr>
          <w:rStyle w:val="StyleUnderline"/>
          <w:rFonts w:asciiTheme="majorHAnsi" w:hAnsiTheme="majorHAnsi" w:cstheme="majorHAnsi"/>
        </w:rPr>
        <w:t>Twenty-first century technologies are global not just in</w:t>
      </w:r>
      <w:r w:rsidRPr="00332FCF">
        <w:rPr>
          <w:rFonts w:asciiTheme="majorHAnsi" w:hAnsiTheme="majorHAnsi" w:cstheme="majorHAnsi"/>
          <w:sz w:val="16"/>
        </w:rPr>
        <w:t xml:space="preserve"> their </w:t>
      </w:r>
      <w:r w:rsidRPr="00332FCF">
        <w:rPr>
          <w:rStyle w:val="Emphasis"/>
          <w:rFonts w:asciiTheme="majorHAnsi" w:hAnsiTheme="majorHAnsi" w:cstheme="majorHAnsi"/>
        </w:rPr>
        <w:t>distribution</w:t>
      </w:r>
      <w:r w:rsidRPr="00332FCF">
        <w:rPr>
          <w:rStyle w:val="StyleUnderline"/>
          <w:rFonts w:asciiTheme="majorHAnsi" w:hAnsiTheme="majorHAnsi" w:cstheme="majorHAnsi"/>
        </w:rPr>
        <w:t>, but also</w:t>
      </w:r>
      <w:r w:rsidRPr="00332FCF">
        <w:rPr>
          <w:rFonts w:asciiTheme="majorHAnsi" w:hAnsiTheme="majorHAnsi" w:cstheme="majorHAnsi"/>
          <w:sz w:val="16"/>
        </w:rPr>
        <w:t xml:space="preserve"> in their </w:t>
      </w:r>
      <w:r w:rsidRPr="00332FCF">
        <w:rPr>
          <w:rStyle w:val="Emphasis"/>
          <w:rFonts w:asciiTheme="majorHAnsi" w:hAnsiTheme="majorHAnsi" w:cstheme="majorHAnsi"/>
        </w:rPr>
        <w:t>consequences</w:t>
      </w:r>
      <w:r w:rsidRPr="00332FCF">
        <w:rPr>
          <w:rStyle w:val="StyleUnderline"/>
          <w:rFonts w:asciiTheme="majorHAnsi" w:hAnsiTheme="majorHAnsi" w:cstheme="majorHAnsi"/>
        </w:rPr>
        <w:t xml:space="preserve">. </w:t>
      </w:r>
      <w:r w:rsidRPr="00332FCF">
        <w:rPr>
          <w:rStyle w:val="Emphasis"/>
          <w:rFonts w:asciiTheme="majorHAnsi" w:hAnsiTheme="majorHAnsi" w:cstheme="majorHAnsi"/>
          <w:highlight w:val="cyan"/>
        </w:rPr>
        <w:t>Pathogens</w:t>
      </w:r>
      <w:r w:rsidRPr="00332FCF">
        <w:rPr>
          <w:rStyle w:val="StyleUnderline"/>
          <w:rFonts w:asciiTheme="majorHAnsi" w:hAnsiTheme="majorHAnsi" w:cstheme="majorHAnsi"/>
          <w:highlight w:val="cyan"/>
        </w:rPr>
        <w:t xml:space="preserve">, </w:t>
      </w:r>
      <w:r w:rsidRPr="00332FCF">
        <w:rPr>
          <w:rStyle w:val="Emphasis"/>
          <w:rFonts w:asciiTheme="majorHAnsi" w:hAnsiTheme="majorHAnsi" w:cstheme="majorHAnsi"/>
          <w:highlight w:val="cyan"/>
        </w:rPr>
        <w:t>AI systems</w:t>
      </w:r>
      <w:r w:rsidRPr="00332FCF">
        <w:rPr>
          <w:rStyle w:val="StyleUnderline"/>
          <w:rFonts w:asciiTheme="majorHAnsi" w:hAnsiTheme="majorHAnsi" w:cstheme="majorHAnsi"/>
          <w:highlight w:val="cyan"/>
        </w:rPr>
        <w:t xml:space="preserve">, </w:t>
      </w:r>
      <w:r w:rsidRPr="00332FCF">
        <w:rPr>
          <w:rStyle w:val="Emphasis"/>
          <w:rFonts w:asciiTheme="majorHAnsi" w:hAnsiTheme="majorHAnsi" w:cstheme="majorHAnsi"/>
          <w:highlight w:val="cyan"/>
        </w:rPr>
        <w:t>computer viruses</w:t>
      </w:r>
      <w:r w:rsidRPr="00332FCF">
        <w:rPr>
          <w:rStyle w:val="StyleUnderline"/>
          <w:rFonts w:asciiTheme="majorHAnsi" w:hAnsiTheme="majorHAnsi" w:cstheme="majorHAnsi"/>
          <w:highlight w:val="cyan"/>
        </w:rPr>
        <w:t xml:space="preserve">, and </w:t>
      </w:r>
      <w:r w:rsidRPr="00332FCF">
        <w:rPr>
          <w:rStyle w:val="Emphasis"/>
          <w:rFonts w:asciiTheme="majorHAnsi" w:hAnsiTheme="majorHAnsi" w:cstheme="majorHAnsi"/>
          <w:highlight w:val="cyan"/>
        </w:rPr>
        <w:t>radiation</w:t>
      </w:r>
      <w:r w:rsidRPr="00332FCF">
        <w:rPr>
          <w:rFonts w:asciiTheme="majorHAnsi" w:hAnsiTheme="majorHAnsi" w:cstheme="majorHAnsi"/>
          <w:sz w:val="16"/>
        </w:rPr>
        <w:t xml:space="preserve"> that others may accidentally release </w:t>
      </w:r>
      <w:r w:rsidRPr="00332FCF">
        <w:rPr>
          <w:rStyle w:val="StyleUnderline"/>
          <w:rFonts w:asciiTheme="majorHAnsi" w:hAnsiTheme="majorHAnsi" w:cstheme="majorHAnsi"/>
          <w:highlight w:val="cyan"/>
        </w:rPr>
        <w:t>could become</w:t>
      </w:r>
      <w:r w:rsidRPr="00332FCF">
        <w:rPr>
          <w:rFonts w:asciiTheme="majorHAnsi" w:hAnsiTheme="majorHAnsi" w:cstheme="majorHAnsi"/>
          <w:sz w:val="16"/>
        </w:rPr>
        <w:t xml:space="preserve"> as much </w:t>
      </w:r>
      <w:r w:rsidRPr="00332FCF">
        <w:rPr>
          <w:rStyle w:val="StyleUnderline"/>
          <w:rFonts w:asciiTheme="majorHAnsi" w:hAnsiTheme="majorHAnsi" w:cstheme="majorHAnsi"/>
          <w:highlight w:val="cyan"/>
        </w:rPr>
        <w:t>our problem</w:t>
      </w:r>
      <w:r w:rsidRPr="00332FCF">
        <w:rPr>
          <w:rFonts w:asciiTheme="majorHAnsi" w:hAnsiTheme="majorHAnsi" w:cstheme="majorHAnsi"/>
          <w:sz w:val="16"/>
        </w:rPr>
        <w:t xml:space="preserve"> as theirs. </w:t>
      </w:r>
      <w:r w:rsidRPr="00332FCF">
        <w:rPr>
          <w:rStyle w:val="Emphasis"/>
          <w:rFonts w:asciiTheme="majorHAnsi" w:hAnsiTheme="majorHAnsi" w:cstheme="majorHAnsi"/>
          <w:highlight w:val="cyan"/>
        </w:rPr>
        <w:t>Agreed reporting systems</w:t>
      </w:r>
      <w:r w:rsidRPr="00332FCF">
        <w:rPr>
          <w:rStyle w:val="StyleUnderline"/>
          <w:rFonts w:asciiTheme="majorHAnsi" w:hAnsiTheme="majorHAnsi" w:cstheme="majorHAnsi"/>
        </w:rPr>
        <w:t xml:space="preserve">, shared </w:t>
      </w:r>
      <w:r w:rsidRPr="00332FCF">
        <w:rPr>
          <w:rStyle w:val="Emphasis"/>
          <w:rFonts w:asciiTheme="majorHAnsi" w:hAnsiTheme="majorHAnsi" w:cstheme="majorHAnsi"/>
          <w:highlight w:val="cyan"/>
        </w:rPr>
        <w:t>controls</w:t>
      </w:r>
      <w:r w:rsidRPr="00332FCF">
        <w:rPr>
          <w:rStyle w:val="StyleUnderline"/>
          <w:rFonts w:asciiTheme="majorHAnsi" w:hAnsiTheme="majorHAnsi" w:cstheme="majorHAnsi"/>
        </w:rPr>
        <w:t xml:space="preserve">, common </w:t>
      </w:r>
      <w:r w:rsidRPr="00332FCF">
        <w:rPr>
          <w:rStyle w:val="Emphasis"/>
          <w:rFonts w:asciiTheme="majorHAnsi" w:hAnsiTheme="majorHAnsi" w:cstheme="majorHAnsi"/>
          <w:highlight w:val="cyan"/>
        </w:rPr>
        <w:t>contingency plans</w:t>
      </w:r>
      <w:r w:rsidRPr="00332FCF">
        <w:rPr>
          <w:rStyle w:val="StyleUnderline"/>
          <w:rFonts w:asciiTheme="majorHAnsi" w:hAnsiTheme="majorHAnsi" w:cstheme="majorHAnsi"/>
          <w:highlight w:val="cyan"/>
        </w:rPr>
        <w:t xml:space="preserve">, </w:t>
      </w:r>
      <w:r w:rsidRPr="00332FCF">
        <w:rPr>
          <w:rStyle w:val="Emphasis"/>
          <w:rFonts w:asciiTheme="majorHAnsi" w:hAnsiTheme="majorHAnsi" w:cstheme="majorHAnsi"/>
          <w:highlight w:val="cyan"/>
        </w:rPr>
        <w:t>norms</w:t>
      </w:r>
      <w:r w:rsidRPr="00332FCF">
        <w:rPr>
          <w:rStyle w:val="StyleUnderline"/>
          <w:rFonts w:asciiTheme="majorHAnsi" w:hAnsiTheme="majorHAnsi" w:cstheme="majorHAnsi"/>
          <w:highlight w:val="cyan"/>
        </w:rPr>
        <w:t xml:space="preserve"> and </w:t>
      </w:r>
      <w:r w:rsidRPr="00332FCF">
        <w:rPr>
          <w:rStyle w:val="Emphasis"/>
          <w:rFonts w:asciiTheme="majorHAnsi" w:hAnsiTheme="majorHAnsi" w:cstheme="majorHAnsi"/>
          <w:highlight w:val="cyan"/>
        </w:rPr>
        <w:t>treaties</w:t>
      </w:r>
      <w:r w:rsidRPr="00332FCF">
        <w:rPr>
          <w:rStyle w:val="StyleUnderline"/>
          <w:rFonts w:asciiTheme="majorHAnsi" w:hAnsiTheme="majorHAnsi" w:cstheme="majorHAnsi"/>
          <w:highlight w:val="cyan"/>
        </w:rPr>
        <w:t xml:space="preserve"> must be pursued</w:t>
      </w:r>
      <w:r w:rsidRPr="00332FCF">
        <w:rPr>
          <w:rStyle w:val="StyleUnderline"/>
          <w:rFonts w:asciiTheme="majorHAnsi" w:hAnsiTheme="majorHAnsi" w:cstheme="majorHAnsi"/>
        </w:rPr>
        <w:t xml:space="preserve"> as a means of </w:t>
      </w:r>
      <w:r w:rsidRPr="00332FCF">
        <w:rPr>
          <w:rStyle w:val="Emphasis"/>
          <w:rFonts w:asciiTheme="majorHAnsi" w:hAnsiTheme="majorHAnsi" w:cstheme="majorHAnsi"/>
        </w:rPr>
        <w:t>moderating</w:t>
      </w:r>
      <w:r w:rsidRPr="00332FCF">
        <w:rPr>
          <w:rStyle w:val="StyleUnderline"/>
          <w:rFonts w:asciiTheme="majorHAnsi" w:hAnsiTheme="majorHAnsi" w:cstheme="majorHAnsi"/>
        </w:rPr>
        <w:t xml:space="preserve"> our </w:t>
      </w:r>
      <w:r w:rsidRPr="00332FCF">
        <w:rPr>
          <w:rStyle w:val="Emphasis"/>
          <w:rFonts w:asciiTheme="majorHAnsi" w:hAnsiTheme="majorHAnsi" w:cstheme="majorHAnsi"/>
        </w:rPr>
        <w:t>numerous mutual risks</w:t>
      </w:r>
      <w:r w:rsidRPr="00332FCF">
        <w:rPr>
          <w:rFonts w:asciiTheme="majorHAnsi" w:hAnsiTheme="majorHAnsi" w:cstheme="majorHAnsi"/>
          <w:sz w:val="16"/>
        </w:rPr>
        <w:t>.</w:t>
      </w:r>
    </w:p>
    <w:p w14:paraId="672B7B97" w14:textId="77777777" w:rsidR="00332FCF" w:rsidRPr="00332FCF" w:rsidRDefault="00332FCF" w:rsidP="00332FCF">
      <w:pPr>
        <w:rPr>
          <w:rStyle w:val="Emphasis"/>
          <w:rFonts w:asciiTheme="majorHAnsi" w:hAnsiTheme="majorHAnsi" w:cstheme="majorHAnsi"/>
        </w:rPr>
      </w:pPr>
      <w:r w:rsidRPr="00332FCF">
        <w:rPr>
          <w:rFonts w:asciiTheme="majorHAnsi" w:hAnsiTheme="majorHAnsi" w:cstheme="majorHAnsi"/>
          <w:sz w:val="16"/>
        </w:rPr>
        <w:t xml:space="preserve">Tariffs and border walls cannot solve these problems. </w:t>
      </w:r>
      <w:r w:rsidRPr="00332FCF">
        <w:rPr>
          <w:rStyle w:val="StyleUnderline"/>
          <w:rFonts w:asciiTheme="majorHAnsi" w:hAnsiTheme="majorHAnsi" w:cstheme="majorHAnsi"/>
        </w:rPr>
        <w:t xml:space="preserve">While American leadership is </w:t>
      </w:r>
      <w:r w:rsidRPr="00332FCF">
        <w:rPr>
          <w:rStyle w:val="Emphasis"/>
          <w:rFonts w:asciiTheme="majorHAnsi" w:hAnsiTheme="majorHAnsi" w:cstheme="majorHAnsi"/>
        </w:rPr>
        <w:t>essential</w:t>
      </w:r>
      <w:r w:rsidRPr="00332FCF">
        <w:rPr>
          <w:rStyle w:val="StyleUnderline"/>
          <w:rFonts w:asciiTheme="majorHAnsi" w:hAnsiTheme="majorHAnsi" w:cstheme="majorHAnsi"/>
        </w:rPr>
        <w:t xml:space="preserve"> because of the country’s global influence, success will </w:t>
      </w:r>
      <w:r w:rsidRPr="00332FCF">
        <w:rPr>
          <w:rStyle w:val="Emphasis"/>
          <w:rFonts w:asciiTheme="majorHAnsi" w:hAnsiTheme="majorHAnsi" w:cstheme="majorHAnsi"/>
        </w:rPr>
        <w:t>require</w:t>
      </w:r>
      <w:r w:rsidRPr="00332FCF">
        <w:rPr>
          <w:rStyle w:val="StyleUnderline"/>
          <w:rFonts w:asciiTheme="majorHAnsi" w:hAnsiTheme="majorHAnsi" w:cstheme="majorHAnsi"/>
        </w:rPr>
        <w:t xml:space="preserve"> the </w:t>
      </w:r>
      <w:r w:rsidRPr="00332FCF">
        <w:rPr>
          <w:rStyle w:val="Emphasis"/>
          <w:rFonts w:asciiTheme="majorHAnsi" w:hAnsiTheme="majorHAnsi" w:cstheme="majorHAnsi"/>
        </w:rPr>
        <w:t>coop</w:t>
      </w:r>
      <w:r w:rsidRPr="00332FCF">
        <w:rPr>
          <w:rStyle w:val="StyleUnderline"/>
          <w:rFonts w:asciiTheme="majorHAnsi" w:hAnsiTheme="majorHAnsi" w:cstheme="majorHAnsi"/>
        </w:rPr>
        <w:t>eration of others</w:t>
      </w:r>
      <w:r w:rsidRPr="00332FCF">
        <w:rPr>
          <w:rFonts w:asciiTheme="majorHAnsi" w:hAnsiTheme="majorHAnsi" w:cstheme="majorHAnsi"/>
          <w:sz w:val="16"/>
        </w:rPr>
        <w:t>.</w:t>
      </w:r>
    </w:p>
    <w:p w14:paraId="0A313144" w14:textId="77777777" w:rsidR="00332FCF" w:rsidRPr="00332FCF" w:rsidRDefault="00332FCF" w:rsidP="00332FCF">
      <w:pPr>
        <w:rPr>
          <w:rFonts w:asciiTheme="majorHAnsi" w:hAnsiTheme="majorHAnsi" w:cstheme="majorHAnsi"/>
          <w:sz w:val="16"/>
        </w:rPr>
      </w:pPr>
      <w:r w:rsidRPr="00332FCF">
        <w:rPr>
          <w:rStyle w:val="StyleUnderline"/>
          <w:rFonts w:asciiTheme="majorHAnsi" w:hAnsiTheme="majorHAnsi" w:cstheme="majorHAnsi"/>
          <w:highlight w:val="cyan"/>
        </w:rPr>
        <w:lastRenderedPageBreak/>
        <w:t xml:space="preserve">On </w:t>
      </w:r>
      <w:r w:rsidRPr="00332FCF">
        <w:rPr>
          <w:rStyle w:val="Emphasis"/>
          <w:rFonts w:asciiTheme="majorHAnsi" w:hAnsiTheme="majorHAnsi" w:cstheme="majorHAnsi"/>
          <w:highlight w:val="cyan"/>
        </w:rPr>
        <w:t>transnational issues</w:t>
      </w:r>
      <w:r w:rsidRPr="00332FCF">
        <w:rPr>
          <w:rStyle w:val="StyleUnderline"/>
          <w:rFonts w:asciiTheme="majorHAnsi" w:hAnsiTheme="majorHAnsi" w:cstheme="majorHAnsi"/>
          <w:highlight w:val="cyan"/>
        </w:rPr>
        <w:t xml:space="preserve"> like </w:t>
      </w:r>
      <w:r w:rsidRPr="00332FCF">
        <w:rPr>
          <w:rStyle w:val="Emphasis"/>
          <w:rFonts w:asciiTheme="majorHAnsi" w:hAnsiTheme="majorHAnsi" w:cstheme="majorHAnsi"/>
          <w:highlight w:val="cyan"/>
        </w:rPr>
        <w:t>COVID-19</w:t>
      </w:r>
      <w:r w:rsidRPr="00332FCF">
        <w:rPr>
          <w:rStyle w:val="StyleUnderline"/>
          <w:rFonts w:asciiTheme="majorHAnsi" w:hAnsiTheme="majorHAnsi" w:cstheme="majorHAnsi"/>
          <w:highlight w:val="cyan"/>
        </w:rPr>
        <w:t xml:space="preserve"> and </w:t>
      </w:r>
      <w:r w:rsidRPr="00332FCF">
        <w:rPr>
          <w:rStyle w:val="Emphasis"/>
          <w:rFonts w:asciiTheme="majorHAnsi" w:hAnsiTheme="majorHAnsi" w:cstheme="majorHAnsi"/>
          <w:highlight w:val="cyan"/>
        </w:rPr>
        <w:t>climate change</w:t>
      </w:r>
      <w:r w:rsidRPr="00332FCF">
        <w:rPr>
          <w:rFonts w:asciiTheme="majorHAnsi" w:hAnsiTheme="majorHAnsi" w:cstheme="majorHAnsi"/>
          <w:sz w:val="16"/>
        </w:rPr>
        <w:t xml:space="preserve">, power becomes a positive-sum game. It is not enough to think of American power over others. </w:t>
      </w:r>
      <w:r w:rsidRPr="00332FCF">
        <w:rPr>
          <w:rStyle w:val="StyleUnderline"/>
          <w:rFonts w:asciiTheme="majorHAnsi" w:hAnsiTheme="majorHAnsi" w:cstheme="majorHAnsi"/>
          <w:highlight w:val="cyan"/>
        </w:rPr>
        <w:t>We must</w:t>
      </w:r>
      <w:r w:rsidRPr="00332FCF">
        <w:rPr>
          <w:rFonts w:asciiTheme="majorHAnsi" w:hAnsiTheme="majorHAnsi" w:cstheme="majorHAnsi"/>
          <w:sz w:val="16"/>
        </w:rPr>
        <w:t xml:space="preserve"> also </w:t>
      </w:r>
      <w:r w:rsidRPr="00332FCF">
        <w:rPr>
          <w:rStyle w:val="StyleUnderline"/>
          <w:rFonts w:asciiTheme="majorHAnsi" w:hAnsiTheme="majorHAnsi" w:cstheme="majorHAnsi"/>
          <w:highlight w:val="cyan"/>
        </w:rPr>
        <w:t>think in terms of</w:t>
      </w:r>
      <w:r w:rsidRPr="00332FCF">
        <w:rPr>
          <w:rStyle w:val="StyleUnderline"/>
          <w:rFonts w:asciiTheme="majorHAnsi" w:hAnsiTheme="majorHAnsi" w:cstheme="majorHAnsi"/>
        </w:rPr>
        <w:t xml:space="preserve"> power to accomplish </w:t>
      </w:r>
      <w:r w:rsidRPr="00332FCF">
        <w:rPr>
          <w:rStyle w:val="Emphasis"/>
          <w:rFonts w:asciiTheme="majorHAnsi" w:hAnsiTheme="majorHAnsi" w:cstheme="majorHAnsi"/>
          <w:highlight w:val="cyan"/>
        </w:rPr>
        <w:t>joint goals</w:t>
      </w:r>
      <w:r w:rsidRPr="00332FC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332FCF">
        <w:rPr>
          <w:rStyle w:val="Emphasis"/>
          <w:rFonts w:asciiTheme="majorHAnsi" w:hAnsiTheme="majorHAnsi" w:cstheme="majorHAnsi"/>
        </w:rPr>
        <w:t>institutional networks</w:t>
      </w:r>
      <w:r w:rsidRPr="00332FCF">
        <w:rPr>
          <w:rStyle w:val="StyleUnderline"/>
          <w:rFonts w:asciiTheme="majorHAnsi" w:hAnsiTheme="majorHAnsi" w:cstheme="majorHAnsi"/>
        </w:rPr>
        <w:t xml:space="preserve"> and </w:t>
      </w:r>
      <w:r w:rsidRPr="00332FCF">
        <w:rPr>
          <w:rStyle w:val="Emphasis"/>
          <w:rFonts w:asciiTheme="majorHAnsi" w:hAnsiTheme="majorHAnsi" w:cstheme="majorHAnsi"/>
        </w:rPr>
        <w:t>connectedness</w:t>
      </w:r>
      <w:r w:rsidRPr="00332FCF">
        <w:rPr>
          <w:rStyle w:val="StyleUnderline"/>
          <w:rFonts w:asciiTheme="majorHAnsi" w:hAnsiTheme="majorHAnsi" w:cstheme="majorHAnsi"/>
        </w:rPr>
        <w:t xml:space="preserve"> are an important source of </w:t>
      </w:r>
      <w:r w:rsidRPr="00332FCF">
        <w:rPr>
          <w:rStyle w:val="Emphasis"/>
          <w:rFonts w:asciiTheme="majorHAnsi" w:hAnsiTheme="majorHAnsi" w:cstheme="majorHAnsi"/>
        </w:rPr>
        <w:t>info</w:t>
      </w:r>
      <w:r w:rsidRPr="00332FCF">
        <w:rPr>
          <w:rFonts w:asciiTheme="majorHAnsi" w:hAnsiTheme="majorHAnsi" w:cstheme="majorHAnsi"/>
          <w:sz w:val="16"/>
        </w:rPr>
        <w:t xml:space="preserve">rmation </w:t>
      </w:r>
      <w:r w:rsidRPr="00332FCF">
        <w:rPr>
          <w:rStyle w:val="StyleUnderline"/>
          <w:rFonts w:asciiTheme="majorHAnsi" w:hAnsiTheme="majorHAnsi" w:cstheme="majorHAnsi"/>
        </w:rPr>
        <w:t>and</w:t>
      </w:r>
      <w:r w:rsidRPr="00332FCF">
        <w:rPr>
          <w:rFonts w:asciiTheme="majorHAnsi" w:hAnsiTheme="majorHAnsi" w:cstheme="majorHAnsi"/>
          <w:sz w:val="16"/>
        </w:rPr>
        <w:t xml:space="preserve"> of </w:t>
      </w:r>
      <w:r w:rsidRPr="00332FCF">
        <w:rPr>
          <w:rStyle w:val="Emphasis"/>
          <w:rFonts w:asciiTheme="majorHAnsi" w:hAnsiTheme="majorHAnsi" w:cstheme="majorHAnsi"/>
        </w:rPr>
        <w:t>national power</w:t>
      </w:r>
      <w:r w:rsidRPr="00332FC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1C3BB647" w14:textId="77777777" w:rsidR="00332FCF" w:rsidRPr="00332FCF" w:rsidRDefault="00332FCF" w:rsidP="00332FCF">
      <w:pPr>
        <w:rPr>
          <w:rFonts w:asciiTheme="majorHAnsi" w:hAnsiTheme="majorHAnsi" w:cstheme="majorHAnsi"/>
          <w:sz w:val="16"/>
        </w:rPr>
      </w:pPr>
      <w:r w:rsidRPr="00332FC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332FCF">
        <w:rPr>
          <w:rStyle w:val="StyleUnderline"/>
          <w:rFonts w:asciiTheme="majorHAnsi" w:hAnsiTheme="majorHAnsi" w:cstheme="majorHAnsi"/>
        </w:rPr>
        <w:t>Even if the U</w:t>
      </w:r>
      <w:r w:rsidRPr="00332FCF">
        <w:rPr>
          <w:rFonts w:asciiTheme="majorHAnsi" w:hAnsiTheme="majorHAnsi" w:cstheme="majorHAnsi"/>
          <w:sz w:val="16"/>
        </w:rPr>
        <w:t xml:space="preserve">nited </w:t>
      </w:r>
      <w:r w:rsidRPr="00332FCF">
        <w:rPr>
          <w:rStyle w:val="StyleUnderline"/>
          <w:rFonts w:asciiTheme="majorHAnsi" w:hAnsiTheme="majorHAnsi" w:cstheme="majorHAnsi"/>
        </w:rPr>
        <w:t>S</w:t>
      </w:r>
      <w:r w:rsidRPr="00332FCF">
        <w:rPr>
          <w:rFonts w:asciiTheme="majorHAnsi" w:hAnsiTheme="majorHAnsi" w:cstheme="majorHAnsi"/>
          <w:sz w:val="16"/>
        </w:rPr>
        <w:t xml:space="preserve">tates </w:t>
      </w:r>
      <w:r w:rsidRPr="00332FCF">
        <w:rPr>
          <w:rStyle w:val="StyleUnderline"/>
          <w:rFonts w:asciiTheme="majorHAnsi" w:hAnsiTheme="majorHAnsi" w:cstheme="majorHAnsi"/>
        </w:rPr>
        <w:t xml:space="preserve">possesses </w:t>
      </w:r>
      <w:proofErr w:type="gramStart"/>
      <w:r w:rsidRPr="00332FCF">
        <w:rPr>
          <w:rStyle w:val="StyleUnderline"/>
          <w:rFonts w:asciiTheme="majorHAnsi" w:hAnsiTheme="majorHAnsi" w:cstheme="majorHAnsi"/>
        </w:rPr>
        <w:t>more</w:t>
      </w:r>
      <w:r w:rsidRPr="00332FCF">
        <w:rPr>
          <w:rFonts w:asciiTheme="majorHAnsi" w:hAnsiTheme="majorHAnsi" w:cstheme="majorHAnsi"/>
          <w:sz w:val="16"/>
        </w:rPr>
        <w:t xml:space="preserve"> hard</w:t>
      </w:r>
      <w:proofErr w:type="gramEnd"/>
      <w:r w:rsidRPr="00332FCF">
        <w:rPr>
          <w:rFonts w:asciiTheme="majorHAnsi" w:hAnsiTheme="majorHAnsi" w:cstheme="majorHAnsi"/>
          <w:sz w:val="16"/>
        </w:rPr>
        <w:t xml:space="preserve"> </w:t>
      </w:r>
      <w:r w:rsidRPr="00332FCF">
        <w:rPr>
          <w:rStyle w:val="Emphasis"/>
          <w:rFonts w:asciiTheme="majorHAnsi" w:hAnsiTheme="majorHAnsi" w:cstheme="majorHAnsi"/>
        </w:rPr>
        <w:t>military</w:t>
      </w:r>
      <w:r w:rsidRPr="00332FCF">
        <w:rPr>
          <w:rStyle w:val="StyleUnderline"/>
          <w:rFonts w:asciiTheme="majorHAnsi" w:hAnsiTheme="majorHAnsi" w:cstheme="majorHAnsi"/>
        </w:rPr>
        <w:t xml:space="preserve"> and </w:t>
      </w:r>
      <w:r w:rsidRPr="00332FCF">
        <w:rPr>
          <w:rStyle w:val="Emphasis"/>
          <w:rFonts w:asciiTheme="majorHAnsi" w:hAnsiTheme="majorHAnsi" w:cstheme="majorHAnsi"/>
        </w:rPr>
        <w:t>economic power</w:t>
      </w:r>
      <w:r w:rsidRPr="00332FCF">
        <w:rPr>
          <w:rStyle w:val="StyleUnderline"/>
          <w:rFonts w:asciiTheme="majorHAnsi" w:hAnsiTheme="majorHAnsi" w:cstheme="majorHAnsi"/>
        </w:rPr>
        <w:t xml:space="preserve"> than any other country, it may </w:t>
      </w:r>
      <w:r w:rsidRPr="00332FCF">
        <w:rPr>
          <w:rStyle w:val="Emphasis"/>
          <w:rFonts w:asciiTheme="majorHAnsi" w:hAnsiTheme="majorHAnsi" w:cstheme="majorHAnsi"/>
        </w:rPr>
        <w:t>fail to convert those resources into effective influence</w:t>
      </w:r>
      <w:r w:rsidRPr="00332FCF">
        <w:rPr>
          <w:rStyle w:val="StyleUnderline"/>
          <w:rFonts w:asciiTheme="majorHAnsi" w:hAnsiTheme="majorHAnsi" w:cstheme="majorHAnsi"/>
        </w:rPr>
        <w:t xml:space="preserve"> on the global scene</w:t>
      </w:r>
      <w:r w:rsidRPr="00332FCF">
        <w:rPr>
          <w:rFonts w:asciiTheme="majorHAnsi" w:hAnsiTheme="majorHAnsi" w:cstheme="majorHAnsi"/>
          <w:sz w:val="16"/>
        </w:rPr>
        <w:t>. Between the two world wars, America did not and the result was disastrous.</w:t>
      </w:r>
    </w:p>
    <w:p w14:paraId="5ADAC9D7" w14:textId="1B794412" w:rsidR="00332FCF" w:rsidRDefault="00332FCF" w:rsidP="00332FCF">
      <w:pPr>
        <w:pStyle w:val="Heading3"/>
      </w:pPr>
      <w:proofErr w:type="spellStart"/>
      <w:r>
        <w:lastRenderedPageBreak/>
        <w:t>Multilat</w:t>
      </w:r>
      <w:proofErr w:type="spellEnd"/>
      <w:r>
        <w:t xml:space="preserve"> CP---1NR</w:t>
      </w:r>
    </w:p>
    <w:p w14:paraId="3CEB2B7B" w14:textId="77777777" w:rsidR="00332FCF" w:rsidRPr="007A6DBA" w:rsidRDefault="00332FCF" w:rsidP="00332FCF">
      <w:pPr>
        <w:pStyle w:val="Heading4"/>
        <w:rPr>
          <w:rFonts w:cs="Times New Roman"/>
        </w:rPr>
      </w:pPr>
      <w:r>
        <w:rPr>
          <w:rFonts w:cs="Times New Roman"/>
        </w:rPr>
        <w:t>US says yes</w:t>
      </w:r>
    </w:p>
    <w:p w14:paraId="24EFECFF" w14:textId="77777777" w:rsidR="00332FCF" w:rsidRPr="007A6DBA" w:rsidRDefault="00332FCF" w:rsidP="00332FCF">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2363A7EA" w14:textId="77777777" w:rsidR="00332FCF" w:rsidRPr="007A6DBA" w:rsidRDefault="00332FCF" w:rsidP="00332FCF">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412D751A" w14:textId="77777777" w:rsidR="00332FCF" w:rsidRPr="007A6DBA" w:rsidRDefault="00332FCF" w:rsidP="00332FCF">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07F25006" w14:textId="77777777" w:rsidR="00332FCF" w:rsidRPr="007A6DBA" w:rsidRDefault="00332FCF" w:rsidP="00332FCF">
      <w:pPr>
        <w:pStyle w:val="Heading4"/>
        <w:rPr>
          <w:rFonts w:cs="Times New Roman"/>
        </w:rPr>
      </w:pPr>
      <w:r w:rsidRPr="007A6DBA">
        <w:rPr>
          <w:rFonts w:cs="Times New Roman"/>
          <w:u w:val="single"/>
        </w:rPr>
        <w:t>Biden</w:t>
      </w:r>
      <w:r w:rsidRPr="007A6DBA">
        <w:rPr>
          <w:rFonts w:cs="Times New Roman"/>
        </w:rPr>
        <w:t xml:space="preserve"> will support </w:t>
      </w:r>
      <w:proofErr w:type="spellStart"/>
      <w:r w:rsidRPr="007A6DBA">
        <w:rPr>
          <w:rFonts w:cs="Times New Roman"/>
        </w:rPr>
        <w:t>multilat</w:t>
      </w:r>
      <w:proofErr w:type="spellEnd"/>
      <w:r w:rsidRPr="007A6DBA">
        <w:rPr>
          <w:rFonts w:cs="Times New Roman"/>
        </w:rPr>
        <w:t xml:space="preserve">---especially on </w:t>
      </w:r>
      <w:r w:rsidRPr="007A6DBA">
        <w:rPr>
          <w:rFonts w:cs="Times New Roman"/>
          <w:u w:val="single"/>
        </w:rPr>
        <w:t>economics</w:t>
      </w:r>
    </w:p>
    <w:p w14:paraId="75F4A708" w14:textId="77777777" w:rsidR="00332FCF" w:rsidRPr="007A6DBA" w:rsidRDefault="00332FCF" w:rsidP="00332FCF">
      <w:r w:rsidRPr="007A6DBA">
        <w:t xml:space="preserve">Dr. Stewart </w:t>
      </w:r>
      <w:r w:rsidRPr="007A6DBA">
        <w:rPr>
          <w:rStyle w:val="Style13ptBold"/>
        </w:rPr>
        <w:t>Patrick 21</w:t>
      </w:r>
      <w:r w:rsidRPr="007A6DBA">
        <w:t xml:space="preserve">, James H. Binger Senior Fellow in Global Governance at the Council on Foreign Relations, PhD in International Relations and </w:t>
      </w:r>
      <w:proofErr w:type="spellStart"/>
      <w:r w:rsidRPr="007A6DBA">
        <w:t>MSt</w:t>
      </w:r>
      <w:proofErr w:type="spellEnd"/>
      <w:r w:rsidRPr="007A6DBA">
        <w:t xml:space="preserve"> in Modern European History from Oxford University, MA from Stanford University, Former Professor of Politics at New York University, Former Research Fellow and Director of the Project on Weak States and U.S. National Security at the Center for Global Development, “The Biden Administration and the Future of Multilateralism”, Observer Research Foundation, 4/13/2021, https://www.orfonline.org/expert-speak/biden-administration-future-multilateralism/</w:t>
      </w:r>
    </w:p>
    <w:p w14:paraId="16352615" w14:textId="5CE64FAE" w:rsidR="00332FCF" w:rsidRPr="00332FCF" w:rsidRDefault="00332FCF" w:rsidP="00332FCF">
      <w:pPr>
        <w:rPr>
          <w:sz w:val="16"/>
        </w:rPr>
      </w:pPr>
      <w:r w:rsidRPr="00647BBF">
        <w:rPr>
          <w:sz w:val="16"/>
        </w:rPr>
        <w:t xml:space="preserve">International observers of US foreign policy can be excused for feeling disoriented. Just </w:t>
      </w:r>
      <w:r w:rsidRPr="007A6DBA">
        <w:rPr>
          <w:rStyle w:val="StyleUnderline"/>
        </w:rPr>
        <w:t>four years ago</w:t>
      </w:r>
      <w:r w:rsidRPr="00647BBF">
        <w:rPr>
          <w:sz w:val="16"/>
        </w:rPr>
        <w:t xml:space="preserve">, Donald </w:t>
      </w:r>
      <w:r w:rsidRPr="007A6DBA">
        <w:rPr>
          <w:rStyle w:val="StyleUnderline"/>
        </w:rPr>
        <w:t>Trump entered</w:t>
      </w:r>
      <w:r w:rsidRPr="00647BBF">
        <w:rPr>
          <w:sz w:val="16"/>
        </w:rPr>
        <w:t xml:space="preserve"> the White House </w:t>
      </w:r>
      <w:r w:rsidRPr="007A6DBA">
        <w:rPr>
          <w:rStyle w:val="StyleUnderline"/>
        </w:rPr>
        <w:t>promising</w:t>
      </w:r>
      <w:r w:rsidRPr="00647BBF">
        <w:rPr>
          <w:sz w:val="16"/>
        </w:rPr>
        <w:t xml:space="preserve"> to put </w:t>
      </w:r>
      <w:r w:rsidRPr="007A6DBA">
        <w:rPr>
          <w:rStyle w:val="StyleUnderline"/>
        </w:rPr>
        <w:t>“America First” and repudiated</w:t>
      </w:r>
      <w:r w:rsidRPr="00647BBF">
        <w:rPr>
          <w:sz w:val="16"/>
        </w:rPr>
        <w:t xml:space="preserve"> seven decades of US </w:t>
      </w:r>
      <w:r w:rsidRPr="007A6DBA">
        <w:rPr>
          <w:rStyle w:val="StyleUnderline"/>
        </w:rPr>
        <w:t xml:space="preserve">internationalism. </w:t>
      </w:r>
      <w:r w:rsidRPr="007A6DBA">
        <w:rPr>
          <w:rStyle w:val="StyleUnderline"/>
          <w:highlight w:val="cyan"/>
        </w:rPr>
        <w:t>Since January</w:t>
      </w:r>
      <w:r w:rsidRPr="00647BBF">
        <w:rPr>
          <w:sz w:val="16"/>
        </w:rPr>
        <w:t xml:space="preserve">, his successor, Joe </w:t>
      </w:r>
      <w:r w:rsidRPr="007A6DBA">
        <w:rPr>
          <w:rStyle w:val="Emphasis"/>
          <w:highlight w:val="cyan"/>
        </w:rPr>
        <w:t>Biden</w:t>
      </w:r>
      <w:r w:rsidRPr="007A6DBA">
        <w:rPr>
          <w:rStyle w:val="StyleUnderline"/>
        </w:rPr>
        <w:t xml:space="preserve">, has </w:t>
      </w:r>
      <w:r w:rsidRPr="007A6DBA">
        <w:rPr>
          <w:rStyle w:val="Emphasis"/>
          <w:highlight w:val="cyan"/>
        </w:rPr>
        <w:t>reasserted</w:t>
      </w:r>
      <w:r w:rsidRPr="007A6DBA">
        <w:rPr>
          <w:rStyle w:val="StyleUnderline"/>
        </w:rPr>
        <w:t xml:space="preserve"> American global </w:t>
      </w:r>
      <w:r w:rsidRPr="007A6DBA">
        <w:rPr>
          <w:rStyle w:val="StyleUnderline"/>
          <w:highlight w:val="cyan"/>
        </w:rPr>
        <w:t xml:space="preserve">leadership and </w:t>
      </w:r>
      <w:r w:rsidRPr="007A6DBA">
        <w:rPr>
          <w:rStyle w:val="Emphasis"/>
          <w:highlight w:val="cyan"/>
        </w:rPr>
        <w:t>rededicated</w:t>
      </w:r>
      <w:r w:rsidRPr="007A6DBA">
        <w:rPr>
          <w:rStyle w:val="StyleUnderline"/>
        </w:rPr>
        <w:t xml:space="preserve"> the </w:t>
      </w:r>
      <w:r w:rsidRPr="007A6DBA">
        <w:rPr>
          <w:rStyle w:val="Emphasis"/>
          <w:highlight w:val="cyan"/>
        </w:rPr>
        <w:t>U</w:t>
      </w:r>
      <w:r w:rsidRPr="00647BBF">
        <w:rPr>
          <w:sz w:val="16"/>
        </w:rPr>
        <w:t xml:space="preserve">nited </w:t>
      </w:r>
      <w:r w:rsidRPr="007A6DBA">
        <w:rPr>
          <w:rStyle w:val="Emphasis"/>
          <w:highlight w:val="cyan"/>
        </w:rPr>
        <w:t>S</w:t>
      </w:r>
      <w:r w:rsidRPr="00647BBF">
        <w:rPr>
          <w:sz w:val="16"/>
        </w:rPr>
        <w:t xml:space="preserve">tates </w:t>
      </w:r>
      <w:r w:rsidRPr="007A6DBA">
        <w:rPr>
          <w:rStyle w:val="StyleUnderline"/>
          <w:highlight w:val="cyan"/>
        </w:rPr>
        <w:t xml:space="preserve">to </w:t>
      </w:r>
      <w:r w:rsidRPr="007A6DBA">
        <w:rPr>
          <w:rStyle w:val="Emphasis"/>
          <w:highlight w:val="cyan"/>
        </w:rPr>
        <w:t>multilat</w:t>
      </w:r>
      <w:r w:rsidRPr="007A6DBA">
        <w:rPr>
          <w:rStyle w:val="Emphasis"/>
        </w:rPr>
        <w:t>eral cooperation</w:t>
      </w:r>
      <w:r w:rsidRPr="00647BBF">
        <w:rPr>
          <w:sz w:val="16"/>
        </w:rPr>
        <w:t xml:space="preserve">, including at the United Nations and other major international bodies. This new orientation is most obvious in global health, climate change, nuclear weapons, the Western alliance, and the </w:t>
      </w:r>
      <w:proofErr w:type="spellStart"/>
      <w:r w:rsidRPr="00647BBF">
        <w:rPr>
          <w:sz w:val="16"/>
        </w:rPr>
        <w:t>defence</w:t>
      </w:r>
      <w:proofErr w:type="spellEnd"/>
      <w:r w:rsidRPr="00647BBF">
        <w:rPr>
          <w:sz w:val="16"/>
        </w:rPr>
        <w:t xml:space="preserve"> of democracy. </w:t>
      </w:r>
      <w:r w:rsidRPr="007A6DBA">
        <w:rPr>
          <w:rStyle w:val="StyleUnderline"/>
          <w:highlight w:val="cyan"/>
        </w:rPr>
        <w:t>Although</w:t>
      </w:r>
      <w:r w:rsidRPr="00647BBF">
        <w:rPr>
          <w:sz w:val="16"/>
        </w:rPr>
        <w:t xml:space="preserve"> things are more </w:t>
      </w:r>
      <w:r w:rsidRPr="007A6DBA">
        <w:rPr>
          <w:rStyle w:val="StyleUnderline"/>
          <w:highlight w:val="cyan"/>
        </w:rPr>
        <w:t xml:space="preserve">complicated when it comes to </w:t>
      </w:r>
      <w:r w:rsidRPr="007A6DBA">
        <w:rPr>
          <w:rStyle w:val="Emphasis"/>
          <w:highlight w:val="cyan"/>
        </w:rPr>
        <w:t>trade</w:t>
      </w:r>
      <w:r w:rsidRPr="007A6DBA">
        <w:rPr>
          <w:rStyle w:val="StyleUnderline"/>
          <w:highlight w:val="cyan"/>
        </w:rPr>
        <w:t xml:space="preserve">, </w:t>
      </w:r>
      <w:r w:rsidRPr="007A6DBA">
        <w:rPr>
          <w:rStyle w:val="Emphasis"/>
          <w:highlight w:val="cyan"/>
        </w:rPr>
        <w:t>even here</w:t>
      </w:r>
      <w:r w:rsidRPr="007A6DBA">
        <w:rPr>
          <w:rStyle w:val="StyleUnderline"/>
          <w:highlight w:val="cyan"/>
        </w:rPr>
        <w:t xml:space="preserve"> the</w:t>
      </w:r>
      <w:r w:rsidRPr="007A6DBA">
        <w:rPr>
          <w:rStyle w:val="StyleUnderline"/>
        </w:rPr>
        <w:t xml:space="preserve"> president’s </w:t>
      </w:r>
      <w:r w:rsidRPr="007A6DBA">
        <w:rPr>
          <w:rStyle w:val="Emphasis"/>
          <w:highlight w:val="cyan"/>
        </w:rPr>
        <w:t>instinct</w:t>
      </w:r>
      <w:r w:rsidRPr="007A6DBA">
        <w:rPr>
          <w:rStyle w:val="StyleUnderline"/>
          <w:highlight w:val="cyan"/>
        </w:rPr>
        <w:t xml:space="preserve"> is to </w:t>
      </w:r>
      <w:r w:rsidRPr="007A6DBA">
        <w:rPr>
          <w:rStyle w:val="Emphasis"/>
          <w:highlight w:val="cyan"/>
        </w:rPr>
        <w:t>work with others</w:t>
      </w:r>
      <w:r w:rsidRPr="00647BBF">
        <w:rPr>
          <w:sz w:val="16"/>
        </w:rPr>
        <w:t>.</w:t>
      </w:r>
    </w:p>
    <w:p w14:paraId="29BD8063" w14:textId="7F27DF1C" w:rsidR="00332FCF" w:rsidRDefault="00332FCF" w:rsidP="00332FCF">
      <w:pPr>
        <w:pStyle w:val="Heading2"/>
      </w:pPr>
      <w:r>
        <w:lastRenderedPageBreak/>
        <w:t>2NR</w:t>
      </w:r>
    </w:p>
    <w:p w14:paraId="14B7FA72" w14:textId="0D9A6A28" w:rsidR="009D05D8" w:rsidRDefault="009D05D8" w:rsidP="009D05D8">
      <w:pPr>
        <w:pStyle w:val="Heading3"/>
      </w:pPr>
      <w:r>
        <w:lastRenderedPageBreak/>
        <w:t>Infrastructure DA---2NR</w:t>
      </w:r>
    </w:p>
    <w:p w14:paraId="768222B1" w14:textId="77777777" w:rsidR="009D05D8" w:rsidRPr="00FC2E2C" w:rsidRDefault="009D05D8" w:rsidP="009D05D8">
      <w:pPr>
        <w:pStyle w:val="Heading4"/>
      </w:pPr>
      <w:r>
        <w:t>Inflationary concerns are bunk</w:t>
      </w:r>
    </w:p>
    <w:p w14:paraId="7979E871" w14:textId="77777777" w:rsidR="009D05D8" w:rsidRPr="00FC2E2C" w:rsidRDefault="009D05D8" w:rsidP="009D05D8">
      <w:r>
        <w:t xml:space="preserve">Timothy </w:t>
      </w:r>
      <w:r w:rsidRPr="00FC2E2C">
        <w:rPr>
          <w:rStyle w:val="Style13ptBold"/>
        </w:rPr>
        <w:t>Noah 11/11</w:t>
      </w:r>
      <w:r>
        <w:t xml:space="preserve">, New Republic staff writer and author of The Great Divergence: America’s Growing Inequality Crisis and What We Can Do About It, “No, Senator Manchin, Build Back Better Won’t Create Runaway Inflation”, </w:t>
      </w:r>
      <w:hyperlink r:id="rId26" w:history="1">
        <w:r w:rsidRPr="002442EF">
          <w:rPr>
            <w:rStyle w:val="Hyperlink"/>
          </w:rPr>
          <w:t>https://newrepublic.com/article/164368/manchin-build-back-better-inflation</w:t>
        </w:r>
      </w:hyperlink>
      <w:r>
        <w:t>, November 11</w:t>
      </w:r>
      <w:r w:rsidRPr="00FC2E2C">
        <w:rPr>
          <w:vertAlign w:val="superscript"/>
        </w:rPr>
        <w:t>th</w:t>
      </w:r>
      <w:r>
        <w:t>, 2021</w:t>
      </w:r>
    </w:p>
    <w:p w14:paraId="54D738E7" w14:textId="77777777" w:rsidR="009D05D8" w:rsidRPr="00891B30" w:rsidRDefault="009D05D8" w:rsidP="009D05D8">
      <w:pPr>
        <w:rPr>
          <w:rStyle w:val="StyleUnderline"/>
        </w:rPr>
      </w:pPr>
      <w:r w:rsidRPr="00891B30">
        <w:rPr>
          <w:rStyle w:val="StyleUnderline"/>
          <w:highlight w:val="cyan"/>
        </w:rPr>
        <w:t>Harvard economist</w:t>
      </w:r>
      <w:r w:rsidRPr="00891B30">
        <w:rPr>
          <w:sz w:val="16"/>
        </w:rPr>
        <w:t xml:space="preserve"> Jason Furman </w:t>
      </w:r>
      <w:r w:rsidRPr="00891B30">
        <w:rPr>
          <w:rStyle w:val="StyleUnderline"/>
          <w:highlight w:val="cyan"/>
        </w:rPr>
        <w:t>pointed out</w:t>
      </w:r>
      <w:r w:rsidRPr="00891B30">
        <w:rPr>
          <w:rStyle w:val="StyleUnderline"/>
        </w:rPr>
        <w:t xml:space="preserve"> </w:t>
      </w:r>
      <w:r w:rsidRPr="00891B30">
        <w:rPr>
          <w:sz w:val="16"/>
        </w:rPr>
        <w:t xml:space="preserve">to me that </w:t>
      </w:r>
      <w:r w:rsidRPr="00891B30">
        <w:rPr>
          <w:rStyle w:val="StyleUnderline"/>
          <w:highlight w:val="cyan"/>
        </w:rPr>
        <w:t>Manchin’s inflation worry is</w:t>
      </w:r>
      <w:r w:rsidRPr="00891B30">
        <w:rPr>
          <w:rStyle w:val="StyleUnderline"/>
        </w:rPr>
        <w:t xml:space="preserve"> </w:t>
      </w:r>
      <w:r w:rsidRPr="00891B30">
        <w:rPr>
          <w:rStyle w:val="StyleUnderline"/>
          <w:highlight w:val="cyan"/>
        </w:rPr>
        <w:t>focused</w:t>
      </w:r>
      <w:r w:rsidRPr="00891B30">
        <w:rPr>
          <w:rStyle w:val="StyleUnderline"/>
        </w:rPr>
        <w:t xml:space="preserve"> </w:t>
      </w:r>
      <w:r w:rsidRPr="00891B30">
        <w:rPr>
          <w:rStyle w:val="StyleUnderline"/>
          <w:highlight w:val="cyan"/>
        </w:rPr>
        <w:t>on</w:t>
      </w:r>
      <w:r w:rsidRPr="00891B30">
        <w:rPr>
          <w:rStyle w:val="StyleUnderline"/>
        </w:rPr>
        <w:t xml:space="preserve"> a </w:t>
      </w:r>
      <w:r w:rsidRPr="00891B30">
        <w:rPr>
          <w:rStyle w:val="StyleUnderline"/>
          <w:highlight w:val="cyan"/>
        </w:rPr>
        <w:t>reconciliation</w:t>
      </w:r>
      <w:r w:rsidRPr="00891B30">
        <w:rPr>
          <w:rStyle w:val="StyleUnderline"/>
        </w:rPr>
        <w:t xml:space="preserve"> bill </w:t>
      </w:r>
      <w:r w:rsidRPr="00891B30">
        <w:rPr>
          <w:rStyle w:val="StyleUnderline"/>
          <w:highlight w:val="cyan"/>
        </w:rPr>
        <w:t xml:space="preserve">that will provide </w:t>
      </w:r>
      <w:r w:rsidRPr="00891B30">
        <w:rPr>
          <w:rStyle w:val="StyleUnderline"/>
        </w:rPr>
        <w:t xml:space="preserve">a </w:t>
      </w:r>
      <w:r w:rsidRPr="00891B30">
        <w:rPr>
          <w:rStyle w:val="StyleUnderline"/>
          <w:highlight w:val="cyan"/>
        </w:rPr>
        <w:t>smaller</w:t>
      </w:r>
      <w:r w:rsidRPr="00891B30">
        <w:rPr>
          <w:rStyle w:val="StyleUnderline"/>
        </w:rPr>
        <w:t xml:space="preserve"> </w:t>
      </w:r>
      <w:r w:rsidRPr="00891B30">
        <w:rPr>
          <w:rStyle w:val="StyleUnderline"/>
          <w:highlight w:val="cyan"/>
        </w:rPr>
        <w:t>stimulus</w:t>
      </w:r>
      <w:r w:rsidRPr="00891B30">
        <w:rPr>
          <w:rStyle w:val="StyleUnderline"/>
        </w:rPr>
        <w:t xml:space="preserve"> to the economy over 10 years</w:t>
      </w:r>
      <w:r w:rsidRPr="00891B30">
        <w:rPr>
          <w:sz w:val="16"/>
        </w:rPr>
        <w:t xml:space="preserve"> than the Covid recovery bills supplied over a single year. The </w:t>
      </w:r>
      <w:r w:rsidRPr="00891B30">
        <w:rPr>
          <w:rStyle w:val="StyleUnderline"/>
          <w:highlight w:val="cyan"/>
        </w:rPr>
        <w:t>vast majority of</w:t>
      </w:r>
      <w:r w:rsidRPr="00891B30">
        <w:rPr>
          <w:rStyle w:val="StyleUnderline"/>
        </w:rPr>
        <w:t xml:space="preserve"> </w:t>
      </w:r>
      <w:r w:rsidRPr="00891B30">
        <w:rPr>
          <w:rStyle w:val="StyleUnderline"/>
          <w:highlight w:val="cyan"/>
        </w:rPr>
        <w:t>B</w:t>
      </w:r>
      <w:r w:rsidRPr="00891B30">
        <w:rPr>
          <w:rStyle w:val="StyleUnderline"/>
        </w:rPr>
        <w:t xml:space="preserve">uild </w:t>
      </w:r>
      <w:r w:rsidRPr="00891B30">
        <w:rPr>
          <w:rStyle w:val="StyleUnderline"/>
          <w:highlight w:val="cyan"/>
        </w:rPr>
        <w:t>B</w:t>
      </w:r>
      <w:r w:rsidRPr="00891B30">
        <w:rPr>
          <w:rStyle w:val="StyleUnderline"/>
        </w:rPr>
        <w:t xml:space="preserve">ack </w:t>
      </w:r>
      <w:r w:rsidRPr="00891B30">
        <w:rPr>
          <w:rStyle w:val="StyleUnderline"/>
          <w:highlight w:val="cyan"/>
        </w:rPr>
        <w:t>B</w:t>
      </w:r>
      <w:r w:rsidRPr="00891B30">
        <w:rPr>
          <w:rStyle w:val="StyleUnderline"/>
        </w:rPr>
        <w:t xml:space="preserve">etter </w:t>
      </w:r>
      <w:r w:rsidRPr="00891B30">
        <w:rPr>
          <w:rStyle w:val="StyleUnderline"/>
          <w:highlight w:val="cyan"/>
        </w:rPr>
        <w:t>money won’t</w:t>
      </w:r>
      <w:r w:rsidRPr="00891B30">
        <w:rPr>
          <w:rStyle w:val="StyleUnderline"/>
        </w:rPr>
        <w:t xml:space="preserve"> likely </w:t>
      </w:r>
      <w:r w:rsidRPr="00891B30">
        <w:rPr>
          <w:rStyle w:val="StyleUnderline"/>
          <w:highlight w:val="cyan"/>
        </w:rPr>
        <w:t>be spent until after the</w:t>
      </w:r>
      <w:r w:rsidRPr="00891B30">
        <w:rPr>
          <w:rStyle w:val="StyleUnderline"/>
        </w:rPr>
        <w:t xml:space="preserve"> current </w:t>
      </w:r>
      <w:r w:rsidRPr="00891B30">
        <w:rPr>
          <w:rStyle w:val="StyleUnderline"/>
          <w:highlight w:val="cyan"/>
        </w:rPr>
        <w:t>inflation spurt is over</w:t>
      </w:r>
      <w:r w:rsidRPr="00891B30">
        <w:rPr>
          <w:sz w:val="16"/>
        </w:rPr>
        <w:t xml:space="preserve">. “The inflation we’re talking about is a short-run phenomenon” of about six to 18 months, University of Chicago economist </w:t>
      </w:r>
      <w:proofErr w:type="spellStart"/>
      <w:r w:rsidRPr="00891B30">
        <w:rPr>
          <w:sz w:val="16"/>
        </w:rPr>
        <w:t>Austan</w:t>
      </w:r>
      <w:proofErr w:type="spellEnd"/>
      <w:r w:rsidRPr="00891B30">
        <w:rPr>
          <w:sz w:val="16"/>
        </w:rPr>
        <w:t xml:space="preserve"> </w:t>
      </w:r>
      <w:proofErr w:type="spellStart"/>
      <w:r w:rsidRPr="00891B30">
        <w:rPr>
          <w:sz w:val="16"/>
        </w:rPr>
        <w:t>Goolsbee</w:t>
      </w:r>
      <w:proofErr w:type="spellEnd"/>
      <w:r w:rsidRPr="00891B30">
        <w:rPr>
          <w:sz w:val="16"/>
        </w:rPr>
        <w:t xml:space="preserve"> told me. “The </w:t>
      </w:r>
      <w:r w:rsidRPr="00891B30">
        <w:rPr>
          <w:rStyle w:val="StyleUnderline"/>
          <w:highlight w:val="cyan"/>
        </w:rPr>
        <w:t>fiscal impulse from</w:t>
      </w:r>
      <w:r w:rsidRPr="00891B30">
        <w:rPr>
          <w:rStyle w:val="StyleUnderline"/>
        </w:rPr>
        <w:t xml:space="preserve"> the </w:t>
      </w:r>
      <w:r w:rsidRPr="00891B30">
        <w:rPr>
          <w:rStyle w:val="StyleUnderline"/>
          <w:highlight w:val="cyan"/>
        </w:rPr>
        <w:t>reconciliation</w:t>
      </w:r>
      <w:r w:rsidRPr="00891B30">
        <w:rPr>
          <w:rStyle w:val="StyleUnderline"/>
        </w:rPr>
        <w:t xml:space="preserve"> bill in the next six to 18 months </w:t>
      </w:r>
      <w:r w:rsidRPr="00891B30">
        <w:rPr>
          <w:rStyle w:val="StyleUnderline"/>
          <w:highlight w:val="cyan"/>
        </w:rPr>
        <w:t>wouldn’t be that big</w:t>
      </w:r>
      <w:r w:rsidRPr="00891B30">
        <w:rPr>
          <w:rStyle w:val="StyleUnderline"/>
        </w:rPr>
        <w:t>.”</w:t>
      </w:r>
    </w:p>
    <w:p w14:paraId="77E73341" w14:textId="4F28E560" w:rsidR="009D05D8" w:rsidRPr="009D05D8" w:rsidRDefault="009D05D8" w:rsidP="009D05D8">
      <w:pPr>
        <w:rPr>
          <w:u w:val="single"/>
        </w:rPr>
      </w:pPr>
      <w:r w:rsidRPr="00891B30">
        <w:rPr>
          <w:rStyle w:val="StyleUnderline"/>
          <w:highlight w:val="cyan"/>
        </w:rPr>
        <w:t>If inflation feels permanent</w:t>
      </w:r>
      <w:r w:rsidRPr="00891B30">
        <w:rPr>
          <w:sz w:val="16"/>
        </w:rPr>
        <w:t xml:space="preserve">, </w:t>
      </w:r>
      <w:r w:rsidRPr="00891B30">
        <w:rPr>
          <w:rStyle w:val="StyleUnderline"/>
          <w:highlight w:val="cyan"/>
        </w:rPr>
        <w:t>that’s only because</w:t>
      </w:r>
      <w:r w:rsidRPr="00891B30">
        <w:rPr>
          <w:sz w:val="16"/>
        </w:rPr>
        <w:t xml:space="preserve"> the </w:t>
      </w:r>
      <w:r w:rsidRPr="00891B30">
        <w:rPr>
          <w:rStyle w:val="StyleUnderline"/>
          <w:highlight w:val="cyan"/>
        </w:rPr>
        <w:t>Covid</w:t>
      </w:r>
      <w:r w:rsidRPr="00891B30">
        <w:rPr>
          <w:rStyle w:val="StyleUnderline"/>
        </w:rPr>
        <w:t xml:space="preserve"> crisis is </w:t>
      </w:r>
      <w:r w:rsidRPr="00891B30">
        <w:rPr>
          <w:rStyle w:val="StyleUnderline"/>
          <w:highlight w:val="cyan"/>
        </w:rPr>
        <w:t>lasting</w:t>
      </w:r>
      <w:r w:rsidRPr="00891B30">
        <w:rPr>
          <w:rStyle w:val="StyleUnderline"/>
        </w:rPr>
        <w:t xml:space="preserve"> much </w:t>
      </w:r>
      <w:r w:rsidRPr="00891B30">
        <w:rPr>
          <w:rStyle w:val="StyleUnderline"/>
          <w:highlight w:val="cyan"/>
        </w:rPr>
        <w:t>longer</w:t>
      </w:r>
      <w:r w:rsidRPr="00891B30">
        <w:rPr>
          <w:sz w:val="16"/>
        </w:rPr>
        <w:t xml:space="preserve"> </w:t>
      </w:r>
      <w:r w:rsidRPr="00891B30">
        <w:rPr>
          <w:rStyle w:val="StyleUnderline"/>
          <w:highlight w:val="cyan"/>
        </w:rPr>
        <w:t>than</w:t>
      </w:r>
      <w:r w:rsidRPr="00891B30">
        <w:rPr>
          <w:sz w:val="16"/>
        </w:rPr>
        <w:t xml:space="preserve"> anybody </w:t>
      </w:r>
      <w:r w:rsidRPr="00891B30">
        <w:rPr>
          <w:rStyle w:val="StyleUnderline"/>
          <w:highlight w:val="cyan"/>
        </w:rPr>
        <w:t>expected</w:t>
      </w:r>
      <w:r w:rsidRPr="00891B30">
        <w:rPr>
          <w:sz w:val="16"/>
        </w:rPr>
        <w:t xml:space="preserve">. It seemed the pandemic was winding down in early July. Then the delta variant increased new cases more than tenfold during the following two months. Then, from mid-September through October, new cases dropped and employment and wages surged. That isn’t a bad thing; it’s a good thing. But it probably </w:t>
      </w:r>
      <w:r w:rsidRPr="00891B30">
        <w:rPr>
          <w:rStyle w:val="StyleUnderline"/>
          <w:highlight w:val="cyan"/>
        </w:rPr>
        <w:t>drove inflation higher</w:t>
      </w:r>
      <w:r w:rsidRPr="00891B30">
        <w:rPr>
          <w:rStyle w:val="StyleUnderline"/>
        </w:rPr>
        <w:t xml:space="preserve">. The </w:t>
      </w:r>
      <w:r w:rsidRPr="00891B30">
        <w:rPr>
          <w:rStyle w:val="StyleUnderline"/>
          <w:highlight w:val="cyan"/>
        </w:rPr>
        <w:t>Covid</w:t>
      </w:r>
      <w:r w:rsidRPr="00891B30">
        <w:rPr>
          <w:rStyle w:val="StyleUnderline"/>
        </w:rPr>
        <w:t xml:space="preserve"> nightmare feels like it </w:t>
      </w:r>
      <w:r w:rsidRPr="00891B30">
        <w:rPr>
          <w:rStyle w:val="StyleUnderline"/>
          <w:highlight w:val="cyan"/>
        </w:rPr>
        <w:t>will</w:t>
      </w:r>
      <w:r w:rsidRPr="00891B30">
        <w:rPr>
          <w:rStyle w:val="StyleUnderline"/>
        </w:rPr>
        <w:t xml:space="preserve"> never </w:t>
      </w:r>
      <w:r w:rsidRPr="00891B30">
        <w:rPr>
          <w:rStyle w:val="StyleUnderline"/>
          <w:highlight w:val="cyan"/>
        </w:rPr>
        <w:t>end</w:t>
      </w:r>
      <w:r w:rsidRPr="00891B30">
        <w:rPr>
          <w:rStyle w:val="StyleUnderline"/>
        </w:rPr>
        <w:t>, but it will.</w:t>
      </w:r>
    </w:p>
    <w:p w14:paraId="37A727E3" w14:textId="79217CA7" w:rsidR="009D05D8" w:rsidRPr="009D05D8" w:rsidRDefault="009D05D8" w:rsidP="009D05D8">
      <w:pPr>
        <w:pStyle w:val="Heading3"/>
      </w:pPr>
      <w:r>
        <w:lastRenderedPageBreak/>
        <w:t>Credit Suisse ADV---2NR</w:t>
      </w:r>
    </w:p>
    <w:p w14:paraId="7B691F56" w14:textId="77777777" w:rsidR="009D05D8" w:rsidRPr="001545B2" w:rsidRDefault="009D05D8" w:rsidP="009D05D8">
      <w:pPr>
        <w:pStyle w:val="Heading4"/>
      </w:pPr>
      <w:r w:rsidRPr="001545B2">
        <w:t xml:space="preserve">AI Impact is </w:t>
      </w:r>
      <w:r w:rsidRPr="00B869FA">
        <w:rPr>
          <w:u w:val="single"/>
        </w:rPr>
        <w:t>wrong</w:t>
      </w:r>
    </w:p>
    <w:p w14:paraId="0AE42F5D" w14:textId="77777777" w:rsidR="009D05D8" w:rsidRPr="001545B2" w:rsidRDefault="009D05D8" w:rsidP="009D05D8">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6EF9C5D8" w14:textId="77777777" w:rsidR="009D05D8" w:rsidRPr="0001117F" w:rsidRDefault="009D05D8" w:rsidP="009D05D8">
      <w:pPr>
        <w:rPr>
          <w:b/>
          <w:iCs/>
          <w:u w:val="single"/>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proofErr w:type="spellStart"/>
      <w:r w:rsidRPr="00DD3C2E">
        <w:rPr>
          <w:rStyle w:val="Emphasis"/>
        </w:rPr>
        <w:t>Robopocalypse</w:t>
      </w:r>
      <w:proofErr w:type="spellEnd"/>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proofErr w:type="spellStart"/>
      <w:r w:rsidRPr="000D2762">
        <w:rPr>
          <w:rStyle w:val="StyleUnderline"/>
          <w:rFonts w:cstheme="minorHAnsi"/>
          <w:highlight w:val="cyan"/>
        </w:rPr>
        <w:t>Robopocalypse</w:t>
      </w:r>
      <w:proofErr w:type="spellEnd"/>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w:t>
      </w:r>
      <w:proofErr w:type="spellStart"/>
      <w:r w:rsidRPr="001545B2">
        <w:rPr>
          <w:rFonts w:cstheme="minorHAnsi"/>
          <w:sz w:val="14"/>
        </w:rPr>
        <w:t>foom</w:t>
      </w:r>
      <w:proofErr w:type="spellEnd"/>
      <w:r w:rsidRPr="001545B2">
        <w:rPr>
          <w:rFonts w:cstheme="minorHAnsi"/>
          <w:sz w:val="14"/>
        </w:rPr>
        <w:t xml:space="preserve">,”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w:t>
      </w:r>
      <w:proofErr w:type="spellStart"/>
      <w:r w:rsidRPr="001545B2">
        <w:rPr>
          <w:rStyle w:val="StyleUnderline"/>
          <w:rFonts w:cstheme="minorHAnsi"/>
        </w:rPr>
        <w:t>Li’l</w:t>
      </w:r>
      <w:proofErr w:type="spellEnd"/>
      <w:r w:rsidRPr="001545B2">
        <w:rPr>
          <w:rStyle w:val="StyleUnderline"/>
          <w:rFonts w:cstheme="minorHAnsi"/>
        </w:rPr>
        <w:t xml:space="preserve">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w:t>
      </w:r>
      <w:proofErr w:type="gramStart"/>
      <w:r w:rsidRPr="001545B2">
        <w:rPr>
          <w:rFonts w:cstheme="minorHAnsi"/>
          <w:sz w:val="14"/>
        </w:rPr>
        <w:t>Jeopardy!,</w:t>
      </w:r>
      <w:proofErr w:type="gramEnd"/>
      <w:r w:rsidRPr="001545B2">
        <w:rPr>
          <w:rFonts w:cstheme="minorHAnsi"/>
          <w:sz w:val="14"/>
        </w:rPr>
        <w:t xml:space="preserve">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w:t>
      </w:r>
      <w:proofErr w:type="spellStart"/>
      <w:r w:rsidRPr="001545B2">
        <w:rPr>
          <w:rFonts w:cstheme="minorHAnsi"/>
          <w:sz w:val="14"/>
        </w:rPr>
        <w:t>foom</w:t>
      </w:r>
      <w:proofErr w:type="spellEnd"/>
      <w:r w:rsidRPr="001545B2">
        <w:rPr>
          <w:rFonts w:cstheme="minorHAnsi"/>
          <w:sz w:val="14"/>
        </w:rPr>
        <w:t xml:space="preserve">.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w:t>
      </w:r>
      <w:proofErr w:type="spellStart"/>
      <w:r w:rsidRPr="001545B2">
        <w:rPr>
          <w:rFonts w:cstheme="minorHAnsi"/>
          <w:sz w:val="14"/>
        </w:rPr>
        <w:t>Ramez</w:t>
      </w:r>
      <w:proofErr w:type="spellEnd"/>
      <w:r w:rsidRPr="001545B2">
        <w:rPr>
          <w:rFonts w:cstheme="minorHAnsi"/>
          <w:sz w:val="14"/>
        </w:rPr>
        <w:t xml:space="preserve"> Naam deflates the bubbles surrounding </w:t>
      </w:r>
      <w:proofErr w:type="spellStart"/>
      <w:r w:rsidRPr="001545B2">
        <w:rPr>
          <w:rFonts w:cstheme="minorHAnsi"/>
          <w:sz w:val="14"/>
        </w:rPr>
        <w:t>foom</w:t>
      </w:r>
      <w:proofErr w:type="spellEnd"/>
      <w:r w:rsidRPr="001545B2">
        <w:rPr>
          <w:rFonts w:cstheme="minorHAnsi"/>
          <w:sz w:val="14"/>
        </w:rPr>
        <w:t xml:space="preserve">, a technological Singularity, and exponential self-improvement: </w:t>
      </w:r>
      <w:r w:rsidRPr="001545B2">
        <w:rPr>
          <w:rStyle w:val="StyleUnderline"/>
          <w:rFonts w:cstheme="minorHAnsi"/>
        </w:rPr>
        <w:t xml:space="preserve">Imagine that you are a </w:t>
      </w:r>
      <w:proofErr w:type="spellStart"/>
      <w:r w:rsidRPr="004019D6">
        <w:rPr>
          <w:rStyle w:val="Emphasis"/>
        </w:rPr>
        <w:t>superintelligent</w:t>
      </w:r>
      <w:proofErr w:type="spellEnd"/>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w:t>
      </w:r>
      <w:r w:rsidRPr="001545B2">
        <w:rPr>
          <w:rFonts w:cstheme="minorHAnsi"/>
          <w:sz w:val="14"/>
        </w:rPr>
        <w:lastRenderedPageBreak/>
        <w:t xml:space="preserve">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w:t>
      </w:r>
      <w:proofErr w:type="spellStart"/>
      <w:r w:rsidRPr="001545B2">
        <w:rPr>
          <w:rFonts w:cstheme="minorHAnsi"/>
          <w:sz w:val="14"/>
        </w:rPr>
        <w:t>foom</w:t>
      </w:r>
      <w:proofErr w:type="spellEnd"/>
      <w:r w:rsidRPr="001545B2">
        <w:rPr>
          <w:rFonts w:cstheme="minorHAnsi"/>
          <w:sz w:val="14"/>
        </w:rPr>
        <w:t>,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11C9C43D" w14:textId="77777777" w:rsidR="00332FCF" w:rsidRPr="00332FCF" w:rsidRDefault="00332FCF" w:rsidP="00332FCF"/>
    <w:sectPr w:rsidR="00332FCF" w:rsidRPr="0033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435FB"/>
    <w:multiLevelType w:val="hybridMultilevel"/>
    <w:tmpl w:val="8B1C5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46C77"/>
    <w:multiLevelType w:val="hybridMultilevel"/>
    <w:tmpl w:val="DAE4E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1"/>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32FCF"/>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2FCF"/>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05D8"/>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A7618"/>
  <w14:defaultImageDpi w14:val="300"/>
  <w15:docId w15:val="{CD9AA67D-0CE9-594B-8FDF-C7506ED6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32FCF"/>
    <w:rPr>
      <w:rFonts w:ascii="Calibri" w:hAnsi="Calibri" w:cs="Calibri"/>
      <w:sz w:val="22"/>
    </w:rPr>
  </w:style>
  <w:style w:type="paragraph" w:styleId="Heading1">
    <w:name w:val="heading 1"/>
    <w:aliases w:val="Pocket"/>
    <w:basedOn w:val="Normal"/>
    <w:next w:val="Normal"/>
    <w:link w:val="Heading1Char"/>
    <w:uiPriority w:val="9"/>
    <w:qFormat/>
    <w:rsid w:val="00332F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32FC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332FC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
    <w:unhideWhenUsed/>
    <w:qFormat/>
    <w:rsid w:val="00332FCF"/>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32F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2FCF"/>
  </w:style>
  <w:style w:type="character" w:customStyle="1" w:styleId="Heading1Char">
    <w:name w:val="Heading 1 Char"/>
    <w:aliases w:val="Pocket Char"/>
    <w:basedOn w:val="DefaultParagraphFont"/>
    <w:link w:val="Heading1"/>
    <w:uiPriority w:val="9"/>
    <w:rsid w:val="00332FC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32FCF"/>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332FC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332FC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332FCF"/>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1"/>
    <w:qFormat/>
    <w:rsid w:val="00332FCF"/>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332FC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32FCF"/>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C"/>
    <w:basedOn w:val="DefaultParagraphFont"/>
    <w:link w:val="NoSpacing"/>
    <w:uiPriority w:val="99"/>
    <w:unhideWhenUsed/>
    <w:rsid w:val="00332FCF"/>
    <w:rPr>
      <w:color w:val="auto"/>
      <w:u w:val="none"/>
    </w:rPr>
  </w:style>
  <w:style w:type="paragraph" w:styleId="DocumentMap">
    <w:name w:val="Document Map"/>
    <w:basedOn w:val="Normal"/>
    <w:link w:val="DocumentMapChar"/>
    <w:uiPriority w:val="99"/>
    <w:semiHidden/>
    <w:unhideWhenUsed/>
    <w:rsid w:val="00332FC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32FCF"/>
    <w:rPr>
      <w:rFonts w:ascii="Lucida Grande" w:hAnsi="Lucida Grande" w:cs="Lucida Grande"/>
    </w:rPr>
  </w:style>
  <w:style w:type="paragraph" w:customStyle="1" w:styleId="Emphasis1">
    <w:name w:val="Emphasis1"/>
    <w:basedOn w:val="Normal"/>
    <w:link w:val="Emphasis"/>
    <w:uiPriority w:val="20"/>
    <w:qFormat/>
    <w:rsid w:val="00332FC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332FCF"/>
    <w:pPr>
      <w:ind w:left="720"/>
      <w:jc w:val="both"/>
    </w:pPr>
    <w:rPr>
      <w:b/>
      <w:iCs/>
      <w:u w:val="single"/>
      <w:bdr w:val="single" w:sz="8" w:space="0" w:color="auto"/>
    </w:rPr>
  </w:style>
  <w:style w:type="paragraph" w:customStyle="1" w:styleId="Emphasize">
    <w:name w:val="Emphasize"/>
    <w:basedOn w:val="Normal"/>
    <w:uiPriority w:val="20"/>
    <w:qFormat/>
    <w:rsid w:val="00332FC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99"/>
    <w:qFormat/>
    <w:rsid w:val="00332FC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customStyle="1" w:styleId="term">
    <w:name w:val="term"/>
    <w:basedOn w:val="DefaultParagraphFont"/>
    <w:rsid w:val="00332FCF"/>
  </w:style>
  <w:style w:type="character" w:customStyle="1" w:styleId="Style1Char1">
    <w:name w:val="Style1 Char1"/>
    <w:basedOn w:val="DefaultParagraphFont"/>
    <w:rsid w:val="00332FCF"/>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332FCF"/>
    <w:rPr>
      <w:sz w:val="20"/>
    </w:rPr>
  </w:style>
  <w:style w:type="character" w:customStyle="1" w:styleId="StyleStyle4CharTimesNewRoman11pt">
    <w:name w:val="Style Style4 Char + Times New Roman 11 pt"/>
    <w:basedOn w:val="DefaultParagraphFont"/>
    <w:rsid w:val="00332FCF"/>
    <w:rPr>
      <w:rFonts w:ascii="Times New Roman" w:hAnsi="Times New Roman"/>
      <w:sz w:val="20"/>
      <w:szCs w:val="24"/>
      <w:u w:val="single"/>
      <w:lang w:val="en-US" w:eastAsia="en-US" w:bidi="ar-SA"/>
    </w:rPr>
  </w:style>
  <w:style w:type="character" w:customStyle="1" w:styleId="Style4Char">
    <w:name w:val="Style4 Char"/>
    <w:basedOn w:val="DefaultParagraphFont"/>
    <w:link w:val="Style4"/>
    <w:rsid w:val="00332FCF"/>
    <w:rPr>
      <w:rFonts w:ascii="Arial Narrow" w:hAnsi="Arial Narrow"/>
      <w:u w:val="single"/>
    </w:rPr>
  </w:style>
  <w:style w:type="paragraph" w:customStyle="1" w:styleId="Style4">
    <w:name w:val="Style4"/>
    <w:basedOn w:val="Normal"/>
    <w:link w:val="Style4Char"/>
    <w:rsid w:val="00332FCF"/>
    <w:rPr>
      <w:rFonts w:ascii="Arial Narrow" w:hAnsi="Arial Narrow" w:cstheme="minorBidi"/>
      <w:sz w:val="24"/>
      <w:u w:val="single"/>
    </w:rPr>
  </w:style>
  <w:style w:type="paragraph" w:customStyle="1" w:styleId="UnderlinePara">
    <w:name w:val="Underline Para"/>
    <w:basedOn w:val="Normal"/>
    <w:autoRedefine/>
    <w:uiPriority w:val="1"/>
    <w:qFormat/>
    <w:rsid w:val="00332FCF"/>
    <w:pPr>
      <w:widowControl w:val="0"/>
      <w:suppressAutoHyphens/>
      <w:spacing w:after="200" w:line="256" w:lineRule="auto"/>
      <w:contextualSpacing/>
    </w:pPr>
    <w:rPr>
      <w:rFonts w:asciiTheme="minorHAnsi" w:hAnsiTheme="minorHAnsi" w:cstheme="minorBidi"/>
      <w:b/>
      <w:u w:val="single"/>
    </w:rPr>
  </w:style>
  <w:style w:type="paragraph" w:customStyle="1" w:styleId="CiteSpacing">
    <w:name w:val="Cite Spacing"/>
    <w:basedOn w:val="Normal"/>
    <w:uiPriority w:val="4"/>
    <w:qFormat/>
    <w:rsid w:val="00332FCF"/>
    <w:pPr>
      <w:spacing w:before="60" w:after="60"/>
    </w:pPr>
  </w:style>
  <w:style w:type="paragraph" w:styleId="ListParagraph">
    <w:name w:val="List Paragraph"/>
    <w:aliases w:val="6 font"/>
    <w:basedOn w:val="Normal"/>
    <w:uiPriority w:val="99"/>
    <w:unhideWhenUsed/>
    <w:qFormat/>
    <w:rsid w:val="0033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scn.net/applications/oscn/DeliverDocument.asp?CiteID=20287"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s://newrepublic.com/article/164368/manchin-build-back-better-inflation" TargetMode="External"/><Relationship Id="rId3" Type="http://schemas.openxmlformats.org/officeDocument/2006/relationships/customXml" Target="../customXml/item3.xml"/><Relationship Id="rId21" Type="http://schemas.openxmlformats.org/officeDocument/2006/relationships/hyperlink" Target="https://thehill.com/homenews/senate/580647-manchin-sees-his-power-grow" TargetMode="External"/><Relationship Id="rId7" Type="http://schemas.openxmlformats.org/officeDocument/2006/relationships/settings" Target="settings.xml"/><Relationship Id="rId12" Type="http://schemas.openxmlformats.org/officeDocument/2006/relationships/hyperlink" Target="http://www.oscn.net/applications/oscn/DeliverDocument.asp?CiteID=20287" TargetMode="External"/><Relationship Id="rId17" Type="http://schemas.openxmlformats.org/officeDocument/2006/relationships/hyperlink" Target="http://www.oscn.net/applications/oscn/deliverdocument.asp?box1=802&amp;box2=P.2D&amp;box3=813" TargetMode="External"/><Relationship Id="rId25" Type="http://schemas.openxmlformats.org/officeDocument/2006/relationships/hyperlink" Target="https://www.nytimes.com/2021/10/29/podcasts/social-spending-bill-g20.html" TargetMode="External"/><Relationship Id="rId2" Type="http://schemas.openxmlformats.org/officeDocument/2006/relationships/customXml" Target="../customXml/item2.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s://www.dni.gov/index.php/global-trends/near-fu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nn.com/2021/11/02/politics/senator-joe-manchin-joe-biden-legislative-text/index.html" TargetMode="External"/><Relationship Id="rId5" Type="http://schemas.openxmlformats.org/officeDocument/2006/relationships/numbering" Target="numbering.xml"/><Relationship Id="rId15" Type="http://schemas.openxmlformats.org/officeDocument/2006/relationships/hyperlink" Target="http://www.oscn.net/applications/oscn/DeliverDocument.asp?CiteID=20287" TargetMode="External"/><Relationship Id="rId23" Type="http://schemas.openxmlformats.org/officeDocument/2006/relationships/hyperlink" Target="https://www.washingtonblade.com/2021/11/11/biden-has-won-big-twice-third-win-will-come-soon/" TargetMode="External"/><Relationship Id="rId28" Type="http://schemas.openxmlformats.org/officeDocument/2006/relationships/theme" Target="theme/theme1.xml"/><Relationship Id="rId10" Type="http://schemas.openxmlformats.org/officeDocument/2006/relationships/hyperlink" Target="https://www.icij.org/investigations/fincen-files/global-banks-defy-u-s-crackdowns-by-serving-oligarchs-criminals-and-terrorists/" TargetMode="External"/><Relationship Id="rId19" Type="http://schemas.openxmlformats.org/officeDocument/2006/relationships/hyperlink" Target="http://www.oscn.net/applications/oscn/deliverdocument.asp?box1=106&amp;box2=U.S.&amp;box3=360" TargetMode="External"/><Relationship Id="rId4" Type="http://schemas.openxmlformats.org/officeDocument/2006/relationships/customXml" Target="../customXml/item4.xml"/><Relationship Id="rId9" Type="http://schemas.openxmlformats.org/officeDocument/2006/relationships/hyperlink" Target="https://www.politico.com/news/2021/11/11/dems-white-house-biden-520946" TargetMode="External"/><Relationship Id="rId14" Type="http://schemas.openxmlformats.org/officeDocument/2006/relationships/hyperlink" Target="http://www.oscn.net/applications/oscn/DeliverDocument.asp?CiteID=20287" TargetMode="External"/><Relationship Id="rId22" Type="http://schemas.openxmlformats.org/officeDocument/2006/relationships/hyperlink" Target="https://www.marketwatch.com/story/house-rule-vote-sets-stage-for-action-on-build-back-better-bill-by-midmonth-01636176418"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71</Pages>
  <Words>49022</Words>
  <Characters>279426</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327793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2021-11-13T04:40:00Z</dcterms:created>
  <dcterms:modified xsi:type="dcterms:W3CDTF">2021-11-13T04:55:00Z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