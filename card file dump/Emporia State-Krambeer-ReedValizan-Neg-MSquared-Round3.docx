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673E" w14:textId="6FF3642A" w:rsidR="00E42E4C" w:rsidRDefault="004C0FE0" w:rsidP="004C0FE0">
      <w:pPr>
        <w:pStyle w:val="Heading1"/>
      </w:pPr>
      <w:r>
        <w:t xml:space="preserve">Off </w:t>
      </w:r>
    </w:p>
    <w:p w14:paraId="67568E73" w14:textId="4D25F8C9" w:rsidR="004C0FE0" w:rsidRDefault="004C0FE0" w:rsidP="004C0FE0">
      <w:pPr>
        <w:pStyle w:val="Heading2"/>
      </w:pPr>
      <w:r>
        <w:t xml:space="preserve">Cap </w:t>
      </w:r>
    </w:p>
    <w:p w14:paraId="4DA473F6" w14:textId="77777777" w:rsidR="00CD7443" w:rsidRDefault="00CD7443" w:rsidP="00CD7443">
      <w:pPr>
        <w:pStyle w:val="Heading3"/>
      </w:pPr>
      <w:r>
        <w:t>Cap shell</w:t>
      </w:r>
    </w:p>
    <w:p w14:paraId="39019549" w14:textId="77777777" w:rsidR="00CD7443" w:rsidRPr="00A903C0" w:rsidRDefault="00CD7443" w:rsidP="00CD7443">
      <w:pPr>
        <w:pStyle w:val="Heading4"/>
        <w:rPr>
          <w:rFonts w:asciiTheme="minorHAnsi" w:hAnsiTheme="minorHAnsi" w:cstheme="minorHAnsi"/>
        </w:rPr>
      </w:pPr>
      <w:r w:rsidRPr="00A903C0">
        <w:rPr>
          <w:rFonts w:asciiTheme="minorHAnsi" w:hAnsiTheme="minorHAnsi" w:cstheme="minorHAnsi"/>
        </w:rPr>
        <w:t xml:space="preserve">Anti-trust is a capitalist </w:t>
      </w:r>
      <w:proofErr w:type="spellStart"/>
      <w:r w:rsidRPr="00A903C0">
        <w:rPr>
          <w:rFonts w:asciiTheme="minorHAnsi" w:hAnsiTheme="minorHAnsi" w:cstheme="minorHAnsi"/>
          <w:u w:val="single"/>
        </w:rPr>
        <w:t>psy</w:t>
      </w:r>
      <w:proofErr w:type="spellEnd"/>
      <w:r w:rsidRPr="00A903C0">
        <w:rPr>
          <w:rFonts w:asciiTheme="minorHAnsi" w:hAnsiTheme="minorHAnsi" w:cstheme="minorHAnsi"/>
          <w:u w:val="single"/>
        </w:rPr>
        <w:t xml:space="preserve"> op</w:t>
      </w:r>
      <w:r w:rsidRPr="00A903C0">
        <w:rPr>
          <w:rFonts w:asciiTheme="minorHAnsi" w:hAnsiTheme="minorHAnsi" w:cstheme="minorHAnsi"/>
        </w:rPr>
        <w:t xml:space="preserve"> to pacify the working class, buy </w:t>
      </w:r>
      <w:r w:rsidRPr="00A903C0">
        <w:rPr>
          <w:rFonts w:asciiTheme="minorHAnsi" w:hAnsiTheme="minorHAnsi" w:cstheme="minorHAnsi"/>
          <w:u w:val="single"/>
        </w:rPr>
        <w:t>time</w:t>
      </w:r>
      <w:r w:rsidRPr="00A903C0">
        <w:rPr>
          <w:rFonts w:asciiTheme="minorHAnsi" w:hAnsiTheme="minorHAnsi" w:cstheme="minorHAnsi"/>
        </w:rPr>
        <w:t xml:space="preserve"> to mystify </w:t>
      </w:r>
      <w:r w:rsidRPr="00A903C0">
        <w:rPr>
          <w:rFonts w:asciiTheme="minorHAnsi" w:hAnsiTheme="minorHAnsi" w:cstheme="minorHAnsi"/>
          <w:u w:val="single"/>
        </w:rPr>
        <w:t>unsustainable</w:t>
      </w:r>
      <w:r w:rsidRPr="00A903C0">
        <w:rPr>
          <w:rFonts w:asciiTheme="minorHAnsi" w:hAnsiTheme="minorHAnsi" w:cstheme="minorHAnsi"/>
        </w:rPr>
        <w:t xml:space="preserve"> accumulation, and map </w:t>
      </w:r>
      <w:r w:rsidRPr="00A903C0">
        <w:rPr>
          <w:rFonts w:asciiTheme="minorHAnsi" w:hAnsiTheme="minorHAnsi" w:cstheme="minorHAnsi"/>
          <w:u w:val="single"/>
        </w:rPr>
        <w:t>competition</w:t>
      </w:r>
      <w:r w:rsidRPr="00A903C0">
        <w:rPr>
          <w:rFonts w:asciiTheme="minorHAnsi" w:hAnsiTheme="minorHAnsi" w:cstheme="minorHAnsi"/>
        </w:rPr>
        <w:t xml:space="preserve"> onto subjectivity – homo economicus </w:t>
      </w:r>
      <w:r w:rsidRPr="00A903C0">
        <w:rPr>
          <w:rFonts w:asciiTheme="minorHAnsi" w:hAnsiTheme="minorHAnsi" w:cstheme="minorHAnsi"/>
          <w:u w:val="single"/>
        </w:rPr>
        <w:t>devalues</w:t>
      </w:r>
      <w:r w:rsidRPr="00A903C0">
        <w:rPr>
          <w:rFonts w:asciiTheme="minorHAnsi" w:hAnsiTheme="minorHAnsi" w:cstheme="minorHAnsi"/>
        </w:rPr>
        <w:t xml:space="preserve"> life.</w:t>
      </w:r>
    </w:p>
    <w:p w14:paraId="0CC8E119" w14:textId="77777777" w:rsidR="00CD7443" w:rsidRPr="00A903C0" w:rsidRDefault="00CD7443" w:rsidP="00CD7443">
      <w:pPr>
        <w:rPr>
          <w:rFonts w:asciiTheme="minorHAnsi" w:hAnsiTheme="minorHAnsi" w:cstheme="minorHAnsi"/>
        </w:rPr>
      </w:pPr>
      <w:r w:rsidRPr="00A903C0">
        <w:rPr>
          <w:rStyle w:val="Style13ptBold"/>
          <w:rFonts w:asciiTheme="minorHAnsi" w:hAnsiTheme="minorHAnsi" w:cstheme="minorHAnsi"/>
        </w:rPr>
        <w:t>Lebow 19</w:t>
      </w:r>
      <w:r w:rsidRPr="00A903C0">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11702BD1" w14:textId="77777777" w:rsidR="00CD7443" w:rsidRPr="00A903C0" w:rsidRDefault="00CD7443" w:rsidP="00CD7443">
      <w:pPr>
        <w:rPr>
          <w:rFonts w:asciiTheme="minorHAnsi" w:hAnsiTheme="minorHAnsi" w:cstheme="minorHAnsi"/>
          <w:sz w:val="16"/>
        </w:rPr>
      </w:pPr>
      <w:r w:rsidRPr="00A903C0">
        <w:rPr>
          <w:rFonts w:asciiTheme="minorHAnsi" w:hAnsiTheme="minorHAnsi" w:cstheme="minorHAnsi"/>
          <w:sz w:val="16"/>
          <w:szCs w:val="16"/>
        </w:rPr>
        <w:t xml:space="preserve">Neoliberal Reason </w:t>
      </w:r>
      <w:proofErr w:type="gramStart"/>
      <w:r w:rsidRPr="00A903C0">
        <w:rPr>
          <w:rFonts w:asciiTheme="minorHAnsi" w:hAnsiTheme="minorHAnsi" w:cstheme="minorHAnsi"/>
          <w:sz w:val="16"/>
        </w:rPr>
        <w:t>As</w:t>
      </w:r>
      <w:proofErr w:type="gramEnd"/>
      <w:r w:rsidRPr="00A903C0">
        <w:rPr>
          <w:rFonts w:asciiTheme="minorHAnsi" w:hAnsiTheme="minorHAnsi" w:cstheme="minorHAnsi"/>
          <w:sz w:val="16"/>
        </w:rPr>
        <w:t xml:space="preserve"> Michel Foucault and others have argued, </w:t>
      </w:r>
      <w:r w:rsidRPr="00A903C0">
        <w:rPr>
          <w:rStyle w:val="StyleUnderline"/>
          <w:rFonts w:asciiTheme="minorHAnsi" w:hAnsiTheme="minorHAnsi" w:cstheme="minorHAnsi"/>
          <w:highlight w:val="cyan"/>
        </w:rPr>
        <w:t>neolib</w:t>
      </w:r>
      <w:r w:rsidRPr="00384877">
        <w:rPr>
          <w:rStyle w:val="StyleUnderline"/>
          <w:rFonts w:asciiTheme="minorHAnsi" w:hAnsiTheme="minorHAnsi" w:cstheme="minorHAnsi"/>
        </w:rPr>
        <w:t>eralism</w:t>
      </w:r>
      <w:r w:rsidRPr="00A903C0">
        <w:rPr>
          <w:rStyle w:val="StyleUnderline"/>
          <w:rFonts w:asciiTheme="minorHAnsi" w:hAnsiTheme="minorHAnsi" w:cstheme="minorHAnsi"/>
        </w:rPr>
        <w:t xml:space="preserve"> entails far more than an economic doctrine favoring deregulated markets</w:t>
      </w:r>
      <w:r w:rsidRPr="00A903C0">
        <w:rPr>
          <w:rFonts w:asciiTheme="minorHAnsi" w:hAnsiTheme="minorHAnsi" w:cstheme="minorHAnsi"/>
          <w:sz w:val="16"/>
        </w:rPr>
        <w:t xml:space="preserve">.4 </w:t>
      </w:r>
      <w:r w:rsidRPr="00A903C0">
        <w:rPr>
          <w:rStyle w:val="StyleUnderline"/>
          <w:rFonts w:asciiTheme="minorHAnsi" w:hAnsiTheme="minorHAnsi" w:cstheme="minorHAnsi"/>
        </w:rPr>
        <w:t xml:space="preserve">It </w:t>
      </w:r>
      <w:r w:rsidRPr="00A903C0">
        <w:rPr>
          <w:rStyle w:val="StyleUnderline"/>
          <w:rFonts w:asciiTheme="minorHAnsi" w:hAnsiTheme="minorHAnsi" w:cstheme="minorHAnsi"/>
          <w:highlight w:val="cyan"/>
        </w:rPr>
        <w:t>is</w:t>
      </w:r>
      <w:r w:rsidRPr="00A903C0">
        <w:rPr>
          <w:rStyle w:val="StyleUnderline"/>
          <w:rFonts w:asciiTheme="minorHAnsi" w:hAnsiTheme="minorHAnsi" w:cstheme="minorHAnsi"/>
        </w:rPr>
        <w:t xml:space="preserve"> a novel form of </w:t>
      </w:r>
      <w:r w:rsidRPr="00A903C0">
        <w:rPr>
          <w:rStyle w:val="Emphasis"/>
          <w:rFonts w:asciiTheme="minorHAnsi" w:hAnsiTheme="minorHAnsi" w:cstheme="minorHAnsi"/>
          <w:highlight w:val="cyan"/>
        </w:rPr>
        <w:t>governmentality</w:t>
      </w:r>
      <w:r w:rsidRPr="00A903C0">
        <w:rPr>
          <w:rFonts w:asciiTheme="minorHAnsi" w:hAnsiTheme="minorHAnsi" w:cstheme="minorHAnsi"/>
          <w:sz w:val="16"/>
        </w:rPr>
        <w:t>—</w:t>
      </w:r>
      <w:r w:rsidRPr="00A903C0">
        <w:rPr>
          <w:rStyle w:val="StyleUnderline"/>
          <w:rFonts w:asciiTheme="minorHAnsi" w:hAnsiTheme="minorHAnsi" w:cstheme="minorHAnsi"/>
        </w:rPr>
        <w:t xml:space="preserve">a </w:t>
      </w:r>
      <w:r w:rsidRPr="00A903C0">
        <w:rPr>
          <w:rStyle w:val="Emphasis"/>
          <w:rFonts w:asciiTheme="minorHAnsi" w:hAnsiTheme="minorHAnsi" w:cstheme="minorHAnsi"/>
        </w:rPr>
        <w:t>rationality</w:t>
      </w:r>
      <w:r w:rsidRPr="00A903C0">
        <w:rPr>
          <w:rStyle w:val="StyleUnderline"/>
          <w:rFonts w:asciiTheme="minorHAnsi" w:hAnsiTheme="minorHAnsi" w:cstheme="minorHAnsi"/>
        </w:rPr>
        <w:t xml:space="preserve"> </w:t>
      </w:r>
      <w:r w:rsidRPr="00A903C0">
        <w:rPr>
          <w:rStyle w:val="StyleUnderline"/>
          <w:rFonts w:asciiTheme="minorHAnsi" w:hAnsiTheme="minorHAnsi" w:cstheme="minorHAnsi"/>
          <w:highlight w:val="cyan"/>
        </w:rPr>
        <w:t>linked to</w:t>
      </w:r>
      <w:r w:rsidRPr="00A903C0">
        <w:rPr>
          <w:rStyle w:val="StyleUnderline"/>
          <w:rFonts w:asciiTheme="minorHAnsi" w:hAnsiTheme="minorHAnsi" w:cstheme="minorHAnsi"/>
        </w:rPr>
        <w:t xml:space="preserve"> technologies of power that govern </w:t>
      </w:r>
      <w:r w:rsidRPr="00A903C0">
        <w:rPr>
          <w:rStyle w:val="StyleUnderline"/>
          <w:rFonts w:asciiTheme="minorHAnsi" w:hAnsiTheme="minorHAnsi" w:cstheme="minorHAnsi"/>
          <w:highlight w:val="cyan"/>
        </w:rPr>
        <w:t>conduct</w:t>
      </w:r>
      <w:r w:rsidRPr="00A903C0">
        <w:rPr>
          <w:rFonts w:asciiTheme="minorHAnsi" w:hAnsiTheme="minorHAnsi" w:cstheme="minorHAnsi"/>
          <w:sz w:val="16"/>
        </w:rPr>
        <w:t xml:space="preserve">, </w:t>
      </w:r>
      <w:r w:rsidRPr="00A903C0">
        <w:rPr>
          <w:rStyle w:val="StyleUnderline"/>
          <w:rFonts w:asciiTheme="minorHAnsi" w:hAnsiTheme="minorHAnsi" w:cstheme="minorHAnsi"/>
        </w:rPr>
        <w:t xml:space="preserve">not just through direct state action but through </w:t>
      </w:r>
      <w:r w:rsidRPr="00A903C0">
        <w:rPr>
          <w:rStyle w:val="Emphasis"/>
          <w:rFonts w:asciiTheme="minorHAnsi" w:hAnsiTheme="minorHAnsi" w:cstheme="minorHAnsi"/>
        </w:rPr>
        <w:t>liberty itself</w:t>
      </w:r>
      <w:r w:rsidRPr="00A903C0">
        <w:rPr>
          <w:rFonts w:asciiTheme="minorHAnsi" w:hAnsiTheme="minorHAnsi" w:cstheme="minorHAnsi"/>
          <w:sz w:val="16"/>
        </w:rPr>
        <w:t xml:space="preserve">.5 Not isolated to the traditionally demarcated sphere of economics, neoliberal society entails a whole economic-juridical order. </w:t>
      </w:r>
      <w:r w:rsidRPr="00A903C0">
        <w:rPr>
          <w:rStyle w:val="StyleUnderline"/>
          <w:rFonts w:asciiTheme="minorHAnsi" w:hAnsiTheme="minorHAnsi" w:cstheme="minorHAnsi"/>
          <w:highlight w:val="cyan"/>
        </w:rPr>
        <w:t xml:space="preserve">The </w:t>
      </w:r>
      <w:r w:rsidRPr="00A903C0">
        <w:rPr>
          <w:rStyle w:val="Emphasis"/>
          <w:rFonts w:asciiTheme="minorHAnsi" w:hAnsiTheme="minorHAnsi" w:cstheme="minorHAnsi"/>
          <w:highlight w:val="cyan"/>
        </w:rPr>
        <w:t>central</w:t>
      </w:r>
      <w:r w:rsidRPr="00A903C0">
        <w:rPr>
          <w:rStyle w:val="StyleUnderline"/>
          <w:rFonts w:asciiTheme="minorHAnsi" w:hAnsiTheme="minorHAnsi" w:cstheme="minorHAnsi"/>
          <w:highlight w:val="cyan"/>
        </w:rPr>
        <w:t xml:space="preserve"> program</w:t>
      </w:r>
      <w:r w:rsidRPr="00A903C0">
        <w:rPr>
          <w:rFonts w:asciiTheme="minorHAnsi" w:hAnsiTheme="minorHAnsi" w:cstheme="minorHAnsi"/>
          <w:sz w:val="16"/>
        </w:rPr>
        <w:t xml:space="preserve"> of neoliberal governmentality </w:t>
      </w:r>
      <w:r w:rsidRPr="00A903C0">
        <w:rPr>
          <w:rStyle w:val="StyleUnderline"/>
          <w:rFonts w:asciiTheme="minorHAnsi" w:hAnsiTheme="minorHAnsi" w:cstheme="minorHAnsi"/>
          <w:highlight w:val="cyan"/>
        </w:rPr>
        <w:t>is</w:t>
      </w:r>
      <w:r w:rsidRPr="00A903C0">
        <w:rPr>
          <w:rStyle w:val="StyleUnderline"/>
          <w:rFonts w:asciiTheme="minorHAnsi" w:hAnsiTheme="minorHAnsi" w:cstheme="minorHAnsi"/>
        </w:rPr>
        <w:t xml:space="preserve"> the absolute generalization of</w:t>
      </w:r>
      <w:r w:rsidRPr="00A903C0">
        <w:rPr>
          <w:rStyle w:val="Emphasis"/>
          <w:rFonts w:asciiTheme="minorHAnsi" w:hAnsiTheme="minorHAnsi" w:cstheme="minorHAnsi"/>
        </w:rPr>
        <w:t xml:space="preserve"> </w:t>
      </w:r>
      <w:r w:rsidRPr="00A903C0">
        <w:rPr>
          <w:rStyle w:val="Emphasis"/>
          <w:rFonts w:asciiTheme="minorHAnsi" w:hAnsiTheme="minorHAnsi" w:cstheme="minorHAnsi"/>
          <w:highlight w:val="cyan"/>
        </w:rPr>
        <w:t>competition as</w:t>
      </w:r>
      <w:r w:rsidRPr="00384877">
        <w:rPr>
          <w:rStyle w:val="Emphasis"/>
          <w:rFonts w:asciiTheme="minorHAnsi" w:hAnsiTheme="minorHAnsi" w:cstheme="minorHAnsi"/>
        </w:rPr>
        <w:t xml:space="preserve"> a </w:t>
      </w:r>
      <w:r w:rsidRPr="00A903C0">
        <w:rPr>
          <w:rStyle w:val="Emphasis"/>
          <w:rFonts w:asciiTheme="minorHAnsi" w:hAnsiTheme="minorHAnsi" w:cstheme="minorHAnsi"/>
          <w:highlight w:val="cyan"/>
        </w:rPr>
        <w:t>universal behavioral norm</w:t>
      </w:r>
      <w:r w:rsidRPr="00A903C0">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384877">
        <w:rPr>
          <w:rStyle w:val="StyleUnderline"/>
          <w:rFonts w:asciiTheme="minorHAnsi" w:hAnsiTheme="minorHAnsi" w:cstheme="minorHAnsi"/>
        </w:rPr>
        <w:t>The</w:t>
      </w:r>
      <w:r w:rsidRPr="00A903C0">
        <w:rPr>
          <w:rStyle w:val="StyleUnderline"/>
          <w:rFonts w:asciiTheme="minorHAnsi" w:hAnsiTheme="minorHAnsi" w:cstheme="minorHAnsi"/>
        </w:rPr>
        <w:t xml:space="preserve"> competitive </w:t>
      </w:r>
      <w:r w:rsidRPr="00A903C0">
        <w:rPr>
          <w:rStyle w:val="StyleUnderline"/>
          <w:rFonts w:asciiTheme="minorHAnsi" w:hAnsiTheme="minorHAnsi" w:cstheme="minorHAnsi"/>
          <w:highlight w:val="cyan"/>
        </w:rPr>
        <w:t xml:space="preserve">market is the </w:t>
      </w:r>
      <w:r w:rsidRPr="00A903C0">
        <w:rPr>
          <w:rStyle w:val="Emphasis"/>
          <w:rFonts w:asciiTheme="minorHAnsi" w:hAnsiTheme="minorHAnsi" w:cstheme="minorHAnsi"/>
          <w:highlight w:val="cyan"/>
        </w:rPr>
        <w:t>exclusive site of rationality</w:t>
      </w:r>
      <w:r w:rsidRPr="00A903C0">
        <w:rPr>
          <w:rFonts w:asciiTheme="minorHAnsi" w:hAnsiTheme="minorHAnsi" w:cstheme="minorHAnsi"/>
          <w:sz w:val="16"/>
        </w:rPr>
        <w:t xml:space="preserve">. </w:t>
      </w:r>
      <w:r w:rsidRPr="00A903C0">
        <w:rPr>
          <w:rStyle w:val="StyleUnderline"/>
          <w:rFonts w:asciiTheme="minorHAnsi" w:hAnsiTheme="minorHAnsi" w:cstheme="minorHAnsi"/>
        </w:rPr>
        <w:t>It processes information, indicated by price, and is the only mechanism of producing knowledge</w:t>
      </w:r>
      <w:r w:rsidRPr="00A903C0">
        <w:rPr>
          <w:rFonts w:asciiTheme="minorHAnsi" w:hAnsiTheme="minorHAnsi" w:cstheme="minorHAnsi"/>
          <w:sz w:val="16"/>
        </w:rPr>
        <w:t xml:space="preserve">, </w:t>
      </w:r>
      <w:r w:rsidRPr="00A903C0">
        <w:rPr>
          <w:rStyle w:val="StyleUnderline"/>
          <w:rFonts w:asciiTheme="minorHAnsi" w:hAnsiTheme="minorHAnsi" w:cstheme="minorHAnsi"/>
        </w:rPr>
        <w:t>defined as what is profitably utilizable</w:t>
      </w:r>
      <w:r w:rsidRPr="00A903C0">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r w:rsidRPr="00A903C0">
        <w:rPr>
          <w:rStyle w:val="StyleUnderline"/>
          <w:rFonts w:asciiTheme="minorHAnsi" w:hAnsiTheme="minorHAnsi" w:cstheme="minorHAnsi"/>
        </w:rPr>
        <w:t>Liberal capitalism</w:t>
      </w:r>
      <w:r w:rsidRPr="00A903C0">
        <w:rPr>
          <w:rFonts w:asciiTheme="minorHAnsi" w:hAnsiTheme="minorHAnsi" w:cstheme="minorHAnsi"/>
          <w:sz w:val="16"/>
        </w:rPr>
        <w:t xml:space="preserve">, as Karl Polanyi argued, </w:t>
      </w:r>
      <w:r w:rsidRPr="00A903C0">
        <w:rPr>
          <w:rStyle w:val="StyleUnderline"/>
          <w:rFonts w:asciiTheme="minorHAnsi" w:hAnsiTheme="minorHAnsi" w:cstheme="minorHAnsi"/>
        </w:rPr>
        <w:t>required the construction of “fictitious” commodities like land and labor</w:t>
      </w:r>
      <w:r w:rsidRPr="00A903C0">
        <w:rPr>
          <w:rFonts w:asciiTheme="minorHAnsi" w:hAnsiTheme="minorHAnsi" w:cstheme="minorHAnsi"/>
          <w:sz w:val="16"/>
        </w:rPr>
        <w:t xml:space="preserve">.6 </w:t>
      </w:r>
      <w:r w:rsidRPr="00A903C0">
        <w:rPr>
          <w:rStyle w:val="StyleUnderline"/>
          <w:rFonts w:asciiTheme="minorHAnsi" w:hAnsiTheme="minorHAnsi" w:cstheme="minorHAnsi"/>
        </w:rPr>
        <w:t xml:space="preserve">These abstract, exchangeable factors of production had to be </w:t>
      </w:r>
      <w:proofErr w:type="spellStart"/>
      <w:r w:rsidRPr="00A903C0">
        <w:rPr>
          <w:rStyle w:val="StyleUnderline"/>
          <w:rFonts w:asciiTheme="minorHAnsi" w:hAnsiTheme="minorHAnsi" w:cstheme="minorHAnsi"/>
        </w:rPr>
        <w:t>disembedded</w:t>
      </w:r>
      <w:proofErr w:type="spellEnd"/>
      <w:r w:rsidRPr="00A903C0">
        <w:rPr>
          <w:rStyle w:val="StyleUnderline"/>
          <w:rFonts w:asciiTheme="minorHAnsi" w:hAnsiTheme="minorHAnsi" w:cstheme="minorHAnsi"/>
        </w:rPr>
        <w:t xml:space="preserve"> from concrete non-market social relations, norms, and values</w:t>
      </w:r>
      <w:r w:rsidRPr="00A903C0">
        <w:rPr>
          <w:rFonts w:asciiTheme="minorHAnsi" w:hAnsiTheme="minorHAnsi" w:cstheme="minorHAnsi"/>
          <w:sz w:val="16"/>
        </w:rPr>
        <w:t xml:space="preserve">. Instead of merely </w:t>
      </w:r>
      <w:proofErr w:type="spellStart"/>
      <w:r w:rsidRPr="00A903C0">
        <w:rPr>
          <w:rFonts w:asciiTheme="minorHAnsi" w:hAnsiTheme="minorHAnsi" w:cstheme="minorHAnsi"/>
          <w:sz w:val="16"/>
        </w:rPr>
        <w:t>disembedding</w:t>
      </w:r>
      <w:proofErr w:type="spellEnd"/>
      <w:r w:rsidRPr="00A903C0">
        <w:rPr>
          <w:rFonts w:asciiTheme="minorHAnsi" w:hAnsiTheme="minorHAnsi" w:cstheme="minorHAnsi"/>
          <w:sz w:val="16"/>
        </w:rPr>
        <w:t xml:space="preserve"> commodities, neoliberalism intervenes to make competitive mechanisms regulate every moment and point in society. </w:t>
      </w:r>
      <w:r w:rsidRPr="00A903C0">
        <w:rPr>
          <w:rStyle w:val="StyleUnderline"/>
          <w:rFonts w:asciiTheme="minorHAnsi" w:hAnsiTheme="minorHAnsi" w:cstheme="minorHAnsi"/>
        </w:rPr>
        <w:t xml:space="preserve">It strives to build an empire of </w:t>
      </w:r>
      <w:r w:rsidRPr="00A903C0">
        <w:rPr>
          <w:rStyle w:val="StyleUnderline"/>
          <w:rFonts w:asciiTheme="minorHAnsi" w:hAnsiTheme="minorHAnsi" w:cstheme="minorHAnsi"/>
          <w:highlight w:val="cyan"/>
        </w:rPr>
        <w:t xml:space="preserve">market choice </w:t>
      </w:r>
      <w:r w:rsidRPr="00A903C0">
        <w:rPr>
          <w:rStyle w:val="StyleUnderline"/>
          <w:rFonts w:asciiTheme="minorHAnsi" w:hAnsiTheme="minorHAnsi" w:cstheme="minorHAnsi"/>
        </w:rPr>
        <w:t xml:space="preserve">that </w:t>
      </w:r>
      <w:r w:rsidRPr="00A903C0">
        <w:rPr>
          <w:rStyle w:val="Emphasis"/>
          <w:rFonts w:asciiTheme="minorHAnsi" w:hAnsiTheme="minorHAnsi" w:cstheme="minorHAnsi"/>
          <w:highlight w:val="cyan"/>
        </w:rPr>
        <w:t>invades every domain</w:t>
      </w:r>
      <w:r w:rsidRPr="00A903C0">
        <w:rPr>
          <w:rStyle w:val="Emphasis"/>
          <w:rFonts w:asciiTheme="minorHAnsi" w:hAnsiTheme="minorHAnsi" w:cstheme="minorHAnsi"/>
        </w:rPr>
        <w:t xml:space="preserve"> of life</w:t>
      </w:r>
      <w:r w:rsidRPr="00A903C0">
        <w:rPr>
          <w:rFonts w:asciiTheme="minorHAnsi" w:hAnsiTheme="minorHAnsi" w:cstheme="minorHAnsi"/>
          <w:sz w:val="16"/>
        </w:rPr>
        <w:t xml:space="preserve">, </w:t>
      </w:r>
      <w:r w:rsidRPr="00A903C0">
        <w:rPr>
          <w:rStyle w:val="StyleUnderline"/>
          <w:rFonts w:asciiTheme="minorHAnsi" w:hAnsiTheme="minorHAnsi" w:cstheme="minorHAnsi"/>
          <w:highlight w:val="cyan"/>
        </w:rPr>
        <w:t>and deposes all</w:t>
      </w:r>
      <w:r w:rsidRPr="00A903C0">
        <w:rPr>
          <w:rStyle w:val="StyleUnderline"/>
          <w:rFonts w:asciiTheme="minorHAnsi" w:hAnsiTheme="minorHAnsi" w:cstheme="minorHAnsi"/>
        </w:rPr>
        <w:t xml:space="preserve"> other social, political and solidaristic institutions and </w:t>
      </w:r>
      <w:r w:rsidRPr="00A903C0">
        <w:rPr>
          <w:rStyle w:val="StyleUnderline"/>
          <w:rFonts w:asciiTheme="minorHAnsi" w:hAnsiTheme="minorHAnsi" w:cstheme="minorHAnsi"/>
          <w:highlight w:val="cyan"/>
        </w:rPr>
        <w:t>value</w:t>
      </w:r>
      <w:r w:rsidRPr="00A903C0">
        <w:rPr>
          <w:rStyle w:val="StyleUnderline"/>
          <w:rFonts w:asciiTheme="minorHAnsi" w:hAnsiTheme="minorHAnsi" w:cstheme="minorHAnsi"/>
        </w:rPr>
        <w:t>s</w:t>
      </w:r>
      <w:r w:rsidRPr="00A903C0">
        <w:rPr>
          <w:rFonts w:asciiTheme="minorHAnsi" w:hAnsiTheme="minorHAnsi" w:cstheme="minorHAnsi"/>
          <w:sz w:val="16"/>
        </w:rPr>
        <w:t xml:space="preserve">. </w:t>
      </w:r>
      <w:r w:rsidRPr="00A903C0">
        <w:rPr>
          <w:rStyle w:val="Emphasis"/>
          <w:rFonts w:asciiTheme="minorHAnsi" w:hAnsiTheme="minorHAnsi" w:cstheme="minorHAnsi"/>
        </w:rPr>
        <w:t>Neoliberalism does not allege that markets are natural</w:t>
      </w:r>
      <w:r w:rsidRPr="00A903C0">
        <w:rPr>
          <w:rFonts w:asciiTheme="minorHAnsi" w:hAnsiTheme="minorHAnsi" w:cstheme="minorHAnsi"/>
          <w:sz w:val="16"/>
        </w:rPr>
        <w:t xml:space="preserve">; </w:t>
      </w:r>
      <w:r w:rsidRPr="00A903C0">
        <w:rPr>
          <w:rStyle w:val="Emphasis"/>
          <w:rFonts w:asciiTheme="minorHAnsi" w:hAnsiTheme="minorHAnsi" w:cstheme="minorHAnsi"/>
          <w:highlight w:val="cyan"/>
        </w:rPr>
        <w:t>competition</w:t>
      </w:r>
      <w:r w:rsidRPr="00A903C0">
        <w:rPr>
          <w:rStyle w:val="Emphasis"/>
          <w:rFonts w:asciiTheme="minorHAnsi" w:hAnsiTheme="minorHAnsi" w:cstheme="minorHAnsi"/>
        </w:rPr>
        <w:t xml:space="preserve"> </w:t>
      </w:r>
      <w:r w:rsidRPr="00A903C0">
        <w:rPr>
          <w:rStyle w:val="Emphasis"/>
          <w:rFonts w:asciiTheme="minorHAnsi" w:hAnsiTheme="minorHAnsi" w:cstheme="minorHAnsi"/>
          <w:highlight w:val="cyan"/>
        </w:rPr>
        <w:t>must be constructed</w:t>
      </w:r>
      <w:r w:rsidRPr="00A903C0">
        <w:rPr>
          <w:rFonts w:asciiTheme="minorHAnsi" w:hAnsiTheme="minorHAnsi" w:cstheme="minorHAnsi"/>
          <w:sz w:val="16"/>
        </w:rPr>
        <w:t xml:space="preserve">. </w:t>
      </w:r>
      <w:r w:rsidRPr="00A903C0">
        <w:rPr>
          <w:rStyle w:val="StyleUnderline"/>
          <w:rFonts w:asciiTheme="minorHAnsi" w:hAnsiTheme="minorHAnsi" w:cstheme="minorHAnsi"/>
        </w:rPr>
        <w:t>Rather than endorsing laissez-faire overseen by a night watchman</w:t>
      </w:r>
      <w:r w:rsidRPr="00A903C0">
        <w:rPr>
          <w:rFonts w:asciiTheme="minorHAnsi" w:hAnsiTheme="minorHAnsi" w:cstheme="minorHAnsi"/>
          <w:sz w:val="16"/>
        </w:rPr>
        <w:t xml:space="preserve">, </w:t>
      </w:r>
      <w:r w:rsidRPr="00384877">
        <w:rPr>
          <w:rStyle w:val="StyleUnderline"/>
          <w:rFonts w:asciiTheme="minorHAnsi" w:hAnsiTheme="minorHAnsi" w:cstheme="minorHAnsi"/>
        </w:rPr>
        <w:t>it</w:t>
      </w:r>
      <w:r w:rsidRPr="00A903C0">
        <w:rPr>
          <w:rStyle w:val="StyleUnderline"/>
          <w:rFonts w:asciiTheme="minorHAnsi" w:hAnsiTheme="minorHAnsi" w:cstheme="minorHAnsi"/>
          <w:highlight w:val="cyan"/>
        </w:rPr>
        <w:t xml:space="preserve"> stipulates</w:t>
      </w:r>
      <w:r w:rsidRPr="00384877">
        <w:rPr>
          <w:rStyle w:val="StyleUnderline"/>
          <w:rFonts w:asciiTheme="minorHAnsi" w:hAnsiTheme="minorHAnsi" w:cstheme="minorHAnsi"/>
        </w:rPr>
        <w:t xml:space="preserve"> a </w:t>
      </w:r>
      <w:r w:rsidRPr="00A903C0">
        <w:rPr>
          <w:rStyle w:val="Emphasis"/>
          <w:rFonts w:asciiTheme="minorHAnsi" w:hAnsiTheme="minorHAnsi" w:cstheme="minorHAnsi"/>
          <w:highlight w:val="cyan"/>
        </w:rPr>
        <w:t>strong state</w:t>
      </w:r>
      <w:r w:rsidRPr="00A903C0">
        <w:rPr>
          <w:rStyle w:val="StyleUnderline"/>
          <w:rFonts w:asciiTheme="minorHAnsi" w:hAnsiTheme="minorHAnsi" w:cstheme="minorHAnsi"/>
        </w:rPr>
        <w:t xml:space="preserve"> engaged </w:t>
      </w:r>
      <w:r w:rsidRPr="00A903C0">
        <w:rPr>
          <w:rStyle w:val="StyleUnderline"/>
          <w:rFonts w:asciiTheme="minorHAnsi" w:hAnsiTheme="minorHAnsi" w:cstheme="minorHAnsi"/>
          <w:highlight w:val="cyan"/>
        </w:rPr>
        <w:t xml:space="preserve">in </w:t>
      </w:r>
      <w:r w:rsidRPr="00A903C0">
        <w:rPr>
          <w:rStyle w:val="Emphasis"/>
          <w:rFonts w:asciiTheme="minorHAnsi" w:hAnsiTheme="minorHAnsi" w:cstheme="minorHAnsi"/>
          <w:highlight w:val="cyan"/>
        </w:rPr>
        <w:t>permanent vigilance</w:t>
      </w:r>
      <w:r w:rsidRPr="00A903C0">
        <w:rPr>
          <w:rStyle w:val="StyleUnderline"/>
          <w:rFonts w:asciiTheme="minorHAnsi" w:hAnsiTheme="minorHAnsi" w:cstheme="minorHAnsi"/>
        </w:rPr>
        <w:t xml:space="preserve">, activity, and intervention </w:t>
      </w:r>
      <w:r w:rsidRPr="00A903C0">
        <w:rPr>
          <w:rStyle w:val="StyleUnderline"/>
          <w:rFonts w:asciiTheme="minorHAnsi" w:hAnsiTheme="minorHAnsi" w:cstheme="minorHAnsi"/>
          <w:highlight w:val="cyan"/>
        </w:rPr>
        <w:t xml:space="preserve">to </w:t>
      </w:r>
      <w:r w:rsidRPr="00A903C0">
        <w:rPr>
          <w:rStyle w:val="Emphasis"/>
          <w:rFonts w:asciiTheme="minorHAnsi" w:hAnsiTheme="minorHAnsi" w:cstheme="minorHAnsi"/>
          <w:highlight w:val="cyan"/>
        </w:rPr>
        <w:t>maintain</w:t>
      </w:r>
      <w:r w:rsidRPr="00384877">
        <w:rPr>
          <w:rStyle w:val="Emphasis"/>
          <w:rFonts w:asciiTheme="minorHAnsi" w:hAnsiTheme="minorHAnsi" w:cstheme="minorHAnsi"/>
        </w:rPr>
        <w:t xml:space="preserve"> artificial </w:t>
      </w:r>
      <w:r w:rsidRPr="00A903C0">
        <w:rPr>
          <w:rStyle w:val="Emphasis"/>
          <w:rFonts w:asciiTheme="minorHAnsi" w:hAnsiTheme="minorHAnsi" w:cstheme="minorHAnsi"/>
          <w:highlight w:val="cyan"/>
        </w:rPr>
        <w:t>competition</w:t>
      </w:r>
      <w:r w:rsidRPr="00A903C0">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A903C0">
        <w:rPr>
          <w:rStyle w:val="StyleUnderline"/>
          <w:rFonts w:asciiTheme="minorHAnsi" w:hAnsiTheme="minorHAnsi" w:cstheme="minorHAnsi"/>
          <w:highlight w:val="cyan"/>
        </w:rPr>
        <w:t>Governance</w:t>
      </w:r>
      <w:r w:rsidRPr="00A903C0">
        <w:rPr>
          <w:rStyle w:val="StyleUnderline"/>
          <w:rFonts w:asciiTheme="minorHAnsi" w:hAnsiTheme="minorHAnsi" w:cstheme="minorHAnsi"/>
        </w:rPr>
        <w:t xml:space="preserve"> depoliticizes public power, </w:t>
      </w:r>
      <w:r w:rsidRPr="00A903C0">
        <w:rPr>
          <w:rStyle w:val="StyleUnderline"/>
          <w:rFonts w:asciiTheme="minorHAnsi" w:hAnsiTheme="minorHAnsi" w:cstheme="minorHAnsi"/>
          <w:highlight w:val="cyan"/>
        </w:rPr>
        <w:t>promotes</w:t>
      </w:r>
      <w:r w:rsidRPr="00A903C0">
        <w:rPr>
          <w:rFonts w:asciiTheme="minorHAnsi" w:hAnsiTheme="minorHAnsi" w:cstheme="minorHAnsi"/>
          <w:sz w:val="16"/>
        </w:rPr>
        <w:t xml:space="preserve"> ostensibly </w:t>
      </w:r>
      <w:r w:rsidRPr="00A903C0">
        <w:rPr>
          <w:rStyle w:val="StyleUnderline"/>
          <w:rFonts w:asciiTheme="minorHAnsi" w:hAnsiTheme="minorHAnsi" w:cstheme="minorHAnsi"/>
        </w:rPr>
        <w:t xml:space="preserve">post-ideological technical </w:t>
      </w:r>
      <w:r w:rsidRPr="00A903C0">
        <w:rPr>
          <w:rStyle w:val="Emphasis"/>
          <w:rFonts w:asciiTheme="minorHAnsi" w:hAnsiTheme="minorHAnsi" w:cstheme="minorHAnsi"/>
          <w:highlight w:val="cyan"/>
        </w:rPr>
        <w:t>problem-solving</w:t>
      </w:r>
      <w:r w:rsidRPr="00A903C0">
        <w:rPr>
          <w:rStyle w:val="StyleUnderline"/>
          <w:rFonts w:asciiTheme="minorHAnsi" w:hAnsiTheme="minorHAnsi" w:cstheme="minorHAnsi"/>
          <w:highlight w:val="cyan"/>
        </w:rPr>
        <w:t xml:space="preserve"> by </w:t>
      </w:r>
      <w:r w:rsidRPr="00A903C0">
        <w:rPr>
          <w:rStyle w:val="Emphasis"/>
          <w:rFonts w:asciiTheme="minorHAnsi" w:hAnsiTheme="minorHAnsi" w:cstheme="minorHAnsi"/>
          <w:highlight w:val="cyan"/>
        </w:rPr>
        <w:t>experts</w:t>
      </w:r>
      <w:r w:rsidRPr="00A903C0">
        <w:rPr>
          <w:rStyle w:val="StyleUnderline"/>
          <w:rFonts w:asciiTheme="minorHAnsi" w:hAnsiTheme="minorHAnsi" w:cstheme="minorHAnsi"/>
        </w:rPr>
        <w:t xml:space="preserve">, and relies on “best-practices” </w:t>
      </w:r>
      <w:r w:rsidRPr="00A903C0">
        <w:rPr>
          <w:rStyle w:val="StyleUnderline"/>
          <w:rFonts w:asciiTheme="minorHAnsi" w:hAnsiTheme="minorHAnsi" w:cstheme="minorHAnsi"/>
          <w:highlight w:val="cyan"/>
        </w:rPr>
        <w:t xml:space="preserve">that </w:t>
      </w:r>
      <w:r w:rsidRPr="00A903C0">
        <w:rPr>
          <w:rStyle w:val="Emphasis"/>
          <w:rFonts w:asciiTheme="minorHAnsi" w:hAnsiTheme="minorHAnsi" w:cstheme="minorHAnsi"/>
          <w:highlight w:val="cyan"/>
        </w:rPr>
        <w:t>dissolve</w:t>
      </w:r>
      <w:r w:rsidRPr="00A903C0">
        <w:rPr>
          <w:rStyle w:val="Emphasis"/>
          <w:rFonts w:asciiTheme="minorHAnsi" w:hAnsiTheme="minorHAnsi" w:cstheme="minorHAnsi"/>
        </w:rPr>
        <w:t xml:space="preserve"> the </w:t>
      </w:r>
      <w:r w:rsidRPr="00A903C0">
        <w:rPr>
          <w:rStyle w:val="Emphasis"/>
          <w:rFonts w:asciiTheme="minorHAnsi" w:hAnsiTheme="minorHAnsi" w:cstheme="minorHAnsi"/>
          <w:highlight w:val="cyan"/>
        </w:rPr>
        <w:t xml:space="preserve">distinction </w:t>
      </w:r>
      <w:r w:rsidRPr="00384877">
        <w:rPr>
          <w:rStyle w:val="Emphasis"/>
          <w:rFonts w:asciiTheme="minorHAnsi" w:hAnsiTheme="minorHAnsi" w:cstheme="minorHAnsi"/>
          <w:highlight w:val="cyan"/>
        </w:rPr>
        <w:t>between p</w:t>
      </w:r>
      <w:r w:rsidRPr="00A903C0">
        <w:rPr>
          <w:rStyle w:val="Emphasis"/>
          <w:rFonts w:asciiTheme="minorHAnsi" w:hAnsiTheme="minorHAnsi" w:cstheme="minorHAnsi"/>
          <w:highlight w:val="cyan"/>
        </w:rPr>
        <w:t>ublic and private</w:t>
      </w:r>
      <w:r w:rsidRPr="00A903C0">
        <w:rPr>
          <w:rStyle w:val="Emphasis"/>
          <w:rFonts w:asciiTheme="minorHAnsi" w:hAnsiTheme="minorHAnsi" w:cstheme="minorHAnsi"/>
        </w:rPr>
        <w:t xml:space="preserve"> organization</w:t>
      </w:r>
      <w:r w:rsidRPr="00A903C0">
        <w:rPr>
          <w:rFonts w:asciiTheme="minorHAnsi" w:hAnsiTheme="minorHAnsi" w:cstheme="minorHAnsi"/>
          <w:sz w:val="16"/>
        </w:rPr>
        <w:t>.8</w:t>
      </w:r>
      <w:r w:rsidRPr="00A903C0">
        <w:rPr>
          <w:rStyle w:val="StyleUnderline"/>
          <w:rFonts w:asciiTheme="minorHAnsi" w:hAnsiTheme="minorHAnsi" w:cstheme="minorHAnsi"/>
        </w:rPr>
        <w:t xml:space="preserve"> Unlimited generalization of competition yields an enterprise society in which calculations of supply/demand and cost/benefit become the model of all social relations</w:t>
      </w:r>
      <w:r w:rsidRPr="00A903C0">
        <w:rPr>
          <w:rFonts w:asciiTheme="minorHAnsi" w:hAnsiTheme="minorHAnsi" w:cstheme="minorHAnsi"/>
          <w:sz w:val="16"/>
        </w:rPr>
        <w:t xml:space="preserve">. </w:t>
      </w:r>
      <w:r w:rsidRPr="00A903C0">
        <w:rPr>
          <w:rStyle w:val="StyleUnderline"/>
          <w:rFonts w:asciiTheme="minorHAnsi" w:hAnsiTheme="minorHAnsi" w:cstheme="minorHAnsi"/>
          <w:highlight w:val="cyan"/>
        </w:rPr>
        <w:t>Neolib</w:t>
      </w:r>
      <w:r w:rsidRPr="00384877">
        <w:rPr>
          <w:rStyle w:val="StyleUnderline"/>
          <w:rFonts w:asciiTheme="minorHAnsi" w:hAnsiTheme="minorHAnsi" w:cstheme="minorHAnsi"/>
        </w:rPr>
        <w:t>eral</w:t>
      </w:r>
      <w:r w:rsidRPr="00A903C0">
        <w:rPr>
          <w:rStyle w:val="StyleUnderline"/>
          <w:rFonts w:asciiTheme="minorHAnsi" w:hAnsiTheme="minorHAnsi" w:cstheme="minorHAnsi"/>
          <w:highlight w:val="cyan"/>
        </w:rPr>
        <w:t xml:space="preserve"> reason renders </w:t>
      </w:r>
      <w:r w:rsidRPr="00A903C0">
        <w:rPr>
          <w:rStyle w:val="Emphasis"/>
          <w:rFonts w:asciiTheme="minorHAnsi" w:hAnsiTheme="minorHAnsi" w:cstheme="minorHAnsi"/>
          <w:highlight w:val="cyan"/>
        </w:rPr>
        <w:t>homo economicus</w:t>
      </w:r>
      <w:r w:rsidRPr="00A903C0">
        <w:rPr>
          <w:rFonts w:asciiTheme="minorHAnsi" w:hAnsiTheme="minorHAnsi" w:cstheme="minorHAnsi"/>
          <w:sz w:val="16"/>
        </w:rPr>
        <w:t xml:space="preserve">, based on this model of the enterprise, </w:t>
      </w:r>
      <w:r w:rsidRPr="00A903C0">
        <w:rPr>
          <w:rStyle w:val="StyleUnderline"/>
          <w:rFonts w:asciiTheme="minorHAnsi" w:hAnsiTheme="minorHAnsi" w:cstheme="minorHAnsi"/>
          <w:highlight w:val="cyan"/>
        </w:rPr>
        <w:t xml:space="preserve">the </w:t>
      </w:r>
      <w:r w:rsidRPr="00A903C0">
        <w:rPr>
          <w:rStyle w:val="Emphasis"/>
          <w:rFonts w:asciiTheme="minorHAnsi" w:hAnsiTheme="minorHAnsi" w:cstheme="minorHAnsi"/>
          <w:highlight w:val="cyan"/>
        </w:rPr>
        <w:t>exhaustive figuration of human subjectivity</w:t>
      </w:r>
      <w:r w:rsidRPr="00A903C0">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A903C0">
        <w:rPr>
          <w:rStyle w:val="StyleUnderline"/>
          <w:rFonts w:asciiTheme="minorHAnsi" w:hAnsiTheme="minorHAnsi" w:cstheme="minorHAnsi"/>
        </w:rPr>
        <w:t>This neoliberal subject is an aggregate of human capital who invests in his own income-generating abilities</w:t>
      </w:r>
      <w:r w:rsidRPr="00A903C0">
        <w:rPr>
          <w:rFonts w:asciiTheme="minorHAnsi" w:hAnsiTheme="minorHAnsi" w:cstheme="minorHAnsi"/>
          <w:sz w:val="16"/>
        </w:rPr>
        <w:t xml:space="preserve">. 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II. From Keynesian State Capitalism to Neoliberal Deregulation </w:t>
      </w:r>
      <w:r w:rsidRPr="00A903C0">
        <w:rPr>
          <w:rStyle w:val="StyleUnderline"/>
          <w:rFonts w:asciiTheme="minorHAnsi" w:hAnsiTheme="minorHAnsi" w:cstheme="minorHAnsi"/>
        </w:rPr>
        <w:t>Situating the 2008 crisis in a historical account of American political and economic development clarifies its broader significance</w:t>
      </w:r>
      <w:r w:rsidRPr="00A903C0">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A903C0">
        <w:rPr>
          <w:rStyle w:val="StyleUnderline"/>
          <w:rFonts w:asciiTheme="minorHAnsi" w:hAnsiTheme="minorHAnsi" w:cstheme="minorHAnsi"/>
        </w:rPr>
        <w:t xml:space="preserve">The slew of </w:t>
      </w:r>
      <w:r w:rsidRPr="00A903C0">
        <w:rPr>
          <w:rStyle w:val="StyleUnderline"/>
          <w:rFonts w:asciiTheme="minorHAnsi" w:hAnsiTheme="minorHAnsi" w:cstheme="minorHAnsi"/>
          <w:highlight w:val="cyan"/>
        </w:rPr>
        <w:t>New Deal innovations included</w:t>
      </w:r>
      <w:r w:rsidRPr="00A903C0">
        <w:rPr>
          <w:rStyle w:val="StyleUnderline"/>
          <w:rFonts w:asciiTheme="minorHAnsi" w:hAnsiTheme="minorHAnsi" w:cstheme="minorHAnsi"/>
        </w:rPr>
        <w:t xml:space="preserve"> state oversight of labor negotiations, </w:t>
      </w:r>
      <w:r w:rsidRPr="00A903C0">
        <w:rPr>
          <w:rStyle w:val="Emphasis"/>
          <w:rFonts w:asciiTheme="minorHAnsi" w:hAnsiTheme="minorHAnsi" w:cstheme="minorHAnsi"/>
          <w:highlight w:val="cyan"/>
        </w:rPr>
        <w:t>invigorated antitrust</w:t>
      </w:r>
      <w:r w:rsidRPr="00A903C0">
        <w:rPr>
          <w:rStyle w:val="StyleUnderline"/>
          <w:rFonts w:asciiTheme="minorHAnsi" w:hAnsiTheme="minorHAnsi" w:cstheme="minorHAnsi"/>
        </w:rPr>
        <w:t>,</w:t>
      </w:r>
      <w:r w:rsidRPr="00A903C0">
        <w:rPr>
          <w:rFonts w:asciiTheme="minorHAnsi" w:hAnsiTheme="minorHAnsi" w:cstheme="minorHAnsi"/>
          <w:sz w:val="16"/>
        </w:rPr>
        <w:t xml:space="preserve"> Keynesian countercyclical </w:t>
      </w:r>
      <w:r w:rsidRPr="00A903C0">
        <w:rPr>
          <w:rStyle w:val="StyleUnderline"/>
          <w:rFonts w:asciiTheme="minorHAnsi" w:hAnsiTheme="minorHAnsi" w:cstheme="minorHAnsi"/>
        </w:rPr>
        <w:t>deficits to stimulate demand and increase purchasing power</w:t>
      </w:r>
      <w:r w:rsidRPr="00A903C0">
        <w:rPr>
          <w:rFonts w:asciiTheme="minorHAnsi" w:hAnsiTheme="minorHAnsi" w:cstheme="minorHAnsi"/>
          <w:sz w:val="16"/>
        </w:rPr>
        <w:t xml:space="preserve">, </w:t>
      </w:r>
      <w:r w:rsidRPr="00A903C0">
        <w:rPr>
          <w:rStyle w:val="StyleUnderline"/>
          <w:rFonts w:asciiTheme="minorHAnsi" w:hAnsiTheme="minorHAnsi" w:cstheme="minorHAnsi"/>
        </w:rPr>
        <w:t>an expansive public sector</w:t>
      </w:r>
      <w:r w:rsidRPr="00A903C0">
        <w:rPr>
          <w:rFonts w:asciiTheme="minorHAnsi" w:hAnsiTheme="minorHAnsi" w:cstheme="minorHAnsi"/>
          <w:sz w:val="16"/>
        </w:rPr>
        <w:t xml:space="preserve"> sheltered from the business cycle, </w:t>
      </w:r>
      <w:r w:rsidRPr="00A903C0">
        <w:rPr>
          <w:rStyle w:val="StyleUnderline"/>
          <w:rFonts w:asciiTheme="minorHAnsi" w:hAnsiTheme="minorHAnsi" w:cstheme="minorHAnsi"/>
        </w:rPr>
        <w:t xml:space="preserve">aggressive </w:t>
      </w:r>
      <w:r w:rsidRPr="00A903C0">
        <w:rPr>
          <w:rStyle w:val="Emphasis"/>
          <w:rFonts w:asciiTheme="minorHAnsi" w:hAnsiTheme="minorHAnsi" w:cstheme="minorHAnsi"/>
        </w:rPr>
        <w:t>banking regulation</w:t>
      </w:r>
      <w:r w:rsidRPr="00A903C0">
        <w:rPr>
          <w:rFonts w:asciiTheme="minorHAnsi" w:hAnsiTheme="minorHAnsi" w:cstheme="minorHAnsi"/>
          <w:sz w:val="16"/>
        </w:rPr>
        <w:t xml:space="preserve">, </w:t>
      </w:r>
      <w:r w:rsidRPr="00A903C0">
        <w:rPr>
          <w:rStyle w:val="StyleUnderline"/>
          <w:rFonts w:asciiTheme="minorHAnsi" w:hAnsiTheme="minorHAnsi" w:cstheme="minorHAnsi"/>
        </w:rPr>
        <w:t>and social insurance</w:t>
      </w:r>
      <w:r w:rsidRPr="00A903C0">
        <w:rPr>
          <w:rFonts w:asciiTheme="minorHAnsi" w:hAnsiTheme="minorHAnsi" w:cstheme="minorHAnsi"/>
          <w:sz w:val="16"/>
        </w:rPr>
        <w:t xml:space="preserve">. </w:t>
      </w:r>
      <w:r w:rsidRPr="00A903C0">
        <w:rPr>
          <w:rStyle w:val="Emphasis"/>
          <w:rFonts w:asciiTheme="minorHAnsi" w:hAnsiTheme="minorHAnsi" w:cstheme="minorHAnsi"/>
          <w:highlight w:val="cyan"/>
        </w:rPr>
        <w:t xml:space="preserve">Regulation and </w:t>
      </w:r>
      <w:r w:rsidRPr="00384877">
        <w:rPr>
          <w:rStyle w:val="Emphasis"/>
          <w:rFonts w:asciiTheme="minorHAnsi" w:hAnsiTheme="minorHAnsi" w:cstheme="minorHAnsi"/>
          <w:highlight w:val="cyan"/>
        </w:rPr>
        <w:t>redistribution</w:t>
      </w:r>
      <w:r w:rsidRPr="00384877">
        <w:rPr>
          <w:rStyle w:val="StyleUnderline"/>
          <w:rFonts w:asciiTheme="minorHAnsi" w:hAnsiTheme="minorHAnsi" w:cstheme="minorHAnsi"/>
          <w:highlight w:val="cyan"/>
        </w:rPr>
        <w:t xml:space="preserve"> ensu</w:t>
      </w:r>
      <w:r w:rsidRPr="00A903C0">
        <w:rPr>
          <w:rStyle w:val="StyleUnderline"/>
          <w:rFonts w:asciiTheme="minorHAnsi" w:hAnsiTheme="minorHAnsi" w:cstheme="minorHAnsi"/>
          <w:highlight w:val="cyan"/>
        </w:rPr>
        <w:t>red</w:t>
      </w:r>
      <w:r w:rsidRPr="00384877">
        <w:rPr>
          <w:rStyle w:val="StyleUnderline"/>
          <w:rFonts w:asciiTheme="minorHAnsi" w:hAnsiTheme="minorHAnsi" w:cstheme="minorHAnsi"/>
        </w:rPr>
        <w:t xml:space="preserve"> the </w:t>
      </w:r>
      <w:r w:rsidRPr="00A903C0">
        <w:rPr>
          <w:rStyle w:val="StyleUnderline"/>
          <w:rFonts w:asciiTheme="minorHAnsi" w:hAnsiTheme="minorHAnsi" w:cstheme="minorHAnsi"/>
          <w:highlight w:val="cyan"/>
        </w:rPr>
        <w:t>conditions</w:t>
      </w:r>
      <w:r w:rsidRPr="00A903C0">
        <w:rPr>
          <w:rStyle w:val="StyleUnderline"/>
          <w:rFonts w:asciiTheme="minorHAnsi" w:hAnsiTheme="minorHAnsi" w:cstheme="minorHAnsi"/>
        </w:rPr>
        <w:t xml:space="preserve"> necessary </w:t>
      </w:r>
      <w:r w:rsidRPr="00A903C0">
        <w:rPr>
          <w:rStyle w:val="StyleUnderline"/>
          <w:rFonts w:asciiTheme="minorHAnsi" w:hAnsiTheme="minorHAnsi" w:cstheme="minorHAnsi"/>
          <w:highlight w:val="cyan"/>
        </w:rPr>
        <w:t>for</w:t>
      </w:r>
      <w:r w:rsidRPr="00A903C0">
        <w:rPr>
          <w:rStyle w:val="StyleUnderline"/>
          <w:rFonts w:asciiTheme="minorHAnsi" w:hAnsiTheme="minorHAnsi" w:cstheme="minorHAnsi"/>
        </w:rPr>
        <w:t xml:space="preserve"> an economic system based on </w:t>
      </w:r>
      <w:r w:rsidRPr="00A903C0">
        <w:rPr>
          <w:rStyle w:val="Emphasis"/>
          <w:rFonts w:asciiTheme="minorHAnsi" w:hAnsiTheme="minorHAnsi" w:cstheme="minorHAnsi"/>
          <w:highlight w:val="cyan"/>
        </w:rPr>
        <w:t>capital accumulation</w:t>
      </w:r>
      <w:r w:rsidRPr="00A903C0">
        <w:rPr>
          <w:rFonts w:asciiTheme="minorHAnsi" w:hAnsiTheme="minorHAnsi" w:cstheme="minorHAnsi"/>
          <w:sz w:val="16"/>
        </w:rPr>
        <w:t xml:space="preserve">, </w:t>
      </w:r>
      <w:r w:rsidRPr="00A903C0">
        <w:rPr>
          <w:rStyle w:val="StyleUnderline"/>
          <w:rFonts w:asciiTheme="minorHAnsi" w:hAnsiTheme="minorHAnsi" w:cstheme="minorHAnsi"/>
        </w:rPr>
        <w:t>private property, and corporate profit to endure</w:t>
      </w:r>
      <w:r w:rsidRPr="00A903C0">
        <w:rPr>
          <w:rFonts w:asciiTheme="minorHAnsi" w:hAnsiTheme="minorHAnsi" w:cstheme="minorHAnsi"/>
          <w:sz w:val="16"/>
        </w:rPr>
        <w:t xml:space="preserve">. 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The intermeshing of state and society through interest groups, agencies, and professionalized parties marginalized the public. </w:t>
      </w:r>
      <w:r w:rsidRPr="00A903C0">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A903C0">
        <w:rPr>
          <w:rFonts w:asciiTheme="minorHAnsi" w:hAnsiTheme="minorHAnsi" w:cstheme="minorHAnsi"/>
          <w:sz w:val="16"/>
        </w:rPr>
        <w:t xml:space="preserve">. The state was endowed with a diffuse legitimacy in exchange for a growing economy, broad distribution, and ongoing household capacity to consume.16 </w:t>
      </w:r>
      <w:r w:rsidRPr="00A903C0">
        <w:rPr>
          <w:rStyle w:val="StyleUnderline"/>
          <w:rFonts w:asciiTheme="minorHAnsi" w:hAnsiTheme="minorHAnsi" w:cstheme="minorHAnsi"/>
        </w:rPr>
        <w:t xml:space="preserve">The </w:t>
      </w:r>
      <w:r w:rsidRPr="00A903C0">
        <w:rPr>
          <w:rStyle w:val="StyleUnderline"/>
          <w:rFonts w:asciiTheme="minorHAnsi" w:hAnsiTheme="minorHAnsi" w:cstheme="minorHAnsi"/>
          <w:highlight w:val="cyan"/>
        </w:rPr>
        <w:t xml:space="preserve">Keynesian </w:t>
      </w:r>
      <w:r w:rsidRPr="00A903C0">
        <w:rPr>
          <w:rStyle w:val="StyleUnderline"/>
          <w:rFonts w:asciiTheme="minorHAnsi" w:hAnsiTheme="minorHAnsi" w:cstheme="minorHAnsi"/>
        </w:rPr>
        <w:t xml:space="preserve">welfare </w:t>
      </w:r>
      <w:r w:rsidRPr="00A903C0">
        <w:rPr>
          <w:rStyle w:val="StyleUnderline"/>
          <w:rFonts w:asciiTheme="minorHAnsi" w:hAnsiTheme="minorHAnsi" w:cstheme="minorHAnsi"/>
          <w:highlight w:val="cyan"/>
        </w:rPr>
        <w:t xml:space="preserve">settlement </w:t>
      </w:r>
      <w:r w:rsidRPr="00A903C0">
        <w:rPr>
          <w:rStyle w:val="Emphasis"/>
          <w:rFonts w:asciiTheme="minorHAnsi" w:hAnsiTheme="minorHAnsi" w:cstheme="minorHAnsi"/>
          <w:highlight w:val="cyan"/>
        </w:rPr>
        <w:t>pacified the working class</w:t>
      </w:r>
      <w:r w:rsidRPr="00A903C0">
        <w:rPr>
          <w:rFonts w:asciiTheme="minorHAnsi" w:hAnsiTheme="minorHAnsi" w:cstheme="minorHAnsi"/>
          <w:sz w:val="16"/>
          <w:highlight w:val="cyan"/>
        </w:rPr>
        <w:t xml:space="preserve">, </w:t>
      </w:r>
      <w:r w:rsidRPr="00A903C0">
        <w:rPr>
          <w:rStyle w:val="Emphasis"/>
          <w:rFonts w:asciiTheme="minorHAnsi" w:hAnsiTheme="minorHAnsi" w:cstheme="minorHAnsi"/>
          <w:highlight w:val="cyan"/>
        </w:rPr>
        <w:t>protecting the market</w:t>
      </w:r>
      <w:r w:rsidRPr="00A903C0">
        <w:rPr>
          <w:rStyle w:val="Emphasis"/>
          <w:rFonts w:asciiTheme="minorHAnsi" w:hAnsiTheme="minorHAnsi" w:cstheme="minorHAnsi"/>
        </w:rPr>
        <w:t xml:space="preserve"> economy </w:t>
      </w:r>
      <w:r w:rsidRPr="00A903C0">
        <w:rPr>
          <w:rStyle w:val="Emphasis"/>
          <w:rFonts w:asciiTheme="minorHAnsi" w:hAnsiTheme="minorHAnsi" w:cstheme="minorHAnsi"/>
          <w:highlight w:val="cyan"/>
        </w:rPr>
        <w:t>from</w:t>
      </w:r>
      <w:r w:rsidRPr="00A903C0">
        <w:rPr>
          <w:rStyle w:val="Emphasis"/>
          <w:rFonts w:asciiTheme="minorHAnsi" w:hAnsiTheme="minorHAnsi" w:cstheme="minorHAnsi"/>
        </w:rPr>
        <w:t xml:space="preserve"> more </w:t>
      </w:r>
      <w:r w:rsidRPr="00A903C0">
        <w:rPr>
          <w:rStyle w:val="Emphasis"/>
          <w:rFonts w:asciiTheme="minorHAnsi" w:hAnsiTheme="minorHAnsi" w:cstheme="minorHAnsi"/>
          <w:highlight w:val="cyan"/>
        </w:rPr>
        <w:t>radical political pressures</w:t>
      </w:r>
      <w:r w:rsidRPr="00A903C0">
        <w:rPr>
          <w:rFonts w:asciiTheme="minorHAnsi" w:hAnsiTheme="minorHAnsi" w:cstheme="minorHAnsi"/>
          <w:sz w:val="16"/>
        </w:rPr>
        <w:t xml:space="preserve">. </w:t>
      </w:r>
      <w:r w:rsidRPr="00A903C0">
        <w:rPr>
          <w:rStyle w:val="StyleUnderline"/>
          <w:rFonts w:asciiTheme="minorHAnsi" w:hAnsiTheme="minorHAnsi" w:cstheme="minorHAnsi"/>
        </w:rPr>
        <w:t xml:space="preserve">Newly available, mass-produced commodities encouraged leveled-down notions of citizenship as welfare clientelism and </w:t>
      </w:r>
      <w:proofErr w:type="spellStart"/>
      <w:r w:rsidRPr="00A903C0">
        <w:rPr>
          <w:rStyle w:val="StyleUnderline"/>
          <w:rFonts w:asciiTheme="minorHAnsi" w:hAnsiTheme="minorHAnsi" w:cstheme="minorHAnsi"/>
        </w:rPr>
        <w:t>privatistic</w:t>
      </w:r>
      <w:proofErr w:type="spellEnd"/>
      <w:r w:rsidRPr="00A903C0">
        <w:rPr>
          <w:rStyle w:val="StyleUnderline"/>
          <w:rFonts w:asciiTheme="minorHAnsi" w:hAnsiTheme="minorHAnsi" w:cstheme="minorHAnsi"/>
        </w:rPr>
        <w:t xml:space="preserve"> consumption</w:t>
      </w:r>
      <w:r w:rsidRPr="00A903C0">
        <w:rPr>
          <w:rFonts w:asciiTheme="minorHAnsi" w:hAnsiTheme="minorHAnsi" w:cstheme="minorHAnsi"/>
          <w:sz w:val="16"/>
        </w:rPr>
        <w:t xml:space="preserve">. As the state expanded and routinized, </w:t>
      </w:r>
      <w:r w:rsidRPr="00A903C0">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r w:rsidRPr="00A903C0">
        <w:rPr>
          <w:rFonts w:asciiTheme="minorHAnsi" w:hAnsiTheme="minorHAnsi" w:cstheme="minorHAnsi"/>
          <w:sz w:val="16"/>
        </w:rPr>
        <w:t xml:space="preserve">The terms of the social contract preserving the coexistence of capitalism and democracy had been set. </w:t>
      </w:r>
      <w:r w:rsidRPr="00A903C0">
        <w:rPr>
          <w:rStyle w:val="StyleUnderline"/>
          <w:rFonts w:asciiTheme="minorHAnsi" w:hAnsiTheme="minorHAnsi" w:cstheme="minorHAnsi"/>
        </w:rPr>
        <w:t>In exchange for a pacified citizenry and depoliticized regulatory authority</w:t>
      </w:r>
      <w:r w:rsidRPr="00A903C0">
        <w:rPr>
          <w:rFonts w:asciiTheme="minorHAnsi" w:hAnsiTheme="minorHAnsi" w:cstheme="minorHAnsi"/>
          <w:sz w:val="16"/>
        </w:rPr>
        <w:t xml:space="preserve">, </w:t>
      </w:r>
      <w:r w:rsidRPr="00A903C0">
        <w:rPr>
          <w:rStyle w:val="StyleUnderline"/>
          <w:rFonts w:asciiTheme="minorHAnsi" w:hAnsiTheme="minorHAnsi" w:cstheme="minorHAnsi"/>
        </w:rPr>
        <w:t>the policy state promised to deploy instrumental reason to sustain both capital accumulation and widely distributed capacity to consume</w:t>
      </w:r>
      <w:r w:rsidRPr="00A903C0">
        <w:rPr>
          <w:rFonts w:asciiTheme="minorHAnsi" w:hAnsiTheme="minorHAnsi" w:cstheme="minorHAnsi"/>
          <w:sz w:val="16"/>
        </w:rPr>
        <w:t xml:space="preserve"> (</w:t>
      </w:r>
      <w:r w:rsidRPr="00A903C0">
        <w:rPr>
          <w:rStyle w:val="StyleUnderline"/>
          <w:rFonts w:asciiTheme="minorHAnsi" w:hAnsiTheme="minorHAnsi" w:cstheme="minorHAnsi"/>
        </w:rPr>
        <w:t>supported, always, by the exclusion of African Americans</w:t>
      </w:r>
      <w:r w:rsidRPr="00A903C0">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A903C0">
        <w:rPr>
          <w:rFonts w:asciiTheme="minorHAnsi" w:hAnsiTheme="minorHAnsi" w:cstheme="minorHAnsi"/>
          <w:sz w:val="16"/>
        </w:rPr>
        <w:t>policy-making</w:t>
      </w:r>
      <w:proofErr w:type="gramEnd"/>
      <w:r w:rsidRPr="00A903C0">
        <w:rPr>
          <w:rFonts w:asciiTheme="minorHAnsi" w:hAnsiTheme="minorHAnsi" w:cs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A903C0">
        <w:rPr>
          <w:rFonts w:asciiTheme="minorHAnsi" w:hAnsiTheme="minorHAnsi" w:cstheme="minorHAnsi"/>
          <w:sz w:val="16"/>
        </w:rPr>
        <w:t>Streeck</w:t>
      </w:r>
      <w:proofErr w:type="spellEnd"/>
      <w:r w:rsidRPr="00A903C0">
        <w:rPr>
          <w:rFonts w:asciiTheme="minorHAnsi" w:hAnsiTheme="minorHAnsi" w:cstheme="minorHAnsi"/>
          <w:sz w:val="16"/>
        </w:rPr>
        <w:t xml:space="preserve"> explains, </w:t>
      </w:r>
      <w:r w:rsidRPr="00384877">
        <w:rPr>
          <w:rStyle w:val="StyleUnderline"/>
          <w:rFonts w:asciiTheme="minorHAnsi" w:hAnsiTheme="minorHAnsi" w:cstheme="minorHAnsi"/>
          <w:highlight w:val="cyan"/>
        </w:rPr>
        <w:t xml:space="preserve">the state </w:t>
      </w:r>
      <w:r w:rsidRPr="00A903C0">
        <w:rPr>
          <w:rStyle w:val="StyleUnderline"/>
          <w:rFonts w:asciiTheme="minorHAnsi" w:hAnsiTheme="minorHAnsi" w:cstheme="minorHAnsi"/>
          <w:highlight w:val="cyan"/>
        </w:rPr>
        <w:t>“</w:t>
      </w:r>
      <w:r w:rsidRPr="00A903C0">
        <w:rPr>
          <w:rStyle w:val="Emphasis"/>
          <w:rFonts w:asciiTheme="minorHAnsi" w:hAnsiTheme="minorHAnsi" w:cstheme="minorHAnsi"/>
          <w:highlight w:val="cyan"/>
        </w:rPr>
        <w:t>bought time</w:t>
      </w:r>
      <w:r w:rsidRPr="00A903C0">
        <w:rPr>
          <w:rStyle w:val="StyleUnderline"/>
          <w:rFonts w:asciiTheme="minorHAnsi" w:hAnsiTheme="minorHAnsi" w:cstheme="minorHAnsi"/>
          <w:highlight w:val="cyan"/>
        </w:rPr>
        <w:t xml:space="preserve">” </w:t>
      </w:r>
      <w:r w:rsidRPr="00A903C0">
        <w:rPr>
          <w:rStyle w:val="StyleUnderline"/>
          <w:rFonts w:asciiTheme="minorHAnsi" w:hAnsiTheme="minorHAnsi" w:cstheme="minorHAnsi"/>
        </w:rPr>
        <w:t xml:space="preserve">by finding new ways to generate </w:t>
      </w:r>
      <w:r w:rsidRPr="00A903C0">
        <w:rPr>
          <w:rStyle w:val="Emphasis"/>
          <w:rFonts w:asciiTheme="minorHAnsi" w:hAnsiTheme="minorHAnsi" w:cstheme="minorHAnsi"/>
        </w:rPr>
        <w:t xml:space="preserve">illusions of widely distributed prosperity </w:t>
      </w:r>
      <w:r w:rsidRPr="00A903C0">
        <w:rPr>
          <w:rFonts w:asciiTheme="minorHAnsi" w:hAnsiTheme="minorHAnsi" w:cstheme="minorHAnsi"/>
          <w:sz w:val="16"/>
        </w:rPr>
        <w:t xml:space="preserve">that prolonged the capacity of the lower and middle classes to consume.17 </w:t>
      </w:r>
      <w:r w:rsidRPr="00A903C0">
        <w:rPr>
          <w:rStyle w:val="StyleUnderline"/>
          <w:rFonts w:asciiTheme="minorHAnsi" w:hAnsiTheme="minorHAnsi" w:cstheme="minorHAnsi"/>
          <w:highlight w:val="cyan"/>
        </w:rPr>
        <w:t xml:space="preserve">Each </w:t>
      </w:r>
      <w:r w:rsidRPr="00A903C0">
        <w:rPr>
          <w:rStyle w:val="StyleUnderline"/>
          <w:rFonts w:asciiTheme="minorHAnsi" w:hAnsiTheme="minorHAnsi" w:cstheme="minorHAnsi"/>
        </w:rPr>
        <w:t xml:space="preserve">successive attempt </w:t>
      </w:r>
      <w:r w:rsidRPr="00A903C0">
        <w:rPr>
          <w:rStyle w:val="StyleUnderline"/>
          <w:rFonts w:asciiTheme="minorHAnsi" w:hAnsiTheme="minorHAnsi" w:cstheme="minorHAnsi"/>
          <w:highlight w:val="cyan"/>
        </w:rPr>
        <w:t xml:space="preserve">exhausted itself, </w:t>
      </w:r>
      <w:r w:rsidRPr="00384877">
        <w:rPr>
          <w:rStyle w:val="StyleUnderline"/>
          <w:rFonts w:asciiTheme="minorHAnsi" w:hAnsiTheme="minorHAnsi" w:cstheme="minorHAnsi"/>
          <w:highlight w:val="cyan"/>
        </w:rPr>
        <w:t xml:space="preserve">leading to </w:t>
      </w:r>
      <w:r w:rsidRPr="00384877">
        <w:rPr>
          <w:rStyle w:val="Emphasis"/>
          <w:rFonts w:asciiTheme="minorHAnsi" w:hAnsiTheme="minorHAnsi" w:cstheme="minorHAnsi"/>
          <w:highlight w:val="cyan"/>
        </w:rPr>
        <w:t xml:space="preserve">new </w:t>
      </w:r>
      <w:r w:rsidRPr="00A903C0">
        <w:rPr>
          <w:rStyle w:val="Emphasis"/>
          <w:rFonts w:asciiTheme="minorHAnsi" w:hAnsiTheme="minorHAnsi" w:cstheme="minorHAnsi"/>
        </w:rPr>
        <w:t xml:space="preserve">and </w:t>
      </w:r>
      <w:r w:rsidRPr="00A903C0">
        <w:rPr>
          <w:rStyle w:val="Emphasis"/>
          <w:rFonts w:asciiTheme="minorHAnsi" w:hAnsiTheme="minorHAnsi" w:cstheme="minorHAnsi"/>
          <w:highlight w:val="cyan"/>
        </w:rPr>
        <w:t>escalating disturbances</w:t>
      </w:r>
      <w:r w:rsidRPr="00A903C0">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r w:rsidRPr="00A903C0">
        <w:rPr>
          <w:rStyle w:val="StyleUnderline"/>
          <w:rFonts w:asciiTheme="minorHAnsi" w:hAnsiTheme="minorHAnsi" w:cstheme="minorHAnsi"/>
        </w:rPr>
        <w:t>Each device for upholding spending maintained the legitimacy of the depoliticized political economy</w:t>
      </w:r>
      <w:r w:rsidRPr="00A903C0">
        <w:rPr>
          <w:rFonts w:asciiTheme="minorHAnsi" w:hAnsiTheme="minorHAnsi" w:cstheme="minorHAnsi"/>
          <w:sz w:val="16"/>
        </w:rPr>
        <w:t xml:space="preserve">, </w:t>
      </w:r>
      <w:r w:rsidRPr="00A903C0">
        <w:rPr>
          <w:rStyle w:val="StyleUnderline"/>
          <w:rFonts w:asciiTheme="minorHAnsi" w:hAnsiTheme="minorHAnsi" w:cstheme="minorHAnsi"/>
        </w:rPr>
        <w:t>even as liberalization continued to strip the wage-dependent population of regulatory and redistributive safeguards</w:t>
      </w:r>
      <w:r w:rsidRPr="00A903C0">
        <w:rPr>
          <w:rFonts w:asciiTheme="minorHAnsi" w:hAnsiTheme="minorHAnsi" w:cstheme="minorHAnsi"/>
          <w:sz w:val="16"/>
        </w:rPr>
        <w:t xml:space="preserve">. </w:t>
      </w:r>
      <w:r w:rsidRPr="00A903C0">
        <w:rPr>
          <w:rStyle w:val="StyleUnderline"/>
          <w:rFonts w:asciiTheme="minorHAnsi" w:hAnsiTheme="minorHAnsi" w:cstheme="minorHAnsi"/>
        </w:rPr>
        <w:t>The end of the inflation era brought structural unemployment and weakened trade unions</w:t>
      </w:r>
      <w:r w:rsidRPr="00A903C0">
        <w:rPr>
          <w:rFonts w:asciiTheme="minorHAnsi" w:hAnsiTheme="minorHAnsi" w:cstheme="minorHAnsi"/>
          <w:sz w:val="16"/>
        </w:rPr>
        <w:t xml:space="preserve">. </w:t>
      </w:r>
      <w:r w:rsidRPr="00A903C0">
        <w:rPr>
          <w:rStyle w:val="StyleUnderline"/>
          <w:rFonts w:asciiTheme="minorHAnsi" w:hAnsiTheme="minorHAnsi" w:cstheme="minorHAnsi"/>
        </w:rPr>
        <w:t>The passing of the public debt regime meant cuts to social rights, privatization of social services, and a trimmed public sector</w:t>
      </w:r>
      <w:r w:rsidRPr="00A903C0">
        <w:rPr>
          <w:rFonts w:asciiTheme="minorHAnsi" w:hAnsiTheme="minorHAnsi" w:cstheme="minorHAnsi"/>
          <w:sz w:val="16"/>
        </w:rPr>
        <w:t xml:space="preserve">. </w:t>
      </w:r>
      <w:r w:rsidRPr="00A903C0">
        <w:rPr>
          <w:rStyle w:val="StyleUnderline"/>
          <w:rFonts w:asciiTheme="minorHAnsi" w:hAnsiTheme="minorHAnsi" w:cstheme="minorHAnsi"/>
        </w:rPr>
        <w:t xml:space="preserve">Growing private debt enabled people to hold on despite lost </w:t>
      </w:r>
      <w:proofErr w:type="gramStart"/>
      <w:r w:rsidRPr="00A903C0">
        <w:rPr>
          <w:rStyle w:val="StyleUnderline"/>
          <w:rFonts w:asciiTheme="minorHAnsi" w:hAnsiTheme="minorHAnsi" w:cstheme="minorHAnsi"/>
        </w:rPr>
        <w:t>savings, and</w:t>
      </w:r>
      <w:proofErr w:type="gramEnd"/>
      <w:r w:rsidRPr="00A903C0">
        <w:rPr>
          <w:rStyle w:val="StyleUnderline"/>
          <w:rFonts w:asciiTheme="minorHAnsi" w:hAnsiTheme="minorHAnsi" w:cstheme="minorHAnsi"/>
        </w:rPr>
        <w:t xml:space="preserve"> rising under- and unemployment</w:t>
      </w:r>
      <w:r w:rsidRPr="00A903C0">
        <w:rPr>
          <w:rFonts w:asciiTheme="minorHAnsi" w:hAnsiTheme="minorHAnsi" w:cstheme="minorHAnsi"/>
          <w:sz w:val="16"/>
        </w:rPr>
        <w:t xml:space="preserve">. </w:t>
      </w:r>
      <w:r w:rsidRPr="00A903C0">
        <w:rPr>
          <w:rStyle w:val="StyleUnderline"/>
          <w:rFonts w:asciiTheme="minorHAnsi" w:hAnsiTheme="minorHAnsi" w:cstheme="minorHAnsi"/>
        </w:rPr>
        <w:t>At every step, the neoliberal project was “dressed up” as a consumption project</w:t>
      </w:r>
      <w:r w:rsidRPr="00A903C0">
        <w:rPr>
          <w:rFonts w:asciiTheme="minorHAnsi" w:hAnsiTheme="minorHAnsi" w:cstheme="minorHAnsi"/>
          <w:sz w:val="16"/>
        </w:rPr>
        <w:t xml:space="preserve">.19 Continuing consumption ensured legitimacy long enough to enact total transformation of the political economy. 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A903C0">
        <w:rPr>
          <w:rFonts w:asciiTheme="minorHAnsi" w:hAnsiTheme="minorHAnsi" w:cstheme="minorHAnsi"/>
          <w:sz w:val="16"/>
        </w:rPr>
        <w:t>highly-educated</w:t>
      </w:r>
      <w:proofErr w:type="gramEnd"/>
      <w:r w:rsidRPr="00A903C0">
        <w:rPr>
          <w:rFonts w:asciiTheme="minorHAnsi" w:hAnsiTheme="minorHAnsi" w:cs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A903C0">
        <w:rPr>
          <w:rStyle w:val="StyleUnderline"/>
          <w:rFonts w:asciiTheme="minorHAnsi" w:hAnsiTheme="minorHAnsi" w:cstheme="minorHAnsi"/>
          <w:highlight w:val="cyan"/>
        </w:rPr>
        <w:t>Time</w:t>
      </w:r>
      <w:r w:rsidRPr="00A903C0">
        <w:rPr>
          <w:rStyle w:val="StyleUnderline"/>
          <w:rFonts w:asciiTheme="minorHAnsi" w:hAnsiTheme="minorHAnsi" w:cstheme="minorHAnsi"/>
        </w:rPr>
        <w:t xml:space="preserve"> has </w:t>
      </w:r>
      <w:r w:rsidRPr="00A903C0">
        <w:rPr>
          <w:rStyle w:val="StyleUnderline"/>
          <w:rFonts w:asciiTheme="minorHAnsi" w:hAnsiTheme="minorHAnsi" w:cstheme="minorHAnsi"/>
          <w:highlight w:val="cyan"/>
        </w:rPr>
        <w:t xml:space="preserve">belied the </w:t>
      </w:r>
      <w:r w:rsidRPr="00A903C0">
        <w:rPr>
          <w:rStyle w:val="Emphasis"/>
          <w:rFonts w:asciiTheme="minorHAnsi" w:hAnsiTheme="minorHAnsi" w:cstheme="minorHAnsi"/>
          <w:highlight w:val="cyan"/>
        </w:rPr>
        <w:t>premature</w:t>
      </w:r>
      <w:r w:rsidRPr="00A903C0">
        <w:rPr>
          <w:rStyle w:val="StyleUnderline"/>
          <w:rFonts w:asciiTheme="minorHAnsi" w:hAnsiTheme="minorHAnsi" w:cstheme="minorHAnsi"/>
          <w:highlight w:val="cyan"/>
        </w:rPr>
        <w:t xml:space="preserve"> conclusion that </w:t>
      </w:r>
      <w:r w:rsidRPr="00A903C0">
        <w:rPr>
          <w:rStyle w:val="Emphasis"/>
          <w:rFonts w:asciiTheme="minorHAnsi" w:hAnsiTheme="minorHAnsi" w:cstheme="minorHAnsi"/>
          <w:highlight w:val="cyan"/>
        </w:rPr>
        <w:t>contradiction</w:t>
      </w:r>
      <w:r w:rsidRPr="00A903C0">
        <w:rPr>
          <w:rStyle w:val="Emphasis"/>
          <w:rFonts w:asciiTheme="minorHAnsi" w:hAnsiTheme="minorHAnsi" w:cstheme="minorHAnsi"/>
        </w:rPr>
        <w:t xml:space="preserve"> and crisis potential </w:t>
      </w:r>
      <w:r w:rsidRPr="00A903C0">
        <w:rPr>
          <w:rStyle w:val="Emphasis"/>
          <w:rFonts w:asciiTheme="minorHAnsi" w:hAnsiTheme="minorHAnsi" w:cstheme="minorHAnsi"/>
          <w:highlight w:val="cyan"/>
        </w:rPr>
        <w:t>had been overcome by state capital</w:t>
      </w:r>
      <w:r w:rsidRPr="00A903C0">
        <w:rPr>
          <w:rStyle w:val="Emphasis"/>
          <w:rFonts w:asciiTheme="minorHAnsi" w:hAnsiTheme="minorHAnsi" w:cstheme="minorHAnsi"/>
        </w:rPr>
        <w:t>ism</w:t>
      </w:r>
      <w:r w:rsidRPr="00A903C0">
        <w:rPr>
          <w:rFonts w:asciiTheme="minorHAnsi" w:hAnsiTheme="minorHAnsi" w:cstheme="minorHAnsi"/>
          <w:sz w:val="16"/>
        </w:rPr>
        <w:t xml:space="preserve">. </w:t>
      </w:r>
      <w:r w:rsidRPr="00A903C0">
        <w:rPr>
          <w:rStyle w:val="StyleUnderline"/>
          <w:rFonts w:asciiTheme="minorHAnsi" w:hAnsiTheme="minorHAnsi" w:cstheme="minorHAnsi"/>
        </w:rPr>
        <w:t>Contradiction was relocated into cross-cutting imperatives for the state to enable capital accumulation and distribute consumption</w:t>
      </w:r>
      <w:r w:rsidRPr="00A903C0">
        <w:rPr>
          <w:rFonts w:asciiTheme="minorHAnsi" w:hAnsiTheme="minorHAnsi" w:cstheme="minorHAnsi"/>
          <w:sz w:val="16"/>
        </w:rPr>
        <w:t xml:space="preserve">. In hindsight, </w:t>
      </w:r>
      <w:r w:rsidRPr="00384877">
        <w:rPr>
          <w:rStyle w:val="StyleUnderline"/>
          <w:rFonts w:asciiTheme="minorHAnsi" w:hAnsiTheme="minorHAnsi" w:cstheme="minorHAnsi"/>
        </w:rPr>
        <w:t xml:space="preserve">we find only a </w:t>
      </w:r>
      <w:r w:rsidRPr="00A903C0">
        <w:rPr>
          <w:rStyle w:val="StyleUnderline"/>
          <w:rFonts w:asciiTheme="minorHAnsi" w:hAnsiTheme="minorHAnsi" w:cstheme="minorHAnsi"/>
          <w:highlight w:val="cyan"/>
        </w:rPr>
        <w:t xml:space="preserve">window of stabilization of an </w:t>
      </w:r>
      <w:r w:rsidRPr="00A903C0">
        <w:rPr>
          <w:rStyle w:val="Emphasis"/>
          <w:rFonts w:asciiTheme="minorHAnsi" w:hAnsiTheme="minorHAnsi" w:cstheme="minorHAnsi"/>
          <w:highlight w:val="cyan"/>
        </w:rPr>
        <w:t xml:space="preserve">enduring crisis </w:t>
      </w:r>
      <w:r w:rsidRPr="00384877">
        <w:rPr>
          <w:rStyle w:val="Emphasis"/>
          <w:rFonts w:asciiTheme="minorHAnsi" w:hAnsiTheme="minorHAnsi" w:cstheme="minorHAnsi"/>
          <w:highlight w:val="cyan"/>
        </w:rPr>
        <w:t>potential</w:t>
      </w:r>
      <w:r w:rsidRPr="00384877">
        <w:rPr>
          <w:rStyle w:val="StyleUnderline"/>
          <w:rFonts w:asciiTheme="minorHAnsi" w:hAnsiTheme="minorHAnsi" w:cstheme="minorHAnsi"/>
          <w:highlight w:val="cyan"/>
        </w:rPr>
        <w:t xml:space="preserve"> built </w:t>
      </w:r>
      <w:r w:rsidRPr="00A903C0">
        <w:rPr>
          <w:rStyle w:val="StyleUnderline"/>
          <w:rFonts w:asciiTheme="minorHAnsi" w:hAnsiTheme="minorHAnsi" w:cstheme="minorHAnsi"/>
          <w:highlight w:val="cyan"/>
        </w:rPr>
        <w:t>into capita</w:t>
      </w:r>
      <w:r w:rsidRPr="00384877">
        <w:rPr>
          <w:rStyle w:val="StyleUnderline"/>
          <w:rFonts w:asciiTheme="minorHAnsi" w:hAnsiTheme="minorHAnsi" w:cstheme="minorHAnsi"/>
          <w:highlight w:val="cyan"/>
        </w:rPr>
        <w:t>l</w:t>
      </w:r>
      <w:r w:rsidRPr="00384877">
        <w:rPr>
          <w:rStyle w:val="StyleUnderline"/>
          <w:rFonts w:asciiTheme="minorHAnsi" w:hAnsiTheme="minorHAnsi" w:cstheme="minorHAnsi"/>
        </w:rPr>
        <w:t>ist</w:t>
      </w:r>
      <w:r w:rsidRPr="00A903C0">
        <w:rPr>
          <w:rStyle w:val="StyleUnderline"/>
          <w:rFonts w:asciiTheme="minorHAnsi" w:hAnsiTheme="minorHAnsi" w:cstheme="minorHAnsi"/>
        </w:rPr>
        <w:t xml:space="preserve"> political </w:t>
      </w:r>
      <w:r w:rsidRPr="00384877">
        <w:rPr>
          <w:rStyle w:val="StyleUnderline"/>
          <w:rFonts w:asciiTheme="minorHAnsi" w:hAnsiTheme="minorHAnsi" w:cstheme="minorHAnsi"/>
        </w:rPr>
        <w:t>economy</w:t>
      </w:r>
      <w:r w:rsidRPr="00A903C0">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56039AFE" w14:textId="77777777" w:rsidR="00CD7443" w:rsidRPr="00A903C0" w:rsidRDefault="00CD7443" w:rsidP="00CD7443">
      <w:pPr>
        <w:pStyle w:val="Heading4"/>
        <w:rPr>
          <w:rFonts w:asciiTheme="minorHAnsi" w:hAnsiTheme="minorHAnsi" w:cstheme="minorHAnsi"/>
        </w:rPr>
      </w:pPr>
      <w:r w:rsidRPr="00A903C0">
        <w:rPr>
          <w:rFonts w:asciiTheme="minorHAnsi" w:hAnsiTheme="minorHAnsi" w:cstheme="minorHAnsi"/>
        </w:rPr>
        <w:t xml:space="preserve">Capitalism is terminally unsustainable and the causes structural violence, institutional failure, environmental </w:t>
      </w:r>
      <w:proofErr w:type="gramStart"/>
      <w:r w:rsidRPr="00A903C0">
        <w:rPr>
          <w:rFonts w:asciiTheme="minorHAnsi" w:hAnsiTheme="minorHAnsi" w:cstheme="minorHAnsi"/>
        </w:rPr>
        <w:t>collapse</w:t>
      </w:r>
      <w:proofErr w:type="gramEnd"/>
      <w:r w:rsidRPr="00A903C0">
        <w:rPr>
          <w:rFonts w:asciiTheme="minorHAnsi" w:hAnsiTheme="minorHAnsi" w:cstheme="minorHAnsi"/>
        </w:rPr>
        <w:t xml:space="preserve"> and global war </w:t>
      </w:r>
    </w:p>
    <w:p w14:paraId="635DEF11" w14:textId="77777777" w:rsidR="00CD7443" w:rsidRPr="00A903C0" w:rsidRDefault="00CD7443" w:rsidP="00CD7443">
      <w:pPr>
        <w:contextualSpacing/>
        <w:rPr>
          <w:rFonts w:asciiTheme="minorHAnsi" w:hAnsiTheme="minorHAnsi" w:cstheme="minorHAnsi"/>
          <w:sz w:val="16"/>
          <w:szCs w:val="16"/>
        </w:rPr>
      </w:pPr>
      <w:r w:rsidRPr="00A903C0">
        <w:rPr>
          <w:rStyle w:val="Style13ptBold"/>
          <w:rFonts w:asciiTheme="minorHAnsi" w:hAnsiTheme="minorHAnsi" w:cstheme="minorHAnsi"/>
        </w:rPr>
        <w:t>FOSTER 19</w:t>
      </w:r>
      <w:r w:rsidRPr="00A903C0">
        <w:rPr>
          <w:rFonts w:asciiTheme="minorHAnsi" w:hAnsiTheme="minorHAnsi" w:cstheme="minorHAnsi"/>
        </w:rPr>
        <w:t xml:space="preserve"> </w:t>
      </w:r>
      <w:r w:rsidRPr="00A903C0">
        <w:rPr>
          <w:rFonts w:asciiTheme="minorHAnsi" w:hAnsiTheme="minorHAnsi" w:cstheme="minorHAnsi"/>
          <w:sz w:val="16"/>
          <w:szCs w:val="16"/>
        </w:rPr>
        <w:t>– Professor of Sociology @ the University of Oregon, Ph.D. in Political Science @ York University, editor of the Monthly Review, former</w:t>
      </w:r>
      <w:r w:rsidRPr="00A903C0">
        <w:rPr>
          <w:rFonts w:asciiTheme="minorHAnsi" w:hAnsiTheme="minorHAnsi" w:cstheme="minorHAnsi"/>
        </w:rPr>
        <w:t xml:space="preserve"> c</w:t>
      </w:r>
      <w:r w:rsidRPr="00A903C0">
        <w:rPr>
          <w:rFonts w:asciiTheme="minorHAnsi" w:hAnsiTheme="minorHAnsi" w:cstheme="minorHAnsi"/>
          <w:sz w:val="16"/>
          <w:szCs w:val="16"/>
        </w:rPr>
        <w:t xml:space="preserve">ritical Essay Editor/Archives Editor, Organization &amp; Environment, editor and author of numerous books and articles about economics, environment, and capitalism [John, “Capitalism Has Failed—What Next?” 2/1/2019, </w:t>
      </w:r>
      <w:hyperlink r:id="rId9" w:history="1">
        <w:r w:rsidRPr="00A903C0">
          <w:rPr>
            <w:rStyle w:val="Hyperlink"/>
            <w:rFonts w:asciiTheme="minorHAnsi" w:hAnsiTheme="minorHAnsi" w:cstheme="minorHAnsi"/>
            <w:sz w:val="16"/>
            <w:szCs w:val="16"/>
          </w:rPr>
          <w:t>https://monthlyreview.org/2019/02/01/capitalism-has-failed-what-next/</w:t>
        </w:r>
      </w:hyperlink>
      <w:r w:rsidRPr="00A903C0">
        <w:rPr>
          <w:rFonts w:asciiTheme="minorHAnsi" w:hAnsiTheme="minorHAnsi" w:cstheme="minorHAnsi"/>
          <w:sz w:val="16"/>
          <w:szCs w:val="16"/>
        </w:rPr>
        <w:t>, DKP]</w:t>
      </w:r>
      <w:r w:rsidRPr="00A903C0">
        <w:rPr>
          <w:rFonts w:asciiTheme="minorHAnsi" w:hAnsiTheme="minorHAnsi" w:cstheme="minorHAnsi"/>
          <w:sz w:val="16"/>
          <w:szCs w:val="16"/>
        </w:rPr>
        <w:tab/>
      </w:r>
    </w:p>
    <w:p w14:paraId="25A9557D" w14:textId="77777777" w:rsidR="00CD7443" w:rsidRPr="00A903C0" w:rsidRDefault="00CD7443" w:rsidP="00CD7443">
      <w:pPr>
        <w:rPr>
          <w:rFonts w:asciiTheme="minorHAnsi" w:hAnsiTheme="minorHAnsi" w:cstheme="minorHAnsi"/>
          <w:sz w:val="16"/>
        </w:rPr>
      </w:pPr>
      <w:r w:rsidRPr="00A903C0">
        <w:rPr>
          <w:rFonts w:asciiTheme="minorHAnsi" w:hAnsiTheme="minorHAnsi" w:cstheme="minorHAnsi"/>
          <w:sz w:val="16"/>
        </w:rPr>
        <w:t xml:space="preserve">Less than two decades into the twenty-first century, it is evident that </w:t>
      </w:r>
      <w:r w:rsidRPr="00A31103">
        <w:rPr>
          <w:rStyle w:val="Emphasis"/>
          <w:rFonts w:asciiTheme="minorHAnsi" w:hAnsiTheme="minorHAnsi" w:cstheme="minorHAnsi"/>
          <w:highlight w:val="cyan"/>
        </w:rPr>
        <w:t>capital</w:t>
      </w:r>
      <w:r w:rsidRPr="00A903C0">
        <w:rPr>
          <w:rStyle w:val="Emphasis"/>
          <w:rFonts w:asciiTheme="minorHAnsi" w:hAnsiTheme="minorHAnsi" w:cstheme="minorHAnsi"/>
          <w:highlight w:val="yellow"/>
        </w:rPr>
        <w:t xml:space="preserve">ism </w:t>
      </w:r>
      <w:r w:rsidRPr="00A31103">
        <w:rPr>
          <w:rStyle w:val="Emphasis"/>
          <w:rFonts w:asciiTheme="minorHAnsi" w:hAnsiTheme="minorHAnsi" w:cstheme="minorHAnsi"/>
          <w:highlight w:val="cyan"/>
        </w:rPr>
        <w:t>has failed</w:t>
      </w:r>
      <w:r w:rsidRPr="00A903C0">
        <w:rPr>
          <w:rFonts w:asciiTheme="minorHAnsi" w:hAnsiTheme="minorHAnsi" w:cstheme="minorHAnsi"/>
          <w:sz w:val="16"/>
        </w:rPr>
        <w:t xml:space="preserve"> as a social system. The world is mired in </w:t>
      </w:r>
      <w:r w:rsidRPr="00A903C0">
        <w:rPr>
          <w:rStyle w:val="StyleUnderline"/>
          <w:rFonts w:asciiTheme="minorHAnsi" w:hAnsiTheme="minorHAnsi" w:cstheme="minorHAnsi"/>
        </w:rPr>
        <w:t>economic</w:t>
      </w:r>
      <w:r w:rsidRPr="00A903C0">
        <w:rPr>
          <w:rStyle w:val="StyleUnderline"/>
          <w:rFonts w:asciiTheme="minorHAnsi" w:hAnsiTheme="minorHAnsi" w:cstheme="minorHAnsi"/>
          <w:highlight w:val="yellow"/>
        </w:rPr>
        <w:t xml:space="preserve"> </w:t>
      </w:r>
      <w:r w:rsidRPr="00A31103">
        <w:rPr>
          <w:rStyle w:val="StyleUnderline"/>
          <w:rFonts w:asciiTheme="minorHAnsi" w:hAnsiTheme="minorHAnsi" w:cstheme="minorHAnsi"/>
          <w:highlight w:val="cyan"/>
        </w:rPr>
        <w:t>stagnation, financialization, and</w:t>
      </w:r>
      <w:r w:rsidRPr="00A903C0">
        <w:rPr>
          <w:rStyle w:val="StyleUnderline"/>
          <w:rFonts w:asciiTheme="minorHAnsi" w:hAnsiTheme="minorHAnsi" w:cstheme="minorHAnsi"/>
        </w:rPr>
        <w:t xml:space="preserve"> the most extreme </w:t>
      </w:r>
      <w:r w:rsidRPr="00A31103">
        <w:rPr>
          <w:rStyle w:val="StyleUnderline"/>
          <w:rFonts w:asciiTheme="minorHAnsi" w:hAnsiTheme="minorHAnsi" w:cstheme="minorHAnsi"/>
          <w:highlight w:val="cyan"/>
        </w:rPr>
        <w:t>inequality</w:t>
      </w:r>
      <w:r w:rsidRPr="00A903C0">
        <w:rPr>
          <w:rStyle w:val="StyleUnderline"/>
          <w:rFonts w:asciiTheme="minorHAnsi" w:hAnsiTheme="minorHAnsi" w:cstheme="minorHAnsi"/>
        </w:rPr>
        <w:t xml:space="preserve"> in human history,</w:t>
      </w:r>
      <w:r w:rsidRPr="00A903C0">
        <w:rPr>
          <w:rFonts w:asciiTheme="minorHAnsi" w:hAnsiTheme="minorHAnsi" w:cstheme="minorHAnsi"/>
          <w:sz w:val="16"/>
        </w:rPr>
        <w:t xml:space="preserve"> accompanied by </w:t>
      </w:r>
      <w:r w:rsidRPr="00A903C0">
        <w:rPr>
          <w:rStyle w:val="StyleUnderline"/>
          <w:rFonts w:asciiTheme="minorHAnsi" w:hAnsiTheme="minorHAnsi" w:cstheme="minorHAnsi"/>
        </w:rPr>
        <w:t xml:space="preserve">mass </w:t>
      </w:r>
      <w:r w:rsidRPr="00A31103">
        <w:rPr>
          <w:rStyle w:val="StyleUnderline"/>
          <w:rFonts w:asciiTheme="minorHAnsi" w:hAnsiTheme="minorHAnsi" w:cstheme="minorHAnsi"/>
          <w:highlight w:val="cyan"/>
        </w:rPr>
        <w:t>unemployment</w:t>
      </w:r>
      <w:r w:rsidRPr="00A903C0">
        <w:rPr>
          <w:rStyle w:val="StyleUnderline"/>
          <w:rFonts w:asciiTheme="minorHAnsi" w:hAnsiTheme="minorHAnsi" w:cstheme="minorHAnsi"/>
          <w:highlight w:val="yellow"/>
        </w:rPr>
        <w:t xml:space="preserve"> </w:t>
      </w:r>
      <w:r w:rsidRPr="00A31103">
        <w:rPr>
          <w:rStyle w:val="StyleUnderline"/>
          <w:rFonts w:asciiTheme="minorHAnsi" w:hAnsiTheme="minorHAnsi" w:cstheme="minorHAnsi"/>
          <w:highlight w:val="cyan"/>
        </w:rPr>
        <w:t>and underemployment, precariousness, poverty, hunger</w:t>
      </w:r>
      <w:r w:rsidRPr="00A903C0">
        <w:rPr>
          <w:rStyle w:val="StyleUnderline"/>
          <w:rFonts w:asciiTheme="minorHAnsi" w:hAnsiTheme="minorHAnsi" w:cstheme="minorHAnsi"/>
          <w:highlight w:val="yellow"/>
        </w:rPr>
        <w:t>,</w:t>
      </w:r>
      <w:r w:rsidRPr="00A903C0">
        <w:rPr>
          <w:rFonts w:asciiTheme="minorHAnsi" w:hAnsiTheme="minorHAnsi" w:cstheme="minorHAnsi"/>
          <w:sz w:val="16"/>
        </w:rPr>
        <w:t xml:space="preserve"> wasted output and lives, </w:t>
      </w:r>
      <w:r w:rsidRPr="00A31103">
        <w:rPr>
          <w:rStyle w:val="StyleUnderline"/>
          <w:rFonts w:asciiTheme="minorHAnsi" w:hAnsiTheme="minorHAnsi" w:cstheme="minorHAnsi"/>
          <w:highlight w:val="cyan"/>
        </w:rPr>
        <w:t>and</w:t>
      </w:r>
      <w:r w:rsidRPr="00A903C0">
        <w:rPr>
          <w:rStyle w:val="StyleUnderline"/>
          <w:rFonts w:asciiTheme="minorHAnsi" w:hAnsiTheme="minorHAnsi" w:cstheme="minorHAnsi"/>
        </w:rPr>
        <w:t xml:space="preserve"> </w:t>
      </w:r>
      <w:r w:rsidRPr="00A903C0">
        <w:rPr>
          <w:rFonts w:asciiTheme="minorHAnsi" w:hAnsiTheme="minorHAnsi" w:cstheme="minorHAnsi"/>
          <w:sz w:val="16"/>
        </w:rPr>
        <w:t xml:space="preserve">what at this point can only be called </w:t>
      </w:r>
      <w:r w:rsidRPr="00A903C0">
        <w:rPr>
          <w:rStyle w:val="StyleUnderline"/>
          <w:rFonts w:asciiTheme="minorHAnsi" w:hAnsiTheme="minorHAnsi" w:cstheme="minorHAnsi"/>
        </w:rPr>
        <w:t xml:space="preserve">a planetary </w:t>
      </w:r>
      <w:r w:rsidRPr="00A31103">
        <w:rPr>
          <w:rStyle w:val="StyleUnderline"/>
          <w:rFonts w:asciiTheme="minorHAnsi" w:hAnsiTheme="minorHAnsi" w:cstheme="minorHAnsi"/>
          <w:highlight w:val="cyan"/>
        </w:rPr>
        <w:t>eco</w:t>
      </w:r>
      <w:r w:rsidRPr="00A903C0">
        <w:rPr>
          <w:rStyle w:val="StyleUnderline"/>
          <w:rFonts w:asciiTheme="minorHAnsi" w:hAnsiTheme="minorHAnsi" w:cstheme="minorHAnsi"/>
          <w:highlight w:val="yellow"/>
        </w:rPr>
        <w:t xml:space="preserve">logical </w:t>
      </w:r>
      <w:r w:rsidRPr="00A31103">
        <w:rPr>
          <w:rStyle w:val="Emphasis"/>
          <w:rFonts w:asciiTheme="minorHAnsi" w:hAnsiTheme="minorHAnsi" w:cstheme="minorHAnsi"/>
          <w:highlight w:val="cyan"/>
        </w:rPr>
        <w:t>“death spiral.”</w:t>
      </w:r>
      <w:r w:rsidRPr="00A903C0">
        <w:rPr>
          <w:rFonts w:asciiTheme="minorHAnsi" w:hAnsiTheme="minorHAnsi" w:cstheme="minorHAnsi"/>
          <w:sz w:val="16"/>
        </w:rPr>
        <w:t xml:space="preserve">1 </w:t>
      </w:r>
      <w:r w:rsidRPr="00A903C0">
        <w:rPr>
          <w:rStyle w:val="StyleUnderline"/>
          <w:rFonts w:asciiTheme="minorHAnsi" w:hAnsiTheme="minorHAnsi" w:cstheme="minorHAnsi"/>
        </w:rPr>
        <w:t xml:space="preserve">The </w:t>
      </w:r>
      <w:r w:rsidRPr="00A31103">
        <w:rPr>
          <w:rStyle w:val="StyleUnderline"/>
          <w:rFonts w:asciiTheme="minorHAnsi" w:hAnsiTheme="minorHAnsi" w:cstheme="minorHAnsi"/>
          <w:highlight w:val="cyan"/>
        </w:rPr>
        <w:t>digital revolution</w:t>
      </w:r>
      <w:r w:rsidRPr="00A903C0">
        <w:rPr>
          <w:rFonts w:asciiTheme="minorHAnsi" w:hAnsiTheme="minorHAnsi" w:cstheme="minorHAnsi"/>
          <w:sz w:val="16"/>
        </w:rPr>
        <w:t xml:space="preserve">, the greatest technological advance of our time, </w:t>
      </w:r>
      <w:r w:rsidRPr="00A903C0">
        <w:rPr>
          <w:rStyle w:val="StyleUnderline"/>
          <w:rFonts w:asciiTheme="minorHAnsi" w:hAnsiTheme="minorHAnsi" w:cstheme="minorHAnsi"/>
          <w:highlight w:val="yellow"/>
        </w:rPr>
        <w:t>has</w:t>
      </w:r>
      <w:r w:rsidRPr="00A903C0">
        <w:rPr>
          <w:rStyle w:val="StyleUnderline"/>
          <w:rFonts w:asciiTheme="minorHAnsi" w:hAnsiTheme="minorHAnsi" w:cstheme="minorHAnsi"/>
        </w:rPr>
        <w:t xml:space="preserve"> rapidly </w:t>
      </w:r>
      <w:r w:rsidRPr="00A31103">
        <w:rPr>
          <w:rStyle w:val="StyleUnderline"/>
          <w:rFonts w:asciiTheme="minorHAnsi" w:hAnsiTheme="minorHAnsi" w:cstheme="minorHAnsi"/>
          <w:highlight w:val="cyan"/>
        </w:rPr>
        <w:t>mutated</w:t>
      </w:r>
      <w:r w:rsidRPr="00A903C0">
        <w:rPr>
          <w:rStyle w:val="StyleUnderline"/>
          <w:rFonts w:asciiTheme="minorHAnsi" w:hAnsiTheme="minorHAnsi" w:cstheme="minorHAnsi"/>
          <w:highlight w:val="yellow"/>
        </w:rPr>
        <w:t xml:space="preserve"> from</w:t>
      </w:r>
      <w:r w:rsidRPr="00A903C0">
        <w:rPr>
          <w:rFonts w:asciiTheme="minorHAnsi" w:hAnsiTheme="minorHAnsi" w:cstheme="minorHAnsi"/>
          <w:sz w:val="16"/>
        </w:rPr>
        <w:t xml:space="preserve"> a promise of </w:t>
      </w:r>
      <w:r w:rsidRPr="00A31103">
        <w:rPr>
          <w:rStyle w:val="StyleUnderline"/>
          <w:rFonts w:asciiTheme="minorHAnsi" w:hAnsiTheme="minorHAnsi" w:cstheme="minorHAnsi"/>
          <w:highlight w:val="cyan"/>
        </w:rPr>
        <w:t>free comm</w:t>
      </w:r>
      <w:r w:rsidRPr="00A31103">
        <w:rPr>
          <w:rStyle w:val="StyleUnderline"/>
          <w:rFonts w:asciiTheme="minorHAnsi" w:hAnsiTheme="minorHAnsi" w:cstheme="minorHAnsi"/>
        </w:rPr>
        <w:t>unication</w:t>
      </w:r>
      <w:r w:rsidRPr="00A903C0">
        <w:rPr>
          <w:rFonts w:asciiTheme="minorHAnsi" w:hAnsiTheme="minorHAnsi" w:cstheme="minorHAnsi"/>
          <w:sz w:val="16"/>
        </w:rPr>
        <w:t xml:space="preserve"> and liberated production </w:t>
      </w:r>
      <w:r w:rsidRPr="00A31103">
        <w:rPr>
          <w:rStyle w:val="StyleUnderline"/>
          <w:rFonts w:asciiTheme="minorHAnsi" w:hAnsiTheme="minorHAnsi" w:cstheme="minorHAnsi"/>
          <w:highlight w:val="cyan"/>
        </w:rPr>
        <w:t>into</w:t>
      </w:r>
      <w:r w:rsidRPr="00A903C0">
        <w:rPr>
          <w:rStyle w:val="StyleUnderline"/>
          <w:rFonts w:asciiTheme="minorHAnsi" w:hAnsiTheme="minorHAnsi" w:cstheme="minorHAnsi"/>
          <w:highlight w:val="yellow"/>
        </w:rPr>
        <w:t xml:space="preserve"> new</w:t>
      </w:r>
      <w:r w:rsidRPr="00A903C0">
        <w:rPr>
          <w:rStyle w:val="StyleUnderline"/>
          <w:rFonts w:asciiTheme="minorHAnsi" w:hAnsiTheme="minorHAnsi" w:cstheme="minorHAnsi"/>
        </w:rPr>
        <w:t xml:space="preserve"> means of surveillance, </w:t>
      </w:r>
      <w:r w:rsidRPr="00A31103">
        <w:rPr>
          <w:rStyle w:val="StyleUnderline"/>
          <w:rFonts w:asciiTheme="minorHAnsi" w:hAnsiTheme="minorHAnsi" w:cstheme="minorHAnsi"/>
          <w:highlight w:val="cyan"/>
        </w:rPr>
        <w:t>control</w:t>
      </w:r>
      <w:r w:rsidRPr="00A903C0">
        <w:rPr>
          <w:rStyle w:val="StyleUnderline"/>
          <w:rFonts w:asciiTheme="minorHAnsi" w:hAnsiTheme="minorHAnsi" w:cstheme="minorHAnsi"/>
        </w:rPr>
        <w:t xml:space="preserve">, and displacement </w:t>
      </w:r>
      <w:r w:rsidRPr="00A903C0">
        <w:rPr>
          <w:rFonts w:asciiTheme="minorHAnsi" w:hAnsiTheme="minorHAnsi" w:cstheme="minorHAnsi"/>
          <w:sz w:val="16"/>
        </w:rPr>
        <w:t>of the working population. The</w:t>
      </w:r>
      <w:r w:rsidRPr="00A903C0">
        <w:rPr>
          <w:rStyle w:val="StyleUnderline"/>
          <w:rFonts w:asciiTheme="minorHAnsi" w:hAnsiTheme="minorHAnsi" w:cstheme="minorHAnsi"/>
        </w:rPr>
        <w:t xml:space="preserve"> </w:t>
      </w:r>
      <w:r w:rsidRPr="00A31103">
        <w:rPr>
          <w:rStyle w:val="StyleUnderline"/>
          <w:rFonts w:asciiTheme="minorHAnsi" w:hAnsiTheme="minorHAnsi" w:cstheme="minorHAnsi"/>
          <w:highlight w:val="cyan"/>
        </w:rPr>
        <w:t>institutions</w:t>
      </w:r>
      <w:r w:rsidRPr="00A903C0">
        <w:rPr>
          <w:rFonts w:asciiTheme="minorHAnsi" w:hAnsiTheme="minorHAnsi" w:cstheme="minorHAnsi"/>
          <w:sz w:val="16"/>
        </w:rPr>
        <w:t xml:space="preserve"> of liberal democracy </w:t>
      </w:r>
      <w:r w:rsidRPr="00A903C0">
        <w:rPr>
          <w:rStyle w:val="Emphasis"/>
          <w:rFonts w:asciiTheme="minorHAnsi" w:hAnsiTheme="minorHAnsi" w:cstheme="minorHAnsi"/>
          <w:highlight w:val="yellow"/>
        </w:rPr>
        <w:t xml:space="preserve">are </w:t>
      </w:r>
      <w:r w:rsidRPr="00A31103">
        <w:rPr>
          <w:rStyle w:val="Emphasis"/>
          <w:rFonts w:asciiTheme="minorHAnsi" w:hAnsiTheme="minorHAnsi" w:cstheme="minorHAnsi"/>
          <w:highlight w:val="cyan"/>
        </w:rPr>
        <w:t>at</w:t>
      </w:r>
      <w:r w:rsidRPr="00A903C0">
        <w:rPr>
          <w:rStyle w:val="Emphasis"/>
          <w:rFonts w:asciiTheme="minorHAnsi" w:hAnsiTheme="minorHAnsi" w:cstheme="minorHAnsi"/>
          <w:highlight w:val="yellow"/>
        </w:rPr>
        <w:t xml:space="preserve"> the </w:t>
      </w:r>
      <w:r w:rsidRPr="00A31103">
        <w:rPr>
          <w:rStyle w:val="Emphasis"/>
          <w:rFonts w:asciiTheme="minorHAnsi" w:hAnsiTheme="minorHAnsi" w:cstheme="minorHAnsi"/>
          <w:highlight w:val="cyan"/>
        </w:rPr>
        <w:t>point of collapse</w:t>
      </w:r>
      <w:r w:rsidRPr="00A903C0">
        <w:rPr>
          <w:rStyle w:val="StyleUnderline"/>
          <w:rFonts w:asciiTheme="minorHAnsi" w:hAnsiTheme="minorHAnsi" w:cstheme="minorHAnsi"/>
          <w:highlight w:val="yellow"/>
        </w:rPr>
        <w:t>,</w:t>
      </w:r>
      <w:r w:rsidRPr="00A903C0">
        <w:rPr>
          <w:rFonts w:asciiTheme="minorHAnsi" w:hAnsiTheme="minorHAnsi" w:cstheme="minorHAnsi"/>
          <w:sz w:val="16"/>
        </w:rPr>
        <w:t xml:space="preserve"> </w:t>
      </w:r>
      <w:r w:rsidRPr="00A903C0">
        <w:rPr>
          <w:rStyle w:val="StyleUnderline"/>
          <w:rFonts w:asciiTheme="minorHAnsi" w:hAnsiTheme="minorHAnsi" w:cstheme="minorHAnsi"/>
        </w:rPr>
        <w:t xml:space="preserve">while </w:t>
      </w:r>
      <w:r w:rsidRPr="00A31103">
        <w:rPr>
          <w:rStyle w:val="StyleUnderline"/>
          <w:rFonts w:asciiTheme="minorHAnsi" w:hAnsiTheme="minorHAnsi" w:cstheme="minorHAnsi"/>
          <w:highlight w:val="cyan"/>
        </w:rPr>
        <w:t>fascism</w:t>
      </w:r>
      <w:r w:rsidRPr="00A903C0">
        <w:rPr>
          <w:rFonts w:asciiTheme="minorHAnsi" w:hAnsiTheme="minorHAnsi" w:cstheme="minorHAnsi"/>
          <w:sz w:val="16"/>
        </w:rPr>
        <w:t>, the rear guard of the capitalist system</w:t>
      </w:r>
      <w:r w:rsidRPr="00A903C0">
        <w:rPr>
          <w:rStyle w:val="StyleUnderline"/>
          <w:rFonts w:asciiTheme="minorHAnsi" w:hAnsiTheme="minorHAnsi" w:cstheme="minorHAnsi"/>
        </w:rPr>
        <w:t xml:space="preserve">, </w:t>
      </w:r>
      <w:r w:rsidRPr="00A903C0">
        <w:rPr>
          <w:rStyle w:val="StyleUnderline"/>
          <w:rFonts w:asciiTheme="minorHAnsi" w:hAnsiTheme="minorHAnsi" w:cstheme="minorHAnsi"/>
          <w:highlight w:val="yellow"/>
        </w:rPr>
        <w:t>is</w:t>
      </w:r>
      <w:r w:rsidRPr="00A903C0">
        <w:rPr>
          <w:rStyle w:val="StyleUnderline"/>
          <w:rFonts w:asciiTheme="minorHAnsi" w:hAnsiTheme="minorHAnsi" w:cstheme="minorHAnsi"/>
        </w:rPr>
        <w:t xml:space="preserve"> again </w:t>
      </w:r>
      <w:r w:rsidRPr="00A31103">
        <w:rPr>
          <w:rStyle w:val="StyleUnderline"/>
          <w:rFonts w:asciiTheme="minorHAnsi" w:hAnsiTheme="minorHAnsi" w:cstheme="minorHAnsi"/>
          <w:highlight w:val="cyan"/>
        </w:rPr>
        <w:t>on the march</w:t>
      </w:r>
      <w:r w:rsidRPr="00A903C0">
        <w:rPr>
          <w:rStyle w:val="StyleUnderline"/>
          <w:rFonts w:asciiTheme="minorHAnsi" w:hAnsiTheme="minorHAnsi" w:cstheme="minorHAnsi"/>
        </w:rPr>
        <w:t xml:space="preserve">, along with patriarchy, racism, imperialism, and war. </w:t>
      </w:r>
      <w:r w:rsidRPr="00A903C0">
        <w:rPr>
          <w:rFonts w:asciiTheme="minorHAnsi" w:hAnsiTheme="minorHAnsi" w:cstheme="minorHAnsi"/>
          <w:sz w:val="16"/>
          <w:szCs w:val="16"/>
        </w:rPr>
        <w:t>To say that capitalism is a failed system is not, of course, to suggest that its breakdown and disintegration is imminent.2 It does, however, mean that it has passed from being a historically necessary</w:t>
      </w:r>
      <w:r w:rsidRPr="00A903C0">
        <w:rPr>
          <w:rFonts w:asciiTheme="minorHAnsi" w:hAnsiTheme="minorHAnsi" w:cstheme="minorHAnsi"/>
          <w:sz w:val="16"/>
        </w:rPr>
        <w:t xml:space="preserve"> and creative system at its inception to being a historically unnecessary and destructive one in the present century. Today, more than ever, </w:t>
      </w:r>
      <w:r w:rsidRPr="00A903C0">
        <w:rPr>
          <w:rStyle w:val="StyleUnderline"/>
          <w:rFonts w:asciiTheme="minorHAnsi" w:hAnsiTheme="minorHAnsi" w:cstheme="minorHAnsi"/>
        </w:rPr>
        <w:t xml:space="preserve">the world is faced with the epochal choice between “the revolutionary reconstitution of society </w:t>
      </w:r>
      <w:r w:rsidRPr="00A903C0">
        <w:rPr>
          <w:rFonts w:asciiTheme="minorHAnsi" w:hAnsiTheme="minorHAnsi" w:cstheme="minorHAnsi"/>
          <w:sz w:val="16"/>
        </w:rPr>
        <w:t xml:space="preserve">at large </w:t>
      </w:r>
      <w:r w:rsidRPr="00A903C0">
        <w:rPr>
          <w:rStyle w:val="StyleUnderline"/>
          <w:rFonts w:asciiTheme="minorHAnsi" w:hAnsiTheme="minorHAnsi" w:cstheme="minorHAnsi"/>
        </w:rPr>
        <w:t>and the common ruin of the contending classes.”</w:t>
      </w:r>
      <w:r w:rsidRPr="00A903C0">
        <w:rPr>
          <w:rFonts w:asciiTheme="minorHAnsi" w:hAnsiTheme="minorHAnsi" w:cstheme="minorHAnsi"/>
          <w:sz w:val="16"/>
        </w:rPr>
        <w:t xml:space="preserve">3 </w:t>
      </w:r>
      <w:r w:rsidRPr="00A903C0">
        <w:rPr>
          <w:rStyle w:val="StyleUnderline"/>
          <w:rFonts w:asciiTheme="minorHAnsi" w:hAnsiTheme="minorHAnsi" w:cstheme="minorHAnsi"/>
        </w:rPr>
        <w:t>Indications of this failure</w:t>
      </w:r>
      <w:r w:rsidRPr="00A903C0">
        <w:rPr>
          <w:rFonts w:asciiTheme="minorHAnsi" w:hAnsiTheme="minorHAnsi" w:cstheme="minorHAnsi"/>
          <w:sz w:val="16"/>
        </w:rPr>
        <w:t xml:space="preserve"> of capitalism </w:t>
      </w:r>
      <w:r w:rsidRPr="00A903C0">
        <w:rPr>
          <w:rStyle w:val="StyleUnderline"/>
          <w:rFonts w:asciiTheme="minorHAnsi" w:hAnsiTheme="minorHAnsi" w:cstheme="minorHAnsi"/>
        </w:rPr>
        <w:t>are everywhere. Stagnation</w:t>
      </w:r>
      <w:r w:rsidRPr="00A903C0">
        <w:rPr>
          <w:rFonts w:asciiTheme="minorHAnsi" w:hAnsiTheme="minorHAnsi" w:cstheme="minorHAnsi"/>
          <w:sz w:val="16"/>
        </w:rPr>
        <w:t xml:space="preserve"> of investment </w:t>
      </w:r>
      <w:r w:rsidRPr="00A903C0">
        <w:rPr>
          <w:rStyle w:val="StyleUnderline"/>
          <w:rFonts w:asciiTheme="minorHAnsi" w:hAnsiTheme="minorHAnsi" w:cstheme="minorHAnsi"/>
        </w:rPr>
        <w:t xml:space="preserve">punctuated by </w:t>
      </w:r>
      <w:r w:rsidRPr="00A31103">
        <w:rPr>
          <w:rStyle w:val="StyleUnderline"/>
          <w:rFonts w:asciiTheme="minorHAnsi" w:hAnsiTheme="minorHAnsi" w:cstheme="minorHAnsi"/>
          <w:highlight w:val="cyan"/>
        </w:rPr>
        <w:t>bubbles</w:t>
      </w:r>
      <w:r w:rsidRPr="00A903C0">
        <w:rPr>
          <w:rFonts w:asciiTheme="minorHAnsi" w:hAnsiTheme="minorHAnsi" w:cstheme="minorHAnsi"/>
          <w:sz w:val="16"/>
        </w:rPr>
        <w:t xml:space="preserve"> of financial expansion, </w:t>
      </w:r>
      <w:r w:rsidRPr="00A903C0">
        <w:rPr>
          <w:rStyle w:val="StyleUnderline"/>
          <w:rFonts w:asciiTheme="minorHAnsi" w:hAnsiTheme="minorHAnsi" w:cstheme="minorHAnsi"/>
          <w:highlight w:val="yellow"/>
        </w:rPr>
        <w:t>which</w:t>
      </w:r>
      <w:r w:rsidRPr="00A903C0">
        <w:rPr>
          <w:rStyle w:val="StyleUnderline"/>
          <w:rFonts w:asciiTheme="minorHAnsi" w:hAnsiTheme="minorHAnsi" w:cstheme="minorHAnsi"/>
        </w:rPr>
        <w:t xml:space="preserve"> </w:t>
      </w:r>
      <w:r w:rsidRPr="00A903C0">
        <w:rPr>
          <w:rFonts w:asciiTheme="minorHAnsi" w:hAnsiTheme="minorHAnsi" w:cstheme="minorHAnsi"/>
          <w:sz w:val="16"/>
        </w:rPr>
        <w:t xml:space="preserve">then </w:t>
      </w:r>
      <w:r w:rsidRPr="00A31103">
        <w:rPr>
          <w:rStyle w:val="StyleUnderline"/>
          <w:rFonts w:asciiTheme="minorHAnsi" w:hAnsiTheme="minorHAnsi" w:cstheme="minorHAnsi"/>
          <w:highlight w:val="cyan"/>
        </w:rPr>
        <w:t>inevitably burst</w:t>
      </w:r>
      <w:r w:rsidRPr="00A903C0">
        <w:rPr>
          <w:rStyle w:val="StyleUnderline"/>
          <w:rFonts w:asciiTheme="minorHAnsi" w:hAnsiTheme="minorHAnsi" w:cstheme="minorHAnsi"/>
        </w:rPr>
        <w:t>, now characterizes the</w:t>
      </w:r>
      <w:r w:rsidRPr="00A903C0">
        <w:rPr>
          <w:rFonts w:asciiTheme="minorHAnsi" w:hAnsiTheme="minorHAnsi" w:cstheme="minorHAnsi"/>
          <w:sz w:val="16"/>
        </w:rPr>
        <w:t xml:space="preserve"> so-called </w:t>
      </w:r>
      <w:r w:rsidRPr="00A903C0">
        <w:rPr>
          <w:rStyle w:val="StyleUnderline"/>
          <w:rFonts w:asciiTheme="minorHAnsi" w:hAnsiTheme="minorHAnsi" w:cstheme="minorHAnsi"/>
        </w:rPr>
        <w:t>free market</w:t>
      </w:r>
      <w:r w:rsidRPr="00A903C0">
        <w:rPr>
          <w:rFonts w:asciiTheme="minorHAnsi" w:hAnsiTheme="minorHAnsi" w:cstheme="minorHAnsi"/>
          <w:sz w:val="16"/>
        </w:rPr>
        <w:t xml:space="preserve">.4 </w:t>
      </w:r>
      <w:r w:rsidRPr="00A31103">
        <w:rPr>
          <w:rStyle w:val="StyleUnderline"/>
          <w:rFonts w:asciiTheme="minorHAnsi" w:hAnsiTheme="minorHAnsi" w:cstheme="minorHAnsi"/>
          <w:highlight w:val="cyan"/>
        </w:rPr>
        <w:t>Soaring inequality</w:t>
      </w:r>
      <w:r w:rsidRPr="00A903C0">
        <w:rPr>
          <w:rFonts w:asciiTheme="minorHAnsi" w:hAnsiTheme="minorHAnsi" w:cstheme="minorHAnsi"/>
          <w:sz w:val="16"/>
        </w:rPr>
        <w:t xml:space="preserve"> in income and wealth </w:t>
      </w:r>
      <w:r w:rsidRPr="00A903C0">
        <w:rPr>
          <w:rStyle w:val="StyleUnderline"/>
          <w:rFonts w:asciiTheme="minorHAnsi" w:hAnsiTheme="minorHAnsi" w:cstheme="minorHAnsi"/>
        </w:rPr>
        <w:t>has its counterpart in</w:t>
      </w:r>
      <w:r w:rsidRPr="00A903C0">
        <w:rPr>
          <w:rFonts w:asciiTheme="minorHAnsi" w:hAnsiTheme="minorHAnsi" w:cstheme="minorHAnsi"/>
          <w:sz w:val="16"/>
        </w:rPr>
        <w:t xml:space="preserve"> the </w:t>
      </w:r>
      <w:r w:rsidRPr="00A903C0">
        <w:rPr>
          <w:rStyle w:val="StyleUnderline"/>
          <w:rFonts w:asciiTheme="minorHAnsi" w:hAnsiTheme="minorHAnsi" w:cstheme="minorHAnsi"/>
        </w:rPr>
        <w:t>declining material circumstances</w:t>
      </w:r>
      <w:r w:rsidRPr="00A903C0">
        <w:rPr>
          <w:rFonts w:asciiTheme="minorHAnsi" w:hAnsiTheme="minorHAnsi" w:cstheme="minorHAnsi"/>
          <w:sz w:val="16"/>
        </w:rPr>
        <w:t xml:space="preserve"> of </w:t>
      </w:r>
      <w:proofErr w:type="gramStart"/>
      <w:r w:rsidRPr="00A903C0">
        <w:rPr>
          <w:rFonts w:asciiTheme="minorHAnsi" w:hAnsiTheme="minorHAnsi" w:cstheme="minorHAnsi"/>
          <w:sz w:val="16"/>
        </w:rPr>
        <w:t>a majority of</w:t>
      </w:r>
      <w:proofErr w:type="gramEnd"/>
      <w:r w:rsidRPr="00A903C0">
        <w:rPr>
          <w:rFonts w:asciiTheme="minorHAnsi" w:hAnsiTheme="minorHAnsi" w:cstheme="minorHAnsi"/>
          <w:sz w:val="16"/>
        </w:rPr>
        <w:t xml:space="preserve"> the population. </w:t>
      </w:r>
      <w:r w:rsidRPr="00A903C0">
        <w:rPr>
          <w:rStyle w:val="StyleUnderline"/>
          <w:rFonts w:asciiTheme="minorHAnsi" w:hAnsiTheme="minorHAnsi" w:cstheme="minorHAnsi"/>
        </w:rPr>
        <w:t>Real wages</w:t>
      </w:r>
      <w:r w:rsidRPr="00A903C0">
        <w:rPr>
          <w:rFonts w:asciiTheme="minorHAnsi" w:hAnsiTheme="minorHAnsi" w:cstheme="minorHAnsi"/>
          <w:sz w:val="16"/>
        </w:rPr>
        <w:t xml:space="preserve"> for most workers in the United States </w:t>
      </w:r>
      <w:r w:rsidRPr="00A903C0">
        <w:rPr>
          <w:rStyle w:val="StyleUnderline"/>
          <w:rFonts w:asciiTheme="minorHAnsi" w:hAnsiTheme="minorHAnsi" w:cstheme="minorHAnsi"/>
        </w:rPr>
        <w:t>have barely budged in forty years</w:t>
      </w:r>
      <w:r w:rsidRPr="00A903C0">
        <w:rPr>
          <w:rFonts w:asciiTheme="minorHAnsi" w:hAnsiTheme="minorHAnsi" w:cstheme="minorHAnsi"/>
          <w:sz w:val="16"/>
        </w:rPr>
        <w:t xml:space="preserve"> despite steadily rising productivity.5 </w:t>
      </w:r>
      <w:r w:rsidRPr="00A903C0">
        <w:rPr>
          <w:rStyle w:val="StyleUnderline"/>
          <w:rFonts w:asciiTheme="minorHAnsi" w:hAnsiTheme="minorHAnsi" w:cstheme="minorHAnsi"/>
        </w:rPr>
        <w:t>Work intensity has increased, while</w:t>
      </w:r>
      <w:r w:rsidRPr="00A903C0">
        <w:rPr>
          <w:rFonts w:asciiTheme="minorHAnsi" w:hAnsiTheme="minorHAnsi" w:cstheme="minorHAnsi"/>
          <w:sz w:val="16"/>
        </w:rPr>
        <w:t xml:space="preserve"> work and </w:t>
      </w:r>
      <w:r w:rsidRPr="00A903C0">
        <w:rPr>
          <w:rStyle w:val="StyleUnderline"/>
          <w:rFonts w:asciiTheme="minorHAnsi" w:hAnsiTheme="minorHAnsi" w:cstheme="minorHAnsi"/>
        </w:rPr>
        <w:t>safety protections</w:t>
      </w:r>
      <w:r w:rsidRPr="00A903C0">
        <w:rPr>
          <w:rFonts w:asciiTheme="minorHAnsi" w:hAnsiTheme="minorHAnsi" w:cstheme="minorHAnsi"/>
          <w:sz w:val="16"/>
        </w:rPr>
        <w:t xml:space="preserve"> on the job </w:t>
      </w:r>
      <w:r w:rsidRPr="00A903C0">
        <w:rPr>
          <w:rStyle w:val="StyleUnderline"/>
          <w:rFonts w:asciiTheme="minorHAnsi" w:hAnsiTheme="minorHAnsi" w:cstheme="minorHAnsi"/>
        </w:rPr>
        <w:t>have been</w:t>
      </w:r>
      <w:r w:rsidRPr="00A903C0">
        <w:rPr>
          <w:rFonts w:asciiTheme="minorHAnsi" w:hAnsiTheme="minorHAnsi" w:cstheme="minorHAnsi"/>
          <w:sz w:val="16"/>
        </w:rPr>
        <w:t xml:space="preserve"> systematically </w:t>
      </w:r>
      <w:r w:rsidRPr="00A903C0">
        <w:rPr>
          <w:rStyle w:val="StyleUnderline"/>
          <w:rFonts w:asciiTheme="minorHAnsi" w:hAnsiTheme="minorHAnsi" w:cstheme="minorHAnsi"/>
        </w:rPr>
        <w:t>jettisoned. Unemployment data has become</w:t>
      </w:r>
      <w:r w:rsidRPr="00A903C0">
        <w:rPr>
          <w:rFonts w:asciiTheme="minorHAnsi" w:hAnsiTheme="minorHAnsi" w:cstheme="minorHAnsi"/>
          <w:sz w:val="16"/>
        </w:rPr>
        <w:t xml:space="preserve"> more and more </w:t>
      </w:r>
      <w:r w:rsidRPr="00A903C0">
        <w:rPr>
          <w:rStyle w:val="StyleUnderline"/>
          <w:rFonts w:asciiTheme="minorHAnsi" w:hAnsiTheme="minorHAnsi" w:cstheme="minorHAnsi"/>
        </w:rPr>
        <w:t>meaningless due to</w:t>
      </w:r>
      <w:r w:rsidRPr="00A903C0">
        <w:rPr>
          <w:rFonts w:asciiTheme="minorHAnsi" w:hAnsiTheme="minorHAnsi" w:cstheme="minorHAnsi"/>
          <w:sz w:val="16"/>
        </w:rPr>
        <w:t xml:space="preserve"> a new </w:t>
      </w:r>
      <w:r w:rsidRPr="00A903C0">
        <w:rPr>
          <w:rStyle w:val="StyleUnderline"/>
          <w:rFonts w:asciiTheme="minorHAnsi" w:hAnsiTheme="minorHAnsi" w:cstheme="minorHAnsi"/>
          <w:highlight w:val="yellow"/>
        </w:rPr>
        <w:t>institutionalized underemployment in</w:t>
      </w:r>
      <w:r w:rsidRPr="00A903C0">
        <w:rPr>
          <w:rStyle w:val="StyleUnderline"/>
          <w:rFonts w:asciiTheme="minorHAnsi" w:hAnsiTheme="minorHAnsi" w:cstheme="minorHAnsi"/>
        </w:rPr>
        <w:t xml:space="preserve"> the form of </w:t>
      </w:r>
      <w:r w:rsidRPr="00A903C0">
        <w:rPr>
          <w:rStyle w:val="StyleUnderline"/>
          <w:rFonts w:asciiTheme="minorHAnsi" w:hAnsiTheme="minorHAnsi" w:cstheme="minorHAnsi"/>
          <w:highlight w:val="yellow"/>
        </w:rPr>
        <w:t>contract labor</w:t>
      </w:r>
      <w:r w:rsidRPr="00A903C0">
        <w:rPr>
          <w:rFonts w:asciiTheme="minorHAnsi" w:hAnsiTheme="minorHAnsi" w:cstheme="minorHAnsi"/>
          <w:sz w:val="16"/>
        </w:rPr>
        <w:t xml:space="preserve"> in the gig economy.6 </w:t>
      </w:r>
      <w:r w:rsidRPr="00A903C0">
        <w:rPr>
          <w:rStyle w:val="StyleUnderline"/>
          <w:rFonts w:asciiTheme="minorHAnsi" w:hAnsiTheme="minorHAnsi" w:cstheme="minorHAnsi"/>
        </w:rPr>
        <w:t>Unions have been reduced to mere shadows</w:t>
      </w:r>
      <w:r w:rsidRPr="00A903C0">
        <w:rPr>
          <w:rFonts w:asciiTheme="minorHAnsi" w:hAnsiTheme="minorHAnsi" w:cstheme="minorHAnsi"/>
          <w:sz w:val="16"/>
        </w:rPr>
        <w:t xml:space="preserve"> of their former glory </w:t>
      </w:r>
      <w:r w:rsidRPr="00A903C0">
        <w:rPr>
          <w:rStyle w:val="StyleUnderline"/>
          <w:rFonts w:asciiTheme="minorHAnsi" w:hAnsiTheme="minorHAnsi" w:cstheme="minorHAnsi"/>
        </w:rPr>
        <w:t xml:space="preserve">as </w:t>
      </w:r>
      <w:r w:rsidRPr="00A31103">
        <w:rPr>
          <w:rStyle w:val="StyleUnderline"/>
          <w:rFonts w:asciiTheme="minorHAnsi" w:hAnsiTheme="minorHAnsi" w:cstheme="minorHAnsi"/>
          <w:highlight w:val="cyan"/>
        </w:rPr>
        <w:t>capital</w:t>
      </w:r>
      <w:r w:rsidRPr="00A903C0">
        <w:rPr>
          <w:rStyle w:val="StyleUnderline"/>
          <w:rFonts w:asciiTheme="minorHAnsi" w:hAnsiTheme="minorHAnsi" w:cstheme="minorHAnsi"/>
        </w:rPr>
        <w:t xml:space="preserve">ism </w:t>
      </w:r>
      <w:r w:rsidRPr="00A31103">
        <w:rPr>
          <w:rStyle w:val="StyleUnderline"/>
          <w:rFonts w:asciiTheme="minorHAnsi" w:hAnsiTheme="minorHAnsi" w:cstheme="minorHAnsi"/>
          <w:highlight w:val="cyan"/>
        </w:rPr>
        <w:t>has</w:t>
      </w:r>
      <w:r w:rsidRPr="00A903C0">
        <w:rPr>
          <w:rStyle w:val="StyleUnderline"/>
          <w:rFonts w:asciiTheme="minorHAnsi" w:hAnsiTheme="minorHAnsi" w:cstheme="minorHAnsi"/>
        </w:rPr>
        <w:t xml:space="preserve"> asserted </w:t>
      </w:r>
      <w:r w:rsidRPr="00A31103">
        <w:rPr>
          <w:rStyle w:val="StyleUnderline"/>
          <w:rFonts w:asciiTheme="minorHAnsi" w:hAnsiTheme="minorHAnsi" w:cstheme="minorHAnsi"/>
          <w:highlight w:val="cyan"/>
        </w:rPr>
        <w:t>totalitarian control over workplace</w:t>
      </w:r>
      <w:r w:rsidRPr="00A903C0">
        <w:rPr>
          <w:rStyle w:val="StyleUnderline"/>
          <w:rFonts w:asciiTheme="minorHAnsi" w:hAnsiTheme="minorHAnsi" w:cstheme="minorHAnsi"/>
          <w:highlight w:val="yellow"/>
        </w:rPr>
        <w:t>s</w:t>
      </w:r>
      <w:r w:rsidRPr="00A903C0">
        <w:rPr>
          <w:rStyle w:val="StyleUnderline"/>
          <w:rFonts w:asciiTheme="minorHAnsi" w:hAnsiTheme="minorHAnsi" w:cstheme="minorHAnsi"/>
        </w:rPr>
        <w:t>.</w:t>
      </w:r>
      <w:r w:rsidRPr="00A903C0">
        <w:rPr>
          <w:rFonts w:asciiTheme="minorHAnsi" w:hAnsiTheme="minorHAnsi" w:cstheme="minorHAnsi"/>
          <w:sz w:val="16"/>
        </w:rPr>
        <w:t xml:space="preserve"> With the demise of Soviet-type societies, </w:t>
      </w:r>
      <w:r w:rsidRPr="00A903C0">
        <w:rPr>
          <w:rStyle w:val="StyleUnderline"/>
          <w:rFonts w:asciiTheme="minorHAnsi" w:hAnsiTheme="minorHAnsi" w:cstheme="minorHAnsi"/>
        </w:rPr>
        <w:t>social democracy in Europe has perished</w:t>
      </w:r>
      <w:r w:rsidRPr="00A903C0">
        <w:rPr>
          <w:rFonts w:asciiTheme="minorHAnsi" w:hAnsiTheme="minorHAnsi" w:cstheme="minorHAnsi"/>
          <w:sz w:val="16"/>
        </w:rPr>
        <w:t xml:space="preserve"> in the new atmosphere of “liberated capitalism.”7 </w:t>
      </w:r>
      <w:r w:rsidRPr="00A903C0">
        <w:rPr>
          <w:rStyle w:val="StyleUnderline"/>
          <w:rFonts w:asciiTheme="minorHAnsi" w:hAnsiTheme="minorHAnsi" w:cstheme="minorHAnsi"/>
        </w:rPr>
        <w:t>The capture of the surplus value produced by overexploited populations</w:t>
      </w:r>
      <w:r w:rsidRPr="00A903C0">
        <w:rPr>
          <w:rFonts w:asciiTheme="minorHAnsi" w:hAnsiTheme="minorHAnsi" w:cstheme="minorHAnsi"/>
          <w:sz w:val="16"/>
        </w:rPr>
        <w:t xml:space="preserve"> in the poorest regions of the world, </w:t>
      </w:r>
      <w:r w:rsidRPr="00A903C0">
        <w:rPr>
          <w:rStyle w:val="StyleUnderline"/>
          <w:rFonts w:asciiTheme="minorHAnsi" w:hAnsiTheme="minorHAnsi" w:cstheme="minorHAnsi"/>
        </w:rPr>
        <w:t>via the global labor arbitrage</w:t>
      </w:r>
      <w:r w:rsidRPr="00A903C0">
        <w:rPr>
          <w:rFonts w:asciiTheme="minorHAnsi" w:hAnsiTheme="minorHAnsi" w:cstheme="minorHAnsi"/>
          <w:sz w:val="16"/>
        </w:rPr>
        <w:t xml:space="preserve"> instituted </w:t>
      </w:r>
      <w:r w:rsidRPr="00A903C0">
        <w:rPr>
          <w:rStyle w:val="StyleUnderline"/>
          <w:rFonts w:asciiTheme="minorHAnsi" w:hAnsiTheme="minorHAnsi" w:cstheme="minorHAnsi"/>
        </w:rPr>
        <w:t>by multinational corporations, is leading to</w:t>
      </w:r>
      <w:r w:rsidRPr="00A903C0">
        <w:rPr>
          <w:rFonts w:asciiTheme="minorHAnsi" w:hAnsiTheme="minorHAnsi" w:cstheme="minorHAnsi"/>
          <w:sz w:val="16"/>
        </w:rPr>
        <w:t xml:space="preserve"> an </w:t>
      </w:r>
      <w:r w:rsidRPr="00A903C0">
        <w:rPr>
          <w:rStyle w:val="StyleUnderline"/>
          <w:rFonts w:asciiTheme="minorHAnsi" w:hAnsiTheme="minorHAnsi" w:cstheme="minorHAnsi"/>
        </w:rPr>
        <w:t>unprecedented amassing of financial wealth at the center</w:t>
      </w:r>
      <w:r w:rsidRPr="00A903C0">
        <w:rPr>
          <w:rFonts w:asciiTheme="minorHAnsi" w:hAnsiTheme="minorHAnsi" w:cstheme="minorHAnsi"/>
          <w:sz w:val="16"/>
        </w:rPr>
        <w:t xml:space="preserve"> of the world economy </w:t>
      </w:r>
      <w:r w:rsidRPr="00A903C0">
        <w:rPr>
          <w:rStyle w:val="StyleUnderline"/>
          <w:rFonts w:asciiTheme="minorHAnsi" w:hAnsiTheme="minorHAnsi" w:cstheme="minorHAnsi"/>
        </w:rPr>
        <w:t>and</w:t>
      </w:r>
      <w:r w:rsidRPr="00A903C0">
        <w:rPr>
          <w:rFonts w:asciiTheme="minorHAnsi" w:hAnsiTheme="minorHAnsi" w:cstheme="minorHAnsi"/>
          <w:sz w:val="16"/>
        </w:rPr>
        <w:t xml:space="preserve"> relative </w:t>
      </w:r>
      <w:r w:rsidRPr="00A903C0">
        <w:rPr>
          <w:rStyle w:val="StyleUnderline"/>
          <w:rFonts w:asciiTheme="minorHAnsi" w:hAnsiTheme="minorHAnsi" w:cstheme="minorHAnsi"/>
        </w:rPr>
        <w:t>poverty in the periphery.</w:t>
      </w:r>
      <w:r w:rsidRPr="00A903C0">
        <w:rPr>
          <w:rFonts w:asciiTheme="minorHAnsi" w:hAnsiTheme="minorHAnsi" w:cstheme="minorHAnsi"/>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w:t>
      </w:r>
      <w:r w:rsidRPr="00A903C0">
        <w:rPr>
          <w:rStyle w:val="StyleUnderline"/>
          <w:rFonts w:asciiTheme="minorHAnsi" w:hAnsiTheme="minorHAnsi" w:cstheme="minorHAnsi"/>
        </w:rPr>
        <w:t>the three richest</w:t>
      </w:r>
      <w:r w:rsidRPr="00A903C0">
        <w:rPr>
          <w:rFonts w:asciiTheme="minorHAnsi" w:hAnsiTheme="minorHAnsi" w:cstheme="minorHAnsi"/>
          <w:sz w:val="16"/>
        </w:rPr>
        <w:t xml:space="preserve"> men in the United States—Jeff Bezos, Bill Gates, and Warren Buffett—</w:t>
      </w:r>
      <w:r w:rsidRPr="00A903C0">
        <w:rPr>
          <w:rStyle w:val="StyleUnderline"/>
          <w:rFonts w:asciiTheme="minorHAnsi" w:hAnsiTheme="minorHAnsi" w:cstheme="minorHAnsi"/>
        </w:rPr>
        <w:t>have more wealth than half the U.S. population</w:t>
      </w:r>
      <w:r w:rsidRPr="00A903C0">
        <w:rPr>
          <w:rFonts w:asciiTheme="minorHAnsi" w:hAnsiTheme="minorHAnsi" w:cstheme="minorHAnsi"/>
          <w:sz w:val="16"/>
        </w:rPr>
        <w:t xml:space="preserve">.10 In </w:t>
      </w:r>
      <w:r w:rsidRPr="00A903C0">
        <w:rPr>
          <w:rStyle w:val="StyleUnderline"/>
          <w:rFonts w:asciiTheme="minorHAnsi" w:hAnsiTheme="minorHAnsi" w:cstheme="minorHAnsi"/>
        </w:rPr>
        <w:t>every region of the world, inequality has increased sharply</w:t>
      </w:r>
      <w:r w:rsidRPr="00A903C0">
        <w:rPr>
          <w:rFonts w:asciiTheme="minorHAnsi" w:hAnsiTheme="minorHAnsi" w:cstheme="minorHAnsi"/>
          <w:sz w:val="16"/>
        </w:rPr>
        <w:t xml:space="preserve"> in recent decades.11 </w:t>
      </w:r>
      <w:r w:rsidRPr="00A903C0">
        <w:rPr>
          <w:rStyle w:val="StyleUnderline"/>
          <w:rFonts w:asciiTheme="minorHAnsi" w:hAnsiTheme="minorHAnsi" w:cstheme="minorHAnsi"/>
        </w:rPr>
        <w:t xml:space="preserve">The </w:t>
      </w:r>
      <w:r w:rsidRPr="00A31103">
        <w:rPr>
          <w:rStyle w:val="StyleUnderline"/>
          <w:rFonts w:asciiTheme="minorHAnsi" w:hAnsiTheme="minorHAnsi" w:cstheme="minorHAnsi"/>
          <w:highlight w:val="cyan"/>
        </w:rPr>
        <w:t>gap</w:t>
      </w:r>
      <w:r w:rsidRPr="00A903C0">
        <w:rPr>
          <w:rFonts w:asciiTheme="minorHAnsi" w:hAnsiTheme="minorHAnsi" w:cstheme="minorHAnsi"/>
          <w:sz w:val="16"/>
        </w:rPr>
        <w:t xml:space="preserve"> in per capita income and wealth </w:t>
      </w:r>
      <w:r w:rsidRPr="00A31103">
        <w:rPr>
          <w:rStyle w:val="StyleUnderline"/>
          <w:rFonts w:asciiTheme="minorHAnsi" w:hAnsiTheme="minorHAnsi" w:cstheme="minorHAnsi"/>
          <w:highlight w:val="cyan"/>
        </w:rPr>
        <w:t>between</w:t>
      </w:r>
      <w:r w:rsidRPr="00A903C0">
        <w:rPr>
          <w:rStyle w:val="StyleUnderline"/>
          <w:rFonts w:asciiTheme="minorHAnsi" w:hAnsiTheme="minorHAnsi" w:cstheme="minorHAnsi"/>
        </w:rPr>
        <w:t xml:space="preserve"> the </w:t>
      </w:r>
      <w:r w:rsidRPr="00A31103">
        <w:rPr>
          <w:rStyle w:val="StyleUnderline"/>
          <w:rFonts w:asciiTheme="minorHAnsi" w:hAnsiTheme="minorHAnsi" w:cstheme="minorHAnsi"/>
          <w:highlight w:val="cyan"/>
        </w:rPr>
        <w:t>rich</w:t>
      </w:r>
      <w:r w:rsidRPr="00A903C0">
        <w:rPr>
          <w:rStyle w:val="StyleUnderline"/>
          <w:rFonts w:asciiTheme="minorHAnsi" w:hAnsiTheme="minorHAnsi" w:cstheme="minorHAnsi"/>
          <w:highlight w:val="yellow"/>
        </w:rPr>
        <w:t xml:space="preserve">est </w:t>
      </w:r>
      <w:r w:rsidRPr="00A31103">
        <w:rPr>
          <w:rStyle w:val="StyleUnderline"/>
          <w:rFonts w:asciiTheme="minorHAnsi" w:hAnsiTheme="minorHAnsi" w:cstheme="minorHAnsi"/>
          <w:highlight w:val="cyan"/>
        </w:rPr>
        <w:t>and poor</w:t>
      </w:r>
      <w:r w:rsidRPr="00A903C0">
        <w:rPr>
          <w:rStyle w:val="StyleUnderline"/>
          <w:rFonts w:asciiTheme="minorHAnsi" w:hAnsiTheme="minorHAnsi" w:cstheme="minorHAnsi"/>
          <w:highlight w:val="yellow"/>
        </w:rPr>
        <w:t xml:space="preserve">est </w:t>
      </w:r>
      <w:r w:rsidRPr="00A31103">
        <w:rPr>
          <w:rStyle w:val="StyleUnderline"/>
          <w:rFonts w:asciiTheme="minorHAnsi" w:hAnsiTheme="minorHAnsi" w:cstheme="minorHAnsi"/>
          <w:highlight w:val="cyan"/>
        </w:rPr>
        <w:t>nations</w:t>
      </w:r>
      <w:r w:rsidRPr="00A903C0">
        <w:rPr>
          <w:rFonts w:asciiTheme="minorHAnsi" w:hAnsiTheme="minorHAnsi" w:cstheme="minorHAnsi"/>
          <w:sz w:val="16"/>
        </w:rPr>
        <w:t xml:space="preserve">, which has been the dominant trend for centuries, </w:t>
      </w:r>
      <w:r w:rsidRPr="00A903C0">
        <w:rPr>
          <w:rStyle w:val="StyleUnderline"/>
          <w:rFonts w:asciiTheme="minorHAnsi" w:hAnsiTheme="minorHAnsi" w:cstheme="minorHAnsi"/>
          <w:highlight w:val="yellow"/>
        </w:rPr>
        <w:t>is</w:t>
      </w:r>
      <w:r w:rsidRPr="00A903C0">
        <w:rPr>
          <w:rStyle w:val="StyleUnderline"/>
          <w:rFonts w:asciiTheme="minorHAnsi" w:hAnsiTheme="minorHAnsi" w:cstheme="minorHAnsi"/>
        </w:rPr>
        <w:t xml:space="preserve"> rapidly </w:t>
      </w:r>
      <w:r w:rsidRPr="00A31103">
        <w:rPr>
          <w:rStyle w:val="StyleUnderline"/>
          <w:rFonts w:asciiTheme="minorHAnsi" w:hAnsiTheme="minorHAnsi" w:cstheme="minorHAnsi"/>
          <w:highlight w:val="cyan"/>
        </w:rPr>
        <w:t>widening</w:t>
      </w:r>
      <w:r w:rsidRPr="00A903C0">
        <w:rPr>
          <w:rFonts w:asciiTheme="minorHAnsi" w:hAnsiTheme="minorHAnsi" w:cstheme="minorHAnsi"/>
          <w:sz w:val="16"/>
        </w:rPr>
        <w:t xml:space="preserve"> once again.12 More than 60 percent of the world’s employed population, some </w:t>
      </w:r>
      <w:r w:rsidRPr="00A903C0">
        <w:rPr>
          <w:rStyle w:val="Emphasis"/>
          <w:rFonts w:asciiTheme="minorHAnsi" w:hAnsiTheme="minorHAnsi" w:cstheme="minorHAnsi"/>
        </w:rPr>
        <w:t>two billion people</w:t>
      </w:r>
      <w:r w:rsidRPr="00A903C0">
        <w:rPr>
          <w:rFonts w:asciiTheme="minorHAnsi" w:hAnsiTheme="minorHAnsi" w:cstheme="minorHAnsi"/>
          <w:sz w:val="16"/>
        </w:rPr>
        <w:t xml:space="preserve">, </w:t>
      </w:r>
      <w:r w:rsidRPr="00A903C0">
        <w:rPr>
          <w:rStyle w:val="StyleUnderline"/>
          <w:rFonts w:asciiTheme="minorHAnsi" w:hAnsiTheme="minorHAnsi" w:cstheme="minorHAnsi"/>
        </w:rPr>
        <w:t xml:space="preserve">now work in the impoverished informal sector, forming a massive global proletariat. </w:t>
      </w:r>
      <w:r w:rsidRPr="00A903C0">
        <w:rPr>
          <w:rFonts w:asciiTheme="minorHAnsi" w:hAnsiTheme="minorHAnsi" w:cstheme="minorHAnsi"/>
          <w:sz w:val="16"/>
        </w:rPr>
        <w:t xml:space="preserve">The global reserve army of labor is some 70 percent larger than the active labor army of formally employed workers.13 </w:t>
      </w:r>
      <w:r w:rsidRPr="00A903C0">
        <w:rPr>
          <w:rStyle w:val="StyleUnderline"/>
          <w:rFonts w:asciiTheme="minorHAnsi" w:hAnsiTheme="minorHAnsi" w:cstheme="minorHAnsi"/>
        </w:rPr>
        <w:t xml:space="preserve">Adequate </w:t>
      </w:r>
      <w:r w:rsidRPr="00A31103">
        <w:rPr>
          <w:rStyle w:val="Emphasis"/>
          <w:rFonts w:asciiTheme="minorHAnsi" w:hAnsiTheme="minorHAnsi" w:cstheme="minorHAnsi"/>
          <w:highlight w:val="cyan"/>
        </w:rPr>
        <w:t>health care</w:t>
      </w:r>
      <w:r w:rsidRPr="00A31103">
        <w:rPr>
          <w:rStyle w:val="StyleUnderline"/>
          <w:rFonts w:asciiTheme="minorHAnsi" w:hAnsiTheme="minorHAnsi" w:cstheme="minorHAnsi"/>
          <w:highlight w:val="cyan"/>
        </w:rPr>
        <w:t xml:space="preserve">, </w:t>
      </w:r>
      <w:r w:rsidRPr="00A31103">
        <w:rPr>
          <w:rStyle w:val="Emphasis"/>
          <w:rFonts w:asciiTheme="minorHAnsi" w:hAnsiTheme="minorHAnsi" w:cstheme="minorHAnsi"/>
          <w:highlight w:val="cyan"/>
        </w:rPr>
        <w:t>housing</w:t>
      </w:r>
      <w:r w:rsidRPr="00A31103">
        <w:rPr>
          <w:rStyle w:val="StyleUnderline"/>
          <w:rFonts w:asciiTheme="minorHAnsi" w:hAnsiTheme="minorHAnsi" w:cstheme="minorHAnsi"/>
          <w:highlight w:val="cyan"/>
        </w:rPr>
        <w:t xml:space="preserve">, </w:t>
      </w:r>
      <w:r w:rsidRPr="00A31103">
        <w:rPr>
          <w:rStyle w:val="Emphasis"/>
          <w:rFonts w:asciiTheme="minorHAnsi" w:hAnsiTheme="minorHAnsi" w:cstheme="minorHAnsi"/>
          <w:highlight w:val="cyan"/>
        </w:rPr>
        <w:t>education</w:t>
      </w:r>
      <w:r w:rsidRPr="00A903C0">
        <w:rPr>
          <w:rStyle w:val="StyleUnderline"/>
          <w:rFonts w:asciiTheme="minorHAnsi" w:hAnsiTheme="minorHAnsi" w:cstheme="minorHAnsi"/>
        </w:rPr>
        <w:t xml:space="preserve">, and </w:t>
      </w:r>
      <w:r w:rsidRPr="00A31103">
        <w:rPr>
          <w:rStyle w:val="Emphasis"/>
          <w:rFonts w:asciiTheme="minorHAnsi" w:hAnsiTheme="minorHAnsi" w:cstheme="minorHAnsi"/>
          <w:highlight w:val="cyan"/>
        </w:rPr>
        <w:t>clean water</w:t>
      </w:r>
      <w:r w:rsidRPr="00A31103">
        <w:rPr>
          <w:rStyle w:val="StyleUnderline"/>
          <w:rFonts w:asciiTheme="minorHAnsi" w:hAnsiTheme="minorHAnsi" w:cstheme="minorHAnsi"/>
          <w:highlight w:val="cyan"/>
        </w:rPr>
        <w:t xml:space="preserve"> and </w:t>
      </w:r>
      <w:r w:rsidRPr="00A31103">
        <w:rPr>
          <w:rStyle w:val="Emphasis"/>
          <w:rFonts w:asciiTheme="minorHAnsi" w:hAnsiTheme="minorHAnsi" w:cstheme="minorHAnsi"/>
          <w:highlight w:val="cyan"/>
        </w:rPr>
        <w:t>air</w:t>
      </w:r>
      <w:r w:rsidRPr="00A31103">
        <w:rPr>
          <w:rStyle w:val="StyleUnderline"/>
          <w:rFonts w:asciiTheme="minorHAnsi" w:hAnsiTheme="minorHAnsi" w:cstheme="minorHAnsi"/>
        </w:rPr>
        <w:t xml:space="preserve"> are</w:t>
      </w:r>
      <w:r w:rsidRPr="00A903C0">
        <w:rPr>
          <w:rStyle w:val="StyleUnderline"/>
          <w:rFonts w:asciiTheme="minorHAnsi" w:hAnsiTheme="minorHAnsi" w:cstheme="minorHAnsi"/>
        </w:rPr>
        <w:t xml:space="preserve"> increasingly </w:t>
      </w:r>
      <w:r w:rsidRPr="00A31103">
        <w:rPr>
          <w:rStyle w:val="StyleUnderline"/>
          <w:rFonts w:asciiTheme="minorHAnsi" w:hAnsiTheme="minorHAnsi" w:cstheme="minorHAnsi"/>
          <w:highlight w:val="cyan"/>
        </w:rPr>
        <w:t>out of reach</w:t>
      </w:r>
      <w:r w:rsidRPr="00A903C0">
        <w:rPr>
          <w:rFonts w:asciiTheme="minorHAnsi" w:hAnsiTheme="minorHAnsi" w:cstheme="minorHAnsi"/>
          <w:sz w:val="16"/>
        </w:rPr>
        <w:t xml:space="preserve"> for large sections of the population, </w:t>
      </w:r>
      <w:r w:rsidRPr="00A903C0">
        <w:rPr>
          <w:rStyle w:val="StyleUnderline"/>
          <w:rFonts w:asciiTheme="minorHAnsi" w:hAnsiTheme="minorHAnsi" w:cstheme="minorHAnsi"/>
        </w:rPr>
        <w:t>even in wealthy countries</w:t>
      </w:r>
      <w:r w:rsidRPr="00A903C0">
        <w:rPr>
          <w:rFonts w:asciiTheme="minorHAnsi" w:hAnsiTheme="minorHAnsi" w:cstheme="minorHAnsi"/>
          <w:sz w:val="16"/>
        </w:rPr>
        <w:t xml:space="preserve"> in North America and Europe, </w:t>
      </w:r>
      <w:r w:rsidRPr="00A903C0">
        <w:rPr>
          <w:rStyle w:val="StyleUnderline"/>
          <w:rFonts w:asciiTheme="minorHAnsi" w:hAnsiTheme="minorHAnsi" w:cstheme="minorHAnsi"/>
        </w:rPr>
        <w:t>while transportation is becoming more difficult</w:t>
      </w:r>
      <w:r w:rsidRPr="00A903C0">
        <w:rPr>
          <w:rFonts w:asciiTheme="minorHAnsi" w:hAnsiTheme="minorHAnsi" w:cstheme="minorHAnsi"/>
          <w:sz w:val="16"/>
        </w:rPr>
        <w:t xml:space="preserve"> in the United States and many other countries </w:t>
      </w:r>
      <w:r w:rsidRPr="00A903C0">
        <w:rPr>
          <w:rStyle w:val="StyleUnderline"/>
          <w:rFonts w:asciiTheme="minorHAnsi" w:hAnsiTheme="minorHAnsi" w:cstheme="minorHAnsi"/>
        </w:rPr>
        <w:t>due to irrationally high levels of dependency on the automobile</w:t>
      </w:r>
      <w:r w:rsidRPr="00A903C0">
        <w:rPr>
          <w:rFonts w:asciiTheme="minorHAnsi" w:hAnsiTheme="minorHAnsi" w:cstheme="minorHAnsi"/>
          <w:sz w:val="16"/>
        </w:rPr>
        <w:t xml:space="preserve"> and disinvestment in public transportation. </w:t>
      </w:r>
      <w:r w:rsidRPr="00A903C0">
        <w:rPr>
          <w:rStyle w:val="StyleUnderline"/>
          <w:rFonts w:asciiTheme="minorHAnsi" w:hAnsiTheme="minorHAnsi" w:cstheme="minorHAnsi"/>
        </w:rPr>
        <w:t>Urban structures are more</w:t>
      </w:r>
      <w:r w:rsidRPr="00A903C0">
        <w:rPr>
          <w:rFonts w:asciiTheme="minorHAnsi" w:hAnsiTheme="minorHAnsi" w:cstheme="minorHAnsi"/>
          <w:sz w:val="16"/>
        </w:rPr>
        <w:t xml:space="preserve"> and more </w:t>
      </w:r>
      <w:r w:rsidRPr="00A31103">
        <w:rPr>
          <w:rStyle w:val="StyleUnderline"/>
          <w:rFonts w:asciiTheme="minorHAnsi" w:hAnsiTheme="minorHAnsi" w:cstheme="minorHAnsi"/>
          <w:highlight w:val="cyan"/>
        </w:rPr>
        <w:t xml:space="preserve">characterized by </w:t>
      </w:r>
      <w:r w:rsidRPr="00A31103">
        <w:rPr>
          <w:rStyle w:val="Emphasis"/>
          <w:rFonts w:asciiTheme="minorHAnsi" w:hAnsiTheme="minorHAnsi" w:cstheme="minorHAnsi"/>
          <w:highlight w:val="cyan"/>
        </w:rPr>
        <w:t>gentrification</w:t>
      </w:r>
      <w:r w:rsidRPr="00A31103">
        <w:rPr>
          <w:rStyle w:val="StyleUnderline"/>
          <w:rFonts w:asciiTheme="minorHAnsi" w:hAnsiTheme="minorHAnsi" w:cstheme="minorHAnsi"/>
          <w:highlight w:val="cyan"/>
        </w:rPr>
        <w:t xml:space="preserve"> and </w:t>
      </w:r>
      <w:r w:rsidRPr="00A31103">
        <w:rPr>
          <w:rStyle w:val="Emphasis"/>
          <w:rFonts w:asciiTheme="minorHAnsi" w:hAnsiTheme="minorHAnsi" w:cstheme="minorHAnsi"/>
          <w:highlight w:val="cyan"/>
        </w:rPr>
        <w:t>segregation</w:t>
      </w:r>
      <w:r w:rsidRPr="00A903C0">
        <w:rPr>
          <w:rFonts w:asciiTheme="minorHAnsi" w:hAnsiTheme="minorHAnsi" w:cstheme="minorHAnsi"/>
          <w:sz w:val="16"/>
        </w:rPr>
        <w:t xml:space="preserve">, with cities becoming the playthings of the well-to-do while marginalized populations are shunted aside. </w:t>
      </w:r>
      <w:r w:rsidRPr="00A903C0">
        <w:rPr>
          <w:rStyle w:val="StyleUnderline"/>
          <w:rFonts w:asciiTheme="minorHAnsi" w:hAnsiTheme="minorHAnsi" w:cstheme="minorHAnsi"/>
        </w:rPr>
        <w:t>About half a million</w:t>
      </w:r>
      <w:r w:rsidRPr="00A903C0">
        <w:rPr>
          <w:rFonts w:asciiTheme="minorHAnsi" w:hAnsiTheme="minorHAnsi" w:cstheme="minorHAnsi"/>
          <w:sz w:val="16"/>
        </w:rPr>
        <w:t xml:space="preserve"> people, most of them children, </w:t>
      </w:r>
      <w:r w:rsidRPr="00A903C0">
        <w:rPr>
          <w:rStyle w:val="StyleUnderline"/>
          <w:rFonts w:asciiTheme="minorHAnsi" w:hAnsiTheme="minorHAnsi" w:cstheme="minorHAnsi"/>
        </w:rPr>
        <w:t>are homeless on any given night in the U</w:t>
      </w:r>
      <w:r w:rsidRPr="00A903C0">
        <w:rPr>
          <w:rFonts w:asciiTheme="minorHAnsi" w:hAnsiTheme="minorHAnsi" w:cstheme="minorHAnsi"/>
          <w:sz w:val="16"/>
        </w:rPr>
        <w:t xml:space="preserve">nited </w:t>
      </w:r>
      <w:r w:rsidRPr="00A903C0">
        <w:rPr>
          <w:rStyle w:val="StyleUnderline"/>
          <w:rFonts w:asciiTheme="minorHAnsi" w:hAnsiTheme="minorHAnsi" w:cstheme="minorHAnsi"/>
        </w:rPr>
        <w:t>S</w:t>
      </w:r>
      <w:r w:rsidRPr="00A903C0">
        <w:rPr>
          <w:rFonts w:asciiTheme="minorHAnsi" w:hAnsiTheme="minorHAnsi" w:cstheme="minorHAnsi"/>
          <w:sz w:val="16"/>
        </w:rPr>
        <w:t>tates.14 New York City is experiencing a major rat infestation, attributed to warming temperatures, mirroring trends around the world.15 In the United States and other high-</w:t>
      </w:r>
      <w:r w:rsidRPr="00A903C0">
        <w:rPr>
          <w:rFonts w:asciiTheme="minorHAnsi" w:hAnsiTheme="minorHAnsi" w:cstheme="minorHAnsi"/>
          <w:sz w:val="16"/>
          <w:szCs w:val="16"/>
        </w:rPr>
        <w:t xml:space="preserve">income countries, life expectancy is in decline, with a remarkable resurgence of Victorian illnesses related to poverty and exploitation. In Britain, gout, scarlet fever, whooping cough, and even scurvy </w:t>
      </w:r>
      <w:proofErr w:type="gramStart"/>
      <w:r w:rsidRPr="00A903C0">
        <w:rPr>
          <w:rFonts w:asciiTheme="minorHAnsi" w:hAnsiTheme="minorHAnsi" w:cstheme="minorHAnsi"/>
          <w:sz w:val="16"/>
          <w:szCs w:val="16"/>
        </w:rPr>
        <w:t>are</w:t>
      </w:r>
      <w:proofErr w:type="gramEnd"/>
      <w:r w:rsidRPr="00A903C0">
        <w:rPr>
          <w:rFonts w:asciiTheme="minorHAnsi" w:hAnsiTheme="minorHAnsi" w:cstheme="minorHAnsi"/>
          <w:sz w:val="16"/>
          <w:szCs w:val="16"/>
        </w:rPr>
        <w:t xml:space="preserve"> now resurgent, along with tuberculosis. With inadequate enforcement of work health and safety regulations, black lung disease has returned with a vengeance in U.S. coal country</w:t>
      </w:r>
      <w:r w:rsidRPr="00A903C0">
        <w:rPr>
          <w:rFonts w:asciiTheme="minorHAnsi" w:hAnsiTheme="minorHAnsi" w:cstheme="minorHAnsi"/>
          <w:sz w:val="16"/>
        </w:rPr>
        <w:t xml:space="preserve">.16 </w:t>
      </w:r>
      <w:r w:rsidRPr="00A903C0">
        <w:rPr>
          <w:rStyle w:val="StyleUnderline"/>
          <w:rFonts w:asciiTheme="minorHAnsi" w:hAnsiTheme="minorHAnsi" w:cstheme="minorHAnsi"/>
        </w:rPr>
        <w:t xml:space="preserve">Overuse of </w:t>
      </w:r>
      <w:r w:rsidRPr="00B32C6E">
        <w:rPr>
          <w:rStyle w:val="StyleUnderline"/>
          <w:rFonts w:asciiTheme="minorHAnsi" w:hAnsiTheme="minorHAnsi" w:cstheme="minorHAnsi"/>
          <w:highlight w:val="cyan"/>
        </w:rPr>
        <w:t>antibiotics</w:t>
      </w:r>
      <w:r w:rsidRPr="00B32C6E">
        <w:rPr>
          <w:rFonts w:asciiTheme="minorHAnsi" w:hAnsiTheme="minorHAnsi" w:cstheme="minorHAnsi"/>
          <w:sz w:val="16"/>
        </w:rPr>
        <w:t>,</w:t>
      </w:r>
      <w:r w:rsidRPr="00A903C0">
        <w:rPr>
          <w:rFonts w:asciiTheme="minorHAnsi" w:hAnsiTheme="minorHAnsi" w:cstheme="minorHAnsi"/>
          <w:sz w:val="16"/>
        </w:rPr>
        <w:t xml:space="preserve"> particularly </w:t>
      </w:r>
      <w:r w:rsidRPr="00B32C6E">
        <w:rPr>
          <w:rStyle w:val="StyleUnderline"/>
          <w:rFonts w:asciiTheme="minorHAnsi" w:hAnsiTheme="minorHAnsi" w:cstheme="minorHAnsi"/>
          <w:highlight w:val="cyan"/>
        </w:rPr>
        <w:t>by capitalist ag</w:t>
      </w:r>
      <w:r w:rsidRPr="00B32C6E">
        <w:rPr>
          <w:rStyle w:val="StyleUnderline"/>
          <w:rFonts w:asciiTheme="minorHAnsi" w:hAnsiTheme="minorHAnsi" w:cstheme="minorHAnsi"/>
        </w:rPr>
        <w:t>ribusiness</w:t>
      </w:r>
      <w:r w:rsidRPr="00A903C0">
        <w:rPr>
          <w:rStyle w:val="StyleUnderline"/>
          <w:rFonts w:asciiTheme="minorHAnsi" w:hAnsiTheme="minorHAnsi" w:cstheme="minorHAnsi"/>
        </w:rPr>
        <w:t xml:space="preserve">, is </w:t>
      </w:r>
      <w:r w:rsidRPr="00A31103">
        <w:rPr>
          <w:rStyle w:val="StyleUnderline"/>
          <w:rFonts w:asciiTheme="minorHAnsi" w:hAnsiTheme="minorHAnsi" w:cstheme="minorHAnsi"/>
          <w:highlight w:val="cyan"/>
        </w:rPr>
        <w:t>lead</w:t>
      </w:r>
      <w:r w:rsidRPr="00A31103">
        <w:rPr>
          <w:rStyle w:val="StyleUnderline"/>
          <w:rFonts w:asciiTheme="minorHAnsi" w:hAnsiTheme="minorHAnsi" w:cstheme="minorHAnsi"/>
        </w:rPr>
        <w:t xml:space="preserve">ing </w:t>
      </w:r>
      <w:r w:rsidRPr="00A31103">
        <w:rPr>
          <w:rStyle w:val="StyleUnderline"/>
          <w:rFonts w:asciiTheme="minorHAnsi" w:hAnsiTheme="minorHAnsi" w:cstheme="minorHAnsi"/>
          <w:highlight w:val="cyan"/>
        </w:rPr>
        <w:t>to</w:t>
      </w:r>
      <w:r w:rsidRPr="00A903C0">
        <w:rPr>
          <w:rFonts w:asciiTheme="minorHAnsi" w:hAnsiTheme="minorHAnsi" w:cstheme="minorHAnsi"/>
          <w:sz w:val="16"/>
        </w:rPr>
        <w:t xml:space="preserve"> an </w:t>
      </w:r>
      <w:r w:rsidRPr="00A31103">
        <w:rPr>
          <w:rStyle w:val="Emphasis"/>
          <w:rFonts w:asciiTheme="minorHAnsi" w:hAnsiTheme="minorHAnsi" w:cstheme="minorHAnsi"/>
          <w:highlight w:val="cyan"/>
        </w:rPr>
        <w:t xml:space="preserve">antibiotic-resistance </w:t>
      </w:r>
      <w:r w:rsidRPr="00A903C0">
        <w:rPr>
          <w:rStyle w:val="Emphasis"/>
          <w:rFonts w:asciiTheme="minorHAnsi" w:hAnsiTheme="minorHAnsi" w:cstheme="minorHAnsi"/>
          <w:highlight w:val="yellow"/>
        </w:rPr>
        <w:t>crisis</w:t>
      </w:r>
      <w:r w:rsidRPr="00A903C0">
        <w:rPr>
          <w:rFonts w:asciiTheme="minorHAnsi" w:hAnsiTheme="minorHAnsi" w:cstheme="minorHAnsi"/>
          <w:sz w:val="16"/>
        </w:rPr>
        <w:t xml:space="preserve">, with the dangerous growth of </w:t>
      </w:r>
      <w:r w:rsidRPr="00A31103">
        <w:rPr>
          <w:rStyle w:val="StyleUnderline"/>
          <w:rFonts w:asciiTheme="minorHAnsi" w:hAnsiTheme="minorHAnsi" w:cstheme="minorHAnsi"/>
          <w:highlight w:val="cyan"/>
        </w:rPr>
        <w:t>superbugs</w:t>
      </w:r>
      <w:r w:rsidRPr="00A903C0">
        <w:rPr>
          <w:rFonts w:asciiTheme="minorHAnsi" w:hAnsiTheme="minorHAnsi" w:cstheme="minorHAnsi"/>
          <w:sz w:val="16"/>
        </w:rPr>
        <w:t xml:space="preserve"> generating </w:t>
      </w:r>
      <w:r w:rsidRPr="00A31103">
        <w:rPr>
          <w:rStyle w:val="StyleUnderline"/>
          <w:rFonts w:asciiTheme="minorHAnsi" w:hAnsiTheme="minorHAnsi" w:cstheme="minorHAnsi"/>
          <w:highlight w:val="cyan"/>
        </w:rPr>
        <w:t>increasing</w:t>
      </w:r>
      <w:r w:rsidRPr="00A903C0">
        <w:rPr>
          <w:rFonts w:asciiTheme="minorHAnsi" w:hAnsiTheme="minorHAnsi" w:cstheme="minorHAnsi"/>
          <w:sz w:val="16"/>
        </w:rPr>
        <w:t xml:space="preserve"> numbers of </w:t>
      </w:r>
      <w:r w:rsidRPr="00A31103">
        <w:rPr>
          <w:rStyle w:val="StyleUnderline"/>
          <w:rFonts w:asciiTheme="minorHAnsi" w:hAnsiTheme="minorHAnsi" w:cstheme="minorHAnsi"/>
          <w:highlight w:val="cyan"/>
        </w:rPr>
        <w:t>deaths</w:t>
      </w:r>
      <w:r w:rsidRPr="00A903C0">
        <w:rPr>
          <w:rFonts w:asciiTheme="minorHAnsi" w:hAnsiTheme="minorHAnsi" w:cstheme="minorHAnsi"/>
          <w:sz w:val="16"/>
        </w:rPr>
        <w:t xml:space="preserve">, which by mid–century could surpass annual cancer </w:t>
      </w:r>
      <w:r w:rsidRPr="00A903C0">
        <w:rPr>
          <w:rFonts w:asciiTheme="minorHAnsi" w:hAnsiTheme="minorHAnsi" w:cstheme="minorHAnsi"/>
          <w:sz w:val="16"/>
          <w:szCs w:val="16"/>
        </w:rPr>
        <w:t>deaths, prompting the World Health Organization to declare a “global health emergency.”17 These dire conditions, arising from the workings of the system, are consistent with what Frederick Engels, in the Condition of the Working Class in England, called “social murder.”18</w:t>
      </w:r>
      <w:r w:rsidRPr="00A903C0">
        <w:rPr>
          <w:rFonts w:asciiTheme="minorHAnsi" w:hAnsiTheme="minorHAnsi" w:cstheme="minorHAnsi"/>
          <w:sz w:val="16"/>
        </w:rPr>
        <w:t xml:space="preserve"> At the instigation of giant corporations, </w:t>
      </w:r>
      <w:proofErr w:type="spellStart"/>
      <w:r w:rsidRPr="00A903C0">
        <w:rPr>
          <w:rFonts w:asciiTheme="minorHAnsi" w:hAnsiTheme="minorHAnsi" w:cstheme="minorHAnsi"/>
          <w:sz w:val="16"/>
        </w:rPr>
        <w:t>philanthrocapitalist</w:t>
      </w:r>
      <w:proofErr w:type="spellEnd"/>
      <w:r w:rsidRPr="00A903C0">
        <w:rPr>
          <w:rFonts w:asciiTheme="minorHAnsi" w:hAnsiTheme="minorHAnsi" w:cstheme="minorHAnsi"/>
          <w:sz w:val="16"/>
        </w:rPr>
        <w:t xml:space="preserve"> foundations, and neoliberal governments, </w:t>
      </w:r>
      <w:r w:rsidRPr="00A31103">
        <w:rPr>
          <w:rStyle w:val="StyleUnderline"/>
          <w:rFonts w:asciiTheme="minorHAnsi" w:hAnsiTheme="minorHAnsi" w:cstheme="minorHAnsi"/>
          <w:highlight w:val="cyan"/>
        </w:rPr>
        <w:t xml:space="preserve">public education </w:t>
      </w:r>
      <w:r w:rsidRPr="00A903C0">
        <w:rPr>
          <w:rStyle w:val="StyleUnderline"/>
          <w:rFonts w:asciiTheme="minorHAnsi" w:hAnsiTheme="minorHAnsi" w:cstheme="minorHAnsi"/>
          <w:highlight w:val="yellow"/>
        </w:rPr>
        <w:t xml:space="preserve">has been </w:t>
      </w:r>
      <w:r w:rsidRPr="00A31103">
        <w:rPr>
          <w:rStyle w:val="StyleUnderline"/>
          <w:rFonts w:asciiTheme="minorHAnsi" w:hAnsiTheme="minorHAnsi" w:cstheme="minorHAnsi"/>
          <w:highlight w:val="cyan"/>
        </w:rPr>
        <w:t>restructured around corporate-design</w:t>
      </w:r>
      <w:r w:rsidRPr="00A903C0">
        <w:rPr>
          <w:rStyle w:val="StyleUnderline"/>
          <w:rFonts w:asciiTheme="minorHAnsi" w:hAnsiTheme="minorHAnsi" w:cstheme="minorHAnsi"/>
          <w:highlight w:val="yellow"/>
        </w:rPr>
        <w:t>ed</w:t>
      </w:r>
      <w:r w:rsidRPr="00A903C0">
        <w:rPr>
          <w:rFonts w:asciiTheme="minorHAnsi" w:hAnsiTheme="minorHAnsi" w:cstheme="minorHAnsi"/>
          <w:sz w:val="16"/>
        </w:rPr>
        <w:t xml:space="preserve"> testing based on the implementation of </w:t>
      </w:r>
      <w:r w:rsidRPr="00A903C0">
        <w:rPr>
          <w:rStyle w:val="StyleUnderline"/>
          <w:rFonts w:asciiTheme="minorHAnsi" w:hAnsiTheme="minorHAnsi" w:cstheme="minorHAnsi"/>
        </w:rPr>
        <w:t>robotic common-core</w:t>
      </w:r>
      <w:r w:rsidRPr="00A903C0">
        <w:rPr>
          <w:rFonts w:asciiTheme="minorHAnsi" w:hAnsiTheme="minorHAnsi" w:cstheme="minorHAnsi"/>
          <w:sz w:val="16"/>
        </w:rPr>
        <w:t xml:space="preserve"> standards. This is </w:t>
      </w:r>
      <w:r w:rsidRPr="00A903C0">
        <w:rPr>
          <w:rStyle w:val="StyleUnderline"/>
          <w:rFonts w:asciiTheme="minorHAnsi" w:hAnsiTheme="minorHAnsi" w:cstheme="minorHAnsi"/>
        </w:rPr>
        <w:t xml:space="preserve">generating massive databases </w:t>
      </w:r>
      <w:r w:rsidRPr="00A903C0">
        <w:rPr>
          <w:rStyle w:val="StyleUnderline"/>
          <w:rFonts w:asciiTheme="minorHAnsi" w:hAnsiTheme="minorHAnsi" w:cstheme="minorHAnsi"/>
          <w:highlight w:val="yellow"/>
        </w:rPr>
        <w:t>on</w:t>
      </w:r>
      <w:r w:rsidRPr="00A903C0">
        <w:rPr>
          <w:rStyle w:val="StyleUnderline"/>
          <w:rFonts w:asciiTheme="minorHAnsi" w:hAnsiTheme="minorHAnsi" w:cstheme="minorHAnsi"/>
        </w:rPr>
        <w:t xml:space="preserve"> the </w:t>
      </w:r>
      <w:r w:rsidRPr="00A31103">
        <w:rPr>
          <w:rStyle w:val="StyleUnderline"/>
          <w:rFonts w:asciiTheme="minorHAnsi" w:hAnsiTheme="minorHAnsi" w:cstheme="minorHAnsi"/>
          <w:highlight w:val="cyan"/>
        </w:rPr>
        <w:t>student population</w:t>
      </w:r>
      <w:r w:rsidRPr="00A903C0">
        <w:rPr>
          <w:rFonts w:asciiTheme="minorHAnsi" w:hAnsiTheme="minorHAnsi" w:cstheme="minorHAnsi"/>
          <w:sz w:val="16"/>
        </w:rPr>
        <w:t xml:space="preserve">, much of which are </w:t>
      </w:r>
      <w:r w:rsidRPr="00A903C0">
        <w:rPr>
          <w:rStyle w:val="StyleUnderline"/>
          <w:rFonts w:asciiTheme="minorHAnsi" w:hAnsiTheme="minorHAnsi" w:cstheme="minorHAnsi"/>
        </w:rPr>
        <w:t xml:space="preserve">now </w:t>
      </w:r>
      <w:r w:rsidRPr="00A31103">
        <w:rPr>
          <w:rStyle w:val="StyleUnderline"/>
          <w:rFonts w:asciiTheme="minorHAnsi" w:hAnsiTheme="minorHAnsi" w:cstheme="minorHAnsi"/>
          <w:highlight w:val="cyan"/>
        </w:rPr>
        <w:t>being</w:t>
      </w:r>
      <w:r w:rsidRPr="00A903C0">
        <w:rPr>
          <w:rStyle w:val="StyleUnderline"/>
          <w:rFonts w:asciiTheme="minorHAnsi" w:hAnsiTheme="minorHAnsi" w:cstheme="minorHAnsi"/>
        </w:rPr>
        <w:t xml:space="preserve"> </w:t>
      </w:r>
      <w:r w:rsidRPr="00A903C0">
        <w:rPr>
          <w:rFonts w:asciiTheme="minorHAnsi" w:hAnsiTheme="minorHAnsi" w:cstheme="minorHAnsi"/>
          <w:sz w:val="16"/>
        </w:rPr>
        <w:t xml:space="preserve">surreptitiously </w:t>
      </w:r>
      <w:r w:rsidRPr="00A31103">
        <w:rPr>
          <w:rStyle w:val="StyleUnderline"/>
          <w:rFonts w:asciiTheme="minorHAnsi" w:hAnsiTheme="minorHAnsi" w:cstheme="minorHAnsi"/>
          <w:highlight w:val="cyan"/>
        </w:rPr>
        <w:t>marketed</w:t>
      </w:r>
      <w:r w:rsidRPr="00A903C0">
        <w:rPr>
          <w:rStyle w:val="StyleUnderline"/>
          <w:rFonts w:asciiTheme="minorHAnsi" w:hAnsiTheme="minorHAnsi" w:cstheme="minorHAnsi"/>
        </w:rPr>
        <w:t xml:space="preserve"> and sold.</w:t>
      </w:r>
      <w:r w:rsidRPr="00A903C0">
        <w:rPr>
          <w:rFonts w:asciiTheme="minorHAnsi" w:hAnsiTheme="minorHAnsi" w:cstheme="minorHAnsi"/>
          <w:sz w:val="16"/>
        </w:rPr>
        <w:t xml:space="preserve">19 The corporatization and privatization of education is feeding the progressive subordination of children’s needs to the cash nexus of the commodity market. We are thus seeing a dramatic return of Thomas Gradgrind’s and Mr. </w:t>
      </w:r>
      <w:proofErr w:type="spellStart"/>
      <w:r w:rsidRPr="00A903C0">
        <w:rPr>
          <w:rFonts w:asciiTheme="minorHAnsi" w:hAnsiTheme="minorHAnsi" w:cstheme="minorHAnsi"/>
          <w:sz w:val="16"/>
        </w:rPr>
        <w:t>M’Choakumchild’s</w:t>
      </w:r>
      <w:proofErr w:type="spellEnd"/>
      <w:r w:rsidRPr="00A903C0">
        <w:rPr>
          <w:rFonts w:asciiTheme="minorHAnsi" w:hAnsiTheme="minorHAnsi" w:cstheme="minorHAnsi"/>
          <w:sz w:val="16"/>
        </w:rPr>
        <w:t xml:space="preserve"> crass utilitarian philosophy dramatized in Charles Dickens’s Hard Times: “Facts are alone wanted in life” and “You are never to fancy.”20 </w:t>
      </w:r>
      <w:r w:rsidRPr="00A903C0">
        <w:rPr>
          <w:rStyle w:val="StyleUnderline"/>
          <w:rFonts w:asciiTheme="minorHAnsi" w:hAnsiTheme="minorHAnsi" w:cstheme="minorHAnsi"/>
        </w:rPr>
        <w:t xml:space="preserve">Having been reduced to </w:t>
      </w:r>
      <w:r w:rsidRPr="00A31103">
        <w:rPr>
          <w:rStyle w:val="Emphasis"/>
          <w:rFonts w:asciiTheme="minorHAnsi" w:hAnsiTheme="minorHAnsi" w:cstheme="minorHAnsi"/>
          <w:highlight w:val="cyan"/>
        </w:rPr>
        <w:t>intellectual dungeons</w:t>
      </w:r>
      <w:r w:rsidRPr="00A903C0">
        <w:rPr>
          <w:rFonts w:asciiTheme="minorHAnsi" w:hAnsiTheme="minorHAnsi" w:cstheme="minorHAnsi"/>
          <w:sz w:val="16"/>
        </w:rPr>
        <w:t xml:space="preserve">, </w:t>
      </w:r>
      <w:r w:rsidRPr="00A903C0">
        <w:rPr>
          <w:rStyle w:val="StyleUnderline"/>
          <w:rFonts w:asciiTheme="minorHAnsi" w:hAnsiTheme="minorHAnsi" w:cstheme="minorHAnsi"/>
        </w:rPr>
        <w:t>many of the poorest</w:t>
      </w:r>
      <w:r w:rsidRPr="00A903C0">
        <w:rPr>
          <w:rFonts w:asciiTheme="minorHAnsi" w:hAnsiTheme="minorHAnsi" w:cstheme="minorHAnsi"/>
          <w:sz w:val="16"/>
        </w:rPr>
        <w:t xml:space="preserve">, most </w:t>
      </w:r>
      <w:r w:rsidRPr="00A903C0">
        <w:rPr>
          <w:rStyle w:val="StyleUnderline"/>
          <w:rFonts w:asciiTheme="minorHAnsi" w:hAnsiTheme="minorHAnsi" w:cstheme="minorHAnsi"/>
        </w:rPr>
        <w:t>racially segregated schools</w:t>
      </w:r>
      <w:r w:rsidRPr="00A903C0">
        <w:rPr>
          <w:rFonts w:asciiTheme="minorHAnsi" w:hAnsiTheme="minorHAnsi" w:cstheme="minorHAnsi"/>
          <w:sz w:val="16"/>
        </w:rPr>
        <w:t xml:space="preserve"> in the United States </w:t>
      </w:r>
      <w:r w:rsidRPr="00A903C0">
        <w:rPr>
          <w:rStyle w:val="StyleUnderline"/>
          <w:rFonts w:asciiTheme="minorHAnsi" w:hAnsiTheme="minorHAnsi" w:cstheme="minorHAnsi"/>
        </w:rPr>
        <w:t xml:space="preserve">are mere </w:t>
      </w:r>
      <w:r w:rsidRPr="00A31103">
        <w:rPr>
          <w:rStyle w:val="Emphasis"/>
          <w:rFonts w:asciiTheme="minorHAnsi" w:hAnsiTheme="minorHAnsi" w:cstheme="minorHAnsi"/>
          <w:highlight w:val="cyan"/>
        </w:rPr>
        <w:t xml:space="preserve">pipelines for prisons or </w:t>
      </w:r>
      <w:r w:rsidRPr="00A903C0">
        <w:rPr>
          <w:rStyle w:val="Emphasis"/>
          <w:rFonts w:asciiTheme="minorHAnsi" w:hAnsiTheme="minorHAnsi" w:cstheme="minorHAnsi"/>
          <w:highlight w:val="yellow"/>
        </w:rPr>
        <w:t xml:space="preserve">the </w:t>
      </w:r>
      <w:r w:rsidRPr="00A31103">
        <w:rPr>
          <w:rStyle w:val="Emphasis"/>
          <w:rFonts w:asciiTheme="minorHAnsi" w:hAnsiTheme="minorHAnsi" w:cstheme="minorHAnsi"/>
          <w:highlight w:val="cyan"/>
        </w:rPr>
        <w:t>military.</w:t>
      </w:r>
      <w:r w:rsidRPr="00A903C0">
        <w:rPr>
          <w:rFonts w:asciiTheme="minorHAnsi" w:hAnsiTheme="minorHAnsi" w:cstheme="minorHAnsi"/>
          <w:sz w:val="16"/>
        </w:rPr>
        <w:t xml:space="preserve">21 </w:t>
      </w:r>
      <w:r w:rsidRPr="00A903C0">
        <w:rPr>
          <w:rStyle w:val="StyleUnderline"/>
          <w:rFonts w:asciiTheme="minorHAnsi" w:hAnsiTheme="minorHAnsi" w:cstheme="minorHAnsi"/>
        </w:rPr>
        <w:t xml:space="preserve">More than </w:t>
      </w:r>
      <w:r w:rsidRPr="00A31103">
        <w:rPr>
          <w:rStyle w:val="StyleUnderline"/>
          <w:rFonts w:asciiTheme="minorHAnsi" w:hAnsiTheme="minorHAnsi" w:cstheme="minorHAnsi"/>
          <w:highlight w:val="cyan"/>
        </w:rPr>
        <w:t>two million</w:t>
      </w:r>
      <w:r w:rsidRPr="00A903C0">
        <w:rPr>
          <w:rStyle w:val="StyleUnderline"/>
          <w:rFonts w:asciiTheme="minorHAnsi" w:hAnsiTheme="minorHAnsi" w:cstheme="minorHAnsi"/>
        </w:rPr>
        <w:t xml:space="preserve"> people in the U</w:t>
      </w:r>
      <w:r w:rsidRPr="00A903C0">
        <w:rPr>
          <w:rFonts w:asciiTheme="minorHAnsi" w:hAnsiTheme="minorHAnsi" w:cstheme="minorHAnsi"/>
          <w:sz w:val="16"/>
        </w:rPr>
        <w:t xml:space="preserve">nited </w:t>
      </w:r>
      <w:r w:rsidRPr="00A903C0">
        <w:rPr>
          <w:rStyle w:val="StyleUnderline"/>
          <w:rFonts w:asciiTheme="minorHAnsi" w:hAnsiTheme="minorHAnsi" w:cstheme="minorHAnsi"/>
        </w:rPr>
        <w:t>S</w:t>
      </w:r>
      <w:r w:rsidRPr="00A903C0">
        <w:rPr>
          <w:rFonts w:asciiTheme="minorHAnsi" w:hAnsiTheme="minorHAnsi" w:cstheme="minorHAnsi"/>
          <w:sz w:val="16"/>
        </w:rPr>
        <w:t xml:space="preserve">tates </w:t>
      </w:r>
      <w:r w:rsidRPr="00A903C0">
        <w:rPr>
          <w:rStyle w:val="StyleUnderline"/>
          <w:rFonts w:asciiTheme="minorHAnsi" w:hAnsiTheme="minorHAnsi" w:cstheme="minorHAnsi"/>
        </w:rPr>
        <w:t xml:space="preserve">are </w:t>
      </w:r>
      <w:r w:rsidRPr="00A31103">
        <w:rPr>
          <w:rStyle w:val="StyleUnderline"/>
          <w:rFonts w:asciiTheme="minorHAnsi" w:hAnsiTheme="minorHAnsi" w:cstheme="minorHAnsi"/>
          <w:highlight w:val="cyan"/>
        </w:rPr>
        <w:t>behind bars</w:t>
      </w:r>
      <w:r w:rsidRPr="00A903C0">
        <w:rPr>
          <w:rFonts w:asciiTheme="minorHAnsi" w:hAnsiTheme="minorHAnsi" w:cstheme="minorHAnsi"/>
          <w:sz w:val="16"/>
        </w:rPr>
        <w:t xml:space="preserve">, a higher rate of incarceration than any other country in the world, </w:t>
      </w:r>
      <w:r w:rsidRPr="00A31103">
        <w:rPr>
          <w:rStyle w:val="Emphasis"/>
          <w:rFonts w:asciiTheme="minorHAnsi" w:hAnsiTheme="minorHAnsi" w:cstheme="minorHAnsi"/>
          <w:highlight w:val="cyan"/>
        </w:rPr>
        <w:t>constitut</w:t>
      </w:r>
      <w:r w:rsidRPr="00B32C6E">
        <w:rPr>
          <w:rStyle w:val="Emphasis"/>
          <w:rFonts w:asciiTheme="minorHAnsi" w:hAnsiTheme="minorHAnsi" w:cstheme="minorHAnsi"/>
        </w:rPr>
        <w:t>ing</w:t>
      </w:r>
      <w:r w:rsidRPr="00A903C0">
        <w:rPr>
          <w:rStyle w:val="Emphasis"/>
          <w:rFonts w:asciiTheme="minorHAnsi" w:hAnsiTheme="minorHAnsi" w:cstheme="minorHAnsi"/>
          <w:highlight w:val="yellow"/>
        </w:rPr>
        <w:t xml:space="preserve"> a </w:t>
      </w:r>
      <w:r w:rsidRPr="00A31103">
        <w:rPr>
          <w:rStyle w:val="Emphasis"/>
          <w:rFonts w:asciiTheme="minorHAnsi" w:hAnsiTheme="minorHAnsi" w:cstheme="minorHAnsi"/>
          <w:highlight w:val="cyan"/>
        </w:rPr>
        <w:t>new Jim Crow.</w:t>
      </w:r>
      <w:r w:rsidRPr="00A903C0">
        <w:rPr>
          <w:rFonts w:asciiTheme="minorHAnsi" w:hAnsiTheme="minorHAnsi" w:cstheme="minorHAnsi"/>
          <w:sz w:val="16"/>
        </w:rPr>
        <w:t xml:space="preserve"> The total population in prison is nearly equal to the number of people in Houston, Texas, the fourth largest U.S. city. </w:t>
      </w:r>
      <w:r w:rsidRPr="00A903C0">
        <w:rPr>
          <w:rStyle w:val="StyleUnderline"/>
          <w:rFonts w:asciiTheme="minorHAnsi" w:hAnsiTheme="minorHAnsi" w:cstheme="minorHAnsi"/>
        </w:rPr>
        <w:t>African Americans and Latinos make up 56 percent</w:t>
      </w:r>
      <w:r w:rsidRPr="00A903C0">
        <w:rPr>
          <w:rFonts w:asciiTheme="minorHAnsi" w:hAnsiTheme="minorHAnsi" w:cstheme="minorHAnsi"/>
          <w:sz w:val="16"/>
        </w:rPr>
        <w:t xml:space="preserve"> of those </w:t>
      </w:r>
      <w:r w:rsidRPr="00A903C0">
        <w:rPr>
          <w:rStyle w:val="StyleUnderline"/>
          <w:rFonts w:asciiTheme="minorHAnsi" w:hAnsiTheme="minorHAnsi" w:cstheme="minorHAnsi"/>
        </w:rPr>
        <w:t>incarcerated</w:t>
      </w:r>
      <w:r w:rsidRPr="00A903C0">
        <w:rPr>
          <w:rFonts w:asciiTheme="minorHAnsi" w:hAnsiTheme="minorHAnsi" w:cstheme="minorHAnsi"/>
          <w:sz w:val="16"/>
        </w:rPr>
        <w:t xml:space="preserve">, while constituting only about 32 percent of the U.S. population. Nearly 50 percent of American adults, and a much higher percentage among African Americans and Native Americans, have an immediate family member who has spent or is currently spending time behind bars. Both </w:t>
      </w:r>
      <w:r w:rsidRPr="00A903C0">
        <w:rPr>
          <w:rStyle w:val="StyleUnderline"/>
          <w:rFonts w:asciiTheme="minorHAnsi" w:hAnsiTheme="minorHAnsi" w:cstheme="minorHAnsi"/>
        </w:rPr>
        <w:t>black men and Native American men</w:t>
      </w:r>
      <w:r w:rsidRPr="00A903C0">
        <w:rPr>
          <w:rFonts w:asciiTheme="minorHAnsi" w:hAnsiTheme="minorHAnsi" w:cstheme="minorHAnsi"/>
          <w:sz w:val="16"/>
        </w:rPr>
        <w:t xml:space="preserve"> in the United States </w:t>
      </w:r>
      <w:r w:rsidRPr="00A903C0">
        <w:rPr>
          <w:rStyle w:val="StyleUnderline"/>
          <w:rFonts w:asciiTheme="minorHAnsi" w:hAnsiTheme="minorHAnsi" w:cstheme="minorHAnsi"/>
        </w:rPr>
        <w:t>are</w:t>
      </w:r>
      <w:r w:rsidRPr="00A903C0">
        <w:rPr>
          <w:rFonts w:asciiTheme="minorHAnsi" w:hAnsiTheme="minorHAnsi" w:cstheme="minorHAnsi"/>
          <w:sz w:val="16"/>
        </w:rPr>
        <w:t xml:space="preserve"> nearly </w:t>
      </w:r>
      <w:r w:rsidRPr="00A903C0">
        <w:rPr>
          <w:rStyle w:val="StyleUnderline"/>
          <w:rFonts w:asciiTheme="minorHAnsi" w:hAnsiTheme="minorHAnsi" w:cstheme="minorHAnsi"/>
        </w:rPr>
        <w:t>three times,</w:t>
      </w:r>
      <w:r w:rsidRPr="00A903C0">
        <w:rPr>
          <w:rFonts w:asciiTheme="minorHAnsi" w:hAnsiTheme="minorHAnsi" w:cstheme="minorHAnsi"/>
          <w:sz w:val="16"/>
        </w:rPr>
        <w:t xml:space="preserve"> Hispanic men nearly two times, </w:t>
      </w:r>
      <w:r w:rsidRPr="00A903C0">
        <w:rPr>
          <w:rStyle w:val="StyleUnderline"/>
          <w:rFonts w:asciiTheme="minorHAnsi" w:hAnsiTheme="minorHAnsi" w:cstheme="minorHAnsi"/>
        </w:rPr>
        <w:t>more likely to die of police shootings</w:t>
      </w:r>
      <w:r w:rsidRPr="00A903C0">
        <w:rPr>
          <w:rFonts w:asciiTheme="minorHAnsi" w:hAnsiTheme="minorHAnsi" w:cstheme="minorHAnsi"/>
          <w:sz w:val="16"/>
        </w:rPr>
        <w:t xml:space="preserve"> than white men.22 </w:t>
      </w:r>
      <w:r w:rsidRPr="00A903C0">
        <w:rPr>
          <w:rStyle w:val="StyleUnderline"/>
          <w:rFonts w:asciiTheme="minorHAnsi" w:hAnsiTheme="minorHAnsi" w:cstheme="minorHAnsi"/>
        </w:rPr>
        <w:t>Racial divides are now widening across the entire planet. Violence against women and</w:t>
      </w:r>
      <w:r w:rsidRPr="00A903C0">
        <w:rPr>
          <w:rFonts w:asciiTheme="minorHAnsi" w:hAnsiTheme="minorHAnsi" w:cstheme="minorHAnsi"/>
          <w:sz w:val="16"/>
        </w:rPr>
        <w:t xml:space="preserve"> the </w:t>
      </w:r>
      <w:r w:rsidRPr="00A903C0">
        <w:rPr>
          <w:rStyle w:val="StyleUnderline"/>
          <w:rFonts w:asciiTheme="minorHAnsi" w:hAnsiTheme="minorHAnsi" w:cstheme="minorHAnsi"/>
        </w:rPr>
        <w:t>expropriation of their unpaid labor</w:t>
      </w:r>
      <w:r w:rsidRPr="00A903C0">
        <w:rPr>
          <w:rFonts w:asciiTheme="minorHAnsi" w:hAnsiTheme="minorHAnsi" w:cstheme="minorHAnsi"/>
          <w:sz w:val="16"/>
        </w:rPr>
        <w:t xml:space="preserve">, as well as the higher level of exploitation of their paid labor, </w:t>
      </w:r>
      <w:r w:rsidRPr="00A903C0">
        <w:rPr>
          <w:rStyle w:val="StyleUnderline"/>
          <w:rFonts w:asciiTheme="minorHAnsi" w:hAnsiTheme="minorHAnsi" w:cstheme="minorHAnsi"/>
        </w:rPr>
        <w:t>are integral to the way in which power is organized in capitalist society</w:t>
      </w:r>
      <w:r w:rsidRPr="00A903C0">
        <w:rPr>
          <w:rFonts w:asciiTheme="minorHAnsi" w:hAnsiTheme="minorHAnsi" w:cstheme="minorHAnsi"/>
          <w:sz w:val="16"/>
        </w:rPr>
        <w:t xml:space="preserve">—and how it seeks to divide rather than unify the population. </w:t>
      </w:r>
      <w:r w:rsidRPr="00A903C0">
        <w:rPr>
          <w:rStyle w:val="StyleUnderline"/>
          <w:rFonts w:asciiTheme="minorHAnsi" w:hAnsiTheme="minorHAnsi" w:cstheme="minorHAnsi"/>
        </w:rPr>
        <w:t>More than a third of women</w:t>
      </w:r>
      <w:r w:rsidRPr="00A903C0">
        <w:rPr>
          <w:rFonts w:asciiTheme="minorHAnsi" w:hAnsiTheme="minorHAnsi" w:cstheme="minorHAnsi"/>
          <w:sz w:val="16"/>
        </w:rPr>
        <w:t xml:space="preserve"> worldwide </w:t>
      </w:r>
      <w:r w:rsidRPr="00A903C0">
        <w:rPr>
          <w:rStyle w:val="StyleUnderline"/>
          <w:rFonts w:asciiTheme="minorHAnsi" w:hAnsiTheme="minorHAnsi" w:cstheme="minorHAnsi"/>
        </w:rPr>
        <w:t>have experienced physical/sexual violence. Women’s bodies</w:t>
      </w:r>
      <w:proofErr w:type="gramStart"/>
      <w:r w:rsidRPr="00A903C0">
        <w:rPr>
          <w:rFonts w:asciiTheme="minorHAnsi" w:hAnsiTheme="minorHAnsi" w:cstheme="minorHAnsi"/>
          <w:sz w:val="16"/>
        </w:rPr>
        <w:t xml:space="preserve">, in particular, </w:t>
      </w:r>
      <w:r w:rsidRPr="00A903C0">
        <w:rPr>
          <w:rStyle w:val="StyleUnderline"/>
          <w:rFonts w:asciiTheme="minorHAnsi" w:hAnsiTheme="minorHAnsi" w:cstheme="minorHAnsi"/>
        </w:rPr>
        <w:t>are</w:t>
      </w:r>
      <w:proofErr w:type="gramEnd"/>
      <w:r w:rsidRPr="00A903C0">
        <w:rPr>
          <w:rStyle w:val="StyleUnderline"/>
          <w:rFonts w:asciiTheme="minorHAnsi" w:hAnsiTheme="minorHAnsi" w:cstheme="minorHAnsi"/>
        </w:rPr>
        <w:t xml:space="preserve"> objectified, reified, and commodified as part of the normal workings of monopoly-capitalist marketing.</w:t>
      </w:r>
      <w:r w:rsidRPr="00A903C0">
        <w:rPr>
          <w:rFonts w:asciiTheme="minorHAnsi" w:hAnsiTheme="minorHAnsi" w:cstheme="minorHAnsi"/>
          <w:sz w:val="16"/>
        </w:rPr>
        <w:t xml:space="preserve">23 </w:t>
      </w:r>
      <w:r w:rsidRPr="00A903C0">
        <w:rPr>
          <w:rStyle w:val="StyleUnderline"/>
          <w:rFonts w:asciiTheme="minorHAnsi" w:hAnsiTheme="minorHAnsi" w:cstheme="minorHAnsi"/>
        </w:rPr>
        <w:t xml:space="preserve">The </w:t>
      </w:r>
      <w:r w:rsidRPr="00A31103">
        <w:rPr>
          <w:rStyle w:val="StyleUnderline"/>
          <w:rFonts w:asciiTheme="minorHAnsi" w:hAnsiTheme="minorHAnsi" w:cstheme="minorHAnsi"/>
          <w:highlight w:val="cyan"/>
        </w:rPr>
        <w:t>mass media-propaganda</w:t>
      </w:r>
      <w:r w:rsidRPr="00A903C0">
        <w:rPr>
          <w:rStyle w:val="StyleUnderline"/>
          <w:rFonts w:asciiTheme="minorHAnsi" w:hAnsiTheme="minorHAnsi" w:cstheme="minorHAnsi"/>
        </w:rPr>
        <w:t xml:space="preserve"> system</w:t>
      </w:r>
      <w:r w:rsidRPr="00A903C0">
        <w:rPr>
          <w:rFonts w:asciiTheme="minorHAnsi" w:hAnsiTheme="minorHAnsi" w:cstheme="minorHAnsi"/>
          <w:sz w:val="16"/>
        </w:rPr>
        <w:t xml:space="preserve">, part of the larger corporate matrix, </w:t>
      </w:r>
      <w:r w:rsidRPr="00A903C0">
        <w:rPr>
          <w:rStyle w:val="StyleUnderline"/>
          <w:rFonts w:asciiTheme="minorHAnsi" w:hAnsiTheme="minorHAnsi" w:cstheme="minorHAnsi"/>
        </w:rPr>
        <w:t xml:space="preserve">is now </w:t>
      </w:r>
      <w:r w:rsidRPr="00A31103">
        <w:rPr>
          <w:rStyle w:val="StyleUnderline"/>
          <w:rFonts w:asciiTheme="minorHAnsi" w:hAnsiTheme="minorHAnsi" w:cstheme="minorHAnsi"/>
          <w:highlight w:val="cyan"/>
        </w:rPr>
        <w:t>merg</w:t>
      </w:r>
      <w:r w:rsidRPr="00A903C0">
        <w:rPr>
          <w:rStyle w:val="StyleUnderline"/>
          <w:rFonts w:asciiTheme="minorHAnsi" w:hAnsiTheme="minorHAnsi" w:cstheme="minorHAnsi"/>
          <w:highlight w:val="yellow"/>
        </w:rPr>
        <w:t xml:space="preserve">ing </w:t>
      </w:r>
      <w:r w:rsidRPr="00A31103">
        <w:rPr>
          <w:rStyle w:val="StyleUnderline"/>
          <w:rFonts w:asciiTheme="minorHAnsi" w:hAnsiTheme="minorHAnsi" w:cstheme="minorHAnsi"/>
          <w:highlight w:val="cyan"/>
        </w:rPr>
        <w:t>into</w:t>
      </w:r>
      <w:r w:rsidRPr="00A903C0">
        <w:rPr>
          <w:rStyle w:val="StyleUnderline"/>
          <w:rFonts w:asciiTheme="minorHAnsi" w:hAnsiTheme="minorHAnsi" w:cstheme="minorHAnsi"/>
        </w:rPr>
        <w:t xml:space="preserve"> </w:t>
      </w:r>
      <w:r w:rsidRPr="00A903C0">
        <w:rPr>
          <w:rFonts w:asciiTheme="minorHAnsi" w:hAnsiTheme="minorHAnsi" w:cstheme="minorHAnsi"/>
          <w:sz w:val="16"/>
        </w:rPr>
        <w:t xml:space="preserve">a </w:t>
      </w:r>
      <w:r w:rsidRPr="00A31103">
        <w:rPr>
          <w:rStyle w:val="StyleUnderline"/>
          <w:rFonts w:asciiTheme="minorHAnsi" w:hAnsiTheme="minorHAnsi" w:cstheme="minorHAnsi"/>
          <w:highlight w:val="cyan"/>
        </w:rPr>
        <w:t>social media</w:t>
      </w:r>
      <w:r w:rsidRPr="00A903C0">
        <w:rPr>
          <w:rFonts w:asciiTheme="minorHAnsi" w:hAnsiTheme="minorHAnsi" w:cstheme="minorHAnsi"/>
          <w:sz w:val="16"/>
        </w:rPr>
        <w:t xml:space="preserve">-based propaganda system </w:t>
      </w:r>
      <w:r w:rsidRPr="00A31103">
        <w:rPr>
          <w:rStyle w:val="StyleUnderline"/>
          <w:rFonts w:asciiTheme="minorHAnsi" w:hAnsiTheme="minorHAnsi" w:cstheme="minorHAnsi"/>
          <w:highlight w:val="cyan"/>
        </w:rPr>
        <w:t>that is</w:t>
      </w:r>
      <w:r w:rsidRPr="00A903C0">
        <w:rPr>
          <w:rFonts w:asciiTheme="minorHAnsi" w:hAnsiTheme="minorHAnsi" w:cstheme="minorHAnsi"/>
          <w:sz w:val="16"/>
        </w:rPr>
        <w:t xml:space="preserve"> more porous and seemingly anarchic, but </w:t>
      </w:r>
      <w:r w:rsidRPr="00A31103">
        <w:rPr>
          <w:rStyle w:val="StyleUnderline"/>
          <w:rFonts w:asciiTheme="minorHAnsi" w:hAnsiTheme="minorHAnsi" w:cstheme="minorHAnsi"/>
          <w:highlight w:val="cyan"/>
        </w:rPr>
        <w:t>more universal and</w:t>
      </w:r>
      <w:r w:rsidRPr="00A903C0">
        <w:rPr>
          <w:rStyle w:val="StyleUnderline"/>
          <w:rFonts w:asciiTheme="minorHAnsi" w:hAnsiTheme="minorHAnsi" w:cstheme="minorHAnsi"/>
        </w:rPr>
        <w:t xml:space="preserve"> more than ever </w:t>
      </w:r>
      <w:r w:rsidRPr="00A31103">
        <w:rPr>
          <w:rStyle w:val="StyleUnderline"/>
          <w:rFonts w:asciiTheme="minorHAnsi" w:hAnsiTheme="minorHAnsi" w:cstheme="minorHAnsi"/>
          <w:highlight w:val="cyan"/>
        </w:rPr>
        <w:t>favoring money and power</w:t>
      </w:r>
      <w:r w:rsidRPr="00A903C0">
        <w:rPr>
          <w:rStyle w:val="StyleUnderline"/>
          <w:rFonts w:asciiTheme="minorHAnsi" w:hAnsiTheme="minorHAnsi" w:cstheme="minorHAnsi"/>
        </w:rPr>
        <w:t xml:space="preserve">. Utilizing modern marketing and </w:t>
      </w:r>
      <w:r w:rsidRPr="00A31103">
        <w:rPr>
          <w:rStyle w:val="StyleUnderline"/>
          <w:rFonts w:asciiTheme="minorHAnsi" w:hAnsiTheme="minorHAnsi" w:cstheme="minorHAnsi"/>
          <w:highlight w:val="cyan"/>
        </w:rPr>
        <w:t>surveillance</w:t>
      </w:r>
      <w:r w:rsidRPr="00A903C0">
        <w:rPr>
          <w:rFonts w:asciiTheme="minorHAnsi" w:hAnsiTheme="minorHAnsi" w:cstheme="minorHAnsi"/>
          <w:sz w:val="16"/>
        </w:rPr>
        <w:t xml:space="preserve"> techniques, which now dominate all digital interactions, </w:t>
      </w:r>
      <w:r w:rsidRPr="00A903C0">
        <w:rPr>
          <w:rStyle w:val="StyleUnderline"/>
          <w:rFonts w:asciiTheme="minorHAnsi" w:hAnsiTheme="minorHAnsi" w:cstheme="minorHAnsi"/>
        </w:rPr>
        <w:t>vested interests are able to tailor their messages</w:t>
      </w:r>
      <w:r w:rsidRPr="00A903C0">
        <w:rPr>
          <w:rFonts w:asciiTheme="minorHAnsi" w:hAnsiTheme="minorHAnsi" w:cstheme="minorHAnsi"/>
          <w:sz w:val="16"/>
        </w:rPr>
        <w:t xml:space="preserve">, largely unchecked, </w:t>
      </w:r>
      <w:r w:rsidRPr="00A903C0">
        <w:rPr>
          <w:rStyle w:val="StyleUnderline"/>
          <w:rFonts w:asciiTheme="minorHAnsi" w:hAnsiTheme="minorHAnsi" w:cstheme="minorHAnsi"/>
        </w:rPr>
        <w:t>to individuals and</w:t>
      </w:r>
      <w:r w:rsidRPr="00A903C0">
        <w:rPr>
          <w:rFonts w:asciiTheme="minorHAnsi" w:hAnsiTheme="minorHAnsi" w:cstheme="minorHAnsi"/>
          <w:sz w:val="16"/>
        </w:rPr>
        <w:t xml:space="preserve"> their social </w:t>
      </w:r>
      <w:r w:rsidRPr="00A903C0">
        <w:rPr>
          <w:rStyle w:val="StyleUnderline"/>
          <w:rFonts w:asciiTheme="minorHAnsi" w:hAnsiTheme="minorHAnsi" w:cstheme="minorHAnsi"/>
        </w:rPr>
        <w:t xml:space="preserve">networks, </w:t>
      </w:r>
      <w:r w:rsidRPr="00A31103">
        <w:rPr>
          <w:rStyle w:val="StyleUnderline"/>
          <w:rFonts w:asciiTheme="minorHAnsi" w:hAnsiTheme="minorHAnsi" w:cstheme="minorHAnsi"/>
          <w:highlight w:val="cyan"/>
        </w:rPr>
        <w:t>creating</w:t>
      </w:r>
      <w:r w:rsidRPr="00A903C0">
        <w:rPr>
          <w:rFonts w:asciiTheme="minorHAnsi" w:hAnsiTheme="minorHAnsi" w:cstheme="minorHAnsi"/>
          <w:sz w:val="16"/>
        </w:rPr>
        <w:t xml:space="preserve"> concerns about </w:t>
      </w:r>
      <w:r w:rsidRPr="00A31103">
        <w:rPr>
          <w:rStyle w:val="StyleUnderline"/>
          <w:rFonts w:asciiTheme="minorHAnsi" w:hAnsiTheme="minorHAnsi" w:cstheme="minorHAnsi"/>
          <w:highlight w:val="cyan"/>
        </w:rPr>
        <w:t>“fake news</w:t>
      </w:r>
      <w:r w:rsidRPr="00A903C0">
        <w:rPr>
          <w:rStyle w:val="StyleUnderline"/>
          <w:rFonts w:asciiTheme="minorHAnsi" w:hAnsiTheme="minorHAnsi" w:cstheme="minorHAnsi"/>
        </w:rPr>
        <w:t>”</w:t>
      </w:r>
      <w:r w:rsidRPr="00A903C0">
        <w:rPr>
          <w:rFonts w:asciiTheme="minorHAnsi" w:hAnsiTheme="minorHAnsi" w:cstheme="minorHAnsi"/>
          <w:sz w:val="16"/>
        </w:rPr>
        <w:t xml:space="preserve"> on all sides.24 Numerous </w:t>
      </w:r>
      <w:r w:rsidRPr="00A903C0">
        <w:rPr>
          <w:rStyle w:val="StyleUnderline"/>
          <w:rFonts w:asciiTheme="minorHAnsi" w:hAnsiTheme="minorHAnsi" w:cstheme="minorHAnsi"/>
        </w:rPr>
        <w:t>business entities promising tech</w:t>
      </w:r>
      <w:r w:rsidRPr="00A903C0">
        <w:rPr>
          <w:rFonts w:asciiTheme="minorHAnsi" w:hAnsiTheme="minorHAnsi" w:cstheme="minorHAnsi"/>
          <w:sz w:val="16"/>
        </w:rPr>
        <w:t xml:space="preserve">nological </w:t>
      </w:r>
      <w:r w:rsidRPr="00A903C0">
        <w:rPr>
          <w:rStyle w:val="StyleUnderline"/>
          <w:rFonts w:asciiTheme="minorHAnsi" w:hAnsiTheme="minorHAnsi" w:cstheme="minorHAnsi"/>
        </w:rPr>
        <w:t>manipulation of voters</w:t>
      </w:r>
      <w:r w:rsidRPr="00A903C0">
        <w:rPr>
          <w:rFonts w:asciiTheme="minorHAnsi" w:hAnsiTheme="minorHAnsi" w:cstheme="minorHAnsi"/>
          <w:sz w:val="16"/>
        </w:rPr>
        <w:t xml:space="preserve"> in countries </w:t>
      </w:r>
      <w:r w:rsidRPr="00A903C0">
        <w:rPr>
          <w:rStyle w:val="StyleUnderline"/>
          <w:rFonts w:asciiTheme="minorHAnsi" w:hAnsiTheme="minorHAnsi" w:cstheme="minorHAnsi"/>
        </w:rPr>
        <w:t>across the world have now surfaced</w:t>
      </w:r>
      <w:r w:rsidRPr="00A903C0">
        <w:rPr>
          <w:rFonts w:asciiTheme="minorHAnsi" w:hAnsiTheme="minorHAnsi" w:cstheme="minorHAnsi"/>
          <w:sz w:val="16"/>
        </w:rPr>
        <w:t xml:space="preserve">, auctioning off their services to the highest bidders.25 </w:t>
      </w:r>
      <w:r w:rsidRPr="00A903C0">
        <w:rPr>
          <w:rStyle w:val="StyleUnderline"/>
          <w:rFonts w:asciiTheme="minorHAnsi" w:hAnsiTheme="minorHAnsi" w:cstheme="minorHAnsi"/>
        </w:rPr>
        <w:t xml:space="preserve">The </w:t>
      </w:r>
      <w:r w:rsidRPr="00A31103">
        <w:rPr>
          <w:rStyle w:val="StyleUnderline"/>
          <w:rFonts w:asciiTheme="minorHAnsi" w:hAnsiTheme="minorHAnsi" w:cstheme="minorHAnsi"/>
          <w:highlight w:val="cyan"/>
        </w:rPr>
        <w:t>elimination of net neutrality</w:t>
      </w:r>
      <w:r w:rsidRPr="00A903C0">
        <w:rPr>
          <w:rFonts w:asciiTheme="minorHAnsi" w:hAnsiTheme="minorHAnsi" w:cstheme="minorHAnsi"/>
          <w:sz w:val="16"/>
        </w:rPr>
        <w:t xml:space="preserve"> in the United States </w:t>
      </w:r>
      <w:r w:rsidRPr="00A903C0">
        <w:rPr>
          <w:rStyle w:val="StyleUnderline"/>
          <w:rFonts w:asciiTheme="minorHAnsi" w:hAnsiTheme="minorHAnsi" w:cstheme="minorHAnsi"/>
        </w:rPr>
        <w:t>means further concentration, centralization, and control</w:t>
      </w:r>
      <w:r w:rsidRPr="00A903C0">
        <w:rPr>
          <w:rFonts w:asciiTheme="minorHAnsi" w:hAnsiTheme="minorHAnsi" w:cstheme="minorHAnsi"/>
          <w:sz w:val="16"/>
        </w:rPr>
        <w:t xml:space="preserve"> over the entire Internet by monopolistic service providers. </w:t>
      </w:r>
      <w:r w:rsidRPr="00A31103">
        <w:rPr>
          <w:rStyle w:val="StyleUnderline"/>
          <w:rFonts w:asciiTheme="minorHAnsi" w:hAnsiTheme="minorHAnsi" w:cstheme="minorHAnsi"/>
          <w:highlight w:val="cyan"/>
        </w:rPr>
        <w:t xml:space="preserve">Elections </w:t>
      </w:r>
      <w:r w:rsidRPr="00A903C0">
        <w:rPr>
          <w:rStyle w:val="StyleUnderline"/>
          <w:rFonts w:asciiTheme="minorHAnsi" w:hAnsiTheme="minorHAnsi" w:cstheme="minorHAnsi"/>
          <w:highlight w:val="yellow"/>
        </w:rPr>
        <w:t>are</w:t>
      </w:r>
      <w:r w:rsidRPr="00A903C0">
        <w:rPr>
          <w:rStyle w:val="StyleUnderline"/>
          <w:rFonts w:asciiTheme="minorHAnsi" w:hAnsiTheme="minorHAnsi" w:cstheme="minorHAnsi"/>
        </w:rPr>
        <w:t xml:space="preserve"> increasingly </w:t>
      </w:r>
      <w:r w:rsidRPr="00A31103">
        <w:rPr>
          <w:rStyle w:val="StyleUnderline"/>
          <w:rFonts w:asciiTheme="minorHAnsi" w:hAnsiTheme="minorHAnsi" w:cstheme="minorHAnsi"/>
          <w:highlight w:val="cyan"/>
        </w:rPr>
        <w:t>prey to</w:t>
      </w:r>
      <w:r w:rsidRPr="00A903C0">
        <w:rPr>
          <w:rStyle w:val="StyleUnderline"/>
          <w:rFonts w:asciiTheme="minorHAnsi" w:hAnsiTheme="minorHAnsi" w:cstheme="minorHAnsi"/>
        </w:rPr>
        <w:t xml:space="preserve"> unregulated </w:t>
      </w:r>
      <w:r w:rsidRPr="00A31103">
        <w:rPr>
          <w:rStyle w:val="StyleUnderline"/>
          <w:rFonts w:asciiTheme="minorHAnsi" w:hAnsiTheme="minorHAnsi" w:cstheme="minorHAnsi"/>
          <w:highlight w:val="cyan"/>
        </w:rPr>
        <w:t>“dark money”</w:t>
      </w:r>
      <w:r w:rsidRPr="00A903C0">
        <w:rPr>
          <w:rStyle w:val="StyleUnderline"/>
          <w:rFonts w:asciiTheme="minorHAnsi" w:hAnsiTheme="minorHAnsi" w:cstheme="minorHAnsi"/>
        </w:rPr>
        <w:t xml:space="preserve"> </w:t>
      </w:r>
      <w:r w:rsidRPr="00A903C0">
        <w:rPr>
          <w:rFonts w:asciiTheme="minorHAnsi" w:hAnsiTheme="minorHAnsi" w:cstheme="minorHAnsi"/>
          <w:sz w:val="16"/>
        </w:rPr>
        <w:t xml:space="preserve">emanating </w:t>
      </w:r>
      <w:r w:rsidRPr="00A903C0">
        <w:rPr>
          <w:rStyle w:val="StyleUnderline"/>
          <w:rFonts w:asciiTheme="minorHAnsi" w:hAnsiTheme="minorHAnsi" w:cstheme="minorHAnsi"/>
        </w:rPr>
        <w:t>from the</w:t>
      </w:r>
      <w:r w:rsidRPr="00A903C0">
        <w:rPr>
          <w:rFonts w:asciiTheme="minorHAnsi" w:hAnsiTheme="minorHAnsi" w:cstheme="minorHAnsi"/>
          <w:sz w:val="16"/>
        </w:rPr>
        <w:t xml:space="preserve"> coffers of corporations and the </w:t>
      </w:r>
      <w:r w:rsidRPr="00A903C0">
        <w:rPr>
          <w:rStyle w:val="StyleUnderline"/>
          <w:rFonts w:asciiTheme="minorHAnsi" w:hAnsiTheme="minorHAnsi" w:cstheme="minorHAnsi"/>
        </w:rPr>
        <w:t>billionaire class.</w:t>
      </w:r>
      <w:r w:rsidRPr="00A903C0">
        <w:rPr>
          <w:rFonts w:asciiTheme="minorHAnsi" w:hAnsiTheme="minorHAnsi" w:cstheme="minorHAnsi"/>
          <w:sz w:val="16"/>
        </w:rPr>
        <w:t xml:space="preserve"> Although presenting itself as the world’s leading democracy, the </w:t>
      </w:r>
      <w:r w:rsidRPr="00A903C0">
        <w:rPr>
          <w:rStyle w:val="StyleUnderline"/>
          <w:rFonts w:asciiTheme="minorHAnsi" w:hAnsiTheme="minorHAnsi" w:cstheme="minorHAnsi"/>
        </w:rPr>
        <w:t>U</w:t>
      </w:r>
      <w:r w:rsidRPr="00A903C0">
        <w:rPr>
          <w:rFonts w:asciiTheme="minorHAnsi" w:hAnsiTheme="minorHAnsi" w:cstheme="minorHAnsi"/>
          <w:sz w:val="16"/>
        </w:rPr>
        <w:t xml:space="preserve">nited </w:t>
      </w:r>
      <w:r w:rsidRPr="00A903C0">
        <w:rPr>
          <w:rStyle w:val="StyleUnderline"/>
          <w:rFonts w:asciiTheme="minorHAnsi" w:hAnsiTheme="minorHAnsi" w:cstheme="minorHAnsi"/>
        </w:rPr>
        <w:t>S</w:t>
      </w:r>
      <w:r w:rsidRPr="00A903C0">
        <w:rPr>
          <w:rFonts w:asciiTheme="minorHAnsi" w:hAnsiTheme="minorHAnsi" w:cstheme="minorHAnsi"/>
          <w:sz w:val="16"/>
        </w:rPr>
        <w:t xml:space="preserve">tates, as Paul Baran and Paul </w:t>
      </w:r>
      <w:proofErr w:type="spellStart"/>
      <w:r w:rsidRPr="00A903C0">
        <w:rPr>
          <w:rFonts w:asciiTheme="minorHAnsi" w:hAnsiTheme="minorHAnsi" w:cstheme="minorHAnsi"/>
          <w:sz w:val="16"/>
        </w:rPr>
        <w:t>Sweezy</w:t>
      </w:r>
      <w:proofErr w:type="spellEnd"/>
      <w:r w:rsidRPr="00A903C0">
        <w:rPr>
          <w:rFonts w:asciiTheme="minorHAnsi" w:hAnsiTheme="minorHAnsi" w:cstheme="minorHAnsi"/>
          <w:sz w:val="16"/>
        </w:rPr>
        <w:t xml:space="preserve"> stated in Monopoly Capital in </w:t>
      </w:r>
      <w:r w:rsidRPr="00A903C0">
        <w:rPr>
          <w:rFonts w:asciiTheme="minorHAnsi" w:hAnsiTheme="minorHAnsi" w:cstheme="minorHAnsi"/>
          <w:sz w:val="16"/>
          <w:szCs w:val="16"/>
        </w:rPr>
        <w:t>1966, “is democratic in form and plutocratic in content.”26 In the Trump administration, following a long-established tradition, 72 percent of those appointed to the cabinet have come from the higher corporate echelons, while others have been drawn from the military.</w:t>
      </w:r>
      <w:r w:rsidRPr="00A903C0">
        <w:rPr>
          <w:rStyle w:val="StyleUnderline"/>
          <w:rFonts w:asciiTheme="minorHAnsi" w:hAnsiTheme="minorHAnsi" w:cstheme="minorHAnsi"/>
        </w:rPr>
        <w:t xml:space="preserve">27 </w:t>
      </w:r>
      <w:r w:rsidRPr="00A31103">
        <w:rPr>
          <w:rStyle w:val="StyleUnderline"/>
          <w:rFonts w:asciiTheme="minorHAnsi" w:hAnsiTheme="minorHAnsi" w:cstheme="minorHAnsi"/>
          <w:highlight w:val="cyan"/>
        </w:rPr>
        <w:t>War</w:t>
      </w:r>
      <w:r w:rsidRPr="00A903C0">
        <w:rPr>
          <w:rStyle w:val="StyleUnderline"/>
          <w:rFonts w:asciiTheme="minorHAnsi" w:hAnsiTheme="minorHAnsi" w:cstheme="minorHAnsi"/>
          <w:highlight w:val="yellow"/>
        </w:rPr>
        <w:t>, engineered by the U</w:t>
      </w:r>
      <w:r w:rsidRPr="00A903C0">
        <w:rPr>
          <w:rFonts w:asciiTheme="minorHAnsi" w:hAnsiTheme="minorHAnsi" w:cstheme="minorHAnsi"/>
          <w:sz w:val="16"/>
          <w:szCs w:val="16"/>
        </w:rPr>
        <w:t xml:space="preserve">nited </w:t>
      </w:r>
      <w:r w:rsidRPr="00A903C0">
        <w:rPr>
          <w:rStyle w:val="StyleUnderline"/>
          <w:rFonts w:asciiTheme="minorHAnsi" w:hAnsiTheme="minorHAnsi" w:cstheme="minorHAnsi"/>
          <w:highlight w:val="yellow"/>
        </w:rPr>
        <w:t>S</w:t>
      </w:r>
      <w:r w:rsidRPr="00A903C0">
        <w:rPr>
          <w:rFonts w:asciiTheme="minorHAnsi" w:hAnsiTheme="minorHAnsi" w:cstheme="minorHAnsi"/>
          <w:sz w:val="16"/>
          <w:szCs w:val="16"/>
        </w:rPr>
        <w:t xml:space="preserve">tates </w:t>
      </w:r>
      <w:r w:rsidRPr="00A903C0">
        <w:rPr>
          <w:rStyle w:val="StyleUnderline"/>
          <w:rFonts w:asciiTheme="minorHAnsi" w:hAnsiTheme="minorHAnsi" w:cstheme="minorHAnsi"/>
        </w:rPr>
        <w:t xml:space="preserve">and other major powers at the apex of the system, has become </w:t>
      </w:r>
      <w:r w:rsidRPr="00A31103">
        <w:rPr>
          <w:rStyle w:val="StyleUnderline"/>
          <w:rFonts w:asciiTheme="minorHAnsi" w:hAnsiTheme="minorHAnsi" w:cstheme="minorHAnsi"/>
          <w:highlight w:val="cyan"/>
        </w:rPr>
        <w:t>perpetual in strategic</w:t>
      </w:r>
      <w:r w:rsidRPr="00A903C0">
        <w:rPr>
          <w:rStyle w:val="StyleUnderline"/>
          <w:rFonts w:asciiTheme="minorHAnsi" w:hAnsiTheme="minorHAnsi" w:cstheme="minorHAnsi"/>
          <w:highlight w:val="yellow"/>
        </w:rPr>
        <w:t xml:space="preserve"> oil </w:t>
      </w:r>
      <w:r w:rsidRPr="00A31103">
        <w:rPr>
          <w:rStyle w:val="StyleUnderline"/>
          <w:rFonts w:asciiTheme="minorHAnsi" w:hAnsiTheme="minorHAnsi" w:cstheme="minorHAnsi"/>
          <w:highlight w:val="cyan"/>
        </w:rPr>
        <w:t>regions</w:t>
      </w:r>
      <w:r w:rsidRPr="00A903C0">
        <w:rPr>
          <w:rStyle w:val="StyleUnderline"/>
          <w:rFonts w:asciiTheme="minorHAnsi" w:hAnsiTheme="minorHAnsi" w:cstheme="minorHAnsi"/>
        </w:rPr>
        <w:t xml:space="preserve"> such as the Middle East, and </w:t>
      </w:r>
      <w:r w:rsidRPr="00A31103">
        <w:rPr>
          <w:rStyle w:val="StyleUnderline"/>
          <w:rFonts w:asciiTheme="minorHAnsi" w:hAnsiTheme="minorHAnsi" w:cstheme="minorHAnsi"/>
          <w:highlight w:val="cyan"/>
        </w:rPr>
        <w:t>threat</w:t>
      </w:r>
      <w:r w:rsidRPr="00A903C0">
        <w:rPr>
          <w:rStyle w:val="StyleUnderline"/>
          <w:rFonts w:asciiTheme="minorHAnsi" w:hAnsiTheme="minorHAnsi" w:cstheme="minorHAnsi"/>
          <w:highlight w:val="yellow"/>
        </w:rPr>
        <w:t xml:space="preserve">ens </w:t>
      </w:r>
      <w:r w:rsidRPr="00A31103">
        <w:rPr>
          <w:rStyle w:val="StyleUnderline"/>
          <w:rFonts w:asciiTheme="minorHAnsi" w:hAnsiTheme="minorHAnsi" w:cstheme="minorHAnsi"/>
          <w:highlight w:val="cyan"/>
        </w:rPr>
        <w:t>to escalate into</w:t>
      </w:r>
      <w:r w:rsidRPr="00A903C0">
        <w:rPr>
          <w:rStyle w:val="StyleUnderline"/>
          <w:rFonts w:asciiTheme="minorHAnsi" w:hAnsiTheme="minorHAnsi" w:cstheme="minorHAnsi"/>
        </w:rPr>
        <w:t xml:space="preserve"> a global </w:t>
      </w:r>
      <w:r w:rsidRPr="00A31103">
        <w:rPr>
          <w:rStyle w:val="Emphasis"/>
          <w:rFonts w:asciiTheme="minorHAnsi" w:hAnsiTheme="minorHAnsi" w:cstheme="minorHAnsi"/>
          <w:highlight w:val="cyan"/>
        </w:rPr>
        <w:t>thermonuclear exchange</w:t>
      </w:r>
      <w:r w:rsidRPr="00A903C0">
        <w:rPr>
          <w:rStyle w:val="StyleUnderline"/>
          <w:rFonts w:asciiTheme="minorHAnsi" w:hAnsiTheme="minorHAnsi" w:cstheme="minorHAnsi"/>
        </w:rPr>
        <w:t xml:space="preserve">. </w:t>
      </w:r>
      <w:r w:rsidRPr="00A903C0">
        <w:rPr>
          <w:rFonts w:asciiTheme="minorHAnsi" w:hAnsiTheme="minorHAnsi" w:cstheme="minorHAnsi"/>
          <w:sz w:val="16"/>
          <w:szCs w:val="16"/>
        </w:rPr>
        <w:t xml:space="preserve">During the Obama administration, the United States was engaged in wars/bombings in seven different countries—Afghanistan, Iraq, Syria, Libya, Yemen, Somalia, and Pakistan.28 Torture and assassinations have been reinstituted by Washington as acceptable instruments of war against those now innumerable individuals, group networks, and whole societies that are branded as terrorist. A new Cold War and nuclear arms race is in the making between the United States and Russia, while Washington is seeking to place </w:t>
      </w:r>
      <w:proofErr w:type="gramStart"/>
      <w:r w:rsidRPr="00A903C0">
        <w:rPr>
          <w:rFonts w:asciiTheme="minorHAnsi" w:hAnsiTheme="minorHAnsi" w:cstheme="minorHAnsi"/>
          <w:sz w:val="16"/>
          <w:szCs w:val="16"/>
        </w:rPr>
        <w:t>road blocks</w:t>
      </w:r>
      <w:proofErr w:type="gramEnd"/>
      <w:r w:rsidRPr="00A903C0">
        <w:rPr>
          <w:rFonts w:asciiTheme="minorHAnsi" w:hAnsiTheme="minorHAnsi" w:cstheme="minorHAnsi"/>
          <w:sz w:val="16"/>
          <w:szCs w:val="16"/>
        </w:rPr>
        <w:t xml:space="preserve"> to the continued rise of China. </w:t>
      </w:r>
      <w:r w:rsidRPr="00A903C0">
        <w:rPr>
          <w:rStyle w:val="StyleUnderline"/>
          <w:rFonts w:asciiTheme="minorHAnsi" w:hAnsiTheme="minorHAnsi" w:cstheme="minorHAnsi"/>
        </w:rPr>
        <w:t xml:space="preserve">The Trump administration has created a new space force as a separate branch of the military </w:t>
      </w:r>
      <w:proofErr w:type="gramStart"/>
      <w:r w:rsidRPr="00A903C0">
        <w:rPr>
          <w:rStyle w:val="StyleUnderline"/>
          <w:rFonts w:asciiTheme="minorHAnsi" w:hAnsiTheme="minorHAnsi" w:cstheme="minorHAnsi"/>
        </w:rPr>
        <w:t>in an attempt to</w:t>
      </w:r>
      <w:proofErr w:type="gramEnd"/>
      <w:r w:rsidRPr="00A903C0">
        <w:rPr>
          <w:rStyle w:val="StyleUnderline"/>
          <w:rFonts w:asciiTheme="minorHAnsi" w:hAnsiTheme="minorHAnsi" w:cstheme="minorHAnsi"/>
        </w:rP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w:t>
      </w:r>
      <w:r w:rsidRPr="00A903C0">
        <w:rPr>
          <w:rFonts w:asciiTheme="minorHAnsi" w:hAnsiTheme="minorHAnsi" w:cstheme="minorHAnsi"/>
          <w:sz w:val="16"/>
          <w:szCs w:val="16"/>
        </w:rPr>
        <w:t>, when it marked the advent of thermonuclear weapons.29 Increasingly severe economic sanctions are being imposed by the United States on countries like Venezuela and Nicaragua, despite their democratic elections—or because of the</w:t>
      </w:r>
      <w:r w:rsidRPr="00A903C0">
        <w:rPr>
          <w:rFonts w:asciiTheme="minorHAnsi" w:hAnsiTheme="minorHAnsi" w:cstheme="minorHAnsi"/>
          <w:sz w:val="16"/>
        </w:rPr>
        <w:t xml:space="preserve">m. </w:t>
      </w:r>
      <w:r w:rsidRPr="00A31103">
        <w:rPr>
          <w:rStyle w:val="Emphasis"/>
          <w:rFonts w:asciiTheme="minorHAnsi" w:hAnsiTheme="minorHAnsi" w:cstheme="minorHAnsi"/>
          <w:highlight w:val="cyan"/>
        </w:rPr>
        <w:t>Trade and currency wars</w:t>
      </w:r>
      <w:r w:rsidRPr="00A903C0">
        <w:rPr>
          <w:rStyle w:val="StyleUnderline"/>
          <w:rFonts w:asciiTheme="minorHAnsi" w:hAnsiTheme="minorHAnsi" w:cstheme="minorHAnsi"/>
        </w:rPr>
        <w:t xml:space="preserve"> are </w:t>
      </w:r>
      <w:r w:rsidRPr="00A903C0">
        <w:rPr>
          <w:rStyle w:val="Emphasis"/>
          <w:rFonts w:asciiTheme="minorHAnsi" w:hAnsiTheme="minorHAnsi" w:cstheme="minorHAnsi"/>
          <w:highlight w:val="yellow"/>
        </w:rPr>
        <w:t>being</w:t>
      </w:r>
      <w:r w:rsidRPr="00A903C0">
        <w:rPr>
          <w:rStyle w:val="StyleUnderline"/>
          <w:rFonts w:asciiTheme="minorHAnsi" w:hAnsiTheme="minorHAnsi" w:cstheme="minorHAnsi"/>
        </w:rPr>
        <w:t xml:space="preserve"> actively </w:t>
      </w:r>
      <w:r w:rsidRPr="00A31103">
        <w:rPr>
          <w:rStyle w:val="Emphasis"/>
          <w:rFonts w:asciiTheme="minorHAnsi" w:hAnsiTheme="minorHAnsi" w:cstheme="minorHAnsi"/>
          <w:highlight w:val="cyan"/>
        </w:rPr>
        <w:t>promoted</w:t>
      </w:r>
      <w:r w:rsidRPr="00A903C0">
        <w:rPr>
          <w:rFonts w:asciiTheme="minorHAnsi" w:hAnsiTheme="minorHAnsi" w:cstheme="minorHAnsi"/>
          <w:sz w:val="16"/>
        </w:rPr>
        <w:t xml:space="preserve"> by core states, </w:t>
      </w:r>
      <w:r w:rsidRPr="00A903C0">
        <w:rPr>
          <w:rFonts w:asciiTheme="minorHAnsi" w:hAnsiTheme="minorHAnsi" w:cstheme="minorHAnsi"/>
          <w:sz w:val="16"/>
          <w:szCs w:val="16"/>
        </w:rPr>
        <w:t xml:space="preserve">while racist barriers against immigration continue to be erected in Europe and the United States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More than three-quarters of a billion people, </w:t>
      </w:r>
      <w:r w:rsidRPr="00A903C0">
        <w:rPr>
          <w:rFonts w:asciiTheme="minorHAnsi" w:hAnsiTheme="minorHAnsi" w:cstheme="minorHAnsi"/>
          <w:highlight w:val="yellow"/>
          <w:u w:val="single"/>
        </w:rPr>
        <w:t xml:space="preserve">over </w:t>
      </w:r>
      <w:r w:rsidRPr="00B32C6E">
        <w:rPr>
          <w:rFonts w:asciiTheme="minorHAnsi" w:hAnsiTheme="minorHAnsi" w:cstheme="minorHAnsi"/>
          <w:highlight w:val="cyan"/>
          <w:u w:val="single"/>
        </w:rPr>
        <w:t>10 percent</w:t>
      </w:r>
      <w:r w:rsidRPr="00B32C6E">
        <w:rPr>
          <w:rFonts w:asciiTheme="minorHAnsi" w:hAnsiTheme="minorHAnsi" w:cstheme="minorHAnsi"/>
          <w:u w:val="single"/>
        </w:rPr>
        <w:t xml:space="preserve"> of </w:t>
      </w:r>
      <w:r w:rsidRPr="00A903C0">
        <w:rPr>
          <w:rFonts w:asciiTheme="minorHAnsi" w:hAnsiTheme="minorHAnsi" w:cstheme="minorHAnsi"/>
          <w:highlight w:val="yellow"/>
          <w:u w:val="single"/>
        </w:rPr>
        <w:t>the world</w:t>
      </w:r>
      <w:r w:rsidRPr="00A903C0">
        <w:rPr>
          <w:rFonts w:asciiTheme="minorHAnsi" w:hAnsiTheme="minorHAnsi" w:cstheme="minorHAnsi"/>
          <w:sz w:val="16"/>
          <w:szCs w:val="16"/>
        </w:rPr>
        <w:t xml:space="preserve"> population, </w:t>
      </w:r>
      <w:r w:rsidRPr="00A903C0">
        <w:rPr>
          <w:rFonts w:asciiTheme="minorHAnsi" w:hAnsiTheme="minorHAnsi" w:cstheme="minorHAnsi"/>
          <w:highlight w:val="yellow"/>
          <w:u w:val="single"/>
        </w:rPr>
        <w:t>are</w:t>
      </w:r>
      <w:r w:rsidRPr="00A903C0">
        <w:rPr>
          <w:rFonts w:asciiTheme="minorHAnsi" w:hAnsiTheme="minorHAnsi" w:cstheme="minorHAnsi"/>
          <w:sz w:val="16"/>
          <w:szCs w:val="16"/>
        </w:rPr>
        <w:t xml:space="preserve"> chronically </w:t>
      </w:r>
      <w:r w:rsidRPr="00B32C6E">
        <w:rPr>
          <w:rFonts w:asciiTheme="minorHAnsi" w:hAnsiTheme="minorHAnsi" w:cstheme="minorHAnsi"/>
          <w:highlight w:val="cyan"/>
          <w:u w:val="single"/>
        </w:rPr>
        <w:t>malnourished</w:t>
      </w:r>
      <w:r w:rsidRPr="00A903C0">
        <w:rPr>
          <w:rFonts w:asciiTheme="minorHAnsi" w:hAnsiTheme="minorHAnsi" w:cstheme="minorHAnsi"/>
          <w:sz w:val="16"/>
          <w:szCs w:val="16"/>
        </w:rPr>
        <w:t xml:space="preserve">.31 </w:t>
      </w:r>
      <w:r w:rsidRPr="00B32C6E">
        <w:rPr>
          <w:rFonts w:asciiTheme="minorHAnsi" w:hAnsiTheme="minorHAnsi" w:cstheme="minorHAnsi"/>
          <w:highlight w:val="cyan"/>
          <w:u w:val="single"/>
        </w:rPr>
        <w:t>Food stress</w:t>
      </w:r>
      <w:r w:rsidRPr="00A903C0">
        <w:rPr>
          <w:rFonts w:asciiTheme="minorHAnsi" w:hAnsiTheme="minorHAnsi" w:cstheme="minorHAnsi"/>
          <w:u w:val="single"/>
        </w:rPr>
        <w:t xml:space="preserve"> in the United States </w:t>
      </w:r>
      <w:r w:rsidRPr="00A903C0">
        <w:rPr>
          <w:rFonts w:asciiTheme="minorHAnsi" w:hAnsiTheme="minorHAnsi" w:cstheme="minorHAnsi"/>
          <w:highlight w:val="yellow"/>
          <w:u w:val="single"/>
        </w:rPr>
        <w:t xml:space="preserve">keeps </w:t>
      </w:r>
      <w:r w:rsidRPr="00B32C6E">
        <w:rPr>
          <w:rFonts w:asciiTheme="minorHAnsi" w:hAnsiTheme="minorHAnsi" w:cstheme="minorHAnsi"/>
          <w:highlight w:val="cyan"/>
          <w:u w:val="single"/>
        </w:rPr>
        <w:t>climbing, leading to</w:t>
      </w:r>
      <w:r w:rsidRPr="00A903C0">
        <w:rPr>
          <w:rFonts w:asciiTheme="minorHAnsi" w:hAnsiTheme="minorHAnsi" w:cstheme="minorHAnsi"/>
          <w:u w:val="single"/>
        </w:rPr>
        <w:t xml:space="preserve"> the rapid growth of </w:t>
      </w:r>
      <w:r w:rsidRPr="00B32C6E">
        <w:rPr>
          <w:rFonts w:asciiTheme="minorHAnsi" w:hAnsiTheme="minorHAnsi" w:cstheme="minorHAnsi"/>
          <w:u w:val="single"/>
        </w:rPr>
        <w:t>cheap</w:t>
      </w:r>
      <w:r w:rsidRPr="00A903C0">
        <w:rPr>
          <w:rFonts w:asciiTheme="minorHAnsi" w:hAnsiTheme="minorHAnsi" w:cstheme="minorHAnsi"/>
          <w:u w:val="single"/>
        </w:rPr>
        <w:t xml:space="preserve"> dollar stores selling </w:t>
      </w:r>
      <w:r w:rsidRPr="00B32C6E">
        <w:rPr>
          <w:rFonts w:asciiTheme="minorHAnsi" w:hAnsiTheme="minorHAnsi" w:cstheme="minorHAnsi"/>
          <w:highlight w:val="cyan"/>
          <w:u w:val="single"/>
        </w:rPr>
        <w:t>poor quality and toxic food</w:t>
      </w:r>
      <w:r w:rsidRPr="00A903C0">
        <w:rPr>
          <w:rFonts w:asciiTheme="minorHAnsi" w:hAnsiTheme="minorHAnsi" w:cstheme="minorHAnsi"/>
          <w:highlight w:val="yellow"/>
          <w:u w:val="single"/>
        </w:rPr>
        <w:t>.</w:t>
      </w:r>
      <w:r w:rsidRPr="00A903C0">
        <w:rPr>
          <w:rFonts w:asciiTheme="minorHAnsi" w:hAnsiTheme="minorHAnsi" w:cstheme="minorHAnsi"/>
          <w:u w:val="single"/>
        </w:rPr>
        <w:t xml:space="preserve">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rsidRPr="00A903C0">
        <w:rPr>
          <w:rFonts w:asciiTheme="minorHAnsi" w:hAnsiTheme="minorHAnsi" w:cstheme="minorHAnsi"/>
          <w:u w:val="single"/>
        </w:rPr>
        <w:t>depeasantization</w:t>
      </w:r>
      <w:proofErr w:type="spellEnd"/>
      <w:r w:rsidRPr="00A903C0">
        <w:rPr>
          <w:rFonts w:asciiTheme="minorHAnsi" w:hAnsiTheme="minorHAnsi" w:cstheme="minorHAnsi"/>
          <w:u w:val="single"/>
        </w:rPr>
        <w:t xml:space="preserve"> process that constitutes the greatest movement of people in history.33</w:t>
      </w:r>
      <w:r w:rsidRPr="00A903C0">
        <w:rPr>
          <w:rFonts w:asciiTheme="minorHAnsi" w:hAnsiTheme="minorHAnsi" w:cstheme="minorHAnsi"/>
        </w:rPr>
        <w:t xml:space="preserve"> </w:t>
      </w:r>
      <w:r w:rsidRPr="00A903C0">
        <w:rPr>
          <w:rFonts w:asciiTheme="minorHAnsi" w:hAnsiTheme="minorHAnsi" w:cstheme="minorHAnsi"/>
          <w:sz w:val="16"/>
          <w:szCs w:val="16"/>
        </w:rPr>
        <w:t xml:space="preserve">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The Anthropocene epoch, first ushered in by the Great Acceleration of the world economy immediately after the Second World War, has generated enormous rifts in planetary boundaries, extending </w:t>
      </w:r>
      <w:r w:rsidRPr="00A903C0">
        <w:rPr>
          <w:rFonts w:asciiTheme="minorHAnsi" w:hAnsiTheme="minorHAnsi" w:cstheme="minorHAnsi"/>
          <w:sz w:val="16"/>
        </w:rPr>
        <w:t xml:space="preserve">from </w:t>
      </w:r>
      <w:r w:rsidRPr="00B32C6E">
        <w:rPr>
          <w:rStyle w:val="Emphasis"/>
          <w:rFonts w:asciiTheme="minorHAnsi" w:hAnsiTheme="minorHAnsi" w:cstheme="minorHAnsi"/>
          <w:highlight w:val="cyan"/>
        </w:rPr>
        <w:t>climate change</w:t>
      </w:r>
      <w:r w:rsidRPr="00A903C0">
        <w:rPr>
          <w:rFonts w:asciiTheme="minorHAnsi" w:hAnsiTheme="minorHAnsi" w:cstheme="minorHAnsi"/>
          <w:sz w:val="16"/>
        </w:rPr>
        <w:t xml:space="preserve"> to </w:t>
      </w:r>
      <w:r w:rsidRPr="00B32C6E">
        <w:rPr>
          <w:rStyle w:val="Emphasis"/>
          <w:rFonts w:asciiTheme="minorHAnsi" w:hAnsiTheme="minorHAnsi" w:cstheme="minorHAnsi"/>
          <w:highlight w:val="cyan"/>
        </w:rPr>
        <w:t>ocean acidification</w:t>
      </w:r>
      <w:r w:rsidRPr="00A903C0">
        <w:rPr>
          <w:rFonts w:asciiTheme="minorHAnsi" w:hAnsiTheme="minorHAnsi" w:cstheme="minorHAnsi"/>
          <w:sz w:val="16"/>
        </w:rPr>
        <w:t xml:space="preserve">, to </w:t>
      </w:r>
      <w:r w:rsidRPr="00A903C0">
        <w:rPr>
          <w:rFonts w:asciiTheme="minorHAnsi" w:hAnsiTheme="minorHAnsi" w:cstheme="minorHAnsi"/>
          <w:sz w:val="16"/>
          <w:szCs w:val="16"/>
        </w:rPr>
        <w:t xml:space="preserve">the sixth extinction, to </w:t>
      </w:r>
      <w:r w:rsidRPr="00A903C0">
        <w:rPr>
          <w:rStyle w:val="StyleUnderline"/>
          <w:rFonts w:asciiTheme="minorHAnsi" w:hAnsiTheme="minorHAnsi" w:cstheme="minorHAnsi"/>
          <w:highlight w:val="yellow"/>
        </w:rPr>
        <w:t>disruption of</w:t>
      </w:r>
      <w:r w:rsidRPr="00A903C0">
        <w:rPr>
          <w:rFonts w:asciiTheme="minorHAnsi" w:hAnsiTheme="minorHAnsi" w:cstheme="minorHAnsi"/>
          <w:sz w:val="16"/>
        </w:rPr>
        <w:t xml:space="preserve"> the </w:t>
      </w:r>
      <w:r w:rsidRPr="00A903C0">
        <w:rPr>
          <w:rStyle w:val="StyleUnderline"/>
          <w:rFonts w:asciiTheme="minorHAnsi" w:hAnsiTheme="minorHAnsi" w:cstheme="minorHAnsi"/>
        </w:rPr>
        <w:t xml:space="preserve">global </w:t>
      </w:r>
      <w:r w:rsidRPr="00A903C0">
        <w:rPr>
          <w:rStyle w:val="StyleUnderline"/>
          <w:rFonts w:asciiTheme="minorHAnsi" w:hAnsiTheme="minorHAnsi" w:cstheme="minorHAnsi"/>
          <w:highlight w:val="yellow"/>
        </w:rPr>
        <w:t>nitrogen and phosphorus</w:t>
      </w:r>
      <w:r w:rsidRPr="00A903C0">
        <w:rPr>
          <w:rStyle w:val="StyleUnderline"/>
          <w:rFonts w:asciiTheme="minorHAnsi" w:hAnsiTheme="minorHAnsi" w:cstheme="minorHAnsi"/>
        </w:rPr>
        <w:t xml:space="preserve"> </w:t>
      </w:r>
      <w:r w:rsidRPr="00A903C0">
        <w:rPr>
          <w:rFonts w:asciiTheme="minorHAnsi" w:hAnsiTheme="minorHAnsi" w:cstheme="minorHAnsi"/>
          <w:sz w:val="16"/>
        </w:rPr>
        <w:t xml:space="preserve">cycles, to the </w:t>
      </w:r>
      <w:r w:rsidRPr="00B32C6E">
        <w:rPr>
          <w:rStyle w:val="StyleUnderline"/>
          <w:rFonts w:asciiTheme="minorHAnsi" w:hAnsiTheme="minorHAnsi" w:cstheme="minorHAnsi"/>
          <w:highlight w:val="cyan"/>
        </w:rPr>
        <w:t>loss of freshwater</w:t>
      </w:r>
      <w:r w:rsidRPr="00A903C0">
        <w:rPr>
          <w:rFonts w:asciiTheme="minorHAnsi" w:hAnsiTheme="minorHAnsi" w:cstheme="minorHAnsi"/>
          <w:sz w:val="16"/>
          <w:highlight w:val="yellow"/>
        </w:rPr>
        <w:t>,</w:t>
      </w:r>
      <w:r w:rsidRPr="00A903C0">
        <w:rPr>
          <w:rFonts w:asciiTheme="minorHAnsi" w:hAnsiTheme="minorHAnsi" w:cstheme="minorHAnsi"/>
          <w:sz w:val="16"/>
        </w:rPr>
        <w:t xml:space="preserve"> to the </w:t>
      </w:r>
      <w:r w:rsidRPr="00B32C6E">
        <w:rPr>
          <w:rStyle w:val="StyleUnderline"/>
          <w:rFonts w:asciiTheme="minorHAnsi" w:hAnsiTheme="minorHAnsi" w:cstheme="minorHAnsi"/>
          <w:highlight w:val="cyan"/>
        </w:rPr>
        <w:t>disappearance of forests</w:t>
      </w:r>
      <w:r w:rsidRPr="00A903C0">
        <w:rPr>
          <w:rFonts w:asciiTheme="minorHAnsi" w:hAnsiTheme="minorHAnsi" w:cstheme="minorHAnsi"/>
          <w:sz w:val="16"/>
        </w:rPr>
        <w:t xml:space="preserve">, to </w:t>
      </w:r>
      <w:r w:rsidRPr="00A903C0">
        <w:rPr>
          <w:rStyle w:val="StyleUnderline"/>
          <w:rFonts w:asciiTheme="minorHAnsi" w:hAnsiTheme="minorHAnsi" w:cstheme="minorHAnsi"/>
        </w:rPr>
        <w:t xml:space="preserve">widespread </w:t>
      </w:r>
      <w:r w:rsidRPr="00B32C6E">
        <w:rPr>
          <w:rStyle w:val="StyleUnderline"/>
          <w:rFonts w:asciiTheme="minorHAnsi" w:hAnsiTheme="minorHAnsi" w:cstheme="minorHAnsi"/>
          <w:highlight w:val="cyan"/>
        </w:rPr>
        <w:t>toxic</w:t>
      </w:r>
      <w:r w:rsidRPr="00A903C0">
        <w:rPr>
          <w:rStyle w:val="StyleUnderline"/>
          <w:rFonts w:asciiTheme="minorHAnsi" w:hAnsiTheme="minorHAnsi" w:cstheme="minorHAnsi"/>
          <w:highlight w:val="yellow"/>
        </w:rPr>
        <w:t xml:space="preserve">-chemical and radioactive </w:t>
      </w:r>
      <w:r w:rsidRPr="00B32C6E">
        <w:rPr>
          <w:rStyle w:val="StyleUnderline"/>
          <w:rFonts w:asciiTheme="minorHAnsi" w:hAnsiTheme="minorHAnsi" w:cstheme="minorHAnsi"/>
          <w:highlight w:val="cyan"/>
        </w:rPr>
        <w:t>pollution</w:t>
      </w:r>
      <w:r w:rsidRPr="00A903C0">
        <w:rPr>
          <w:rFonts w:asciiTheme="minorHAnsi" w:hAnsiTheme="minorHAnsi" w:cstheme="minorHAnsi"/>
          <w:sz w:val="16"/>
        </w:rPr>
        <w:t xml:space="preserve">.36 It is now estimated that </w:t>
      </w:r>
      <w:r w:rsidRPr="00A903C0">
        <w:rPr>
          <w:rStyle w:val="Emphasis"/>
          <w:rFonts w:asciiTheme="minorHAnsi" w:hAnsiTheme="minorHAnsi" w:cstheme="minorHAnsi"/>
          <w:highlight w:val="yellow"/>
        </w:rPr>
        <w:t>60 percent of</w:t>
      </w:r>
      <w:r w:rsidRPr="00A903C0">
        <w:rPr>
          <w:rStyle w:val="StyleUnderline"/>
          <w:rFonts w:asciiTheme="minorHAnsi" w:hAnsiTheme="minorHAnsi" w:cstheme="minorHAnsi"/>
        </w:rPr>
        <w:t xml:space="preserve"> the world’s </w:t>
      </w:r>
      <w:r w:rsidRPr="00A903C0">
        <w:rPr>
          <w:rStyle w:val="Emphasis"/>
          <w:rFonts w:asciiTheme="minorHAnsi" w:hAnsiTheme="minorHAnsi" w:cstheme="minorHAnsi"/>
          <w:highlight w:val="yellow"/>
        </w:rPr>
        <w:t>wildlife</w:t>
      </w:r>
      <w:r w:rsidRPr="00A903C0">
        <w:rPr>
          <w:rFonts w:asciiTheme="minorHAnsi" w:hAnsiTheme="minorHAnsi" w:cstheme="minorHAnsi"/>
        </w:rPr>
        <w:t xml:space="preserve"> </w:t>
      </w:r>
      <w:r w:rsidRPr="00A903C0">
        <w:rPr>
          <w:rStyle w:val="StyleUnderline"/>
          <w:rFonts w:asciiTheme="minorHAnsi" w:hAnsiTheme="minorHAnsi" w:cstheme="minorHAnsi"/>
          <w:highlight w:val="yellow"/>
        </w:rPr>
        <w:t>vertebrate population</w:t>
      </w:r>
      <w:r w:rsidRPr="00A903C0">
        <w:rPr>
          <w:rStyle w:val="StyleUnderline"/>
          <w:rFonts w:asciiTheme="minorHAnsi" w:hAnsiTheme="minorHAnsi" w:cstheme="minorHAnsi"/>
        </w:rPr>
        <w:t xml:space="preserve"> </w:t>
      </w:r>
      <w:r w:rsidRPr="00A903C0">
        <w:rPr>
          <w:rFonts w:asciiTheme="minorHAnsi" w:hAnsiTheme="minorHAnsi" w:cstheme="minorHAnsi"/>
          <w:sz w:val="16"/>
        </w:rPr>
        <w:t xml:space="preserve">(including mammals, reptiles, amphibians, birds, and fish) </w:t>
      </w:r>
      <w:r w:rsidRPr="00A903C0">
        <w:rPr>
          <w:rStyle w:val="Emphasis"/>
          <w:rFonts w:asciiTheme="minorHAnsi" w:hAnsiTheme="minorHAnsi" w:cstheme="minorHAnsi"/>
        </w:rPr>
        <w:t>have been wiped out</w:t>
      </w:r>
      <w:r w:rsidRPr="00A903C0">
        <w:rPr>
          <w:rFonts w:asciiTheme="minorHAnsi" w:hAnsiTheme="minorHAnsi" w:cstheme="minorHAnsi"/>
          <w:sz w:val="16"/>
        </w:rPr>
        <w:t xml:space="preserve"> since 1970, </w:t>
      </w:r>
      <w:r w:rsidRPr="00A903C0">
        <w:rPr>
          <w:rStyle w:val="StyleUnderline"/>
          <w:rFonts w:asciiTheme="minorHAnsi" w:hAnsiTheme="minorHAnsi" w:cstheme="minorHAnsi"/>
        </w:rPr>
        <w:t xml:space="preserve">while </w:t>
      </w:r>
      <w:r w:rsidRPr="00A903C0">
        <w:rPr>
          <w:rFonts w:asciiTheme="minorHAnsi" w:hAnsiTheme="minorHAnsi" w:cstheme="minorHAnsi"/>
          <w:sz w:val="16"/>
        </w:rPr>
        <w:t xml:space="preserve">the worldwide </w:t>
      </w:r>
      <w:r w:rsidRPr="00A903C0">
        <w:rPr>
          <w:rStyle w:val="StyleUnderline"/>
          <w:rFonts w:asciiTheme="minorHAnsi" w:hAnsiTheme="minorHAnsi" w:cstheme="minorHAnsi"/>
        </w:rPr>
        <w:t>abundance of invertebrates has declined by 45 percent</w:t>
      </w:r>
      <w:r w:rsidRPr="00A903C0">
        <w:rPr>
          <w:rFonts w:asciiTheme="minorHAnsi" w:hAnsiTheme="minorHAnsi" w:cstheme="minorHAnsi"/>
          <w:sz w:val="16"/>
        </w:rPr>
        <w:t xml:space="preserve"> in recent decades.37 What climatologist James Hansen calls the </w:t>
      </w:r>
      <w:r w:rsidRPr="00A903C0">
        <w:rPr>
          <w:rStyle w:val="StyleUnderline"/>
          <w:rFonts w:asciiTheme="minorHAnsi" w:hAnsiTheme="minorHAnsi" w:cstheme="minorHAnsi"/>
        </w:rPr>
        <w:t>“species exterminations” resulting from accelerating climate change</w:t>
      </w:r>
      <w:r w:rsidRPr="00A903C0">
        <w:rPr>
          <w:rFonts w:asciiTheme="minorHAnsi" w:hAnsiTheme="minorHAnsi" w:cstheme="minorHAnsi"/>
          <w:sz w:val="16"/>
        </w:rPr>
        <w:t xml:space="preserve"> and rapidly shifting climate zones </w:t>
      </w:r>
      <w:r w:rsidRPr="00A903C0">
        <w:rPr>
          <w:rStyle w:val="StyleUnderline"/>
          <w:rFonts w:asciiTheme="minorHAnsi" w:hAnsiTheme="minorHAnsi" w:cstheme="minorHAnsi"/>
        </w:rPr>
        <w:t xml:space="preserve">are only compounding this general process of biodiversity loss. </w:t>
      </w:r>
      <w:r w:rsidRPr="00A903C0">
        <w:rPr>
          <w:rFonts w:asciiTheme="minorHAnsi" w:hAnsiTheme="minorHAnsi" w:cstheme="minorHAnsi"/>
          <w:sz w:val="16"/>
        </w:rPr>
        <w:t xml:space="preserve">Biologists expect that </w:t>
      </w:r>
      <w:r w:rsidRPr="00A903C0">
        <w:rPr>
          <w:rStyle w:val="StyleUnderline"/>
          <w:rFonts w:asciiTheme="minorHAnsi" w:hAnsiTheme="minorHAnsi" w:cstheme="minorHAnsi"/>
        </w:rPr>
        <w:t>half of all species will be facing extinction by the end of the century.</w:t>
      </w:r>
      <w:r w:rsidRPr="00A903C0">
        <w:rPr>
          <w:rFonts w:asciiTheme="minorHAnsi" w:hAnsiTheme="minorHAnsi" w:cstheme="minorHAnsi"/>
          <w:sz w:val="16"/>
        </w:rPr>
        <w:t xml:space="preserve">38 </w:t>
      </w:r>
      <w:r w:rsidRPr="00A903C0">
        <w:rPr>
          <w:rStyle w:val="StyleUnderline"/>
          <w:rFonts w:asciiTheme="minorHAnsi" w:hAnsiTheme="minorHAnsi" w:cstheme="minorHAnsi"/>
        </w:rPr>
        <w:t>If present climate-change trends continue</w:t>
      </w:r>
      <w:r w:rsidRPr="00A903C0">
        <w:rPr>
          <w:rFonts w:asciiTheme="minorHAnsi" w:hAnsiTheme="minorHAnsi" w:cstheme="minorHAnsi"/>
          <w:sz w:val="16"/>
        </w:rPr>
        <w:t xml:space="preserve">, the “global carbon budget” associated with a </w:t>
      </w:r>
      <w:r w:rsidRPr="00A903C0">
        <w:rPr>
          <w:rStyle w:val="StyleUnderline"/>
          <w:rFonts w:asciiTheme="minorHAnsi" w:hAnsiTheme="minorHAnsi" w:cstheme="minorHAnsi"/>
        </w:rPr>
        <w:t>2°C</w:t>
      </w:r>
      <w:r w:rsidRPr="00A903C0">
        <w:rPr>
          <w:rFonts w:asciiTheme="minorHAnsi" w:hAnsiTheme="minorHAnsi" w:cstheme="minorHAnsi"/>
          <w:sz w:val="16"/>
        </w:rPr>
        <w:t xml:space="preserve"> increase in average global temperature </w:t>
      </w:r>
      <w:r w:rsidRPr="00A903C0">
        <w:rPr>
          <w:rStyle w:val="StyleUnderline"/>
          <w:rFonts w:asciiTheme="minorHAnsi" w:hAnsiTheme="minorHAnsi" w:cstheme="minorHAnsi"/>
        </w:rPr>
        <w:t xml:space="preserve">will be broken in sixteen years </w:t>
      </w:r>
      <w:r w:rsidRPr="00A903C0">
        <w:rPr>
          <w:rFonts w:asciiTheme="minorHAnsi" w:hAnsiTheme="minorHAnsi" w:cstheme="minorHAnsi"/>
          <w:sz w:val="16"/>
        </w:rPr>
        <w:t xml:space="preserve">(while a 1.5°C increase in global average temperature—staying beneath which is the key to long-term stabilization of the climate—will be reached in a decade). Earth System scientists warn that </w:t>
      </w:r>
      <w:r w:rsidRPr="00A903C0">
        <w:rPr>
          <w:rStyle w:val="StyleUnderline"/>
          <w:rFonts w:asciiTheme="minorHAnsi" w:hAnsiTheme="minorHAnsi" w:cstheme="minorHAnsi"/>
        </w:rPr>
        <w:t>the world is now perilously close to</w:t>
      </w:r>
      <w:r w:rsidRPr="00A903C0">
        <w:rPr>
          <w:rStyle w:val="StyleUnderline"/>
          <w:rFonts w:asciiTheme="minorHAnsi" w:hAnsiTheme="minorHAnsi" w:cstheme="minorHAnsi"/>
          <w:highlight w:val="yellow"/>
        </w:rPr>
        <w:t xml:space="preserve"> a </w:t>
      </w:r>
      <w:r w:rsidRPr="00B32C6E">
        <w:rPr>
          <w:rStyle w:val="Emphasis"/>
          <w:rFonts w:asciiTheme="minorHAnsi" w:hAnsiTheme="minorHAnsi" w:cstheme="minorHAnsi"/>
          <w:highlight w:val="cyan"/>
        </w:rPr>
        <w:t>Hothouse Earth</w:t>
      </w:r>
      <w:r w:rsidRPr="00A903C0">
        <w:rPr>
          <w:rFonts w:asciiTheme="minorHAnsi" w:hAnsiTheme="minorHAnsi" w:cstheme="minorHAnsi"/>
          <w:sz w:val="16"/>
        </w:rPr>
        <w:t xml:space="preserve">, in which </w:t>
      </w:r>
      <w:r w:rsidRPr="00A903C0">
        <w:rPr>
          <w:rStyle w:val="Emphasis"/>
          <w:rFonts w:asciiTheme="minorHAnsi" w:hAnsiTheme="minorHAnsi" w:cstheme="minorHAnsi"/>
        </w:rPr>
        <w:t>catastrophic</w:t>
      </w:r>
      <w:r w:rsidRPr="00A903C0">
        <w:rPr>
          <w:rStyle w:val="Emphasis"/>
          <w:rFonts w:asciiTheme="minorHAnsi" w:hAnsiTheme="minorHAnsi" w:cstheme="minorHAnsi"/>
          <w:highlight w:val="yellow"/>
        </w:rPr>
        <w:t xml:space="preserve"> </w:t>
      </w:r>
      <w:r w:rsidRPr="00B32C6E">
        <w:rPr>
          <w:rStyle w:val="Emphasis"/>
          <w:rFonts w:asciiTheme="minorHAnsi" w:hAnsiTheme="minorHAnsi" w:cstheme="minorHAnsi"/>
          <w:highlight w:val="cyan"/>
        </w:rPr>
        <w:t>climate</w:t>
      </w:r>
      <w:r w:rsidRPr="00A903C0">
        <w:rPr>
          <w:rStyle w:val="Emphasis"/>
          <w:rFonts w:asciiTheme="minorHAnsi" w:hAnsiTheme="minorHAnsi" w:cstheme="minorHAnsi"/>
          <w:highlight w:val="yellow"/>
        </w:rPr>
        <w:t xml:space="preserve"> </w:t>
      </w:r>
      <w:r w:rsidRPr="00A903C0">
        <w:rPr>
          <w:rStyle w:val="Emphasis"/>
          <w:rFonts w:asciiTheme="minorHAnsi" w:hAnsiTheme="minorHAnsi" w:cstheme="minorHAnsi"/>
        </w:rPr>
        <w:t xml:space="preserve">change </w:t>
      </w:r>
      <w:r w:rsidRPr="00B32C6E">
        <w:rPr>
          <w:rStyle w:val="Emphasis"/>
          <w:rFonts w:asciiTheme="minorHAnsi" w:hAnsiTheme="minorHAnsi" w:cstheme="minorHAnsi"/>
          <w:highlight w:val="cyan"/>
        </w:rPr>
        <w:t>will be locked in and irreversible</w:t>
      </w:r>
      <w:r w:rsidRPr="00A903C0">
        <w:rPr>
          <w:rFonts w:asciiTheme="minorHAnsi" w:hAnsiTheme="minorHAnsi" w:cstheme="minorHAnsi"/>
          <w:sz w:val="16"/>
        </w:rPr>
        <w:t xml:space="preserve">.39 </w:t>
      </w:r>
      <w:r w:rsidRPr="00A903C0">
        <w:rPr>
          <w:rStyle w:val="StyleUnderline"/>
          <w:rFonts w:asciiTheme="minorHAnsi" w:hAnsiTheme="minorHAnsi" w:cstheme="minorHAnsi"/>
        </w:rPr>
        <w:t xml:space="preserve">The </w:t>
      </w:r>
      <w:r w:rsidRPr="00A903C0">
        <w:rPr>
          <w:rFonts w:asciiTheme="minorHAnsi" w:hAnsiTheme="minorHAnsi" w:cstheme="minorHAnsi"/>
          <w:sz w:val="16"/>
        </w:rPr>
        <w:t xml:space="preserve">ecological, social, and economic </w:t>
      </w:r>
      <w:r w:rsidRPr="00A903C0">
        <w:rPr>
          <w:rStyle w:val="StyleUnderline"/>
          <w:rFonts w:asciiTheme="minorHAnsi" w:hAnsiTheme="minorHAnsi" w:cstheme="minorHAnsi"/>
        </w:rPr>
        <w:t>costs to humanity of continuing</w:t>
      </w:r>
      <w:r w:rsidRPr="00A903C0">
        <w:rPr>
          <w:rFonts w:asciiTheme="minorHAnsi" w:hAnsiTheme="minorHAnsi" w:cstheme="minorHAnsi"/>
          <w:sz w:val="16"/>
        </w:rPr>
        <w:t xml:space="preserve"> to increase carbon </w:t>
      </w:r>
      <w:r w:rsidRPr="00A903C0">
        <w:rPr>
          <w:rStyle w:val="StyleUnderline"/>
          <w:rFonts w:asciiTheme="minorHAnsi" w:hAnsiTheme="minorHAnsi" w:cstheme="minorHAnsi"/>
        </w:rPr>
        <w:t>emissions</w:t>
      </w:r>
      <w:r w:rsidRPr="00A903C0">
        <w:rPr>
          <w:rFonts w:asciiTheme="minorHAnsi" w:hAnsiTheme="minorHAnsi" w:cstheme="minorHAnsi"/>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A903C0">
        <w:rPr>
          <w:rStyle w:val="StyleUnderline"/>
          <w:rFonts w:asciiTheme="minorHAnsi" w:hAnsiTheme="minorHAnsi" w:cstheme="minorHAnsi"/>
        </w:rPr>
        <w:t>are simply incalculable.</w:t>
      </w:r>
      <w:r w:rsidRPr="00A903C0">
        <w:rPr>
          <w:rFonts w:asciiTheme="minorHAnsi" w:hAnsiTheme="minorHAnsi" w:cstheme="minorHAnsi"/>
          <w:sz w:val="16"/>
        </w:rPr>
        <w:t xml:space="preserve">40 Nevertheless, </w:t>
      </w:r>
      <w:r w:rsidRPr="00A903C0">
        <w:rPr>
          <w:rStyle w:val="StyleUnderline"/>
          <w:rFonts w:asciiTheme="minorHAnsi" w:hAnsiTheme="minorHAnsi" w:cstheme="minorHAnsi"/>
        </w:rPr>
        <w:t xml:space="preserve">major </w:t>
      </w:r>
      <w:r w:rsidRPr="00B32C6E">
        <w:rPr>
          <w:rStyle w:val="StyleUnderline"/>
          <w:rFonts w:asciiTheme="minorHAnsi" w:hAnsiTheme="minorHAnsi" w:cstheme="minorHAnsi"/>
          <w:highlight w:val="cyan"/>
        </w:rPr>
        <w:t>energy corp</w:t>
      </w:r>
      <w:r w:rsidRPr="00A903C0">
        <w:rPr>
          <w:rStyle w:val="StyleUnderline"/>
          <w:rFonts w:asciiTheme="minorHAnsi" w:hAnsiTheme="minorHAnsi" w:cstheme="minorHAnsi"/>
          <w:highlight w:val="yellow"/>
        </w:rPr>
        <w:t>oration</w:t>
      </w:r>
      <w:r w:rsidRPr="00B32C6E">
        <w:rPr>
          <w:rStyle w:val="StyleUnderline"/>
          <w:rFonts w:asciiTheme="minorHAnsi" w:hAnsiTheme="minorHAnsi" w:cstheme="minorHAnsi"/>
          <w:highlight w:val="cyan"/>
        </w:rPr>
        <w:t>s</w:t>
      </w:r>
      <w:r w:rsidRPr="00A903C0">
        <w:rPr>
          <w:rStyle w:val="StyleUnderline"/>
          <w:rFonts w:asciiTheme="minorHAnsi" w:hAnsiTheme="minorHAnsi" w:cstheme="minorHAnsi"/>
        </w:rPr>
        <w:t xml:space="preserve"> continue to </w:t>
      </w:r>
      <w:r w:rsidRPr="00B32C6E">
        <w:rPr>
          <w:rStyle w:val="StyleUnderline"/>
          <w:rFonts w:asciiTheme="minorHAnsi" w:hAnsiTheme="minorHAnsi" w:cstheme="minorHAnsi"/>
        </w:rPr>
        <w:t xml:space="preserve">lie </w:t>
      </w:r>
      <w:r w:rsidRPr="00A903C0">
        <w:rPr>
          <w:rStyle w:val="StyleUnderline"/>
          <w:rFonts w:asciiTheme="minorHAnsi" w:hAnsiTheme="minorHAnsi" w:cstheme="minorHAnsi"/>
          <w:highlight w:val="yellow"/>
        </w:rPr>
        <w:t>about climate change</w:t>
      </w:r>
      <w:r w:rsidRPr="00A903C0">
        <w:rPr>
          <w:rFonts w:asciiTheme="minorHAnsi" w:hAnsiTheme="minorHAnsi" w:cstheme="minorHAnsi"/>
          <w:sz w:val="16"/>
        </w:rPr>
        <w:t xml:space="preserve">, promoting and </w:t>
      </w:r>
      <w:r w:rsidRPr="00B32C6E">
        <w:rPr>
          <w:rStyle w:val="Emphasis"/>
          <w:rFonts w:asciiTheme="minorHAnsi" w:hAnsiTheme="minorHAnsi" w:cstheme="minorHAnsi"/>
          <w:highlight w:val="cyan"/>
        </w:rPr>
        <w:t>bankrolling climate denialism</w:t>
      </w:r>
      <w:r w:rsidRPr="00A903C0">
        <w:rPr>
          <w:rFonts w:asciiTheme="minorHAnsi" w:hAnsiTheme="minorHAnsi" w:cstheme="minorHAnsi"/>
          <w:sz w:val="16"/>
        </w:rPr>
        <w:t xml:space="preserve">—while admitting the truth in their internal documents. These </w:t>
      </w:r>
      <w:r w:rsidRPr="00A903C0">
        <w:rPr>
          <w:rStyle w:val="StyleUnderline"/>
          <w:rFonts w:asciiTheme="minorHAnsi" w:hAnsiTheme="minorHAnsi" w:cstheme="minorHAnsi"/>
        </w:rPr>
        <w:t>corporations are working to accelerate the extraction and production of fossil fuels</w:t>
      </w:r>
      <w:r w:rsidRPr="00A903C0">
        <w:rPr>
          <w:rFonts w:asciiTheme="minorHAnsi" w:hAnsiTheme="minorHAnsi" w:cstheme="minorHAnsi"/>
          <w:sz w:val="16"/>
        </w:rPr>
        <w:t xml:space="preserve">, including the dirtiest, most greenhouse gas-generating varieties, reaping enormous profits in the process. </w:t>
      </w:r>
      <w:r w:rsidRPr="00A903C0">
        <w:rPr>
          <w:rStyle w:val="StyleUnderline"/>
          <w:rFonts w:asciiTheme="minorHAnsi" w:hAnsiTheme="minorHAnsi" w:cstheme="minorHAnsi"/>
        </w:rPr>
        <w:t>The melting of the Arctic</w:t>
      </w:r>
      <w:r w:rsidRPr="00A903C0">
        <w:rPr>
          <w:rFonts w:asciiTheme="minorHAnsi" w:hAnsiTheme="minorHAnsi" w:cstheme="minorHAnsi"/>
          <w:sz w:val="16"/>
        </w:rPr>
        <w:t xml:space="preserve"> ice from global warming </w:t>
      </w:r>
      <w:r w:rsidRPr="00A903C0">
        <w:rPr>
          <w:rStyle w:val="StyleUnderline"/>
          <w:rFonts w:asciiTheme="minorHAnsi" w:hAnsiTheme="minorHAnsi" w:cstheme="minorHAnsi"/>
        </w:rPr>
        <w:t xml:space="preserve">is seen by capital as a new El Dorado, </w:t>
      </w:r>
      <w:proofErr w:type="gramStart"/>
      <w:r w:rsidRPr="00A903C0">
        <w:rPr>
          <w:rStyle w:val="StyleUnderline"/>
          <w:rFonts w:asciiTheme="minorHAnsi" w:hAnsiTheme="minorHAnsi" w:cstheme="minorHAnsi"/>
        </w:rPr>
        <w:t>opening up</w:t>
      </w:r>
      <w:proofErr w:type="gramEnd"/>
      <w:r w:rsidRPr="00A903C0">
        <w:rPr>
          <w:rStyle w:val="StyleUnderline"/>
          <w:rFonts w:asciiTheme="minorHAnsi" w:hAnsiTheme="minorHAnsi" w:cstheme="minorHAnsi"/>
        </w:rPr>
        <w:t xml:space="preserve"> massive</w:t>
      </w:r>
      <w:r w:rsidRPr="00A903C0">
        <w:rPr>
          <w:rFonts w:asciiTheme="minorHAnsi" w:hAnsiTheme="minorHAnsi" w:cstheme="minorHAnsi"/>
          <w:sz w:val="16"/>
        </w:rPr>
        <w:t xml:space="preserve"> additional oil and gas </w:t>
      </w:r>
      <w:r w:rsidRPr="00A903C0">
        <w:rPr>
          <w:rStyle w:val="StyleUnderline"/>
          <w:rFonts w:asciiTheme="minorHAnsi" w:hAnsiTheme="minorHAnsi" w:cstheme="minorHAnsi"/>
        </w:rPr>
        <w:t>reserves to be exploited</w:t>
      </w:r>
      <w:r w:rsidRPr="00A903C0">
        <w:rPr>
          <w:rFonts w:asciiTheme="minorHAnsi" w:hAnsiTheme="minorHAnsi" w:cstheme="minorHAnsi"/>
          <w:sz w:val="16"/>
        </w:rPr>
        <w:t xml:space="preserve"> without regard to the consequences for the earth’s climate. In response to scientific reports on climate change, </w:t>
      </w:r>
      <w:r w:rsidRPr="00A903C0">
        <w:rPr>
          <w:rStyle w:val="StyleUnderline"/>
          <w:rFonts w:asciiTheme="minorHAnsi" w:hAnsiTheme="minorHAnsi" w:cstheme="minorHAnsi"/>
          <w:highlight w:val="yellow"/>
        </w:rPr>
        <w:t>Exxon</w:t>
      </w:r>
      <w:r w:rsidRPr="00A903C0">
        <w:rPr>
          <w:rFonts w:asciiTheme="minorHAnsi" w:hAnsiTheme="minorHAnsi" w:cstheme="minorHAnsi"/>
          <w:sz w:val="16"/>
        </w:rPr>
        <w:t xml:space="preserve"> Mobil declared that it </w:t>
      </w:r>
      <w:r w:rsidRPr="00A903C0">
        <w:rPr>
          <w:rStyle w:val="StyleUnderline"/>
          <w:rFonts w:asciiTheme="minorHAnsi" w:hAnsiTheme="minorHAnsi" w:cstheme="minorHAnsi"/>
          <w:highlight w:val="yellow"/>
        </w:rPr>
        <w:t>intends to extract and sell</w:t>
      </w:r>
      <w:r w:rsidRPr="00A903C0">
        <w:rPr>
          <w:rStyle w:val="StyleUnderline"/>
          <w:rFonts w:asciiTheme="minorHAnsi" w:hAnsiTheme="minorHAnsi" w:cstheme="minorHAnsi"/>
        </w:rPr>
        <w:t xml:space="preserve"> </w:t>
      </w:r>
      <w:proofErr w:type="gramStart"/>
      <w:r w:rsidRPr="00A903C0">
        <w:rPr>
          <w:rStyle w:val="StyleUnderline"/>
          <w:rFonts w:asciiTheme="minorHAnsi" w:hAnsiTheme="minorHAnsi" w:cstheme="minorHAnsi"/>
        </w:rPr>
        <w:t xml:space="preserve">all </w:t>
      </w:r>
      <w:r w:rsidRPr="00A903C0">
        <w:rPr>
          <w:rFonts w:asciiTheme="minorHAnsi" w:hAnsiTheme="minorHAnsi" w:cstheme="minorHAnsi"/>
          <w:sz w:val="16"/>
        </w:rPr>
        <w:t>of</w:t>
      </w:r>
      <w:proofErr w:type="gramEnd"/>
      <w:r w:rsidRPr="00A903C0">
        <w:rPr>
          <w:rFonts w:asciiTheme="minorHAnsi" w:hAnsiTheme="minorHAnsi" w:cstheme="minorHAnsi"/>
          <w:sz w:val="16"/>
        </w:rPr>
        <w:t xml:space="preserve"> the fossil-fuel </w:t>
      </w:r>
      <w:r w:rsidRPr="00A903C0">
        <w:rPr>
          <w:rStyle w:val="StyleUnderline"/>
          <w:rFonts w:asciiTheme="minorHAnsi" w:hAnsiTheme="minorHAnsi" w:cstheme="minorHAnsi"/>
          <w:highlight w:val="yellow"/>
        </w:rPr>
        <w:t>reserves</w:t>
      </w:r>
      <w:r w:rsidRPr="00A903C0">
        <w:rPr>
          <w:rStyle w:val="StyleUnderline"/>
          <w:rFonts w:asciiTheme="minorHAnsi" w:hAnsiTheme="minorHAnsi" w:cstheme="minorHAnsi"/>
        </w:rPr>
        <w:t xml:space="preserve"> at its disposal.</w:t>
      </w:r>
      <w:r w:rsidRPr="00A903C0">
        <w:rPr>
          <w:rFonts w:asciiTheme="minorHAnsi" w:hAnsiTheme="minorHAnsi" w:cstheme="minorHAnsi"/>
          <w:sz w:val="16"/>
        </w:rPr>
        <w:t xml:space="preserve">41 </w:t>
      </w:r>
      <w:r w:rsidRPr="00A903C0">
        <w:rPr>
          <w:rFonts w:asciiTheme="minorHAnsi" w:hAnsiTheme="minorHAnsi" w:cstheme="minorHAnsi"/>
          <w:sz w:val="16"/>
          <w:szCs w:val="16"/>
        </w:rPr>
        <w:t xml:space="preserve">Energy corporations continue to intervene in climate negotiations to ensure that any agreements to limit carbon emissions are defanged. Capitalist countries across the board are putting the accumulation of wealth for a few above combatting climate destabilization, threatening the very future of humanity. </w:t>
      </w:r>
      <w:r w:rsidRPr="00A903C0">
        <w:rPr>
          <w:rStyle w:val="StyleUnderline"/>
          <w:rFonts w:asciiTheme="minorHAnsi" w:hAnsiTheme="minorHAnsi" w:cstheme="minorHAnsi"/>
        </w:rPr>
        <w:t>Capitalism is</w:t>
      </w:r>
      <w:r w:rsidRPr="00A903C0">
        <w:rPr>
          <w:rFonts w:asciiTheme="minorHAnsi" w:hAnsiTheme="minorHAnsi" w:cstheme="minorHAnsi"/>
          <w:sz w:val="16"/>
        </w:rPr>
        <w:t xml:space="preserve"> best understood as </w:t>
      </w:r>
      <w:r w:rsidRPr="00A903C0">
        <w:rPr>
          <w:rStyle w:val="StyleUnderline"/>
          <w:rFonts w:asciiTheme="minorHAnsi" w:hAnsiTheme="minorHAnsi" w:cstheme="minorHAnsi"/>
        </w:rPr>
        <w:t>a</w:t>
      </w:r>
      <w:r w:rsidRPr="00A903C0">
        <w:rPr>
          <w:rFonts w:asciiTheme="minorHAnsi" w:hAnsiTheme="minorHAnsi" w:cstheme="minorHAnsi"/>
          <w:sz w:val="16"/>
        </w:rPr>
        <w:t xml:space="preserve"> competitive class-based </w:t>
      </w:r>
      <w:r w:rsidRPr="00A903C0">
        <w:rPr>
          <w:rStyle w:val="StyleUnderline"/>
          <w:rFonts w:asciiTheme="minorHAnsi" w:hAnsiTheme="minorHAnsi" w:cstheme="minorHAnsi"/>
        </w:rPr>
        <w:t xml:space="preserve">mode of production and exchange </w:t>
      </w:r>
      <w:r w:rsidRPr="00B32C6E">
        <w:rPr>
          <w:rStyle w:val="StyleUnderline"/>
          <w:rFonts w:asciiTheme="minorHAnsi" w:hAnsiTheme="minorHAnsi" w:cstheme="minorHAnsi"/>
          <w:highlight w:val="cyan"/>
        </w:rPr>
        <w:t>geared to</w:t>
      </w:r>
      <w:r w:rsidRPr="00A903C0">
        <w:rPr>
          <w:rStyle w:val="StyleUnderline"/>
          <w:rFonts w:asciiTheme="minorHAnsi" w:hAnsiTheme="minorHAnsi" w:cstheme="minorHAnsi"/>
        </w:rPr>
        <w:t xml:space="preserve"> the </w:t>
      </w:r>
      <w:r w:rsidRPr="00B32C6E">
        <w:rPr>
          <w:rStyle w:val="StyleUnderline"/>
          <w:rFonts w:asciiTheme="minorHAnsi" w:hAnsiTheme="minorHAnsi" w:cstheme="minorHAnsi"/>
          <w:highlight w:val="cyan"/>
        </w:rPr>
        <w:t>accumulation of capital through</w:t>
      </w:r>
      <w:r w:rsidRPr="00A903C0">
        <w:rPr>
          <w:rStyle w:val="StyleUnderline"/>
          <w:rFonts w:asciiTheme="minorHAnsi" w:hAnsiTheme="minorHAnsi" w:cstheme="minorHAnsi"/>
        </w:rPr>
        <w:t xml:space="preserve"> the </w:t>
      </w:r>
      <w:r w:rsidRPr="00B32C6E">
        <w:rPr>
          <w:rStyle w:val="StyleUnderline"/>
          <w:rFonts w:asciiTheme="minorHAnsi" w:hAnsiTheme="minorHAnsi" w:cstheme="minorHAnsi"/>
          <w:highlight w:val="cyan"/>
        </w:rPr>
        <w:t>exploitation of workers</w:t>
      </w:r>
      <w:r w:rsidRPr="00B32C6E">
        <w:rPr>
          <w:rFonts w:asciiTheme="minorHAnsi" w:hAnsiTheme="minorHAnsi" w:cstheme="minorHAnsi"/>
          <w:sz w:val="16"/>
          <w:highlight w:val="cyan"/>
        </w:rPr>
        <w:t>’</w:t>
      </w:r>
      <w:r w:rsidRPr="00A903C0">
        <w:rPr>
          <w:rFonts w:asciiTheme="minorHAnsi" w:hAnsiTheme="minorHAnsi" w:cstheme="minorHAnsi"/>
          <w:sz w:val="16"/>
        </w:rPr>
        <w:t xml:space="preserve">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the greater part of the social and environmental costs of production outside the market are excluded in this form of valuation and are treated as mere negative “externalities,” unrelated to the capitalist economy itself—whether in terms of the shortening and degradation of human life or the destruction of the natural environment. As environmental economist K. William Kapp stated, “capitalism must be regarded as an economy of unpaid costs.”42 </w:t>
      </w:r>
      <w:r w:rsidRPr="00A903C0">
        <w:rPr>
          <w:rStyle w:val="StyleUnderline"/>
          <w:rFonts w:asciiTheme="minorHAnsi" w:hAnsiTheme="minorHAnsi" w:cstheme="minorHAnsi"/>
        </w:rPr>
        <w:t>We have now reached a point</w:t>
      </w:r>
      <w:r w:rsidRPr="00A903C0">
        <w:rPr>
          <w:rFonts w:asciiTheme="minorHAnsi" w:hAnsiTheme="minorHAnsi" w:cstheme="minorHAnsi"/>
          <w:sz w:val="16"/>
        </w:rPr>
        <w:t xml:space="preserve"> in the twenty-first century </w:t>
      </w:r>
      <w:r w:rsidRPr="00A903C0">
        <w:rPr>
          <w:rStyle w:val="StyleUnderline"/>
          <w:rFonts w:asciiTheme="minorHAnsi" w:hAnsiTheme="minorHAnsi" w:cstheme="minorHAnsi"/>
        </w:rPr>
        <w:t>in which the externalities of this irrational system, such as</w:t>
      </w:r>
      <w:r w:rsidRPr="00A903C0">
        <w:rPr>
          <w:rFonts w:asciiTheme="minorHAnsi" w:hAnsiTheme="minorHAnsi" w:cstheme="minorHAnsi"/>
          <w:sz w:val="16"/>
        </w:rPr>
        <w:t xml:space="preserve"> the costs of </w:t>
      </w:r>
      <w:r w:rsidRPr="00A903C0">
        <w:rPr>
          <w:rStyle w:val="StyleUnderline"/>
          <w:rFonts w:asciiTheme="minorHAnsi" w:hAnsiTheme="minorHAnsi" w:cstheme="minorHAnsi"/>
        </w:rPr>
        <w:t>war</w:t>
      </w:r>
      <w:r w:rsidRPr="00A903C0">
        <w:rPr>
          <w:rFonts w:asciiTheme="minorHAnsi" w:hAnsiTheme="minorHAnsi" w:cstheme="minorHAnsi"/>
          <w:sz w:val="16"/>
        </w:rPr>
        <w:t xml:space="preserve">, the </w:t>
      </w:r>
      <w:r w:rsidRPr="00A903C0">
        <w:rPr>
          <w:rStyle w:val="StyleUnderline"/>
          <w:rFonts w:asciiTheme="minorHAnsi" w:hAnsiTheme="minorHAnsi" w:cstheme="minorHAnsi"/>
        </w:rPr>
        <w:t>depletion of</w:t>
      </w:r>
      <w:r w:rsidRPr="00A903C0">
        <w:rPr>
          <w:rFonts w:asciiTheme="minorHAnsi" w:hAnsiTheme="minorHAnsi" w:cstheme="minorHAnsi"/>
          <w:sz w:val="16"/>
        </w:rPr>
        <w:t xml:space="preserve"> natural </w:t>
      </w:r>
      <w:r w:rsidRPr="00A903C0">
        <w:rPr>
          <w:rStyle w:val="StyleUnderline"/>
          <w:rFonts w:asciiTheme="minorHAnsi" w:hAnsiTheme="minorHAnsi" w:cstheme="minorHAnsi"/>
        </w:rPr>
        <w:t>resources,</w:t>
      </w:r>
      <w:r w:rsidRPr="00A903C0">
        <w:rPr>
          <w:rFonts w:asciiTheme="minorHAnsi" w:hAnsiTheme="minorHAnsi" w:cstheme="minorHAnsi"/>
          <w:sz w:val="16"/>
        </w:rPr>
        <w:t xml:space="preserve"> the waste of human lives, </w:t>
      </w:r>
      <w:r w:rsidRPr="00A903C0">
        <w:rPr>
          <w:rStyle w:val="StyleUnderline"/>
          <w:rFonts w:asciiTheme="minorHAnsi" w:hAnsiTheme="minorHAnsi" w:cstheme="minorHAnsi"/>
        </w:rPr>
        <w:t>and the</w:t>
      </w:r>
      <w:r w:rsidRPr="00A903C0">
        <w:rPr>
          <w:rFonts w:asciiTheme="minorHAnsi" w:hAnsiTheme="minorHAnsi" w:cstheme="minorHAnsi"/>
          <w:sz w:val="16"/>
        </w:rPr>
        <w:t xml:space="preserve"> disruption of the planetary </w:t>
      </w:r>
      <w:r w:rsidRPr="00A903C0">
        <w:rPr>
          <w:rStyle w:val="StyleUnderline"/>
          <w:rFonts w:asciiTheme="minorHAnsi" w:hAnsiTheme="minorHAnsi" w:cstheme="minorHAnsi"/>
        </w:rPr>
        <w:t>environment, now far exceed any future economic benefits</w:t>
      </w:r>
      <w:r w:rsidRPr="00A903C0">
        <w:rPr>
          <w:rFonts w:asciiTheme="minorHAnsi" w:hAnsiTheme="minorHAnsi" w:cstheme="minorHAnsi"/>
          <w:sz w:val="16"/>
        </w:rPr>
        <w:t xml:space="preserve"> that capitalism offers to </w:t>
      </w:r>
      <w:proofErr w:type="gramStart"/>
      <w:r w:rsidRPr="00A903C0">
        <w:rPr>
          <w:rFonts w:asciiTheme="minorHAnsi" w:hAnsiTheme="minorHAnsi" w:cstheme="minorHAnsi"/>
          <w:sz w:val="16"/>
        </w:rPr>
        <w:t>society as a whole</w:t>
      </w:r>
      <w:proofErr w:type="gramEnd"/>
      <w:r w:rsidRPr="00A903C0">
        <w:rPr>
          <w:rFonts w:asciiTheme="minorHAnsi" w:hAnsiTheme="minorHAnsi" w:cstheme="minorHAnsi"/>
          <w:sz w:val="16"/>
        </w:rPr>
        <w:t xml:space="preserve">. </w:t>
      </w:r>
      <w:r w:rsidRPr="00A903C0">
        <w:rPr>
          <w:rStyle w:val="StyleUnderline"/>
          <w:rFonts w:asciiTheme="minorHAnsi" w:hAnsiTheme="minorHAnsi" w:cstheme="minorHAnsi"/>
        </w:rPr>
        <w:t xml:space="preserve">The accumulation of capital </w:t>
      </w:r>
      <w:r w:rsidRPr="00A903C0">
        <w:rPr>
          <w:rFonts w:asciiTheme="minorHAnsi" w:hAnsiTheme="minorHAnsi" w:cstheme="minorHAnsi"/>
          <w:sz w:val="16"/>
        </w:rPr>
        <w:t xml:space="preserve">and the amassing of wealth </w:t>
      </w:r>
      <w:r w:rsidRPr="00A903C0">
        <w:rPr>
          <w:rStyle w:val="StyleUnderline"/>
          <w:rFonts w:asciiTheme="minorHAnsi" w:hAnsiTheme="minorHAnsi" w:cstheme="minorHAnsi"/>
        </w:rPr>
        <w:t>are increasingly occurring at the expense of an irrevocable rift in the social and environmental conditions governing human life on earth.</w:t>
      </w:r>
      <w:r w:rsidRPr="00A903C0">
        <w:rPr>
          <w:rFonts w:asciiTheme="minorHAnsi" w:hAnsiTheme="minorHAnsi" w:cstheme="minorHAnsi"/>
          <w:sz w:val="16"/>
        </w:rPr>
        <w:t>43</w:t>
      </w:r>
    </w:p>
    <w:p w14:paraId="1091FB39" w14:textId="77777777" w:rsidR="00C12402" w:rsidRPr="00A903C0" w:rsidRDefault="00C12402" w:rsidP="00C12402">
      <w:pPr>
        <w:pStyle w:val="Heading4"/>
        <w:rPr>
          <w:rFonts w:asciiTheme="minorHAnsi" w:hAnsiTheme="minorHAnsi" w:cstheme="minorHAnsi"/>
        </w:rPr>
      </w:pPr>
      <w:r w:rsidRPr="00A903C0">
        <w:rPr>
          <w:rFonts w:asciiTheme="minorHAnsi" w:hAnsiTheme="minorHAnsi" w:cstheme="minorHAnsi"/>
        </w:rPr>
        <w:t xml:space="preserve">The alternative is to affirm the dual power </w:t>
      </w:r>
      <w:r w:rsidRPr="00A903C0">
        <w:rPr>
          <w:rFonts w:asciiTheme="minorHAnsi" w:hAnsiTheme="minorHAnsi" w:cstheme="minorHAnsi"/>
          <w:u w:val="single"/>
        </w:rPr>
        <w:t>model of the Communist Party</w:t>
      </w:r>
      <w:r w:rsidRPr="00A903C0">
        <w:rPr>
          <w:rFonts w:asciiTheme="minorHAnsi" w:hAnsiTheme="minorHAnsi" w:cstheme="minorHAnsi"/>
        </w:rPr>
        <w:t xml:space="preserve"> – only the Party can provide </w:t>
      </w:r>
      <w:r w:rsidRPr="00A903C0">
        <w:rPr>
          <w:rFonts w:asciiTheme="minorHAnsi" w:hAnsiTheme="minorHAnsi" w:cstheme="minorHAnsi"/>
          <w:u w:val="single"/>
        </w:rPr>
        <w:t>effective accountability mechanisms</w:t>
      </w:r>
      <w:r w:rsidRPr="00A903C0">
        <w:rPr>
          <w:rFonts w:asciiTheme="minorHAnsi" w:hAnsiTheme="minorHAnsi" w:cstheme="minorHAnsi"/>
        </w:rPr>
        <w:t xml:space="preserve"> to correct unproductive tendencies, educate and </w:t>
      </w:r>
      <w:r w:rsidRPr="00A903C0">
        <w:rPr>
          <w:rFonts w:asciiTheme="minorHAnsi" w:hAnsiTheme="minorHAnsi" w:cstheme="minorHAnsi"/>
          <w:u w:val="single"/>
        </w:rPr>
        <w:t>mobilize marginalized communities</w:t>
      </w:r>
      <w:r w:rsidRPr="00A903C0">
        <w:rPr>
          <w:rFonts w:asciiTheme="minorHAnsi" w:hAnsiTheme="minorHAnsi" w:cstheme="minorHAnsi"/>
        </w:rPr>
        <w:t>, and connect local struggles to a movement for international liberation</w:t>
      </w:r>
    </w:p>
    <w:p w14:paraId="4B5F6F21" w14:textId="77777777" w:rsidR="00C12402" w:rsidRPr="00A903C0" w:rsidRDefault="00C12402" w:rsidP="00C12402">
      <w:pPr>
        <w:rPr>
          <w:rFonts w:asciiTheme="minorHAnsi" w:hAnsiTheme="minorHAnsi" w:cstheme="minorHAnsi"/>
          <w:sz w:val="16"/>
        </w:rPr>
      </w:pPr>
      <w:r w:rsidRPr="00A903C0">
        <w:rPr>
          <w:rStyle w:val="Style13ptBold"/>
          <w:rFonts w:asciiTheme="minorHAnsi" w:hAnsiTheme="minorHAnsi" w:cstheme="minorHAnsi"/>
        </w:rPr>
        <w:t>Escalante 18</w:t>
      </w:r>
      <w:r w:rsidRPr="00A903C0">
        <w:rPr>
          <w:rFonts w:asciiTheme="minorHAnsi" w:hAnsiTheme="minorHAnsi" w:cstheme="minorHAnsi"/>
        </w:rPr>
        <w:t xml:space="preserve"> </w:t>
      </w:r>
      <w:r w:rsidRPr="00A903C0">
        <w:rPr>
          <w:rFonts w:asciiTheme="minorHAnsi" w:hAnsiTheme="minorHAnsi" w:cstheme="minorHAnsi"/>
          <w:sz w:val="16"/>
        </w:rPr>
        <w:t>(Alyson Escalante is a Marxist-Leninist, Materialist Feminist and Anti-Imperialist activist. “PARTY ORGANIZING IN THE 21ST CENTURY” September 21</w:t>
      </w:r>
      <w:r w:rsidRPr="00A903C0">
        <w:rPr>
          <w:rFonts w:asciiTheme="minorHAnsi" w:hAnsiTheme="minorHAnsi" w:cstheme="minorHAnsi"/>
          <w:sz w:val="16"/>
          <w:vertAlign w:val="superscript"/>
        </w:rPr>
        <w:t>st</w:t>
      </w:r>
      <w:r w:rsidRPr="00A903C0">
        <w:rPr>
          <w:rFonts w:asciiTheme="minorHAnsi" w:hAnsiTheme="minorHAnsi" w:cstheme="minorHAnsi"/>
          <w:sz w:val="16"/>
        </w:rPr>
        <w:t xml:space="preserve">, </w:t>
      </w:r>
      <w:proofErr w:type="gramStart"/>
      <w:r w:rsidRPr="00A903C0">
        <w:rPr>
          <w:rFonts w:asciiTheme="minorHAnsi" w:hAnsiTheme="minorHAnsi" w:cstheme="minorHAnsi"/>
          <w:sz w:val="16"/>
        </w:rPr>
        <w:t>2018</w:t>
      </w:r>
      <w:proofErr w:type="gramEnd"/>
      <w:r w:rsidRPr="00A903C0">
        <w:rPr>
          <w:rFonts w:asciiTheme="minorHAnsi" w:hAnsiTheme="minorHAnsi" w:cstheme="minorHAnsi"/>
          <w:sz w:val="16"/>
        </w:rPr>
        <w:t xml:space="preserve"> </w:t>
      </w:r>
      <w:hyperlink r:id="rId10" w:history="1">
        <w:r w:rsidRPr="00A903C0">
          <w:rPr>
            <w:rStyle w:val="Hyperlink"/>
            <w:rFonts w:asciiTheme="minorHAnsi" w:hAnsiTheme="minorHAnsi" w:cstheme="minorHAnsi"/>
            <w:sz w:val="16"/>
          </w:rPr>
          <w:t>https://theforgenews.org/2018/09/21/party-organizing-in-the-21st-century/</w:t>
        </w:r>
      </w:hyperlink>
      <w:r w:rsidRPr="00A903C0">
        <w:rPr>
          <w:rFonts w:asciiTheme="minorHAnsi" w:hAnsiTheme="minorHAnsi" w:cstheme="minorHAnsi"/>
          <w:sz w:val="16"/>
        </w:rPr>
        <w:t>)</w:t>
      </w:r>
    </w:p>
    <w:p w14:paraId="27373263" w14:textId="77777777" w:rsidR="00C12402" w:rsidRDefault="00C12402" w:rsidP="00C12402">
      <w:r w:rsidRPr="00A903C0">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F8109B">
        <w:rPr>
          <w:rStyle w:val="StyleUnderline"/>
          <w:rFonts w:asciiTheme="minorHAnsi" w:hAnsiTheme="minorHAnsi" w:cstheme="minorHAnsi"/>
          <w:highlight w:val="cyan"/>
        </w:rPr>
        <w:t>base building and dual power strategy</w:t>
      </w:r>
      <w:r w:rsidRPr="00A903C0">
        <w:rPr>
          <w:rStyle w:val="StyleUnderline"/>
          <w:rFonts w:asciiTheme="minorHAnsi" w:hAnsiTheme="minorHAnsi" w:cstheme="minorHAnsi"/>
          <w:highlight w:val="yellow"/>
        </w:rPr>
        <w:t xml:space="preserve"> can be </w:t>
      </w:r>
      <w:r w:rsidRPr="00F8109B">
        <w:rPr>
          <w:rStyle w:val="StyleUnderline"/>
          <w:rFonts w:asciiTheme="minorHAnsi" w:hAnsiTheme="minorHAnsi" w:cstheme="minorHAnsi"/>
          <w:highlight w:val="cyan"/>
        </w:rPr>
        <w:t>best forwarded through party organizing</w:t>
      </w:r>
      <w:r w:rsidRPr="00A903C0">
        <w:rPr>
          <w:rStyle w:val="StyleUnderline"/>
          <w:rFonts w:asciiTheme="minorHAnsi" w:hAnsiTheme="minorHAnsi" w:cstheme="minorHAnsi"/>
        </w:rPr>
        <w:t xml:space="preserve">, and that </w:t>
      </w:r>
      <w:r w:rsidRPr="00F8109B">
        <w:rPr>
          <w:rStyle w:val="StyleUnderline"/>
          <w:rFonts w:asciiTheme="minorHAnsi" w:hAnsiTheme="minorHAnsi" w:cstheme="minorHAnsi"/>
          <w:highlight w:val="cyan"/>
        </w:rPr>
        <w:t xml:space="preserve">party organizing </w:t>
      </w:r>
      <w:r w:rsidRPr="00A903C0">
        <w:rPr>
          <w:rStyle w:val="StyleUnderline"/>
          <w:rFonts w:asciiTheme="minorHAnsi" w:hAnsiTheme="minorHAnsi" w:cstheme="minorHAnsi"/>
          <w:highlight w:val="yellow"/>
        </w:rPr>
        <w:t>can</w:t>
      </w:r>
      <w:r w:rsidRPr="00F8109B">
        <w:rPr>
          <w:rStyle w:val="StyleUnderline"/>
          <w:rFonts w:asciiTheme="minorHAnsi" w:hAnsiTheme="minorHAnsi" w:cstheme="minorHAnsi"/>
          <w:highlight w:val="cyan"/>
        </w:rPr>
        <w:t xml:space="preserve"> allow </w:t>
      </w:r>
      <w:r w:rsidRPr="00A903C0">
        <w:rPr>
          <w:rStyle w:val="StyleUnderline"/>
          <w:rFonts w:asciiTheme="minorHAnsi" w:hAnsiTheme="minorHAnsi" w:cstheme="minorHAnsi"/>
          <w:highlight w:val="yellow"/>
        </w:rPr>
        <w:t>this</w:t>
      </w:r>
      <w:r w:rsidRPr="00A903C0">
        <w:rPr>
          <w:rStyle w:val="StyleUnderline"/>
          <w:rFonts w:asciiTheme="minorHAnsi" w:hAnsiTheme="minorHAnsi" w:cstheme="minorHAnsi"/>
        </w:rPr>
        <w:t xml:space="preserve"> emerging </w:t>
      </w:r>
      <w:r w:rsidRPr="00F8109B">
        <w:rPr>
          <w:rStyle w:val="StyleUnderline"/>
          <w:rFonts w:asciiTheme="minorHAnsi" w:hAnsiTheme="minorHAnsi" w:cstheme="minorHAnsi"/>
          <w:highlight w:val="cyan"/>
        </w:rPr>
        <w:t>movement to solidify into a</w:t>
      </w:r>
      <w:r w:rsidRPr="00A903C0">
        <w:rPr>
          <w:rStyle w:val="StyleUnderline"/>
          <w:rFonts w:asciiTheme="minorHAnsi" w:hAnsiTheme="minorHAnsi" w:cstheme="minorHAnsi"/>
        </w:rPr>
        <w:t xml:space="preserve"> powerful </w:t>
      </w:r>
      <w:r w:rsidRPr="00F8109B">
        <w:rPr>
          <w:rStyle w:val="StyleUnderline"/>
          <w:rFonts w:asciiTheme="minorHAnsi" w:hAnsiTheme="minorHAnsi" w:cstheme="minorHAnsi"/>
          <w:highlight w:val="cyan"/>
        </w:rPr>
        <w:t>revolutionary socialist tendency</w:t>
      </w:r>
      <w:r w:rsidRPr="00A903C0">
        <w:rPr>
          <w:rStyle w:val="StyleUnderline"/>
          <w:rFonts w:asciiTheme="minorHAnsi" w:hAnsiTheme="minorHAnsi" w:cstheme="minorHAnsi"/>
        </w:rPr>
        <w:t xml:space="preserve"> in the United States. </w:t>
      </w:r>
      <w:r w:rsidRPr="00A903C0">
        <w:rPr>
          <w:rFonts w:asciiTheme="minorHAnsi" w:hAnsiTheme="minorHAnsi" w:cstheme="minorHAnsi"/>
          <w:sz w:val="16"/>
        </w:rPr>
        <w:t xml:space="preserve">One of the crucial insights of the base building movement is that </w:t>
      </w:r>
      <w:r w:rsidRPr="00A903C0">
        <w:rPr>
          <w:rStyle w:val="StyleUnderline"/>
          <w:rFonts w:asciiTheme="minorHAnsi" w:hAnsiTheme="minorHAnsi" w:cstheme="minorHAnsi"/>
        </w:rPr>
        <w:t xml:space="preserve">the current state of the left in the United States is one in which </w:t>
      </w:r>
      <w:r w:rsidRPr="00F8109B">
        <w:rPr>
          <w:rStyle w:val="StyleUnderline"/>
          <w:rFonts w:asciiTheme="minorHAnsi" w:hAnsiTheme="minorHAnsi" w:cstheme="minorHAnsi"/>
          <w:highlight w:val="cyan"/>
        </w:rPr>
        <w:t>revolution is not currently possible.</w:t>
      </w:r>
      <w:r w:rsidRPr="00A903C0">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A903C0">
        <w:rPr>
          <w:rStyle w:val="StyleUnderline"/>
          <w:rFonts w:asciiTheme="minorHAnsi" w:hAnsiTheme="minorHAnsi" w:cstheme="minorHAnsi"/>
        </w:rPr>
        <w:t xml:space="preserve">The base building emphasis on </w:t>
      </w:r>
      <w:r w:rsidRPr="00F8109B">
        <w:rPr>
          <w:rStyle w:val="StyleUnderline"/>
          <w:rFonts w:asciiTheme="minorHAnsi" w:hAnsiTheme="minorHAnsi" w:cstheme="minorHAnsi"/>
          <w:highlight w:val="cyan"/>
        </w:rPr>
        <w:t>dual power responds</w:t>
      </w:r>
      <w:r w:rsidRPr="00A903C0">
        <w:rPr>
          <w:rStyle w:val="StyleUnderline"/>
          <w:rFonts w:asciiTheme="minorHAnsi" w:hAnsiTheme="minorHAnsi" w:cstheme="minorHAnsi"/>
        </w:rPr>
        <w:t xml:space="preserve"> directly to this insight. </w:t>
      </w:r>
      <w:r w:rsidRPr="00F8109B">
        <w:rPr>
          <w:rStyle w:val="StyleUnderline"/>
          <w:rFonts w:asciiTheme="minorHAnsi" w:hAnsiTheme="minorHAnsi" w:cstheme="minorHAnsi"/>
          <w:highlight w:val="cyan"/>
        </w:rPr>
        <w:t>By building institutions which can meet people’s needs, we</w:t>
      </w:r>
      <w:r w:rsidRPr="00A903C0">
        <w:rPr>
          <w:rStyle w:val="StyleUnderline"/>
          <w:rFonts w:asciiTheme="minorHAnsi" w:hAnsiTheme="minorHAnsi" w:cstheme="minorHAnsi"/>
        </w:rPr>
        <w:t xml:space="preserve"> are able to concretely demonstrate that communists can </w:t>
      </w:r>
      <w:r w:rsidRPr="00F8109B">
        <w:rPr>
          <w:rStyle w:val="StyleUnderline"/>
          <w:rFonts w:asciiTheme="minorHAnsi" w:hAnsiTheme="minorHAnsi" w:cstheme="minorHAnsi"/>
          <w:highlight w:val="cyan"/>
        </w:rPr>
        <w:t>offer</w:t>
      </w:r>
      <w:r w:rsidRPr="00A903C0">
        <w:rPr>
          <w:rStyle w:val="StyleUnderline"/>
          <w:rFonts w:asciiTheme="minorHAnsi" w:hAnsiTheme="minorHAnsi" w:cstheme="minorHAnsi"/>
        </w:rPr>
        <w:t xml:space="preserve"> the oppressed </w:t>
      </w:r>
      <w:r w:rsidRPr="00F8109B">
        <w:rPr>
          <w:rStyle w:val="StyleUnderline"/>
          <w:rFonts w:asciiTheme="minorHAnsi" w:hAnsiTheme="minorHAnsi" w:cstheme="minorHAnsi"/>
          <w:highlight w:val="cyan"/>
        </w:rPr>
        <w:t>relief from</w:t>
      </w:r>
      <w:r w:rsidRPr="00A903C0">
        <w:rPr>
          <w:rStyle w:val="StyleUnderline"/>
          <w:rFonts w:asciiTheme="minorHAnsi" w:hAnsiTheme="minorHAnsi" w:cstheme="minorHAnsi"/>
        </w:rPr>
        <w:t xml:space="preserve"> the horrific conditions of </w:t>
      </w:r>
      <w:r w:rsidRPr="00F8109B">
        <w:rPr>
          <w:rStyle w:val="StyleUnderline"/>
          <w:rFonts w:asciiTheme="minorHAnsi" w:hAnsiTheme="minorHAnsi" w:cstheme="minorHAnsi"/>
          <w:highlight w:val="cyan"/>
        </w:rPr>
        <w:t>capitalism.</w:t>
      </w:r>
      <w:r w:rsidRPr="00A903C0">
        <w:rPr>
          <w:rFonts w:asciiTheme="minorHAnsi" w:hAnsiTheme="minorHAnsi" w:cstheme="minorHAnsi"/>
          <w:sz w:val="16"/>
        </w:rPr>
        <w:t xml:space="preserve"> Base building strategy recognizes that </w:t>
      </w:r>
      <w:proofErr w:type="gramStart"/>
      <w:r w:rsidRPr="00A903C0">
        <w:rPr>
          <w:rFonts w:asciiTheme="minorHAnsi" w:hAnsiTheme="minorHAnsi" w:cstheme="minorHAnsi"/>
          <w:sz w:val="16"/>
        </w:rPr>
        <w:t>actually doing</w:t>
      </w:r>
      <w:proofErr w:type="gramEnd"/>
      <w:r w:rsidRPr="00A903C0">
        <w:rPr>
          <w:rFonts w:asciiTheme="minorHAnsi" w:hAnsiTheme="minorHAnsi" w:cstheme="minorHAnsi"/>
          <w:sz w:val="16"/>
        </w:rPr>
        <w:t xml:space="preserve">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A903C0">
        <w:rPr>
          <w:rStyle w:val="StyleUnderline"/>
          <w:rFonts w:asciiTheme="minorHAnsi" w:hAnsiTheme="minorHAnsi" w:cstheme="minorHAnsi"/>
        </w:rPr>
        <w:t xml:space="preserve">If it turns out that establishing socialist institutions to meet people’s needs does in fact create sympathy towards the cause of communism, how can we mobilize that base? </w:t>
      </w:r>
      <w:r w:rsidRPr="00A903C0">
        <w:rPr>
          <w:rFonts w:asciiTheme="minorHAnsi" w:hAnsiTheme="minorHAnsi" w:cstheme="minorHAnsi"/>
          <w:sz w:val="16"/>
        </w:rPr>
        <w:t xml:space="preserve">Put simply: </w:t>
      </w:r>
      <w:proofErr w:type="gramStart"/>
      <w:r w:rsidRPr="00A903C0">
        <w:rPr>
          <w:rStyle w:val="Emphasis"/>
          <w:rFonts w:asciiTheme="minorHAnsi" w:hAnsiTheme="minorHAnsi" w:cstheme="minorHAnsi"/>
          <w:highlight w:val="yellow"/>
        </w:rPr>
        <w:t xml:space="preserve">in order </w:t>
      </w:r>
      <w:r w:rsidRPr="0088154A">
        <w:rPr>
          <w:rStyle w:val="Emphasis"/>
          <w:rFonts w:asciiTheme="minorHAnsi" w:hAnsiTheme="minorHAnsi" w:cstheme="minorHAnsi"/>
          <w:highlight w:val="cyan"/>
        </w:rPr>
        <w:t>to</w:t>
      </w:r>
      <w:proofErr w:type="gramEnd"/>
      <w:r w:rsidRPr="0088154A">
        <w:rPr>
          <w:rStyle w:val="Emphasis"/>
          <w:rFonts w:asciiTheme="minorHAnsi" w:hAnsiTheme="minorHAnsi" w:cstheme="minorHAnsi"/>
          <w:highlight w:val="cyan"/>
        </w:rPr>
        <w:t xml:space="preserve"> mobilize the base</w:t>
      </w:r>
      <w:r w:rsidRPr="00A903C0">
        <w:rPr>
          <w:rStyle w:val="Emphasis"/>
          <w:rFonts w:asciiTheme="minorHAnsi" w:hAnsiTheme="minorHAnsi" w:cstheme="minorHAnsi"/>
        </w:rPr>
        <w:t xml:space="preserve"> which base builders hope to create, </w:t>
      </w:r>
      <w:r w:rsidRPr="0088154A">
        <w:rPr>
          <w:rStyle w:val="Emphasis"/>
          <w:rFonts w:asciiTheme="minorHAnsi" w:hAnsiTheme="minorHAnsi" w:cstheme="minorHAnsi"/>
          <w:highlight w:val="cyan"/>
        </w:rPr>
        <w:t>we need to have already done the work of building a communist party.</w:t>
      </w:r>
      <w:r w:rsidRPr="0088154A">
        <w:rPr>
          <w:rFonts w:asciiTheme="minorHAnsi" w:hAnsiTheme="minorHAnsi" w:cstheme="minorHAnsi"/>
          <w:sz w:val="16"/>
          <w:highlight w:val="cyan"/>
        </w:rPr>
        <w:t xml:space="preserve"> </w:t>
      </w:r>
      <w:r w:rsidRPr="0088154A">
        <w:rPr>
          <w:rStyle w:val="StyleUnderline"/>
          <w:rFonts w:asciiTheme="minorHAnsi" w:hAnsiTheme="minorHAnsi" w:cstheme="minorHAnsi"/>
          <w:highlight w:val="cyan"/>
        </w:rPr>
        <w:t>It is not enough to</w:t>
      </w:r>
      <w:r w:rsidRPr="00A903C0">
        <w:rPr>
          <w:rStyle w:val="StyleUnderline"/>
          <w:rFonts w:asciiTheme="minorHAnsi" w:hAnsiTheme="minorHAnsi" w:cstheme="minorHAnsi"/>
        </w:rPr>
        <w:t xml:space="preserve"> simply </w:t>
      </w:r>
      <w:r w:rsidRPr="0088154A">
        <w:rPr>
          <w:rStyle w:val="StyleUnderline"/>
          <w:rFonts w:asciiTheme="minorHAnsi" w:hAnsiTheme="minorHAnsi" w:cstheme="minorHAnsi"/>
          <w:highlight w:val="cyan"/>
        </w:rPr>
        <w:t>meet</w:t>
      </w:r>
      <w:r w:rsidRPr="00A903C0">
        <w:rPr>
          <w:rStyle w:val="StyleUnderline"/>
          <w:rFonts w:asciiTheme="minorHAnsi" w:hAnsiTheme="minorHAnsi" w:cstheme="minorHAnsi"/>
        </w:rPr>
        <w:t xml:space="preserve"> </w:t>
      </w:r>
      <w:proofErr w:type="spellStart"/>
      <w:r w:rsidRPr="00A903C0">
        <w:rPr>
          <w:rStyle w:val="StyleUnderline"/>
          <w:rFonts w:asciiTheme="minorHAnsi" w:hAnsiTheme="minorHAnsi" w:cstheme="minorHAnsi"/>
        </w:rPr>
        <w:t>peoples</w:t>
      </w:r>
      <w:proofErr w:type="spellEnd"/>
      <w:r w:rsidRPr="00A903C0">
        <w:rPr>
          <w:rStyle w:val="StyleUnderline"/>
          <w:rFonts w:asciiTheme="minorHAnsi" w:hAnsiTheme="minorHAnsi" w:cstheme="minorHAnsi"/>
        </w:rPr>
        <w:t xml:space="preserve"> </w:t>
      </w:r>
      <w:r w:rsidRPr="0088154A">
        <w:rPr>
          <w:rStyle w:val="StyleUnderline"/>
          <w:rFonts w:asciiTheme="minorHAnsi" w:hAnsiTheme="minorHAnsi" w:cstheme="minorHAnsi"/>
          <w:highlight w:val="cyan"/>
        </w:rPr>
        <w:t>needs.</w:t>
      </w:r>
      <w:r w:rsidRPr="00A903C0">
        <w:rPr>
          <w:rStyle w:val="StyleUnderline"/>
          <w:rFonts w:asciiTheme="minorHAnsi" w:hAnsiTheme="minorHAnsi" w:cstheme="minorHAnsi"/>
        </w:rPr>
        <w:t xml:space="preserve"> Rather, </w:t>
      </w:r>
      <w:r w:rsidRPr="0088154A">
        <w:rPr>
          <w:rStyle w:val="StyleUnderline"/>
          <w:rFonts w:asciiTheme="minorHAnsi" w:hAnsiTheme="minorHAnsi" w:cstheme="minorHAnsi"/>
          <w:highlight w:val="cyan"/>
        </w:rPr>
        <w:t>we must build</w:t>
      </w:r>
      <w:r w:rsidRPr="00A903C0">
        <w:rPr>
          <w:rStyle w:val="StyleUnderline"/>
          <w:rFonts w:asciiTheme="minorHAnsi" w:hAnsiTheme="minorHAnsi" w:cstheme="minorHAnsi"/>
        </w:rPr>
        <w:t xml:space="preserve"> the </w:t>
      </w:r>
      <w:r w:rsidRPr="0088154A">
        <w:rPr>
          <w:rStyle w:val="StyleUnderline"/>
          <w:rFonts w:asciiTheme="minorHAnsi" w:hAnsiTheme="minorHAnsi" w:cstheme="minorHAnsi"/>
          <w:highlight w:val="cyan"/>
        </w:rPr>
        <w:t>institutions of dual power</w:t>
      </w:r>
      <w:r w:rsidRPr="00A903C0">
        <w:rPr>
          <w:rStyle w:val="StyleUnderline"/>
          <w:rFonts w:asciiTheme="minorHAnsi" w:hAnsiTheme="minorHAnsi" w:cstheme="minorHAnsi"/>
        </w:rPr>
        <w:t xml:space="preserve"> in the name of communism.</w:t>
      </w:r>
      <w:r w:rsidRPr="00A903C0">
        <w:rPr>
          <w:rFonts w:asciiTheme="minorHAnsi" w:hAnsiTheme="minorHAnsi" w:cstheme="minorHAnsi"/>
          <w:sz w:val="16"/>
        </w:rPr>
        <w:t xml:space="preserve"> </w:t>
      </w:r>
      <w:r w:rsidRPr="0088154A">
        <w:rPr>
          <w:rStyle w:val="StyleUnderline"/>
          <w:rFonts w:asciiTheme="minorHAnsi" w:hAnsiTheme="minorHAnsi" w:cstheme="minorHAnsi"/>
          <w:highlight w:val="cyan"/>
        </w:rPr>
        <w:t xml:space="preserve">We </w:t>
      </w:r>
      <w:r w:rsidRPr="0088154A">
        <w:rPr>
          <w:rStyle w:val="Emphasis"/>
          <w:rFonts w:asciiTheme="minorHAnsi" w:hAnsiTheme="minorHAnsi" w:cstheme="minorHAnsi"/>
          <w:highlight w:val="cyan"/>
        </w:rPr>
        <w:t>must refuse</w:t>
      </w:r>
      <w:r w:rsidRPr="0088154A">
        <w:rPr>
          <w:rStyle w:val="StyleUnderline"/>
          <w:rFonts w:asciiTheme="minorHAnsi" w:hAnsiTheme="minorHAnsi" w:cstheme="minorHAnsi"/>
          <w:highlight w:val="cyan"/>
        </w:rPr>
        <w:t xml:space="preserve"> </w:t>
      </w:r>
      <w:r w:rsidRPr="0088154A">
        <w:rPr>
          <w:rStyle w:val="Emphasis"/>
          <w:rFonts w:asciiTheme="minorHAnsi" w:hAnsiTheme="minorHAnsi" w:cstheme="minorHAnsi"/>
          <w:highlight w:val="cyan"/>
        </w:rPr>
        <w:t>covert front organizing and instead have</w:t>
      </w:r>
      <w:r w:rsidRPr="0088154A">
        <w:rPr>
          <w:rStyle w:val="StyleUnderline"/>
          <w:rFonts w:asciiTheme="minorHAnsi" w:hAnsiTheme="minorHAnsi" w:cstheme="minorHAnsi"/>
          <w:highlight w:val="cyan"/>
        </w:rPr>
        <w:t xml:space="preserve"> a public face as a communist party.</w:t>
      </w:r>
      <w:r w:rsidRPr="00A903C0">
        <w:rPr>
          <w:rStyle w:val="StyleUnderline"/>
          <w:rFonts w:asciiTheme="minorHAnsi" w:hAnsiTheme="minorHAnsi" w:cstheme="minorHAnsi"/>
        </w:rPr>
        <w:t xml:space="preserve"> </w:t>
      </w:r>
      <w:r w:rsidRPr="00A903C0">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A903C0">
        <w:rPr>
          <w:rStyle w:val="StyleUnderline"/>
          <w:rFonts w:asciiTheme="minorHAnsi" w:hAnsiTheme="minorHAnsi" w:cstheme="minorHAnsi"/>
        </w:rPr>
        <w:t xml:space="preserve">We must be clear that our strategy is revolutionary and </w:t>
      </w:r>
      <w:proofErr w:type="gramStart"/>
      <w:r w:rsidRPr="00A903C0">
        <w:rPr>
          <w:rStyle w:val="StyleUnderline"/>
          <w:rFonts w:asciiTheme="minorHAnsi" w:hAnsiTheme="minorHAnsi" w:cstheme="minorHAnsi"/>
        </w:rPr>
        <w:t>in order to</w:t>
      </w:r>
      <w:proofErr w:type="gramEnd"/>
      <w:r w:rsidRPr="00A903C0">
        <w:rPr>
          <w:rStyle w:val="StyleUnderline"/>
          <w:rFonts w:asciiTheme="minorHAnsi" w:hAnsiTheme="minorHAnsi" w:cstheme="minorHAnsi"/>
        </w:rPr>
        <w:t xml:space="preserve"> make this clear we must adopt party organizing.</w:t>
      </w:r>
      <w:r>
        <w:rPr>
          <w:rStyle w:val="StyleUnderline"/>
          <w:rFonts w:asciiTheme="minorHAnsi" w:hAnsiTheme="minorHAnsi" w:cstheme="minorHAnsi"/>
        </w:rPr>
        <w:t xml:space="preserve"> </w:t>
      </w:r>
      <w:r w:rsidRPr="00031DCC">
        <w:rPr>
          <w:rStyle w:val="StyleUnderline"/>
        </w:rPr>
        <w:t xml:space="preserve">By “party organizing” I mean </w:t>
      </w:r>
      <w:r w:rsidRPr="00031DCC">
        <w:rPr>
          <w:rStyle w:val="StyleUnderline"/>
          <w:highlight w:val="cyan"/>
        </w:rPr>
        <w:t>an organizational strategy which adopts the party model</w:t>
      </w:r>
      <w:r w:rsidRPr="00031DCC">
        <w:rPr>
          <w:rStyle w:val="StyleUnderline"/>
        </w:rPr>
        <w:t xml:space="preserve">. Such organizing </w:t>
      </w:r>
      <w:r w:rsidRPr="00031DCC">
        <w:rPr>
          <w:rStyle w:val="StyleUnderline"/>
          <w:highlight w:val="cyan"/>
        </w:rPr>
        <w:t>focuses on building a party</w:t>
      </w:r>
      <w:r w:rsidRPr="00031DCC">
        <w:rPr>
          <w:rStyle w:val="StyleUnderline"/>
        </w:rPr>
        <w:t xml:space="preserve"> whose membership is formally unified around a party line </w:t>
      </w:r>
      <w:r w:rsidRPr="00031DCC">
        <w:rPr>
          <w:rStyle w:val="StyleUnderline"/>
          <w:highlight w:val="cyan"/>
        </w:rPr>
        <w:t>determined by democratic centralist decision making</w:t>
      </w:r>
      <w:r>
        <w:t xml:space="preserve">. The party model creates internal methods for holding party members accountable, unifying party member action around democratically determined goals, and for educating party members in communist theory and praxis. </w:t>
      </w:r>
      <w:r w:rsidRPr="00031DCC">
        <w:rPr>
          <w:rStyle w:val="StyleUnderline"/>
        </w:rPr>
        <w:t xml:space="preserve">A </w:t>
      </w:r>
      <w:r w:rsidRPr="00031DCC">
        <w:rPr>
          <w:rStyle w:val="StyleUnderline"/>
          <w:highlight w:val="cyan"/>
        </w:rPr>
        <w:t>communist organization utilizing the party model works to build dual power institutions</w:t>
      </w:r>
      <w:r w:rsidRPr="00031DCC">
        <w:rPr>
          <w:rStyle w:val="StyleUnderline"/>
        </w:rPr>
        <w:t xml:space="preserve"> while simultaneously educating the communities they hope to serve</w:t>
      </w:r>
      <w:r>
        <w:t xml:space="preserve">. 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 </w:t>
      </w:r>
      <w:r w:rsidRPr="00031DCC">
        <w:rPr>
          <w:rStyle w:val="StyleUnderline"/>
          <w:highlight w:val="cyan"/>
        </w:rPr>
        <w:t>A party is not</w:t>
      </w:r>
      <w:r w:rsidRPr="00031DCC">
        <w:rPr>
          <w:rStyle w:val="StyleUnderline"/>
        </w:rPr>
        <w:t xml:space="preserve"> simply </w:t>
      </w:r>
      <w:r w:rsidRPr="00031DCC">
        <w:rPr>
          <w:rStyle w:val="StyleUnderline"/>
          <w:highlight w:val="cyan"/>
        </w:rPr>
        <w:t>a group of individuals</w:t>
      </w:r>
      <w:r w:rsidRPr="00031DCC">
        <w:rPr>
          <w:rStyle w:val="StyleUnderline"/>
        </w:rPr>
        <w:t xml:space="preserve"> doing work together, </w:t>
      </w:r>
      <w:r w:rsidRPr="00031DCC">
        <w:rPr>
          <w:rStyle w:val="StyleUnderline"/>
          <w:highlight w:val="cyan"/>
        </w:rPr>
        <w:t>but is a formal organization unified in its fight against capitalism</w:t>
      </w:r>
      <w:r>
        <w:t xml:space="preserve">. Party organizing has much to offer the base building movement. </w:t>
      </w:r>
      <w:r w:rsidRPr="007825E1">
        <w:rPr>
          <w:rStyle w:val="StyleUnderline"/>
        </w:rPr>
        <w:t xml:space="preserve">By </w:t>
      </w:r>
      <w:r w:rsidRPr="007825E1">
        <w:rPr>
          <w:rStyle w:val="StyleUnderline"/>
          <w:highlight w:val="cyan"/>
        </w:rPr>
        <w:t>working in a unified party</w:t>
      </w:r>
      <w:r w:rsidRPr="007825E1">
        <w:rPr>
          <w:rStyle w:val="StyleUnderline"/>
        </w:rPr>
        <w:t xml:space="preserve">, base builders can </w:t>
      </w:r>
      <w:r w:rsidRPr="007825E1">
        <w:rPr>
          <w:rStyle w:val="StyleUnderline"/>
          <w:highlight w:val="cyan"/>
        </w:rPr>
        <w:t>ensure</w:t>
      </w:r>
      <w:r w:rsidRPr="007825E1">
        <w:rPr>
          <w:rStyle w:val="StyleUnderline"/>
        </w:rPr>
        <w:t xml:space="preserve"> that </w:t>
      </w:r>
      <w:r w:rsidRPr="007825E1">
        <w:rPr>
          <w:rStyle w:val="StyleUnderline"/>
          <w:highlight w:val="cyan"/>
        </w:rPr>
        <w:t>local struggles are</w:t>
      </w:r>
      <w:r w:rsidRPr="007825E1">
        <w:rPr>
          <w:rStyle w:val="StyleUnderline"/>
        </w:rPr>
        <w:t xml:space="preserve"> </w:t>
      </w:r>
      <w:r w:rsidRPr="007825E1">
        <w:rPr>
          <w:rStyle w:val="Emphasis"/>
          <w:highlight w:val="cyan"/>
        </w:rPr>
        <w:t>tied to and informed by</w:t>
      </w:r>
      <w:r w:rsidRPr="007825E1">
        <w:rPr>
          <w:rStyle w:val="StyleUnderline"/>
        </w:rPr>
        <w:t xml:space="preserve"> a unified </w:t>
      </w:r>
      <w:r w:rsidRPr="007825E1">
        <w:rPr>
          <w:rStyle w:val="StyleUnderline"/>
          <w:highlight w:val="cyan"/>
        </w:rPr>
        <w:t>national and international strategy</w:t>
      </w:r>
      <w:r w:rsidRPr="007825E1">
        <w:rPr>
          <w:rStyle w:val="StyleUnderline"/>
        </w:rPr>
        <w:t xml:space="preserve">. While </w:t>
      </w:r>
      <w:r w:rsidRPr="007825E1">
        <w:rPr>
          <w:rStyle w:val="Emphasis"/>
          <w:highlight w:val="cyan"/>
        </w:rPr>
        <w:t>the most horrific</w:t>
      </w:r>
      <w:r w:rsidRPr="007825E1">
        <w:rPr>
          <w:rStyle w:val="StyleUnderline"/>
          <w:highlight w:val="cyan"/>
        </w:rPr>
        <w:t xml:space="preserve"> manifestations of capitalism take on</w:t>
      </w:r>
      <w:r w:rsidRPr="007825E1">
        <w:rPr>
          <w:rStyle w:val="StyleUnderline"/>
        </w:rPr>
        <w:t xml:space="preserve"> particular and </w:t>
      </w:r>
      <w:r w:rsidRPr="007825E1">
        <w:rPr>
          <w:rStyle w:val="StyleUnderline"/>
          <w:highlight w:val="cyan"/>
        </w:rPr>
        <w:t>unique form at the local level</w:t>
      </w:r>
      <w:r w:rsidRPr="007825E1">
        <w:rPr>
          <w:rStyle w:val="StyleUnderline"/>
        </w:rPr>
        <w:t xml:space="preserve">, we need to remember that </w:t>
      </w:r>
      <w:r w:rsidRPr="007825E1">
        <w:rPr>
          <w:rStyle w:val="StyleUnderline"/>
          <w:highlight w:val="cyan"/>
        </w:rPr>
        <w:t>our struggle is against a material base which functions</w:t>
      </w:r>
      <w:r w:rsidRPr="007825E1">
        <w:rPr>
          <w:rStyle w:val="StyleUnderline"/>
        </w:rPr>
        <w:t xml:space="preserve"> not only at the national but </w:t>
      </w:r>
      <w:r w:rsidRPr="007825E1">
        <w:rPr>
          <w:rStyle w:val="StyleUnderline"/>
          <w:highlight w:val="cyan"/>
        </w:rPr>
        <w:t>at the international level</w:t>
      </w:r>
      <w:r w:rsidRPr="007825E1">
        <w:rPr>
          <w:rStyle w:val="StyleUnderline"/>
        </w:rPr>
        <w:t xml:space="preserve">. The formal </w:t>
      </w:r>
      <w:r w:rsidRPr="007825E1">
        <w:rPr>
          <w:rStyle w:val="StyleUnderline"/>
          <w:highlight w:val="cyan"/>
        </w:rPr>
        <w:t>structures provided by a</w:t>
      </w:r>
      <w:r w:rsidRPr="007825E1">
        <w:rPr>
          <w:rStyle w:val="StyleUnderline"/>
        </w:rPr>
        <w:t xml:space="preserve"> democratic </w:t>
      </w:r>
      <w:r w:rsidRPr="007825E1">
        <w:rPr>
          <w:rStyle w:val="StyleUnderline"/>
          <w:highlight w:val="cyan"/>
        </w:rPr>
        <w:t>centralist party</w:t>
      </w:r>
      <w:r w:rsidRPr="007825E1">
        <w:rPr>
          <w:rStyle w:val="StyleUnderline"/>
        </w:rPr>
        <w:t xml:space="preserve"> model allow individual locals to have a voice in open debate, but also </w:t>
      </w:r>
      <w:r w:rsidRPr="007825E1">
        <w:rPr>
          <w:rStyle w:val="StyleUnderline"/>
          <w:highlight w:val="cyan"/>
        </w:rPr>
        <w:t>allow for a unified strategy to emerge</w:t>
      </w:r>
      <w:r w:rsidRPr="007825E1">
        <w:rPr>
          <w:rStyle w:val="StyleUnderline"/>
        </w:rPr>
        <w:t xml:space="preserve"> from democratic consensus</w:t>
      </w:r>
      <w:r>
        <w:t>.</w:t>
      </w:r>
    </w:p>
    <w:p w14:paraId="44C60DDD" w14:textId="7D0E9EC3" w:rsidR="004C0FE0" w:rsidRDefault="004C0FE0" w:rsidP="004C0FE0"/>
    <w:p w14:paraId="34EDA9FC" w14:textId="2205CAC2" w:rsidR="004C0FE0" w:rsidRDefault="004C0FE0" w:rsidP="004C0FE0">
      <w:pPr>
        <w:pStyle w:val="Heading2"/>
      </w:pPr>
      <w:r>
        <w:t xml:space="preserve">Litigation  </w:t>
      </w:r>
    </w:p>
    <w:p w14:paraId="707F29CC" w14:textId="77777777" w:rsidR="001D21D2" w:rsidRPr="00C27A07" w:rsidRDefault="001D21D2" w:rsidP="001D21D2">
      <w:pPr>
        <w:pStyle w:val="Heading3"/>
      </w:pPr>
      <w:r>
        <w:t>Patents</w:t>
      </w:r>
    </w:p>
    <w:p w14:paraId="59737630" w14:textId="77777777" w:rsidR="001D21D2" w:rsidRPr="00256D64" w:rsidRDefault="001D21D2" w:rsidP="001D21D2">
      <w:pPr>
        <w:pStyle w:val="Heading4"/>
      </w:pPr>
      <w:r>
        <w:t>L</w:t>
      </w:r>
      <w:r w:rsidRPr="00256D64">
        <w:t xml:space="preserve">itigation is </w:t>
      </w:r>
      <w:r w:rsidRPr="00256D64">
        <w:rPr>
          <w:u w:val="single"/>
        </w:rPr>
        <w:t>controlled</w:t>
      </w:r>
      <w:r>
        <w:t xml:space="preserve"> now---the </w:t>
      </w:r>
      <w:proofErr w:type="spellStart"/>
      <w:r>
        <w:t>aff</w:t>
      </w:r>
      <w:proofErr w:type="spellEnd"/>
      <w:r>
        <w:t xml:space="preserve"> kills it</w:t>
      </w:r>
    </w:p>
    <w:p w14:paraId="3D89EBAD" w14:textId="77777777" w:rsidR="001D21D2" w:rsidRPr="00256D64" w:rsidRDefault="001D21D2" w:rsidP="001D21D2">
      <w:r w:rsidRPr="00256D64">
        <w:t xml:space="preserve">Emily S. Taylor </w:t>
      </w:r>
      <w:proofErr w:type="spellStart"/>
      <w:r w:rsidRPr="00256D64">
        <w:rPr>
          <w:rStyle w:val="Style13ptBold"/>
        </w:rPr>
        <w:t>Poppe</w:t>
      </w:r>
      <w:proofErr w:type="spellEnd"/>
      <w:r w:rsidRPr="00256D64">
        <w:rPr>
          <w:rStyle w:val="Style13ptBold"/>
        </w:rPr>
        <w:t xml:space="preserve"> 21</w:t>
      </w:r>
      <w:r w:rsidRPr="00256D64">
        <w:t>, Assistant Professor of Law at the University of California, Irvine School of Law, “Institutional Design for Access to Justice”, UC Irvine Law Review, 11 U.C. Irvine L. Rev. 781, February 2021, Lexis</w:t>
      </w:r>
    </w:p>
    <w:p w14:paraId="6F231653" w14:textId="77777777" w:rsidR="001D21D2" w:rsidRPr="00322F29" w:rsidRDefault="001D21D2" w:rsidP="001D21D2">
      <w:r w:rsidRPr="00256D64">
        <w:rPr>
          <w:sz w:val="16"/>
        </w:rPr>
        <w:t xml:space="preserve">This </w:t>
      </w:r>
      <w:r w:rsidRPr="006E5494">
        <w:rPr>
          <w:rStyle w:val="StyleUnderline"/>
          <w:highlight w:val="yellow"/>
        </w:rPr>
        <w:t xml:space="preserve">law-centric orientation is </w:t>
      </w:r>
      <w:r w:rsidRPr="006E5494">
        <w:rPr>
          <w:rStyle w:val="Emphasis"/>
          <w:highlight w:val="yellow"/>
        </w:rPr>
        <w:t>strikingly different</w:t>
      </w:r>
      <w:r w:rsidRPr="00256D64">
        <w:rPr>
          <w:rStyle w:val="StyleUnderline"/>
        </w:rPr>
        <w:t xml:space="preserve"> from that of most Americans, </w:t>
      </w:r>
      <w:r w:rsidRPr="006E5494">
        <w:rPr>
          <w:rStyle w:val="Emphasis"/>
          <w:highlight w:val="yellow"/>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6E5494">
        <w:rPr>
          <w:rStyle w:val="StyleUnderline"/>
          <w:highlight w:val="yellow"/>
        </w:rPr>
        <w:t xml:space="preserve">Only a </w:t>
      </w:r>
      <w:r w:rsidRPr="006E5494">
        <w:rPr>
          <w:rStyle w:val="Emphasis"/>
          <w:highlight w:val="yellow"/>
        </w:rPr>
        <w:t>tiny minority</w:t>
      </w:r>
      <w:r w:rsidRPr="00256D64">
        <w:rPr>
          <w:rStyle w:val="StyleUnderline"/>
        </w:rPr>
        <w:t xml:space="preserve"> will ever </w:t>
      </w:r>
      <w:r w:rsidRPr="006E5494">
        <w:rPr>
          <w:rStyle w:val="StyleUnderline"/>
          <w:highlight w:val="yellow"/>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6E5494">
        <w:rPr>
          <w:rStyle w:val="StyleUnderline"/>
          <w:highlight w:val="yellow"/>
        </w:rPr>
        <w:t>despite</w:t>
      </w:r>
      <w:r w:rsidRPr="00A05151">
        <w:rPr>
          <w:rStyle w:val="StyleUnderline"/>
        </w:rPr>
        <w:t xml:space="preserve"> the </w:t>
      </w:r>
      <w:r w:rsidRPr="006E5494">
        <w:rPr>
          <w:rStyle w:val="Emphasis"/>
          <w:highlight w:val="yellow"/>
        </w:rPr>
        <w:t>prevalence</w:t>
      </w:r>
      <w:r w:rsidRPr="006E5494">
        <w:rPr>
          <w:rStyle w:val="StyleUnderline"/>
          <w:highlight w:val="yellow"/>
        </w:rPr>
        <w:t xml:space="preserve"> of</w:t>
      </w:r>
      <w:r w:rsidRPr="00A05151">
        <w:rPr>
          <w:rStyle w:val="StyleUnderline"/>
        </w:rPr>
        <w:t xml:space="preserve"> civil </w:t>
      </w:r>
      <w:r w:rsidRPr="006E5494">
        <w:rPr>
          <w:rStyle w:val="StyleUnderline"/>
          <w:highlight w:val="yellow"/>
        </w:rPr>
        <w:t>legal problems</w:t>
      </w:r>
      <w:r w:rsidRPr="00256D64">
        <w:rPr>
          <w:rStyle w:val="StyleUnderline"/>
        </w:rPr>
        <w:t xml:space="preserve"> in everyday life, </w:t>
      </w:r>
      <w:r w:rsidRPr="006E5494">
        <w:rPr>
          <w:rStyle w:val="StyleUnderline"/>
          <w:highlight w:val="yellow"/>
        </w:rPr>
        <w:t xml:space="preserve">there is </w:t>
      </w:r>
      <w:r w:rsidRPr="006E5494">
        <w:rPr>
          <w:rStyle w:val="Emphasis"/>
          <w:highlight w:val="yellow"/>
        </w:rPr>
        <w:t>remarkably little recourse</w:t>
      </w:r>
      <w:r w:rsidRPr="006E5494">
        <w:rPr>
          <w:rStyle w:val="StyleUnderline"/>
          <w:highlight w:val="yellow"/>
        </w:rPr>
        <w:t xml:space="preserve"> to </w:t>
      </w:r>
      <w:r w:rsidRPr="006E5494">
        <w:rPr>
          <w:rStyle w:val="Emphasis"/>
          <w:highlight w:val="yellow"/>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6E5494">
        <w:rPr>
          <w:rStyle w:val="Emphasis"/>
          <w:highlight w:val="yellow"/>
        </w:rPr>
        <w:t>specious claims</w:t>
      </w:r>
      <w:r w:rsidRPr="006E5494">
        <w:rPr>
          <w:rStyle w:val="StyleUnderline"/>
          <w:highlight w:val="yellow"/>
        </w:rPr>
        <w:t xml:space="preserve"> of a </w:t>
      </w:r>
      <w:r w:rsidRPr="006E5494">
        <w:rPr>
          <w:rStyle w:val="Emphasis"/>
          <w:highlight w:val="yellow"/>
        </w:rPr>
        <w:t>litigation explosion</w:t>
      </w:r>
      <w:r w:rsidRPr="006E5494">
        <w:rPr>
          <w:rStyle w:val="StyleUnderline"/>
          <w:highlight w:val="yellow"/>
        </w:rPr>
        <w:t xml:space="preserve"> have been made </w:t>
      </w:r>
      <w:r w:rsidRPr="006E5494">
        <w:rPr>
          <w:rStyle w:val="Emphasis"/>
          <w:highlight w:val="yellow"/>
        </w:rPr>
        <w:t>so often</w:t>
      </w:r>
      <w:r w:rsidRPr="00256D64">
        <w:rPr>
          <w:rStyle w:val="StyleUnderline"/>
        </w:rPr>
        <w:t xml:space="preserve"> that </w:t>
      </w:r>
      <w:r w:rsidRPr="006E5494">
        <w:rPr>
          <w:rStyle w:val="StyleUnderline"/>
          <w:highlight w:val="yellow"/>
        </w:rPr>
        <w:t xml:space="preserve">they have </w:t>
      </w:r>
      <w:r w:rsidRPr="006E5494">
        <w:rPr>
          <w:rStyle w:val="Emphasis"/>
          <w:highlight w:val="yellow"/>
        </w:rPr>
        <w:t>rooted</w:t>
      </w:r>
      <w:r w:rsidRPr="006E5494">
        <w:rPr>
          <w:rStyle w:val="StyleUnderline"/>
          <w:highlight w:val="yellow"/>
        </w:rPr>
        <w:t xml:space="preserve"> themselves in the </w:t>
      </w:r>
      <w:r w:rsidRPr="006E5494">
        <w:rPr>
          <w:rStyle w:val="Emphasis"/>
          <w:highlight w:val="yellow"/>
        </w:rPr>
        <w:t>national psyche</w:t>
      </w:r>
      <w:r w:rsidRPr="006E5494">
        <w:rPr>
          <w:rStyle w:val="StyleUnderline"/>
          <w:highlight w:val="yellow"/>
        </w:rPr>
        <w:t>"</w:t>
      </w:r>
      <w:r w:rsidRPr="006E5494">
        <w:rPr>
          <w:sz w:val="16"/>
          <w:highlight w:val="yellow"/>
        </w:rPr>
        <w:t>).</w:t>
      </w:r>
      <w:r>
        <w:rPr>
          <w:sz w:val="16"/>
        </w:rPr>
        <w:t xml:space="preserve"> </w:t>
      </w:r>
      <w:r w:rsidRPr="00256D64">
        <w:t>[FOOTNOTE</w:t>
      </w:r>
      <w:r>
        <w:t xml:space="preserve"> ENDS</w:t>
      </w:r>
      <w:r w:rsidRPr="00256D64">
        <w:t>]</w:t>
      </w:r>
    </w:p>
    <w:p w14:paraId="301C5D1F" w14:textId="77777777" w:rsidR="001D21D2" w:rsidRPr="00412DC9" w:rsidRDefault="001D21D2" w:rsidP="001D21D2">
      <w:pPr>
        <w:pStyle w:val="Heading4"/>
        <w:rPr>
          <w:rFonts w:cs="Times New Roman"/>
        </w:rPr>
      </w:pPr>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4B2D488D" w14:textId="77777777" w:rsidR="001D21D2" w:rsidRPr="0014191A" w:rsidRDefault="001D21D2" w:rsidP="001D21D2">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2DA9D6A2" w14:textId="436A214E" w:rsidR="001D21D2" w:rsidRPr="00895F5A" w:rsidRDefault="001D21D2" w:rsidP="001D21D2">
      <w:pPr>
        <w:rPr>
          <w:sz w:val="12"/>
        </w:rPr>
      </w:pPr>
      <w:r w:rsidRPr="0014191A">
        <w:rPr>
          <w:sz w:val="12"/>
        </w:rPr>
        <w:t xml:space="preserve">A. Summary Judgment Can Cut Short Extreme Costs </w:t>
      </w:r>
      <w:r w:rsidRPr="000468E6">
        <w:rPr>
          <w:rStyle w:val="StyleUnderline"/>
          <w:highlight w:val="yellow"/>
        </w:rPr>
        <w:t>Antitrust litigation</w:t>
      </w:r>
      <w:r w:rsidRPr="00412DC9">
        <w:rPr>
          <w:rStyle w:val="StyleUnderline"/>
        </w:rPr>
        <w:t xml:space="preserve"> can </w:t>
      </w:r>
      <w:r w:rsidRPr="000468E6">
        <w:rPr>
          <w:rStyle w:val="StyleUnderline"/>
          <w:highlight w:val="yellow"/>
        </w:rPr>
        <w:t xml:space="preserve">involve </w:t>
      </w:r>
      <w:r w:rsidRPr="000468E6">
        <w:rPr>
          <w:rStyle w:val="Emphasis"/>
          <w:highlight w:val="yellow"/>
        </w:rPr>
        <w:t>enormous</w:t>
      </w:r>
      <w:r w:rsidRPr="00412DC9">
        <w:rPr>
          <w:rStyle w:val="Emphasis"/>
        </w:rPr>
        <w:t xml:space="preserve"> discovery </w:t>
      </w:r>
      <w:r w:rsidRPr="000468E6">
        <w:rPr>
          <w:rStyle w:val="Emphasis"/>
          <w:highlight w:val="yellow"/>
        </w:rPr>
        <w:t>costs</w:t>
      </w:r>
      <w:r w:rsidRPr="0014191A">
        <w:rPr>
          <w:sz w:val="12"/>
        </w:rPr>
        <w:t xml:space="preserve">, particularly when antitrust litigation overlaps with class action litigation. </w:t>
      </w:r>
      <w:r w:rsidRPr="000468E6">
        <w:rPr>
          <w:rStyle w:val="StyleUnderline"/>
          <w:highlight w:val="yellow"/>
        </w:rPr>
        <w:t>Due to</w:t>
      </w:r>
      <w:r w:rsidRPr="00412DC9">
        <w:rPr>
          <w:rStyle w:val="StyleUnderline"/>
        </w:rPr>
        <w:t xml:space="preserve"> the </w:t>
      </w:r>
      <w:r w:rsidRPr="000468E6">
        <w:rPr>
          <w:rStyle w:val="Emphasis"/>
          <w:highlight w:val="yellow"/>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In fact, "[s]</w:t>
      </w:r>
      <w:proofErr w:type="spellStart"/>
      <w:r w:rsidRPr="0014191A">
        <w:rPr>
          <w:sz w:val="12"/>
        </w:rPr>
        <w:t>trategically</w:t>
      </w:r>
      <w:proofErr w:type="spellEnd"/>
      <w:r w:rsidRPr="0014191A">
        <w:rPr>
          <w:sz w:val="12"/>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0468E6">
        <w:rPr>
          <w:rStyle w:val="StyleUnderline"/>
          <w:highlight w:val="yellow"/>
        </w:rPr>
        <w:t>trials</w:t>
      </w:r>
      <w:r w:rsidRPr="00412DC9">
        <w:rPr>
          <w:rStyle w:val="StyleUnderline"/>
        </w:rPr>
        <w:t xml:space="preserve"> often </w:t>
      </w:r>
      <w:r w:rsidRPr="000468E6">
        <w:rPr>
          <w:rStyle w:val="StyleUnderline"/>
          <w:highlight w:val="yellow"/>
        </w:rPr>
        <w:t>encompass</w:t>
      </w:r>
      <w:r w:rsidRPr="00412DC9">
        <w:rPr>
          <w:rStyle w:val="StyleUnderline"/>
        </w:rPr>
        <w:t xml:space="preserve"> a </w:t>
      </w:r>
      <w:r w:rsidRPr="00412DC9">
        <w:rPr>
          <w:rStyle w:val="Emphasis"/>
        </w:rPr>
        <w:t>great deal</w:t>
      </w:r>
      <w:r w:rsidRPr="00412DC9">
        <w:rPr>
          <w:rStyle w:val="StyleUnderline"/>
        </w:rPr>
        <w:t xml:space="preserve"> of </w:t>
      </w:r>
      <w:r w:rsidRPr="000468E6">
        <w:rPr>
          <w:rStyle w:val="Emphasis"/>
          <w:highlight w:val="yellow"/>
        </w:rPr>
        <w:t>expensive</w:t>
      </w:r>
      <w:r w:rsidRPr="00412DC9">
        <w:rPr>
          <w:rStyle w:val="StyleUnderline"/>
        </w:rPr>
        <w:t xml:space="preserve"> and </w:t>
      </w:r>
      <w:proofErr w:type="gramStart"/>
      <w:r w:rsidRPr="000468E6">
        <w:rPr>
          <w:rStyle w:val="Emphasis"/>
          <w:highlight w:val="yellow"/>
        </w:rPr>
        <w:t>time consuming</w:t>
      </w:r>
      <w:proofErr w:type="gramEnd"/>
      <w:r w:rsidRPr="0014191A">
        <w:rPr>
          <w:sz w:val="12"/>
        </w:rPr>
        <w:t xml:space="preserve"> discovery and </w:t>
      </w:r>
      <w:r w:rsidRPr="000468E6">
        <w:rPr>
          <w:rStyle w:val="Emphasis"/>
          <w:highlight w:val="yellow"/>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0468E6">
        <w:rPr>
          <w:rStyle w:val="StyleUnderline"/>
          <w:highlight w:val="yellow"/>
        </w:rPr>
        <w:t>antitrust</w:t>
      </w:r>
      <w:r w:rsidRPr="00412DC9">
        <w:rPr>
          <w:rStyle w:val="StyleUnderline"/>
        </w:rPr>
        <w:t xml:space="preserve"> litigation normally </w:t>
      </w:r>
      <w:r w:rsidRPr="000468E6">
        <w:rPr>
          <w:rStyle w:val="StyleUnderline"/>
          <w:highlight w:val="yellow"/>
        </w:rPr>
        <w:t xml:space="preserve">involves </w:t>
      </w:r>
      <w:r w:rsidRPr="000468E6">
        <w:rPr>
          <w:rStyle w:val="Emphasis"/>
          <w:highlight w:val="yellow"/>
        </w:rPr>
        <w:t>large organizations</w:t>
      </w:r>
      <w:r w:rsidRPr="000468E6">
        <w:rPr>
          <w:rStyle w:val="StyleUnderline"/>
          <w:highlight w:val="yellow"/>
        </w:rPr>
        <w:t xml:space="preserve">, which </w:t>
      </w:r>
      <w:r w:rsidRPr="000468E6">
        <w:rPr>
          <w:rStyle w:val="Emphasis"/>
          <w:highlight w:val="yellow"/>
        </w:rPr>
        <w:t>magnifies</w:t>
      </w:r>
      <w:r w:rsidRPr="00412DC9">
        <w:rPr>
          <w:rStyle w:val="StyleUnderline"/>
        </w:rPr>
        <w:t xml:space="preserve"> the </w:t>
      </w:r>
      <w:r w:rsidRPr="000468E6">
        <w:rPr>
          <w:rStyle w:val="Emphasis"/>
          <w:highlight w:val="yellow"/>
        </w:rPr>
        <w:t>costs</w:t>
      </w:r>
      <w:r w:rsidRPr="00412DC9">
        <w:rPr>
          <w:rStyle w:val="StyleUnderline"/>
        </w:rPr>
        <w:t xml:space="preserve"> of those firms going through the discovery process</w:t>
      </w:r>
      <w:r w:rsidRPr="0014191A">
        <w:rPr>
          <w:sz w:val="12"/>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14191A">
        <w:rPr>
          <w:sz w:val="12"/>
        </w:rPr>
        <w:t>ing</w:t>
      </w:r>
      <w:proofErr w:type="spellEnd"/>
      <w:r w:rsidRPr="0014191A">
        <w:rPr>
          <w:sz w:val="12"/>
        </w:rPr>
        <w:t xml:space="preserve">]" the other party. Second, </w:t>
      </w:r>
      <w:r w:rsidRPr="00412DC9">
        <w:rPr>
          <w:rStyle w:val="StyleUnderline"/>
        </w:rPr>
        <w:t xml:space="preserve">antitrust </w:t>
      </w:r>
      <w:r w:rsidRPr="000468E6">
        <w:rPr>
          <w:rStyle w:val="StyleUnderline"/>
          <w:highlight w:val="yellow"/>
        </w:rPr>
        <w:t>litigation is</w:t>
      </w:r>
      <w:r w:rsidRPr="00412DC9">
        <w:rPr>
          <w:rStyle w:val="StyleUnderline"/>
        </w:rPr>
        <w:t xml:space="preserve"> normally a </w:t>
      </w:r>
      <w:r w:rsidRPr="000468E6">
        <w:rPr>
          <w:rStyle w:val="Emphasis"/>
          <w:highlight w:val="yellow"/>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14191A">
        <w:rPr>
          <w:sz w:val="12"/>
        </w:rPr>
        <w:t>costs, and</w:t>
      </w:r>
      <w:proofErr w:type="gramEnd"/>
      <w:r w:rsidRPr="0014191A">
        <w:rPr>
          <w:sz w:val="12"/>
        </w:rPr>
        <w:t xml:space="preserve">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0468E6">
        <w:rPr>
          <w:rStyle w:val="StyleUnderline"/>
          <w:highlight w:val="yellow"/>
        </w:rPr>
        <w:t>vast</w:t>
      </w:r>
      <w:r w:rsidRPr="00412DC9">
        <w:rPr>
          <w:rStyle w:val="StyleUnderline"/>
        </w:rPr>
        <w:t xml:space="preserve"> amount of </w:t>
      </w:r>
      <w:r w:rsidRPr="000468E6">
        <w:rPr>
          <w:rStyle w:val="StyleUnderline"/>
          <w:highlight w:val="yellow"/>
        </w:rPr>
        <w:t>evidence</w:t>
      </w:r>
      <w:r w:rsidRPr="00412DC9">
        <w:rPr>
          <w:rStyle w:val="StyleUnderline"/>
        </w:rPr>
        <w:t xml:space="preserve"> necessary </w:t>
      </w:r>
      <w:r w:rsidRPr="000468E6">
        <w:rPr>
          <w:rStyle w:val="StyleUnderline"/>
          <w:highlight w:val="yellow"/>
        </w:rPr>
        <w:t>to prove</w:t>
      </w:r>
      <w:r w:rsidRPr="0014191A">
        <w:rPr>
          <w:sz w:val="12"/>
        </w:rPr>
        <w:t xml:space="preserve"> the elements of </w:t>
      </w:r>
      <w:r w:rsidRPr="000468E6">
        <w:rPr>
          <w:rStyle w:val="Emphasis"/>
          <w:highlight w:val="yellow"/>
        </w:rPr>
        <w:t>a</w:t>
      </w:r>
      <w:r w:rsidRPr="00412DC9">
        <w:rPr>
          <w:rStyle w:val="StyleUnderline"/>
        </w:rPr>
        <w:t xml:space="preserve">n antitrust </w:t>
      </w:r>
      <w:r w:rsidRPr="000468E6">
        <w:rPr>
          <w:rStyle w:val="StyleUnderline"/>
          <w:highlight w:val="yellow"/>
        </w:rPr>
        <w:t>claim</w:t>
      </w:r>
      <w:r w:rsidRPr="0014191A">
        <w:rPr>
          <w:sz w:val="12"/>
        </w:rPr>
        <w:t xml:space="preserve"> contribute to the large discovery costs tied to antitrust litigation by </w:t>
      </w:r>
      <w:r w:rsidRPr="000468E6">
        <w:rPr>
          <w:rStyle w:val="Emphasis"/>
          <w:highlight w:val="yellow"/>
        </w:rPr>
        <w:t>overwhelm</w:t>
      </w:r>
      <w:r w:rsidRPr="0014191A">
        <w:rPr>
          <w:sz w:val="12"/>
        </w:rPr>
        <w:t xml:space="preserve">ing </w:t>
      </w:r>
      <w:r w:rsidRPr="000468E6">
        <w:rPr>
          <w:rStyle w:val="Emphasis"/>
          <w:highlight w:val="yellow"/>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0468E6">
        <w:rPr>
          <w:rStyle w:val="StyleUnderline"/>
          <w:highlight w:val="yellow"/>
        </w:rPr>
        <w:t>analysis</w:t>
      </w:r>
      <w:r w:rsidRPr="0014191A">
        <w:rPr>
          <w:sz w:val="12"/>
        </w:rPr>
        <w:t xml:space="preserve"> of the power of discovery described it as a costly and potentially abusive </w:t>
      </w:r>
      <w:proofErr w:type="gramStart"/>
      <w:r w:rsidRPr="0014191A">
        <w:rPr>
          <w:sz w:val="12"/>
        </w:rPr>
        <w:t>force, and</w:t>
      </w:r>
      <w:proofErr w:type="gramEnd"/>
      <w:r w:rsidRPr="0014191A">
        <w:rPr>
          <w:sz w:val="12"/>
        </w:rPr>
        <w:t xml:space="preserve"> </w:t>
      </w:r>
      <w:r w:rsidRPr="000468E6">
        <w:rPr>
          <w:rStyle w:val="StyleUnderline"/>
          <w:highlight w:val="yellow"/>
        </w:rPr>
        <w:t>determined</w:t>
      </w:r>
      <w:r w:rsidRPr="00412DC9">
        <w:rPr>
          <w:rStyle w:val="StyleUnderline"/>
        </w:rPr>
        <w:t xml:space="preserve"> judges' </w:t>
      </w:r>
      <w:r w:rsidRPr="000468E6">
        <w:rPr>
          <w:rStyle w:val="StyleUnderline"/>
          <w:highlight w:val="yellow"/>
        </w:rPr>
        <w:t>abilities to limit</w:t>
      </w:r>
      <w:r w:rsidRPr="00412DC9">
        <w:rPr>
          <w:rStyle w:val="StyleUnderline"/>
        </w:rPr>
        <w:t xml:space="preserve"> discovery </w:t>
      </w:r>
      <w:r w:rsidRPr="000468E6">
        <w:rPr>
          <w:rStyle w:val="StyleUnderline"/>
          <w:highlight w:val="yellow"/>
        </w:rPr>
        <w:t>costs</w:t>
      </w:r>
      <w:r w:rsidRPr="00412DC9">
        <w:rPr>
          <w:rStyle w:val="StyleUnderline"/>
        </w:rPr>
        <w:t xml:space="preserve"> on their own </w:t>
      </w:r>
      <w:r w:rsidRPr="000468E6">
        <w:rPr>
          <w:rStyle w:val="StyleUnderline"/>
          <w:highlight w:val="yellow"/>
        </w:rPr>
        <w:t xml:space="preserve">as </w:t>
      </w:r>
      <w:r w:rsidRPr="000468E6">
        <w:rPr>
          <w:rStyle w:val="Emphasis"/>
          <w:highlight w:val="yellow"/>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14191A">
        <w:rPr>
          <w:sz w:val="12"/>
        </w:rPr>
        <w:t>researching</w:t>
      </w:r>
      <w:proofErr w:type="gramEnd"/>
      <w:r w:rsidRPr="0014191A">
        <w:rPr>
          <w:sz w:val="12"/>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0468E6">
        <w:rPr>
          <w:rStyle w:val="StyleUnderline"/>
          <w:highlight w:val="yellow"/>
        </w:rPr>
        <w:t>Costs</w:t>
      </w:r>
      <w:r w:rsidRPr="00412DC9">
        <w:rPr>
          <w:rStyle w:val="StyleUnderline"/>
        </w:rPr>
        <w:t xml:space="preserve"> can</w:t>
      </w:r>
      <w:r w:rsidRPr="0014191A">
        <w:rPr>
          <w:sz w:val="12"/>
        </w:rPr>
        <w:t xml:space="preserve"> also </w:t>
      </w:r>
      <w:r w:rsidRPr="000468E6">
        <w:rPr>
          <w:rStyle w:val="StyleUnderline"/>
          <w:highlight w:val="yellow"/>
        </w:rPr>
        <w:t>multiply in antitrust</w:t>
      </w:r>
      <w:r w:rsidRPr="00412DC9">
        <w:rPr>
          <w:rStyle w:val="StyleUnderline"/>
        </w:rPr>
        <w:t xml:space="preserve"> litigation </w:t>
      </w:r>
      <w:r w:rsidRPr="000468E6">
        <w:rPr>
          <w:rStyle w:val="StyleUnderline"/>
          <w:highlight w:val="yellow"/>
        </w:rPr>
        <w:t>because</w:t>
      </w:r>
      <w:r w:rsidRPr="00412DC9">
        <w:rPr>
          <w:rStyle w:val="StyleUnderline"/>
        </w:rPr>
        <w:t xml:space="preserve"> antitrust </w:t>
      </w:r>
      <w:r w:rsidRPr="000468E6">
        <w:rPr>
          <w:rStyle w:val="StyleUnderline"/>
          <w:highlight w:val="yellow"/>
        </w:rPr>
        <w:t>actions</w:t>
      </w:r>
      <w:r w:rsidRPr="00412DC9">
        <w:rPr>
          <w:rStyle w:val="StyleUnderline"/>
        </w:rPr>
        <w:t xml:space="preserve"> are often </w:t>
      </w:r>
      <w:r w:rsidRPr="000468E6">
        <w:rPr>
          <w:rStyle w:val="Emphasis"/>
          <w:highlight w:val="yellow"/>
        </w:rPr>
        <w:t>combine</w:t>
      </w:r>
      <w:r w:rsidRPr="00412DC9">
        <w:rPr>
          <w:rStyle w:val="StyleUnderline"/>
        </w:rPr>
        <w:t xml:space="preserve">d </w:t>
      </w:r>
      <w:r w:rsidRPr="000468E6">
        <w:rPr>
          <w:rStyle w:val="StyleUnderline"/>
          <w:highlight w:val="yellow"/>
        </w:rPr>
        <w:t>with</w:t>
      </w:r>
      <w:r w:rsidRPr="00412DC9">
        <w:rPr>
          <w:rStyle w:val="StyleUnderline"/>
        </w:rPr>
        <w:t xml:space="preserve"> other </w:t>
      </w:r>
      <w:r w:rsidRPr="00412DC9">
        <w:rPr>
          <w:rStyle w:val="Emphasis"/>
        </w:rPr>
        <w:t xml:space="preserve">particularly </w:t>
      </w:r>
      <w:r w:rsidRPr="000468E6">
        <w:rPr>
          <w:rStyle w:val="Emphasis"/>
          <w:highlight w:val="yellow"/>
        </w:rPr>
        <w:t>complex</w:t>
      </w:r>
      <w:r w:rsidRPr="000468E6">
        <w:rPr>
          <w:rStyle w:val="StyleUnderline"/>
          <w:highlight w:val="yellow"/>
        </w:rPr>
        <w:t xml:space="preserve"> areas</w:t>
      </w:r>
      <w:r w:rsidRPr="00412DC9">
        <w:rPr>
          <w:rStyle w:val="StyleUnderline"/>
        </w:rPr>
        <w:t xml:space="preserve"> of law, </w:t>
      </w:r>
      <w:r w:rsidRPr="000468E6">
        <w:rPr>
          <w:rStyle w:val="StyleUnderline"/>
          <w:highlight w:val="yellow"/>
        </w:rPr>
        <w:t xml:space="preserve">such as </w:t>
      </w:r>
      <w:r w:rsidRPr="000468E6">
        <w:rPr>
          <w:rStyle w:val="Emphasis"/>
          <w:highlight w:val="yellow"/>
        </w:rPr>
        <w:t>patent law</w:t>
      </w:r>
      <w:r w:rsidRPr="000468E6">
        <w:rPr>
          <w:rStyle w:val="StyleUnderline"/>
          <w:highlight w:val="yellow"/>
        </w:rPr>
        <w:t xml:space="preserve"> or </w:t>
      </w:r>
      <w:r w:rsidRPr="000468E6">
        <w:rPr>
          <w:rStyle w:val="Emphasis"/>
          <w:highlight w:val="yellow"/>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0468E6">
        <w:rPr>
          <w:rStyle w:val="StyleUnderline"/>
          <w:highlight w:val="yellow"/>
        </w:rPr>
        <w:t xml:space="preserve">a </w:t>
      </w:r>
      <w:r w:rsidRPr="000468E6">
        <w:rPr>
          <w:rStyle w:val="Emphasis"/>
          <w:highlight w:val="yellow"/>
        </w:rPr>
        <w:t>recipe</w:t>
      </w:r>
      <w:r w:rsidRPr="000468E6">
        <w:rPr>
          <w:rStyle w:val="StyleUnderline"/>
          <w:highlight w:val="yellow"/>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0468E6">
        <w:rPr>
          <w:rStyle w:val="Emphasis"/>
          <w:highlight w:val="yellow"/>
        </w:rPr>
        <w:t>prolonged litigation</w:t>
      </w:r>
      <w:r w:rsidRPr="0014191A">
        <w:rPr>
          <w:sz w:val="12"/>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679BD553" w14:textId="77777777" w:rsidR="001D21D2" w:rsidRPr="00256D64" w:rsidRDefault="001D21D2" w:rsidP="001D21D2">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6053AE23" w14:textId="77777777" w:rsidR="001D21D2" w:rsidRPr="00256D64" w:rsidRDefault="001D21D2" w:rsidP="001D21D2">
      <w:r w:rsidRPr="0014191A">
        <w:rPr>
          <w:sz w:val="12"/>
          <w:szCs w:val="12"/>
        </w:rPr>
        <w:t xml:space="preserve">Robert J. </w:t>
      </w:r>
      <w:r w:rsidRPr="00256D64">
        <w:rPr>
          <w:rStyle w:val="Style13ptBold"/>
        </w:rPr>
        <w:t>Rando 16</w:t>
      </w:r>
      <w:r w:rsidRPr="0014191A">
        <w:rPr>
          <w:sz w:val="12"/>
          <w:szCs w:val="12"/>
        </w:rPr>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14191A">
        <w:rPr>
          <w:sz w:val="12"/>
          <w:szCs w:val="12"/>
        </w:rPr>
        <w:t>For</w:t>
      </w:r>
      <w:proofErr w:type="gramEnd"/>
      <w:r w:rsidRPr="0014191A">
        <w:rPr>
          <w:sz w:val="12"/>
          <w:szCs w:val="12"/>
        </w:rPr>
        <w:t xml:space="preserve"> Strong, Stable and Sound Intellectual Property Protection and Policies: Why It Really Matters”, IP Insight, June 2016, p. 12-14 [language modified] [abbreviations in brackets]</w:t>
      </w:r>
    </w:p>
    <w:p w14:paraId="054C5E84" w14:textId="09928E53" w:rsidR="001D21D2" w:rsidRDefault="001D21D2" w:rsidP="001D21D2">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0468E6">
        <w:rPr>
          <w:rStyle w:val="Emphasis"/>
          <w:sz w:val="24"/>
          <w:highlight w:val="yellow"/>
        </w:rPr>
        <w:t>greater global</w:t>
      </w:r>
      <w:r w:rsidRPr="00256D64">
        <w:rPr>
          <w:rStyle w:val="Emphasis"/>
          <w:sz w:val="24"/>
        </w:rPr>
        <w:t xml:space="preserve"> unity, </w:t>
      </w:r>
      <w:proofErr w:type="gramStart"/>
      <w:r w:rsidRPr="000468E6">
        <w:rPr>
          <w:rStyle w:val="Emphasis"/>
          <w:sz w:val="24"/>
          <w:highlight w:val="yellow"/>
        </w:rPr>
        <w:t>cooperation</w:t>
      </w:r>
      <w:proofErr w:type="gramEnd"/>
      <w:r w:rsidRPr="00256D64">
        <w:rPr>
          <w:rStyle w:val="Emphasis"/>
          <w:sz w:val="24"/>
        </w:rPr>
        <w:t xml:space="preserve"> and communication</w:t>
      </w:r>
      <w:r w:rsidRPr="0014191A">
        <w:rPr>
          <w:sz w:val="10"/>
        </w:rPr>
        <w:t xml:space="preserve">, which were, and </w:t>
      </w:r>
      <w:r w:rsidRPr="000468E6">
        <w:rPr>
          <w:rStyle w:val="StyleUnderline"/>
          <w:highlight w:val="yellow"/>
        </w:rPr>
        <w:t xml:space="preserve">could be, achieved by advances in </w:t>
      </w:r>
      <w:r w:rsidRPr="000468E6">
        <w:rPr>
          <w:rStyle w:val="Emphasis"/>
          <w:highlight w:val="yellow"/>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14191A">
        <w:rPr>
          <w:sz w:val="10"/>
        </w:rPr>
        <w:t>protected</w:t>
      </w:r>
      <w:proofErr w:type="gramEnd"/>
      <w:r w:rsidRPr="0014191A">
        <w:rPr>
          <w:sz w:val="10"/>
        </w:rPr>
        <w:t xml:space="preserve"> and enforced. Likewise, and perhaps more importantly, even those of us that do not practice in these areas of law, as well as the </w:t>
      </w:r>
      <w:proofErr w:type="gramStart"/>
      <w:r w:rsidRPr="0014191A">
        <w:rPr>
          <w:sz w:val="10"/>
        </w:rPr>
        <w:t>general public</w:t>
      </w:r>
      <w:proofErr w:type="gramEnd"/>
      <w:r w:rsidRPr="0014191A">
        <w:rPr>
          <w:sz w:val="10"/>
        </w:rPr>
        <w:t xml:space="preserve">,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0468E6">
        <w:rPr>
          <w:rStyle w:val="Emphasis"/>
          <w:highlight w:val="yellow"/>
        </w:rPr>
        <w:t>tech</w:t>
      </w:r>
      <w:r w:rsidRPr="00256D64">
        <w:rPr>
          <w:rStyle w:val="Emphasis"/>
        </w:rPr>
        <w:t xml:space="preserve">nological </w:t>
      </w:r>
      <w:r w:rsidRPr="000468E6">
        <w:rPr>
          <w:rStyle w:val="Emphasis"/>
          <w:highlight w:val="yellow"/>
        </w:rPr>
        <w:t>advancement</w:t>
      </w:r>
      <w:r w:rsidRPr="00256D64">
        <w:rPr>
          <w:rStyle w:val="StyleUnderline"/>
        </w:rPr>
        <w:t xml:space="preserve">, </w:t>
      </w:r>
      <w:r w:rsidRPr="00256D64">
        <w:rPr>
          <w:rStyle w:val="Emphasis"/>
        </w:rPr>
        <w:t>societal needs</w:t>
      </w:r>
      <w:r w:rsidRPr="00256D64">
        <w:rPr>
          <w:rStyle w:val="StyleUnderline"/>
        </w:rPr>
        <w:t xml:space="preserve">, </w:t>
      </w:r>
      <w:r w:rsidRPr="000468E6">
        <w:rPr>
          <w:rStyle w:val="Emphasis"/>
          <w:highlight w:val="yellow"/>
        </w:rPr>
        <w:t>globalization</w:t>
      </w:r>
      <w:r w:rsidRPr="000468E6">
        <w:rPr>
          <w:rStyle w:val="StyleUnderline"/>
          <w:highlight w:val="yellow"/>
        </w:rPr>
        <w:t xml:space="preserve">, </w:t>
      </w:r>
      <w:r w:rsidRPr="000468E6">
        <w:rPr>
          <w:rStyle w:val="Emphasis"/>
          <w:highlight w:val="yellow"/>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0468E6">
        <w:rPr>
          <w:rStyle w:val="StyleUnderline"/>
          <w:highlight w:val="yellow"/>
        </w:rPr>
        <w:t xml:space="preserve">and </w:t>
      </w:r>
      <w:r w:rsidRPr="000468E6">
        <w:rPr>
          <w:rStyle w:val="Emphasis"/>
          <w:highlight w:val="yellow"/>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0468E6">
        <w:rPr>
          <w:rStyle w:val="StyleUnderline"/>
          <w:highlight w:val="yellow"/>
        </w:rPr>
        <w:t>combined to create</w:t>
      </w:r>
      <w:r w:rsidRPr="00256D64">
        <w:rPr>
          <w:rStyle w:val="StyleUnderline"/>
        </w:rPr>
        <w:t xml:space="preserve"> the </w:t>
      </w:r>
      <w:r w:rsidRPr="000468E6">
        <w:rPr>
          <w:rStyle w:val="StyleUnderline"/>
          <w:highlight w:val="yellow"/>
        </w:rPr>
        <w:t>“interesting times” for</w:t>
      </w:r>
      <w:r w:rsidRPr="00256D64">
        <w:rPr>
          <w:rStyle w:val="StyleUnderline"/>
        </w:rPr>
        <w:t xml:space="preserve"> the United States </w:t>
      </w:r>
      <w:r w:rsidRPr="000468E6">
        <w:rPr>
          <w:rStyle w:val="StyleUnderline"/>
          <w:highlight w:val="yellow"/>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0468E6">
        <w:rPr>
          <w:rStyle w:val="StyleUnderline"/>
          <w:highlight w:val="yellow"/>
        </w:rPr>
        <w:t>existential threats remain</w:t>
      </w:r>
      <w:r w:rsidRPr="00256D64">
        <w:rPr>
          <w:rStyle w:val="StyleUnderline"/>
        </w:rPr>
        <w:t xml:space="preserve"> the same (</w:t>
      </w:r>
      <w:r w:rsidRPr="000468E6">
        <w:rPr>
          <w:rStyle w:val="Emphasis"/>
          <w:sz w:val="24"/>
          <w:highlight w:val="yellow"/>
        </w:rPr>
        <w:t>nuclear war</w:t>
      </w:r>
      <w:r w:rsidRPr="0014191A">
        <w:rPr>
          <w:rStyle w:val="Style13ptBold"/>
          <w:sz w:val="10"/>
        </w:rPr>
        <w:t xml:space="preserve"> </w:t>
      </w:r>
      <w:r w:rsidRPr="00256D64">
        <w:rPr>
          <w:rStyle w:val="StyleUnderline"/>
        </w:rPr>
        <w:t xml:space="preserve">and proliferation, </w:t>
      </w:r>
      <w:r w:rsidRPr="000468E6">
        <w:rPr>
          <w:rStyle w:val="Emphasis"/>
          <w:sz w:val="24"/>
          <w:highlight w:val="yellow"/>
        </w:rPr>
        <w:t>[genocides]</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0468E6">
        <w:rPr>
          <w:rStyle w:val="Emphasis"/>
          <w:sz w:val="24"/>
          <w:highlight w:val="yellow"/>
        </w:rPr>
        <w:t>disease</w:t>
      </w:r>
      <w:r w:rsidRPr="00256D64">
        <w:rPr>
          <w:rStyle w:val="StyleUnderline"/>
        </w:rPr>
        <w:t xml:space="preserve">) and some are new ([hu]manmade disease, greater awareness of </w:t>
      </w:r>
      <w:r w:rsidRPr="000468E6">
        <w:rPr>
          <w:rStyle w:val="Emphasis"/>
          <w:sz w:val="24"/>
          <w:highlight w:val="yellow"/>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0468E6">
        <w:rPr>
          <w:rStyle w:val="Emphasis"/>
          <w:sz w:val="24"/>
          <w:highlight w:val="yellow"/>
        </w:rPr>
        <w:t>genetic manipulation</w:t>
      </w:r>
      <w:r w:rsidRPr="0014191A">
        <w:rPr>
          <w:rStyle w:val="Style13ptBold"/>
          <w:sz w:val="10"/>
          <w:highlight w:val="yellow"/>
        </w:rPr>
        <w:t xml:space="preserve"> </w:t>
      </w:r>
      <w:r w:rsidRPr="000468E6">
        <w:rPr>
          <w:rStyle w:val="StyleUnderline"/>
          <w:highlight w:val="yellow"/>
        </w:rPr>
        <w:t xml:space="preserve">and </w:t>
      </w:r>
      <w:r w:rsidRPr="000468E6">
        <w:rPr>
          <w:rStyle w:val="Emphasis"/>
          <w:sz w:val="24"/>
          <w:highlight w:val="yellow"/>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0468E6">
        <w:rPr>
          <w:rStyle w:val="StyleUnderline"/>
          <w:highlight w:val="yellow"/>
        </w:rPr>
        <w:t>there is a</w:t>
      </w:r>
      <w:r w:rsidRPr="00256D64">
        <w:rPr>
          <w:rStyle w:val="StyleUnderline"/>
        </w:rPr>
        <w:t xml:space="preserve"> non-coincidental </w:t>
      </w:r>
      <w:r w:rsidRPr="000468E6">
        <w:rPr>
          <w:rStyle w:val="StyleUnderline"/>
          <w:highlight w:val="yellow"/>
        </w:rPr>
        <w:t>congruence</w:t>
      </w:r>
      <w:r w:rsidRPr="00256D64">
        <w:rPr>
          <w:rStyle w:val="StyleUnderline"/>
        </w:rPr>
        <w:t xml:space="preserve"> and convergence </w:t>
      </w:r>
      <w:r w:rsidRPr="000468E6">
        <w:rPr>
          <w:rStyle w:val="StyleUnderline"/>
          <w:highlight w:val="yellow"/>
        </w:rPr>
        <w:t>of activity</w:t>
      </w:r>
      <w:r w:rsidRPr="00256D64">
        <w:rPr>
          <w:rStyle w:val="StyleUnderline"/>
        </w:rPr>
        <w:t xml:space="preserve"> across and among the three branches of government, occurring almost simultaneously </w:t>
      </w:r>
      <w:r w:rsidRPr="000468E6">
        <w:rPr>
          <w:rStyle w:val="StyleUnderline"/>
          <w:highlight w:val="yellow"/>
        </w:rPr>
        <w:t>with the</w:t>
      </w:r>
      <w:r w:rsidRPr="00256D64">
        <w:rPr>
          <w:rStyle w:val="StyleUnderline"/>
        </w:rPr>
        <w:t xml:space="preserve"> congruence and convergence of the </w:t>
      </w:r>
      <w:r w:rsidRPr="000468E6">
        <w:rPr>
          <w:rStyle w:val="StyleUnderline"/>
          <w:highlight w:val="yellow"/>
        </w:rPr>
        <w:t>rapid</w:t>
      </w:r>
      <w:r w:rsidRPr="00256D64">
        <w:rPr>
          <w:rStyle w:val="StyleUnderline"/>
        </w:rPr>
        <w:t xml:space="preserve"> developments of technological </w:t>
      </w:r>
      <w:r w:rsidRPr="000468E6">
        <w:rPr>
          <w:rStyle w:val="StyleUnderline"/>
          <w:highlight w:val="yellow"/>
        </w:rPr>
        <w:t>innovation across</w:t>
      </w:r>
      <w:r w:rsidRPr="00256D64">
        <w:rPr>
          <w:rStyle w:val="StyleUnderline"/>
        </w:rPr>
        <w:t xml:space="preserve"> various scientific </w:t>
      </w:r>
      <w:r w:rsidRPr="000468E6">
        <w:rPr>
          <w:rStyle w:val="StyleUnderline"/>
          <w:highlight w:val="yellow"/>
        </w:rPr>
        <w:t>disciplines</w:t>
      </w:r>
      <w:r w:rsidRPr="00256D64">
        <w:rPr>
          <w:rStyle w:val="StyleUnderline"/>
        </w:rPr>
        <w:t xml:space="preserve"> and the information age, </w:t>
      </w:r>
      <w:r w:rsidRPr="000468E6">
        <w:rPr>
          <w:rStyle w:val="StyleUnderline"/>
          <w:highlight w:val="yellow"/>
        </w:rPr>
        <w:t>reflected in</w:t>
      </w:r>
      <w:r w:rsidRPr="00256D64">
        <w:rPr>
          <w:rStyle w:val="StyleUnderline"/>
        </w:rPr>
        <w:t xml:space="preserve"> the transformation of the </w:t>
      </w:r>
      <w:r w:rsidRPr="000468E6">
        <w:rPr>
          <w:rStyle w:val="StyleUnderline"/>
          <w:highlight w:val="yellow"/>
        </w:rPr>
        <w:t>[IP]</w:t>
      </w:r>
      <w:r w:rsidRPr="00256D64">
        <w:rPr>
          <w:rStyle w:val="StyleUnderline"/>
        </w:rPr>
        <w:t xml:space="preserve"> intellectual property </w:t>
      </w:r>
      <w:r w:rsidRPr="000468E6">
        <w:rPr>
          <w:rStyle w:val="StyleUnderline"/>
          <w:highlight w:val="yellow"/>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0468E6">
        <w:rPr>
          <w:rStyle w:val="StyleUnderline"/>
          <w:highlight w:val="yellow"/>
        </w:rPr>
        <w:t>patent law</w:t>
      </w:r>
      <w:r w:rsidRPr="0014191A">
        <w:rPr>
          <w:sz w:val="10"/>
        </w:rPr>
        <w:t xml:space="preserve"> reforms that, if enacted, may present additional tectonic shifts in the patent law. Major provisions of the proposals </w:t>
      </w:r>
      <w:proofErr w:type="gramStart"/>
      <w:r w:rsidRPr="000468E6">
        <w:rPr>
          <w:rStyle w:val="StyleUnderline"/>
          <w:highlight w:val="yellow"/>
        </w:rPr>
        <w:t>include</w:t>
      </w:r>
      <w:r w:rsidRPr="0014191A">
        <w:rPr>
          <w:sz w:val="10"/>
        </w:rPr>
        <w:t>:</w:t>
      </w:r>
      <w:proofErr w:type="gramEnd"/>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0468E6">
        <w:rPr>
          <w:rStyle w:val="Emphasis"/>
          <w:highlight w:val="yellow"/>
        </w:rPr>
        <w:t>district court litigation</w:t>
      </w:r>
      <w:r w:rsidRPr="000468E6">
        <w:rPr>
          <w:rStyle w:val="StyleUnderline"/>
          <w:highlight w:val="yellow"/>
        </w:rPr>
        <w:t xml:space="preserve"> concerning</w:t>
      </w:r>
      <w:r w:rsidRPr="00256D64">
        <w:rPr>
          <w:rStyle w:val="StyleUnderline"/>
        </w:rPr>
        <w:t xml:space="preserve"> patent </w:t>
      </w:r>
      <w:r w:rsidRPr="000468E6">
        <w:rPr>
          <w:rStyle w:val="Emphasis"/>
          <w:highlight w:val="yellow"/>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w:t>
      </w:r>
      <w:proofErr w:type="gramStart"/>
      <w:r w:rsidRPr="0014191A">
        <w:rPr>
          <w:sz w:val="10"/>
          <w:szCs w:val="16"/>
        </w:rPr>
        <w:t>counter-balance</w:t>
      </w:r>
      <w:proofErr w:type="gramEnd"/>
      <w:r w:rsidRPr="0014191A">
        <w:rPr>
          <w:sz w:val="10"/>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w:t>
      </w:r>
      <w:proofErr w:type="gramStart"/>
      <w:r w:rsidRPr="0014191A">
        <w:rPr>
          <w:sz w:val="10"/>
        </w:rPr>
        <w:t>media</w:t>
      </w:r>
      <w:proofErr w:type="gramEnd"/>
      <w:r w:rsidRPr="0014191A">
        <w:rPr>
          <w:sz w:val="10"/>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14191A">
        <w:rPr>
          <w:sz w:val="10"/>
        </w:rPr>
        <w:t>designs</w:t>
      </w:r>
      <w:proofErr w:type="gramEnd"/>
      <w:r w:rsidRPr="0014191A">
        <w:rPr>
          <w:sz w:val="10"/>
        </w:rPr>
        <w:t xml:space="preserve">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w:t>
      </w:r>
      <w:proofErr w:type="spellStart"/>
      <w:r w:rsidRPr="0014191A">
        <w:rPr>
          <w:sz w:val="10"/>
        </w:rPr>
        <w:t>scienctific</w:t>
      </w:r>
      <w:proofErr w:type="spellEnd"/>
      <w:r w:rsidRPr="0014191A">
        <w:rPr>
          <w:sz w:val="10"/>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14191A">
        <w:rPr>
          <w:sz w:val="10"/>
        </w:rPr>
        <w:t>rock</w:t>
      </w:r>
      <w:proofErr w:type="gramEnd"/>
      <w:r w:rsidRPr="0014191A">
        <w:rPr>
          <w:sz w:val="10"/>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14191A">
        <w:rPr>
          <w:sz w:val="10"/>
        </w:rPr>
        <w:t>knock-offs</w:t>
      </w:r>
      <w:proofErr w:type="gramEnd"/>
      <w:r w:rsidRPr="0014191A">
        <w:rPr>
          <w:sz w:val="10"/>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proofErr w:type="gramStart"/>
      <w:r w:rsidRPr="0014191A">
        <w:rPr>
          <w:sz w:val="10"/>
        </w:rPr>
        <w:t>As</w:t>
      </w:r>
      <w:proofErr w:type="gramEnd"/>
      <w:r w:rsidRPr="0014191A">
        <w:rPr>
          <w:sz w:val="10"/>
        </w:rPr>
        <w:t xml:space="preserve">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14191A">
        <w:rPr>
          <w:sz w:val="10"/>
        </w:rPr>
        <w:t>Trans Pacific</w:t>
      </w:r>
      <w:proofErr w:type="gramEnd"/>
      <w:r w:rsidRPr="0014191A">
        <w:rPr>
          <w:sz w:val="10"/>
        </w:rPr>
        <w:t xml:space="preserve">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0468E6">
        <w:rPr>
          <w:rStyle w:val="Emphasis"/>
          <w:highlight w:val="yellow"/>
        </w:rPr>
        <w:t>the perceived weakening of patent protection</w:t>
      </w:r>
      <w:r w:rsidRPr="0014191A">
        <w:rPr>
          <w:sz w:val="10"/>
        </w:rPr>
        <w:t xml:space="preserve"> (e.g., high rate of invalidating patents in post-grant proceedings before the PTAB and strict limitations on what is patent eligible subject matter) </w:t>
      </w:r>
      <w:r w:rsidRPr="000468E6">
        <w:rPr>
          <w:rStyle w:val="StyleUnderline"/>
          <w:highlight w:val="yellow"/>
        </w:rPr>
        <w:t>may</w:t>
      </w:r>
      <w:r w:rsidRPr="00256D64">
        <w:rPr>
          <w:rStyle w:val="StyleUnderline"/>
        </w:rPr>
        <w:t xml:space="preserve"> very-well </w:t>
      </w:r>
      <w:r w:rsidRPr="000468E6">
        <w:rPr>
          <w:rStyle w:val="StyleUnderline"/>
          <w:highlight w:val="yellow"/>
        </w:rPr>
        <w:t>have</w:t>
      </w:r>
      <w:r w:rsidRPr="00256D64">
        <w:rPr>
          <w:rStyle w:val="StyleUnderline"/>
        </w:rPr>
        <w:t xml:space="preserve"> the </w:t>
      </w:r>
      <w:r w:rsidRPr="000468E6">
        <w:rPr>
          <w:rStyle w:val="StyleUnderline"/>
          <w:highlight w:val="yellow"/>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14191A">
        <w:rPr>
          <w:sz w:val="10"/>
        </w:rPr>
        <w:t xml:space="preserve">. Underlying this </w:t>
      </w:r>
      <w:proofErr w:type="gramStart"/>
      <w:r w:rsidRPr="0014191A">
        <w:rPr>
          <w:sz w:val="10"/>
        </w:rPr>
        <w:t>particular enumerated</w:t>
      </w:r>
      <w:proofErr w:type="gramEnd"/>
      <w:r w:rsidRPr="0014191A">
        <w:rPr>
          <w:sz w:val="10"/>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w:t>
      </w:r>
      <w:proofErr w:type="gramStart"/>
      <w:r w:rsidRPr="0014191A">
        <w:rPr>
          <w:sz w:val="10"/>
        </w:rPr>
        <w:t>All of</w:t>
      </w:r>
      <w:proofErr w:type="gramEnd"/>
      <w:r w:rsidRPr="0014191A">
        <w:rPr>
          <w:sz w:val="10"/>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14191A">
        <w:rPr>
          <w:sz w:val="10"/>
        </w:rPr>
        <w:t>period of time</w:t>
      </w:r>
      <w:proofErr w:type="gramEnd"/>
      <w:r w:rsidRPr="0014191A">
        <w:rPr>
          <w:sz w:val="10"/>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14191A">
        <w:rPr>
          <w:sz w:val="10"/>
        </w:rPr>
        <w:t>proponents</w:t>
      </w:r>
      <w:proofErr w:type="gramEnd"/>
      <w:r w:rsidRPr="0014191A">
        <w:rPr>
          <w:sz w:val="10"/>
        </w:rPr>
        <w:t xml:space="preserve">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w:t>
      </w:r>
      <w:proofErr w:type="gramStart"/>
      <w:r w:rsidRPr="0014191A">
        <w:rPr>
          <w:sz w:val="10"/>
        </w:rPr>
        <w:t>innovation</w:t>
      </w:r>
      <w:proofErr w:type="gramEnd"/>
      <w:r w:rsidRPr="0014191A">
        <w:rPr>
          <w:sz w:val="10"/>
        </w:rPr>
        <w:t xml:space="preserve">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0468E6">
        <w:rPr>
          <w:rStyle w:val="StyleUnderline"/>
          <w:highlight w:val="yellow"/>
        </w:rPr>
        <w:t>the</w:t>
      </w:r>
      <w:r w:rsidRPr="00256D64">
        <w:rPr>
          <w:rStyle w:val="StyleUnderline"/>
        </w:rPr>
        <w:t xml:space="preserve"> social, </w:t>
      </w:r>
      <w:proofErr w:type="gramStart"/>
      <w:r w:rsidRPr="00256D64">
        <w:rPr>
          <w:rStyle w:val="StyleUnderline"/>
        </w:rPr>
        <w:t>political</w:t>
      </w:r>
      <w:proofErr w:type="gramEnd"/>
      <w:r w:rsidRPr="00256D64">
        <w:rPr>
          <w:rStyle w:val="StyleUnderline"/>
        </w:rPr>
        <w:t xml:space="preserve"> and economic </w:t>
      </w:r>
      <w:r w:rsidRPr="000468E6">
        <w:rPr>
          <w:rStyle w:val="StyleUnderline"/>
          <w:highlight w:val="yellow"/>
        </w:rPr>
        <w:t>impact of strong</w:t>
      </w:r>
      <w:r w:rsidRPr="00256D64">
        <w:rPr>
          <w:rStyle w:val="StyleUnderline"/>
        </w:rPr>
        <w:t xml:space="preserve"> protections for </w:t>
      </w:r>
      <w:r w:rsidRPr="000468E6">
        <w:rPr>
          <w:rStyle w:val="Emphasis"/>
          <w:highlight w:val="yellow"/>
        </w:rPr>
        <w:t>i</w:t>
      </w:r>
      <w:r w:rsidRPr="00256D64">
        <w:rPr>
          <w:rStyle w:val="StyleUnderline"/>
        </w:rPr>
        <w:t xml:space="preserve">ntellectual </w:t>
      </w:r>
      <w:r w:rsidRPr="000468E6">
        <w:rPr>
          <w:rStyle w:val="Emphasis"/>
          <w:highlight w:val="yellow"/>
        </w:rPr>
        <w:t>p</w:t>
      </w:r>
      <w:r w:rsidRPr="00256D64">
        <w:rPr>
          <w:rStyle w:val="StyleUnderline"/>
        </w:rPr>
        <w:t xml:space="preserve">roperty </w:t>
      </w:r>
      <w:r w:rsidRPr="000468E6">
        <w:rPr>
          <w:rStyle w:val="Emphasis"/>
          <w:highlight w:val="yellow"/>
        </w:rPr>
        <w:t>cannot be overstated</w:t>
      </w:r>
      <w:r w:rsidRPr="00256D64">
        <w:rPr>
          <w:rStyle w:val="StyleUnderline"/>
        </w:rPr>
        <w:t xml:space="preserve">. In the social context, the incentive for disclosure and </w:t>
      </w:r>
      <w:r w:rsidRPr="000468E6">
        <w:rPr>
          <w:rStyle w:val="Emphasis"/>
          <w:sz w:val="24"/>
          <w:highlight w:val="yellow"/>
        </w:rPr>
        <w:t>innovation is critical</w:t>
      </w:r>
      <w:r w:rsidRPr="000468E6">
        <w:rPr>
          <w:rStyle w:val="StyleUnderline"/>
          <w:highlight w:val="yellow"/>
        </w:rPr>
        <w:t xml:space="preserve">. Solutions for </w:t>
      </w:r>
      <w:r w:rsidRPr="000468E6">
        <w:rPr>
          <w:rStyle w:val="Emphasis"/>
          <w:sz w:val="24"/>
          <w:highlight w:val="yellow"/>
        </w:rPr>
        <w:t>sustainability</w:t>
      </w:r>
      <w:r w:rsidRPr="0014191A">
        <w:rPr>
          <w:rStyle w:val="Style13ptBold"/>
          <w:sz w:val="10"/>
          <w:highlight w:val="yellow"/>
        </w:rPr>
        <w:t xml:space="preserve"> </w:t>
      </w:r>
      <w:r w:rsidRPr="000468E6">
        <w:rPr>
          <w:rStyle w:val="StyleUnderline"/>
          <w:highlight w:val="yellow"/>
        </w:rPr>
        <w:t xml:space="preserve">and </w:t>
      </w:r>
      <w:r w:rsidRPr="000468E6">
        <w:rPr>
          <w:rStyle w:val="Emphasis"/>
          <w:sz w:val="24"/>
          <w:highlight w:val="yellow"/>
        </w:rPr>
        <w:t>climate change</w:t>
      </w:r>
      <w:r w:rsidRPr="0014191A">
        <w:rPr>
          <w:sz w:val="10"/>
        </w:rPr>
        <w:t xml:space="preserve"> (whether natural, man-made or mutually/marginally intertwined) </w:t>
      </w:r>
      <w:r w:rsidRPr="000468E6">
        <w:rPr>
          <w:rStyle w:val="StyleUnderline"/>
          <w:highlight w:val="yellow"/>
        </w:rPr>
        <w:t>rely upon this</w:t>
      </w:r>
      <w:r w:rsidRPr="00256D64">
        <w:rPr>
          <w:rStyle w:val="StyleUnderline"/>
        </w:rPr>
        <w:t xml:space="preserve"> premise. </w:t>
      </w:r>
      <w:r w:rsidRPr="000468E6">
        <w:rPr>
          <w:rStyle w:val="StyleUnderline"/>
          <w:highlight w:val="yellow"/>
        </w:rPr>
        <w:t>Likewise</w:t>
      </w:r>
      <w:r w:rsidRPr="00256D64">
        <w:rPr>
          <w:rStyle w:val="StyleUnderline"/>
        </w:rPr>
        <w:t xml:space="preserve">, as we are on the precipice of the ultimate convergence in technologies from the hi-tech digital world and life sciences space, capturing the ability </w:t>
      </w:r>
      <w:r w:rsidRPr="000468E6">
        <w:rPr>
          <w:rStyle w:val="StyleUnderline"/>
          <w:highlight w:val="yellow"/>
        </w:rPr>
        <w:t xml:space="preserve">to </w:t>
      </w:r>
      <w:r w:rsidRPr="000468E6">
        <w:rPr>
          <w:rStyle w:val="Emphasis"/>
          <w:sz w:val="24"/>
          <w:highlight w:val="yellow"/>
        </w:rPr>
        <w:t>cure</w:t>
      </w:r>
      <w:r w:rsidRPr="00256D64">
        <w:rPr>
          <w:rStyle w:val="Emphasis"/>
          <w:sz w:val="24"/>
        </w:rPr>
        <w:t xml:space="preserve"> many </w:t>
      </w:r>
      <w:r w:rsidRPr="000468E6">
        <w:rPr>
          <w:rStyle w:val="Emphasis"/>
          <w:sz w:val="24"/>
          <w:highlight w:val="yellow"/>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0468E6">
        <w:rPr>
          <w:rStyle w:val="StyleUnderline"/>
          <w:highlight w:val="yellow"/>
        </w:rPr>
        <w:t xml:space="preserve">advancements in </w:t>
      </w:r>
      <w:r w:rsidRPr="000468E6">
        <w:rPr>
          <w:rStyle w:val="Emphasis"/>
          <w:highlight w:val="yellow"/>
        </w:rPr>
        <w:t>tech</w:t>
      </w:r>
      <w:r w:rsidRPr="00256D64">
        <w:rPr>
          <w:rStyle w:val="StyleUnderline"/>
        </w:rPr>
        <w:t xml:space="preserve">nologies related to the global economy and communications </w:t>
      </w:r>
      <w:r w:rsidRPr="000468E6">
        <w:rPr>
          <w:rStyle w:val="StyleUnderline"/>
          <w:highlight w:val="yellow"/>
        </w:rPr>
        <w:t>will enhance</w:t>
      </w:r>
      <w:r w:rsidRPr="00256D64">
        <w:rPr>
          <w:rStyle w:val="StyleUnderline"/>
        </w:rPr>
        <w:t xml:space="preserve"> the possibilities for </w:t>
      </w:r>
      <w:r w:rsidRPr="000468E6">
        <w:rPr>
          <w:rStyle w:val="Emphasis"/>
          <w:sz w:val="24"/>
          <w:highlight w:val="yellow"/>
        </w:rPr>
        <w:t>solutions to</w:t>
      </w:r>
      <w:r w:rsidRPr="00256D64">
        <w:rPr>
          <w:rStyle w:val="Emphasis"/>
          <w:sz w:val="24"/>
        </w:rPr>
        <w:t xml:space="preserve"> political and cultural </w:t>
      </w:r>
      <w:r w:rsidRPr="000468E6">
        <w:rPr>
          <w:rStyle w:val="Emphasis"/>
          <w:sz w:val="24"/>
          <w:highlight w:val="yellow"/>
        </w:rPr>
        <w:t>conflicts</w:t>
      </w:r>
      <w:r w:rsidRPr="00256D64">
        <w:rPr>
          <w:rStyle w:val="Emphasis"/>
          <w:sz w:val="24"/>
        </w:rPr>
        <w:t xml:space="preserve"> that arise </w:t>
      </w:r>
      <w:r w:rsidRPr="000468E6">
        <w:rPr>
          <w:rStyle w:val="Emphasis"/>
          <w:sz w:val="24"/>
          <w:highlight w:val="yellow"/>
        </w:rPr>
        <w:t>around the globe</w:t>
      </w:r>
      <w:r w:rsidRPr="00256D64">
        <w:rPr>
          <w:rStyle w:val="StyleUnderline"/>
        </w:rPr>
        <w:t xml:space="preserve">. Likewise, </w:t>
      </w:r>
      <w:r w:rsidRPr="000468E6">
        <w:rPr>
          <w:rStyle w:val="StyleUnderline"/>
          <w:highlight w:val="yellow"/>
        </w:rPr>
        <w:t xml:space="preserve">the </w:t>
      </w:r>
      <w:r w:rsidRPr="000468E6">
        <w:rPr>
          <w:rStyle w:val="Emphasis"/>
          <w:highlight w:val="yellow"/>
        </w:rPr>
        <w:t>U</w:t>
      </w:r>
      <w:r w:rsidRPr="0014191A">
        <w:rPr>
          <w:sz w:val="10"/>
        </w:rPr>
        <w:t xml:space="preserve">nited </w:t>
      </w:r>
      <w:r w:rsidRPr="000468E6">
        <w:rPr>
          <w:rStyle w:val="Emphasis"/>
          <w:highlight w:val="yellow"/>
        </w:rPr>
        <w:t>S</w:t>
      </w:r>
      <w:r w:rsidRPr="0014191A">
        <w:rPr>
          <w:sz w:val="10"/>
        </w:rPr>
        <w:t xml:space="preserve">tates </w:t>
      </w:r>
      <w:r w:rsidRPr="000468E6">
        <w:rPr>
          <w:rStyle w:val="StyleUnderline"/>
          <w:highlight w:val="yellow"/>
        </w:rPr>
        <w:t>economy has</w:t>
      </w:r>
      <w:r w:rsidRPr="00256D64">
        <w:rPr>
          <w:rStyle w:val="StyleUnderline"/>
        </w:rPr>
        <w:t xml:space="preserve"> always </w:t>
      </w:r>
      <w:r w:rsidRPr="000468E6">
        <w:rPr>
          <w:rStyle w:val="StyleUnderline"/>
          <w:highlight w:val="yellow"/>
        </w:rPr>
        <w:t>benefited</w:t>
      </w:r>
      <w:r w:rsidRPr="00256D64">
        <w:rPr>
          <w:rStyle w:val="StyleUnderline"/>
        </w:rPr>
        <w:t xml:space="preserve"> when it is at the forefront of innovation and achieves prosperity </w:t>
      </w:r>
      <w:r w:rsidRPr="000468E6">
        <w:rPr>
          <w:rStyle w:val="StyleUnderline"/>
          <w:highlight w:val="yellow"/>
        </w:rPr>
        <w:t>from</w:t>
      </w:r>
      <w:r w:rsidRPr="00256D64">
        <w:rPr>
          <w:rStyle w:val="StyleUnderline"/>
        </w:rPr>
        <w:t xml:space="preserve"> its </w:t>
      </w:r>
      <w:r w:rsidRPr="000468E6">
        <w:rPr>
          <w:rStyle w:val="Emphasis"/>
          <w:highlight w:val="yellow"/>
        </w:rPr>
        <w:t>leadership</w:t>
      </w:r>
      <w:r w:rsidRPr="00256D64">
        <w:rPr>
          <w:rStyle w:val="Emphasis"/>
        </w:rPr>
        <w:t xml:space="preserve"> role </w:t>
      </w:r>
      <w:r w:rsidRPr="000468E6">
        <w:rPr>
          <w:rStyle w:val="Emphasis"/>
          <w:highlight w:val="yellow"/>
        </w:rPr>
        <w:t>in tech</w:t>
      </w:r>
      <w:r w:rsidRPr="00256D64">
        <w:rPr>
          <w:rStyle w:val="Emphasis"/>
        </w:rPr>
        <w:t xml:space="preserve">nological </w:t>
      </w:r>
      <w:r w:rsidRPr="000468E6">
        <w:rPr>
          <w:rStyle w:val="Emphasis"/>
          <w:highlight w:val="yellow"/>
        </w:rPr>
        <w:t>advancements</w:t>
      </w:r>
      <w:r w:rsidRPr="0014191A">
        <w:rPr>
          <w:sz w:val="10"/>
        </w:rPr>
        <w:t xml:space="preserve">. Conclusion As was the case in 1966, how we move forward today, </w:t>
      </w:r>
      <w:r w:rsidRPr="000468E6">
        <w:rPr>
          <w:rStyle w:val="Emphasis"/>
          <w:highlight w:val="yellow"/>
        </w:rPr>
        <w:t>to solve</w:t>
      </w:r>
      <w:r w:rsidRPr="00256D64">
        <w:rPr>
          <w:rStyle w:val="Emphasis"/>
        </w:rPr>
        <w:t xml:space="preserve"> the </w:t>
      </w:r>
      <w:r w:rsidRPr="000468E6">
        <w:rPr>
          <w:rStyle w:val="Emphasis"/>
          <w:highlight w:val="yellow"/>
        </w:rPr>
        <w:t xml:space="preserve">many problems </w:t>
      </w:r>
      <w:r w:rsidRPr="000468E6">
        <w:rPr>
          <w:rStyle w:val="Emphasis"/>
          <w:sz w:val="24"/>
          <w:highlight w:val="yellow"/>
        </w:rPr>
        <w:t>facing</w:t>
      </w:r>
      <w:r w:rsidRPr="00256D64">
        <w:rPr>
          <w:rStyle w:val="Emphasis"/>
          <w:sz w:val="24"/>
        </w:rPr>
        <w:t xml:space="preserve"> our country and </w:t>
      </w:r>
      <w:r w:rsidRPr="000468E6">
        <w:rPr>
          <w:rStyle w:val="Emphasis"/>
          <w:sz w:val="24"/>
          <w:highlight w:val="yellow"/>
        </w:rPr>
        <w:t>the</w:t>
      </w:r>
      <w:r w:rsidRPr="00256D64">
        <w:rPr>
          <w:rStyle w:val="Emphasis"/>
          <w:sz w:val="24"/>
        </w:rPr>
        <w:t xml:space="preserve"> </w:t>
      </w:r>
      <w:r w:rsidRPr="00256D64">
        <w:rPr>
          <w:rStyle w:val="Emphasis"/>
        </w:rPr>
        <w:t xml:space="preserve">broader </w:t>
      </w:r>
      <w:r w:rsidRPr="000468E6">
        <w:rPr>
          <w:rStyle w:val="Emphasis"/>
          <w:highlight w:val="yellow"/>
        </w:rPr>
        <w:t>global community</w:t>
      </w:r>
      <w:r w:rsidRPr="0014191A">
        <w:rPr>
          <w:sz w:val="10"/>
        </w:rPr>
        <w:t xml:space="preserve"> in these “interesting times,” both within and without the laws affecting intellectual property rights, </w:t>
      </w:r>
      <w:r w:rsidRPr="000468E6">
        <w:rPr>
          <w:rStyle w:val="Emphasis"/>
          <w:highlight w:val="yellow"/>
        </w:rPr>
        <w:t>depends upon</w:t>
      </w:r>
      <w:r w:rsidRPr="0014191A">
        <w:rPr>
          <w:sz w:val="10"/>
        </w:rPr>
        <w:t xml:space="preserve"> the “creative energy of man” which must prevail. An achievable goal, dependent on </w:t>
      </w:r>
      <w:r w:rsidRPr="00256D64">
        <w:rPr>
          <w:rStyle w:val="Emphasis"/>
        </w:rPr>
        <w:t xml:space="preserve">the </w:t>
      </w:r>
      <w:r w:rsidRPr="000468E6">
        <w:rPr>
          <w:rStyle w:val="Emphasis"/>
          <w:highlight w:val="yellow"/>
        </w:rPr>
        <w:t xml:space="preserve">strong, </w:t>
      </w:r>
      <w:proofErr w:type="gramStart"/>
      <w:r w:rsidRPr="000468E6">
        <w:rPr>
          <w:rStyle w:val="Emphasis"/>
          <w:highlight w:val="yellow"/>
        </w:rPr>
        <w:t>stable</w:t>
      </w:r>
      <w:proofErr w:type="gramEnd"/>
      <w:r w:rsidRPr="00256D64">
        <w:rPr>
          <w:rStyle w:val="Emphasis"/>
        </w:rPr>
        <w:t xml:space="preserve"> and sound protection of </w:t>
      </w:r>
      <w:r w:rsidRPr="000468E6">
        <w:rPr>
          <w:rStyle w:val="Emphasis"/>
          <w:highlight w:val="yellow"/>
        </w:rPr>
        <w:t>i</w:t>
      </w:r>
      <w:r w:rsidRPr="00256D64">
        <w:rPr>
          <w:rStyle w:val="Emphasis"/>
        </w:rPr>
        <w:t xml:space="preserve">ntellectual </w:t>
      </w:r>
      <w:r w:rsidRPr="000468E6">
        <w:rPr>
          <w:rStyle w:val="Emphasis"/>
          <w:highlight w:val="yellow"/>
        </w:rPr>
        <w:t>p</w:t>
      </w:r>
      <w:r w:rsidRPr="00256D64">
        <w:rPr>
          <w:rStyle w:val="Emphasis"/>
        </w:rPr>
        <w:t xml:space="preserve">roperty </w:t>
      </w:r>
      <w:r w:rsidRPr="000468E6">
        <w:rPr>
          <w:rStyle w:val="Emphasis"/>
          <w:highlight w:val="yellow"/>
        </w:rPr>
        <w:t>rights</w:t>
      </w:r>
      <w:r w:rsidRPr="0014191A">
        <w:rPr>
          <w:sz w:val="10"/>
        </w:rPr>
        <w:t>.</w:t>
      </w:r>
    </w:p>
    <w:p w14:paraId="566ACCBC" w14:textId="258A6CD8" w:rsidR="008C58B5" w:rsidRDefault="008C58B5" w:rsidP="008C58B5">
      <w:pPr>
        <w:pStyle w:val="Heading2"/>
      </w:pPr>
      <w:proofErr w:type="spellStart"/>
      <w:r>
        <w:t>Ftc</w:t>
      </w:r>
      <w:proofErr w:type="spellEnd"/>
      <w:r>
        <w:t xml:space="preserve"> t-o</w:t>
      </w:r>
    </w:p>
    <w:p w14:paraId="4BB0FC87" w14:textId="77777777" w:rsidR="008C58B5" w:rsidRDefault="008C58B5" w:rsidP="008C58B5">
      <w:pPr>
        <w:pStyle w:val="Heading3"/>
      </w:pPr>
      <w:r>
        <w:t>1NC</w:t>
      </w:r>
    </w:p>
    <w:p w14:paraId="5FD4B21D" w14:textId="77777777" w:rsidR="008C58B5" w:rsidRPr="00A010F4" w:rsidRDefault="008C58B5" w:rsidP="008C58B5">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146EDB2D" w14:textId="27A5A1B2" w:rsidR="008C58B5" w:rsidRPr="00912DAB" w:rsidRDefault="008C58B5" w:rsidP="008C58B5">
      <w:pPr>
        <w:rPr>
          <w:sz w:val="14"/>
          <w:szCs w:val="18"/>
        </w:rPr>
      </w:pPr>
      <w:r w:rsidRPr="00A010F4">
        <w:rPr>
          <w:rStyle w:val="Style13ptBold"/>
        </w:rPr>
        <w:t>Levine 8-25</w:t>
      </w:r>
      <w:r w:rsidRPr="00B00D4D">
        <w:rPr>
          <w:sz w:val="14"/>
          <w:szCs w:val="18"/>
        </w:rPr>
        <w:t xml:space="preserve">-2021, master’s degree from the Columbia University Graduate School of Journalism and a </w:t>
      </w:r>
      <w:proofErr w:type="gramStart"/>
      <w:r w:rsidRPr="00B00D4D">
        <w:rPr>
          <w:sz w:val="14"/>
          <w:szCs w:val="18"/>
        </w:rPr>
        <w:t>bachelor of arts</w:t>
      </w:r>
      <w:proofErr w:type="gramEnd"/>
      <w:r w:rsidRPr="00B00D4D">
        <w:rPr>
          <w:sz w:val="14"/>
          <w:szCs w:val="18"/>
        </w:rPr>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B00D4D">
        <w:rPr>
          <w:i/>
          <w:iCs/>
          <w:sz w:val="14"/>
          <w:szCs w:val="18"/>
        </w:rPr>
        <w:t>Politico</w:t>
      </w:r>
      <w:r w:rsidRPr="00B00D4D">
        <w:rPr>
          <w:sz w:val="14"/>
          <w:szCs w:val="18"/>
        </w:rPr>
        <w:t xml:space="preserve">, </w:t>
      </w:r>
      <w:hyperlink r:id="rId11" w:history="1">
        <w:r w:rsidRPr="00B00D4D">
          <w:rPr>
            <w:rStyle w:val="Hyperlink"/>
            <w:sz w:val="14"/>
            <w:szCs w:val="18"/>
          </w:rPr>
          <w:t>https://www.politico.com/newsletters/future-pulse/2021/08/25/how-bidens-tech-trustbuster-could-change-health-care-797333</w:t>
        </w:r>
      </w:hyperlink>
      <w:r w:rsidRPr="00B00D4D">
        <w:rPr>
          <w:sz w:val="14"/>
          <w:szCs w:val="18"/>
        </w:rPr>
        <w:t>)</w:t>
      </w:r>
    </w:p>
    <w:p w14:paraId="7BDAFEB9" w14:textId="77777777" w:rsidR="008C58B5" w:rsidRPr="00B00D4D" w:rsidRDefault="008C58B5" w:rsidP="008C58B5">
      <w:pPr>
        <w:rPr>
          <w:sz w:val="16"/>
        </w:rPr>
      </w:pPr>
      <w:r w:rsidRPr="00B00D4D">
        <w:rPr>
          <w:sz w:val="16"/>
        </w:rPr>
        <w:t xml:space="preserve">Lina </w:t>
      </w:r>
      <w:r w:rsidRPr="00A010F4">
        <w:rPr>
          <w:rStyle w:val="StyleUnderline"/>
          <w:highlight w:val="cyan"/>
        </w:rPr>
        <w:t>Khan’s</w:t>
      </w:r>
      <w:r w:rsidRPr="00B00D4D">
        <w:rPr>
          <w:sz w:val="16"/>
          <w:highlight w:val="cyan"/>
        </w:rPr>
        <w:t xml:space="preserve"> </w:t>
      </w:r>
      <w:r w:rsidRPr="00A010F4">
        <w:rPr>
          <w:rStyle w:val="Emphasis"/>
          <w:highlight w:val="cyan"/>
        </w:rPr>
        <w:t>F</w:t>
      </w:r>
      <w:r w:rsidRPr="00B00D4D">
        <w:rPr>
          <w:sz w:val="16"/>
        </w:rPr>
        <w:t xml:space="preserve">ederal </w:t>
      </w:r>
      <w:r w:rsidRPr="00A010F4">
        <w:rPr>
          <w:rStyle w:val="Emphasis"/>
          <w:highlight w:val="cyan"/>
        </w:rPr>
        <w:t>T</w:t>
      </w:r>
      <w:r w:rsidRPr="00B00D4D">
        <w:rPr>
          <w:sz w:val="16"/>
        </w:rPr>
        <w:t xml:space="preserve">rade </w:t>
      </w:r>
      <w:r w:rsidRPr="00A010F4">
        <w:rPr>
          <w:rStyle w:val="Emphasis"/>
          <w:highlight w:val="cyan"/>
        </w:rPr>
        <w:t>C</w:t>
      </w:r>
      <w:r w:rsidRPr="00B00D4D">
        <w:rPr>
          <w:sz w:val="16"/>
        </w:rPr>
        <w:t xml:space="preserve">ommission </w:t>
      </w:r>
      <w:r w:rsidRPr="00A010F4">
        <w:rPr>
          <w:rStyle w:val="StyleUnderline"/>
          <w:highlight w:val="cyan"/>
        </w:rPr>
        <w:t xml:space="preserve">has its eyes on </w:t>
      </w:r>
      <w:r w:rsidRPr="00A010F4">
        <w:rPr>
          <w:rStyle w:val="Emphasis"/>
          <w:highlight w:val="cyan"/>
        </w:rPr>
        <w:t>health care</w:t>
      </w:r>
      <w:r w:rsidRPr="00B00D4D">
        <w:rPr>
          <w:sz w:val="16"/>
        </w:rPr>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B00D4D">
        <w:rPr>
          <w:sz w:val="16"/>
        </w:rPr>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B00D4D">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8B254E">
        <w:rPr>
          <w:rStyle w:val="StyleUnderline"/>
        </w:rPr>
        <w:t>health issues are looming over the agenda</w:t>
      </w:r>
      <w:r w:rsidRPr="00B00D4D">
        <w:rPr>
          <w:sz w:val="16"/>
        </w:rPr>
        <w:t xml:space="preserve">, particularly </w:t>
      </w:r>
      <w:r w:rsidRPr="00A010F4">
        <w:rPr>
          <w:rStyle w:val="StyleUnderline"/>
        </w:rPr>
        <w:t>heading into the pandemic's second year</w:t>
      </w:r>
      <w:r w:rsidRPr="00B00D4D">
        <w:rPr>
          <w:sz w:val="16"/>
        </w:rPr>
        <w:t xml:space="preserve">. The way health care companies and consumer </w:t>
      </w:r>
      <w:r w:rsidRPr="00A010F4">
        <w:rPr>
          <w:rStyle w:val="StyleUnderline"/>
        </w:rPr>
        <w:t>health app</w:t>
      </w:r>
      <w:r w:rsidRPr="00B00D4D">
        <w:rPr>
          <w:sz w:val="16"/>
        </w:rPr>
        <w:t xml:space="preserve">s handle sensitive </w:t>
      </w:r>
      <w:r w:rsidRPr="00A010F4">
        <w:rPr>
          <w:rStyle w:val="StyleUnderline"/>
        </w:rPr>
        <w:t>data</w:t>
      </w:r>
      <w:r w:rsidRPr="00B00D4D">
        <w:rPr>
          <w:sz w:val="16"/>
        </w:rPr>
        <w:t xml:space="preserve"> “</w:t>
      </w:r>
      <w:r w:rsidRPr="00A010F4">
        <w:rPr>
          <w:rStyle w:val="StyleUnderline"/>
        </w:rPr>
        <w:t>is an area that I'm sure [Khan’s]</w:t>
      </w:r>
      <w:r w:rsidRPr="00B00D4D">
        <w:rPr>
          <w:sz w:val="16"/>
        </w:rPr>
        <w:t xml:space="preserve"> very, very </w:t>
      </w:r>
      <w:r w:rsidRPr="00A010F4">
        <w:rPr>
          <w:rStyle w:val="StyleUnderline"/>
        </w:rPr>
        <w:t>interested in</w:t>
      </w:r>
      <w:r w:rsidRPr="00B00D4D">
        <w:rPr>
          <w:sz w:val="16"/>
        </w:rPr>
        <w:t xml:space="preserve">,” said Jessica Rich, former director of the FTC’s consumer protection bureau, adding that the </w:t>
      </w:r>
      <w:r w:rsidRPr="00A010F4">
        <w:rPr>
          <w:rStyle w:val="StyleUnderline"/>
          <w:highlight w:val="cyan"/>
        </w:rPr>
        <w:t>Biden</w:t>
      </w:r>
      <w:r w:rsidRPr="00B00D4D">
        <w:rPr>
          <w:sz w:val="16"/>
        </w:rPr>
        <w:t xml:space="preserve"> administration</w:t>
      </w:r>
      <w:r w:rsidRPr="00A010F4">
        <w:rPr>
          <w:rStyle w:val="Emphasis"/>
          <w:highlight w:val="cyan"/>
        </w:rPr>
        <w:t>'s</w:t>
      </w:r>
      <w:r w:rsidRPr="00B00D4D">
        <w:rPr>
          <w:sz w:val="16"/>
        </w:rPr>
        <w:t xml:space="preserve"> </w:t>
      </w:r>
      <w:r w:rsidRPr="00A010F4">
        <w:rPr>
          <w:rStyle w:val="StyleUnderline"/>
          <w:highlight w:val="cyan"/>
        </w:rPr>
        <w:t>FTC</w:t>
      </w:r>
      <w:r w:rsidRPr="00B00D4D">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B00D4D">
        <w:rPr>
          <w:sz w:val="16"/>
        </w:rPr>
        <w:t>. “</w:t>
      </w:r>
      <w:r w:rsidRPr="00A010F4">
        <w:rPr>
          <w:rStyle w:val="StyleUnderline"/>
          <w:highlight w:val="cyan"/>
        </w:rPr>
        <w:t>I expect</w:t>
      </w:r>
      <w:r w:rsidRPr="00B00D4D">
        <w:rPr>
          <w:sz w:val="16"/>
        </w:rPr>
        <w:t xml:space="preserve"> her and the commission to take </w:t>
      </w:r>
      <w:r w:rsidRPr="00A010F4">
        <w:rPr>
          <w:rStyle w:val="Emphasis"/>
          <w:highlight w:val="cyan"/>
        </w:rPr>
        <w:t>a</w:t>
      </w:r>
      <w:r w:rsidRPr="00B00D4D">
        <w:rPr>
          <w:sz w:val="16"/>
        </w:rPr>
        <w:t xml:space="preserve"> very </w:t>
      </w:r>
      <w:r w:rsidRPr="00A010F4">
        <w:rPr>
          <w:rStyle w:val="Emphasis"/>
          <w:highlight w:val="cyan"/>
        </w:rPr>
        <w:t>bold approach</w:t>
      </w:r>
      <w:r w:rsidRPr="00B00D4D">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B00D4D">
        <w:rPr>
          <w:sz w:val="16"/>
        </w:rPr>
        <w:t xml:space="preserve">.” </w:t>
      </w:r>
      <w:r w:rsidRPr="00A010F4">
        <w:rPr>
          <w:rStyle w:val="StyleUnderline"/>
          <w:highlight w:val="cyan"/>
        </w:rPr>
        <w:t>The FTC’s jurisdiction touches nearly the entire health economy</w:t>
      </w:r>
      <w:r w:rsidRPr="00B00D4D">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B00D4D">
        <w:rPr>
          <w:sz w:val="16"/>
        </w:rPr>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B00D4D">
        <w:rPr>
          <w:sz w:val="16"/>
        </w:rPr>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B00D4D">
        <w:rPr>
          <w:sz w:val="16"/>
        </w:rPr>
        <w:t xml:space="preserve">, </w:t>
      </w:r>
      <w:r w:rsidRPr="008B254E">
        <w:rPr>
          <w:rStyle w:val="StyleUnderline"/>
          <w:highlight w:val="cyan"/>
        </w:rPr>
        <w:t>s</w:t>
      </w:r>
      <w:r w:rsidRPr="00A010F4">
        <w:rPr>
          <w:rStyle w:val="StyleUnderline"/>
          <w:highlight w:val="cyan"/>
        </w:rPr>
        <w:t>he's likely to take issue with health apps and companies</w:t>
      </w:r>
      <w:r w:rsidRPr="00B00D4D">
        <w:rPr>
          <w:sz w:val="16"/>
        </w:rPr>
        <w:t xml:space="preserve"> whose business models maximize, </w:t>
      </w:r>
      <w:proofErr w:type="gramStart"/>
      <w:r w:rsidRPr="00B00D4D">
        <w:rPr>
          <w:sz w:val="16"/>
        </w:rPr>
        <w:t>incentivize</w:t>
      </w:r>
      <w:proofErr w:type="gramEnd"/>
      <w:r w:rsidRPr="00B00D4D">
        <w:rPr>
          <w:sz w:val="16"/>
        </w:rPr>
        <w:t xml:space="preserve"> and monetize data collection. Of particular concern is how firms disclose what they’re doing with consumers’ data — and whether it may still be deceptive or unfair.</w:t>
      </w:r>
    </w:p>
    <w:p w14:paraId="1B6AF3F3" w14:textId="77777777" w:rsidR="008C58B5" w:rsidRDefault="008C58B5" w:rsidP="008C58B5">
      <w:pPr>
        <w:pStyle w:val="Heading4"/>
      </w:pPr>
      <w:r>
        <w:t>New enforcement priorities trigger a tradeoff from health care</w:t>
      </w:r>
    </w:p>
    <w:p w14:paraId="0FAF11CA" w14:textId="06EC5E50" w:rsidR="008C58B5" w:rsidRPr="00874F54" w:rsidRDefault="008C58B5" w:rsidP="008C58B5">
      <w:r w:rsidRPr="00874F54">
        <w:rPr>
          <w:rStyle w:val="Style13ptBold"/>
        </w:rPr>
        <w:t>Abbott 21</w:t>
      </w:r>
      <w:r w:rsidRPr="00B00D4D">
        <w:rPr>
          <w:sz w:val="12"/>
          <w:szCs w:val="16"/>
        </w:rPr>
        <w:t xml:space="preserve">, formerly served as general counsel of the Federal Trade Commission (Alden, “Lack of Resources and Lack of Authority Over Nonprofit Organizations Are the Biggest Hindrances to Antitrust Enforcement in Healthcare,” </w:t>
      </w:r>
      <w:hyperlink r:id="rId12" w:history="1">
        <w:r w:rsidRPr="00B00D4D">
          <w:rPr>
            <w:rStyle w:val="Hyperlink"/>
            <w:sz w:val="12"/>
            <w:szCs w:val="16"/>
          </w:rPr>
          <w:t>https://www.mercatus.org/publications/antitrust-and-competition/lack-resources-and-lack-authority-over-nonprofit</w:t>
        </w:r>
      </w:hyperlink>
      <w:r w:rsidRPr="00B00D4D">
        <w:rPr>
          <w:sz w:val="12"/>
          <w:szCs w:val="16"/>
        </w:rPr>
        <w:t>)</w:t>
      </w:r>
    </w:p>
    <w:p w14:paraId="198FBB1D" w14:textId="38BB5D05" w:rsidR="008C58B5" w:rsidRPr="007F4D93" w:rsidRDefault="008C58B5" w:rsidP="008C58B5">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w:t>
      </w:r>
      <w:proofErr w:type="spellStart"/>
      <w:r>
        <w:t>Feiner</w:t>
      </w:r>
      <w:proofErr w:type="spellEnd"/>
      <w:r>
        <w:t xml:space="preserve">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3A0A0B0C" w14:textId="34EAE034" w:rsidR="008C58B5" w:rsidRPr="00A010F4" w:rsidRDefault="008C58B5" w:rsidP="008C58B5">
      <w:pPr>
        <w:pStyle w:val="Heading4"/>
        <w:rPr>
          <w:rFonts w:cs="Times New Roman"/>
        </w:rPr>
      </w:pPr>
      <w:r w:rsidRPr="00A010F4">
        <w:rPr>
          <w:rFonts w:cs="Times New Roman"/>
        </w:rPr>
        <w:t>Health consolidation collapses public health</w:t>
      </w:r>
    </w:p>
    <w:p w14:paraId="4B155DD5" w14:textId="460B40A2" w:rsidR="008C58B5" w:rsidRPr="00A010F4" w:rsidRDefault="008C58B5" w:rsidP="008C58B5">
      <w:proofErr w:type="spellStart"/>
      <w:r w:rsidRPr="00A010F4">
        <w:rPr>
          <w:rStyle w:val="Style13ptBold"/>
        </w:rPr>
        <w:t>Numerof</w:t>
      </w:r>
      <w:proofErr w:type="spellEnd"/>
      <w:r w:rsidRPr="00A010F4">
        <w:rPr>
          <w:rStyle w:val="Style13ptBold"/>
        </w:rPr>
        <w:t xml:space="preserve"> 20</w:t>
      </w:r>
      <w:r w:rsidRPr="00B00D4D">
        <w:rPr>
          <w:sz w:val="12"/>
          <w:szCs w:val="16"/>
        </w:rPr>
        <w:t xml:space="preserve">, PhD @ Bryn </w:t>
      </w:r>
      <w:proofErr w:type="spellStart"/>
      <w:r w:rsidRPr="00B00D4D">
        <w:rPr>
          <w:sz w:val="12"/>
          <w:szCs w:val="16"/>
        </w:rPr>
        <w:t>Mawr</w:t>
      </w:r>
      <w:proofErr w:type="spellEnd"/>
      <w:r w:rsidRPr="00B00D4D">
        <w:rPr>
          <w:sz w:val="12"/>
          <w:szCs w:val="16"/>
        </w:rPr>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B00D4D">
        <w:rPr>
          <w:i/>
          <w:iCs/>
          <w:sz w:val="12"/>
          <w:szCs w:val="16"/>
        </w:rPr>
        <w:t>Forbes</w:t>
      </w:r>
      <w:r w:rsidRPr="00B00D4D">
        <w:rPr>
          <w:sz w:val="12"/>
          <w:szCs w:val="16"/>
        </w:rPr>
        <w:t xml:space="preserve">, </w:t>
      </w:r>
      <w:hyperlink r:id="rId13" w:history="1">
        <w:r w:rsidRPr="00B00D4D">
          <w:rPr>
            <w:rStyle w:val="Hyperlink"/>
            <w:sz w:val="12"/>
            <w:szCs w:val="16"/>
          </w:rPr>
          <w:t>https://www.forbes.com/sites/ritanumerof/2020/11/11/covid-induced-hospital-consolidation-what-are-the-impacts-on-consumers-and-potentially-the-president/?sh=692d6fc94da0</w:t>
        </w:r>
      </w:hyperlink>
      <w:r w:rsidRPr="00B00D4D">
        <w:rPr>
          <w:sz w:val="12"/>
          <w:szCs w:val="16"/>
        </w:rPr>
        <w:t>)</w:t>
      </w:r>
    </w:p>
    <w:p w14:paraId="0DBD860E" w14:textId="77777777" w:rsidR="008C58B5" w:rsidRPr="00B00D4D" w:rsidRDefault="008C58B5" w:rsidP="008C58B5">
      <w:pPr>
        <w:rPr>
          <w:sz w:val="12"/>
        </w:rPr>
      </w:pPr>
      <w:r w:rsidRPr="00B00D4D">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B00D4D">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B00D4D">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B00D4D">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B00D4D">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B00D4D">
        <w:rPr>
          <w:sz w:val="12"/>
        </w:rPr>
        <w:t>in an effort to</w:t>
      </w:r>
      <w:proofErr w:type="gramEnd"/>
      <w:r w:rsidRPr="00B00D4D">
        <w:rPr>
          <w:sz w:val="12"/>
        </w:rPr>
        <w:t xml:space="preserve"> weather this storm. The first is that the positive efforts executives claim consolidation will help them accomplish often prove to be futile. </w:t>
      </w:r>
      <w:r w:rsidRPr="008B254E">
        <w:rPr>
          <w:rStyle w:val="StyleUnderline"/>
        </w:rPr>
        <w:t xml:space="preserve">Research shows that </w:t>
      </w:r>
      <w:r w:rsidRPr="008B254E">
        <w:rPr>
          <w:rStyle w:val="Emphasis"/>
        </w:rPr>
        <w:t>where</w:t>
      </w:r>
      <w:r w:rsidRPr="00B00D4D">
        <w:rPr>
          <w:sz w:val="12"/>
        </w:rPr>
        <w:t xml:space="preserve">ver </w:t>
      </w:r>
      <w:r w:rsidRPr="008B254E">
        <w:rPr>
          <w:rStyle w:val="StyleUnderline"/>
        </w:rPr>
        <w:t>market concentration is high, there are also higher prices for both consumers and</w:t>
      </w:r>
      <w:r w:rsidRPr="00B00D4D">
        <w:rPr>
          <w:sz w:val="12"/>
        </w:rPr>
        <w:t xml:space="preserve"> the </w:t>
      </w:r>
      <w:r w:rsidRPr="008B254E">
        <w:rPr>
          <w:rStyle w:val="StyleUnderline"/>
        </w:rPr>
        <w:t>employers</w:t>
      </w:r>
      <w:r w:rsidRPr="00B00D4D">
        <w:rPr>
          <w:sz w:val="12"/>
        </w:rPr>
        <w:t xml:space="preserve"> who provide their healthcare coverage. </w:t>
      </w:r>
      <w:r w:rsidRPr="008B254E">
        <w:rPr>
          <w:rStyle w:val="StyleUnderline"/>
        </w:rPr>
        <w:t xml:space="preserve">In the absence of competition, </w:t>
      </w:r>
      <w:r w:rsidRPr="008B254E">
        <w:rPr>
          <w:rStyle w:val="Emphasis"/>
        </w:rPr>
        <w:t>costs</w:t>
      </w:r>
      <w:r w:rsidRPr="008B254E">
        <w:rPr>
          <w:rStyle w:val="StyleUnderline"/>
        </w:rPr>
        <w:t xml:space="preserve"> </w:t>
      </w:r>
      <w:proofErr w:type="gramStart"/>
      <w:r w:rsidRPr="008B254E">
        <w:rPr>
          <w:rStyle w:val="Emphasis"/>
        </w:rPr>
        <w:t>increase</w:t>
      </w:r>
      <w:proofErr w:type="gramEnd"/>
      <w:r w:rsidRPr="008B254E">
        <w:rPr>
          <w:rStyle w:val="StyleUnderline"/>
        </w:rPr>
        <w:t xml:space="preserve"> and </w:t>
      </w:r>
      <w:r w:rsidRPr="008B254E">
        <w:rPr>
          <w:rStyle w:val="Emphasis"/>
        </w:rPr>
        <w:t>quality deteriorates</w:t>
      </w:r>
      <w:r w:rsidRPr="00B00D4D">
        <w:rPr>
          <w:sz w:val="12"/>
        </w:rPr>
        <w:t>. That’s the opposite of progress. Second</w:t>
      </w:r>
      <w:proofErr w:type="gramStart"/>
      <w:r w:rsidRPr="00B00D4D">
        <w:rPr>
          <w:sz w:val="12"/>
        </w:rPr>
        <w:t xml:space="preserve">, generally speaking, </w:t>
      </w:r>
      <w:r w:rsidRPr="008B254E">
        <w:rPr>
          <w:rStyle w:val="StyleUnderline"/>
        </w:rPr>
        <w:t>the</w:t>
      </w:r>
      <w:proofErr w:type="gramEnd"/>
      <w:r w:rsidRPr="008B254E">
        <w:rPr>
          <w:rStyle w:val="StyleUnderline"/>
        </w:rPr>
        <w:t xml:space="preserve"> union of two institutions</w:t>
      </w:r>
      <w:r w:rsidRPr="00B00D4D">
        <w:rPr>
          <w:sz w:val="12"/>
        </w:rPr>
        <w:t xml:space="preserve"> with operational shortcomings only </w:t>
      </w:r>
      <w:r w:rsidRPr="008B254E">
        <w:rPr>
          <w:rStyle w:val="StyleUnderline"/>
        </w:rPr>
        <w:t>creates</w:t>
      </w:r>
      <w:r w:rsidRPr="00B00D4D">
        <w:rPr>
          <w:sz w:val="12"/>
        </w:rPr>
        <w:t xml:space="preserve"> one larger institution with even </w:t>
      </w:r>
      <w:r w:rsidRPr="008B254E">
        <w:rPr>
          <w:rStyle w:val="StyleUnderline"/>
        </w:rPr>
        <w:t>more operational shortcomings</w:t>
      </w:r>
      <w:r w:rsidRPr="00B00D4D">
        <w:rPr>
          <w:sz w:val="12"/>
        </w:rPr>
        <w:t xml:space="preserve">! That’s not progress either. Third, Covid-induced </w:t>
      </w:r>
      <w:r w:rsidRPr="00A010F4">
        <w:rPr>
          <w:rStyle w:val="StyleUnderline"/>
          <w:highlight w:val="cyan"/>
        </w:rPr>
        <w:t>consolidation will only make future progress</w:t>
      </w:r>
      <w:r w:rsidRPr="00B00D4D">
        <w:rPr>
          <w:sz w:val="12"/>
        </w:rPr>
        <w:t xml:space="preserve"> many times </w:t>
      </w:r>
      <w:r w:rsidRPr="00A010F4">
        <w:rPr>
          <w:rStyle w:val="StyleUnderline"/>
          <w:highlight w:val="cyan"/>
        </w:rPr>
        <w:t>more difficult</w:t>
      </w:r>
      <w:r w:rsidRPr="00B00D4D">
        <w:rPr>
          <w:sz w:val="12"/>
        </w:rPr>
        <w:t xml:space="preserve">. The larger an organization is, the more it will struggle to rapidly adapt to healthcare disruptions like we’re seeing today. </w:t>
      </w:r>
      <w:r w:rsidRPr="00A010F4">
        <w:rPr>
          <w:rStyle w:val="StyleUnderline"/>
        </w:rPr>
        <w:t>Retail giants like</w:t>
      </w:r>
      <w:r w:rsidRPr="00B00D4D">
        <w:rPr>
          <w:sz w:val="12"/>
        </w:rPr>
        <w:t xml:space="preserve"> Walmart, Walgreens, </w:t>
      </w:r>
      <w:proofErr w:type="gramStart"/>
      <w:r w:rsidRPr="00A010F4">
        <w:rPr>
          <w:rStyle w:val="StyleUnderline"/>
        </w:rPr>
        <w:t>Amazon</w:t>
      </w:r>
      <w:proofErr w:type="gramEnd"/>
      <w:r w:rsidRPr="00B00D4D">
        <w:rPr>
          <w:sz w:val="12"/>
        </w:rPr>
        <w:t xml:space="preserve"> and CVS </w:t>
      </w:r>
      <w:r w:rsidRPr="00A010F4">
        <w:rPr>
          <w:rStyle w:val="StyleUnderline"/>
        </w:rPr>
        <w:t>are pivoting to</w:t>
      </w:r>
      <w:r w:rsidRPr="00B00D4D">
        <w:rPr>
          <w:sz w:val="12"/>
        </w:rPr>
        <w:t xml:space="preserve"> cater to </w:t>
      </w:r>
      <w:r w:rsidRPr="00A010F4">
        <w:rPr>
          <w:rStyle w:val="StyleUnderline"/>
        </w:rPr>
        <w:t>healthcare</w:t>
      </w:r>
      <w:r w:rsidRPr="00B00D4D">
        <w:rPr>
          <w:sz w:val="12"/>
        </w:rPr>
        <w:t xml:space="preserve"> consumer demands for affordability and accessibility. </w:t>
      </w:r>
      <w:r w:rsidRPr="00A010F4">
        <w:rPr>
          <w:rStyle w:val="StyleUnderline"/>
        </w:rPr>
        <w:t>Right now, they’re still a blip on the radar</w:t>
      </w:r>
      <w:r w:rsidRPr="00B00D4D">
        <w:rPr>
          <w:sz w:val="12"/>
        </w:rPr>
        <w:t xml:space="preserve"> relative to mainstream healthcare delivery, </w:t>
      </w:r>
      <w:r w:rsidRPr="00A010F4">
        <w:rPr>
          <w:rStyle w:val="StyleUnderline"/>
        </w:rPr>
        <w:t>but they are looking to eventually corner the market</w:t>
      </w:r>
      <w:r w:rsidRPr="00B00D4D">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B00D4D">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B00D4D">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B00D4D">
        <w:rPr>
          <w:sz w:val="12"/>
        </w:rPr>
        <w:t xml:space="preserve"> it’s usually only a matter of time before the purchasing system realizes that unless </w:t>
      </w:r>
      <w:r w:rsidRPr="00A010F4">
        <w:rPr>
          <w:rStyle w:val="StyleUnderline"/>
          <w:highlight w:val="cyan"/>
        </w:rPr>
        <w:t>they</w:t>
      </w:r>
      <w:r w:rsidRPr="00B00D4D">
        <w:rPr>
          <w:sz w:val="12"/>
        </w:rPr>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B00D4D">
        <w:rPr>
          <w:sz w:val="12"/>
        </w:rPr>
        <w:t xml:space="preserve">, in some instances reducing or </w:t>
      </w:r>
      <w:r w:rsidRPr="008B254E">
        <w:rPr>
          <w:rStyle w:val="StyleUnderline"/>
        </w:rPr>
        <w:t>even</w:t>
      </w:r>
      <w:r w:rsidRPr="00B00D4D">
        <w:rPr>
          <w:sz w:val="12"/>
        </w:rPr>
        <w:t xml:space="preserve"> </w:t>
      </w:r>
      <w:r w:rsidRPr="008B254E">
        <w:rPr>
          <w:rStyle w:val="Emphasis"/>
        </w:rPr>
        <w:t>eliminating</w:t>
      </w:r>
      <w:r w:rsidRPr="00B00D4D">
        <w:rPr>
          <w:sz w:val="12"/>
        </w:rPr>
        <w:t xml:space="preserve"> </w:t>
      </w:r>
      <w:r w:rsidRPr="008B254E">
        <w:rPr>
          <w:rStyle w:val="StyleUnderline"/>
        </w:rPr>
        <w:t>rural patients’ options for care delivery</w:t>
      </w:r>
      <w:r w:rsidRPr="00B00D4D">
        <w:rPr>
          <w:sz w:val="12"/>
        </w:rPr>
        <w:t xml:space="preserve">. In the absolute worst-case scenario, </w:t>
      </w:r>
      <w:r w:rsidRPr="008B254E">
        <w:rPr>
          <w:rStyle w:val="StyleUnderline"/>
        </w:rPr>
        <w:t>this is exactly the reality all consumers could face if consolidation continues at its</w:t>
      </w:r>
      <w:r w:rsidRPr="00A010F4">
        <w:rPr>
          <w:rStyle w:val="StyleUnderline"/>
        </w:rPr>
        <w:t xml:space="preserve"> current pace</w:t>
      </w:r>
      <w:r w:rsidRPr="00B00D4D">
        <w:rPr>
          <w:sz w:val="12"/>
        </w:rPr>
        <w:t xml:space="preserve">. In theory and </w:t>
      </w:r>
      <w:r w:rsidRPr="00A010F4">
        <w:rPr>
          <w:rStyle w:val="StyleUnderline"/>
        </w:rPr>
        <w:t xml:space="preserve">if </w:t>
      </w:r>
      <w:r w:rsidRPr="00A010F4">
        <w:rPr>
          <w:rStyle w:val="StyleUnderline"/>
          <w:highlight w:val="cyan"/>
        </w:rPr>
        <w:t>left unchecked</w:t>
      </w:r>
      <w:r w:rsidRPr="00B00D4D">
        <w:rPr>
          <w:sz w:val="12"/>
        </w:rPr>
        <w:t xml:space="preserve">, </w:t>
      </w:r>
      <w:proofErr w:type="gramStart"/>
      <w:r w:rsidRPr="00A010F4">
        <w:rPr>
          <w:rStyle w:val="StyleUnderline"/>
          <w:highlight w:val="cyan"/>
        </w:rPr>
        <w:t>all</w:t>
      </w:r>
      <w:r w:rsidRPr="00B00D4D">
        <w:rPr>
          <w:sz w:val="12"/>
        </w:rPr>
        <w:t xml:space="preserve"> of</w:t>
      </w:r>
      <w:proofErr w:type="gramEnd"/>
      <w:r w:rsidRPr="00B00D4D">
        <w:rPr>
          <w:sz w:val="12"/>
        </w:rPr>
        <w:t xml:space="preserve"> the </w:t>
      </w:r>
      <w:r w:rsidRPr="00A010F4">
        <w:rPr>
          <w:rStyle w:val="StyleUnderline"/>
          <w:highlight w:val="cyan"/>
        </w:rPr>
        <w:t>hospitals</w:t>
      </w:r>
      <w:r w:rsidRPr="00B00D4D">
        <w:rPr>
          <w:sz w:val="12"/>
        </w:rPr>
        <w:t xml:space="preserve"> in the United States </w:t>
      </w:r>
      <w:r w:rsidRPr="00A010F4">
        <w:rPr>
          <w:rStyle w:val="StyleUnderline"/>
          <w:highlight w:val="cyan"/>
        </w:rPr>
        <w:t>could</w:t>
      </w:r>
      <w:r w:rsidRPr="00A010F4">
        <w:rPr>
          <w:rStyle w:val="StyleUnderline"/>
        </w:rPr>
        <w:t xml:space="preserve"> be owned by only</w:t>
      </w:r>
      <w:r w:rsidRPr="00B00D4D">
        <w:rPr>
          <w:sz w:val="12"/>
        </w:rPr>
        <w:t xml:space="preserve"> a handful of </w:t>
      </w:r>
      <w:r w:rsidRPr="00A010F4">
        <w:rPr>
          <w:rStyle w:val="StyleUnderline"/>
        </w:rPr>
        <w:t>mammoth</w:t>
      </w:r>
      <w:r w:rsidRPr="00B00D4D">
        <w:rPr>
          <w:sz w:val="12"/>
        </w:rPr>
        <w:t xml:space="preserve"> </w:t>
      </w:r>
      <w:r w:rsidRPr="00A010F4">
        <w:rPr>
          <w:rStyle w:val="StyleUnderline"/>
        </w:rPr>
        <w:t>systems that</w:t>
      </w:r>
      <w:r w:rsidRPr="00B00D4D">
        <w:rPr>
          <w:sz w:val="12"/>
        </w:rPr>
        <w:t xml:space="preserve"> then </w:t>
      </w:r>
      <w:r w:rsidRPr="00A010F4">
        <w:rPr>
          <w:rStyle w:val="StyleUnderline"/>
          <w:highlight w:val="cyan"/>
        </w:rPr>
        <w:t>lack</w:t>
      </w:r>
      <w:r w:rsidRPr="00A010F4">
        <w:rPr>
          <w:rStyle w:val="StyleUnderline"/>
        </w:rPr>
        <w:t xml:space="preserve"> incentive to</w:t>
      </w:r>
      <w:r w:rsidRPr="00B00D4D">
        <w:rPr>
          <w:sz w:val="12"/>
        </w:rPr>
        <w:t xml:space="preserve"> continually </w:t>
      </w:r>
      <w:r w:rsidRPr="00A010F4">
        <w:rPr>
          <w:rStyle w:val="StyleUnderline"/>
        </w:rPr>
        <w:t>deliver</w:t>
      </w:r>
      <w:r w:rsidRPr="00B00D4D">
        <w:rPr>
          <w:sz w:val="12"/>
        </w:rPr>
        <w:t xml:space="preserve"> </w:t>
      </w:r>
      <w:r w:rsidRPr="00A010F4">
        <w:rPr>
          <w:rStyle w:val="Emphasis"/>
          <w:highlight w:val="cyan"/>
        </w:rPr>
        <w:t>quality</w:t>
      </w:r>
      <w:r w:rsidRPr="00B00D4D">
        <w:rPr>
          <w:sz w:val="12"/>
        </w:rPr>
        <w:t xml:space="preserve"> services at </w:t>
      </w:r>
      <w:r w:rsidRPr="00A010F4">
        <w:rPr>
          <w:rStyle w:val="StyleUnderline"/>
        </w:rPr>
        <w:t>lower</w:t>
      </w:r>
      <w:r w:rsidRPr="00B00D4D">
        <w:rPr>
          <w:sz w:val="12"/>
        </w:rPr>
        <w:t xml:space="preserve"> total </w:t>
      </w:r>
      <w:r w:rsidRPr="00A010F4">
        <w:rPr>
          <w:rStyle w:val="StyleUnderline"/>
        </w:rPr>
        <w:t xml:space="preserve">cost of </w:t>
      </w:r>
      <w:r w:rsidRPr="00A010F4">
        <w:rPr>
          <w:rStyle w:val="Emphasis"/>
          <w:highlight w:val="cyan"/>
        </w:rPr>
        <w:t>care</w:t>
      </w:r>
      <w:r w:rsidRPr="00B00D4D">
        <w:rPr>
          <w:sz w:val="12"/>
        </w:rPr>
        <w:t>.</w:t>
      </w:r>
    </w:p>
    <w:p w14:paraId="78D06A6E" w14:textId="77777777" w:rsidR="007F4D93" w:rsidRPr="00A010F4" w:rsidRDefault="007F4D93" w:rsidP="007F4D93">
      <w:pPr>
        <w:pStyle w:val="Heading4"/>
        <w:rPr>
          <w:rFonts w:cs="Times New Roman"/>
        </w:rPr>
      </w:pPr>
      <w:r w:rsidRPr="00A010F4">
        <w:rPr>
          <w:rFonts w:cs="Times New Roman"/>
        </w:rPr>
        <w:t>Strong public health infrastructure prevents bioterror attacks</w:t>
      </w:r>
    </w:p>
    <w:p w14:paraId="2161CDAF" w14:textId="2B75174A" w:rsidR="007F4D93" w:rsidRPr="00A010F4" w:rsidRDefault="007F4D93" w:rsidP="007F4D93">
      <w:proofErr w:type="spellStart"/>
      <w:r w:rsidRPr="00A010F4">
        <w:rPr>
          <w:rStyle w:val="Style13ptBold"/>
        </w:rPr>
        <w:t>Kosal</w:t>
      </w:r>
      <w:proofErr w:type="spellEnd"/>
      <w:r w:rsidRPr="00A010F4">
        <w:rPr>
          <w:rStyle w:val="Style13ptBold"/>
        </w:rPr>
        <w:t xml:space="preserve"> 14</w:t>
      </w:r>
      <w:r w:rsidRPr="004468C3">
        <w:rPr>
          <w:sz w:val="12"/>
          <w:szCs w:val="16"/>
        </w:rPr>
        <w:t xml:space="preserve">, Adjunct Scholar to the Modern War Institute at the US Military Academy/West Point, Ph.D. in Chemistry from the University of Illinois at Urbana Champaign, Associate Professor at The Sam Nunn School of International Affairs at Georgia Tech (Margaret E. </w:t>
      </w:r>
      <w:proofErr w:type="spellStart"/>
      <w:r w:rsidRPr="004468C3">
        <w:rPr>
          <w:sz w:val="12"/>
          <w:szCs w:val="16"/>
        </w:rPr>
        <w:t>Kosal</w:t>
      </w:r>
      <w:proofErr w:type="spellEnd"/>
      <w:r w:rsidRPr="004468C3">
        <w:rPr>
          <w:sz w:val="12"/>
          <w:szCs w:val="16"/>
        </w:rPr>
        <w:t xml:space="preserve">, “A New Role </w:t>
      </w:r>
      <w:proofErr w:type="gramStart"/>
      <w:r w:rsidRPr="004468C3">
        <w:rPr>
          <w:sz w:val="12"/>
          <w:szCs w:val="16"/>
        </w:rPr>
        <w:t>For</w:t>
      </w:r>
      <w:proofErr w:type="gramEnd"/>
      <w:r w:rsidRPr="004468C3">
        <w:rPr>
          <w:sz w:val="12"/>
          <w:szCs w:val="16"/>
        </w:rPr>
        <w:t xml:space="preserve"> Public Health in Bioterrorism Defense,” Frontiers in Public Health, Volume 2, Article 278)</w:t>
      </w:r>
    </w:p>
    <w:p w14:paraId="401C7DE1" w14:textId="77777777" w:rsidR="007F4D93" w:rsidRPr="00A010F4" w:rsidRDefault="007F4D93" w:rsidP="007F4D93">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w:t>
      </w:r>
      <w:r w:rsidRPr="00C4149B">
        <w:rPr>
          <w:rStyle w:val="StyleUnderline"/>
        </w:rPr>
        <w:t>group from even considering</w:t>
      </w:r>
      <w:r w:rsidRPr="00C4149B">
        <w:rPr>
          <w:sz w:val="8"/>
        </w:rPr>
        <w:t xml:space="preserve"> such </w:t>
      </w:r>
      <w:r w:rsidRPr="00C4149B">
        <w:rPr>
          <w:rStyle w:val="StyleUnderline"/>
        </w:rPr>
        <w:t xml:space="preserve">an </w:t>
      </w:r>
      <w:r w:rsidRPr="00A010F4">
        <w:rPr>
          <w:rStyle w:val="StyleUnderline"/>
          <w:highlight w:val="cyan"/>
        </w:rPr>
        <w:t>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w:t>
      </w:r>
      <w:r w:rsidRPr="00C4149B">
        <w:rPr>
          <w:rStyle w:val="StyleUnderline"/>
        </w:rPr>
        <w:t xml:space="preserve">foreign </w:t>
      </w:r>
      <w:r w:rsidRPr="00A010F4">
        <w:rPr>
          <w:rStyle w:val="StyleUnderline"/>
          <w:highlight w:val="cyan"/>
        </w:rPr>
        <w:t xml:space="preserve">terrorist </w:t>
      </w:r>
      <w:r w:rsidRPr="00C4149B">
        <w:rPr>
          <w:rStyle w:val="StyleUnderline"/>
        </w:rPr>
        <w:t xml:space="preserve">may </w:t>
      </w:r>
      <w:r w:rsidRPr="00A010F4">
        <w:rPr>
          <w:rStyle w:val="StyleUnderline"/>
          <w:highlight w:val="cyan"/>
        </w:rPr>
        <w:t xml:space="preserve">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w:t>
      </w:r>
      <w:proofErr w:type="gramStart"/>
      <w:r w:rsidRPr="00A010F4">
        <w:rPr>
          <w:sz w:val="8"/>
        </w:rPr>
        <w:t xml:space="preserve">and in comparison </w:t>
      </w:r>
      <w:proofErr w:type="gramEnd"/>
      <w:r w:rsidRPr="00A010F4">
        <w:rPr>
          <w:sz w:val="8"/>
        </w:rPr>
        <w:t xml:space="preserve">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w:t>
      </w:r>
      <w:proofErr w:type="gramStart"/>
      <w:r w:rsidRPr="00A010F4">
        <w:rPr>
          <w:sz w:val="8"/>
        </w:rPr>
        <w:t>exceeding</w:t>
      </w:r>
      <w:proofErr w:type="gramEnd"/>
      <w:r w:rsidRPr="00A010F4">
        <w:rPr>
          <w:sz w:val="8"/>
        </w:rPr>
        <w:t xml:space="preserve">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w:t>
      </w:r>
      <w:proofErr w:type="gramStart"/>
      <w:r w:rsidRPr="00A010F4">
        <w:rPr>
          <w:sz w:val="8"/>
        </w:rPr>
        <w:t>low-mortality</w:t>
      </w:r>
      <w:proofErr w:type="gramEnd"/>
      <w:r w:rsidRPr="00A010F4">
        <w:rPr>
          <w:sz w:val="8"/>
        </w:rPr>
        <w:t xml:space="preserve">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t>
      </w:r>
      <w:proofErr w:type="gramStart"/>
      <w:r w:rsidRPr="00A010F4">
        <w:rPr>
          <w:sz w:val="8"/>
        </w:rPr>
        <w:t>was been</w:t>
      </w:r>
      <w:proofErr w:type="gramEnd"/>
      <w:r w:rsidRPr="00A010F4">
        <w:rPr>
          <w:sz w:val="8"/>
        </w:rPr>
        <w:t xml:space="preserve">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w:t>
      </w:r>
      <w:proofErr w:type="gramStart"/>
      <w:r w:rsidRPr="00A010F4">
        <w:rPr>
          <w:sz w:val="8"/>
        </w:rPr>
        <w:t>Mecca</w:t>
      </w:r>
      <w:proofErr w:type="gramEnd"/>
      <w:r w:rsidRPr="00A010F4">
        <w:rPr>
          <w:sz w:val="8"/>
        </w:rPr>
        <w:t xml:space="preserve">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w:t>
      </w:r>
      <w:proofErr w:type="gramStart"/>
      <w:r w:rsidRPr="00A010F4">
        <w:rPr>
          <w:sz w:val="8"/>
        </w:rPr>
        <w:t>most dire</w:t>
      </w:r>
      <w:proofErr w:type="gramEnd"/>
      <w:r w:rsidRPr="00A010F4">
        <w:rPr>
          <w:sz w:val="8"/>
        </w:rPr>
        <w:t xml:space="preserv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C4149B">
        <w:rPr>
          <w:rStyle w:val="StyleUnderline"/>
        </w:rPr>
        <w:t xml:space="preserve">Public health </w:t>
      </w:r>
      <w:r w:rsidRPr="00C4149B">
        <w:rPr>
          <w:rStyle w:val="Emphasis"/>
        </w:rPr>
        <w:t>remains a powerful</w:t>
      </w:r>
      <w:r w:rsidRPr="00C4149B">
        <w:rPr>
          <w:rStyle w:val="StyleUnderline"/>
        </w:rPr>
        <w:t xml:space="preserve"> and often </w:t>
      </w:r>
      <w:r w:rsidRPr="00C4149B">
        <w:rPr>
          <w:rStyle w:val="Emphasis"/>
        </w:rPr>
        <w:t>underutilized asset</w:t>
      </w:r>
      <w:r w:rsidRPr="00C4149B">
        <w:rPr>
          <w:rStyle w:val="StyleUnderline"/>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2015E945" w14:textId="77777777" w:rsidR="007F4D93" w:rsidRPr="00A010F4" w:rsidRDefault="007F4D93" w:rsidP="007F4D93">
      <w:pPr>
        <w:pStyle w:val="Heading4"/>
        <w:rPr>
          <w:rFonts w:cs="Times New Roman"/>
        </w:rPr>
      </w:pPr>
      <w:r w:rsidRPr="00A010F4">
        <w:rPr>
          <w:rFonts w:cs="Times New Roman"/>
        </w:rPr>
        <w:t>Extinction without early response</w:t>
      </w:r>
    </w:p>
    <w:p w14:paraId="03A2CF51" w14:textId="77777777" w:rsidR="007F4D93" w:rsidRPr="00A010F4" w:rsidRDefault="007F4D93" w:rsidP="007F4D93">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1F26B858" w14:textId="207E61A7" w:rsidR="008C58B5" w:rsidRPr="007F4D93" w:rsidRDefault="007F4D93" w:rsidP="008C58B5">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 xml:space="preserve">A resulting disease pandemic is currently one of the </w:t>
      </w:r>
      <w:proofErr w:type="gramStart"/>
      <w:r w:rsidRPr="00A010F4">
        <w:rPr>
          <w:rStyle w:val="StyleUnderline"/>
        </w:rPr>
        <w:t>most deadly</w:t>
      </w:r>
      <w:proofErr w:type="gramEnd"/>
      <w:r w:rsidRPr="00A010F4">
        <w:rPr>
          <w:rStyle w:val="StyleUnderline"/>
        </w:rPr>
        <w:t xml:space="preserve">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proofErr w:type="spellStart"/>
      <w:r w:rsidRPr="00A010F4">
        <w:rPr>
          <w:sz w:val="10"/>
        </w:rPr>
        <w:t>Mr</w:t>
      </w:r>
      <w:proofErr w:type="spellEnd"/>
      <w:r w:rsidRPr="00A010F4">
        <w:rPr>
          <w:sz w:val="10"/>
        </w:rPr>
        <w:t xml:space="preserve"> Gates, </w:t>
      </w:r>
      <w:proofErr w:type="gramStart"/>
      <w:r w:rsidRPr="00A010F4">
        <w:rPr>
          <w:sz w:val="10"/>
        </w:rPr>
        <w:t>whose</w:t>
      </w:r>
      <w:proofErr w:type="gramEnd"/>
      <w:r w:rsidRPr="00A010F4">
        <w:rPr>
          <w:sz w:val="10"/>
        </w:rPr>
        <w:t xml:space="preserve"> charitable </w:t>
      </w:r>
      <w:proofErr w:type="spellStart"/>
      <w:r w:rsidRPr="00A010F4">
        <w:rPr>
          <w:sz w:val="10"/>
        </w:rPr>
        <w:t>foundationis</w:t>
      </w:r>
      <w:proofErr w:type="spellEnd"/>
      <w:r w:rsidRPr="00A010F4">
        <w:rPr>
          <w:sz w:val="10"/>
        </w:rPr>
        <w:t xml:space="preserve"> funding research into </w:t>
      </w:r>
      <w:r w:rsidRPr="00A010F4">
        <w:rPr>
          <w:rStyle w:val="StyleUnderline"/>
        </w:rPr>
        <w:t>quickly spotting outbreaks and speeding up vaccine production</w:t>
      </w:r>
      <w:r w:rsidRPr="00A010F4">
        <w:rPr>
          <w:sz w:val="10"/>
        </w:rPr>
        <w:t xml:space="preserve">, said the </w:t>
      </w:r>
      <w:proofErr w:type="spellStart"/>
      <w:r w:rsidRPr="00A010F4">
        <w:rPr>
          <w:sz w:val="10"/>
        </w:rPr>
        <w:t>defence</w:t>
      </w:r>
      <w:proofErr w:type="spellEnd"/>
      <w:r w:rsidRPr="00A010F4">
        <w:rPr>
          <w:sz w:val="10"/>
        </w:rPr>
        <w:t xml:space="preserve"> and security establishment “have not been following biology and I’m here to bring them a little bit of bad news”. </w:t>
      </w:r>
      <w:proofErr w:type="spellStart"/>
      <w:r w:rsidRPr="00A010F4">
        <w:rPr>
          <w:sz w:val="10"/>
        </w:rPr>
        <w:t>Mr</w:t>
      </w:r>
      <w:proofErr w:type="spellEnd"/>
      <w:r w:rsidRPr="00A010F4">
        <w:rPr>
          <w:sz w:val="10"/>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w:t>
      </w:r>
      <w:proofErr w:type="gramStart"/>
      <w:r w:rsidRPr="00A010F4">
        <w:rPr>
          <w:rStyle w:val="StyleUnderline"/>
          <w:highlight w:val="cyan"/>
        </w:rPr>
        <w:t>open</w:t>
      </w:r>
      <w:proofErr w:type="gramEnd"/>
      <w:r w:rsidRPr="00A010F4">
        <w:rPr>
          <w:rStyle w:val="StyleUnderline"/>
          <w:highlight w:val="cyan"/>
        </w:rPr>
        <w:t xml:space="preserve">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C4149B">
        <w:rPr>
          <w:rStyle w:val="StyleUnderline"/>
        </w:rPr>
        <w:t xml:space="preserve">gene editing technology would make it </w:t>
      </w:r>
      <w:r w:rsidRPr="00C4149B">
        <w:rPr>
          <w:rStyle w:val="Emphasis"/>
        </w:rPr>
        <w:t>difficult to spot</w:t>
      </w:r>
      <w:r w:rsidRPr="00C4149B">
        <w:rPr>
          <w:rStyle w:val="StyleUnderline"/>
        </w:rPr>
        <w:t xml:space="preserve"> any potential terrorist conspiracy.</w:t>
      </w:r>
      <w:r w:rsidRPr="00A010F4">
        <w:rPr>
          <w:rStyle w:val="StyleUnderline"/>
        </w:rPr>
        <w:t xml:space="preserve">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w:t>
      </w:r>
      <w:proofErr w:type="gramStart"/>
      <w:r w:rsidRPr="00A010F4">
        <w:rPr>
          <w:sz w:val="10"/>
        </w:rPr>
        <w:t>Hmmm..</w:t>
      </w:r>
      <w:proofErr w:type="gramEnd"/>
      <w:r w:rsidRPr="00A010F4">
        <w:rPr>
          <w:sz w:val="10"/>
        </w:rPr>
        <w:t xml:space="preserve"> I wonder why he wants Plutonium?’” </w:t>
      </w:r>
      <w:proofErr w:type="spellStart"/>
      <w:r w:rsidRPr="00A010F4">
        <w:rPr>
          <w:sz w:val="10"/>
        </w:rPr>
        <w:t>Mr</w:t>
      </w:r>
      <w:proofErr w:type="spellEnd"/>
      <w:r w:rsidRPr="00A010F4">
        <w:rPr>
          <w:sz w:val="10"/>
        </w:rPr>
        <w:t xml:space="preserve"> Gates said the potential death toll from a disease outbreak could be higher than other threats such as climate change or nuclear war. He said: “This is like </w:t>
      </w:r>
      <w:proofErr w:type="gramStart"/>
      <w:r w:rsidRPr="00A010F4">
        <w:rPr>
          <w:sz w:val="10"/>
        </w:rPr>
        <w:t>earthquakes,</w:t>
      </w:r>
      <w:proofErr w:type="gramEnd"/>
      <w:r w:rsidRPr="00A010F4">
        <w:rPr>
          <w:sz w:val="10"/>
        </w:rPr>
        <w:t xml:space="preserve"> you should think in order of magnitudes. If you can kill 10 people that’s a one, 100 people that’s a two... Bioterrorism is the thing that can give you not just sixes, but sevens, </w:t>
      </w:r>
      <w:proofErr w:type="gramStart"/>
      <w:r w:rsidRPr="00A010F4">
        <w:rPr>
          <w:sz w:val="10"/>
        </w:rPr>
        <w:t>eights</w:t>
      </w:r>
      <w:proofErr w:type="gramEnd"/>
      <w:r w:rsidRPr="00A010F4">
        <w:rPr>
          <w:sz w:val="10"/>
        </w:rPr>
        <w:t xml:space="preserve">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A010F4">
        <w:rPr>
          <w:sz w:val="10"/>
        </w:rPr>
        <w:t>Mr</w:t>
      </w:r>
      <w:proofErr w:type="spellEnd"/>
      <w:r w:rsidRPr="00A010F4">
        <w:rPr>
          <w:sz w:val="10"/>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A010F4">
        <w:rPr>
          <w:sz w:val="10"/>
        </w:rPr>
        <w:t>recognised</w:t>
      </w:r>
      <w:proofErr w:type="spellEnd"/>
      <w:r w:rsidRPr="00A010F4">
        <w:rPr>
          <w:sz w:val="10"/>
        </w:rPr>
        <w:t xml:space="preserve"> risks. He said: “Should the world be serious about this? It is somewhat serious about normal classic warfare and nuclear warfare, but today it is not very serious about bio-</w:t>
      </w:r>
      <w:proofErr w:type="spellStart"/>
      <w:r w:rsidRPr="00A010F4">
        <w:rPr>
          <w:sz w:val="10"/>
        </w:rPr>
        <w:t>defence</w:t>
      </w:r>
      <w:proofErr w:type="spellEnd"/>
      <w:r w:rsidRPr="00A010F4">
        <w:rPr>
          <w:sz w:val="10"/>
        </w:rPr>
        <w:t xml:space="preserve"> or natural epidemics.” He went on: “They do tend to </w:t>
      </w:r>
      <w:proofErr w:type="gramStart"/>
      <w:r w:rsidRPr="00A010F4">
        <w:rPr>
          <w:sz w:val="10"/>
        </w:rPr>
        <w:t>say</w:t>
      </w:r>
      <w:proofErr w:type="gramEnd"/>
      <w:r w:rsidRPr="00A010F4">
        <w:rPr>
          <w:sz w:val="10"/>
        </w:rPr>
        <w:t xml:space="preserve">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bio-</w:t>
      </w:r>
      <w:proofErr w:type="spellStart"/>
      <w:r w:rsidRPr="00A010F4">
        <w:rPr>
          <w:rStyle w:val="Emphasis"/>
          <w:highlight w:val="cyan"/>
        </w:rPr>
        <w:t>defence</w:t>
      </w:r>
      <w:proofErr w:type="spellEnd"/>
      <w:r w:rsidRPr="00A010F4">
        <w:rPr>
          <w:rStyle w:val="Emphasis"/>
          <w:highlight w:val="cyan"/>
        </w:rPr>
        <w:t xml:space="preserv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proofErr w:type="spellStart"/>
      <w:r w:rsidRPr="00A010F4">
        <w:rPr>
          <w:sz w:val="10"/>
        </w:rPr>
        <w:t>Mr</w:t>
      </w:r>
      <w:proofErr w:type="spellEnd"/>
      <w:r w:rsidRPr="00A010F4">
        <w:rPr>
          <w:sz w:val="10"/>
        </w:rPr>
        <w:t xml:space="preserve"> Gates will say in his speech that most of the things needed to protect against a naturally occurring pandemic are the same things needed to prepare for an intentional biological attack. </w:t>
      </w:r>
      <w:r w:rsidRPr="00A010F4">
        <w:rPr>
          <w:rStyle w:val="StyleUnderline"/>
        </w:rPr>
        <w:t xml:space="preserve">Nations must amass an arsenal of new weapons to fight such a disease outbreak, including vaccines, </w:t>
      </w:r>
      <w:proofErr w:type="gramStart"/>
      <w:r w:rsidRPr="00A010F4">
        <w:rPr>
          <w:rStyle w:val="StyleUnderline"/>
        </w:rPr>
        <w:t>drugs</w:t>
      </w:r>
      <w:proofErr w:type="gramEnd"/>
      <w:r w:rsidRPr="00A010F4">
        <w:rPr>
          <w:rStyle w:val="StyleUnderline"/>
        </w:rPr>
        <w:t xml:space="preserve">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5DD2B3B6" w14:textId="77777777" w:rsidR="001D21D2" w:rsidRPr="00C27A07" w:rsidRDefault="001D21D2" w:rsidP="001D21D2"/>
    <w:p w14:paraId="7A3BDEE7" w14:textId="72BE8988" w:rsidR="004C0FE0" w:rsidRDefault="00446A29" w:rsidP="00F87E82">
      <w:pPr>
        <w:pStyle w:val="Heading2"/>
      </w:pPr>
      <w:r>
        <w:t xml:space="preserve">Cp </w:t>
      </w:r>
    </w:p>
    <w:p w14:paraId="1F2C6297" w14:textId="77777777" w:rsidR="00E628DD" w:rsidRDefault="00E628DD" w:rsidP="00E628DD">
      <w:pPr>
        <w:pStyle w:val="Heading4"/>
      </w:pPr>
      <w:r>
        <w:t xml:space="preserve">The USFG should: </w:t>
      </w:r>
    </w:p>
    <w:p w14:paraId="12AF0C03" w14:textId="07435E2D" w:rsidR="00E628DD" w:rsidRDefault="00E628DD" w:rsidP="00E628DD">
      <w:pPr>
        <w:pStyle w:val="Heading4"/>
        <w:numPr>
          <w:ilvl w:val="0"/>
          <w:numId w:val="15"/>
        </w:numPr>
      </w:pPr>
      <w:r>
        <w:t>Negotiate a digital free trade agreement with any government that shares an interest in a free</w:t>
      </w:r>
      <w:r w:rsidR="0054295A">
        <w:t>,</w:t>
      </w:r>
      <w:r>
        <w:t xml:space="preserve"> fair digital economy. </w:t>
      </w:r>
    </w:p>
    <w:p w14:paraId="78C8099C" w14:textId="4A6E2B8A" w:rsidR="00E628DD" w:rsidRDefault="00E628DD" w:rsidP="00E628DD">
      <w:pPr>
        <w:pStyle w:val="Heading4"/>
        <w:numPr>
          <w:ilvl w:val="0"/>
          <w:numId w:val="15"/>
        </w:numPr>
      </w:pPr>
      <w:r>
        <w:t xml:space="preserve">Pass a federal data privacy law </w:t>
      </w:r>
    </w:p>
    <w:p w14:paraId="7F892924" w14:textId="077E5860" w:rsidR="00E628DD" w:rsidRPr="00E628DD" w:rsidRDefault="00E628DD" w:rsidP="00E628DD">
      <w:pPr>
        <w:pStyle w:val="Heading4"/>
        <w:numPr>
          <w:ilvl w:val="0"/>
          <w:numId w:val="15"/>
        </w:numPr>
      </w:pPr>
      <w:r>
        <w:t>Invest in internet infrastructure in the global south</w:t>
      </w:r>
      <w:r w:rsidR="00CB5D79">
        <w:t xml:space="preserve">, and </w:t>
      </w:r>
      <w:proofErr w:type="spellStart"/>
      <w:r w:rsidR="00CB5D79">
        <w:t>solicite</w:t>
      </w:r>
      <w:proofErr w:type="spellEnd"/>
      <w:r w:rsidR="00CB5D79">
        <w:t xml:space="preserve"> investment from allies. </w:t>
      </w:r>
    </w:p>
    <w:p w14:paraId="2C1E7310" w14:textId="77777777" w:rsidR="00E628DD" w:rsidRPr="00E628DD" w:rsidRDefault="00E628DD" w:rsidP="00E628DD"/>
    <w:p w14:paraId="0FAF74D4" w14:textId="77777777" w:rsidR="000E425D" w:rsidRDefault="000E425D" w:rsidP="000E425D">
      <w:pPr>
        <w:pStyle w:val="Heading4"/>
      </w:pPr>
      <w:r>
        <w:t xml:space="preserve">Digital trade agreement &amp; domestic data privacy solves the </w:t>
      </w:r>
      <w:proofErr w:type="spellStart"/>
      <w:r>
        <w:t>aff</w:t>
      </w:r>
      <w:proofErr w:type="spellEnd"/>
    </w:p>
    <w:p w14:paraId="5921A555" w14:textId="0965A288" w:rsidR="000E425D" w:rsidRDefault="000E425D" w:rsidP="000E425D">
      <w:pPr>
        <w:pStyle w:val="Heading4"/>
      </w:pPr>
      <w:proofErr w:type="spellStart"/>
      <w:r>
        <w:t>Esu</w:t>
      </w:r>
      <w:proofErr w:type="spellEnd"/>
      <w:r>
        <w:t xml:space="preserve"> reads yellow</w:t>
      </w:r>
    </w:p>
    <w:p w14:paraId="7AD0902E" w14:textId="77777777" w:rsidR="000E425D" w:rsidRDefault="000E425D" w:rsidP="000E425D">
      <w:r>
        <w:t xml:space="preserve">Sam </w:t>
      </w:r>
      <w:proofErr w:type="spellStart"/>
      <w:r w:rsidRPr="006F6105">
        <w:rPr>
          <w:rStyle w:val="Style13ptBold"/>
        </w:rPr>
        <w:t>duPont</w:t>
      </w:r>
      <w:proofErr w:type="spellEnd"/>
      <w:r>
        <w:t xml:space="preserve"> (deputy director of GMF Digital at the German Marshall Fund of the United States. He previously served as director for digital trade at the Office of the United States Trade Representative) 11/23/</w:t>
      </w:r>
      <w:r w:rsidRPr="006F6105">
        <w:rPr>
          <w:rStyle w:val="Style13ptBold"/>
        </w:rPr>
        <w:t>2020</w:t>
      </w:r>
      <w:r>
        <w:t xml:space="preserve"> [“The Biden Administration Should Pursue a Digital Trade Agreement” online @ </w:t>
      </w:r>
      <w:hyperlink r:id="rId14" w:history="1">
        <w:r w:rsidRPr="00B935D9">
          <w:rPr>
            <w:rStyle w:val="Hyperlink"/>
          </w:rPr>
          <w:t>https://www.wita.org/blogs/biden-digital-trade-agreement/</w:t>
        </w:r>
      </w:hyperlink>
      <w:r>
        <w:t xml:space="preserve">, </w:t>
      </w:r>
      <w:proofErr w:type="spellStart"/>
      <w:r>
        <w:t>loghry</w:t>
      </w:r>
      <w:proofErr w:type="spellEnd"/>
      <w:r>
        <w:t>]</w:t>
      </w:r>
    </w:p>
    <w:p w14:paraId="2E3840E7" w14:textId="77777777" w:rsidR="000E425D" w:rsidRDefault="000E425D" w:rsidP="000E425D">
      <w:r>
        <w:t xml:space="preserve">But there is at least one area where the incoming </w:t>
      </w:r>
      <w:r w:rsidRPr="006F6105">
        <w:rPr>
          <w:rStyle w:val="StyleUnderline"/>
        </w:rPr>
        <w:t xml:space="preserve">Biden </w:t>
      </w:r>
      <w:r>
        <w:t xml:space="preserve">administration </w:t>
      </w:r>
      <w:r w:rsidRPr="006F6105">
        <w:rPr>
          <w:rStyle w:val="StyleUnderline"/>
        </w:rPr>
        <w:t>should launch</w:t>
      </w:r>
      <w:r>
        <w:t xml:space="preserve"> new, ambitious </w:t>
      </w:r>
      <w:r w:rsidRPr="006F6105">
        <w:rPr>
          <w:rStyle w:val="StyleUnderline"/>
        </w:rPr>
        <w:t>negotiations: digital trade</w:t>
      </w:r>
      <w:r>
        <w:t>. Digital trade is about goods and services being bought, sold, and delivered electronically. It’s a U.S. cybersecurity company helping protect a Finnish company’s networks; it’s a Brazilian farmer getting real-time insights on weather conditions and agricultural markets from a Japanese data analytics company; it’s a factory on the shores of Lake Erie sending streams of data around the world so that artificial intelligence can identify maintenance issues before anything breaks down. The United States is the world’s leading exporter of services—more and more of which are delivered digitally—so the commercial value of an open, global internet and a fair, global market for such services should be obvious.</w:t>
      </w:r>
    </w:p>
    <w:p w14:paraId="3F1EB210" w14:textId="77777777" w:rsidR="000E425D" w:rsidRDefault="000E425D" w:rsidP="000E425D">
      <w:r>
        <w:t>[***********JCCC CARD STARTS HERE*************]</w:t>
      </w:r>
    </w:p>
    <w:p w14:paraId="17A1E8FB" w14:textId="77777777" w:rsidR="000E425D" w:rsidRPr="006F6105" w:rsidRDefault="000E425D" w:rsidP="000E425D">
      <w:pPr>
        <w:rPr>
          <w:rFonts w:asciiTheme="minorHAnsi" w:hAnsiTheme="minorHAnsi" w:cstheme="minorHAnsi"/>
          <w:color w:val="32363D"/>
          <w:szCs w:val="18"/>
        </w:rPr>
      </w:pPr>
      <w:r w:rsidRPr="006F6105">
        <w:rPr>
          <w:rFonts w:asciiTheme="minorHAnsi" w:hAnsiTheme="minorHAnsi" w:cstheme="minorHAnsi"/>
          <w:szCs w:val="18"/>
          <w:highlight w:val="cyan"/>
          <w:u w:val="single"/>
        </w:rPr>
        <w:t>A</w:t>
      </w:r>
      <w:r w:rsidRPr="006F6105">
        <w:rPr>
          <w:rFonts w:asciiTheme="minorHAnsi" w:hAnsiTheme="minorHAnsi" w:cstheme="minorHAnsi"/>
          <w:szCs w:val="18"/>
          <w:u w:val="single"/>
        </w:rPr>
        <w:t xml:space="preserve"> forward-looking </w:t>
      </w:r>
      <w:r w:rsidRPr="006F6105">
        <w:rPr>
          <w:rFonts w:asciiTheme="minorHAnsi" w:hAnsiTheme="minorHAnsi" w:cstheme="minorHAnsi"/>
          <w:b/>
          <w:bCs/>
          <w:szCs w:val="18"/>
          <w:highlight w:val="cyan"/>
          <w:u w:val="single"/>
        </w:rPr>
        <w:t>digital trade agreement would guarantee</w:t>
      </w:r>
      <w:r w:rsidRPr="006F6105">
        <w:rPr>
          <w:rFonts w:asciiTheme="minorHAnsi" w:hAnsiTheme="minorHAnsi" w:cstheme="minorHAnsi"/>
          <w:szCs w:val="18"/>
          <w:u w:val="single"/>
        </w:rPr>
        <w:t xml:space="preserve"> that all these services and more can compete </w:t>
      </w:r>
      <w:r w:rsidRPr="006F6105">
        <w:rPr>
          <w:rFonts w:asciiTheme="minorHAnsi" w:hAnsiTheme="minorHAnsi" w:cstheme="minorHAnsi"/>
          <w:b/>
          <w:bCs/>
          <w:szCs w:val="18"/>
          <w:u w:val="single"/>
        </w:rPr>
        <w:t>internationally</w:t>
      </w:r>
      <w:r w:rsidRPr="006F6105">
        <w:rPr>
          <w:rFonts w:asciiTheme="minorHAnsi" w:hAnsiTheme="minorHAnsi" w:cstheme="minorHAnsi"/>
          <w:szCs w:val="18"/>
          <w:u w:val="single"/>
        </w:rPr>
        <w:t xml:space="preserve">—and that the </w:t>
      </w:r>
      <w:r w:rsidRPr="006F6105">
        <w:rPr>
          <w:rFonts w:asciiTheme="minorHAnsi" w:hAnsiTheme="minorHAnsi" w:cstheme="minorHAnsi"/>
          <w:szCs w:val="18"/>
          <w:highlight w:val="cyan"/>
          <w:u w:val="single"/>
        </w:rPr>
        <w:t>data</w:t>
      </w:r>
      <w:r w:rsidRPr="006F6105">
        <w:rPr>
          <w:rFonts w:asciiTheme="minorHAnsi" w:hAnsiTheme="minorHAnsi" w:cstheme="minorHAnsi"/>
          <w:szCs w:val="18"/>
          <w:u w:val="single"/>
        </w:rPr>
        <w:t xml:space="preserve"> upon which they depend </w:t>
      </w:r>
      <w:r w:rsidRPr="006F6105">
        <w:rPr>
          <w:rFonts w:asciiTheme="minorHAnsi" w:hAnsiTheme="minorHAnsi" w:cstheme="minorHAnsi"/>
          <w:szCs w:val="18"/>
          <w:highlight w:val="cyan"/>
          <w:u w:val="single"/>
        </w:rPr>
        <w:t>can flow freely</w:t>
      </w:r>
      <w:r w:rsidRPr="006F6105">
        <w:rPr>
          <w:rFonts w:asciiTheme="minorHAnsi" w:hAnsiTheme="minorHAnsi" w:cstheme="minorHAnsi"/>
          <w:szCs w:val="18"/>
          <w:u w:val="single"/>
        </w:rPr>
        <w:t xml:space="preserve"> across borders. Successfully </w:t>
      </w:r>
      <w:r w:rsidRPr="006F6105">
        <w:rPr>
          <w:rFonts w:asciiTheme="minorHAnsi" w:hAnsiTheme="minorHAnsi" w:cstheme="minorHAnsi"/>
          <w:szCs w:val="18"/>
          <w:highlight w:val="cyan"/>
          <w:u w:val="single"/>
        </w:rPr>
        <w:t>negotiating such an agreement with</w:t>
      </w:r>
      <w:r w:rsidRPr="006F6105">
        <w:rPr>
          <w:rFonts w:asciiTheme="minorHAnsi" w:hAnsiTheme="minorHAnsi" w:cstheme="minorHAnsi"/>
          <w:szCs w:val="18"/>
          <w:u w:val="single"/>
        </w:rPr>
        <w:t xml:space="preserve"> </w:t>
      </w:r>
      <w:r w:rsidRPr="006F6105">
        <w:rPr>
          <w:rFonts w:asciiTheme="minorHAnsi" w:hAnsiTheme="minorHAnsi" w:cstheme="minorHAnsi"/>
          <w:szCs w:val="18"/>
        </w:rPr>
        <w:t>a large group of</w:t>
      </w:r>
      <w:r w:rsidRPr="006F6105">
        <w:rPr>
          <w:rFonts w:asciiTheme="minorHAnsi" w:hAnsiTheme="minorHAnsi" w:cstheme="minorHAnsi"/>
          <w:szCs w:val="18"/>
          <w:u w:val="single"/>
        </w:rPr>
        <w:t xml:space="preserve"> </w:t>
      </w:r>
      <w:r w:rsidRPr="006F6105">
        <w:rPr>
          <w:rFonts w:asciiTheme="minorHAnsi" w:hAnsiTheme="minorHAnsi" w:cstheme="minorHAnsi"/>
          <w:b/>
          <w:bCs/>
          <w:szCs w:val="18"/>
          <w:highlight w:val="cyan"/>
          <w:u w:val="single"/>
        </w:rPr>
        <w:t>trading partners would</w:t>
      </w:r>
      <w:r w:rsidRPr="006F6105">
        <w:rPr>
          <w:rFonts w:asciiTheme="minorHAnsi" w:hAnsiTheme="minorHAnsi" w:cstheme="minorHAnsi"/>
          <w:szCs w:val="18"/>
          <w:highlight w:val="cyan"/>
          <w:u w:val="single"/>
        </w:rPr>
        <w:t xml:space="preserve"> </w:t>
      </w:r>
      <w:r w:rsidRPr="006F6105">
        <w:rPr>
          <w:rFonts w:asciiTheme="minorHAnsi" w:hAnsiTheme="minorHAnsi" w:cstheme="minorHAnsi"/>
          <w:szCs w:val="18"/>
        </w:rPr>
        <w:t xml:space="preserve">be a boon to U.S. businesses and workers, and there is every reason to believe it would be a political winner on both sides of the aisle. What is more, it would also </w:t>
      </w:r>
      <w:r w:rsidRPr="006F6105">
        <w:rPr>
          <w:rFonts w:asciiTheme="minorHAnsi" w:hAnsiTheme="minorHAnsi" w:cstheme="minorHAnsi"/>
          <w:b/>
          <w:bCs/>
          <w:szCs w:val="18"/>
          <w:highlight w:val="cyan"/>
          <w:u w:val="single"/>
        </w:rPr>
        <w:t>advance</w:t>
      </w:r>
      <w:r w:rsidRPr="006F6105">
        <w:rPr>
          <w:rFonts w:asciiTheme="minorHAnsi" w:hAnsiTheme="minorHAnsi" w:cstheme="minorHAnsi"/>
          <w:szCs w:val="18"/>
        </w:rPr>
        <w:t xml:space="preserve"> the </w:t>
      </w:r>
      <w:r w:rsidRPr="006F6105">
        <w:rPr>
          <w:rFonts w:asciiTheme="minorHAnsi" w:hAnsiTheme="minorHAnsi" w:cstheme="minorHAnsi"/>
          <w:b/>
          <w:bCs/>
          <w:szCs w:val="18"/>
          <w:highlight w:val="cyan"/>
          <w:u w:val="single"/>
        </w:rPr>
        <w:t>geostrategic interests</w:t>
      </w:r>
      <w:r w:rsidRPr="006F6105">
        <w:rPr>
          <w:rFonts w:asciiTheme="minorHAnsi" w:hAnsiTheme="minorHAnsi" w:cstheme="minorHAnsi"/>
          <w:szCs w:val="18"/>
        </w:rPr>
        <w:t xml:space="preserve"> of the United States. </w:t>
      </w:r>
      <w:r w:rsidRPr="006F6105">
        <w:rPr>
          <w:rStyle w:val="Emphasis"/>
          <w:highlight w:val="yellow"/>
        </w:rPr>
        <w:t>An agreement</w:t>
      </w:r>
      <w:r w:rsidRPr="006F6105">
        <w:rPr>
          <w:rStyle w:val="StyleUnderline"/>
        </w:rPr>
        <w:t xml:space="preserve"> that </w:t>
      </w:r>
      <w:r w:rsidRPr="006F6105">
        <w:rPr>
          <w:rStyle w:val="StyleUnderline"/>
          <w:highlight w:val="yellow"/>
        </w:rPr>
        <w:t>helps ensure the global digital economy defaults toward free commerce</w:t>
      </w:r>
      <w:r w:rsidRPr="006F6105">
        <w:rPr>
          <w:rFonts w:asciiTheme="minorHAnsi" w:hAnsiTheme="minorHAnsi" w:cstheme="minorHAnsi"/>
          <w:szCs w:val="18"/>
        </w:rPr>
        <w:t xml:space="preserve">, the free exchange of ideas, and the free flow of data </w:t>
      </w:r>
      <w:r w:rsidRPr="006F6105">
        <w:rPr>
          <w:rStyle w:val="StyleUnderline"/>
          <w:highlight w:val="yellow"/>
        </w:rPr>
        <w:t>will help the U</w:t>
      </w:r>
      <w:r w:rsidRPr="006F6105">
        <w:rPr>
          <w:rStyle w:val="StyleUnderline"/>
        </w:rPr>
        <w:t xml:space="preserve">nited </w:t>
      </w:r>
      <w:r w:rsidRPr="006F6105">
        <w:rPr>
          <w:rStyle w:val="StyleUnderline"/>
          <w:highlight w:val="yellow"/>
        </w:rPr>
        <w:t>S</w:t>
      </w:r>
      <w:r w:rsidRPr="006F6105">
        <w:rPr>
          <w:rStyle w:val="StyleUnderline"/>
        </w:rPr>
        <w:t xml:space="preserve">tates </w:t>
      </w:r>
      <w:r w:rsidRPr="006F6105">
        <w:rPr>
          <w:rStyle w:val="StyleUnderline"/>
          <w:highlight w:val="yellow"/>
        </w:rPr>
        <w:t>and its allies confront and compete</w:t>
      </w:r>
      <w:r w:rsidRPr="006F6105">
        <w:rPr>
          <w:rStyle w:val="StyleUnderline"/>
        </w:rPr>
        <w:t xml:space="preserve"> with </w:t>
      </w:r>
      <w:r w:rsidRPr="006F6105">
        <w:rPr>
          <w:rStyle w:val="StyleUnderline"/>
          <w:highlight w:val="yellow"/>
        </w:rPr>
        <w:t>China</w:t>
      </w:r>
      <w:r w:rsidRPr="006F6105">
        <w:rPr>
          <w:rFonts w:asciiTheme="minorHAnsi" w:hAnsiTheme="minorHAnsi" w:cstheme="minorHAnsi"/>
          <w:szCs w:val="18"/>
        </w:rPr>
        <w:t xml:space="preserve">. At home, </w:t>
      </w:r>
      <w:r w:rsidRPr="006F6105">
        <w:rPr>
          <w:rFonts w:asciiTheme="minorHAnsi" w:hAnsiTheme="minorHAnsi" w:cstheme="minorHAnsi"/>
          <w:szCs w:val="18"/>
          <w:highlight w:val="cyan"/>
          <w:u w:val="single"/>
        </w:rPr>
        <w:t>the Chinese government has</w:t>
      </w:r>
      <w:r w:rsidRPr="006F6105">
        <w:rPr>
          <w:rFonts w:asciiTheme="minorHAnsi" w:hAnsiTheme="minorHAnsi" w:cstheme="minorHAnsi"/>
          <w:szCs w:val="18"/>
          <w:u w:val="single"/>
        </w:rPr>
        <w:t xml:space="preserve"> implemented </w:t>
      </w:r>
      <w:r w:rsidRPr="006F6105">
        <w:rPr>
          <w:rFonts w:asciiTheme="minorHAnsi" w:hAnsiTheme="minorHAnsi" w:cstheme="minorHAnsi"/>
          <w:szCs w:val="18"/>
          <w:highlight w:val="cyan"/>
          <w:u w:val="single"/>
        </w:rPr>
        <w:t>a</w:t>
      </w:r>
      <w:r w:rsidRPr="006F6105">
        <w:rPr>
          <w:rFonts w:asciiTheme="minorHAnsi" w:hAnsiTheme="minorHAnsi" w:cstheme="minorHAnsi"/>
          <w:szCs w:val="18"/>
          <w:u w:val="single"/>
        </w:rPr>
        <w:t xml:space="preserve"> top-down, </w:t>
      </w:r>
      <w:r w:rsidRPr="006F6105">
        <w:rPr>
          <w:rFonts w:asciiTheme="minorHAnsi" w:hAnsiTheme="minorHAnsi" w:cstheme="minorHAnsi"/>
          <w:szCs w:val="18"/>
          <w:highlight w:val="cyan"/>
          <w:u w:val="single"/>
        </w:rPr>
        <w:t xml:space="preserve">repressive </w:t>
      </w:r>
      <w:r w:rsidRPr="006F6105">
        <w:rPr>
          <w:szCs w:val="18"/>
          <w:highlight w:val="cyan"/>
          <w:u w:val="single"/>
        </w:rPr>
        <w:t>model for controlling the internet</w:t>
      </w:r>
      <w:r w:rsidRPr="006F6105">
        <w:rPr>
          <w:rFonts w:asciiTheme="minorHAnsi" w:hAnsiTheme="minorHAnsi" w:cstheme="minorHAnsi"/>
          <w:szCs w:val="18"/>
        </w:rPr>
        <w:t xml:space="preserve">. </w:t>
      </w:r>
      <w:r w:rsidRPr="006F6105">
        <w:rPr>
          <w:szCs w:val="18"/>
        </w:rPr>
        <w:t>And it has used negotiations, influence, and raw power to advocate this model overseas</w:t>
      </w:r>
      <w:r w:rsidRPr="006F6105">
        <w:rPr>
          <w:rFonts w:asciiTheme="minorHAnsi" w:hAnsiTheme="minorHAnsi" w:cstheme="minorHAnsi"/>
          <w:szCs w:val="18"/>
        </w:rPr>
        <w:t>—</w:t>
      </w:r>
      <w:r w:rsidRPr="006F6105">
        <w:rPr>
          <w:szCs w:val="18"/>
          <w:highlight w:val="cyan"/>
          <w:u w:val="single"/>
        </w:rPr>
        <w:t xml:space="preserve">seeking to build a </w:t>
      </w:r>
      <w:hyperlink r:id="rId15" w:history="1">
        <w:r w:rsidRPr="006F6105">
          <w:rPr>
            <w:rStyle w:val="StyleUnderline"/>
            <w:sz w:val="18"/>
            <w:szCs w:val="18"/>
            <w:highlight w:val="cyan"/>
          </w:rPr>
          <w:t>coalition of countries</w:t>
        </w:r>
      </w:hyperlink>
      <w:r w:rsidRPr="006F6105">
        <w:rPr>
          <w:szCs w:val="18"/>
          <w:highlight w:val="cyan"/>
          <w:u w:val="single"/>
        </w:rPr>
        <w:t xml:space="preserve"> with separate, sovereign internets</w:t>
      </w:r>
      <w:r w:rsidRPr="006F6105">
        <w:rPr>
          <w:rFonts w:asciiTheme="minorHAnsi" w:hAnsiTheme="minorHAnsi" w:cstheme="minorHAnsi"/>
          <w:szCs w:val="18"/>
        </w:rPr>
        <w:t xml:space="preserve"> characterized by greater government control over information—in order to validate its domestic approach and enhance its global influence. </w:t>
      </w:r>
      <w:r w:rsidRPr="006F6105">
        <w:rPr>
          <w:rFonts w:asciiTheme="minorHAnsi" w:hAnsiTheme="minorHAnsi" w:cstheme="minorHAnsi"/>
          <w:b/>
          <w:bCs/>
          <w:szCs w:val="18"/>
          <w:highlight w:val="cyan"/>
          <w:u w:val="single"/>
        </w:rPr>
        <w:t xml:space="preserve">The campaign is </w:t>
      </w:r>
      <w:proofErr w:type="gramStart"/>
      <w:r w:rsidRPr="006F6105">
        <w:rPr>
          <w:rFonts w:asciiTheme="minorHAnsi" w:hAnsiTheme="minorHAnsi" w:cstheme="minorHAnsi"/>
          <w:b/>
          <w:bCs/>
          <w:szCs w:val="18"/>
          <w:highlight w:val="cyan"/>
          <w:u w:val="single"/>
        </w:rPr>
        <w:t>working:</w:t>
      </w:r>
      <w:proofErr w:type="gramEnd"/>
      <w:r w:rsidRPr="006F6105">
        <w:rPr>
          <w:rFonts w:asciiTheme="minorHAnsi" w:hAnsiTheme="minorHAnsi" w:cstheme="minorHAnsi"/>
          <w:b/>
          <w:bCs/>
          <w:szCs w:val="18"/>
        </w:rPr>
        <w:t xml:space="preserve"> </w:t>
      </w:r>
      <w:r w:rsidRPr="006F6105">
        <w:rPr>
          <w:rFonts w:asciiTheme="minorHAnsi" w:hAnsiTheme="minorHAnsi" w:cstheme="minorHAnsi"/>
          <w:b/>
          <w:bCs/>
          <w:szCs w:val="18"/>
          <w:u w:val="single"/>
        </w:rPr>
        <w:t>Governments around the world have followed China’s lead by restricting the free flow of information</w:t>
      </w:r>
      <w:r w:rsidRPr="006F6105">
        <w:rPr>
          <w:rFonts w:asciiTheme="minorHAnsi" w:hAnsiTheme="minorHAnsi" w:cstheme="minorHAnsi"/>
          <w:szCs w:val="18"/>
        </w:rPr>
        <w:t xml:space="preserve">, blocking online services, </w:t>
      </w:r>
      <w:r w:rsidRPr="006F6105">
        <w:rPr>
          <w:rFonts w:asciiTheme="minorHAnsi" w:hAnsiTheme="minorHAnsi" w:cstheme="minorHAnsi"/>
          <w:szCs w:val="18"/>
          <w:highlight w:val="cyan"/>
          <w:u w:val="single"/>
        </w:rPr>
        <w:t xml:space="preserve">and </w:t>
      </w:r>
      <w:r w:rsidRPr="006F6105">
        <w:rPr>
          <w:rFonts w:asciiTheme="minorHAnsi" w:hAnsiTheme="minorHAnsi" w:cstheme="minorHAnsi"/>
          <w:b/>
          <w:bCs/>
          <w:szCs w:val="18"/>
          <w:highlight w:val="cyan"/>
          <w:u w:val="single"/>
        </w:rPr>
        <w:t>fragmenting the internet</w:t>
      </w:r>
      <w:r w:rsidRPr="006F6105">
        <w:rPr>
          <w:rFonts w:asciiTheme="minorHAnsi" w:hAnsiTheme="minorHAnsi" w:cstheme="minorHAnsi"/>
          <w:szCs w:val="18"/>
        </w:rPr>
        <w:t xml:space="preserve"> along national boundaries. Earlier this year, Freedom House documented a </w:t>
      </w:r>
      <w:hyperlink r:id="rId16" w:tgtFrame="_blank" w:history="1">
        <w:r w:rsidRPr="006F6105">
          <w:rPr>
            <w:rStyle w:val="StyleUnderline"/>
            <w:rFonts w:asciiTheme="minorHAnsi" w:hAnsiTheme="minorHAnsi" w:cstheme="minorHAnsi"/>
            <w:sz w:val="18"/>
            <w:szCs w:val="18"/>
          </w:rPr>
          <w:t>10th consecutive year of decline</w:t>
        </w:r>
      </w:hyperlink>
      <w:r w:rsidRPr="006F6105">
        <w:rPr>
          <w:rFonts w:asciiTheme="minorHAnsi" w:hAnsiTheme="minorHAnsi" w:cstheme="minorHAnsi"/>
          <w:szCs w:val="18"/>
        </w:rPr>
        <w:t xml:space="preserve"> in global “internet freedom,” and the U.S. trade representative cataloged an ever-growing </w:t>
      </w:r>
      <w:hyperlink r:id="rId17" w:tgtFrame="_blank" w:history="1">
        <w:r w:rsidRPr="006F6105">
          <w:rPr>
            <w:rStyle w:val="StyleUnderline"/>
            <w:rFonts w:asciiTheme="minorHAnsi" w:hAnsiTheme="minorHAnsi" w:cstheme="minorHAnsi"/>
            <w:sz w:val="18"/>
            <w:szCs w:val="18"/>
          </w:rPr>
          <w:t>list of barriers to digital trade</w:t>
        </w:r>
      </w:hyperlink>
      <w:r w:rsidRPr="006F6105">
        <w:rPr>
          <w:rFonts w:asciiTheme="minorHAnsi" w:hAnsiTheme="minorHAnsi" w:cstheme="minorHAnsi"/>
          <w:szCs w:val="18"/>
        </w:rPr>
        <w:t xml:space="preserve">. </w:t>
      </w:r>
      <w:r w:rsidRPr="006F6105">
        <w:rPr>
          <w:rFonts w:asciiTheme="minorHAnsi" w:hAnsiTheme="minorHAnsi" w:cstheme="minorHAnsi"/>
          <w:szCs w:val="18"/>
          <w:u w:val="single"/>
        </w:rPr>
        <w:t xml:space="preserve">It is </w:t>
      </w:r>
      <w:r w:rsidRPr="006F6105">
        <w:rPr>
          <w:rFonts w:asciiTheme="minorHAnsi" w:hAnsiTheme="minorHAnsi" w:cstheme="minorHAnsi"/>
          <w:szCs w:val="18"/>
          <w:highlight w:val="cyan"/>
          <w:u w:val="single"/>
        </w:rPr>
        <w:t>not enough</w:t>
      </w:r>
      <w:r w:rsidRPr="006F6105">
        <w:rPr>
          <w:rFonts w:asciiTheme="minorHAnsi" w:hAnsiTheme="minorHAnsi" w:cstheme="minorHAnsi"/>
          <w:szCs w:val="18"/>
          <w:u w:val="single"/>
        </w:rPr>
        <w:t xml:space="preserve"> for the United States </w:t>
      </w:r>
      <w:r w:rsidRPr="006F6105">
        <w:rPr>
          <w:rFonts w:asciiTheme="minorHAnsi" w:hAnsiTheme="minorHAnsi" w:cstheme="minorHAnsi"/>
          <w:szCs w:val="18"/>
          <w:highlight w:val="cyan"/>
          <w:u w:val="single"/>
        </w:rPr>
        <w:t>to play defense</w:t>
      </w:r>
      <w:r w:rsidRPr="006F6105">
        <w:rPr>
          <w:rFonts w:asciiTheme="minorHAnsi" w:hAnsiTheme="minorHAnsi" w:cstheme="minorHAnsi"/>
          <w:szCs w:val="18"/>
          <w:u w:val="single"/>
        </w:rPr>
        <w:t xml:space="preserve"> against these efforts</w:t>
      </w:r>
      <w:r w:rsidRPr="006F6105">
        <w:rPr>
          <w:rFonts w:asciiTheme="minorHAnsi" w:hAnsiTheme="minorHAnsi" w:cstheme="minorHAnsi"/>
          <w:szCs w:val="18"/>
        </w:rPr>
        <w:t xml:space="preserve">—the </w:t>
      </w:r>
      <w:r w:rsidRPr="006F6105">
        <w:rPr>
          <w:rStyle w:val="StyleUnderline"/>
          <w:highlight w:val="yellow"/>
        </w:rPr>
        <w:t>Biden</w:t>
      </w:r>
      <w:r w:rsidRPr="006F6105">
        <w:rPr>
          <w:rFonts w:asciiTheme="minorHAnsi" w:hAnsiTheme="minorHAnsi" w:cstheme="minorHAnsi"/>
          <w:szCs w:val="18"/>
        </w:rPr>
        <w:t xml:space="preserve"> administration </w:t>
      </w:r>
      <w:r w:rsidRPr="006F6105">
        <w:rPr>
          <w:rStyle w:val="StyleUnderline"/>
          <w:highlight w:val="yellow"/>
        </w:rPr>
        <w:t>should advance a</w:t>
      </w:r>
      <w:r w:rsidRPr="006F6105">
        <w:rPr>
          <w:rStyle w:val="StyleUnderline"/>
        </w:rPr>
        <w:t xml:space="preserve"> proactive </w:t>
      </w:r>
      <w:r w:rsidRPr="006F6105">
        <w:rPr>
          <w:rStyle w:val="StyleUnderline"/>
          <w:highlight w:val="yellow"/>
        </w:rPr>
        <w:t>strategy to ensure an open,</w:t>
      </w:r>
      <w:r w:rsidRPr="006F6105">
        <w:rPr>
          <w:rStyle w:val="StyleUnderline"/>
        </w:rPr>
        <w:t xml:space="preserve"> global </w:t>
      </w:r>
      <w:r w:rsidRPr="006F6105">
        <w:rPr>
          <w:rStyle w:val="StyleUnderline"/>
          <w:highlight w:val="yellow"/>
        </w:rPr>
        <w:t>internet with rules</w:t>
      </w:r>
      <w:r w:rsidRPr="006F6105">
        <w:rPr>
          <w:rStyle w:val="StyleUnderline"/>
        </w:rPr>
        <w:t xml:space="preserve"> that are </w:t>
      </w:r>
      <w:r w:rsidRPr="006F6105">
        <w:rPr>
          <w:rStyle w:val="StyleUnderline"/>
          <w:highlight w:val="yellow"/>
        </w:rPr>
        <w:t>rooted in democratic values</w:t>
      </w:r>
      <w:r w:rsidRPr="006F6105">
        <w:rPr>
          <w:rStyle w:val="StyleUnderline"/>
        </w:rPr>
        <w:t xml:space="preserve">. One of </w:t>
      </w:r>
      <w:r w:rsidRPr="006F6105">
        <w:rPr>
          <w:rStyle w:val="StyleUnderline"/>
          <w:highlight w:val="yellow"/>
        </w:rPr>
        <w:t>the</w:t>
      </w:r>
      <w:r w:rsidRPr="006F6105">
        <w:rPr>
          <w:rFonts w:asciiTheme="minorHAnsi" w:hAnsiTheme="minorHAnsi" w:cstheme="minorHAnsi"/>
          <w:szCs w:val="18"/>
          <w:highlight w:val="yellow"/>
        </w:rPr>
        <w:t xml:space="preserve"> </w:t>
      </w:r>
      <w:r w:rsidRPr="006F6105">
        <w:rPr>
          <w:rStyle w:val="Emphasis"/>
          <w:highlight w:val="yellow"/>
        </w:rPr>
        <w:t>most effective</w:t>
      </w:r>
      <w:r w:rsidRPr="006F6105">
        <w:rPr>
          <w:rFonts w:asciiTheme="minorHAnsi" w:hAnsiTheme="minorHAnsi" w:cstheme="minorHAnsi"/>
          <w:szCs w:val="18"/>
          <w:highlight w:val="yellow"/>
        </w:rPr>
        <w:t xml:space="preserve"> </w:t>
      </w:r>
      <w:r w:rsidRPr="006F6105">
        <w:rPr>
          <w:rStyle w:val="StyleUnderline"/>
          <w:highlight w:val="yellow"/>
        </w:rPr>
        <w:t>way</w:t>
      </w:r>
      <w:r w:rsidRPr="006F6105">
        <w:rPr>
          <w:rStyle w:val="StyleUnderline"/>
        </w:rPr>
        <w:t>s</w:t>
      </w:r>
      <w:r w:rsidRPr="006F6105">
        <w:rPr>
          <w:rFonts w:asciiTheme="minorHAnsi" w:hAnsiTheme="minorHAnsi" w:cstheme="minorHAnsi"/>
          <w:szCs w:val="18"/>
        </w:rPr>
        <w:t xml:space="preserve"> the </w:t>
      </w:r>
      <w:r w:rsidRPr="006F6105">
        <w:rPr>
          <w:rStyle w:val="StyleUnderline"/>
        </w:rPr>
        <w:t>Biden</w:t>
      </w:r>
      <w:r w:rsidRPr="006F6105">
        <w:rPr>
          <w:rFonts w:asciiTheme="minorHAnsi" w:hAnsiTheme="minorHAnsi" w:cstheme="minorHAnsi"/>
          <w:szCs w:val="18"/>
        </w:rPr>
        <w:t xml:space="preserve"> administration </w:t>
      </w:r>
      <w:r w:rsidRPr="006F6105">
        <w:rPr>
          <w:rStyle w:val="StyleUnderline"/>
        </w:rPr>
        <w:t xml:space="preserve">can pursue this goal </w:t>
      </w:r>
      <w:r w:rsidRPr="006F6105">
        <w:rPr>
          <w:rStyle w:val="StyleUnderline"/>
          <w:highlight w:val="yellow"/>
        </w:rPr>
        <w:t>is by</w:t>
      </w:r>
      <w:r w:rsidRPr="006F6105">
        <w:rPr>
          <w:rFonts w:asciiTheme="minorHAnsi" w:hAnsiTheme="minorHAnsi" w:cstheme="minorHAnsi"/>
          <w:szCs w:val="18"/>
          <w:highlight w:val="yellow"/>
        </w:rPr>
        <w:t xml:space="preserve"> </w:t>
      </w:r>
      <w:r w:rsidRPr="006F6105">
        <w:rPr>
          <w:rStyle w:val="Emphasis"/>
          <w:highlight w:val="yellow"/>
        </w:rPr>
        <w:t>negotiating</w:t>
      </w:r>
      <w:r w:rsidRPr="006F6105">
        <w:rPr>
          <w:rStyle w:val="Emphasis"/>
        </w:rPr>
        <w:t xml:space="preserve"> enforceable </w:t>
      </w:r>
      <w:r w:rsidRPr="006F6105">
        <w:rPr>
          <w:rStyle w:val="Emphasis"/>
          <w:highlight w:val="yellow"/>
        </w:rPr>
        <w:t>rules and commitments</w:t>
      </w:r>
      <w:r w:rsidRPr="006F6105">
        <w:rPr>
          <w:rFonts w:asciiTheme="minorHAnsi" w:hAnsiTheme="minorHAnsi" w:cstheme="minorHAnsi"/>
          <w:szCs w:val="18"/>
          <w:highlight w:val="yellow"/>
        </w:rPr>
        <w:t xml:space="preserve"> </w:t>
      </w:r>
      <w:r w:rsidRPr="006F6105">
        <w:rPr>
          <w:rStyle w:val="StyleUnderline"/>
          <w:highlight w:val="yellow"/>
        </w:rPr>
        <w:t>on digital trade that bind</w:t>
      </w:r>
      <w:r w:rsidRPr="006F6105">
        <w:rPr>
          <w:rStyle w:val="StyleUnderline"/>
        </w:rPr>
        <w:t xml:space="preserve"> together</w:t>
      </w:r>
      <w:r w:rsidRPr="006F6105">
        <w:rPr>
          <w:rFonts w:asciiTheme="minorHAnsi" w:hAnsiTheme="minorHAnsi" w:cstheme="minorHAnsi"/>
          <w:szCs w:val="18"/>
        </w:rPr>
        <w:t xml:space="preserve"> </w:t>
      </w:r>
      <w:r w:rsidRPr="006F6105">
        <w:rPr>
          <w:rStyle w:val="Emphasis"/>
          <w:highlight w:val="yellow"/>
        </w:rPr>
        <w:t>a large group of countries</w:t>
      </w:r>
      <w:r w:rsidRPr="006F6105">
        <w:rPr>
          <w:rFonts w:asciiTheme="minorHAnsi" w:hAnsiTheme="minorHAnsi" w:cstheme="minorHAnsi"/>
          <w:szCs w:val="18"/>
        </w:rPr>
        <w:t xml:space="preserve"> with shared values and common interests. </w:t>
      </w:r>
      <w:r w:rsidRPr="006F6105">
        <w:rPr>
          <w:rStyle w:val="Emphasis"/>
          <w:highlight w:val="yellow"/>
        </w:rPr>
        <w:t>A digital trade agreement</w:t>
      </w:r>
      <w:r w:rsidRPr="006F6105">
        <w:rPr>
          <w:rFonts w:asciiTheme="minorHAnsi" w:hAnsiTheme="minorHAnsi" w:cstheme="minorHAnsi"/>
          <w:szCs w:val="18"/>
        </w:rPr>
        <w:t xml:space="preserve"> should be built around rules that guarantee the free flow of data, prohibit data localization requirements, and ban unfair policies that discriminate against foreign digital products and services</w:t>
      </w:r>
      <w:r w:rsidRPr="006F6105">
        <w:rPr>
          <w:rFonts w:asciiTheme="minorHAnsi" w:hAnsiTheme="minorHAnsi" w:cstheme="minorHAnsi"/>
          <w:color w:val="32363D"/>
          <w:szCs w:val="18"/>
        </w:rPr>
        <w:t>.</w:t>
      </w:r>
    </w:p>
    <w:p w14:paraId="39739E81" w14:textId="77777777" w:rsidR="000E425D" w:rsidRDefault="000E425D" w:rsidP="000E425D">
      <w:r>
        <w:t>[***********JCCC CARD ENDS HERE*************]</w:t>
      </w:r>
    </w:p>
    <w:p w14:paraId="239492FB" w14:textId="77777777" w:rsidR="000E425D" w:rsidRDefault="000E425D" w:rsidP="000E425D">
      <w:r>
        <w:t xml:space="preserve">The fruits of a digital trade agreement wouldn’t just accrue to giant tech companies: Digital trade is fundamentally about the cross-border movement of data, and businesses big and small, across a wide range of sectors need to move data across borders to reach customers, operate efficiently, and compete globally. To help ensure they benefit, </w:t>
      </w:r>
      <w:r w:rsidRPr="00C11BD0">
        <w:rPr>
          <w:rStyle w:val="StyleUnderline"/>
          <w:highlight w:val="yellow"/>
        </w:rPr>
        <w:t>a digital trade agreement should</w:t>
      </w:r>
      <w:r w:rsidRPr="00C11BD0">
        <w:rPr>
          <w:rStyle w:val="StyleUnderline"/>
        </w:rPr>
        <w:t xml:space="preserve"> also </w:t>
      </w:r>
      <w:r w:rsidRPr="00C11BD0">
        <w:rPr>
          <w:rStyle w:val="StyleUnderline"/>
          <w:highlight w:val="yellow"/>
        </w:rPr>
        <w:t>include commitments</w:t>
      </w:r>
      <w:r w:rsidRPr="00C11BD0">
        <w:rPr>
          <w:rStyle w:val="StyleUnderline"/>
        </w:rPr>
        <w:t xml:space="preserve"> by governments </w:t>
      </w:r>
      <w:r w:rsidRPr="00C11BD0">
        <w:rPr>
          <w:rStyle w:val="StyleUnderline"/>
          <w:highlight w:val="yellow"/>
        </w:rPr>
        <w:t>to allow</w:t>
      </w:r>
      <w:r w:rsidRPr="00C11BD0">
        <w:rPr>
          <w:rStyle w:val="StyleUnderline"/>
        </w:rPr>
        <w:t xml:space="preserve"> service </w:t>
      </w:r>
      <w:r w:rsidRPr="00C11BD0">
        <w:rPr>
          <w:rStyle w:val="StyleUnderline"/>
          <w:highlight w:val="yellow"/>
        </w:rPr>
        <w:t>suppliers to access foreign markets and compete</w:t>
      </w:r>
      <w:r w:rsidRPr="00C11BD0">
        <w:rPr>
          <w:rStyle w:val="StyleUnderline"/>
        </w:rPr>
        <w:t xml:space="preserve"> on a level playing field. </w:t>
      </w:r>
      <w:r w:rsidRPr="00C11BD0">
        <w:rPr>
          <w:rStyle w:val="StyleUnderline"/>
          <w:highlight w:val="yellow"/>
        </w:rPr>
        <w:t>Establishing a</w:t>
      </w:r>
      <w:r w:rsidRPr="00C11BD0">
        <w:rPr>
          <w:rStyle w:val="StyleUnderline"/>
        </w:rPr>
        <w:t xml:space="preserve"> large </w:t>
      </w:r>
      <w:r w:rsidRPr="00C11BD0">
        <w:rPr>
          <w:rStyle w:val="StyleUnderline"/>
          <w:highlight w:val="yellow"/>
        </w:rPr>
        <w:t>open market for</w:t>
      </w:r>
      <w:r w:rsidRPr="00C11BD0">
        <w:rPr>
          <w:rStyle w:val="StyleUnderline"/>
        </w:rPr>
        <w:t xml:space="preserve"> service </w:t>
      </w:r>
      <w:r w:rsidRPr="00C11BD0">
        <w:rPr>
          <w:rStyle w:val="StyleUnderline"/>
          <w:highlight w:val="yellow"/>
        </w:rPr>
        <w:t>suppliers would</w:t>
      </w:r>
      <w:r w:rsidRPr="00C11BD0">
        <w:rPr>
          <w:rStyle w:val="StyleUnderline"/>
        </w:rPr>
        <w:t xml:space="preserve"> help </w:t>
      </w:r>
      <w:r w:rsidRPr="00C11BD0">
        <w:rPr>
          <w:rStyle w:val="StyleUnderline"/>
          <w:highlight w:val="yellow"/>
        </w:rPr>
        <w:t>counteract</w:t>
      </w:r>
      <w:r w:rsidRPr="00C11BD0">
        <w:rPr>
          <w:rStyle w:val="StyleUnderline"/>
        </w:rPr>
        <w:t xml:space="preserve"> the unfair advantages </w:t>
      </w:r>
      <w:r w:rsidRPr="00C11BD0">
        <w:rPr>
          <w:rStyle w:val="StyleUnderline"/>
          <w:highlight w:val="yellow"/>
        </w:rPr>
        <w:t>China</w:t>
      </w:r>
      <w:r w:rsidRPr="00C11BD0">
        <w:rPr>
          <w:rStyle w:val="StyleUnderline"/>
        </w:rPr>
        <w:t xml:space="preserve"> provides its own firms</w:t>
      </w:r>
      <w:r>
        <w:t>.</w:t>
      </w:r>
    </w:p>
    <w:p w14:paraId="15D7720A" w14:textId="77777777" w:rsidR="000E425D" w:rsidRDefault="000E425D" w:rsidP="000E425D">
      <w:r>
        <w:t>Over the past three years, a growing group at the World Trade Organization has been negotiating on digital trade. Many countries have engaged in good faith, but the participation of China, Russia, and other authoritarian governments makes a useful outcome unlikely. China, for one, has used the negotiation to advocate its “internet sovereignty” and oppose meaningful rules on core issues. This negotiation has, however, highlighted broad interest in defining rules to govern digital trade, including among many countries that share the United States’ democratic values.</w:t>
      </w:r>
    </w:p>
    <w:p w14:paraId="053EAEB8" w14:textId="77777777" w:rsidR="000E425D" w:rsidRDefault="000E425D" w:rsidP="000E425D">
      <w:r w:rsidRPr="00C11BD0">
        <w:rPr>
          <w:rStyle w:val="StyleUnderline"/>
        </w:rPr>
        <w:t xml:space="preserve">A </w:t>
      </w:r>
      <w:r w:rsidRPr="00C11BD0">
        <w:rPr>
          <w:rStyle w:val="StyleUnderline"/>
          <w:highlight w:val="yellow"/>
        </w:rPr>
        <w:t>digital trade negotiation should be open to any government that shares a</w:t>
      </w:r>
      <w:r w:rsidRPr="00C11BD0">
        <w:rPr>
          <w:rStyle w:val="StyleUnderline"/>
        </w:rPr>
        <w:t xml:space="preserve"> genuine </w:t>
      </w:r>
      <w:r w:rsidRPr="00C11BD0">
        <w:rPr>
          <w:rStyle w:val="StyleUnderline"/>
          <w:highlight w:val="yellow"/>
        </w:rPr>
        <w:t>interest in a free, fair, global digital economy</w:t>
      </w:r>
      <w:r w:rsidRPr="00C11BD0">
        <w:rPr>
          <w:rStyle w:val="StyleUnderline"/>
        </w:rPr>
        <w:t xml:space="preserve"> and a willingness to abide by enforceable, high-standard rules</w:t>
      </w:r>
      <w:r>
        <w:t xml:space="preserve">. </w:t>
      </w:r>
      <w:r w:rsidRPr="00C11BD0">
        <w:rPr>
          <w:rStyle w:val="StyleUnderline"/>
          <w:highlight w:val="yellow"/>
        </w:rPr>
        <w:t>This inclusiveness will</w:t>
      </w:r>
      <w:r w:rsidRPr="00C11BD0">
        <w:rPr>
          <w:rStyle w:val="StyleUnderline"/>
        </w:rPr>
        <w:t xml:space="preserve"> help </w:t>
      </w:r>
      <w:r w:rsidRPr="00C11BD0">
        <w:rPr>
          <w:rStyle w:val="StyleUnderline"/>
          <w:highlight w:val="yellow"/>
        </w:rPr>
        <w:t>ensure</w:t>
      </w:r>
      <w:r w:rsidRPr="00C11BD0">
        <w:rPr>
          <w:rStyle w:val="StyleUnderline"/>
        </w:rPr>
        <w:t xml:space="preserve"> that </w:t>
      </w:r>
      <w:r w:rsidRPr="00C11BD0">
        <w:rPr>
          <w:rStyle w:val="StyleUnderline"/>
          <w:highlight w:val="yellow"/>
        </w:rPr>
        <w:t>the agreement expands the bloc of countries committed to liberal digital governance, rather than ceding</w:t>
      </w:r>
      <w:r w:rsidRPr="00C11BD0">
        <w:rPr>
          <w:rStyle w:val="StyleUnderline"/>
        </w:rPr>
        <w:t xml:space="preserve"> large swaths of the globe </w:t>
      </w:r>
      <w:r w:rsidRPr="00C11BD0">
        <w:rPr>
          <w:rStyle w:val="StyleUnderline"/>
          <w:highlight w:val="yellow"/>
        </w:rPr>
        <w:t>to China</w:t>
      </w:r>
      <w:r w:rsidRPr="00C11BD0">
        <w:rPr>
          <w:rStyle w:val="StyleUnderline"/>
        </w:rPr>
        <w:t>’s influence</w:t>
      </w:r>
      <w:r>
        <w:t>. The negotiation toward a “Trade in Services Agreement,” which stalled in 2016, could provide a useful foundation for negotiations and good starter list of countries that may be eager to engage.</w:t>
      </w:r>
    </w:p>
    <w:p w14:paraId="50C18E74" w14:textId="77777777" w:rsidR="000E425D" w:rsidRDefault="000E425D" w:rsidP="000E425D">
      <w:r>
        <w:t xml:space="preserve">While a digital trade negotiation would avoid some of the trickiest areas in trade, such as agriculture and intellectual property, the intersection between cross-border data flows and data privacy has proven contentious in previous negotiations, such as the discontinued Transatlantic Trade and Investment Partnership negotiations between the United States and European Union. But that is no reason to avoid the issue. In fact, </w:t>
      </w:r>
      <w:r w:rsidRPr="00D103D7">
        <w:rPr>
          <w:rStyle w:val="StyleUnderline"/>
          <w:highlight w:val="yellow"/>
        </w:rPr>
        <w:t>negotiators should aim to go further than past agreements and set standards for the protection of consumers and their personal data</w:t>
      </w:r>
      <w:r w:rsidRPr="00C11BD0">
        <w:rPr>
          <w:rStyle w:val="StyleUnderline"/>
        </w:rPr>
        <w:t xml:space="preserve">. </w:t>
      </w:r>
      <w:r w:rsidRPr="00C11BD0">
        <w:rPr>
          <w:rStyle w:val="StyleUnderline"/>
          <w:highlight w:val="yellow"/>
        </w:rPr>
        <w:t>Ensuring</w:t>
      </w:r>
      <w:r w:rsidRPr="00C11BD0">
        <w:rPr>
          <w:rStyle w:val="StyleUnderline"/>
        </w:rPr>
        <w:t xml:space="preserve"> effective and </w:t>
      </w:r>
      <w:r w:rsidRPr="00C11BD0">
        <w:rPr>
          <w:rStyle w:val="StyleUnderline"/>
          <w:highlight w:val="yellow"/>
        </w:rPr>
        <w:t>compatible data privacy</w:t>
      </w:r>
      <w:r w:rsidRPr="00C11BD0">
        <w:rPr>
          <w:rStyle w:val="StyleUnderline"/>
        </w:rPr>
        <w:t xml:space="preserve"> regimes </w:t>
      </w:r>
      <w:r w:rsidRPr="00C11BD0">
        <w:rPr>
          <w:rStyle w:val="StyleUnderline"/>
          <w:highlight w:val="yellow"/>
        </w:rPr>
        <w:t>in participating countries would</w:t>
      </w:r>
      <w:r w:rsidRPr="00C11BD0">
        <w:rPr>
          <w:rStyle w:val="StyleUnderline"/>
        </w:rPr>
        <w:t xml:space="preserve"> help </w:t>
      </w:r>
      <w:r w:rsidRPr="00C11BD0">
        <w:rPr>
          <w:rStyle w:val="StyleUnderline"/>
          <w:highlight w:val="yellow"/>
        </w:rPr>
        <w:t>assuage concerns about the free flow of information</w:t>
      </w:r>
      <w:r w:rsidRPr="00C11BD0">
        <w:rPr>
          <w:rStyle w:val="StyleUnderline"/>
        </w:rPr>
        <w:t xml:space="preserve"> among them. </w:t>
      </w:r>
      <w:r w:rsidRPr="00C11BD0">
        <w:rPr>
          <w:rStyle w:val="StyleUnderline"/>
          <w:highlight w:val="yellow"/>
        </w:rPr>
        <w:t>Passing a federal data privacy law would make it</w:t>
      </w:r>
      <w:r w:rsidRPr="00C11BD0">
        <w:rPr>
          <w:rStyle w:val="StyleUnderline"/>
        </w:rPr>
        <w:t xml:space="preserve"> much </w:t>
      </w:r>
      <w:r w:rsidRPr="00C11BD0">
        <w:rPr>
          <w:rStyle w:val="StyleUnderline"/>
          <w:highlight w:val="yellow"/>
        </w:rPr>
        <w:t>easier for the U</w:t>
      </w:r>
      <w:r w:rsidRPr="00C11BD0">
        <w:rPr>
          <w:rStyle w:val="StyleUnderline"/>
        </w:rPr>
        <w:t xml:space="preserve">nited </w:t>
      </w:r>
      <w:r w:rsidRPr="00C11BD0">
        <w:rPr>
          <w:rStyle w:val="StyleUnderline"/>
          <w:highlight w:val="yellow"/>
        </w:rPr>
        <w:t>S</w:t>
      </w:r>
      <w:r w:rsidRPr="00C11BD0">
        <w:rPr>
          <w:rStyle w:val="StyleUnderline"/>
        </w:rPr>
        <w:t xml:space="preserve">tates </w:t>
      </w:r>
      <w:r w:rsidRPr="00C11BD0">
        <w:rPr>
          <w:rStyle w:val="StyleUnderline"/>
          <w:highlight w:val="yellow"/>
        </w:rPr>
        <w:t>to negotiate data protection standards and</w:t>
      </w:r>
      <w:r w:rsidRPr="00C11BD0">
        <w:rPr>
          <w:rStyle w:val="StyleUnderline"/>
        </w:rPr>
        <w:t xml:space="preserve"> help </w:t>
      </w:r>
      <w:r w:rsidRPr="00C11BD0">
        <w:rPr>
          <w:rStyle w:val="StyleUnderline"/>
          <w:highlight w:val="yellow"/>
        </w:rPr>
        <w:t>establish a democratic model for digital privacy</w:t>
      </w:r>
      <w:r>
        <w:t>.</w:t>
      </w:r>
    </w:p>
    <w:p w14:paraId="2C82C82A" w14:textId="3E808DA2" w:rsidR="000E425D" w:rsidRDefault="000E425D" w:rsidP="000E425D">
      <w:r w:rsidRPr="00C11BD0">
        <w:rPr>
          <w:rStyle w:val="StyleUnderline"/>
          <w:highlight w:val="yellow"/>
        </w:rPr>
        <w:t>Rules to govern</w:t>
      </w:r>
      <w:r w:rsidRPr="00C11BD0">
        <w:rPr>
          <w:rStyle w:val="StyleUnderline"/>
        </w:rPr>
        <w:t xml:space="preserve"> the global </w:t>
      </w:r>
      <w:r w:rsidRPr="00C11BD0">
        <w:rPr>
          <w:rStyle w:val="StyleUnderline"/>
          <w:highlight w:val="yellow"/>
        </w:rPr>
        <w:t>digital economy will be written</w:t>
      </w:r>
      <w:r w:rsidRPr="00C11BD0">
        <w:rPr>
          <w:rStyle w:val="StyleUnderline"/>
        </w:rPr>
        <w:t xml:space="preserve"> in the coming years. </w:t>
      </w:r>
      <w:r w:rsidRPr="00C11BD0">
        <w:rPr>
          <w:rStyle w:val="StyleUnderline"/>
          <w:highlight w:val="yellow"/>
        </w:rPr>
        <w:t>Who writes them—and whether they favor an open, global digital economy</w:t>
      </w:r>
      <w:r w:rsidRPr="00C11BD0">
        <w:rPr>
          <w:rStyle w:val="StyleUnderline"/>
        </w:rPr>
        <w:t xml:space="preserve"> or one that is top-down and closed—</w:t>
      </w:r>
      <w:r w:rsidRPr="00C11BD0">
        <w:rPr>
          <w:rStyle w:val="StyleUnderline"/>
          <w:highlight w:val="yellow"/>
        </w:rPr>
        <w:t>will have an outsize impact</w:t>
      </w:r>
      <w:r w:rsidRPr="00C11BD0">
        <w:rPr>
          <w:rStyle w:val="StyleUnderline"/>
        </w:rPr>
        <w:t xml:space="preserve"> on power and politics in the 21st </w:t>
      </w:r>
      <w:proofErr w:type="gramStart"/>
      <w:r w:rsidRPr="00C11BD0">
        <w:rPr>
          <w:rStyle w:val="StyleUnderline"/>
        </w:rPr>
        <w:t>century</w:t>
      </w:r>
      <w:r>
        <w:t>.</w:t>
      </w:r>
      <w:proofErr w:type="gramEnd"/>
      <w:r>
        <w:t xml:space="preserve"> The Biden administration shouldn’t wait to begin negotiating toward an open digital future.</w:t>
      </w:r>
    </w:p>
    <w:p w14:paraId="2467C3C9" w14:textId="2C8AEE28" w:rsidR="00CB5D79" w:rsidRPr="00112771" w:rsidRDefault="00CB5D79" w:rsidP="00CB5D79">
      <w:pPr>
        <w:pStyle w:val="Heading4"/>
        <w:rPr>
          <w:sz w:val="16"/>
        </w:rPr>
      </w:pPr>
      <w:r>
        <w:t>Building internet infrastructure is key to internet connectivity</w:t>
      </w:r>
    </w:p>
    <w:p w14:paraId="3BCECDD6" w14:textId="11F06412" w:rsidR="00CB5D79" w:rsidRPr="003A35DB" w:rsidRDefault="00CB5D79" w:rsidP="00CB5D79">
      <w:r w:rsidRPr="003A35DB">
        <w:t xml:space="preserve">Tony </w:t>
      </w:r>
      <w:r w:rsidRPr="00CB5D79">
        <w:rPr>
          <w:rStyle w:val="Style13ptBold"/>
        </w:rPr>
        <w:t>1AC B</w:t>
      </w:r>
      <w:r w:rsidRPr="00E740FE">
        <w:rPr>
          <w:rStyle w:val="Style13ptBold"/>
        </w:rPr>
        <w:t>lair</w:t>
      </w:r>
      <w:r>
        <w:rPr>
          <w:rStyle w:val="Style13ptBold"/>
        </w:rPr>
        <w:t xml:space="preserve">- </w:t>
      </w:r>
      <w:proofErr w:type="spellStart"/>
      <w:r>
        <w:rPr>
          <w:rStyle w:val="Style13ptBold"/>
        </w:rPr>
        <w:t>esu</w:t>
      </w:r>
      <w:proofErr w:type="spellEnd"/>
      <w:r>
        <w:rPr>
          <w:rStyle w:val="Style13ptBold"/>
        </w:rPr>
        <w:t xml:space="preserve"> reads yellow</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07BB6017" w14:textId="77777777" w:rsidR="00CB5D79" w:rsidRPr="003A35DB" w:rsidRDefault="00CB5D79" w:rsidP="00CB5D79">
      <w:pPr>
        <w:rPr>
          <w:u w:val="single"/>
        </w:rPr>
      </w:pPr>
      <w:r w:rsidRPr="003A35DB">
        <w:rPr>
          <w:sz w:val="16"/>
        </w:rPr>
        <w:t xml:space="preserve">Today, </w:t>
      </w:r>
      <w:r w:rsidRPr="003A35DB">
        <w:rPr>
          <w:rStyle w:val="Emphasis"/>
        </w:rPr>
        <w:t xml:space="preserve">the </w:t>
      </w:r>
      <w:r w:rsidRPr="00F2487C">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F2487C">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F2487C">
        <w:rPr>
          <w:rStyle w:val="Emphasis"/>
          <w:highlight w:val="cyan"/>
        </w:rPr>
        <w:t>modern life depends.</w:t>
      </w:r>
      <w:r w:rsidRPr="003A35DB">
        <w:rPr>
          <w:u w:val="single"/>
        </w:rPr>
        <w:t xml:space="preserve"> Without it, the ramifications of Covid-19 would have been far more severe.</w:t>
      </w:r>
    </w:p>
    <w:p w14:paraId="3A620190" w14:textId="77777777" w:rsidR="00CB5D79" w:rsidRPr="003A35DB" w:rsidRDefault="00CB5D79" w:rsidP="00CB5D79">
      <w:pPr>
        <w:rPr>
          <w:sz w:val="16"/>
        </w:rPr>
      </w:pPr>
      <w:r w:rsidRPr="003A35DB">
        <w:rPr>
          <w:sz w:val="16"/>
        </w:rPr>
        <w:t xml:space="preserve">That we have been able to use the internet to mitigate the impact of the pandemic is a small relief, but the </w:t>
      </w:r>
      <w:r w:rsidRPr="00F2487C">
        <w:rPr>
          <w:highlight w:val="cyan"/>
          <w:u w:val="single"/>
        </w:rPr>
        <w:t>Covid</w:t>
      </w:r>
      <w:r w:rsidRPr="003A35DB">
        <w:rPr>
          <w:u w:val="single"/>
        </w:rPr>
        <w:t xml:space="preserve">-19 crisis </w:t>
      </w:r>
      <w:r w:rsidRPr="00F2487C">
        <w:rPr>
          <w:highlight w:val="cyan"/>
          <w:u w:val="single"/>
        </w:rPr>
        <w:t xml:space="preserve">has </w:t>
      </w:r>
      <w:proofErr w:type="spellStart"/>
      <w:r w:rsidRPr="00F2487C">
        <w:rPr>
          <w:highlight w:val="cyan"/>
          <w:u w:val="single"/>
        </w:rPr>
        <w:t>emphasised</w:t>
      </w:r>
      <w:proofErr w:type="spellEnd"/>
      <w:r w:rsidRPr="003A35DB">
        <w:rPr>
          <w:u w:val="single"/>
        </w:rPr>
        <w:t xml:space="preserve"> the </w:t>
      </w:r>
      <w:r w:rsidRPr="00F2487C">
        <w:rPr>
          <w:highlight w:val="cyan"/>
          <w:u w:val="single"/>
        </w:rPr>
        <w:t>importance</w:t>
      </w:r>
      <w:r w:rsidRPr="003A35DB">
        <w:rPr>
          <w:u w:val="single"/>
        </w:rPr>
        <w:t xml:space="preserve"> of everyone being connected in the future. </w:t>
      </w:r>
      <w:r w:rsidRPr="00F2487C">
        <w:rPr>
          <w:rStyle w:val="Emphasis"/>
          <w:highlight w:val="cyan"/>
        </w:rPr>
        <w:t>Eradicating</w:t>
      </w:r>
      <w:r w:rsidRPr="003A35DB">
        <w:rPr>
          <w:rStyle w:val="Emphasis"/>
        </w:rPr>
        <w:t xml:space="preserve"> extreme </w:t>
      </w:r>
      <w:r w:rsidRPr="00F2487C">
        <w:rPr>
          <w:rStyle w:val="Emphasis"/>
          <w:highlight w:val="cyan"/>
        </w:rPr>
        <w:t>poverty,</w:t>
      </w:r>
      <w:r w:rsidRPr="00F2487C">
        <w:rPr>
          <w:highlight w:val="cyan"/>
          <w:u w:val="single"/>
        </w:rPr>
        <w:t xml:space="preserve"> </w:t>
      </w:r>
      <w:r w:rsidRPr="00F2487C">
        <w:rPr>
          <w:rStyle w:val="Emphasis"/>
          <w:highlight w:val="cyan"/>
        </w:rPr>
        <w:t>solving</w:t>
      </w:r>
      <w:r w:rsidRPr="003A35DB">
        <w:rPr>
          <w:rStyle w:val="Emphasis"/>
        </w:rPr>
        <w:t xml:space="preserve"> the </w:t>
      </w:r>
      <w:r w:rsidRPr="00F2487C">
        <w:rPr>
          <w:rStyle w:val="Emphasis"/>
          <w:highlight w:val="cyan"/>
        </w:rPr>
        <w:t>global edu</w:t>
      </w:r>
      <w:r w:rsidRPr="003A35DB">
        <w:rPr>
          <w:rStyle w:val="Emphasis"/>
        </w:rPr>
        <w:t>cation crisis,</w:t>
      </w:r>
      <w:r w:rsidRPr="003A35DB">
        <w:rPr>
          <w:u w:val="single"/>
        </w:rPr>
        <w:t xml:space="preserve"> </w:t>
      </w:r>
      <w:r w:rsidRPr="003A35DB">
        <w:rPr>
          <w:rStyle w:val="Emphasis"/>
        </w:rPr>
        <w:t xml:space="preserve">building better </w:t>
      </w:r>
      <w:r w:rsidRPr="00F2487C">
        <w:rPr>
          <w:rStyle w:val="Emphasis"/>
          <w:highlight w:val="cyan"/>
        </w:rPr>
        <w:t>health-care</w:t>
      </w:r>
      <w:r w:rsidRPr="003A35DB">
        <w:rPr>
          <w:rStyle w:val="Emphasis"/>
        </w:rPr>
        <w:t xml:space="preserve"> </w:t>
      </w:r>
      <w:proofErr w:type="gramStart"/>
      <w:r w:rsidRPr="003A35DB">
        <w:rPr>
          <w:rStyle w:val="Emphasis"/>
        </w:rPr>
        <w:t>systems</w:t>
      </w:r>
      <w:proofErr w:type="gramEnd"/>
      <w:r w:rsidRPr="003A35DB">
        <w:rPr>
          <w:rStyle w:val="Emphasis"/>
        </w:rPr>
        <w:t xml:space="preserve"> </w:t>
      </w:r>
      <w:r w:rsidRPr="00F2487C">
        <w:rPr>
          <w:rStyle w:val="Emphasis"/>
          <w:highlight w:val="cyan"/>
        </w:rPr>
        <w:t xml:space="preserve">and </w:t>
      </w:r>
      <w:r w:rsidRPr="003A35DB">
        <w:rPr>
          <w:rStyle w:val="Emphasis"/>
        </w:rPr>
        <w:t xml:space="preserve">responding to </w:t>
      </w:r>
      <w:r w:rsidRPr="00F2487C">
        <w:rPr>
          <w:rStyle w:val="Emphasis"/>
          <w:highlight w:val="cyan"/>
        </w:rPr>
        <w:t>pandemics</w:t>
      </w:r>
      <w:r w:rsidRPr="003A35DB">
        <w:rPr>
          <w:rStyle w:val="Emphasis"/>
        </w:rPr>
        <w:t xml:space="preserve"> effectively all </w:t>
      </w:r>
      <w:r w:rsidRPr="00F2487C">
        <w:rPr>
          <w:rStyle w:val="Emphasis"/>
          <w:highlight w:val="cyan"/>
        </w:rPr>
        <w:t>require connectivity.</w:t>
      </w:r>
      <w:r w:rsidRPr="003A35DB">
        <w:rPr>
          <w:u w:val="single"/>
        </w:rPr>
        <w:t xml:space="preserve"> For </w:t>
      </w:r>
      <w:r w:rsidRPr="00F2487C">
        <w:rPr>
          <w:highlight w:val="cyan"/>
          <w:u w:val="single"/>
        </w:rPr>
        <w:t>low-income countries</w:t>
      </w:r>
      <w:r w:rsidRPr="003A35DB">
        <w:rPr>
          <w:u w:val="single"/>
        </w:rPr>
        <w:t xml:space="preserve">, being largely excluded from the exponential potential of the internet means that they </w:t>
      </w:r>
      <w:r w:rsidRPr="00F2487C">
        <w:rPr>
          <w:rStyle w:val="Emphasis"/>
          <w:highlight w:val="cyan"/>
        </w:rPr>
        <w:t>cannot transform their nations.</w:t>
      </w:r>
      <w:r w:rsidRPr="003A35DB">
        <w:rPr>
          <w:sz w:val="16"/>
        </w:rPr>
        <w:t xml:space="preserve"> It is extraordinary that today half the world remains offline.</w:t>
      </w:r>
    </w:p>
    <w:p w14:paraId="5CE2B56C" w14:textId="77777777" w:rsidR="00CB5D79" w:rsidRPr="003A35DB" w:rsidRDefault="00CB5D79" w:rsidP="00CB5D79">
      <w:pPr>
        <w:rPr>
          <w:sz w:val="16"/>
        </w:rPr>
      </w:pPr>
      <w:r w:rsidRPr="00943769">
        <w:rPr>
          <w:sz w:val="16"/>
        </w:rPr>
        <w:t xml:space="preserve">Closing the digital divide by 2030 should be one of the primary global policy priorities. </w:t>
      </w:r>
      <w:r w:rsidRPr="00943769">
        <w:rPr>
          <w:u w:val="single"/>
        </w:rPr>
        <w:t xml:space="preserve">Accelerating internet expansion will </w:t>
      </w:r>
      <w:r w:rsidRPr="00943769">
        <w:rPr>
          <w:rStyle w:val="Emphasis"/>
        </w:rPr>
        <w:t>drive economic growth and enable progress</w:t>
      </w:r>
      <w:r w:rsidRPr="003A35DB">
        <w:rPr>
          <w:u w:val="single"/>
        </w:rPr>
        <w:t xml:space="preserve"> and</w:t>
      </w:r>
      <w:r w:rsidRPr="003A35DB">
        <w:rPr>
          <w:sz w:val="16"/>
        </w:rPr>
        <w:t xml:space="preserve"> – as this report from my Institute demonstrates – </w:t>
      </w:r>
      <w:r w:rsidRPr="00943769">
        <w:rPr>
          <w:highlight w:val="yellow"/>
          <w:u w:val="single"/>
        </w:rPr>
        <w:t>the benefits of investment vastly offset the costs</w:t>
      </w:r>
      <w:r w:rsidRPr="003A35DB">
        <w:rPr>
          <w:u w:val="single"/>
        </w:rPr>
        <w:t>.</w:t>
      </w:r>
      <w:r w:rsidRPr="003A35DB">
        <w:rPr>
          <w:sz w:val="16"/>
        </w:rPr>
        <w:t xml:space="preserve"> It </w:t>
      </w:r>
      <w:r w:rsidRPr="003A35DB">
        <w:rPr>
          <w:u w:val="single"/>
        </w:rPr>
        <w:t xml:space="preserve">outlines the </w:t>
      </w:r>
      <w:r w:rsidRPr="00943769">
        <w:rPr>
          <w:highlight w:val="yellow"/>
          <w:u w:val="single"/>
        </w:rPr>
        <w:t xml:space="preserve">urgent action required on stimulating demand, regulatory </w:t>
      </w:r>
      <w:proofErr w:type="gramStart"/>
      <w:r w:rsidRPr="00943769">
        <w:rPr>
          <w:highlight w:val="yellow"/>
          <w:u w:val="single"/>
        </w:rPr>
        <w:t>reform</w:t>
      </w:r>
      <w:proofErr w:type="gramEnd"/>
      <w:r w:rsidRPr="00943769">
        <w:rPr>
          <w:highlight w:val="yellow"/>
          <w:u w:val="single"/>
        </w:rPr>
        <w:t xml:space="preserve"> and greater global coordination</w:t>
      </w:r>
      <w:r w:rsidRPr="003A35DB">
        <w:rPr>
          <w:u w:val="single"/>
        </w:rPr>
        <w:t>, and how a new digital coalition needs to be formed</w:t>
      </w:r>
      <w:r w:rsidRPr="003A35DB">
        <w:rPr>
          <w:sz w:val="16"/>
        </w:rPr>
        <w:t xml:space="preserve"> to transform opportunity and access for billions of people.</w:t>
      </w:r>
    </w:p>
    <w:p w14:paraId="0056CE59" w14:textId="77777777" w:rsidR="00CB5D79" w:rsidRPr="003A35DB" w:rsidRDefault="00CB5D79" w:rsidP="00CB5D79">
      <w:pPr>
        <w:rPr>
          <w:sz w:val="16"/>
        </w:rPr>
      </w:pPr>
      <w:r w:rsidRPr="003A35DB">
        <w:rPr>
          <w:sz w:val="16"/>
        </w:rPr>
        <w:t xml:space="preserve">But </w:t>
      </w:r>
      <w:proofErr w:type="spellStart"/>
      <w:r w:rsidRPr="00895018">
        <w:rPr>
          <w:sz w:val="16"/>
          <w:highlight w:val="yellow"/>
        </w:rPr>
        <w:t>prioritising</w:t>
      </w:r>
      <w:proofErr w:type="spellEnd"/>
      <w:r w:rsidRPr="00895018">
        <w:rPr>
          <w:sz w:val="16"/>
          <w:highlight w:val="yellow"/>
        </w:rPr>
        <w:t xml:space="preserve"> internet access</w:t>
      </w:r>
      <w:r w:rsidRPr="003A35DB">
        <w:rPr>
          <w:sz w:val="16"/>
        </w:rPr>
        <w:t xml:space="preserve">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w:t>
      </w:r>
      <w:proofErr w:type="gramStart"/>
      <w:r w:rsidRPr="003A35DB">
        <w:rPr>
          <w:sz w:val="16"/>
        </w:rPr>
        <w:t>bodies</w:t>
      </w:r>
      <w:proofErr w:type="gramEnd"/>
      <w:r w:rsidRPr="003A35DB">
        <w:rPr>
          <w:sz w:val="16"/>
        </w:rPr>
        <w:t xml:space="preserve"> and influencing the standards and values that underpin the internet.</w:t>
      </w:r>
    </w:p>
    <w:p w14:paraId="1D36E534" w14:textId="77777777" w:rsidR="00CB5D79" w:rsidRPr="003A35DB" w:rsidRDefault="00CB5D79" w:rsidP="00CB5D79">
      <w:pPr>
        <w:rPr>
          <w:u w:val="single"/>
        </w:rPr>
      </w:pPr>
      <w:r w:rsidRPr="00943769">
        <w:rPr>
          <w:sz w:val="16"/>
          <w:highlight w:val="yellow"/>
        </w:rPr>
        <w:t xml:space="preserve">This </w:t>
      </w:r>
      <w:r w:rsidRPr="00943769">
        <w:rPr>
          <w:rStyle w:val="Emphasis"/>
          <w:highlight w:val="yellow"/>
        </w:rPr>
        <w:t>requires</w:t>
      </w:r>
      <w:r w:rsidRPr="003A35DB">
        <w:rPr>
          <w:rStyle w:val="Emphasis"/>
        </w:rPr>
        <w:t xml:space="preserve"> strong </w:t>
      </w:r>
      <w:r w:rsidRPr="00F2487C">
        <w:rPr>
          <w:rStyle w:val="Emphasis"/>
          <w:highlight w:val="cyan"/>
        </w:rPr>
        <w:t>global leadership.</w:t>
      </w:r>
      <w:r w:rsidRPr="003A35DB">
        <w:rPr>
          <w:u w:val="single"/>
        </w:rPr>
        <w:t xml:space="preserve"> Collaborating with China, as well as competing. </w:t>
      </w:r>
      <w:r w:rsidRPr="00F2487C">
        <w:rPr>
          <w:highlight w:val="cyan"/>
          <w:u w:val="single"/>
        </w:rPr>
        <w:t>Stewarding</w:t>
      </w:r>
      <w:r w:rsidRPr="003A35DB">
        <w:rPr>
          <w:u w:val="single"/>
        </w:rPr>
        <w:t xml:space="preserve"> the </w:t>
      </w:r>
      <w:r w:rsidRPr="00943769">
        <w:rPr>
          <w:highlight w:val="yellow"/>
          <w:u w:val="single"/>
        </w:rPr>
        <w:t>right global coalitions</w:t>
      </w:r>
      <w:r w:rsidRPr="00943769">
        <w:rPr>
          <w:sz w:val="16"/>
          <w:highlight w:val="yellow"/>
        </w:rPr>
        <w:t xml:space="preserve"> around investment to achieve universal internet access</w:t>
      </w:r>
      <w:r w:rsidRPr="003A35DB">
        <w:rPr>
          <w:sz w:val="16"/>
        </w:rPr>
        <w:t xml:space="preserve">. Leadership with the vision, </w:t>
      </w:r>
      <w:proofErr w:type="gramStart"/>
      <w:r w:rsidRPr="003A35DB">
        <w:rPr>
          <w:sz w:val="16"/>
        </w:rPr>
        <w:t>commitment</w:t>
      </w:r>
      <w:proofErr w:type="gramEnd"/>
      <w:r w:rsidRPr="003A35DB">
        <w:rPr>
          <w:sz w:val="16"/>
        </w:rPr>
        <w:t xml:space="preserve"> and confidence </w:t>
      </w:r>
      <w:r w:rsidRPr="003A35DB">
        <w:rPr>
          <w:u w:val="single"/>
        </w:rPr>
        <w:t>to establish the internet for a prosperous and inclusive global society.</w:t>
      </w:r>
      <w:r>
        <w:rPr>
          <w:u w:val="single"/>
        </w:rPr>
        <w:t xml:space="preserve"> </w:t>
      </w:r>
    </w:p>
    <w:p w14:paraId="5E03D08F" w14:textId="77777777" w:rsidR="00CB5D79" w:rsidRPr="00C44FA8" w:rsidRDefault="00CB5D79" w:rsidP="00CB5D79">
      <w:pPr>
        <w:rPr>
          <w:sz w:val="16"/>
        </w:rPr>
      </w:pPr>
      <w:r w:rsidRPr="003A35DB">
        <w:rPr>
          <w:sz w:val="16"/>
        </w:rPr>
        <w:t xml:space="preserve">We’ve lost our way on this in recent years, but </w:t>
      </w:r>
      <w:r w:rsidRPr="003A35DB">
        <w:rPr>
          <w:rStyle w:val="Emphasis"/>
        </w:rPr>
        <w:t xml:space="preserve">an </w:t>
      </w:r>
      <w:r w:rsidRPr="00F2487C">
        <w:rPr>
          <w:rStyle w:val="Emphasis"/>
          <w:highlight w:val="cyan"/>
        </w:rPr>
        <w:t>open and connected world will be the lifeblood for</w:t>
      </w:r>
      <w:r w:rsidRPr="003A35DB">
        <w:rPr>
          <w:rStyle w:val="Emphasis"/>
        </w:rPr>
        <w:t xml:space="preserve"> our </w:t>
      </w:r>
      <w:r w:rsidRPr="00F2487C">
        <w:rPr>
          <w:rStyle w:val="Emphasis"/>
          <w:highlight w:val="cyan"/>
        </w:rPr>
        <w:t>future growth.</w:t>
      </w:r>
      <w:r w:rsidRPr="003A35DB">
        <w:rPr>
          <w:sz w:val="16"/>
        </w:rPr>
        <w:t xml:space="preserve"> It’s time that we make it a reality.</w:t>
      </w:r>
    </w:p>
    <w:p w14:paraId="6B2BF957" w14:textId="392436B6" w:rsidR="004C0FE0" w:rsidRDefault="004C0FE0" w:rsidP="004C0FE0">
      <w:pPr>
        <w:pStyle w:val="Heading1"/>
      </w:pPr>
      <w:r>
        <w:t xml:space="preserve">On </w:t>
      </w:r>
    </w:p>
    <w:p w14:paraId="0E1B9395" w14:textId="753BA344" w:rsidR="004C0FE0" w:rsidRDefault="004C0FE0" w:rsidP="004C0FE0">
      <w:pPr>
        <w:pStyle w:val="Heading2"/>
      </w:pPr>
      <w:r>
        <w:t xml:space="preserve">Europe </w:t>
      </w:r>
    </w:p>
    <w:p w14:paraId="71294CF4" w14:textId="77777777" w:rsidR="00D36393" w:rsidRDefault="00CD7443" w:rsidP="00CD7443">
      <w:pPr>
        <w:pStyle w:val="Heading3"/>
      </w:pPr>
      <w:r>
        <w:t>Interdependence</w:t>
      </w:r>
    </w:p>
    <w:p w14:paraId="587A1397" w14:textId="77777777" w:rsidR="00D36393" w:rsidRPr="00530411" w:rsidRDefault="00D36393" w:rsidP="00D36393">
      <w:pPr>
        <w:pStyle w:val="Heading4"/>
        <w:tabs>
          <w:tab w:val="num" w:pos="720"/>
        </w:tabs>
      </w:pPr>
      <w:r>
        <w:t xml:space="preserve">Cooperation with EU now solves. </w:t>
      </w:r>
    </w:p>
    <w:p w14:paraId="5E4E77DF" w14:textId="77777777" w:rsidR="00D36393" w:rsidRPr="00672E6C" w:rsidRDefault="00D36393" w:rsidP="00D36393">
      <w:r w:rsidRPr="004E26F3">
        <w:rPr>
          <w:rStyle w:val="Style13ptBold"/>
        </w:rPr>
        <w:t>Michaels &amp; Kendall ’21</w:t>
      </w:r>
      <w:r w:rsidRPr="00672E6C">
        <w:t xml:space="preserve"> [Daniel;</w:t>
      </w:r>
      <w:r>
        <w:t xml:space="preserve"> 7/15/21; Brussels Bureau Chief @ The Wall Street Journal; and Brent; Legal Affairs Reporter in the Washington Bureau @ The Wall Street Journal “U.S. Competition Policy Is Aligning </w:t>
      </w:r>
      <w:proofErr w:type="gramStart"/>
      <w:r>
        <w:t>With</w:t>
      </w:r>
      <w:proofErr w:type="gramEnd"/>
      <w:r>
        <w:t xml:space="preserve"> Europe, and Deeper Cooperation Could Follow”; </w:t>
      </w:r>
      <w:r w:rsidRPr="00530411">
        <w:t>https://www.wsj.com/articles/u-s-competition-policy-is-aligning-with-europe-and-deeper-cooperation-could-follow-11626334844</w:t>
      </w:r>
      <w:r>
        <w:t>; AS]</w:t>
      </w:r>
    </w:p>
    <w:p w14:paraId="0359950F" w14:textId="77777777" w:rsidR="00D36393" w:rsidRDefault="00D36393" w:rsidP="00D36393">
      <w:pPr>
        <w:rPr>
          <w:rStyle w:val="StyleUnderline"/>
        </w:rPr>
      </w:pPr>
      <w:r w:rsidRPr="00D25B08">
        <w:rPr>
          <w:rStyle w:val="StyleUnderline"/>
          <w:highlight w:val="yellow"/>
        </w:rPr>
        <w:t>The</w:t>
      </w:r>
      <w:r w:rsidRPr="00D25B08">
        <w:rPr>
          <w:rStyle w:val="StyleUnderline"/>
        </w:rPr>
        <w:t xml:space="preserve"> </w:t>
      </w:r>
      <w:r w:rsidRPr="0082064D">
        <w:rPr>
          <w:rStyle w:val="Emphasis"/>
          <w:highlight w:val="yellow"/>
        </w:rPr>
        <w:t>E</w:t>
      </w:r>
      <w:r w:rsidRPr="00530411">
        <w:rPr>
          <w:sz w:val="16"/>
        </w:rPr>
        <w:t xml:space="preserve">uropean </w:t>
      </w:r>
      <w:r w:rsidRPr="0082064D">
        <w:rPr>
          <w:rStyle w:val="Emphasis"/>
          <w:highlight w:val="yellow"/>
        </w:rPr>
        <w:t>U</w:t>
      </w:r>
      <w:r w:rsidRPr="00530411">
        <w:rPr>
          <w:sz w:val="16"/>
        </w:rPr>
        <w:t>nion</w:t>
      </w:r>
      <w:r w:rsidRPr="00D25B08">
        <w:rPr>
          <w:rStyle w:val="StyleUnderline"/>
          <w:highlight w:val="yellow"/>
        </w:rPr>
        <w:t>’s</w:t>
      </w:r>
      <w:r w:rsidRPr="00D25B08">
        <w:rPr>
          <w:rStyle w:val="StyleUnderline"/>
        </w:rPr>
        <w:t xml:space="preserve"> </w:t>
      </w:r>
      <w:r w:rsidRPr="0082064D">
        <w:rPr>
          <w:rStyle w:val="Emphasis"/>
          <w:highlight w:val="yellow"/>
        </w:rPr>
        <w:t>top</w:t>
      </w:r>
      <w:r w:rsidRPr="00530411">
        <w:rPr>
          <w:rStyle w:val="Emphasis"/>
        </w:rPr>
        <w:t xml:space="preserve"> antitrust </w:t>
      </w:r>
      <w:r w:rsidRPr="0082064D">
        <w:rPr>
          <w:rStyle w:val="Emphasis"/>
          <w:highlight w:val="yellow"/>
        </w:rPr>
        <w:t>regulator</w:t>
      </w:r>
      <w:r w:rsidRPr="00D25B08">
        <w:rPr>
          <w:rStyle w:val="StyleUnderline"/>
          <w:highlight w:val="yellow"/>
        </w:rPr>
        <w:t xml:space="preserve"> foresees</w:t>
      </w:r>
      <w:r w:rsidRPr="00D25B08">
        <w:rPr>
          <w:rStyle w:val="StyleUnderline"/>
        </w:rPr>
        <w:t xml:space="preserve"> </w:t>
      </w:r>
      <w:r w:rsidRPr="00D25938">
        <w:rPr>
          <w:rStyle w:val="Emphasis"/>
        </w:rPr>
        <w:t xml:space="preserve">greater </w:t>
      </w:r>
      <w:r w:rsidRPr="0082064D">
        <w:rPr>
          <w:rStyle w:val="Emphasis"/>
          <w:highlight w:val="yellow"/>
        </w:rPr>
        <w:t>alignment</w:t>
      </w:r>
      <w:r w:rsidRPr="00D25B08">
        <w:rPr>
          <w:rStyle w:val="StyleUnderline"/>
        </w:rPr>
        <w:t xml:space="preserve"> with the U.S. on competition enforcement, particularly </w:t>
      </w:r>
      <w:r w:rsidRPr="00D25B08">
        <w:rPr>
          <w:rStyle w:val="StyleUnderline"/>
          <w:highlight w:val="yellow"/>
        </w:rPr>
        <w:t xml:space="preserve">in the </w:t>
      </w:r>
      <w:r w:rsidRPr="0082064D">
        <w:rPr>
          <w:rStyle w:val="Emphasis"/>
          <w:highlight w:val="yellow"/>
        </w:rPr>
        <w:t>tech</w:t>
      </w:r>
      <w:r w:rsidRPr="00D25938">
        <w:rPr>
          <w:rStyle w:val="Emphasis"/>
        </w:rPr>
        <w:t xml:space="preserve"> sector</w:t>
      </w:r>
      <w:r w:rsidRPr="00D25B08">
        <w:rPr>
          <w:rStyle w:val="StyleUnderline"/>
        </w:rPr>
        <w:t xml:space="preserve">, </w:t>
      </w:r>
      <w:r w:rsidRPr="00D25B08">
        <w:rPr>
          <w:rStyle w:val="StyleUnderline"/>
          <w:highlight w:val="yellow"/>
        </w:rPr>
        <w:t>amid</w:t>
      </w:r>
      <w:r w:rsidRPr="00D25B08">
        <w:rPr>
          <w:rStyle w:val="StyleUnderline"/>
        </w:rPr>
        <w:t xml:space="preserve"> a broader </w:t>
      </w:r>
      <w:r w:rsidRPr="00D25938">
        <w:rPr>
          <w:rStyle w:val="Emphasis"/>
        </w:rPr>
        <w:t>policy reorientation</w:t>
      </w:r>
      <w:r w:rsidRPr="00D25B08">
        <w:rPr>
          <w:rStyle w:val="StyleUnderline"/>
        </w:rPr>
        <w:t xml:space="preserve"> under</w:t>
      </w:r>
      <w:r w:rsidRPr="00530411">
        <w:rPr>
          <w:sz w:val="16"/>
        </w:rPr>
        <w:t xml:space="preserve"> the </w:t>
      </w:r>
      <w:r w:rsidRPr="0082064D">
        <w:rPr>
          <w:rStyle w:val="Emphasis"/>
          <w:highlight w:val="yellow"/>
        </w:rPr>
        <w:t>Biden</w:t>
      </w:r>
      <w:r w:rsidRPr="00530411">
        <w:rPr>
          <w:sz w:val="16"/>
        </w:rPr>
        <w:t xml:space="preserve"> administration.</w:t>
      </w:r>
      <w:r>
        <w:rPr>
          <w:sz w:val="16"/>
        </w:rPr>
        <w:t xml:space="preserve"> </w:t>
      </w:r>
      <w:r w:rsidRPr="00530411">
        <w:rPr>
          <w:sz w:val="16"/>
        </w:rPr>
        <w:t xml:space="preserve">EU Executive Vice President Margrethe Vestager, the bloc’s competition commissioner, said </w:t>
      </w:r>
      <w:r w:rsidRPr="00D25B08">
        <w:rPr>
          <w:rStyle w:val="StyleUnderline"/>
          <w:highlight w:val="yellow"/>
        </w:rPr>
        <w:t>she expects</w:t>
      </w:r>
      <w:r w:rsidRPr="00530411">
        <w:rPr>
          <w:sz w:val="16"/>
        </w:rPr>
        <w:t xml:space="preserve"> “much more </w:t>
      </w:r>
      <w:r w:rsidRPr="0082064D">
        <w:rPr>
          <w:rStyle w:val="Emphasis"/>
          <w:highlight w:val="yellow"/>
        </w:rPr>
        <w:t>intense work</w:t>
      </w:r>
      <w:r w:rsidRPr="00D25B08">
        <w:rPr>
          <w:rStyle w:val="StyleUnderline"/>
          <w:highlight w:val="yellow"/>
        </w:rPr>
        <w:t xml:space="preserve"> when it comes</w:t>
      </w:r>
      <w:r w:rsidRPr="00D25B08">
        <w:rPr>
          <w:rStyle w:val="StyleUnderline"/>
        </w:rPr>
        <w:t xml:space="preserve"> to technology and </w:t>
      </w:r>
      <w:r w:rsidRPr="00D25B08">
        <w:rPr>
          <w:rStyle w:val="StyleUnderline"/>
          <w:highlight w:val="yellow"/>
        </w:rPr>
        <w:t xml:space="preserve">the </w:t>
      </w:r>
      <w:r w:rsidRPr="0082064D">
        <w:rPr>
          <w:rStyle w:val="Emphasis"/>
          <w:highlight w:val="yellow"/>
        </w:rPr>
        <w:t>digitized market</w:t>
      </w:r>
      <w:r w:rsidRPr="00D25B08">
        <w:rPr>
          <w:rStyle w:val="StyleUnderline"/>
        </w:rPr>
        <w:t>” between her team and Washington.</w:t>
      </w:r>
      <w:r>
        <w:rPr>
          <w:sz w:val="16"/>
        </w:rPr>
        <w:t xml:space="preserve"> </w:t>
      </w:r>
      <w:r w:rsidRPr="00530411">
        <w:rPr>
          <w:sz w:val="16"/>
        </w:rPr>
        <w:t xml:space="preserve">President </w:t>
      </w:r>
      <w:r w:rsidRPr="00D25B08">
        <w:rPr>
          <w:rStyle w:val="StyleUnderline"/>
          <w:highlight w:val="yellow"/>
        </w:rPr>
        <w:t>Biden’s</w:t>
      </w:r>
      <w:r w:rsidRPr="00530411">
        <w:rPr>
          <w:sz w:val="16"/>
        </w:rPr>
        <w:t xml:space="preserve"> policy </w:t>
      </w:r>
      <w:r w:rsidRPr="00D25B08">
        <w:rPr>
          <w:rStyle w:val="StyleUnderline"/>
        </w:rPr>
        <w:t xml:space="preserve">statements and </w:t>
      </w:r>
      <w:r w:rsidRPr="00D25B08">
        <w:rPr>
          <w:rStyle w:val="StyleUnderline"/>
          <w:highlight w:val="yellow"/>
        </w:rPr>
        <w:t>appointments</w:t>
      </w:r>
      <w:r w:rsidRPr="00530411">
        <w:rPr>
          <w:sz w:val="16"/>
        </w:rPr>
        <w:t xml:space="preserve">, plus legislative proposals from Congress, </w:t>
      </w:r>
      <w:r w:rsidRPr="00D25B08">
        <w:rPr>
          <w:rStyle w:val="StyleUnderline"/>
          <w:highlight w:val="yellow"/>
        </w:rPr>
        <w:t xml:space="preserve">indicate the U.S. is </w:t>
      </w:r>
      <w:r w:rsidRPr="0082064D">
        <w:rPr>
          <w:rStyle w:val="Emphasis"/>
          <w:highlight w:val="yellow"/>
        </w:rPr>
        <w:t>moving closer</w:t>
      </w:r>
      <w:r w:rsidRPr="0082064D">
        <w:rPr>
          <w:sz w:val="16"/>
          <w:highlight w:val="yellow"/>
        </w:rPr>
        <w:t xml:space="preserve"> </w:t>
      </w:r>
      <w:r w:rsidRPr="00D25B08">
        <w:rPr>
          <w:rStyle w:val="StyleUnderline"/>
          <w:highlight w:val="yellow"/>
        </w:rPr>
        <w:t>to</w:t>
      </w:r>
      <w:r w:rsidRPr="00D25B08">
        <w:rPr>
          <w:rStyle w:val="StyleUnderline"/>
        </w:rPr>
        <w:t xml:space="preserve"> positions long held in </w:t>
      </w:r>
      <w:r w:rsidRPr="00D25B08">
        <w:rPr>
          <w:rStyle w:val="StyleUnderline"/>
          <w:highlight w:val="yellow"/>
        </w:rPr>
        <w:t>the EU regarding</w:t>
      </w:r>
      <w:r w:rsidRPr="00D25B08">
        <w:rPr>
          <w:rStyle w:val="StyleUnderline"/>
        </w:rPr>
        <w:t xml:space="preserve"> </w:t>
      </w:r>
      <w:r w:rsidRPr="0082064D">
        <w:rPr>
          <w:rStyle w:val="Emphasis"/>
          <w:highlight w:val="yellow"/>
        </w:rPr>
        <w:t>internet giants</w:t>
      </w:r>
      <w:r w:rsidRPr="00530411">
        <w:rPr>
          <w:sz w:val="16"/>
        </w:rPr>
        <w:t xml:space="preserve">, pharmaceutical </w:t>
      </w:r>
      <w:proofErr w:type="gramStart"/>
      <w:r w:rsidRPr="00530411">
        <w:rPr>
          <w:sz w:val="16"/>
        </w:rPr>
        <w:t>firms</w:t>
      </w:r>
      <w:proofErr w:type="gramEnd"/>
      <w:r w:rsidRPr="00530411">
        <w:rPr>
          <w:sz w:val="16"/>
        </w:rPr>
        <w:t xml:space="preserve"> and other industries </w:t>
      </w:r>
      <w:r w:rsidRPr="00D25B08">
        <w:rPr>
          <w:rStyle w:val="StyleUnderline"/>
        </w:rPr>
        <w:t xml:space="preserve">with </w:t>
      </w:r>
      <w:r w:rsidRPr="00672E6C">
        <w:rPr>
          <w:rStyle w:val="Emphasis"/>
        </w:rPr>
        <w:t>diminishing competition</w:t>
      </w:r>
      <w:r w:rsidRPr="00530411">
        <w:rPr>
          <w:sz w:val="16"/>
        </w:rPr>
        <w:t>.</w:t>
      </w:r>
      <w:r>
        <w:rPr>
          <w:sz w:val="16"/>
        </w:rPr>
        <w:t xml:space="preserve"> </w:t>
      </w:r>
      <w:r w:rsidRPr="00530411">
        <w:rPr>
          <w:sz w:val="16"/>
        </w:rPr>
        <w:t>As the world’s two most powerful antitrust regulators, the U.S. and the EU can shape global competition discourse and rein in many of the world’s largest companies, so greater cooperation could have significant impact.</w:t>
      </w:r>
      <w:r>
        <w:rPr>
          <w:sz w:val="16"/>
        </w:rPr>
        <w:t xml:space="preserve"> </w:t>
      </w:r>
      <w:r w:rsidRPr="00530411">
        <w:rPr>
          <w:sz w:val="16"/>
        </w:rPr>
        <w:t xml:space="preserve">For supporters of aggressive enforcement, “it will certainly be a marriage made in heaven,” said Jeffrey </w:t>
      </w:r>
      <w:proofErr w:type="spellStart"/>
      <w:r w:rsidRPr="00530411">
        <w:rPr>
          <w:sz w:val="16"/>
        </w:rPr>
        <w:t>Jacobovitz</w:t>
      </w:r>
      <w:proofErr w:type="spellEnd"/>
      <w:r w:rsidRPr="00530411">
        <w:rPr>
          <w:sz w:val="16"/>
        </w:rPr>
        <w:t>, a Washington-based antitrust lawyer with Arnall Golden Gregory LLP. “I think they’ll work hand in hand. Increased coordination makes enforcement stronger.”</w:t>
      </w:r>
      <w:r>
        <w:rPr>
          <w:sz w:val="16"/>
        </w:rPr>
        <w:t xml:space="preserve"> </w:t>
      </w:r>
      <w:r w:rsidRPr="00530411">
        <w:rPr>
          <w:sz w:val="16"/>
        </w:rPr>
        <w:t xml:space="preserve">That alignment will make it even more incumbent on companies in the crosshairs to develop broad, cross-Atlantic strategies on how to respond to that scrutiny, Mr. </w:t>
      </w:r>
      <w:proofErr w:type="spellStart"/>
      <w:r w:rsidRPr="00530411">
        <w:rPr>
          <w:sz w:val="16"/>
        </w:rPr>
        <w:t>Jacobovitz</w:t>
      </w:r>
      <w:proofErr w:type="spellEnd"/>
      <w:r w:rsidRPr="00530411">
        <w:rPr>
          <w:sz w:val="16"/>
        </w:rPr>
        <w:t xml:space="preserve"> said.</w:t>
      </w:r>
      <w:r>
        <w:rPr>
          <w:sz w:val="16"/>
        </w:rPr>
        <w:t xml:space="preserve"> </w:t>
      </w:r>
      <w:r w:rsidRPr="00D25B08">
        <w:rPr>
          <w:rStyle w:val="StyleUnderline"/>
        </w:rPr>
        <w:t xml:space="preserve">While tech companies say similar policies in multiple jurisdictions can simplify operations, some worry about the U.S. adopting some of Europe’s more </w:t>
      </w:r>
      <w:r w:rsidRPr="00672E6C">
        <w:rPr>
          <w:rStyle w:val="Emphasis"/>
        </w:rPr>
        <w:t>aggressive positions</w:t>
      </w:r>
      <w:r w:rsidRPr="00530411">
        <w:rPr>
          <w:sz w:val="16"/>
        </w:rPr>
        <w:t>.</w:t>
      </w:r>
      <w:r>
        <w:rPr>
          <w:sz w:val="16"/>
        </w:rPr>
        <w:t xml:space="preserve"> </w:t>
      </w:r>
      <w:r w:rsidRPr="00530411">
        <w:rPr>
          <w:sz w:val="16"/>
        </w:rPr>
        <w:t xml:space="preserve">“The U.S. should be wary of copying EU-style experimental regulation,” said Christian </w:t>
      </w:r>
      <w:proofErr w:type="spellStart"/>
      <w:r w:rsidRPr="00530411">
        <w:rPr>
          <w:sz w:val="16"/>
        </w:rPr>
        <w:t>Borggreen</w:t>
      </w:r>
      <w:proofErr w:type="spellEnd"/>
      <w:r w:rsidRPr="00530411">
        <w:rPr>
          <w:sz w:val="16"/>
        </w:rPr>
        <w:t>, vice president and head of the Brussels office at the Computer &amp; Communications Industry Association, which represents companies including</w:t>
      </w:r>
      <w:r>
        <w:rPr>
          <w:sz w:val="16"/>
        </w:rPr>
        <w:t xml:space="preserve"> </w:t>
      </w:r>
      <w:r w:rsidRPr="00530411">
        <w:rPr>
          <w:sz w:val="16"/>
        </w:rPr>
        <w:t>Amazon.com</w:t>
      </w:r>
      <w:r>
        <w:rPr>
          <w:sz w:val="16"/>
        </w:rPr>
        <w:t xml:space="preserve"> </w:t>
      </w:r>
      <w:r w:rsidRPr="00530411">
        <w:rPr>
          <w:sz w:val="16"/>
        </w:rPr>
        <w:t>Inc.,</w:t>
      </w:r>
      <w:r>
        <w:rPr>
          <w:sz w:val="16"/>
        </w:rPr>
        <w:t xml:space="preserve"> </w:t>
      </w:r>
      <w:r w:rsidRPr="00530411">
        <w:rPr>
          <w:sz w:val="16"/>
        </w:rPr>
        <w:t>Facebook</w:t>
      </w:r>
      <w:r>
        <w:rPr>
          <w:sz w:val="16"/>
        </w:rPr>
        <w:t xml:space="preserve"> </w:t>
      </w:r>
      <w:proofErr w:type="gramStart"/>
      <w:r w:rsidRPr="00530411">
        <w:rPr>
          <w:sz w:val="16"/>
        </w:rPr>
        <w:t>Inc.</w:t>
      </w:r>
      <w:proofErr w:type="gramEnd"/>
      <w:r>
        <w:rPr>
          <w:sz w:val="16"/>
        </w:rPr>
        <w:t xml:space="preserve"> </w:t>
      </w:r>
      <w:r w:rsidRPr="00530411">
        <w:rPr>
          <w:sz w:val="16"/>
        </w:rPr>
        <w:t>and Google. “As a leader in tech innovation, the U.S. would have much more to lose if they get it wrong.”</w:t>
      </w:r>
      <w:r>
        <w:rPr>
          <w:sz w:val="16"/>
        </w:rPr>
        <w:t xml:space="preserve"> </w:t>
      </w:r>
      <w:r w:rsidRPr="00530411">
        <w:rPr>
          <w:sz w:val="16"/>
        </w:rPr>
        <w:t xml:space="preserve">Mr. </w:t>
      </w:r>
      <w:r w:rsidRPr="00D25B08">
        <w:rPr>
          <w:rStyle w:val="StyleUnderline"/>
          <w:highlight w:val="yellow"/>
        </w:rPr>
        <w:t>Biden’s appointments of</w:t>
      </w:r>
      <w:r w:rsidRPr="00D25B08">
        <w:rPr>
          <w:rStyle w:val="StyleUnderline"/>
        </w:rPr>
        <w:t xml:space="preserve"> high-profile U.S. progressives</w:t>
      </w:r>
      <w:r w:rsidRPr="00530411">
        <w:rPr>
          <w:sz w:val="16"/>
        </w:rPr>
        <w:t xml:space="preserve"> who have criticized tech giants—</w:t>
      </w:r>
      <w:r w:rsidRPr="0082064D">
        <w:rPr>
          <w:rStyle w:val="Emphasis"/>
          <w:highlight w:val="yellow"/>
        </w:rPr>
        <w:t>Lina Khan</w:t>
      </w:r>
      <w:r>
        <w:rPr>
          <w:sz w:val="16"/>
        </w:rPr>
        <w:t xml:space="preserve"> </w:t>
      </w:r>
      <w:r w:rsidRPr="00530411">
        <w:rPr>
          <w:sz w:val="16"/>
        </w:rPr>
        <w:t>to run the Federal Trade Commission, and</w:t>
      </w:r>
      <w:r>
        <w:rPr>
          <w:sz w:val="16"/>
        </w:rPr>
        <w:t xml:space="preserve"> </w:t>
      </w:r>
      <w:r w:rsidRPr="00530411">
        <w:rPr>
          <w:rStyle w:val="Emphasis"/>
        </w:rPr>
        <w:t xml:space="preserve">Tim </w:t>
      </w:r>
      <w:r w:rsidRPr="0082064D">
        <w:rPr>
          <w:rStyle w:val="Emphasis"/>
          <w:highlight w:val="yellow"/>
        </w:rPr>
        <w:t>Wu</w:t>
      </w:r>
      <w:r>
        <w:rPr>
          <w:sz w:val="16"/>
        </w:rPr>
        <w:t xml:space="preserve"> </w:t>
      </w:r>
      <w:r w:rsidRPr="00530411">
        <w:rPr>
          <w:sz w:val="16"/>
        </w:rPr>
        <w:t>to the White House Economic Council—</w:t>
      </w:r>
      <w:r w:rsidRPr="004E26F3">
        <w:rPr>
          <w:rStyle w:val="StyleUnderline"/>
        </w:rPr>
        <w:t>have been</w:t>
      </w:r>
      <w:r w:rsidRPr="00530411">
        <w:rPr>
          <w:sz w:val="16"/>
        </w:rPr>
        <w:t xml:space="preserve"> widely </w:t>
      </w:r>
      <w:r w:rsidRPr="004E26F3">
        <w:rPr>
          <w:rStyle w:val="StyleUnderline"/>
        </w:rPr>
        <w:t xml:space="preserve">seen as </w:t>
      </w:r>
      <w:r w:rsidRPr="004E26F3">
        <w:rPr>
          <w:rStyle w:val="StyleUnderline"/>
          <w:highlight w:val="yellow"/>
        </w:rPr>
        <w:t>indicat</w:t>
      </w:r>
      <w:r w:rsidRPr="004E26F3">
        <w:rPr>
          <w:rStyle w:val="StyleUnderline"/>
        </w:rPr>
        <w:t>ing</w:t>
      </w:r>
      <w:r w:rsidRPr="00530411">
        <w:rPr>
          <w:sz w:val="16"/>
        </w:rPr>
        <w:t xml:space="preserve"> that Mr. </w:t>
      </w:r>
      <w:r w:rsidRPr="004E26F3">
        <w:rPr>
          <w:rStyle w:val="StyleUnderline"/>
          <w:highlight w:val="yellow"/>
        </w:rPr>
        <w:t>Biden plans to</w:t>
      </w:r>
      <w:r w:rsidRPr="0082064D">
        <w:rPr>
          <w:rStyle w:val="Style13ptBold"/>
          <w:highlight w:val="yellow"/>
        </w:rPr>
        <w:t xml:space="preserve"> </w:t>
      </w:r>
      <w:r w:rsidRPr="0082064D">
        <w:rPr>
          <w:rStyle w:val="Emphasis"/>
          <w:highlight w:val="yellow"/>
        </w:rPr>
        <w:t>turn up the heat</w:t>
      </w:r>
      <w:r w:rsidRPr="004E26F3">
        <w:rPr>
          <w:rStyle w:val="StyleUnderline"/>
        </w:rPr>
        <w:t xml:space="preserve"> on internet conglomerates. Companies such as</w:t>
      </w:r>
      <w:r>
        <w:rPr>
          <w:rStyle w:val="StyleUnderline"/>
        </w:rPr>
        <w:t xml:space="preserve"> </w:t>
      </w:r>
      <w:r w:rsidRPr="004E26F3">
        <w:rPr>
          <w:rStyle w:val="StyleUnderline"/>
        </w:rPr>
        <w:t>Microsoft</w:t>
      </w:r>
      <w:r>
        <w:rPr>
          <w:sz w:val="16"/>
        </w:rPr>
        <w:t xml:space="preserve"> </w:t>
      </w:r>
      <w:proofErr w:type="gramStart"/>
      <w:r w:rsidRPr="00530411">
        <w:rPr>
          <w:sz w:val="16"/>
        </w:rPr>
        <w:t>Corp.</w:t>
      </w:r>
      <w:r>
        <w:rPr>
          <w:sz w:val="16"/>
        </w:rPr>
        <w:t xml:space="preserve"> </w:t>
      </w:r>
      <w:r w:rsidRPr="00530411">
        <w:rPr>
          <w:sz w:val="16"/>
        </w:rPr>
        <w:t>,</w:t>
      </w:r>
      <w:proofErr w:type="gramEnd"/>
      <w:r>
        <w:rPr>
          <w:sz w:val="16"/>
        </w:rPr>
        <w:t xml:space="preserve"> </w:t>
      </w:r>
      <w:r w:rsidRPr="004E26F3">
        <w:rPr>
          <w:rStyle w:val="StyleUnderline"/>
        </w:rPr>
        <w:t>Apple</w:t>
      </w:r>
      <w:r>
        <w:rPr>
          <w:sz w:val="16"/>
        </w:rPr>
        <w:t xml:space="preserve"> </w:t>
      </w:r>
      <w:r w:rsidRPr="00530411">
        <w:rPr>
          <w:sz w:val="16"/>
        </w:rPr>
        <w:t>Inc.</w:t>
      </w:r>
      <w:r>
        <w:rPr>
          <w:sz w:val="16"/>
        </w:rPr>
        <w:t xml:space="preserve"> </w:t>
      </w:r>
      <w:r w:rsidRPr="004E26F3">
        <w:rPr>
          <w:rStyle w:val="StyleUnderline"/>
        </w:rPr>
        <w:t>and Google</w:t>
      </w:r>
      <w:r w:rsidRPr="00530411">
        <w:rPr>
          <w:sz w:val="16"/>
        </w:rPr>
        <w:t xml:space="preserve"> parent</w:t>
      </w:r>
      <w:r>
        <w:rPr>
          <w:sz w:val="16"/>
        </w:rPr>
        <w:t xml:space="preserve"> </w:t>
      </w:r>
      <w:r w:rsidRPr="00530411">
        <w:rPr>
          <w:sz w:val="16"/>
        </w:rPr>
        <w:t>Alphabet</w:t>
      </w:r>
      <w:r>
        <w:rPr>
          <w:sz w:val="16"/>
        </w:rPr>
        <w:t xml:space="preserve"> </w:t>
      </w:r>
      <w:r w:rsidRPr="00530411">
        <w:rPr>
          <w:sz w:val="16"/>
        </w:rPr>
        <w:t>Inc.</w:t>
      </w:r>
      <w:r>
        <w:rPr>
          <w:sz w:val="16"/>
        </w:rPr>
        <w:t xml:space="preserve"> </w:t>
      </w:r>
      <w:r w:rsidRPr="004E26F3">
        <w:rPr>
          <w:rStyle w:val="StyleUnderline"/>
        </w:rPr>
        <w:t>previously felt little pressure</w:t>
      </w:r>
      <w:r w:rsidRPr="00530411">
        <w:rPr>
          <w:sz w:val="16"/>
        </w:rPr>
        <w:t xml:space="preserve"> from Democrats, including former President Barack Obama, </w:t>
      </w:r>
      <w:r w:rsidRPr="004E26F3">
        <w:rPr>
          <w:rStyle w:val="StyleUnderline"/>
        </w:rPr>
        <w:t>who criticized past EU efforts to restrain U.S. tech companies.</w:t>
      </w:r>
      <w:r>
        <w:rPr>
          <w:rStyle w:val="StyleUnderline"/>
        </w:rPr>
        <w:t xml:space="preserve"> </w:t>
      </w:r>
      <w:r w:rsidRPr="00530411">
        <w:rPr>
          <w:sz w:val="16"/>
        </w:rPr>
        <w:t>Ms. Vestager held an initial meeting with Ms. Khan by videoconference on July 2. Mr. Biden has yet to appoint someone to lead antitrust enforcement at the Justice Department. That nomination could provide further clues to his administration’s approach.</w:t>
      </w:r>
      <w:r>
        <w:rPr>
          <w:sz w:val="16"/>
        </w:rPr>
        <w:t xml:space="preserve"> </w:t>
      </w:r>
      <w:r w:rsidRPr="00530411">
        <w:rPr>
          <w:sz w:val="16"/>
        </w:rPr>
        <w:t>In parallel, House Democrats recently introduced a package of bills with bipartisan support that target big tech companies’ practices considered by critics as anticompetitive. The</w:t>
      </w:r>
      <w:r>
        <w:rPr>
          <w:sz w:val="16"/>
        </w:rPr>
        <w:t xml:space="preserve"> </w:t>
      </w:r>
      <w:r w:rsidRPr="00530411">
        <w:rPr>
          <w:sz w:val="16"/>
        </w:rPr>
        <w:t>proposed legislation</w:t>
      </w:r>
      <w:r>
        <w:rPr>
          <w:sz w:val="16"/>
        </w:rPr>
        <w:t xml:space="preserve"> </w:t>
      </w:r>
      <w:r w:rsidRPr="00530411">
        <w:rPr>
          <w:sz w:val="16"/>
        </w:rPr>
        <w:t>could go as far as breaking up, or at least shrinking, Amazon and other top tech companies.</w:t>
      </w:r>
      <w:r>
        <w:rPr>
          <w:sz w:val="16"/>
        </w:rPr>
        <w:t xml:space="preserve"> </w:t>
      </w:r>
      <w:r w:rsidRPr="00530411">
        <w:rPr>
          <w:sz w:val="16"/>
        </w:rPr>
        <w:t>New York state could go a step further with</w:t>
      </w:r>
      <w:r>
        <w:rPr>
          <w:sz w:val="16"/>
        </w:rPr>
        <w:t xml:space="preserve"> </w:t>
      </w:r>
      <w:r w:rsidRPr="00530411">
        <w:rPr>
          <w:sz w:val="16"/>
        </w:rPr>
        <w:t>proposed antitrust legislation</w:t>
      </w:r>
      <w:r>
        <w:rPr>
          <w:sz w:val="16"/>
        </w:rPr>
        <w:t xml:space="preserve"> </w:t>
      </w:r>
      <w:r w:rsidRPr="00530411">
        <w:rPr>
          <w:sz w:val="16"/>
        </w:rPr>
        <w:t>that would forbid companies from abusing a dominant market position—a prohibition central to EU competition regulation that is much stricter than U.S. federal antitrust rules.</w:t>
      </w:r>
      <w:r>
        <w:rPr>
          <w:sz w:val="16"/>
        </w:rPr>
        <w:t xml:space="preserve"> </w:t>
      </w:r>
      <w:r w:rsidRPr="00530411">
        <w:rPr>
          <w:sz w:val="16"/>
        </w:rPr>
        <w:t>Mr. Biden last week</w:t>
      </w:r>
      <w:r>
        <w:rPr>
          <w:sz w:val="16"/>
        </w:rPr>
        <w:t xml:space="preserve"> </w:t>
      </w:r>
      <w:r w:rsidRPr="00530411">
        <w:rPr>
          <w:sz w:val="16"/>
        </w:rPr>
        <w:t>issued an executive order</w:t>
      </w:r>
      <w:r>
        <w:rPr>
          <w:sz w:val="16"/>
        </w:rPr>
        <w:t xml:space="preserve"> </w:t>
      </w:r>
      <w:r w:rsidRPr="00530411">
        <w:rPr>
          <w:sz w:val="16"/>
        </w:rPr>
        <w:t>seeking to curb the power of companies across the U.S. economy that dominate their markets.</w:t>
      </w:r>
      <w:r>
        <w:rPr>
          <w:sz w:val="16"/>
        </w:rPr>
        <w:t xml:space="preserve"> </w:t>
      </w:r>
      <w:r w:rsidRPr="00530411">
        <w:rPr>
          <w:sz w:val="16"/>
        </w:rPr>
        <w:t xml:space="preserve">The </w:t>
      </w:r>
      <w:r w:rsidRPr="004E26F3">
        <w:rPr>
          <w:rStyle w:val="StyleUnderline"/>
        </w:rPr>
        <w:t xml:space="preserve">jockeying for new policy approaches comes as officials on both continents have faced </w:t>
      </w:r>
      <w:r w:rsidRPr="00530411">
        <w:rPr>
          <w:rStyle w:val="Emphasis"/>
        </w:rPr>
        <w:t>enforcement challenges</w:t>
      </w:r>
      <w:r w:rsidRPr="00530411">
        <w:rPr>
          <w:sz w:val="16"/>
        </w:rPr>
        <w:t xml:space="preserve"> </w:t>
      </w:r>
      <w:r w:rsidRPr="004E26F3">
        <w:rPr>
          <w:rStyle w:val="StyleUnderline"/>
        </w:rPr>
        <w:t xml:space="preserve">in limiting digital giants’ activities. </w:t>
      </w:r>
      <w:r w:rsidRPr="00530411">
        <w:rPr>
          <w:sz w:val="16"/>
        </w:rPr>
        <w:t xml:space="preserve">Ms. </w:t>
      </w:r>
      <w:r w:rsidRPr="004E26F3">
        <w:rPr>
          <w:rStyle w:val="StyleUnderline"/>
        </w:rPr>
        <w:t>Vestager has imposed billions of dollars in penalties on U.S. tech companies but</w:t>
      </w:r>
      <w:r>
        <w:rPr>
          <w:rStyle w:val="StyleUnderline"/>
        </w:rPr>
        <w:t xml:space="preserve"> </w:t>
      </w:r>
      <w:r w:rsidRPr="00530411">
        <w:rPr>
          <w:rStyle w:val="Emphasis"/>
        </w:rPr>
        <w:t>had little impact</w:t>
      </w:r>
      <w:r>
        <w:rPr>
          <w:rStyle w:val="StyleUnderline"/>
        </w:rPr>
        <w:t xml:space="preserve"> </w:t>
      </w:r>
      <w:r w:rsidRPr="004E26F3">
        <w:rPr>
          <w:rStyle w:val="StyleUnderline"/>
        </w:rPr>
        <w:t>on their ability to control markets,</w:t>
      </w:r>
      <w:r w:rsidRPr="00530411">
        <w:rPr>
          <w:sz w:val="16"/>
        </w:rPr>
        <w:t xml:space="preserve"> according to critics including consumer advocates and some smaller competitors.</w:t>
      </w:r>
      <w:r>
        <w:rPr>
          <w:sz w:val="16"/>
        </w:rPr>
        <w:t xml:space="preserve"> </w:t>
      </w:r>
      <w:r w:rsidRPr="004E26F3">
        <w:rPr>
          <w:rStyle w:val="StyleUnderline"/>
        </w:rPr>
        <w:t>In the U.S., a federal judge</w:t>
      </w:r>
      <w:r w:rsidRPr="00530411">
        <w:rPr>
          <w:sz w:val="16"/>
        </w:rPr>
        <w:t xml:space="preserve"> last month</w:t>
      </w:r>
      <w:r>
        <w:rPr>
          <w:sz w:val="16"/>
        </w:rPr>
        <w:t xml:space="preserve"> </w:t>
      </w:r>
      <w:r w:rsidRPr="00672E6C">
        <w:rPr>
          <w:rStyle w:val="Emphasis"/>
        </w:rPr>
        <w:t xml:space="preserve">dismissed </w:t>
      </w:r>
      <w:r w:rsidRPr="00530411">
        <w:rPr>
          <w:rStyle w:val="Emphasis"/>
        </w:rPr>
        <w:t>cases</w:t>
      </w:r>
      <w:r>
        <w:rPr>
          <w:rStyle w:val="StyleUnderline"/>
        </w:rPr>
        <w:t xml:space="preserve"> </w:t>
      </w:r>
      <w:r w:rsidRPr="004E26F3">
        <w:rPr>
          <w:rStyle w:val="StyleUnderline"/>
        </w:rPr>
        <w:t xml:space="preserve">brought by the </w:t>
      </w:r>
      <w:r w:rsidRPr="00672E6C">
        <w:rPr>
          <w:rStyle w:val="Emphasis"/>
        </w:rPr>
        <w:t>FTC</w:t>
      </w:r>
      <w:r w:rsidRPr="00672E6C">
        <w:rPr>
          <w:rStyle w:val="Style13ptBold"/>
        </w:rPr>
        <w:t xml:space="preserve"> </w:t>
      </w:r>
      <w:r w:rsidRPr="00530411">
        <w:rPr>
          <w:sz w:val="16"/>
        </w:rPr>
        <w:t>and most U.S. states against Facebook, though the FTC is expected to try again with an amended lawsuit.</w:t>
      </w:r>
      <w:r>
        <w:rPr>
          <w:sz w:val="16"/>
        </w:rPr>
        <w:t xml:space="preserve"> </w:t>
      </w:r>
      <w:r w:rsidRPr="00530411">
        <w:rPr>
          <w:sz w:val="16"/>
        </w:rPr>
        <w:t xml:space="preserve">“I believe there is a greater consensus that </w:t>
      </w:r>
      <w:r w:rsidRPr="004E26F3">
        <w:rPr>
          <w:rStyle w:val="StyleUnderline"/>
        </w:rPr>
        <w:t>competition enforcement has not always delivered on its promise,”</w:t>
      </w:r>
      <w:r w:rsidRPr="00530411">
        <w:rPr>
          <w:sz w:val="16"/>
        </w:rPr>
        <w:t xml:space="preserve"> said University of Oxford law professor Ariel </w:t>
      </w:r>
      <w:proofErr w:type="spellStart"/>
      <w:r w:rsidRPr="00530411">
        <w:rPr>
          <w:sz w:val="16"/>
        </w:rPr>
        <w:t>Ezrachi</w:t>
      </w:r>
      <w:proofErr w:type="spellEnd"/>
      <w:r w:rsidRPr="00530411">
        <w:rPr>
          <w:sz w:val="16"/>
        </w:rPr>
        <w:t xml:space="preserve">, who is director of Oxford’s Centre for Competition Law and Policy. He said </w:t>
      </w:r>
      <w:r w:rsidRPr="004E26F3">
        <w:rPr>
          <w:rStyle w:val="StyleUnderline"/>
          <w:highlight w:val="yellow"/>
        </w:rPr>
        <w:t xml:space="preserve">the new U.S. approach is “a </w:t>
      </w:r>
      <w:r w:rsidRPr="00530411">
        <w:rPr>
          <w:rStyle w:val="Emphasis"/>
        </w:rPr>
        <w:t xml:space="preserve">real </w:t>
      </w:r>
      <w:r w:rsidRPr="0082064D">
        <w:rPr>
          <w:rStyle w:val="Emphasis"/>
          <w:highlight w:val="yellow"/>
        </w:rPr>
        <w:t>tectonic shift</w:t>
      </w:r>
      <w:r w:rsidRPr="004E26F3">
        <w:rPr>
          <w:rStyle w:val="StyleUnderline"/>
        </w:rPr>
        <w:t>.”</w:t>
      </w:r>
    </w:p>
    <w:p w14:paraId="1D58B7F2" w14:textId="1D58C9EC" w:rsidR="000A2919" w:rsidRPr="004E26F3" w:rsidRDefault="000A2919" w:rsidP="000A2919">
      <w:pPr>
        <w:pStyle w:val="Heading4"/>
      </w:pPr>
      <w:r>
        <w:t>Aff doesn’t have a specific scenario for war, just vaguely says war doesn’t happen because interdependence</w:t>
      </w:r>
    </w:p>
    <w:p w14:paraId="1F890121" w14:textId="6B28DB77" w:rsidR="00E1625E" w:rsidRDefault="00E1625E" w:rsidP="00CD7443">
      <w:pPr>
        <w:pStyle w:val="Heading3"/>
      </w:pPr>
      <w:r>
        <w:t>Protectionism</w:t>
      </w:r>
    </w:p>
    <w:p w14:paraId="298AB443" w14:textId="77777777" w:rsidR="00E1625E" w:rsidRPr="00C25EFA" w:rsidRDefault="00E1625E" w:rsidP="00E1625E">
      <w:pPr>
        <w:pStyle w:val="Heading4"/>
      </w:pPr>
      <w:r>
        <w:t xml:space="preserve">No </w:t>
      </w:r>
      <w:r>
        <w:rPr>
          <w:u w:val="single"/>
        </w:rPr>
        <w:t>protectionist</w:t>
      </w:r>
      <w:r>
        <w:t xml:space="preserve"> anti-trust – it </w:t>
      </w:r>
      <w:r>
        <w:rPr>
          <w:u w:val="single"/>
        </w:rPr>
        <w:t>backfires</w:t>
      </w:r>
      <w:r>
        <w:t xml:space="preserve"> on domestic industries and it’s </w:t>
      </w:r>
      <w:r>
        <w:rPr>
          <w:u w:val="single"/>
        </w:rPr>
        <w:t>too cumbersome</w:t>
      </w:r>
      <w:r>
        <w:t xml:space="preserve"> to enforce </w:t>
      </w:r>
    </w:p>
    <w:p w14:paraId="49322FD4" w14:textId="77777777" w:rsidR="00E1625E" w:rsidRPr="005271C9" w:rsidRDefault="00E1625E" w:rsidP="00E1625E">
      <w:r w:rsidRPr="005271C9">
        <w:rPr>
          <w:rStyle w:val="Style13ptBold"/>
        </w:rPr>
        <w:t>Bradford 12</w:t>
      </w:r>
      <w:r w:rsidRPr="005271C9">
        <w:t xml:space="preserve"> [Anu H. Bradford is a </w:t>
      </w:r>
      <w:proofErr w:type="gramStart"/>
      <w:r w:rsidRPr="005271C9">
        <w:t>Finnish-American</w:t>
      </w:r>
      <w:proofErr w:type="gramEnd"/>
      <w:r w:rsidRPr="005271C9">
        <w:t xml:space="preserve"> author, law professor, and expert in international trade law. In 2014, she was named the Henry L. Moses Distinguished Professor of Law and International Organization at the Columbia Law School. She is the author of The Brussels Effect: How the European Union Rules the World. "Antitrust Law in Global Markets."</w:t>
      </w:r>
      <w:r>
        <w:t xml:space="preserve"> https://scholarship.law.columbia.edu/cgi/viewcontent.cgi?article=2977&amp;context=faculty_scholarship]</w:t>
      </w:r>
    </w:p>
    <w:p w14:paraId="2561A86A" w14:textId="77777777" w:rsidR="00E1625E" w:rsidRDefault="00E1625E" w:rsidP="00E1625E">
      <w:pPr>
        <w:rPr>
          <w:sz w:val="16"/>
        </w:rPr>
      </w:pPr>
      <w:r w:rsidRPr="00020EB2">
        <w:rPr>
          <w:sz w:val="16"/>
        </w:rPr>
        <w:t xml:space="preserve">Other </w:t>
      </w:r>
      <w:r w:rsidRPr="00976D3A">
        <w:rPr>
          <w:rStyle w:val="StyleUnderline"/>
        </w:rPr>
        <w:t>authors</w:t>
      </w:r>
      <w:r w:rsidRPr="00020EB2">
        <w:rPr>
          <w:sz w:val="16"/>
        </w:rPr>
        <w:t xml:space="preserve"> have </w:t>
      </w:r>
      <w:r w:rsidRPr="00F935DA">
        <w:rPr>
          <w:rStyle w:val="StyleUnderline"/>
          <w:highlight w:val="cyan"/>
        </w:rPr>
        <w:t>questioned</w:t>
      </w:r>
      <w:r w:rsidRPr="00976D3A">
        <w:rPr>
          <w:rStyle w:val="StyleUnderline"/>
        </w:rPr>
        <w:t xml:space="preserve"> that </w:t>
      </w:r>
      <w:r w:rsidRPr="00F935DA">
        <w:rPr>
          <w:rStyle w:val="StyleUnderline"/>
          <w:highlight w:val="cyan"/>
        </w:rPr>
        <w:t>trade</w:t>
      </w:r>
      <w:r w:rsidRPr="00020EB2">
        <w:rPr>
          <w:sz w:val="16"/>
        </w:rPr>
        <w:t xml:space="preserve"> </w:t>
      </w:r>
      <w:proofErr w:type="spellStart"/>
      <w:r w:rsidRPr="00020EB2">
        <w:rPr>
          <w:sz w:val="16"/>
        </w:rPr>
        <w:t>fl</w:t>
      </w:r>
      <w:proofErr w:type="spellEnd"/>
      <w:r w:rsidRPr="00020EB2">
        <w:rPr>
          <w:sz w:val="16"/>
        </w:rPr>
        <w:t xml:space="preserve"> </w:t>
      </w:r>
      <w:proofErr w:type="spellStart"/>
      <w:r w:rsidRPr="00020EB2">
        <w:rPr>
          <w:sz w:val="16"/>
        </w:rPr>
        <w:t>ows</w:t>
      </w:r>
      <w:proofErr w:type="spellEnd"/>
      <w:r w:rsidRPr="00020EB2">
        <w:rPr>
          <w:sz w:val="16"/>
        </w:rPr>
        <w:t xml:space="preserve"> </w:t>
      </w:r>
      <w:r w:rsidRPr="00976D3A">
        <w:rPr>
          <w:rStyle w:val="StyleUnderline"/>
        </w:rPr>
        <w:t xml:space="preserve">could </w:t>
      </w:r>
      <w:r w:rsidRPr="00F935DA">
        <w:rPr>
          <w:rStyle w:val="StyleUnderline"/>
          <w:highlight w:val="cyan"/>
        </w:rPr>
        <w:t>lead to biased</w:t>
      </w:r>
      <w:r w:rsidRPr="00020EB2">
        <w:rPr>
          <w:sz w:val="16"/>
        </w:rPr>
        <w:t xml:space="preserve"> antitrust </w:t>
      </w:r>
      <w:r w:rsidRPr="00F935DA">
        <w:rPr>
          <w:rStyle w:val="Emphasis"/>
          <w:highlight w:val="cyan"/>
        </w:rPr>
        <w:t>enforcement</w:t>
      </w:r>
      <w:r w:rsidRPr="00020EB2">
        <w:rPr>
          <w:sz w:val="16"/>
        </w:rPr>
        <w:t xml:space="preserve">. </w:t>
      </w:r>
      <w:proofErr w:type="spellStart"/>
      <w:r w:rsidRPr="00020EB2">
        <w:rPr>
          <w:sz w:val="16"/>
        </w:rPr>
        <w:t>Einer</w:t>
      </w:r>
      <w:proofErr w:type="spellEnd"/>
      <w:r w:rsidRPr="00020EB2">
        <w:rPr>
          <w:sz w:val="16"/>
        </w:rPr>
        <w:t xml:space="preserve"> </w:t>
      </w:r>
      <w:proofErr w:type="spellStart"/>
      <w:r w:rsidRPr="00020EB2">
        <w:rPr>
          <w:sz w:val="16"/>
        </w:rPr>
        <w:t>Elhauge</w:t>
      </w:r>
      <w:proofErr w:type="spellEnd"/>
      <w:r w:rsidRPr="00020EB2">
        <w:rPr>
          <w:sz w:val="16"/>
        </w:rPr>
        <w:t xml:space="preserve"> and Damien </w:t>
      </w:r>
      <w:proofErr w:type="spellStart"/>
      <w:r w:rsidRPr="00020EB2">
        <w:rPr>
          <w:sz w:val="16"/>
        </w:rPr>
        <w:t>Gerardin</w:t>
      </w:r>
      <w:proofErr w:type="spellEnd"/>
      <w:r w:rsidRPr="00020EB2">
        <w:rPr>
          <w:sz w:val="16"/>
        </w:rPr>
        <w:t xml:space="preserve"> note that </w:t>
      </w:r>
      <w:r w:rsidRPr="00976D3A">
        <w:rPr>
          <w:rStyle w:val="StyleUnderline"/>
        </w:rPr>
        <w:t>the</w:t>
      </w:r>
      <w:r w:rsidRPr="00020EB2">
        <w:rPr>
          <w:sz w:val="16"/>
        </w:rPr>
        <w:t xml:space="preserve"> </w:t>
      </w:r>
      <w:r w:rsidRPr="00F935DA">
        <w:rPr>
          <w:rStyle w:val="Emphasis"/>
          <w:highlight w:val="cyan"/>
        </w:rPr>
        <w:t>effects</w:t>
      </w:r>
      <w:r w:rsidRPr="00976D3A">
        <w:rPr>
          <w:rStyle w:val="Emphasis"/>
        </w:rPr>
        <w:t xml:space="preserve"> doctrine</w:t>
      </w:r>
      <w:r w:rsidRPr="00020EB2">
        <w:rPr>
          <w:sz w:val="16"/>
        </w:rPr>
        <w:t xml:space="preserve"> </w:t>
      </w:r>
      <w:r w:rsidRPr="00F935DA">
        <w:rPr>
          <w:rStyle w:val="StyleUnderline"/>
          <w:highlight w:val="cyan"/>
        </w:rPr>
        <w:t>compromises states’ ability to engage in systematic underenforcement</w:t>
      </w:r>
      <w:r w:rsidRPr="00020EB2">
        <w:rPr>
          <w:sz w:val="16"/>
        </w:rPr>
        <w:t xml:space="preserve"> or overenforcement.135 If a net- exporting country were to enact overly lax antitrust laws, its </w:t>
      </w:r>
      <w:r w:rsidRPr="00F935DA">
        <w:rPr>
          <w:rStyle w:val="Emphasis"/>
          <w:highlight w:val="cyan"/>
        </w:rPr>
        <w:t>producers</w:t>
      </w:r>
      <w:r w:rsidRPr="00F935DA">
        <w:rPr>
          <w:sz w:val="16"/>
          <w:highlight w:val="cyan"/>
        </w:rPr>
        <w:t xml:space="preserve"> </w:t>
      </w:r>
      <w:r w:rsidRPr="00F935DA">
        <w:rPr>
          <w:rStyle w:val="StyleUnderline"/>
          <w:highlight w:val="cyan"/>
        </w:rPr>
        <w:t>would still be subject</w:t>
      </w:r>
      <w:r w:rsidRPr="00020EB2">
        <w:rPr>
          <w:sz w:val="16"/>
        </w:rPr>
        <w:t xml:space="preserve"> to the antitrust laws of the importing jurisdiction, assuming their activities have an eff </w:t>
      </w:r>
      <w:proofErr w:type="spellStart"/>
      <w:r w:rsidRPr="00020EB2">
        <w:rPr>
          <w:sz w:val="16"/>
        </w:rPr>
        <w:t>ect</w:t>
      </w:r>
      <w:proofErr w:type="spellEnd"/>
      <w:r w:rsidRPr="00020EB2">
        <w:rPr>
          <w:sz w:val="16"/>
        </w:rPr>
        <w:t xml:space="preserve"> on that market.136 </w:t>
      </w:r>
      <w:r w:rsidRPr="00976D3A">
        <w:rPr>
          <w:rStyle w:val="StyleUnderline"/>
        </w:rPr>
        <w:t xml:space="preserve">The prospect of a </w:t>
      </w:r>
      <w:r w:rsidRPr="00F935DA">
        <w:rPr>
          <w:rStyle w:val="Emphasis"/>
          <w:highlight w:val="cyan"/>
        </w:rPr>
        <w:t>concurrent jurisdiction</w:t>
      </w:r>
      <w:r w:rsidRPr="00976D3A">
        <w:rPr>
          <w:rStyle w:val="StyleUnderline"/>
        </w:rPr>
        <w:t xml:space="preserve"> by importing jurisdictions </w:t>
      </w:r>
      <w:r w:rsidRPr="00F935DA">
        <w:rPr>
          <w:rStyle w:val="StyleUnderline"/>
          <w:highlight w:val="cyan"/>
        </w:rPr>
        <w:t>renders</w:t>
      </w:r>
      <w:r w:rsidRPr="00976D3A">
        <w:rPr>
          <w:rStyle w:val="StyleUnderline"/>
        </w:rPr>
        <w:t xml:space="preserve"> net- exporting countries’</w:t>
      </w:r>
      <w:r w:rsidRPr="00020EB2">
        <w:rPr>
          <w:sz w:val="16"/>
        </w:rPr>
        <w:t xml:space="preserve"> </w:t>
      </w:r>
      <w:r w:rsidRPr="00F935DA">
        <w:rPr>
          <w:rStyle w:val="StyleUnderline"/>
          <w:highlight w:val="cyan"/>
        </w:rPr>
        <w:t>underenforcement</w:t>
      </w:r>
      <w:r w:rsidRPr="00F935DA">
        <w:rPr>
          <w:sz w:val="16"/>
          <w:highlight w:val="cyan"/>
        </w:rPr>
        <w:t xml:space="preserve"> </w:t>
      </w:r>
      <w:r w:rsidRPr="00F935DA">
        <w:rPr>
          <w:rStyle w:val="Emphasis"/>
          <w:highlight w:val="cyan"/>
        </w:rPr>
        <w:t>irrelevant</w:t>
      </w:r>
      <w:r w:rsidRPr="00F935DA">
        <w:rPr>
          <w:sz w:val="16"/>
          <w:highlight w:val="cyan"/>
        </w:rPr>
        <w:t>,</w:t>
      </w:r>
      <w:r w:rsidRPr="00020EB2">
        <w:rPr>
          <w:sz w:val="16"/>
        </w:rPr>
        <w:t xml:space="preserve"> </w:t>
      </w:r>
      <w:r w:rsidRPr="00976D3A">
        <w:rPr>
          <w:rStyle w:val="StyleUnderline"/>
        </w:rPr>
        <w:t xml:space="preserve">steering them towards </w:t>
      </w:r>
      <w:r w:rsidRPr="00976D3A">
        <w:rPr>
          <w:rStyle w:val="Emphasis"/>
        </w:rPr>
        <w:t>optimal regulation</w:t>
      </w:r>
      <w:r w:rsidRPr="00020EB2">
        <w:rPr>
          <w:sz w:val="16"/>
        </w:rPr>
        <w:t xml:space="preserve">.137 </w:t>
      </w:r>
      <w:proofErr w:type="spellStart"/>
      <w:r w:rsidRPr="00020EB2">
        <w:rPr>
          <w:sz w:val="16"/>
        </w:rPr>
        <w:t>Elhauge</w:t>
      </w:r>
      <w:proofErr w:type="spellEnd"/>
      <w:r w:rsidRPr="00020EB2">
        <w:rPr>
          <w:sz w:val="16"/>
        </w:rPr>
        <w:t xml:space="preserve"> and </w:t>
      </w:r>
      <w:proofErr w:type="spellStart"/>
      <w:r w:rsidRPr="00020EB2">
        <w:rPr>
          <w:sz w:val="16"/>
        </w:rPr>
        <w:t>Geradin</w:t>
      </w:r>
      <w:proofErr w:type="spellEnd"/>
      <w:r w:rsidRPr="00020EB2">
        <w:rPr>
          <w:sz w:val="16"/>
        </w:rPr>
        <w:t xml:space="preserve"> point out that the importing jurisdiction also has optimal incentives to regulate as long as it embraces the consumer welfare standard.138</w:t>
      </w:r>
      <w:r>
        <w:rPr>
          <w:sz w:val="16"/>
        </w:rPr>
        <w:t xml:space="preserve"> </w:t>
      </w:r>
      <w:r w:rsidRPr="00020EB2">
        <w:rPr>
          <w:sz w:val="16"/>
        </w:rPr>
        <w:t xml:space="preserve">Michael </w:t>
      </w:r>
      <w:proofErr w:type="spellStart"/>
      <w:r w:rsidRPr="00020EB2">
        <w:rPr>
          <w:sz w:val="16"/>
        </w:rPr>
        <w:t>Trebilcock</w:t>
      </w:r>
      <w:proofErr w:type="spellEnd"/>
      <w:r w:rsidRPr="00020EB2">
        <w:rPr>
          <w:sz w:val="16"/>
        </w:rPr>
        <w:t xml:space="preserve"> and Edward </w:t>
      </w:r>
      <w:proofErr w:type="spellStart"/>
      <w:r w:rsidRPr="00020EB2">
        <w:rPr>
          <w:sz w:val="16"/>
        </w:rPr>
        <w:t>Iacobucci</w:t>
      </w:r>
      <w:proofErr w:type="spellEnd"/>
      <w:r w:rsidRPr="00020EB2">
        <w:rPr>
          <w:sz w:val="16"/>
        </w:rPr>
        <w:t xml:space="preserve"> question whether trade defi </w:t>
      </w:r>
      <w:proofErr w:type="spellStart"/>
      <w:r w:rsidRPr="00020EB2">
        <w:rPr>
          <w:sz w:val="16"/>
        </w:rPr>
        <w:t>cits</w:t>
      </w:r>
      <w:proofErr w:type="spellEnd"/>
      <w:r w:rsidRPr="00020EB2">
        <w:rPr>
          <w:sz w:val="16"/>
        </w:rPr>
        <w:t xml:space="preserve"> or surpluses would ever determine countries’ preferred level of antitrust regulation, given that </w:t>
      </w:r>
      <w:r w:rsidRPr="00976D3A">
        <w:rPr>
          <w:rStyle w:val="StyleUnderline"/>
        </w:rPr>
        <w:t>trade imbalances</w:t>
      </w:r>
      <w:r w:rsidRPr="00020EB2">
        <w:rPr>
          <w:sz w:val="16"/>
        </w:rPr>
        <w:t xml:space="preserve"> usually </w:t>
      </w:r>
      <w:r w:rsidRPr="00976D3A">
        <w:rPr>
          <w:rStyle w:val="StyleUnderline"/>
        </w:rPr>
        <w:t>constitute</w:t>
      </w:r>
      <w:r w:rsidRPr="00020EB2">
        <w:rPr>
          <w:sz w:val="16"/>
        </w:rPr>
        <w:t xml:space="preserve"> </w:t>
      </w:r>
      <w:r w:rsidRPr="00976D3A">
        <w:rPr>
          <w:rStyle w:val="StyleUnderline"/>
        </w:rPr>
        <w:t xml:space="preserve">only a </w:t>
      </w:r>
      <w:r w:rsidRPr="00976D3A">
        <w:rPr>
          <w:rStyle w:val="Emphasis"/>
        </w:rPr>
        <w:t>small percentage</w:t>
      </w:r>
      <w:r w:rsidRPr="00020EB2">
        <w:rPr>
          <w:sz w:val="16"/>
        </w:rPr>
        <w:t xml:space="preserve"> </w:t>
      </w:r>
      <w:r w:rsidRPr="00976D3A">
        <w:rPr>
          <w:rStyle w:val="StyleUnderline"/>
        </w:rPr>
        <w:t>of any</w:t>
      </w:r>
      <w:r w:rsidRPr="00020EB2">
        <w:rPr>
          <w:sz w:val="16"/>
        </w:rPr>
        <w:t xml:space="preserve"> nation’s </w:t>
      </w:r>
      <w:r w:rsidRPr="00976D3A">
        <w:rPr>
          <w:rStyle w:val="StyleUnderline"/>
        </w:rPr>
        <w:t>GDP</w:t>
      </w:r>
      <w:r w:rsidRPr="00020EB2">
        <w:rPr>
          <w:sz w:val="16"/>
        </w:rPr>
        <w:t xml:space="preserve">.139 John </w:t>
      </w:r>
      <w:r w:rsidRPr="00F935DA">
        <w:rPr>
          <w:rStyle w:val="Emphasis"/>
          <w:highlight w:val="cyan"/>
        </w:rPr>
        <w:t>McGinnis</w:t>
      </w:r>
      <w:r w:rsidRPr="00020EB2">
        <w:rPr>
          <w:sz w:val="16"/>
        </w:rPr>
        <w:t xml:space="preserve"> notes that tr </w:t>
      </w:r>
      <w:proofErr w:type="spellStart"/>
      <w:r w:rsidRPr="00020EB2">
        <w:rPr>
          <w:sz w:val="16"/>
        </w:rPr>
        <w:t>ade</w:t>
      </w:r>
      <w:proofErr w:type="spellEnd"/>
      <w:r w:rsidRPr="00020EB2">
        <w:rPr>
          <w:sz w:val="16"/>
        </w:rPr>
        <w:t xml:space="preserve"> </w:t>
      </w:r>
      <w:proofErr w:type="spellStart"/>
      <w:r w:rsidRPr="00020EB2">
        <w:rPr>
          <w:sz w:val="16"/>
        </w:rPr>
        <w:t>fl</w:t>
      </w:r>
      <w:proofErr w:type="spellEnd"/>
      <w:r w:rsidRPr="00020EB2">
        <w:rPr>
          <w:sz w:val="16"/>
        </w:rPr>
        <w:t xml:space="preserve"> </w:t>
      </w:r>
      <w:proofErr w:type="spellStart"/>
      <w:r w:rsidRPr="00020EB2">
        <w:rPr>
          <w:sz w:val="16"/>
        </w:rPr>
        <w:t>ows</w:t>
      </w:r>
      <w:proofErr w:type="spellEnd"/>
      <w:r w:rsidRPr="00020EB2">
        <w:rPr>
          <w:sz w:val="16"/>
        </w:rPr>
        <w:t xml:space="preserve"> have a tendency to </w:t>
      </w:r>
      <w:proofErr w:type="spellStart"/>
      <w:r w:rsidRPr="00020EB2">
        <w:rPr>
          <w:sz w:val="16"/>
        </w:rPr>
        <w:t>fl</w:t>
      </w:r>
      <w:proofErr w:type="spellEnd"/>
      <w:r w:rsidRPr="00020EB2">
        <w:rPr>
          <w:sz w:val="16"/>
        </w:rPr>
        <w:t xml:space="preserve"> </w:t>
      </w:r>
      <w:proofErr w:type="spellStart"/>
      <w:r w:rsidRPr="00020EB2">
        <w:rPr>
          <w:sz w:val="16"/>
        </w:rPr>
        <w:t>uctuate</w:t>
      </w:r>
      <w:proofErr w:type="spellEnd"/>
      <w:r w:rsidRPr="00020EB2">
        <w:rPr>
          <w:sz w:val="16"/>
        </w:rPr>
        <w:t xml:space="preserve">, and </w:t>
      </w:r>
      <w:r w:rsidRPr="00F935DA">
        <w:rPr>
          <w:rStyle w:val="StyleUnderline"/>
          <w:highlight w:val="cyan"/>
        </w:rPr>
        <w:t>doubts</w:t>
      </w:r>
      <w:r w:rsidRPr="00976D3A">
        <w:rPr>
          <w:rStyle w:val="StyleUnderline"/>
        </w:rPr>
        <w:t xml:space="preserve"> that </w:t>
      </w:r>
      <w:r w:rsidRPr="00F935DA">
        <w:rPr>
          <w:rStyle w:val="StyleUnderline"/>
          <w:highlight w:val="cyan"/>
        </w:rPr>
        <w:t xml:space="preserve">countries </w:t>
      </w:r>
      <w:r w:rsidRPr="00F935DA">
        <w:rPr>
          <w:rStyle w:val="Emphasis"/>
          <w:highlight w:val="cyan"/>
        </w:rPr>
        <w:t>amend</w:t>
      </w:r>
      <w:r w:rsidRPr="00976D3A">
        <w:rPr>
          <w:rStyle w:val="StyleUnderline"/>
        </w:rPr>
        <w:t xml:space="preserve"> their </w:t>
      </w:r>
      <w:r w:rsidRPr="00F935DA">
        <w:rPr>
          <w:rStyle w:val="StyleUnderline"/>
          <w:highlight w:val="cyan"/>
        </w:rPr>
        <w:t>antitrust</w:t>
      </w:r>
      <w:r w:rsidRPr="00020EB2">
        <w:rPr>
          <w:sz w:val="16"/>
        </w:rPr>
        <w:t xml:space="preserve"> </w:t>
      </w:r>
      <w:r w:rsidRPr="00976D3A">
        <w:rPr>
          <w:rStyle w:val="Emphasis"/>
        </w:rPr>
        <w:t>laws</w:t>
      </w:r>
      <w:r w:rsidRPr="00020EB2">
        <w:rPr>
          <w:sz w:val="16"/>
        </w:rPr>
        <w:t xml:space="preserve"> </w:t>
      </w:r>
      <w:r w:rsidRPr="00F935DA">
        <w:rPr>
          <w:rStyle w:val="StyleUnderline"/>
          <w:highlight w:val="cyan"/>
        </w:rPr>
        <w:t>in response to</w:t>
      </w:r>
      <w:r w:rsidRPr="00976D3A">
        <w:rPr>
          <w:rStyle w:val="StyleUnderline"/>
        </w:rPr>
        <w:t xml:space="preserve"> their </w:t>
      </w:r>
      <w:r w:rsidRPr="00F935DA">
        <w:rPr>
          <w:rStyle w:val="Emphasis"/>
          <w:highlight w:val="cyan"/>
        </w:rPr>
        <w:t>changing trade</w:t>
      </w:r>
      <w:r w:rsidRPr="00976D3A">
        <w:rPr>
          <w:rStyle w:val="Emphasis"/>
        </w:rPr>
        <w:t xml:space="preserve"> balances</w:t>
      </w:r>
      <w:r w:rsidRPr="00020EB2">
        <w:rPr>
          <w:sz w:val="16"/>
        </w:rPr>
        <w:t xml:space="preserve">.140 </w:t>
      </w:r>
      <w:r w:rsidRPr="00976D3A">
        <w:rPr>
          <w:rStyle w:val="StyleUnderline"/>
        </w:rPr>
        <w:t xml:space="preserve">McGinnis further argues that </w:t>
      </w:r>
      <w:r w:rsidRPr="00F935DA">
        <w:rPr>
          <w:rStyle w:val="StyleUnderline"/>
          <w:highlight w:val="cyan"/>
        </w:rPr>
        <w:t xml:space="preserve">trade- flow bias would be </w:t>
      </w:r>
      <w:r w:rsidRPr="00F935DA">
        <w:rPr>
          <w:rStyle w:val="Emphasis"/>
          <w:highlight w:val="cyan"/>
        </w:rPr>
        <w:t>infeasible</w:t>
      </w:r>
      <w:r w:rsidRPr="00F935DA">
        <w:rPr>
          <w:rStyle w:val="StyleUnderline"/>
          <w:highlight w:val="cyan"/>
        </w:rPr>
        <w:t xml:space="preserve"> to </w:t>
      </w:r>
      <w:r w:rsidRPr="00F935DA">
        <w:rPr>
          <w:rStyle w:val="Emphasis"/>
          <w:highlight w:val="cyan"/>
        </w:rPr>
        <w:t>apply</w:t>
      </w:r>
      <w:r w:rsidRPr="00976D3A">
        <w:rPr>
          <w:rStyle w:val="StyleUnderline"/>
        </w:rPr>
        <w:t xml:space="preserve"> in practice, considering that it is often </w:t>
      </w:r>
      <w:r w:rsidRPr="00F935DA">
        <w:rPr>
          <w:rStyle w:val="StyleUnderline"/>
          <w:highlight w:val="cyan"/>
        </w:rPr>
        <w:t>difficult to categorize</w:t>
      </w:r>
      <w:r w:rsidRPr="00976D3A">
        <w:rPr>
          <w:rStyle w:val="StyleUnderline"/>
        </w:rPr>
        <w:t xml:space="preserve"> a multinational corporation </w:t>
      </w:r>
      <w:r w:rsidRPr="00F935DA">
        <w:rPr>
          <w:rStyle w:val="StyleUnderline"/>
          <w:highlight w:val="cyan"/>
        </w:rPr>
        <w:t>as ‘domestic’ or ‘foreign’</w:t>
      </w:r>
      <w:r w:rsidRPr="00020EB2">
        <w:rPr>
          <w:sz w:val="16"/>
        </w:rPr>
        <w:t xml:space="preserve">. </w:t>
      </w:r>
      <w:r w:rsidRPr="00976D3A">
        <w:rPr>
          <w:rStyle w:val="StyleUnderline"/>
        </w:rPr>
        <w:t>Hence</w:t>
      </w:r>
      <w:r w:rsidRPr="00020EB2">
        <w:rPr>
          <w:sz w:val="16"/>
        </w:rPr>
        <w:t xml:space="preserve">, </w:t>
      </w:r>
      <w:r w:rsidRPr="005E1B2C">
        <w:rPr>
          <w:rStyle w:val="StyleUnderline"/>
        </w:rPr>
        <w:t xml:space="preserve">exercising </w:t>
      </w:r>
      <w:r w:rsidRPr="00F935DA">
        <w:rPr>
          <w:rStyle w:val="StyleUnderline"/>
          <w:highlight w:val="cyan"/>
        </w:rPr>
        <w:t xml:space="preserve">bias </w:t>
      </w:r>
      <w:r w:rsidRPr="005E1B2C">
        <w:rPr>
          <w:rStyle w:val="StyleUnderline"/>
        </w:rPr>
        <w:t>against</w:t>
      </w:r>
      <w:r w:rsidRPr="00976D3A">
        <w:rPr>
          <w:rStyle w:val="StyleUnderline"/>
        </w:rPr>
        <w:t xml:space="preserve"> a ‘foreign’ corporation may</w:t>
      </w:r>
      <w:r w:rsidRPr="00020EB2">
        <w:rPr>
          <w:sz w:val="16"/>
        </w:rPr>
        <w:t xml:space="preserve"> have the unintended eff </w:t>
      </w:r>
      <w:proofErr w:type="spellStart"/>
      <w:r w:rsidRPr="00020EB2">
        <w:rPr>
          <w:sz w:val="16"/>
        </w:rPr>
        <w:t>ect</w:t>
      </w:r>
      <w:proofErr w:type="spellEnd"/>
      <w:r w:rsidRPr="00020EB2">
        <w:rPr>
          <w:sz w:val="16"/>
        </w:rPr>
        <w:t xml:space="preserve"> of </w:t>
      </w:r>
      <w:r w:rsidRPr="00F935DA">
        <w:rPr>
          <w:rStyle w:val="Emphasis"/>
          <w:highlight w:val="cyan"/>
        </w:rPr>
        <w:t>harm</w:t>
      </w:r>
      <w:r w:rsidRPr="00F935DA">
        <w:rPr>
          <w:sz w:val="16"/>
          <w:highlight w:val="cyan"/>
        </w:rPr>
        <w:t>ing</w:t>
      </w:r>
      <w:r w:rsidRPr="00020EB2">
        <w:rPr>
          <w:sz w:val="16"/>
        </w:rPr>
        <w:t xml:space="preserve"> the corporation’s many </w:t>
      </w:r>
      <w:r w:rsidRPr="00F935DA">
        <w:rPr>
          <w:rStyle w:val="StyleUnderline"/>
          <w:highlight w:val="cyan"/>
        </w:rPr>
        <w:t>domestic shareholders</w:t>
      </w:r>
      <w:r w:rsidRPr="00020EB2">
        <w:rPr>
          <w:sz w:val="16"/>
        </w:rPr>
        <w:t xml:space="preserve"> and employees.141 Anu Bradford points out that biased policies may have similar unintended consequences on domestic industries that rely on intermediate goods, since such goods comprise approximately 50% of the total imports in developed countries.142 </w:t>
      </w:r>
      <w:r w:rsidRPr="006354E9">
        <w:rPr>
          <w:rStyle w:val="StyleUnderline"/>
        </w:rPr>
        <w:t>Thus, if a country is a net- importer</w:t>
      </w:r>
      <w:r w:rsidRPr="00020EB2">
        <w:rPr>
          <w:sz w:val="16"/>
        </w:rPr>
        <w:t xml:space="preserve">, </w:t>
      </w:r>
      <w:r w:rsidRPr="006354E9">
        <w:rPr>
          <w:rStyle w:val="StyleUnderline"/>
        </w:rPr>
        <w:t xml:space="preserve">predisposed to </w:t>
      </w:r>
      <w:r w:rsidRPr="00020EB2">
        <w:rPr>
          <w:sz w:val="16"/>
        </w:rPr>
        <w:t xml:space="preserve">adopt overly </w:t>
      </w:r>
      <w:r w:rsidRPr="006354E9">
        <w:rPr>
          <w:rStyle w:val="StyleUnderline"/>
        </w:rPr>
        <w:t>strict</w:t>
      </w:r>
      <w:r w:rsidRPr="00020EB2">
        <w:rPr>
          <w:sz w:val="16"/>
        </w:rPr>
        <w:t xml:space="preserve"> antitrust </w:t>
      </w:r>
      <w:r w:rsidRPr="00F935DA">
        <w:rPr>
          <w:rStyle w:val="StyleUnderline"/>
          <w:highlight w:val="cyan"/>
        </w:rPr>
        <w:t>laws</w:t>
      </w:r>
      <w:r w:rsidRPr="006354E9">
        <w:rPr>
          <w:rStyle w:val="StyleUnderline"/>
        </w:rPr>
        <w:t>, those</w:t>
      </w:r>
      <w:r w:rsidRPr="00020EB2">
        <w:rPr>
          <w:sz w:val="16"/>
        </w:rPr>
        <w:t xml:space="preserve"> strict antitrust laws </w:t>
      </w:r>
      <w:r w:rsidRPr="006354E9">
        <w:rPr>
          <w:rStyle w:val="StyleUnderline"/>
        </w:rPr>
        <w:t>would</w:t>
      </w:r>
      <w:r w:rsidRPr="00020EB2">
        <w:rPr>
          <w:sz w:val="16"/>
        </w:rPr>
        <w:t xml:space="preserve"> </w:t>
      </w:r>
      <w:r w:rsidRPr="006354E9">
        <w:rPr>
          <w:rStyle w:val="StyleUnderline"/>
        </w:rPr>
        <w:t xml:space="preserve">not only </w:t>
      </w:r>
      <w:r w:rsidRPr="00F935DA">
        <w:rPr>
          <w:rStyle w:val="StyleUnderline"/>
          <w:highlight w:val="cyan"/>
        </w:rPr>
        <w:t>target</w:t>
      </w:r>
      <w:r w:rsidRPr="006354E9">
        <w:rPr>
          <w:rStyle w:val="StyleUnderline"/>
        </w:rPr>
        <w:t xml:space="preserve"> the foreign producers</w:t>
      </w:r>
      <w:r w:rsidRPr="00020EB2">
        <w:rPr>
          <w:sz w:val="16"/>
        </w:rPr>
        <w:t xml:space="preserve"> attempting to penetrate the market </w:t>
      </w:r>
      <w:r w:rsidRPr="006354E9">
        <w:rPr>
          <w:rStyle w:val="StyleUnderline"/>
        </w:rPr>
        <w:t xml:space="preserve">but also </w:t>
      </w:r>
      <w:r w:rsidRPr="00F935DA">
        <w:rPr>
          <w:rStyle w:val="Emphasis"/>
          <w:highlight w:val="cyan"/>
        </w:rPr>
        <w:t>domestic firms</w:t>
      </w:r>
      <w:r w:rsidRPr="00020EB2">
        <w:rPr>
          <w:sz w:val="16"/>
        </w:rPr>
        <w:t xml:space="preserve"> </w:t>
      </w:r>
      <w:r w:rsidRPr="006354E9">
        <w:rPr>
          <w:rStyle w:val="StyleUnderline"/>
        </w:rPr>
        <w:t>that depend on imported goods</w:t>
      </w:r>
      <w:r w:rsidRPr="00020EB2">
        <w:rPr>
          <w:sz w:val="16"/>
        </w:rPr>
        <w:t xml:space="preserve"> as inputs or raw materials.143 This criticism, if accepted, suggests that </w:t>
      </w:r>
      <w:r w:rsidRPr="006354E9">
        <w:rPr>
          <w:rStyle w:val="StyleUnderline"/>
        </w:rPr>
        <w:t xml:space="preserve">trade flows have, at best, only a </w:t>
      </w:r>
      <w:r w:rsidRPr="006354E9">
        <w:rPr>
          <w:rStyle w:val="Emphasis"/>
        </w:rPr>
        <w:t>marginal effect</w:t>
      </w:r>
      <w:r w:rsidRPr="00020EB2">
        <w:rPr>
          <w:sz w:val="16"/>
        </w:rPr>
        <w:t xml:space="preserve"> </w:t>
      </w:r>
      <w:r w:rsidRPr="006354E9">
        <w:rPr>
          <w:rStyle w:val="StyleUnderline"/>
        </w:rPr>
        <w:t>on countries’</w:t>
      </w:r>
      <w:r w:rsidRPr="00020EB2">
        <w:rPr>
          <w:sz w:val="16"/>
        </w:rPr>
        <w:t xml:space="preserve"> level of antitrust </w:t>
      </w:r>
      <w:r w:rsidRPr="006354E9">
        <w:rPr>
          <w:rStyle w:val="StyleUnderline"/>
        </w:rPr>
        <w:t>regulation</w:t>
      </w:r>
      <w:r w:rsidRPr="00020EB2">
        <w:rPr>
          <w:sz w:val="16"/>
        </w:rPr>
        <w:t>.</w:t>
      </w:r>
    </w:p>
    <w:p w14:paraId="197855AD" w14:textId="77777777" w:rsidR="00E1625E" w:rsidRPr="00E1625E" w:rsidRDefault="00E1625E" w:rsidP="00E1625E"/>
    <w:p w14:paraId="09D80728" w14:textId="75036D67" w:rsidR="00CD7443" w:rsidRDefault="00CD7443" w:rsidP="00CD7443">
      <w:pPr>
        <w:pStyle w:val="Heading3"/>
      </w:pPr>
      <w:r>
        <w:t xml:space="preserve">Open internet x </w:t>
      </w:r>
    </w:p>
    <w:p w14:paraId="09BFF88C" w14:textId="2F65A880" w:rsidR="00A3100F" w:rsidRPr="000F7EBB" w:rsidRDefault="00A3100F" w:rsidP="00A3100F">
      <w:pPr>
        <w:pStyle w:val="Heading4"/>
      </w:pPr>
      <w:r w:rsidRPr="000F7EBB">
        <w:t xml:space="preserve">No internet </w:t>
      </w:r>
      <w:proofErr w:type="gramStart"/>
      <w:r w:rsidRPr="000F7EBB">
        <w:t>impact</w:t>
      </w:r>
      <w:proofErr w:type="gramEnd"/>
      <w:r w:rsidR="006D6166">
        <w:t xml:space="preserve"> </w:t>
      </w:r>
    </w:p>
    <w:p w14:paraId="24AED7B8" w14:textId="77777777" w:rsidR="00A3100F" w:rsidRPr="000F7EBB" w:rsidRDefault="00A3100F" w:rsidP="00A3100F">
      <w:r w:rsidRPr="000F7EBB">
        <w:rPr>
          <w:rStyle w:val="Style13ptBold"/>
        </w:rPr>
        <w:t>Lewis 15</w:t>
      </w:r>
      <w:r w:rsidRPr="000F7EBB">
        <w:t xml:space="preserve">—Senior Fellow and Director of the Strategic Technologies Program at the CSIS and a PhD from the University of Chicago [James A, “Managing Risk for the Internet of Things,” CSIS, December, p. iv-v, </w:t>
      </w:r>
      <w:hyperlink r:id="rId18" w:history="1">
        <w:r w:rsidRPr="000F7EBB">
          <w:rPr>
            <w:rStyle w:val="Hyperlink"/>
          </w:rPr>
          <w:t>https://csis-prod.s3.amazonaws.com/s3fs-public/legacy_files/files/publication/151201_Lewis_ManagingRiskIoT_Web.pdf</w:t>
        </w:r>
      </w:hyperlink>
      <w:r w:rsidRPr="000F7EBB">
        <w:t xml:space="preserve">] </w:t>
      </w:r>
    </w:p>
    <w:p w14:paraId="629684E9" w14:textId="2F7A7AE1" w:rsidR="00A3100F" w:rsidRDefault="00A3100F" w:rsidP="00A3100F">
      <w:pPr>
        <w:rPr>
          <w:u w:val="single"/>
        </w:rPr>
      </w:pPr>
      <w:proofErr w:type="gramStart"/>
      <w:r w:rsidRPr="00C24B45">
        <w:rPr>
          <w:u w:val="single"/>
        </w:rPr>
        <w:t>The majority of</w:t>
      </w:r>
      <w:proofErr w:type="gramEnd"/>
      <w:r w:rsidRPr="00C24B45">
        <w:rPr>
          <w:u w:val="single"/>
        </w:rPr>
        <w:t xml:space="preserve"> Internet “users” are machines, not people. The devices that make up </w:t>
      </w:r>
      <w:r w:rsidRPr="00C24B45">
        <w:rPr>
          <w:sz w:val="16"/>
        </w:rPr>
        <w:t>“</w:t>
      </w:r>
      <w:r w:rsidRPr="0082064D">
        <w:rPr>
          <w:rStyle w:val="Emphasis"/>
          <w:highlight w:val="yellow"/>
        </w:rPr>
        <w:t>the Internet of Things</w:t>
      </w:r>
      <w:r w:rsidRPr="00C24B45">
        <w:rPr>
          <w:sz w:val="16"/>
        </w:rPr>
        <w:t>” (IoT)</w:t>
      </w:r>
      <w:r w:rsidRPr="00C24B45">
        <w:rPr>
          <w:u w:val="single"/>
        </w:rPr>
        <w:t xml:space="preserve"> connect to the Internet, </w:t>
      </w:r>
      <w:proofErr w:type="gramStart"/>
      <w:r w:rsidRPr="00C24B45">
        <w:rPr>
          <w:u w:val="single"/>
        </w:rPr>
        <w:t>take action</w:t>
      </w:r>
      <w:proofErr w:type="gramEnd"/>
      <w:r w:rsidRPr="00C24B45">
        <w:rPr>
          <w:u w:val="single"/>
        </w:rPr>
        <w:t xml:space="preserve">, and create immense amounts of data. These devices </w:t>
      </w:r>
      <w:r w:rsidRPr="00C24B45">
        <w:rPr>
          <w:sz w:val="16"/>
        </w:rPr>
        <w:t>will perform progressively more functions</w:t>
      </w:r>
      <w:r w:rsidRPr="00C24B45">
        <w:rPr>
          <w:u w:val="single"/>
        </w:rPr>
        <w:t xml:space="preserve">, creating new risks for safety and security, </w:t>
      </w:r>
      <w:r w:rsidRPr="00C24B45">
        <w:rPr>
          <w:sz w:val="16"/>
        </w:rPr>
        <w:t xml:space="preserve">but </w:t>
      </w:r>
      <w:r w:rsidRPr="000F7EBB">
        <w:rPr>
          <w:rStyle w:val="StyleUnderline"/>
          <w:highlight w:val="yellow"/>
        </w:rPr>
        <w:t xml:space="preserve">we need </w:t>
      </w:r>
      <w:r w:rsidRPr="0082064D">
        <w:rPr>
          <w:rStyle w:val="Emphasis"/>
          <w:highlight w:val="yellow"/>
        </w:rPr>
        <w:t>more than anecdotes</w:t>
      </w:r>
      <w:r w:rsidRPr="000F7EBB">
        <w:rPr>
          <w:rStyle w:val="StyleUnderline"/>
        </w:rPr>
        <w:t xml:space="preserve"> to assess risk and devise useful policies</w:t>
      </w:r>
      <w:r w:rsidRPr="00C24B45">
        <w:rPr>
          <w:u w:val="single"/>
        </w:rPr>
        <w:t xml:space="preserve">. An initial conclusion about security and the Internet of Things is that </w:t>
      </w:r>
      <w:r w:rsidRPr="000F7EBB">
        <w:rPr>
          <w:rStyle w:val="StyleUnderline"/>
          <w:highlight w:val="yellow"/>
        </w:rPr>
        <w:t xml:space="preserve">popular portrayals </w:t>
      </w:r>
      <w:r w:rsidRPr="0082064D">
        <w:rPr>
          <w:rStyle w:val="Emphasis"/>
          <w:highlight w:val="yellow"/>
        </w:rPr>
        <w:t>significantly exaggerate</w:t>
      </w:r>
      <w:r w:rsidRPr="000F7EBB">
        <w:rPr>
          <w:rStyle w:val="StyleUnderline"/>
          <w:highlight w:val="yellow"/>
        </w:rPr>
        <w:t xml:space="preserve"> and </w:t>
      </w:r>
      <w:r w:rsidRPr="0082064D">
        <w:rPr>
          <w:rStyle w:val="Emphasis"/>
          <w:highlight w:val="yellow"/>
        </w:rPr>
        <w:t>misrepresent risk</w:t>
      </w:r>
      <w:r w:rsidRPr="00C24B45">
        <w:rPr>
          <w:u w:val="single"/>
        </w:rPr>
        <w:t xml:space="preserve">. • The Internet of Things will be no more secure than the conventional Internet and may be more vulnerable, since many IoT devices will use simple computers with limited functionality • </w:t>
      </w:r>
      <w:r w:rsidRPr="000F7EBB">
        <w:rPr>
          <w:rStyle w:val="StyleUnderline"/>
        </w:rPr>
        <w:t xml:space="preserve">Increased </w:t>
      </w:r>
      <w:r w:rsidRPr="000F7EBB">
        <w:rPr>
          <w:rStyle w:val="StyleUnderline"/>
          <w:highlight w:val="yellow"/>
        </w:rPr>
        <w:t>vulnerability</w:t>
      </w:r>
      <w:r w:rsidRPr="00C24B45">
        <w:rPr>
          <w:u w:val="single"/>
        </w:rPr>
        <w:t xml:space="preserve">, however, </w:t>
      </w:r>
      <w:r w:rsidRPr="0082064D">
        <w:rPr>
          <w:rStyle w:val="Emphasis"/>
          <w:highlight w:val="yellow"/>
        </w:rPr>
        <w:t>does not</w:t>
      </w:r>
      <w:r w:rsidRPr="000F7EBB">
        <w:rPr>
          <w:rStyle w:val="StyleUnderline"/>
          <w:highlight w:val="yellow"/>
        </w:rPr>
        <w:t xml:space="preserve"> mean</w:t>
      </w:r>
      <w:r w:rsidRPr="000F7EBB">
        <w:rPr>
          <w:rStyle w:val="StyleUnderline"/>
        </w:rPr>
        <w:t xml:space="preserve"> </w:t>
      </w:r>
      <w:r w:rsidRPr="00C24B45">
        <w:rPr>
          <w:sz w:val="16"/>
        </w:rPr>
        <w:t xml:space="preserve">an increased </w:t>
      </w:r>
      <w:r w:rsidRPr="000F7EBB">
        <w:rPr>
          <w:rStyle w:val="StyleUnderline"/>
          <w:highlight w:val="yellow"/>
        </w:rPr>
        <w:t>risk</w:t>
      </w:r>
      <w:r w:rsidRPr="000F7EBB">
        <w:rPr>
          <w:rStyle w:val="StyleUnderline"/>
        </w:rPr>
        <w:t xml:space="preserve">. </w:t>
      </w:r>
      <w:r w:rsidRPr="000F7EBB">
        <w:rPr>
          <w:rStyle w:val="StyleUnderline"/>
          <w:highlight w:val="yellow"/>
        </w:rPr>
        <w:t>The benefits</w:t>
      </w:r>
      <w:r w:rsidRPr="000F7EBB">
        <w:rPr>
          <w:rStyle w:val="StyleUnderline"/>
        </w:rPr>
        <w:t xml:space="preserve"> of </w:t>
      </w:r>
      <w:r w:rsidRPr="00C24B45">
        <w:rPr>
          <w:sz w:val="16"/>
        </w:rPr>
        <w:t xml:space="preserve">IoT </w:t>
      </w:r>
      <w:r w:rsidRPr="0082064D">
        <w:rPr>
          <w:rStyle w:val="Emphasis"/>
          <w:highlight w:val="yellow"/>
        </w:rPr>
        <w:t>outweigh the potential for harm</w:t>
      </w:r>
      <w:r w:rsidRPr="00C24B45">
        <w:rPr>
          <w:sz w:val="16"/>
        </w:rPr>
        <w:t xml:space="preserve">, and one risk usually not considered is that premature or overreaching measures for security or privacy will stifle economic </w:t>
      </w:r>
      <w:r w:rsidRPr="006C6005">
        <w:rPr>
          <w:rStyle w:val="StyleUnderline"/>
        </w:rPr>
        <w:t>growth and innovation.</w:t>
      </w:r>
      <w:r w:rsidRPr="006C6005">
        <w:t xml:space="preserve"> •</w:t>
      </w:r>
      <w:r w:rsidRPr="00C24B45">
        <w:rPr>
          <w:u w:val="single"/>
        </w:rPr>
        <w:t xml:space="preserve"> IoT devices allow hackers to produce physical effects. Researchers have demonstrated many vulnerabilities in IoT devices, but the </w:t>
      </w:r>
      <w:r w:rsidRPr="006C6005">
        <w:rPr>
          <w:rStyle w:val="StyleUnderline"/>
          <w:highlight w:val="yellow"/>
        </w:rPr>
        <w:t>consequences of</w:t>
      </w:r>
      <w:r w:rsidRPr="006C6005">
        <w:rPr>
          <w:rStyle w:val="StyleUnderline"/>
        </w:rPr>
        <w:t xml:space="preserve"> these </w:t>
      </w:r>
      <w:r w:rsidRPr="006C6005">
        <w:rPr>
          <w:rStyle w:val="StyleUnderline"/>
          <w:highlight w:val="yellow"/>
        </w:rPr>
        <w:t>vulnerabilities</w:t>
      </w:r>
      <w:r w:rsidRPr="006C6005">
        <w:rPr>
          <w:rStyle w:val="StyleUnderline"/>
        </w:rPr>
        <w:t xml:space="preserve"> largely </w:t>
      </w:r>
      <w:r w:rsidRPr="006C6005">
        <w:rPr>
          <w:rStyle w:val="StyleUnderline"/>
          <w:highlight w:val="yellow"/>
        </w:rPr>
        <w:t>qualify as</w:t>
      </w:r>
      <w:r w:rsidRPr="00C24B45">
        <w:rPr>
          <w:sz w:val="16"/>
        </w:rPr>
        <w:t xml:space="preserve"> </w:t>
      </w:r>
      <w:r w:rsidRPr="00C24B45">
        <w:rPr>
          <w:rStyle w:val="Emphasis"/>
        </w:rPr>
        <w:t xml:space="preserve">malicious </w:t>
      </w:r>
      <w:r w:rsidRPr="0082064D">
        <w:rPr>
          <w:rStyle w:val="Emphasis"/>
          <w:highlight w:val="yellow"/>
        </w:rPr>
        <w:t>pranks</w:t>
      </w:r>
      <w:r w:rsidRPr="00C24B45">
        <w:rPr>
          <w:u w:val="single"/>
        </w:rPr>
        <w:t xml:space="preserve">. Only IoT devices that perform sensitive functions or where disruption can produce mass effect will increase risk. This means </w:t>
      </w:r>
      <w:r w:rsidRPr="006C6005">
        <w:rPr>
          <w:rStyle w:val="StyleUnderline"/>
          <w:highlight w:val="yellow"/>
        </w:rPr>
        <w:t>most IoT devices pose little risk</w:t>
      </w:r>
      <w:r w:rsidRPr="006C6005">
        <w:rPr>
          <w:rStyle w:val="StyleUnderline"/>
        </w:rPr>
        <w:t>.</w:t>
      </w:r>
      <w:r w:rsidRPr="00C24B45">
        <w:rPr>
          <w:u w:val="single"/>
        </w:rPr>
        <w:t xml:space="preserve"> </w:t>
      </w:r>
      <w:r w:rsidRPr="00C24B45">
        <w:rPr>
          <w:sz w:val="16"/>
        </w:rPr>
        <w:t>• The state of online privacy is so dreadful it is unlikely that IoT will make it worse. • The same problems that keep us from making cyberspace more secure will slow progress in IoT security: technological uncertainty, limited international cooperation, lack of incentives for improvement, limited regulatory authority, weak online identities, and an Internet business model based on exploitation of personal data</w:t>
      </w:r>
      <w:r w:rsidRPr="006C6005">
        <w:t xml:space="preserve"> • </w:t>
      </w:r>
      <w:r w:rsidRPr="006C6005">
        <w:rPr>
          <w:rStyle w:val="StyleUnderline"/>
          <w:highlight w:val="yellow"/>
        </w:rPr>
        <w:t>We can</w:t>
      </w:r>
      <w:r w:rsidRPr="0082064D">
        <w:rPr>
          <w:sz w:val="16"/>
          <w:highlight w:val="yellow"/>
        </w:rPr>
        <w:t xml:space="preserve"> </w:t>
      </w:r>
      <w:r w:rsidRPr="0082064D">
        <w:rPr>
          <w:rStyle w:val="Emphasis"/>
          <w:highlight w:val="yellow"/>
        </w:rPr>
        <w:t>accelerate risk reduction</w:t>
      </w:r>
      <w:r w:rsidRPr="006C6005">
        <w:rPr>
          <w:rStyle w:val="StyleUnderline"/>
          <w:highlight w:val="yellow"/>
        </w:rPr>
        <w:t xml:space="preserve"> with the </w:t>
      </w:r>
      <w:r w:rsidRPr="0082064D">
        <w:rPr>
          <w:rStyle w:val="Emphasis"/>
          <w:highlight w:val="yellow"/>
        </w:rPr>
        <w:t>same approaches</w:t>
      </w:r>
      <w:r w:rsidRPr="006C6005">
        <w:rPr>
          <w:rStyle w:val="StyleUnderline"/>
        </w:rPr>
        <w:t xml:space="preserve"> we use </w:t>
      </w:r>
      <w:r w:rsidRPr="006C6005">
        <w:rPr>
          <w:rStyle w:val="StyleUnderline"/>
          <w:highlight w:val="yellow"/>
        </w:rPr>
        <w:t>for general cybersecurity</w:t>
      </w:r>
      <w:r w:rsidRPr="006C6005">
        <w:rPr>
          <w:rStyle w:val="StyleUnderline"/>
        </w:rPr>
        <w:t>: research, liability, international cooperation, and regulation</w:t>
      </w:r>
      <w:r w:rsidRPr="00C24B45">
        <w:rPr>
          <w:sz w:val="16"/>
        </w:rPr>
        <w:t>. The White House could repeat its approach to critical infrastructure and task sector-specific agencies to work with companies to improve the security of IoT devices they use or sell. • Autonomy will be a key determinant for IoT risk. Limiting device autonomy or providing a way to override autonomy reduces risk. IoT standards should require a higher degree of human intervention and control for sensitive functions. • A secure device connecting to an unsecured network does little to reduce risk. Given the weak state of security on most networks, making IoT more secure requires better use of encryption, strong authentication, and increased resilience for both devices and networks. • We can use three metrics—the value of data, the criticality of a function, and scalability of failure—to assess IoT risk</w:t>
      </w:r>
      <w:r w:rsidRPr="006C6005">
        <w:t xml:space="preserve">. </w:t>
      </w:r>
      <w:r w:rsidRPr="006C6005">
        <w:rPr>
          <w:rStyle w:val="StyleUnderline"/>
          <w:highlight w:val="yellow"/>
        </w:rPr>
        <w:t>Devices that create valuable data</w:t>
      </w:r>
      <w:r w:rsidRPr="006C6005">
        <w:rPr>
          <w:rStyle w:val="StyleUnderline"/>
        </w:rPr>
        <w:t xml:space="preserve">, perform crucial functions, or can produce mass effect </w:t>
      </w:r>
      <w:r w:rsidRPr="006C6005">
        <w:rPr>
          <w:rStyle w:val="StyleUnderline"/>
          <w:highlight w:val="yellow"/>
        </w:rPr>
        <w:t>need to be held to higher standards</w:t>
      </w:r>
      <w:r w:rsidRPr="006C6005">
        <w:rPr>
          <w:rStyle w:val="StyleUnderline"/>
        </w:rPr>
        <w:t>.</w:t>
      </w:r>
      <w:r w:rsidRPr="00C24B45">
        <w:rPr>
          <w:u w:val="single"/>
        </w:rPr>
        <w:t xml:space="preserve"> Those that do not can be left to </w:t>
      </w:r>
      <w:r w:rsidRPr="0082064D">
        <w:rPr>
          <w:rStyle w:val="Emphasis"/>
          <w:highlight w:val="yellow"/>
        </w:rPr>
        <w:t>market forces</w:t>
      </w:r>
      <w:r w:rsidRPr="00C24B45">
        <w:rPr>
          <w:u w:val="single"/>
        </w:rPr>
        <w:t xml:space="preserve"> and the courts to </w:t>
      </w:r>
      <w:r w:rsidRPr="0082064D">
        <w:rPr>
          <w:rStyle w:val="Emphasis"/>
          <w:highlight w:val="yellow"/>
        </w:rPr>
        <w:t>correct</w:t>
      </w:r>
      <w:r w:rsidRPr="00C24B45">
        <w:rPr>
          <w:u w:val="single"/>
        </w:rPr>
        <w:t xml:space="preserve"> • Risk is dynamic. It decreases as technology matures and as familiarity and experience grow. </w:t>
      </w:r>
      <w:r w:rsidRPr="006C6005">
        <w:rPr>
          <w:rStyle w:val="StyleUnderline"/>
          <w:highlight w:val="yellow"/>
        </w:rPr>
        <w:t>As we gain experience</w:t>
      </w:r>
      <w:r w:rsidRPr="00C24B45">
        <w:rPr>
          <w:sz w:val="16"/>
        </w:rPr>
        <w:t xml:space="preserve"> with IoT, </w:t>
      </w:r>
      <w:r w:rsidRPr="0082064D">
        <w:rPr>
          <w:rStyle w:val="Emphasis"/>
          <w:highlight w:val="yellow"/>
        </w:rPr>
        <w:t>risk will decrease</w:t>
      </w:r>
      <w:r w:rsidRPr="00C24B45">
        <w:rPr>
          <w:u w:val="single"/>
        </w:rPr>
        <w:t>.</w:t>
      </w:r>
    </w:p>
    <w:p w14:paraId="1BEC8C2B" w14:textId="77777777" w:rsidR="00FA615A" w:rsidRPr="00FB3BAC" w:rsidRDefault="00FA615A" w:rsidP="00FA615A">
      <w:pPr>
        <w:pStyle w:val="Heading4"/>
      </w:pPr>
      <w:r w:rsidRPr="00FB3BAC">
        <w:t xml:space="preserve">Plan </w:t>
      </w:r>
      <w:r w:rsidRPr="00FB3BAC">
        <w:rPr>
          <w:u w:val="single"/>
        </w:rPr>
        <w:t>doesn’t</w:t>
      </w:r>
      <w:r>
        <w:t xml:space="preserve"> solve digital divide</w:t>
      </w:r>
    </w:p>
    <w:p w14:paraId="5CCA0272" w14:textId="77777777" w:rsidR="00FA615A" w:rsidRPr="00FB3BAC" w:rsidRDefault="00FA615A" w:rsidP="00FA615A">
      <w:r w:rsidRPr="00FB3BAC">
        <w:rPr>
          <w:rStyle w:val="Style13ptBold"/>
        </w:rPr>
        <w:t>UW 20</w:t>
      </w:r>
      <w:r w:rsidRPr="00FB3BAC">
        <w:t xml:space="preserve"> (University of Washington, The Digital Divide: Gender and technology in an unequal world, 11-6, </w:t>
      </w:r>
      <w:hyperlink r:id="rId19" w:history="1">
        <w:r w:rsidRPr="00FB3BAC">
          <w:rPr>
            <w:rStyle w:val="Hyperlink"/>
          </w:rPr>
          <w:t>https://depts.washington.edu/urbanuw/news/the-digital-divide-gender-and-technology-in-an-unequal-world/</w:t>
        </w:r>
      </w:hyperlink>
      <w:r w:rsidRPr="00FB3BAC">
        <w:t>, y2k)</w:t>
      </w:r>
    </w:p>
    <w:p w14:paraId="4CCCAB6D" w14:textId="08025260" w:rsidR="00FA615A" w:rsidRPr="004A0ACF" w:rsidRDefault="00FA615A" w:rsidP="00FA615A">
      <w:r w:rsidRPr="004A0ACF">
        <w:t xml:space="preserve">All over the world, digital literacy and access to technology are commonly divided along gender and racial lines. </w:t>
      </w:r>
      <w:r w:rsidRPr="00FB3BAC">
        <w:t>During a global pandemic that has forced an even stronger reliance on technology than before, the disproportionate and inadequate access that lower-income women of color face is clear, both around the United States and in the Global South. Many women in cities across the Global South rely on the informal marketplace to buy and sell goods, from soap and toilet paper to clothing and fresh fruit. Access to mobile phones and the internet can provide necessary channels for women to access mobile money for their entire family, as well as emotional support as they shoulder more work</w:t>
      </w:r>
      <w:r w:rsidRPr="004A0ACF">
        <w:t xml:space="preserve"> in the household (World Bank [web], Feb 2020). With strict lockdowns and restrictions in place during the pandemic, these financial avenues and support systems have been slashed. </w:t>
      </w:r>
      <w:r w:rsidRPr="00FB3BAC">
        <w:rPr>
          <w:rStyle w:val="StyleUnderline"/>
          <w:highlight w:val="cyan"/>
        </w:rPr>
        <w:t>In the Global South</w:t>
      </w:r>
      <w:r w:rsidRPr="004A0ACF">
        <w:t xml:space="preserve">, </w:t>
      </w:r>
      <w:r w:rsidRPr="00FB3BAC">
        <w:rPr>
          <w:rStyle w:val="Emphasis"/>
          <w:highlight w:val="cyan"/>
        </w:rPr>
        <w:t>barriers to digital equity</w:t>
      </w:r>
      <w:r w:rsidRPr="00FB3BAC">
        <w:rPr>
          <w:highlight w:val="cyan"/>
        </w:rPr>
        <w:t xml:space="preserve"> </w:t>
      </w:r>
      <w:r w:rsidRPr="00FB3BAC">
        <w:rPr>
          <w:rStyle w:val="StyleUnderline"/>
          <w:highlight w:val="cyan"/>
        </w:rPr>
        <w:t>are</w:t>
      </w:r>
      <w:r w:rsidRPr="004A0ACF">
        <w:rPr>
          <w:rStyle w:val="StyleUnderline"/>
        </w:rPr>
        <w:t xml:space="preserve"> </w:t>
      </w:r>
      <w:r w:rsidRPr="00FB3BAC">
        <w:rPr>
          <w:rStyle w:val="Emphasis"/>
          <w:highlight w:val="cyan"/>
        </w:rPr>
        <w:t>exacerbated</w:t>
      </w:r>
      <w:r w:rsidRPr="00FB3BAC">
        <w:rPr>
          <w:highlight w:val="cyan"/>
        </w:rPr>
        <w:t xml:space="preserve"> </w:t>
      </w:r>
      <w:r w:rsidRPr="00FB3BAC">
        <w:rPr>
          <w:rStyle w:val="StyleUnderline"/>
          <w:highlight w:val="cyan"/>
        </w:rPr>
        <w:t>by the availability</w:t>
      </w:r>
      <w:r w:rsidRPr="004A0ACF">
        <w:rPr>
          <w:rStyle w:val="StyleUnderline"/>
        </w:rPr>
        <w:t xml:space="preserve">, or </w:t>
      </w:r>
      <w:r w:rsidRPr="00FB3BAC">
        <w:rPr>
          <w:rStyle w:val="StyleUnderline"/>
          <w:highlight w:val="cyan"/>
        </w:rPr>
        <w:t xml:space="preserve">lack thereof, of </w:t>
      </w:r>
      <w:r w:rsidRPr="00FB3BAC">
        <w:rPr>
          <w:rStyle w:val="Emphasis"/>
          <w:highlight w:val="cyan"/>
        </w:rPr>
        <w:t>tech</w:t>
      </w:r>
      <w:r w:rsidRPr="00FB3BAC">
        <w:rPr>
          <w:rStyle w:val="Emphasis"/>
        </w:rPr>
        <w:t>nological</w:t>
      </w:r>
      <w:r w:rsidRPr="004A0ACF">
        <w:rPr>
          <w:rStyle w:val="Emphasis"/>
        </w:rPr>
        <w:t xml:space="preserve"> </w:t>
      </w:r>
      <w:r w:rsidRPr="00FB3BAC">
        <w:rPr>
          <w:rStyle w:val="Emphasis"/>
          <w:highlight w:val="cyan"/>
        </w:rPr>
        <w:t>infrastructure</w:t>
      </w:r>
      <w:r w:rsidRPr="004A0ACF">
        <w:t xml:space="preserve">, </w:t>
      </w:r>
      <w:r w:rsidRPr="00FB3BAC">
        <w:rPr>
          <w:rStyle w:val="Emphasis"/>
          <w:highlight w:val="cyan"/>
        </w:rPr>
        <w:t>financial</w:t>
      </w:r>
      <w:r w:rsidRPr="004A0ACF">
        <w:rPr>
          <w:rStyle w:val="Emphasis"/>
        </w:rPr>
        <w:t xml:space="preserve"> </w:t>
      </w:r>
      <w:r w:rsidRPr="00FB3BAC">
        <w:rPr>
          <w:rStyle w:val="Emphasis"/>
          <w:highlight w:val="cyan"/>
        </w:rPr>
        <w:t>constraints</w:t>
      </w:r>
      <w:r w:rsidRPr="004A0ACF">
        <w:t xml:space="preserve">, </w:t>
      </w:r>
      <w:r w:rsidRPr="00FB3BAC">
        <w:rPr>
          <w:rStyle w:val="StyleUnderline"/>
          <w:highlight w:val="cyan"/>
        </w:rPr>
        <w:t>and</w:t>
      </w:r>
      <w:r w:rsidRPr="00FB3BAC">
        <w:rPr>
          <w:highlight w:val="cyan"/>
        </w:rPr>
        <w:t xml:space="preserve"> </w:t>
      </w:r>
      <w:r w:rsidRPr="00FB3BAC">
        <w:rPr>
          <w:rStyle w:val="Emphasis"/>
          <w:highlight w:val="cyan"/>
        </w:rPr>
        <w:t>cultural</w:t>
      </w:r>
      <w:r w:rsidRPr="00FB3BAC">
        <w:rPr>
          <w:highlight w:val="cyan"/>
        </w:rPr>
        <w:t xml:space="preserve"> </w:t>
      </w:r>
      <w:r w:rsidRPr="00FB3BAC">
        <w:rPr>
          <w:rStyle w:val="StyleUnderline"/>
          <w:highlight w:val="cyan"/>
        </w:rPr>
        <w:t>or</w:t>
      </w:r>
      <w:r w:rsidRPr="00FB3BAC">
        <w:rPr>
          <w:highlight w:val="cyan"/>
        </w:rPr>
        <w:t xml:space="preserve"> </w:t>
      </w:r>
      <w:r w:rsidRPr="00FB3BAC">
        <w:rPr>
          <w:rStyle w:val="Emphasis"/>
          <w:highlight w:val="cyan"/>
        </w:rPr>
        <w:t>institutional norms</w:t>
      </w:r>
      <w:r w:rsidRPr="004A0ACF">
        <w:t>. In a world where women are commonly disenfranchised, “the digital divide could increasingly prevent women from accessing life-enhancing services for education, health, and financial inclusion in a world that has become virtual overnight” (World Bank [web], June 2020). Stronger and more efficient technological infrastructure in cities across the world will allow anyone, but especially women, to connect to much needed social and financial services, especially during the COVID-19 pandemic.</w:t>
      </w:r>
      <w:r w:rsidR="009F1816">
        <w:t xml:space="preserve"> </w:t>
      </w:r>
    </w:p>
    <w:p w14:paraId="54C8B2EB" w14:textId="77777777" w:rsidR="000A2919" w:rsidRDefault="000A2919">
      <w:pPr>
        <w:spacing w:after="0" w:line="240" w:lineRule="auto"/>
        <w:rPr>
          <w:rFonts w:asciiTheme="minorHAnsi" w:eastAsiaTheme="minorEastAsia" w:hAnsiTheme="minorHAnsi" w:cstheme="minorBidi"/>
          <w:sz w:val="24"/>
          <w:szCs w:val="24"/>
        </w:rPr>
      </w:pPr>
    </w:p>
    <w:sectPr w:rsidR="000A291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2B19E7"/>
    <w:multiLevelType w:val="hybridMultilevel"/>
    <w:tmpl w:val="61A6B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00F5F"/>
    <w:multiLevelType w:val="hybridMultilevel"/>
    <w:tmpl w:val="A0542824"/>
    <w:lvl w:ilvl="0" w:tplc="9064C67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84F20"/>
    <w:multiLevelType w:val="hybridMultilevel"/>
    <w:tmpl w:val="0678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C201A"/>
    <w:multiLevelType w:val="hybridMultilevel"/>
    <w:tmpl w:val="E3EC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C0FE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919"/>
    <w:rsid w:val="000A2D8A"/>
    <w:rsid w:val="000D26A6"/>
    <w:rsid w:val="000D2B90"/>
    <w:rsid w:val="000D6ED8"/>
    <w:rsid w:val="000D717B"/>
    <w:rsid w:val="000E425D"/>
    <w:rsid w:val="00100B28"/>
    <w:rsid w:val="00117316"/>
    <w:rsid w:val="001209B4"/>
    <w:rsid w:val="00140417"/>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21D2"/>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5B6B"/>
    <w:rsid w:val="004270E3"/>
    <w:rsid w:val="004348DC"/>
    <w:rsid w:val="00434921"/>
    <w:rsid w:val="00442018"/>
    <w:rsid w:val="00446567"/>
    <w:rsid w:val="00446A29"/>
    <w:rsid w:val="00447B10"/>
    <w:rsid w:val="00452EE4"/>
    <w:rsid w:val="00452F0B"/>
    <w:rsid w:val="004536D6"/>
    <w:rsid w:val="00457224"/>
    <w:rsid w:val="0047482C"/>
    <w:rsid w:val="00475436"/>
    <w:rsid w:val="0048047E"/>
    <w:rsid w:val="00482AF9"/>
    <w:rsid w:val="004915DC"/>
    <w:rsid w:val="00496BB2"/>
    <w:rsid w:val="004B37B4"/>
    <w:rsid w:val="004B72B4"/>
    <w:rsid w:val="004C0314"/>
    <w:rsid w:val="004C0D3D"/>
    <w:rsid w:val="004C0FE0"/>
    <w:rsid w:val="004C213E"/>
    <w:rsid w:val="004C376C"/>
    <w:rsid w:val="004C657F"/>
    <w:rsid w:val="004D17D8"/>
    <w:rsid w:val="004D52D8"/>
    <w:rsid w:val="004E355B"/>
    <w:rsid w:val="005028E5"/>
    <w:rsid w:val="00503735"/>
    <w:rsid w:val="00516A88"/>
    <w:rsid w:val="00522065"/>
    <w:rsid w:val="005224F2"/>
    <w:rsid w:val="00533F1C"/>
    <w:rsid w:val="00536D8B"/>
    <w:rsid w:val="00536DF0"/>
    <w:rsid w:val="005379C3"/>
    <w:rsid w:val="0054295A"/>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3D94"/>
    <w:rsid w:val="00607D6C"/>
    <w:rsid w:val="0061383D"/>
    <w:rsid w:val="00614D69"/>
    <w:rsid w:val="00617030"/>
    <w:rsid w:val="00621301"/>
    <w:rsid w:val="0062173F"/>
    <w:rsid w:val="006235FB"/>
    <w:rsid w:val="00626A15"/>
    <w:rsid w:val="00635C68"/>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166"/>
    <w:rsid w:val="006D6AED"/>
    <w:rsid w:val="006E6D0B"/>
    <w:rsid w:val="006F126E"/>
    <w:rsid w:val="006F32C9"/>
    <w:rsid w:val="006F3834"/>
    <w:rsid w:val="006F5693"/>
    <w:rsid w:val="006F5D4C"/>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76966"/>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4D93"/>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F5A"/>
    <w:rsid w:val="00897C29"/>
    <w:rsid w:val="008A1A9C"/>
    <w:rsid w:val="008A4633"/>
    <w:rsid w:val="008B032E"/>
    <w:rsid w:val="008C0FA2"/>
    <w:rsid w:val="008C2342"/>
    <w:rsid w:val="008C58B5"/>
    <w:rsid w:val="008C77B6"/>
    <w:rsid w:val="008D1B91"/>
    <w:rsid w:val="008D724A"/>
    <w:rsid w:val="008E7A3E"/>
    <w:rsid w:val="008F41FD"/>
    <w:rsid w:val="008F4479"/>
    <w:rsid w:val="008F4BA0"/>
    <w:rsid w:val="00901726"/>
    <w:rsid w:val="00912DAB"/>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816"/>
    <w:rsid w:val="009F1CBB"/>
    <w:rsid w:val="009F3305"/>
    <w:rsid w:val="009F6FB2"/>
    <w:rsid w:val="00A071C0"/>
    <w:rsid w:val="00A22670"/>
    <w:rsid w:val="00A24B35"/>
    <w:rsid w:val="00A24B43"/>
    <w:rsid w:val="00A271BA"/>
    <w:rsid w:val="00A27F86"/>
    <w:rsid w:val="00A3100F"/>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13BC"/>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402"/>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5D79"/>
    <w:rsid w:val="00CC7A4E"/>
    <w:rsid w:val="00CD1359"/>
    <w:rsid w:val="00CD4C83"/>
    <w:rsid w:val="00CD7443"/>
    <w:rsid w:val="00D01EDC"/>
    <w:rsid w:val="00D078AA"/>
    <w:rsid w:val="00D10058"/>
    <w:rsid w:val="00D11978"/>
    <w:rsid w:val="00D15E30"/>
    <w:rsid w:val="00D16129"/>
    <w:rsid w:val="00D25DBD"/>
    <w:rsid w:val="00D26929"/>
    <w:rsid w:val="00D30CBD"/>
    <w:rsid w:val="00D30D9E"/>
    <w:rsid w:val="00D33908"/>
    <w:rsid w:val="00D354F2"/>
    <w:rsid w:val="00D36393"/>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1625E"/>
    <w:rsid w:val="00E20D65"/>
    <w:rsid w:val="00E353A2"/>
    <w:rsid w:val="00E36881"/>
    <w:rsid w:val="00E42E4C"/>
    <w:rsid w:val="00E47013"/>
    <w:rsid w:val="00E541F9"/>
    <w:rsid w:val="00E57B79"/>
    <w:rsid w:val="00E628DD"/>
    <w:rsid w:val="00E63419"/>
    <w:rsid w:val="00E64496"/>
    <w:rsid w:val="00E72115"/>
    <w:rsid w:val="00E74721"/>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7E82"/>
    <w:rsid w:val="00F94060"/>
    <w:rsid w:val="00FA56F6"/>
    <w:rsid w:val="00FA615A"/>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59667"/>
  <w14:defaultImageDpi w14:val="300"/>
  <w15:docId w15:val="{CC7FCB5F-66CC-8E4C-B3D2-43FCBB04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40417"/>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1404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404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2"/>
    <w:unhideWhenUsed/>
    <w:qFormat/>
    <w:rsid w:val="0014041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3"/>
    <w:unhideWhenUsed/>
    <w:qFormat/>
    <w:rsid w:val="0014041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404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417"/>
  </w:style>
  <w:style w:type="character" w:customStyle="1" w:styleId="Heading1Char">
    <w:name w:val="Heading 1 Char"/>
    <w:aliases w:val="Pocket Char"/>
    <w:basedOn w:val="DefaultParagraphFont"/>
    <w:link w:val="Heading1"/>
    <w:rsid w:val="0014041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4041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2"/>
    <w:rsid w:val="00140417"/>
    <w:rPr>
      <w:rFonts w:ascii="Calibri" w:eastAsiaTheme="majorEastAsia" w:hAnsi="Calibri" w:cstheme="majorBidi"/>
      <w:b/>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140417"/>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40417"/>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140417"/>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14041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40417"/>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40417"/>
    <w:rPr>
      <w:color w:val="auto"/>
      <w:u w:val="none"/>
    </w:rPr>
  </w:style>
  <w:style w:type="paragraph" w:styleId="DocumentMap">
    <w:name w:val="Document Map"/>
    <w:basedOn w:val="Normal"/>
    <w:link w:val="DocumentMapChar"/>
    <w:uiPriority w:val="99"/>
    <w:semiHidden/>
    <w:unhideWhenUsed/>
    <w:rsid w:val="00C1240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12402"/>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CD7443"/>
    <w:rPr>
      <w:sz w:val="22"/>
      <w:u w:val="single"/>
    </w:rPr>
  </w:style>
  <w:style w:type="paragraph" w:customStyle="1" w:styleId="textbold">
    <w:name w:val="text bold"/>
    <w:basedOn w:val="Normal"/>
    <w:link w:val="Emphasis"/>
    <w:uiPriority w:val="7"/>
    <w:qFormat/>
    <w:rsid w:val="00CD7443"/>
    <w:pPr>
      <w:ind w:left="720"/>
      <w:jc w:val="both"/>
    </w:pPr>
    <w:rPr>
      <w:rFonts w:eastAsiaTheme="minorEastAsia"/>
      <w:b/>
      <w:iCs/>
      <w:sz w:val="22"/>
      <w:szCs w:val="24"/>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No Spacing7,Note Level 2,tags,Dont use,card"/>
    <w:basedOn w:val="Heading1"/>
    <w:link w:val="Hyperlink"/>
    <w:autoRedefine/>
    <w:uiPriority w:val="99"/>
    <w:qFormat/>
    <w:rsid w:val="00CD7443"/>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sz w:val="24"/>
      <w:szCs w:val="24"/>
    </w:rPr>
  </w:style>
  <w:style w:type="paragraph" w:customStyle="1" w:styleId="Emphasize">
    <w:name w:val="Emphasize"/>
    <w:basedOn w:val="Normal"/>
    <w:uiPriority w:val="7"/>
    <w:qFormat/>
    <w:rsid w:val="00A3100F"/>
    <w:pPr>
      <w:pBdr>
        <w:top w:val="single" w:sz="18" w:space="0" w:color="auto"/>
        <w:left w:val="single" w:sz="18" w:space="0" w:color="auto"/>
        <w:bottom w:val="single" w:sz="18" w:space="0" w:color="auto"/>
        <w:right w:val="single" w:sz="18" w:space="0" w:color="auto"/>
      </w:pBdr>
      <w:spacing w:after="0" w:line="254" w:lineRule="auto"/>
      <w:ind w:left="720"/>
      <w:jc w:val="both"/>
    </w:pPr>
    <w:rPr>
      <w:b/>
      <w:iCs/>
      <w:u w:val="single"/>
    </w:rPr>
  </w:style>
  <w:style w:type="paragraph" w:customStyle="1" w:styleId="UnderlinePara">
    <w:name w:val="Underline Para"/>
    <w:basedOn w:val="Normal"/>
    <w:uiPriority w:val="6"/>
    <w:qFormat/>
    <w:rsid w:val="00FA615A"/>
    <w:pPr>
      <w:widowControl w:val="0"/>
      <w:suppressAutoHyphens/>
      <w:spacing w:after="200"/>
      <w:contextualSpacing/>
    </w:pPr>
    <w:rPr>
      <w:rFonts w:asciiTheme="minorHAnsi" w:hAnsiTheme="minorHAnsi"/>
      <w:u w:val="single"/>
    </w:rPr>
  </w:style>
  <w:style w:type="paragraph" w:styleId="ListParagraph">
    <w:name w:val="List Paragraph"/>
    <w:basedOn w:val="Normal"/>
    <w:uiPriority w:val="34"/>
    <w:qFormat/>
    <w:rsid w:val="00E62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bes.com/sites/ritanumerof/2020/11/11/covid-induced-hospital-consolidation-what-are-the-impacts-on-consumers-and-potentially-the-president/?sh=692d6fc94da0" TargetMode="External"/><Relationship Id="rId18" Type="http://schemas.openxmlformats.org/officeDocument/2006/relationships/hyperlink" Target="https://csis-prod.s3.amazonaws.com/s3fs-public/legacy_files/files/publication/151201_Lewis_ManagingRiskIoT_Web.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ercatus.org/publications/antitrust-and-competition/lack-resources-and-lack-authority-over-nonprofit" TargetMode="External"/><Relationship Id="rId17" Type="http://schemas.openxmlformats.org/officeDocument/2006/relationships/hyperlink" Target="https://ustr.gov/about-us/policy-offices/press-office/fact-sheets/2020/march/fact-sheet-2020-national-trade-estimate-strong-binding-rules-advance-digital-trade" TargetMode="External"/><Relationship Id="rId2" Type="http://schemas.openxmlformats.org/officeDocument/2006/relationships/customXml" Target="../customXml/item2.xml"/><Relationship Id="rId16" Type="http://schemas.openxmlformats.org/officeDocument/2006/relationships/hyperlink" Target="https://freedomhouse.org/report/freedom-net/2020/pandemics-digital-shado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olitico.com/newsletters/future-pulse/2021/08/25/how-bidens-tech-trustbuster-could-change-health-care-797333" TargetMode="External"/><Relationship Id="rId5" Type="http://schemas.openxmlformats.org/officeDocument/2006/relationships/numbering" Target="numbering.xml"/><Relationship Id="rId15" Type="http://schemas.openxmlformats.org/officeDocument/2006/relationships/hyperlink" Target="https://www.nbr.org/publication/chinas-vision-for-cyber-sovereignty-and-the-global-governance-of-cyberspace/" TargetMode="External"/><Relationship Id="rId10" Type="http://schemas.openxmlformats.org/officeDocument/2006/relationships/hyperlink" Target="https://theforgenews.org/2018/09/21/party-organizing-in-the-21st-century/" TargetMode="External"/><Relationship Id="rId19" Type="http://schemas.openxmlformats.org/officeDocument/2006/relationships/hyperlink" Target="https://depts.washington.edu/urbanuw/news/the-digital-divide-gender-and-technology-in-an-unequal-world/" TargetMode="External"/><Relationship Id="rId4" Type="http://schemas.openxmlformats.org/officeDocument/2006/relationships/customXml" Target="../customXml/item4.xml"/><Relationship Id="rId9" Type="http://schemas.openxmlformats.org/officeDocument/2006/relationships/hyperlink" Target="https://monthlyreview.org/2019/02/01/capitalism-has-failed-what-next/" TargetMode="External"/><Relationship Id="rId14" Type="http://schemas.openxmlformats.org/officeDocument/2006/relationships/hyperlink" Target="https://www.wita.org/blogs/biden-digital-trade-agre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146</TotalTime>
  <Pages>1</Pages>
  <Words>16414</Words>
  <Characters>93566</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109761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45</cp:revision>
  <dcterms:created xsi:type="dcterms:W3CDTF">2021-10-28T16:33:00Z</dcterms:created>
  <dcterms:modified xsi:type="dcterms:W3CDTF">2021-10-29T18:36:00Z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