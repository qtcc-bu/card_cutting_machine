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8863" w14:textId="77777777" w:rsidR="004F0EAD" w:rsidRPr="004F0EAD" w:rsidRDefault="004F0EAD" w:rsidP="004F0EAD">
      <w:pPr>
        <w:pStyle w:val="Heading1"/>
        <w:rPr>
          <w:rFonts w:asciiTheme="minorHAnsi" w:hAnsiTheme="minorHAnsi" w:cstheme="minorHAnsi"/>
        </w:rPr>
      </w:pPr>
      <w:bookmarkStart w:id="0" w:name="_Hlk82422799"/>
      <w:r w:rsidRPr="004F0EAD">
        <w:rPr>
          <w:rFonts w:asciiTheme="minorHAnsi" w:hAnsiTheme="minorHAnsi" w:cstheme="minorHAnsi"/>
        </w:rPr>
        <w:t>1NC</w:t>
      </w:r>
    </w:p>
    <w:p w14:paraId="1456FD6F" w14:textId="77777777"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OFF</w:t>
      </w:r>
    </w:p>
    <w:p w14:paraId="68453907"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1NC---K</w:t>
      </w:r>
    </w:p>
    <w:p w14:paraId="42A9BA1A" w14:textId="77777777" w:rsidR="004F0EAD" w:rsidRPr="004F0EAD" w:rsidRDefault="004F0EAD" w:rsidP="004F0EAD">
      <w:pPr>
        <w:pStyle w:val="Heading4"/>
        <w:rPr>
          <w:rFonts w:asciiTheme="minorHAnsi" w:hAnsiTheme="minorHAnsi" w:cstheme="minorHAnsi"/>
        </w:rPr>
      </w:pPr>
      <w:bookmarkStart w:id="1" w:name="_Hlk82512230"/>
      <w:r w:rsidRPr="004F0EAD">
        <w:rPr>
          <w:rFonts w:asciiTheme="minorHAnsi" w:hAnsiTheme="minorHAnsi" w:cstheme="minorHAnsi"/>
        </w:rPr>
        <w:t xml:space="preserve">Anti-black violence is a </w:t>
      </w:r>
      <w:r w:rsidRPr="004F0EAD">
        <w:rPr>
          <w:rFonts w:asciiTheme="minorHAnsi" w:hAnsiTheme="minorHAnsi" w:cstheme="minorHAnsi"/>
          <w:u w:val="single"/>
        </w:rPr>
        <w:t>paradigmatic constant</w:t>
      </w:r>
      <w:r w:rsidRPr="004F0EAD">
        <w:rPr>
          <w:rFonts w:asciiTheme="minorHAnsi" w:hAnsiTheme="minorHAnsi" w:cstheme="minorHAnsi"/>
        </w:rPr>
        <w:t xml:space="preserve"> that engenders human communities. The 1AC reiterates a </w:t>
      </w:r>
      <w:proofErr w:type="spellStart"/>
      <w:r w:rsidRPr="004F0EAD">
        <w:rPr>
          <w:rFonts w:asciiTheme="minorHAnsi" w:hAnsiTheme="minorHAnsi" w:cstheme="minorHAnsi"/>
          <w:u w:val="single"/>
        </w:rPr>
        <w:t>chronopolitical</w:t>
      </w:r>
      <w:proofErr w:type="spellEnd"/>
      <w:r w:rsidRPr="004F0EAD">
        <w:rPr>
          <w:rFonts w:asciiTheme="minorHAnsi" w:hAnsiTheme="minorHAnsi" w:cstheme="minorHAnsi"/>
          <w:u w:val="single"/>
        </w:rPr>
        <w:t xml:space="preserve"> grammar of progress</w:t>
      </w:r>
      <w:r w:rsidRPr="004F0EAD">
        <w:rPr>
          <w:rFonts w:asciiTheme="minorHAnsi" w:hAnsiTheme="minorHAnsi" w:cstheme="minorHAnsi"/>
        </w:rPr>
        <w:t xml:space="preserve"> that secures complicity for black dereliction. </w:t>
      </w:r>
    </w:p>
    <w:p w14:paraId="04555B41" w14:textId="77777777" w:rsidR="004F0EAD" w:rsidRPr="004F0EAD" w:rsidRDefault="004F0EAD" w:rsidP="004F0EAD">
      <w:pPr>
        <w:rPr>
          <w:rFonts w:asciiTheme="minorHAnsi" w:hAnsiTheme="minorHAnsi" w:cstheme="minorHAnsi"/>
          <w:sz w:val="16"/>
          <w:szCs w:val="16"/>
        </w:rPr>
      </w:pPr>
      <w:proofErr w:type="spellStart"/>
      <w:r w:rsidRPr="004F0EAD">
        <w:rPr>
          <w:rStyle w:val="Style13ptBold"/>
          <w:rFonts w:asciiTheme="minorHAnsi" w:hAnsiTheme="minorHAnsi" w:cstheme="minorHAnsi"/>
        </w:rPr>
        <w:t>Malaklou</w:t>
      </w:r>
      <w:proofErr w:type="spellEnd"/>
      <w:r w:rsidRPr="004F0EAD">
        <w:rPr>
          <w:rStyle w:val="Style13ptBold"/>
          <w:rFonts w:asciiTheme="minorHAnsi" w:hAnsiTheme="minorHAnsi" w:cstheme="minorHAnsi"/>
        </w:rPr>
        <w:t xml:space="preserve"> 18</w:t>
      </w:r>
      <w:r w:rsidRPr="004F0EAD">
        <w:rPr>
          <w:rFonts w:asciiTheme="minorHAnsi" w:hAnsiTheme="minorHAnsi" w:cstheme="minorHAnsi"/>
        </w:rPr>
        <w:t xml:space="preserve">, Assistant Professor of Critical Identity Studies at Beloit College, a Mellon Faculty Fellow of the Associated Colleges of the </w:t>
      </w:r>
      <w:proofErr w:type="gramStart"/>
      <w:r w:rsidRPr="004F0EAD">
        <w:rPr>
          <w:rFonts w:asciiTheme="minorHAnsi" w:hAnsiTheme="minorHAnsi" w:cstheme="minorHAnsi"/>
        </w:rPr>
        <w:t>Midwest</w:t>
      </w:r>
      <w:proofErr w:type="gramEnd"/>
      <w:r w:rsidRPr="004F0EAD">
        <w:rPr>
          <w:rFonts w:asciiTheme="minorHAnsi" w:hAnsiTheme="minorHAnsi" w:cstheme="minorHAnsi"/>
        </w:rPr>
        <w:t xml:space="preserve"> and Visiting Faculty at the Centre for Expanded Poetics in the Department of English at Concordia University in Montréal. (M. </w:t>
      </w:r>
      <w:proofErr w:type="spellStart"/>
      <w:r w:rsidRPr="004F0EAD">
        <w:rPr>
          <w:rFonts w:asciiTheme="minorHAnsi" w:hAnsiTheme="minorHAnsi" w:cstheme="minorHAnsi"/>
        </w:rPr>
        <w:t>Shadee</w:t>
      </w:r>
      <w:proofErr w:type="spellEnd"/>
      <w:r w:rsidRPr="004F0EAD">
        <w:rPr>
          <w:rFonts w:asciiTheme="minorHAnsi" w:hAnsiTheme="minorHAnsi" w:cstheme="minorHAnsi"/>
        </w:rPr>
        <w:t xml:space="preserve">, January 2018, “‘Dilemmas’ of Coalition and the </w:t>
      </w:r>
      <w:proofErr w:type="spellStart"/>
      <w:r w:rsidRPr="004F0EAD">
        <w:rPr>
          <w:rFonts w:asciiTheme="minorHAnsi" w:hAnsiTheme="minorHAnsi" w:cstheme="minorHAnsi"/>
        </w:rPr>
        <w:t>Chronopolitics</w:t>
      </w:r>
      <w:proofErr w:type="spellEnd"/>
      <w:r w:rsidRPr="004F0EAD">
        <w:rPr>
          <w:rFonts w:asciiTheme="minorHAnsi" w:hAnsiTheme="minorHAnsi" w:cstheme="minorHAnsi"/>
        </w:rPr>
        <w:t xml:space="preserve"> of Man: Towards an Insurgent Black Feminine Otherwise”, </w:t>
      </w:r>
      <w:r w:rsidRPr="004F0EAD">
        <w:rPr>
          <w:rFonts w:asciiTheme="minorHAnsi" w:hAnsiTheme="minorHAnsi" w:cstheme="minorHAnsi"/>
          <w:i/>
          <w:iCs/>
        </w:rPr>
        <w:t>Theory &amp; Event</w:t>
      </w:r>
      <w:r w:rsidRPr="004F0EAD">
        <w:rPr>
          <w:rFonts w:asciiTheme="minorHAnsi" w:hAnsiTheme="minorHAnsi" w:cstheme="minorHAnsi"/>
        </w:rPr>
        <w:t xml:space="preserve">, Volume 21, Number 1, </w:t>
      </w:r>
      <w:hyperlink r:id="rId6" w:history="1">
        <w:r w:rsidRPr="004F0EAD">
          <w:rPr>
            <w:rStyle w:val="Hyperlink"/>
            <w:rFonts w:asciiTheme="minorHAnsi" w:hAnsiTheme="minorHAnsi" w:cstheme="minorHAnsi"/>
          </w:rPr>
          <w:t>https://muse.jhu.edu/article/685977</w:t>
        </w:r>
      </w:hyperlink>
      <w:r w:rsidRPr="004F0EAD">
        <w:rPr>
          <w:rFonts w:asciiTheme="minorHAnsi" w:hAnsiTheme="minorHAnsi" w:cstheme="minorHAnsi"/>
        </w:rPr>
        <w:t>)</w:t>
      </w:r>
    </w:p>
    <w:p w14:paraId="599A7DFD"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4F0EAD">
        <w:rPr>
          <w:rStyle w:val="Emphasis"/>
          <w:rFonts w:asciiTheme="minorHAnsi" w:hAnsiTheme="minorHAnsi" w:cstheme="minorHAnsi"/>
          <w:sz w:val="32"/>
          <w:szCs w:val="32"/>
          <w:highlight w:val="cyan"/>
        </w:rPr>
        <w:t>black persons cannot be-in-time because</w:t>
      </w:r>
      <w:r w:rsidRPr="004F0EAD">
        <w:rPr>
          <w:rStyle w:val="TitleChar"/>
          <w:rFonts w:asciiTheme="minorHAnsi" w:hAnsiTheme="minorHAnsi" w:cstheme="minorHAnsi"/>
          <w:sz w:val="32"/>
          <w:szCs w:val="32"/>
        </w:rPr>
        <w:t xml:space="preserve"> </w:t>
      </w:r>
      <w:r w:rsidRPr="004F0EAD">
        <w:rPr>
          <w:rStyle w:val="TitleChar"/>
          <w:rFonts w:asciiTheme="minorHAnsi" w:hAnsiTheme="minorHAnsi" w:cstheme="minorHAnsi"/>
        </w:rPr>
        <w:t xml:space="preserve">as pre-human </w:t>
      </w:r>
      <w:r w:rsidRPr="004F0EAD">
        <w:rPr>
          <w:rStyle w:val="Emphasis"/>
          <w:rFonts w:asciiTheme="minorHAnsi" w:hAnsiTheme="minorHAnsi" w:cstheme="minorHAnsi"/>
        </w:rPr>
        <w:t>artifacts</w:t>
      </w:r>
      <w:r w:rsidRPr="004F0EAD">
        <w:rPr>
          <w:rFonts w:asciiTheme="minorHAnsi" w:hAnsiTheme="minorHAnsi" w:cstheme="minorHAnsi"/>
        </w:rPr>
        <w:t>—the trace of humanism’s race/ism or cut—</w:t>
      </w:r>
      <w:r w:rsidRPr="004F0EAD">
        <w:rPr>
          <w:rStyle w:val="Emphasis"/>
          <w:rFonts w:asciiTheme="minorHAnsi" w:hAnsiTheme="minorHAnsi" w:cstheme="minorHAnsi"/>
          <w:sz w:val="32"/>
          <w:szCs w:val="32"/>
          <w:highlight w:val="cyan"/>
        </w:rPr>
        <w:t>they bear the weight of Man’s ontological anxieties</w:t>
      </w:r>
      <w:r w:rsidRPr="004F0EAD">
        <w:rPr>
          <w:rFonts w:asciiTheme="minorHAnsi" w:hAnsiTheme="minorHAnsi" w:cstheme="minorHAnsi"/>
        </w:rPr>
        <w:t>.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w:t>
      </w:r>
      <w:proofErr w:type="spellStart"/>
      <w:r w:rsidRPr="004F0EAD">
        <w:rPr>
          <w:rFonts w:asciiTheme="minorHAnsi" w:hAnsiTheme="minorHAnsi" w:cstheme="minorHAnsi"/>
        </w:rPr>
        <w:t>ing</w:t>
      </w:r>
      <w:proofErr w:type="spellEnd"/>
      <w:r w:rsidRPr="004F0EAD">
        <w:rPr>
          <w:rFonts w:asciiTheme="minorHAnsi" w:hAnsiTheme="minorHAnsi" w:cstheme="minorHAnsi"/>
        </w:rPr>
        <w:t xml:space="preserve">.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4F0EAD">
        <w:rPr>
          <w:rStyle w:val="TitleChar"/>
          <w:rFonts w:asciiTheme="minorHAnsi" w:hAnsiTheme="minorHAnsi" w:cstheme="minorHAnsi"/>
        </w:rPr>
        <w:t xml:space="preserve">civil rights </w:t>
      </w:r>
      <w:r w:rsidRPr="004F0EAD">
        <w:rPr>
          <w:rStyle w:val="Emphasis"/>
          <w:rFonts w:asciiTheme="minorHAnsi" w:hAnsiTheme="minorHAnsi" w:cstheme="minorHAnsi"/>
        </w:rPr>
        <w:t>necessitate human recognition</w:t>
      </w:r>
      <w:r w:rsidRPr="004F0EAD">
        <w:rPr>
          <w:rFonts w:asciiTheme="minorHAnsi" w:hAnsiTheme="minorHAnsi" w:cstheme="minorHAnsi"/>
        </w:rPr>
        <w:t xml:space="preserve"> </w:t>
      </w:r>
      <w:r w:rsidRPr="004F0EAD">
        <w:rPr>
          <w:rStyle w:val="TitleChar"/>
          <w:rFonts w:asciiTheme="minorHAnsi" w:hAnsiTheme="minorHAnsi" w:cstheme="minorHAnsi"/>
        </w:rPr>
        <w:t>because</w:t>
      </w:r>
      <w:r w:rsidRPr="004F0EAD">
        <w:rPr>
          <w:rFonts w:asciiTheme="minorHAnsi" w:hAnsiTheme="minorHAnsi" w:cstheme="minorHAnsi"/>
        </w:rPr>
        <w:t xml:space="preserve"> “</w:t>
      </w:r>
      <w:r w:rsidRPr="004F0EAD">
        <w:rPr>
          <w:rStyle w:val="TitleChar"/>
          <w:rFonts w:asciiTheme="minorHAnsi" w:hAnsiTheme="minorHAnsi" w:cstheme="minorHAnsi"/>
        </w:rPr>
        <w:t xml:space="preserve">civil society” is but a </w:t>
      </w:r>
      <w:r w:rsidRPr="004F0EAD">
        <w:rPr>
          <w:rStyle w:val="Emphasis"/>
          <w:rFonts w:asciiTheme="minorHAnsi" w:hAnsiTheme="minorHAnsi" w:cstheme="minorHAnsi"/>
        </w:rPr>
        <w:t>placeholder</w:t>
      </w:r>
      <w:r w:rsidRPr="004F0EAD">
        <w:rPr>
          <w:rStyle w:val="TitleChar"/>
          <w:rFonts w:asciiTheme="minorHAnsi" w:hAnsiTheme="minorHAnsi" w:cstheme="minorHAnsi"/>
        </w:rPr>
        <w:t xml:space="preserve"> for the </w:t>
      </w:r>
      <w:r w:rsidRPr="004F0EAD">
        <w:rPr>
          <w:rStyle w:val="Emphasis"/>
          <w:rFonts w:asciiTheme="minorHAnsi" w:hAnsiTheme="minorHAnsi" w:cstheme="minorHAnsi"/>
        </w:rPr>
        <w:t>discursive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material organization of Man</w:t>
      </w:r>
      <w:r w:rsidRPr="004F0EAD">
        <w:rPr>
          <w:rFonts w:asciiTheme="minorHAnsi" w:hAnsiTheme="minorHAnsi" w:cstheme="minorHAnsi"/>
        </w:rPr>
        <w:t xml:space="preserve"> (i.e., Man’s racial myths and legal categories), </w:t>
      </w:r>
      <w:r w:rsidRPr="004F0EAD">
        <w:rPr>
          <w:rStyle w:val="TitleChar"/>
          <w:rFonts w:asciiTheme="minorHAnsi" w:hAnsiTheme="minorHAnsi" w:cstheme="minorHAnsi"/>
        </w:rPr>
        <w:t xml:space="preserve">and because the </w:t>
      </w:r>
      <w:r w:rsidRPr="004F0EAD">
        <w:rPr>
          <w:rStyle w:val="Emphasis"/>
          <w:rFonts w:asciiTheme="minorHAnsi" w:hAnsiTheme="minorHAnsi" w:cstheme="minorHAnsi"/>
        </w:rPr>
        <w:t>political economy of liberal humanism</w:t>
      </w:r>
      <w:r w:rsidRPr="004F0EAD">
        <w:rPr>
          <w:rStyle w:val="TitleChar"/>
          <w:rFonts w:asciiTheme="minorHAnsi" w:hAnsiTheme="minorHAnsi" w:cstheme="minorHAnsi"/>
        </w:rPr>
        <w:t xml:space="preserve"> is generated </w:t>
      </w:r>
      <w:r w:rsidRPr="004F0EAD">
        <w:rPr>
          <w:rStyle w:val="Emphasis"/>
          <w:rFonts w:asciiTheme="minorHAnsi" w:hAnsiTheme="minorHAnsi" w:cstheme="minorHAnsi"/>
        </w:rPr>
        <w:t>within and through libidinal antiblackness</w:t>
      </w:r>
      <w:r w:rsidRPr="004F0EAD">
        <w:rPr>
          <w:rFonts w:asciiTheme="minorHAnsi" w:hAnsiTheme="minorHAnsi" w:cstheme="minorHAnsi"/>
        </w:rPr>
        <w:t xml:space="preserve">. </w:t>
      </w:r>
      <w:r w:rsidRPr="004F0EAD">
        <w:rPr>
          <w:rStyle w:val="TitleChar"/>
          <w:rFonts w:asciiTheme="minorHAnsi" w:hAnsiTheme="minorHAnsi" w:cstheme="minorHAnsi"/>
        </w:rPr>
        <w:t xml:space="preserve">The </w:t>
      </w:r>
      <w:r w:rsidRPr="004F0EAD">
        <w:rPr>
          <w:rStyle w:val="Emphasis"/>
          <w:rFonts w:asciiTheme="minorHAnsi" w:hAnsiTheme="minorHAnsi" w:cstheme="minorHAnsi"/>
          <w:highlight w:val="cyan"/>
        </w:rPr>
        <w:t>episodic</w:t>
      </w:r>
      <w:r w:rsidRPr="004F0EAD">
        <w:rPr>
          <w:rStyle w:val="TitleChar"/>
          <w:rFonts w:asciiTheme="minorHAnsi" w:hAnsiTheme="minorHAnsi" w:cstheme="minorHAnsi"/>
          <w:highlight w:val="cyan"/>
        </w:rPr>
        <w:t xml:space="preserve"> and </w:t>
      </w:r>
      <w:r w:rsidRPr="004F0EAD">
        <w:rPr>
          <w:rStyle w:val="Emphasis"/>
          <w:rFonts w:asciiTheme="minorHAnsi" w:hAnsiTheme="minorHAnsi" w:cstheme="minorHAnsi"/>
          <w:highlight w:val="cyan"/>
        </w:rPr>
        <w:t>contingent violence</w:t>
      </w:r>
      <w:r w:rsidRPr="004F0EAD">
        <w:rPr>
          <w:rStyle w:val="TitleChar"/>
          <w:rFonts w:asciiTheme="minorHAnsi" w:hAnsiTheme="minorHAnsi" w:cstheme="minorHAnsi"/>
          <w:highlight w:val="cyan"/>
        </w:rPr>
        <w:t xml:space="preserve"> that nonblack persons</w:t>
      </w:r>
      <w:r w:rsidRPr="004F0EAD">
        <w:rPr>
          <w:rStyle w:val="TitleChar"/>
          <w:rFonts w:asciiTheme="minorHAnsi" w:hAnsiTheme="minorHAnsi" w:cstheme="minorHAnsi"/>
        </w:rPr>
        <w:t xml:space="preserve"> of color </w:t>
      </w:r>
      <w:r w:rsidRPr="004F0EAD">
        <w:rPr>
          <w:rStyle w:val="TitleChar"/>
          <w:rFonts w:asciiTheme="minorHAnsi" w:hAnsiTheme="minorHAnsi" w:cstheme="minorHAnsi"/>
          <w:highlight w:val="cyan"/>
        </w:rPr>
        <w:t>experience</w:t>
      </w:r>
      <w:r w:rsidRPr="004F0EAD">
        <w:rPr>
          <w:rFonts w:asciiTheme="minorHAnsi" w:hAnsiTheme="minorHAnsi" w:cstheme="minorHAnsi"/>
        </w:rPr>
        <w:t xml:space="preserve"> (for example, in Trump’s America) </w:t>
      </w:r>
      <w:r w:rsidRPr="004F0EAD">
        <w:rPr>
          <w:rStyle w:val="TitleChar"/>
          <w:rFonts w:asciiTheme="minorHAnsi" w:hAnsiTheme="minorHAnsi" w:cstheme="minorHAnsi"/>
          <w:highlight w:val="cyan"/>
        </w:rPr>
        <w:t xml:space="preserve">is the </w:t>
      </w:r>
      <w:r w:rsidRPr="004F0EAD">
        <w:rPr>
          <w:rStyle w:val="Emphasis"/>
          <w:rFonts w:asciiTheme="minorHAnsi" w:hAnsiTheme="minorHAnsi" w:cstheme="minorHAnsi"/>
          <w:sz w:val="28"/>
          <w:szCs w:val="28"/>
          <w:highlight w:val="cyan"/>
        </w:rPr>
        <w:t>affective lever</w:t>
      </w:r>
      <w:r w:rsidRPr="004F0EAD">
        <w:rPr>
          <w:rStyle w:val="TitleChar"/>
          <w:rFonts w:asciiTheme="minorHAnsi" w:hAnsiTheme="minorHAnsi" w:cstheme="minorHAnsi"/>
          <w:sz w:val="28"/>
          <w:szCs w:val="28"/>
        </w:rPr>
        <w:t xml:space="preserve"> </w:t>
      </w:r>
      <w:r w:rsidRPr="004F0EAD">
        <w:rPr>
          <w:rStyle w:val="TitleChar"/>
          <w:rFonts w:asciiTheme="minorHAnsi" w:hAnsiTheme="minorHAnsi" w:cstheme="minorHAnsi"/>
          <w:highlight w:val="cyan"/>
        </w:rPr>
        <w:t xml:space="preserve">civil society operates to </w:t>
      </w:r>
      <w:r w:rsidRPr="004F0EAD">
        <w:rPr>
          <w:rStyle w:val="Emphasis"/>
          <w:rFonts w:asciiTheme="minorHAnsi" w:hAnsiTheme="minorHAnsi" w:cstheme="minorHAnsi"/>
          <w:highlight w:val="cyan"/>
        </w:rPr>
        <w:t>demand</w:t>
      </w:r>
      <w:r w:rsidRPr="004F0EAD">
        <w:rPr>
          <w:rStyle w:val="TitleChar"/>
          <w:rFonts w:asciiTheme="minorHAnsi" w:hAnsiTheme="minorHAnsi" w:cstheme="minorHAnsi"/>
        </w:rPr>
        <w:t xml:space="preserve"> </w:t>
      </w:r>
      <w:r w:rsidRPr="004F0EAD">
        <w:rPr>
          <w:rStyle w:val="Emphasis"/>
          <w:rFonts w:asciiTheme="minorHAnsi" w:hAnsiTheme="minorHAnsi" w:cstheme="minorHAnsi"/>
        </w:rPr>
        <w:t xml:space="preserve">generalized </w:t>
      </w:r>
      <w:r w:rsidRPr="004F0EAD">
        <w:rPr>
          <w:rStyle w:val="Emphasis"/>
          <w:rFonts w:asciiTheme="minorHAnsi" w:hAnsiTheme="minorHAnsi" w:cstheme="minorHAnsi"/>
          <w:highlight w:val="cyan"/>
        </w:rPr>
        <w:t>loyalty</w:t>
      </w:r>
      <w:r w:rsidRPr="004F0EAD">
        <w:rPr>
          <w:rFonts w:asciiTheme="minorHAnsi" w:hAnsiTheme="minorHAnsi" w:cstheme="minorHAnsi"/>
        </w:rPr>
        <w:t xml:space="preserve">, </w:t>
      </w:r>
      <w:r w:rsidRPr="004F0EAD">
        <w:rPr>
          <w:rStyle w:val="Emphasis"/>
          <w:rFonts w:asciiTheme="minorHAnsi" w:hAnsiTheme="minorHAnsi" w:cstheme="minorHAnsi"/>
          <w:highlight w:val="cyan"/>
        </w:rPr>
        <w:t>obscuring</w:t>
      </w:r>
      <w:r w:rsidRPr="004F0EAD">
        <w:rPr>
          <w:rFonts w:asciiTheme="minorHAnsi" w:hAnsiTheme="minorHAnsi" w:cstheme="minorHAnsi"/>
        </w:rPr>
        <w:t xml:space="preserve"> </w:t>
      </w:r>
      <w:r w:rsidRPr="004F0EAD">
        <w:rPr>
          <w:rStyle w:val="TitleChar"/>
          <w:rFonts w:asciiTheme="minorHAnsi" w:hAnsiTheme="minorHAnsi" w:cstheme="minorHAnsi"/>
        </w:rPr>
        <w:t xml:space="preserve">for nonblack minorities </w:t>
      </w:r>
      <w:r w:rsidRPr="004F0EAD">
        <w:rPr>
          <w:rStyle w:val="Emphasis"/>
          <w:rFonts w:asciiTheme="minorHAnsi" w:hAnsiTheme="minorHAnsi" w:cstheme="minorHAnsi"/>
          <w:highlight w:val="cyan"/>
        </w:rPr>
        <w:t>the choice</w:t>
      </w:r>
      <w:r w:rsidRPr="004F0EAD">
        <w:rPr>
          <w:rStyle w:val="TitleChar"/>
          <w:rFonts w:asciiTheme="minorHAnsi" w:hAnsiTheme="minorHAnsi" w:cstheme="minorHAnsi"/>
          <w:highlight w:val="cyan"/>
        </w:rPr>
        <w:t xml:space="preserve"> where</w:t>
      </w:r>
      <w:r w:rsidRPr="004F0EAD">
        <w:rPr>
          <w:rStyle w:val="TitleChar"/>
          <w:rFonts w:asciiTheme="minorHAnsi" w:hAnsiTheme="minorHAnsi" w:cstheme="minorHAnsi"/>
        </w:rPr>
        <w:t xml:space="preserve">by </w:t>
      </w:r>
      <w:r w:rsidRPr="004F0EAD">
        <w:rPr>
          <w:rStyle w:val="TitleChar"/>
          <w:rFonts w:asciiTheme="minorHAnsi" w:hAnsiTheme="minorHAnsi" w:cstheme="minorHAnsi"/>
          <w:highlight w:val="cyan"/>
        </w:rPr>
        <w:t>they</w:t>
      </w:r>
      <w:r w:rsidRPr="004F0EAD">
        <w:rPr>
          <w:rStyle w:val="TitleChar"/>
          <w:rFonts w:asciiTheme="minorHAnsi" w:hAnsiTheme="minorHAnsi" w:cstheme="minorHAnsi"/>
        </w:rPr>
        <w:t xml:space="preserve"> consent to </w:t>
      </w:r>
      <w:r w:rsidRPr="004F0EAD">
        <w:rPr>
          <w:rStyle w:val="TitleChar"/>
          <w:rFonts w:asciiTheme="minorHAnsi" w:hAnsiTheme="minorHAnsi" w:cstheme="minorHAnsi"/>
          <w:highlight w:val="cyan"/>
        </w:rPr>
        <w:t xml:space="preserve">make themselves the </w:t>
      </w:r>
      <w:r w:rsidRPr="004F0EAD">
        <w:rPr>
          <w:rStyle w:val="Emphasis"/>
          <w:rFonts w:asciiTheme="minorHAnsi" w:hAnsiTheme="minorHAnsi" w:cstheme="minorHAnsi"/>
          <w:highlight w:val="cyan"/>
        </w:rPr>
        <w:t>instruments of white supremacy</w:t>
      </w:r>
      <w:r w:rsidRPr="004F0EAD">
        <w:rPr>
          <w:rFonts w:asciiTheme="minorHAnsi" w:hAnsiTheme="minorHAnsi" w:cstheme="minorHAnsi"/>
        </w:rPr>
        <w:t xml:space="preserve">. </w:t>
      </w:r>
      <w:r w:rsidRPr="004F0EAD">
        <w:rPr>
          <w:rStyle w:val="TitleChar"/>
          <w:rFonts w:asciiTheme="minorHAnsi" w:hAnsiTheme="minorHAnsi" w:cstheme="minorHAnsi"/>
        </w:rPr>
        <w:t xml:space="preserve">The </w:t>
      </w:r>
      <w:r w:rsidRPr="004F0EAD">
        <w:rPr>
          <w:rStyle w:val="Emphasis"/>
          <w:rFonts w:asciiTheme="minorHAnsi" w:hAnsiTheme="minorHAnsi" w:cstheme="minorHAnsi"/>
        </w:rPr>
        <w:t>mechanism</w:t>
      </w:r>
      <w:r w:rsidRPr="004F0EAD">
        <w:rPr>
          <w:rStyle w:val="TitleChar"/>
          <w:rFonts w:asciiTheme="minorHAnsi" w:hAnsiTheme="minorHAnsi" w:cstheme="minorHAnsi"/>
        </w:rPr>
        <w:t xml:space="preserve"> through which that loyalty is elicited is not</w:t>
      </w:r>
      <w:r w:rsidRPr="004F0EAD">
        <w:rPr>
          <w:rFonts w:asciiTheme="minorHAnsi" w:hAnsiTheme="minorHAnsi" w:cstheme="minorHAnsi"/>
        </w:rPr>
        <w:t xml:space="preserve"> (just) </w:t>
      </w:r>
      <w:r w:rsidRPr="004F0EAD">
        <w:rPr>
          <w:rStyle w:val="TitleChar"/>
          <w:rFonts w:asciiTheme="minorHAnsi" w:hAnsiTheme="minorHAnsi" w:cstheme="minorHAnsi"/>
        </w:rPr>
        <w:t xml:space="preserve">the </w:t>
      </w:r>
      <w:r w:rsidRPr="004F0EAD">
        <w:rPr>
          <w:rStyle w:val="Emphasis"/>
          <w:rFonts w:asciiTheme="minorHAnsi" w:hAnsiTheme="minorHAnsi" w:cstheme="minorHAnsi"/>
        </w:rPr>
        <w:t>state’s demand</w:t>
      </w:r>
      <w:r w:rsidRPr="004F0EAD">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t>
      </w:r>
      <w:proofErr w:type="spellStart"/>
      <w:r w:rsidRPr="004F0EAD">
        <w:rPr>
          <w:rFonts w:asciiTheme="minorHAnsi" w:hAnsiTheme="minorHAnsi" w:cstheme="minorHAnsi"/>
        </w:rPr>
        <w:t>Wilderson’s</w:t>
      </w:r>
      <w:proofErr w:type="spellEnd"/>
      <w:r w:rsidRPr="004F0EAD">
        <w:rPr>
          <w:rFonts w:asciiTheme="minorHAnsi" w:hAnsiTheme="minorHAnsi" w:cstheme="minorHAnsi"/>
        </w:rPr>
        <w:t xml:space="preserve"> hauntingly apt analogy for </w:t>
      </w:r>
      <w:r w:rsidRPr="004F0EAD">
        <w:rPr>
          <w:rStyle w:val="TitleChar"/>
          <w:rFonts w:asciiTheme="minorHAnsi" w:hAnsiTheme="minorHAnsi" w:cstheme="minorHAnsi"/>
        </w:rPr>
        <w:t xml:space="preserve">racially </w:t>
      </w:r>
      <w:r w:rsidRPr="004F0EAD">
        <w:rPr>
          <w:rStyle w:val="TitleChar"/>
          <w:rFonts w:asciiTheme="minorHAnsi" w:hAnsiTheme="minorHAnsi" w:cstheme="minorHAnsi"/>
          <w:highlight w:val="cyan"/>
        </w:rPr>
        <w:t>black persons</w:t>
      </w:r>
      <w:r w:rsidRPr="004F0EAD">
        <w:rPr>
          <w:rFonts w:asciiTheme="minorHAnsi" w:hAnsiTheme="minorHAnsi" w:cstheme="minorHAnsi"/>
        </w:rPr>
        <w:t>, the “cows”52—as the raw material that makes and sustains our human world-making—</w:t>
      </w:r>
      <w:r w:rsidRPr="004F0EAD">
        <w:rPr>
          <w:rStyle w:val="TitleChar"/>
          <w:rFonts w:asciiTheme="minorHAnsi" w:hAnsiTheme="minorHAnsi" w:cstheme="minorHAnsi"/>
          <w:highlight w:val="cyan"/>
        </w:rPr>
        <w:t>are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indiscriminately</w:t>
      </w:r>
      <w:r w:rsidRPr="004F0EAD">
        <w:rPr>
          <w:rStyle w:val="TitleChar"/>
          <w:rFonts w:asciiTheme="minorHAnsi" w:hAnsiTheme="minorHAnsi" w:cstheme="minorHAnsi"/>
        </w:rPr>
        <w:t xml:space="preserve"> and </w:t>
      </w:r>
      <w:r w:rsidRPr="004F0EAD">
        <w:rPr>
          <w:rStyle w:val="Emphasis"/>
          <w:rFonts w:asciiTheme="minorHAnsi" w:hAnsiTheme="minorHAnsi" w:cstheme="minorHAnsi"/>
          <w:highlight w:val="cyan"/>
        </w:rPr>
        <w:t>senselessly</w:t>
      </w:r>
      <w:r w:rsidRPr="004F0EAD">
        <w:rPr>
          <w:rFonts w:asciiTheme="minorHAnsi" w:hAnsiTheme="minorHAnsi" w:cstheme="minorHAnsi"/>
        </w:rPr>
        <w:t xml:space="preserve">, </w:t>
      </w:r>
      <w:r w:rsidRPr="004F0EAD">
        <w:rPr>
          <w:rStyle w:val="TitleChar"/>
          <w:rFonts w:asciiTheme="minorHAnsi" w:hAnsiTheme="minorHAnsi" w:cstheme="minorHAnsi"/>
        </w:rPr>
        <w:t xml:space="preserve">without </w:t>
      </w:r>
      <w:r w:rsidRPr="004F0EAD">
        <w:rPr>
          <w:rStyle w:val="Emphasis"/>
          <w:rFonts w:asciiTheme="minorHAnsi" w:hAnsiTheme="minorHAnsi" w:cstheme="minorHAnsi"/>
        </w:rPr>
        <w:t>stipulation</w:t>
      </w:r>
      <w:r w:rsidRPr="004F0EAD">
        <w:rPr>
          <w:rStyle w:val="TitleChar"/>
          <w:rFonts w:asciiTheme="minorHAnsi" w:hAnsiTheme="minorHAnsi" w:cstheme="minorHAnsi"/>
        </w:rPr>
        <w:t xml:space="preserve"> or </w:t>
      </w:r>
      <w:r w:rsidRPr="004F0EAD">
        <w:rPr>
          <w:rStyle w:val="Emphasis"/>
          <w:rFonts w:asciiTheme="minorHAnsi" w:hAnsiTheme="minorHAnsi" w:cstheme="minorHAnsi"/>
        </w:rPr>
        <w:t>explanation</w:t>
      </w:r>
      <w:r w:rsidRPr="004F0EAD">
        <w:rPr>
          <w:rFonts w:asciiTheme="minorHAnsi" w:hAnsiTheme="minorHAnsi" w:cstheme="minorHAnsi"/>
        </w:rPr>
        <w:t>, “</w:t>
      </w:r>
      <w:r w:rsidRPr="004F0EAD">
        <w:rPr>
          <w:rStyle w:val="Emphasis"/>
          <w:rFonts w:asciiTheme="minorHAnsi" w:hAnsiTheme="minorHAnsi" w:cstheme="minorHAnsi"/>
          <w:highlight w:val="cyan"/>
        </w:rPr>
        <w:t>accumulated</w:t>
      </w:r>
      <w:r w:rsidRPr="004F0EAD">
        <w:rPr>
          <w:rFonts w:asciiTheme="minorHAnsi" w:hAnsiTheme="minorHAnsi" w:cstheme="minorHAnsi"/>
          <w:highlight w:val="cyan"/>
        </w:rPr>
        <w:t xml:space="preserve"> </w:t>
      </w:r>
      <w:r w:rsidRPr="004F0EAD">
        <w:rPr>
          <w:rStyle w:val="TitleChar"/>
          <w:rFonts w:asciiTheme="minorHAnsi" w:hAnsiTheme="minorHAnsi" w:cstheme="minorHAnsi"/>
          <w:highlight w:val="cyan"/>
        </w:rPr>
        <w:t>and</w:t>
      </w:r>
      <w:r w:rsidRPr="004F0EAD">
        <w:rPr>
          <w:rFonts w:asciiTheme="minorHAnsi" w:hAnsiTheme="minorHAnsi" w:cstheme="minorHAnsi"/>
          <w:highlight w:val="cyan"/>
        </w:rPr>
        <w:t>,</w:t>
      </w:r>
      <w:r w:rsidRPr="004F0EAD">
        <w:rPr>
          <w:rFonts w:asciiTheme="minorHAnsi" w:hAnsiTheme="minorHAnsi" w:cstheme="minorHAnsi"/>
        </w:rPr>
        <w:t xml:space="preserve"> if need be, </w:t>
      </w:r>
      <w:r w:rsidRPr="004F0EAD">
        <w:rPr>
          <w:rStyle w:val="Emphasis"/>
          <w:rFonts w:asciiTheme="minorHAnsi" w:hAnsiTheme="minorHAnsi" w:cstheme="minorHAnsi"/>
          <w:highlight w:val="cyan"/>
        </w:rPr>
        <w:t>killed</w:t>
      </w:r>
      <w:r w:rsidRPr="004F0EAD">
        <w:rPr>
          <w:rFonts w:asciiTheme="minorHAnsi" w:hAnsiTheme="minorHAnsi" w:cstheme="minorHAnsi"/>
        </w:rPr>
        <w:t xml:space="preserve">,”53 in order </w:t>
      </w:r>
      <w:r w:rsidRPr="004F0EAD">
        <w:rPr>
          <w:rStyle w:val="TitleChar"/>
          <w:rFonts w:asciiTheme="minorHAnsi" w:hAnsiTheme="minorHAnsi" w:cstheme="minorHAnsi"/>
          <w:highlight w:val="cyan"/>
        </w:rPr>
        <w:t xml:space="preserve">to cohere the </w:t>
      </w:r>
      <w:r w:rsidRPr="004F0EAD">
        <w:rPr>
          <w:rStyle w:val="Emphasis"/>
          <w:rFonts w:asciiTheme="minorHAnsi" w:hAnsiTheme="minorHAnsi" w:cstheme="minorHAnsi"/>
          <w:highlight w:val="cyan"/>
        </w:rPr>
        <w:t>collective unconscious</w:t>
      </w:r>
      <w:r w:rsidRPr="004F0EAD">
        <w:rPr>
          <w:rStyle w:val="TitleChar"/>
          <w:rFonts w:asciiTheme="minorHAnsi" w:hAnsiTheme="minorHAnsi" w:cstheme="minorHAnsi"/>
          <w:highlight w:val="cyan"/>
        </w:rPr>
        <w:t xml:space="preserve"> of our</w:t>
      </w:r>
      <w:r w:rsidRPr="004F0EAD">
        <w:rPr>
          <w:rFonts w:asciiTheme="minorHAnsi" w:hAnsiTheme="minorHAnsi" w:cstheme="minorHAnsi"/>
          <w:highlight w:val="cyan"/>
        </w:rPr>
        <w:t xml:space="preserve"> </w:t>
      </w:r>
      <w:r w:rsidRPr="004F0EAD">
        <w:rPr>
          <w:rStyle w:val="Emphasis"/>
          <w:rFonts w:asciiTheme="minorHAnsi" w:hAnsiTheme="minorHAnsi" w:cstheme="minorHAnsi"/>
          <w:highlight w:val="cyan"/>
        </w:rPr>
        <w:t>human community</w:t>
      </w:r>
      <w:r w:rsidRPr="004F0EAD">
        <w:rPr>
          <w:rFonts w:asciiTheme="minorHAnsi" w:hAnsiTheme="minorHAnsi" w:cstheme="minorHAnsi"/>
        </w:rPr>
        <w:t xml:space="preserve"> </w:t>
      </w:r>
      <w:r w:rsidRPr="004F0EAD">
        <w:rPr>
          <w:rStyle w:val="TitleChar"/>
          <w:rFonts w:asciiTheme="minorHAnsi" w:hAnsiTheme="minorHAnsi" w:cstheme="minorHAnsi"/>
        </w:rPr>
        <w:t xml:space="preserve">and to engender its </w:t>
      </w:r>
      <w:r w:rsidRPr="004F0EAD">
        <w:rPr>
          <w:rStyle w:val="Emphasis"/>
          <w:rFonts w:asciiTheme="minorHAnsi" w:hAnsiTheme="minorHAnsi" w:cstheme="minorHAnsi"/>
        </w:rPr>
        <w:t xml:space="preserve">social markers of Man. </w:t>
      </w:r>
      <w:r w:rsidRPr="004F0EAD">
        <w:rPr>
          <w:rFonts w:asciiTheme="minorHAnsi" w:hAnsiTheme="minorHAnsi" w:cstheme="minorHAnsi"/>
        </w:rPr>
        <w:t xml:space="preserve">Same shit, different day I have already suggested that </w:t>
      </w:r>
      <w:r w:rsidRPr="004F0EAD">
        <w:rPr>
          <w:rStyle w:val="TitleChar"/>
          <w:rFonts w:asciiTheme="minorHAnsi" w:hAnsiTheme="minorHAnsi" w:cstheme="minorHAnsi"/>
        </w:rPr>
        <w:t>Trump’s</w:t>
      </w:r>
      <w:r w:rsidRPr="004F0EAD">
        <w:rPr>
          <w:rFonts w:asciiTheme="minorHAnsi" w:hAnsiTheme="minorHAnsi" w:cstheme="minorHAnsi"/>
        </w:rPr>
        <w:t xml:space="preserve"> simulated inclusivity betrays the continuity of the office of the American president and that his </w:t>
      </w:r>
      <w:r w:rsidRPr="004F0EAD">
        <w:rPr>
          <w:rStyle w:val="TitleChar"/>
          <w:rFonts w:asciiTheme="minorHAnsi" w:hAnsiTheme="minorHAnsi" w:cstheme="minorHAnsi"/>
        </w:rPr>
        <w:t xml:space="preserve">arrival to the White/Master’s House </w:t>
      </w:r>
      <w:r w:rsidRPr="004F0EAD">
        <w:rPr>
          <w:rStyle w:val="Emphasis"/>
          <w:rFonts w:asciiTheme="minorHAnsi" w:hAnsiTheme="minorHAnsi" w:cstheme="minorHAnsi"/>
        </w:rPr>
        <w:t>coheres</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testifies</w:t>
      </w:r>
      <w:r w:rsidRPr="004F0EAD">
        <w:rPr>
          <w:rStyle w:val="TitleChar"/>
          <w:rFonts w:asciiTheme="minorHAnsi" w:hAnsiTheme="minorHAnsi" w:cstheme="minorHAnsi"/>
        </w:rPr>
        <w:t xml:space="preserve"> to a paradigm sutured by </w:t>
      </w:r>
      <w:r w:rsidRPr="004F0EAD">
        <w:rPr>
          <w:rStyle w:val="Emphasis"/>
          <w:rFonts w:asciiTheme="minorHAnsi" w:hAnsiTheme="minorHAnsi" w:cstheme="minorHAnsi"/>
        </w:rPr>
        <w:t>unremarkable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interminable antiblack violence</w:t>
      </w:r>
      <w:r w:rsidRPr="004F0EAD">
        <w:rPr>
          <w:rFonts w:asciiTheme="minorHAnsi" w:hAnsiTheme="minorHAnsi" w:cstheme="minorHAnsi"/>
        </w:rPr>
        <w:t xml:space="preserve">, </w:t>
      </w:r>
      <w:r w:rsidRPr="004F0EAD">
        <w:rPr>
          <w:rStyle w:val="Emphasis"/>
          <w:rFonts w:asciiTheme="minorHAnsi" w:hAnsiTheme="minorHAnsi" w:cstheme="minorHAnsi"/>
        </w:rPr>
        <w:t>even</w:t>
      </w:r>
      <w:r w:rsidRPr="004F0EAD">
        <w:rPr>
          <w:rStyle w:val="TitleChar"/>
          <w:rFonts w:asciiTheme="minorHAnsi" w:hAnsiTheme="minorHAnsi" w:cstheme="minorHAnsi"/>
        </w:rPr>
        <w:t xml:space="preserve"> or especially </w:t>
      </w:r>
      <w:r w:rsidRPr="004F0EAD">
        <w:rPr>
          <w:rStyle w:val="Emphasis"/>
          <w:rFonts w:asciiTheme="minorHAnsi" w:hAnsiTheme="minorHAnsi" w:cstheme="minorHAnsi"/>
        </w:rPr>
        <w:t>as</w:t>
      </w:r>
      <w:r w:rsidRPr="004F0EAD">
        <w:rPr>
          <w:rStyle w:val="TitleChar"/>
          <w:rFonts w:asciiTheme="minorHAnsi" w:hAnsiTheme="minorHAnsi" w:cstheme="minorHAnsi"/>
        </w:rPr>
        <w:t xml:space="preserve"> nonblack minority populations experience </w:t>
      </w:r>
      <w:r w:rsidRPr="004F0EAD">
        <w:rPr>
          <w:rStyle w:val="Emphasis"/>
          <w:rFonts w:asciiTheme="minorHAnsi" w:hAnsiTheme="minorHAnsi" w:cstheme="minorHAnsi"/>
        </w:rPr>
        <w:t>new violations</w:t>
      </w:r>
      <w:r w:rsidRPr="004F0EAD">
        <w:rPr>
          <w:rStyle w:val="TitleChar"/>
          <w:rFonts w:asciiTheme="minorHAnsi" w:hAnsiTheme="minorHAnsi" w:cstheme="minorHAnsi"/>
        </w:rPr>
        <w:t xml:space="preserve"> in Trump’s America. </w:t>
      </w:r>
      <w:r w:rsidRPr="004F0EAD">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t>
      </w:r>
      <w:proofErr w:type="spellStart"/>
      <w:r w:rsidRPr="004F0EAD">
        <w:rPr>
          <w:rFonts w:asciiTheme="minorHAnsi" w:hAnsiTheme="minorHAnsi" w:cstheme="minorHAnsi"/>
        </w:rPr>
        <w:t>Wilderson</w:t>
      </w:r>
      <w:proofErr w:type="spellEnd"/>
      <w:r w:rsidRPr="004F0EAD">
        <w:rPr>
          <w:rFonts w:asciiTheme="minorHAnsi" w:hAnsiTheme="minorHAnsi" w:cstheme="minorHAnsi"/>
        </w:rPr>
        <w:t xml:space="preserve">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4F0EAD">
        <w:rPr>
          <w:rStyle w:val="TitleChar"/>
          <w:rFonts w:asciiTheme="minorHAnsi" w:hAnsiTheme="minorHAnsi" w:cstheme="minorHAnsi"/>
        </w:rPr>
        <w:t xml:space="preserve">Spillers names the </w:t>
      </w:r>
      <w:r w:rsidRPr="004F0EAD">
        <w:rPr>
          <w:rStyle w:val="Emphasis"/>
          <w:rFonts w:asciiTheme="minorHAnsi" w:hAnsiTheme="minorHAnsi" w:cstheme="minorHAnsi"/>
        </w:rPr>
        <w:t>hyper-vulnerability</w:t>
      </w:r>
      <w:r w:rsidRPr="004F0EAD">
        <w:rPr>
          <w:rStyle w:val="TitleChar"/>
          <w:rFonts w:asciiTheme="minorHAnsi" w:hAnsiTheme="minorHAnsi" w:cstheme="minorHAnsi"/>
        </w:rPr>
        <w:t xml:space="preserve"> of the </w:t>
      </w:r>
      <w:proofErr w:type="spellStart"/>
      <w:r w:rsidRPr="004F0EAD">
        <w:rPr>
          <w:rStyle w:val="Emphasis"/>
          <w:rFonts w:asciiTheme="minorHAnsi" w:hAnsiTheme="minorHAnsi" w:cstheme="minorHAnsi"/>
        </w:rPr>
        <w:t>unsignified</w:t>
      </w:r>
      <w:proofErr w:type="spellEnd"/>
      <w:r w:rsidRPr="004F0EAD">
        <w:rPr>
          <w:rStyle w:val="Emphasis"/>
          <w:rFonts w:asciiTheme="minorHAnsi" w:hAnsiTheme="minorHAnsi" w:cstheme="minorHAnsi"/>
        </w:rPr>
        <w:t>/</w:t>
      </w:r>
      <w:proofErr w:type="spellStart"/>
      <w:r w:rsidRPr="004F0EAD">
        <w:rPr>
          <w:rStyle w:val="Emphasis"/>
          <w:rFonts w:asciiTheme="minorHAnsi" w:hAnsiTheme="minorHAnsi" w:cstheme="minorHAnsi"/>
        </w:rPr>
        <w:t>unsignifiable</w:t>
      </w:r>
      <w:proofErr w:type="spellEnd"/>
      <w:r w:rsidRPr="004F0EAD">
        <w:rPr>
          <w:rStyle w:val="Emphasis"/>
          <w:rFonts w:asciiTheme="minorHAnsi" w:hAnsiTheme="minorHAnsi" w:cstheme="minorHAnsi"/>
        </w:rPr>
        <w:t xml:space="preserve"> black flesh</w:t>
      </w:r>
      <w:r w:rsidRPr="004F0EAD">
        <w:rPr>
          <w:rStyle w:val="TitleChar"/>
          <w:rFonts w:asciiTheme="minorHAnsi" w:hAnsiTheme="minorHAnsi" w:cstheme="minorHAnsi"/>
        </w:rPr>
        <w:t xml:space="preserve"> to remain from humanism’s cut as a “</w:t>
      </w:r>
      <w:r w:rsidRPr="004F0EAD">
        <w:rPr>
          <w:rStyle w:val="Emphasis"/>
          <w:rFonts w:asciiTheme="minorHAnsi" w:hAnsiTheme="minorHAnsi" w:cstheme="minorHAnsi"/>
        </w:rPr>
        <w:t>hieroglyphics</w:t>
      </w:r>
      <w:r w:rsidRPr="004F0EAD">
        <w:rPr>
          <w:rStyle w:val="TitleChar"/>
          <w:rFonts w:asciiTheme="minorHAnsi" w:hAnsiTheme="minorHAnsi" w:cstheme="minorHAnsi"/>
        </w:rPr>
        <w:t>.</w:t>
      </w:r>
      <w:r w:rsidRPr="004F0EAD">
        <w:rPr>
          <w:rFonts w:asciiTheme="minorHAnsi" w:hAnsiTheme="minorHAnsi" w:cstheme="minorHAnsi"/>
        </w:rPr>
        <w:t>” She clarifies that the “</w:t>
      </w:r>
      <w:r w:rsidRPr="004F0EAD">
        <w:rPr>
          <w:rStyle w:val="TitleChar"/>
          <w:rFonts w:asciiTheme="minorHAnsi" w:hAnsiTheme="minorHAnsi" w:cstheme="minorHAnsi"/>
        </w:rPr>
        <w:t>anatomical specifications of rupture</w:t>
      </w:r>
      <w:r w:rsidRPr="004F0EAD">
        <w:rPr>
          <w:rFonts w:asciiTheme="minorHAnsi" w:hAnsiTheme="minorHAnsi" w:cstheme="minorHAnsi"/>
        </w:rPr>
        <w:t xml:space="preserve">” </w:t>
      </w:r>
      <w:r w:rsidRPr="004F0EAD">
        <w:rPr>
          <w:rStyle w:val="TitleChar"/>
          <w:rFonts w:asciiTheme="minorHAnsi" w:hAnsiTheme="minorHAnsi" w:cstheme="minorHAnsi"/>
        </w:rPr>
        <w:t xml:space="preserve">assigned to black flesh invite “the objective description of </w:t>
      </w:r>
      <w:r w:rsidRPr="004F0EAD">
        <w:rPr>
          <w:rStyle w:val="Emphasis"/>
          <w:rFonts w:asciiTheme="minorHAnsi" w:hAnsiTheme="minorHAnsi" w:cstheme="minorHAnsi"/>
        </w:rPr>
        <w:t>laboratory prose</w:t>
      </w:r>
      <w:r w:rsidRPr="004F0EAD">
        <w:rPr>
          <w:rStyle w:val="TitleChar"/>
          <w:rFonts w:asciiTheme="minorHAnsi" w:hAnsiTheme="minorHAnsi" w:cstheme="minorHAnsi"/>
        </w:rPr>
        <w:t>”</w:t>
      </w:r>
      <w:r w:rsidRPr="004F0EAD">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4F0EAD">
        <w:rPr>
          <w:rStyle w:val="TitleChar"/>
          <w:rFonts w:asciiTheme="minorHAnsi" w:hAnsiTheme="minorHAnsi" w:cstheme="minorHAnsi"/>
        </w:rPr>
        <w:t xml:space="preserve">this is </w:t>
      </w:r>
      <w:r w:rsidRPr="004F0EAD">
        <w:rPr>
          <w:rStyle w:val="Emphasis"/>
          <w:rFonts w:asciiTheme="minorHAnsi" w:hAnsiTheme="minorHAnsi" w:cstheme="minorHAnsi"/>
        </w:rPr>
        <w:t>not</w:t>
      </w:r>
      <w:r w:rsidRPr="004F0EAD">
        <w:rPr>
          <w:rStyle w:val="TitleChar"/>
          <w:rFonts w:asciiTheme="minorHAnsi" w:hAnsiTheme="minorHAnsi" w:cstheme="minorHAnsi"/>
        </w:rPr>
        <w:t xml:space="preserve"> the representational regime of a body</w:t>
      </w:r>
      <w:r w:rsidRPr="004F0EAD">
        <w:rPr>
          <w:rFonts w:asciiTheme="minorHAnsi" w:hAnsiTheme="minorHAnsi" w:cstheme="minorHAnsi"/>
        </w:rPr>
        <w:t xml:space="preserve"> [End Page 226] </w:t>
      </w:r>
      <w:r w:rsidRPr="004F0EAD">
        <w:rPr>
          <w:rStyle w:val="TitleChar"/>
          <w:rFonts w:asciiTheme="minorHAnsi" w:hAnsiTheme="minorHAnsi" w:cstheme="minorHAnsi"/>
        </w:rPr>
        <w:t xml:space="preserve">typified by </w:t>
      </w:r>
      <w:r w:rsidRPr="004F0EAD">
        <w:rPr>
          <w:rStyle w:val="Emphasis"/>
          <w:rFonts w:asciiTheme="minorHAnsi" w:hAnsiTheme="minorHAnsi" w:cstheme="minorHAnsi"/>
        </w:rPr>
        <w:t>cohesion</w:t>
      </w:r>
      <w:r w:rsidRPr="004F0EAD">
        <w:rPr>
          <w:rFonts w:asciiTheme="minorHAnsi" w:hAnsiTheme="minorHAnsi" w:cstheme="minorHAnsi"/>
        </w:rPr>
        <w:t xml:space="preserve">. </w:t>
      </w:r>
      <w:proofErr w:type="spellStart"/>
      <w:r w:rsidRPr="004F0EAD">
        <w:rPr>
          <w:rFonts w:asciiTheme="minorHAnsi" w:hAnsiTheme="minorHAnsi" w:cstheme="minorHAnsi"/>
        </w:rPr>
        <w:t>Wilderson’s</w:t>
      </w:r>
      <w:proofErr w:type="spellEnd"/>
      <w:r w:rsidRPr="004F0EAD">
        <w:rPr>
          <w:rFonts w:asciiTheme="minorHAnsi" w:hAnsiTheme="minorHAnsi" w:cstheme="minorHAnsi"/>
        </w:rPr>
        <w:t xml:space="preserve">, Sexton’s, and Spillers’ interventions are Afro-pessimistic60 insofar as they dissuade the reader from holding her breath for a political metamorphosis that might finally recognize black humanity. </w:t>
      </w:r>
      <w:r w:rsidRPr="004F0EAD">
        <w:rPr>
          <w:rStyle w:val="Emphasis"/>
          <w:rFonts w:asciiTheme="minorHAnsi" w:hAnsiTheme="minorHAnsi" w:cstheme="minorHAnsi"/>
          <w:highlight w:val="cyan"/>
        </w:rPr>
        <w:t>Black fungibility</w:t>
      </w:r>
      <w:r w:rsidRPr="004F0EAD">
        <w:rPr>
          <w:rFonts w:asciiTheme="minorHAnsi" w:hAnsiTheme="minorHAnsi" w:cstheme="minorHAnsi"/>
        </w:rPr>
        <w:t xml:space="preserve"> like animal fungibility (perhaps too, like earth-matter fungibility61) </w:t>
      </w:r>
      <w:r w:rsidRPr="004F0EAD">
        <w:rPr>
          <w:rStyle w:val="TitleChar"/>
          <w:rFonts w:asciiTheme="minorHAnsi" w:hAnsiTheme="minorHAnsi" w:cstheme="minorHAnsi"/>
          <w:highlight w:val="cyan"/>
        </w:rPr>
        <w:t>will</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abate </w:t>
      </w:r>
      <w:r w:rsidRPr="004F0EAD">
        <w:rPr>
          <w:rStyle w:val="Emphasis"/>
          <w:rFonts w:asciiTheme="minorHAnsi" w:hAnsiTheme="minorHAnsi" w:cstheme="minorHAnsi"/>
          <w:highlight w:val="cyan"/>
        </w:rPr>
        <w:t>only</w:t>
      </w:r>
      <w:r w:rsidRPr="004F0EAD">
        <w:rPr>
          <w:rStyle w:val="TitleChar"/>
          <w:rFonts w:asciiTheme="minorHAnsi" w:hAnsiTheme="minorHAnsi" w:cstheme="minorHAnsi"/>
          <w:highlight w:val="cyan"/>
        </w:rPr>
        <w:t xml:space="preserve"> after an </w:t>
      </w:r>
      <w:r w:rsidRPr="004F0EAD">
        <w:rPr>
          <w:rStyle w:val="Emphasis"/>
          <w:rFonts w:asciiTheme="minorHAnsi" w:hAnsiTheme="minorHAnsi" w:cstheme="minorHAnsi"/>
          <w:sz w:val="24"/>
          <w:szCs w:val="24"/>
          <w:highlight w:val="cyan"/>
        </w:rPr>
        <w:t>epistemological catastrophe</w:t>
      </w:r>
      <w:r w:rsidRPr="004F0EAD">
        <w:rPr>
          <w:rStyle w:val="TitleChar"/>
          <w:rFonts w:asciiTheme="minorHAnsi" w:hAnsiTheme="minorHAnsi" w:cstheme="minorHAnsi"/>
          <w:sz w:val="24"/>
          <w:szCs w:val="24"/>
        </w:rPr>
        <w:t xml:space="preserve"> </w:t>
      </w:r>
      <w:r w:rsidRPr="004F0EAD">
        <w:rPr>
          <w:rStyle w:val="TitleChar"/>
          <w:rFonts w:asciiTheme="minorHAnsi" w:hAnsiTheme="minorHAnsi" w:cstheme="minorHAnsi"/>
        </w:rPr>
        <w:t xml:space="preserve">disorganizes our relational capacities and </w:t>
      </w:r>
      <w:r w:rsidRPr="004F0EAD">
        <w:rPr>
          <w:rStyle w:val="Emphasis"/>
          <w:rFonts w:asciiTheme="minorHAnsi" w:hAnsiTheme="minorHAnsi" w:cstheme="minorHAnsi"/>
          <w:highlight w:val="cyan"/>
        </w:rPr>
        <w:t>dissolves every frame of reference</w:t>
      </w:r>
      <w:r w:rsidRPr="004F0EAD">
        <w:rPr>
          <w:rFonts w:asciiTheme="minorHAnsi" w:hAnsiTheme="minorHAnsi" w:cstheme="minorHAnsi"/>
        </w:rPr>
        <w:t xml:space="preserve">, </w:t>
      </w:r>
      <w:r w:rsidRPr="004F0EAD">
        <w:rPr>
          <w:rStyle w:val="Emphasis"/>
          <w:rFonts w:asciiTheme="minorHAnsi" w:hAnsiTheme="minorHAnsi" w:cstheme="minorHAnsi"/>
          <w:highlight w:val="cyan"/>
        </w:rPr>
        <w:t>obliterating</w:t>
      </w:r>
      <w:r w:rsidRPr="004F0EAD">
        <w:rPr>
          <w:rStyle w:val="TitleChar"/>
          <w:rFonts w:asciiTheme="minorHAnsi" w:hAnsiTheme="minorHAnsi" w:cstheme="minorHAnsi"/>
          <w:highlight w:val="cyan"/>
        </w:rPr>
        <w:t xml:space="preserve"> the </w:t>
      </w:r>
      <w:proofErr w:type="spellStart"/>
      <w:r w:rsidRPr="004F0EAD">
        <w:rPr>
          <w:rStyle w:val="Emphasis"/>
          <w:rFonts w:asciiTheme="minorHAnsi" w:hAnsiTheme="minorHAnsi" w:cstheme="minorHAnsi"/>
          <w:sz w:val="24"/>
          <w:szCs w:val="24"/>
          <w:highlight w:val="cyan"/>
        </w:rPr>
        <w:t>chronopolitical</w:t>
      </w:r>
      <w:proofErr w:type="spellEnd"/>
      <w:r w:rsidRPr="004F0EAD">
        <w:rPr>
          <w:rStyle w:val="Emphasis"/>
          <w:rFonts w:asciiTheme="minorHAnsi" w:hAnsiTheme="minorHAnsi" w:cstheme="minorHAnsi"/>
          <w:sz w:val="24"/>
          <w:szCs w:val="24"/>
          <w:highlight w:val="cyan"/>
        </w:rPr>
        <w:t xml:space="preserve"> grammar</w:t>
      </w:r>
      <w:r w:rsidRPr="004F0EAD">
        <w:rPr>
          <w:rStyle w:val="TitleChar"/>
          <w:rFonts w:asciiTheme="minorHAnsi" w:hAnsiTheme="minorHAnsi" w:cstheme="minorHAnsi"/>
          <w:sz w:val="24"/>
          <w:szCs w:val="24"/>
          <w:highlight w:val="cyan"/>
        </w:rPr>
        <w:t xml:space="preserve"> </w:t>
      </w:r>
      <w:r w:rsidRPr="004F0EAD">
        <w:rPr>
          <w:rStyle w:val="TitleChar"/>
          <w:rFonts w:asciiTheme="minorHAnsi" w:hAnsiTheme="minorHAnsi" w:cstheme="minorHAnsi"/>
          <w:highlight w:val="cyan"/>
        </w:rPr>
        <w:t xml:space="preserve">through which those who can </w:t>
      </w:r>
      <w:r w:rsidRPr="004F0EAD">
        <w:rPr>
          <w:rStyle w:val="Emphasis"/>
          <w:rFonts w:asciiTheme="minorHAnsi" w:hAnsiTheme="minorHAnsi" w:cstheme="minorHAnsi"/>
          <w:highlight w:val="cyan"/>
        </w:rPr>
        <w:t>become Man</w:t>
      </w:r>
      <w:r w:rsidRPr="004F0EAD">
        <w:rPr>
          <w:rStyle w:val="Emphasis"/>
          <w:rFonts w:asciiTheme="minorHAnsi" w:hAnsiTheme="minorHAnsi" w:cstheme="minorHAnsi"/>
        </w:rPr>
        <w:t>,</w:t>
      </w:r>
      <w:r w:rsidRPr="004F0EAD">
        <w:rPr>
          <w:rFonts w:asciiTheme="minorHAnsi" w:hAnsiTheme="minorHAnsi" w:cstheme="minorHAnsi"/>
        </w:rPr>
        <w:t xml:space="preserve"> that is to say, </w:t>
      </w:r>
      <w:r w:rsidRPr="004F0EAD">
        <w:rPr>
          <w:rStyle w:val="TitleChar"/>
          <w:rFonts w:asciiTheme="minorHAnsi" w:hAnsiTheme="minorHAnsi" w:cstheme="minorHAnsi"/>
        </w:rPr>
        <w:t xml:space="preserve">who </w:t>
      </w:r>
      <w:r w:rsidRPr="004F0EAD">
        <w:rPr>
          <w:rStyle w:val="TitleChar"/>
          <w:rFonts w:asciiTheme="minorHAnsi" w:hAnsiTheme="minorHAnsi" w:cstheme="minorHAnsi"/>
          <w:highlight w:val="cyan"/>
        </w:rPr>
        <w:t xml:space="preserve">can </w:t>
      </w:r>
      <w:r w:rsidRPr="004F0EAD">
        <w:rPr>
          <w:rStyle w:val="Emphasis"/>
          <w:rFonts w:asciiTheme="minorHAnsi" w:hAnsiTheme="minorHAnsi" w:cstheme="minorHAnsi"/>
          <w:highlight w:val="cyan"/>
        </w:rPr>
        <w:t>ascend</w:t>
      </w:r>
      <w:r w:rsidRPr="004F0EAD">
        <w:rPr>
          <w:rStyle w:val="TitleChar"/>
          <w:rFonts w:asciiTheme="minorHAnsi" w:hAnsiTheme="minorHAnsi" w:cstheme="minorHAnsi"/>
          <w:highlight w:val="cyan"/>
        </w:rPr>
        <w:t xml:space="preserve"> to the </w:t>
      </w:r>
      <w:r w:rsidRPr="004F0EAD">
        <w:rPr>
          <w:rStyle w:val="Emphasis"/>
          <w:rFonts w:asciiTheme="minorHAnsi" w:hAnsiTheme="minorHAnsi" w:cstheme="minorHAnsi"/>
          <w:highlight w:val="cyan"/>
        </w:rPr>
        <w:t>top of a racial hierarchy</w:t>
      </w:r>
      <w:r w:rsidRPr="004F0EAD">
        <w:rPr>
          <w:rFonts w:asciiTheme="minorHAnsi" w:hAnsiTheme="minorHAnsi" w:cstheme="minorHAnsi"/>
        </w:rPr>
        <w:t xml:space="preserve"> that is also or primarily a food chain, do so. Franco </w:t>
      </w:r>
      <w:proofErr w:type="spellStart"/>
      <w:r w:rsidRPr="004F0EAD">
        <w:rPr>
          <w:rFonts w:asciiTheme="minorHAnsi" w:hAnsiTheme="minorHAnsi" w:cstheme="minorHAnsi"/>
        </w:rPr>
        <w:t>Barchiesi</w:t>
      </w:r>
      <w:proofErr w:type="spellEnd"/>
      <w:r w:rsidRPr="004F0EAD">
        <w:rPr>
          <w:rFonts w:asciiTheme="minorHAnsi" w:hAnsiTheme="minorHAnsi" w:cstheme="minorHAnsi"/>
        </w:rPr>
        <w:t xml:space="preserve"> elaborates the Afro-pessimistic position to remind us that “</w:t>
      </w:r>
      <w:r w:rsidRPr="004F0EAD">
        <w:rPr>
          <w:rStyle w:val="TitleChar"/>
          <w:rFonts w:asciiTheme="minorHAnsi" w:hAnsiTheme="minorHAnsi" w:cstheme="minorHAnsi"/>
        </w:rPr>
        <w:t xml:space="preserve">the shift from </w:t>
      </w:r>
      <w:r w:rsidRPr="004F0EAD">
        <w:rPr>
          <w:rStyle w:val="Emphasis"/>
          <w:rFonts w:asciiTheme="minorHAnsi" w:hAnsiTheme="minorHAnsi" w:cstheme="minorHAnsi"/>
        </w:rPr>
        <w:t>multicultural liberalism</w:t>
      </w:r>
      <w:r w:rsidRPr="004F0EAD">
        <w:rPr>
          <w:rStyle w:val="TitleChar"/>
          <w:rFonts w:asciiTheme="minorHAnsi" w:hAnsiTheme="minorHAnsi" w:cstheme="minorHAnsi"/>
        </w:rPr>
        <w:t xml:space="preserve"> to </w:t>
      </w:r>
      <w:r w:rsidRPr="004F0EAD">
        <w:rPr>
          <w:rStyle w:val="Emphasis"/>
          <w:rFonts w:asciiTheme="minorHAnsi" w:hAnsiTheme="minorHAnsi" w:cstheme="minorHAnsi"/>
        </w:rPr>
        <w:t>national</w:t>
      </w:r>
      <w:r w:rsidRPr="004F0EAD">
        <w:rPr>
          <w:rFonts w:asciiTheme="minorHAnsi" w:hAnsiTheme="minorHAnsi" w:cstheme="minorHAnsi"/>
        </w:rPr>
        <w:t>istic supremac</w:t>
      </w:r>
      <w:r w:rsidRPr="004F0EAD">
        <w:rPr>
          <w:rStyle w:val="Emphasis"/>
          <w:rFonts w:asciiTheme="minorHAnsi" w:hAnsiTheme="minorHAnsi" w:cstheme="minorHAnsi"/>
        </w:rPr>
        <w:t>ism</w:t>
      </w:r>
      <w:r w:rsidRPr="004F0EAD">
        <w:rPr>
          <w:rFonts w:asciiTheme="minorHAnsi" w:hAnsiTheme="minorHAnsi" w:cstheme="minorHAnsi"/>
        </w:rPr>
        <w:t xml:space="preserve">” </w:t>
      </w:r>
      <w:r w:rsidRPr="004F0EAD">
        <w:rPr>
          <w:rStyle w:val="TitleChar"/>
          <w:rFonts w:asciiTheme="minorHAnsi" w:hAnsiTheme="minorHAnsi" w:cstheme="minorHAnsi"/>
        </w:rPr>
        <w:t xml:space="preserve">in the hour of Trump “is a change </w:t>
      </w:r>
      <w:r w:rsidRPr="004F0EAD">
        <w:rPr>
          <w:rStyle w:val="Emphasis"/>
          <w:rFonts w:asciiTheme="minorHAnsi" w:hAnsiTheme="minorHAnsi" w:cstheme="minorHAnsi"/>
        </w:rPr>
        <w:t>only in the form</w:t>
      </w:r>
      <w:r w:rsidRPr="004F0EAD">
        <w:rPr>
          <w:rStyle w:val="TitleChar"/>
          <w:rFonts w:asciiTheme="minorHAnsi" w:hAnsiTheme="minorHAnsi" w:cstheme="minorHAnsi"/>
        </w:rPr>
        <w:t xml:space="preserve"> of Black subjugation</w:t>
      </w:r>
      <w:r w:rsidRPr="004F0EAD">
        <w:rPr>
          <w:rFonts w:asciiTheme="minorHAnsi" w:hAnsiTheme="minorHAnsi" w:cstheme="minorHAnsi"/>
        </w:rPr>
        <w:t xml:space="preserve">.”62 </w:t>
      </w:r>
      <w:r w:rsidRPr="004F0EAD">
        <w:rPr>
          <w:rStyle w:val="TitleChar"/>
          <w:rFonts w:asciiTheme="minorHAnsi" w:hAnsiTheme="minorHAnsi" w:cstheme="minorHAnsi"/>
        </w:rPr>
        <w:t>Black persons</w:t>
      </w:r>
      <w:r w:rsidRPr="004F0EAD">
        <w:rPr>
          <w:rFonts w:asciiTheme="minorHAnsi" w:hAnsiTheme="minorHAnsi" w:cstheme="minorHAnsi"/>
        </w:rPr>
        <w:t xml:space="preserve"> </w:t>
      </w:r>
      <w:r w:rsidRPr="004F0EAD">
        <w:rPr>
          <w:rStyle w:val="Emphasis"/>
          <w:rFonts w:asciiTheme="minorHAnsi" w:hAnsiTheme="minorHAnsi" w:cstheme="minorHAnsi"/>
        </w:rPr>
        <w:t>categorically denied</w:t>
      </w:r>
      <w:r w:rsidRPr="004F0EAD">
        <w:rPr>
          <w:rStyle w:val="TitleChar"/>
          <w:rFonts w:asciiTheme="minorHAnsi" w:hAnsiTheme="minorHAnsi" w:cstheme="minorHAnsi"/>
        </w:rPr>
        <w:t xml:space="preserve"> human recognition</w:t>
      </w:r>
      <w:r w:rsidRPr="004F0EAD">
        <w:rPr>
          <w:rFonts w:asciiTheme="minorHAnsi" w:hAnsiTheme="minorHAnsi" w:cstheme="minorHAnsi"/>
        </w:rPr>
        <w:t xml:space="preserve"> </w:t>
      </w:r>
      <w:r w:rsidRPr="004F0EAD">
        <w:rPr>
          <w:rStyle w:val="TitleChar"/>
          <w:rFonts w:asciiTheme="minorHAnsi" w:hAnsiTheme="minorHAnsi" w:cstheme="minorHAnsi"/>
        </w:rPr>
        <w:t xml:space="preserve">as a </w:t>
      </w:r>
      <w:r w:rsidRPr="004F0EAD">
        <w:rPr>
          <w:rStyle w:val="Emphasis"/>
          <w:rFonts w:asciiTheme="minorHAnsi" w:hAnsiTheme="minorHAnsi" w:cstheme="minorHAnsi"/>
        </w:rPr>
        <w:t>fact</w:t>
      </w:r>
      <w:r w:rsidRPr="004F0EAD">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4F0EAD">
        <w:rPr>
          <w:rStyle w:val="TitleChar"/>
          <w:rFonts w:asciiTheme="minorHAnsi" w:hAnsiTheme="minorHAnsi" w:cstheme="minorHAnsi"/>
        </w:rPr>
        <w:t xml:space="preserve">are </w:t>
      </w:r>
      <w:r w:rsidRPr="004F0EAD">
        <w:rPr>
          <w:rFonts w:asciiTheme="minorHAnsi" w:hAnsiTheme="minorHAnsi" w:cstheme="minorHAnsi"/>
        </w:rPr>
        <w:t xml:space="preserve">“actually </w:t>
      </w:r>
      <w:r w:rsidRPr="004F0EAD">
        <w:rPr>
          <w:rStyle w:val="Emphasis"/>
          <w:rFonts w:asciiTheme="minorHAnsi" w:hAnsiTheme="minorHAnsi" w:cstheme="minorHAnsi"/>
        </w:rPr>
        <w:t>constituted</w:t>
      </w:r>
      <w:r w:rsidRPr="004F0EAD">
        <w:rPr>
          <w:rStyle w:val="TitleChar"/>
          <w:rFonts w:asciiTheme="minorHAnsi" w:hAnsiTheme="minorHAnsi" w:cstheme="minorHAnsi"/>
        </w:rPr>
        <w:t xml:space="preserve"> by</w:t>
      </w:r>
      <w:r w:rsidRPr="004F0EAD">
        <w:rPr>
          <w:rFonts w:asciiTheme="minorHAnsi" w:hAnsiTheme="minorHAnsi" w:cstheme="minorHAnsi"/>
        </w:rPr>
        <w:t xml:space="preserve"> [</w:t>
      </w:r>
      <w:r w:rsidRPr="004F0EAD">
        <w:rPr>
          <w:rStyle w:val="TitleChar"/>
          <w:rFonts w:asciiTheme="minorHAnsi" w:hAnsiTheme="minorHAnsi" w:cstheme="minorHAnsi"/>
        </w:rPr>
        <w:t>violence</w:t>
      </w:r>
      <w:r w:rsidRPr="004F0EAD">
        <w:rPr>
          <w:rFonts w:asciiTheme="minorHAnsi" w:hAnsiTheme="minorHAnsi" w:cstheme="minorHAnsi"/>
        </w:rPr>
        <w:t xml:space="preserve">] </w:t>
      </w:r>
      <w:r w:rsidRPr="004F0EAD">
        <w:rPr>
          <w:rStyle w:val="TitleChar"/>
          <w:rFonts w:asciiTheme="minorHAnsi" w:hAnsiTheme="minorHAnsi" w:cstheme="minorHAnsi"/>
        </w:rPr>
        <w:t>through</w:t>
      </w:r>
      <w:r w:rsidRPr="004F0EAD">
        <w:rPr>
          <w:rFonts w:asciiTheme="minorHAnsi" w:hAnsiTheme="minorHAnsi" w:cstheme="minorHAnsi"/>
        </w:rPr>
        <w:t xml:space="preserve"> processes of depredation, coercion, and </w:t>
      </w:r>
      <w:r w:rsidRPr="004F0EAD">
        <w:rPr>
          <w:rStyle w:val="Emphasis"/>
          <w:rFonts w:asciiTheme="minorHAnsi" w:hAnsiTheme="minorHAnsi" w:cstheme="minorHAnsi"/>
        </w:rPr>
        <w:t>enslavement</w:t>
      </w:r>
      <w:r w:rsidRPr="004F0EAD">
        <w:rPr>
          <w:rFonts w:asciiTheme="minorHAnsi" w:hAnsiTheme="minorHAnsi" w:cstheme="minorHAnsi"/>
        </w:rPr>
        <w:t xml:space="preserve">.”65 </w:t>
      </w:r>
      <w:proofErr w:type="spellStart"/>
      <w:r w:rsidRPr="004F0EAD">
        <w:rPr>
          <w:rFonts w:asciiTheme="minorHAnsi" w:hAnsiTheme="minorHAnsi" w:cstheme="minorHAnsi"/>
        </w:rPr>
        <w:t>Barchiesi’s</w:t>
      </w:r>
      <w:proofErr w:type="spellEnd"/>
      <w:r w:rsidRPr="004F0EAD">
        <w:rPr>
          <w:rFonts w:asciiTheme="minorHAnsi" w:hAnsiTheme="minorHAnsi" w:cstheme="minorHAnsi"/>
        </w:rPr>
        <w:t xml:space="preserve"> incisive reading of </w:t>
      </w:r>
      <w:proofErr w:type="spellStart"/>
      <w:r w:rsidRPr="004F0EAD">
        <w:rPr>
          <w:rFonts w:asciiTheme="minorHAnsi" w:hAnsiTheme="minorHAnsi" w:cstheme="minorHAnsi"/>
        </w:rPr>
        <w:t>Wilderson’s</w:t>
      </w:r>
      <w:proofErr w:type="spellEnd"/>
      <w:r w:rsidRPr="004F0EAD">
        <w:rPr>
          <w:rFonts w:asciiTheme="minorHAnsi" w:hAnsiTheme="minorHAnsi" w:cstheme="minorHAnsi"/>
        </w:rPr>
        <w:t xml:space="preserve"> “Gramsci’s Black Marx” (2003) makes it clear that </w:t>
      </w:r>
      <w:r w:rsidRPr="004F0EAD">
        <w:rPr>
          <w:rStyle w:val="TitleChar"/>
          <w:rFonts w:asciiTheme="minorHAnsi" w:hAnsiTheme="minorHAnsi" w:cstheme="minorHAnsi"/>
        </w:rPr>
        <w:t xml:space="preserve">Trump’s presidency </w:t>
      </w:r>
      <w:r w:rsidRPr="004F0EAD">
        <w:rPr>
          <w:rStyle w:val="Emphasis"/>
          <w:rFonts w:asciiTheme="minorHAnsi" w:hAnsiTheme="minorHAnsi" w:cstheme="minorHAnsi"/>
        </w:rPr>
        <w:t>does not qualify</w:t>
      </w:r>
      <w:r w:rsidRPr="004F0EAD">
        <w:rPr>
          <w:rStyle w:val="TitleChar"/>
          <w:rFonts w:asciiTheme="minorHAnsi" w:hAnsiTheme="minorHAnsi" w:cstheme="minorHAnsi"/>
        </w:rPr>
        <w:t xml:space="preserve"> as an historical node, which is to say, does not signify the </w:t>
      </w:r>
      <w:r w:rsidRPr="004F0EAD">
        <w:rPr>
          <w:rStyle w:val="Emphasis"/>
          <w:rFonts w:asciiTheme="minorHAnsi" w:hAnsiTheme="minorHAnsi" w:cstheme="minorHAnsi"/>
        </w:rPr>
        <w:t>end of times</w:t>
      </w:r>
      <w:r w:rsidRPr="004F0EAD">
        <w:rPr>
          <w:rStyle w:val="TitleChar"/>
          <w:rFonts w:asciiTheme="minorHAnsi" w:hAnsiTheme="minorHAnsi" w:cstheme="minorHAnsi"/>
        </w:rPr>
        <w:t xml:space="preserve"> or a </w:t>
      </w:r>
      <w:r w:rsidRPr="004F0EAD">
        <w:rPr>
          <w:rStyle w:val="Emphasis"/>
          <w:rFonts w:asciiTheme="minorHAnsi" w:hAnsiTheme="minorHAnsi" w:cstheme="minorHAnsi"/>
        </w:rPr>
        <w:t>new</w:t>
      </w:r>
      <w:r w:rsidRPr="004F0EAD">
        <w:rPr>
          <w:rFonts w:asciiTheme="minorHAnsi" w:hAnsiTheme="minorHAnsi" w:cstheme="minorHAnsi"/>
        </w:rPr>
        <w:t xml:space="preserve"> time/</w:t>
      </w:r>
      <w:r w:rsidRPr="004F0EAD">
        <w:rPr>
          <w:rStyle w:val="Emphasis"/>
          <w:rFonts w:asciiTheme="minorHAnsi" w:hAnsiTheme="minorHAnsi" w:cstheme="minorHAnsi"/>
        </w:rPr>
        <w:t>beginning</w:t>
      </w:r>
      <w:r w:rsidRPr="004F0EAD">
        <w:rPr>
          <w:rFonts w:asciiTheme="minorHAnsi" w:hAnsiTheme="minorHAnsi" w:cstheme="minorHAnsi"/>
        </w:rPr>
        <w:t xml:space="preserve">, </w:t>
      </w:r>
      <w:r w:rsidRPr="004F0EAD">
        <w:rPr>
          <w:rStyle w:val="TitleChar"/>
          <w:rFonts w:asciiTheme="minorHAnsi" w:hAnsiTheme="minorHAnsi" w:cstheme="minorHAnsi"/>
        </w:rPr>
        <w:t>but</w:t>
      </w:r>
      <w:r w:rsidRPr="004F0EAD">
        <w:rPr>
          <w:rFonts w:asciiTheme="minorHAnsi" w:hAnsiTheme="minorHAnsi" w:cstheme="minorHAnsi"/>
        </w:rPr>
        <w:t xml:space="preserve"> rather, </w:t>
      </w:r>
      <w:r w:rsidRPr="004F0EAD">
        <w:rPr>
          <w:rStyle w:val="TitleChar"/>
          <w:rFonts w:asciiTheme="minorHAnsi" w:hAnsiTheme="minorHAnsi" w:cstheme="minorHAnsi"/>
        </w:rPr>
        <w:t xml:space="preserve">evidences the </w:t>
      </w:r>
      <w:r w:rsidRPr="004F0EAD">
        <w:rPr>
          <w:rStyle w:val="Emphasis"/>
          <w:rFonts w:asciiTheme="minorHAnsi" w:hAnsiTheme="minorHAnsi" w:cstheme="minorHAnsi"/>
        </w:rPr>
        <w:t>longue durée of black social death</w:t>
      </w:r>
      <w:r w:rsidRPr="004F0EAD">
        <w:rPr>
          <w:rStyle w:val="TitleChar"/>
          <w:rFonts w:asciiTheme="minorHAnsi" w:hAnsiTheme="minorHAnsi" w:cstheme="minorHAnsi"/>
        </w:rPr>
        <w:t xml:space="preserve"> as a </w:t>
      </w:r>
      <w:r w:rsidRPr="004F0EAD">
        <w:rPr>
          <w:rStyle w:val="Emphasis"/>
          <w:rFonts w:asciiTheme="minorHAnsi" w:hAnsiTheme="minorHAnsi" w:cstheme="minorHAnsi"/>
        </w:rPr>
        <w:t>world-ordering structure</w:t>
      </w:r>
      <w:r w:rsidRPr="004F0EAD">
        <w:rPr>
          <w:rFonts w:asciiTheme="minorHAnsi" w:hAnsiTheme="minorHAnsi" w:cstheme="minorHAnsi"/>
        </w:rPr>
        <w:t xml:space="preserve">, more to the point, </w:t>
      </w:r>
      <w:r w:rsidRPr="004F0EAD">
        <w:rPr>
          <w:rStyle w:val="TitleChar"/>
          <w:rFonts w:asciiTheme="minorHAnsi" w:hAnsiTheme="minorHAnsi" w:cstheme="minorHAnsi"/>
        </w:rPr>
        <w:t xml:space="preserve">as the structure for our </w:t>
      </w:r>
      <w:r w:rsidRPr="004F0EAD">
        <w:rPr>
          <w:rStyle w:val="Emphasis"/>
          <w:rFonts w:asciiTheme="minorHAnsi" w:hAnsiTheme="minorHAnsi" w:cstheme="minorHAnsi"/>
        </w:rPr>
        <w:t xml:space="preserve">be(com) </w:t>
      </w:r>
      <w:proofErr w:type="spellStart"/>
      <w:r w:rsidRPr="004F0EAD">
        <w:rPr>
          <w:rStyle w:val="Emphasis"/>
          <w:rFonts w:asciiTheme="minorHAnsi" w:hAnsiTheme="minorHAnsi" w:cstheme="minorHAnsi"/>
        </w:rPr>
        <w:t>ing</w:t>
      </w:r>
      <w:proofErr w:type="spellEnd"/>
      <w:r w:rsidRPr="004F0EAD">
        <w:rPr>
          <w:rStyle w:val="Emphasis"/>
          <w:rFonts w:asciiTheme="minorHAnsi" w:hAnsiTheme="minorHAnsi" w:cstheme="minorHAnsi"/>
        </w:rPr>
        <w:t>-human</w:t>
      </w:r>
      <w:r w:rsidRPr="004F0EAD">
        <w:rPr>
          <w:rFonts w:asciiTheme="minorHAnsi" w:hAnsiTheme="minorHAnsi" w:cstheme="minorHAnsi"/>
        </w:rPr>
        <w:t xml:space="preserve">. </w:t>
      </w:r>
      <w:r w:rsidRPr="004F0EAD">
        <w:rPr>
          <w:rStyle w:val="TitleChar"/>
          <w:rFonts w:asciiTheme="minorHAnsi" w:hAnsiTheme="minorHAnsi" w:cstheme="minorHAnsi"/>
        </w:rPr>
        <w:t xml:space="preserve">It is </w:t>
      </w:r>
      <w:r w:rsidRPr="004F0EAD">
        <w:rPr>
          <w:rStyle w:val="Emphasis"/>
          <w:rFonts w:asciiTheme="minorHAnsi" w:hAnsiTheme="minorHAnsi" w:cstheme="minorHAnsi"/>
        </w:rPr>
        <w:t>precisely</w:t>
      </w:r>
      <w:r w:rsidRPr="004F0EAD">
        <w:rPr>
          <w:rStyle w:val="TitleChar"/>
          <w:rFonts w:asciiTheme="minorHAnsi" w:hAnsiTheme="minorHAnsi" w:cstheme="minorHAnsi"/>
        </w:rPr>
        <w:t xml:space="preserve"> “the </w:t>
      </w:r>
      <w:r w:rsidRPr="004F0EAD">
        <w:rPr>
          <w:rStyle w:val="Emphasis"/>
          <w:rFonts w:asciiTheme="minorHAnsi" w:hAnsiTheme="minorHAnsi" w:cstheme="minorHAnsi"/>
        </w:rPr>
        <w:t>inhumanity</w:t>
      </w:r>
      <w:r w:rsidRPr="004F0EAD">
        <w:rPr>
          <w:rStyle w:val="TitleChar"/>
          <w:rFonts w:asciiTheme="minorHAnsi" w:hAnsiTheme="minorHAnsi" w:cstheme="minorHAnsi"/>
        </w:rPr>
        <w:t xml:space="preserve"> of </w:t>
      </w:r>
      <w:r w:rsidRPr="004F0EAD">
        <w:rPr>
          <w:rStyle w:val="TitleChar"/>
          <w:rFonts w:asciiTheme="minorHAnsi" w:hAnsiTheme="minorHAnsi" w:cstheme="minorHAnsi"/>
          <w:highlight w:val="cyan"/>
        </w:rPr>
        <w:t>Blackness</w:t>
      </w:r>
      <w:r w:rsidRPr="004F0EAD">
        <w:rPr>
          <w:rFonts w:asciiTheme="minorHAnsi" w:hAnsiTheme="minorHAnsi" w:cstheme="minorHAnsi"/>
        </w:rPr>
        <w:t xml:space="preserve"> [that] </w:t>
      </w:r>
      <w:r w:rsidRPr="004F0EAD">
        <w:rPr>
          <w:rStyle w:val="Emphasis"/>
          <w:rFonts w:asciiTheme="minorHAnsi" w:hAnsiTheme="minorHAnsi" w:cstheme="minorHAnsi"/>
          <w:highlight w:val="cyan"/>
        </w:rPr>
        <w:t>allows White humans</w:t>
      </w:r>
      <w:r w:rsidRPr="004F0EAD">
        <w:rPr>
          <w:rFonts w:asciiTheme="minorHAnsi" w:hAnsiTheme="minorHAnsi" w:cstheme="minorHAnsi"/>
        </w:rPr>
        <w:t xml:space="preserve">”66 including nonblack persons of color </w:t>
      </w:r>
      <w:r w:rsidRPr="004F0EAD">
        <w:rPr>
          <w:rStyle w:val="TitleChar"/>
          <w:rFonts w:asciiTheme="minorHAnsi" w:hAnsiTheme="minorHAnsi" w:cstheme="minorHAnsi"/>
          <w:highlight w:val="cyan"/>
        </w:rPr>
        <w:t xml:space="preserve">to </w:t>
      </w:r>
      <w:r w:rsidRPr="004F0EAD">
        <w:rPr>
          <w:rStyle w:val="Emphasis"/>
          <w:rFonts w:asciiTheme="minorHAnsi" w:hAnsiTheme="minorHAnsi" w:cstheme="minorHAnsi"/>
          <w:highlight w:val="cyan"/>
        </w:rPr>
        <w:t>build institutions</w:t>
      </w:r>
      <w:r w:rsidRPr="004F0EAD">
        <w:rPr>
          <w:rStyle w:val="TitleChar"/>
          <w:rFonts w:asciiTheme="minorHAnsi" w:hAnsiTheme="minorHAnsi" w:cstheme="minorHAnsi"/>
          <w:highlight w:val="cyan"/>
        </w:rPr>
        <w:t>,</w:t>
      </w:r>
      <w:r w:rsidRPr="004F0EAD">
        <w:rPr>
          <w:rFonts w:asciiTheme="minorHAnsi" w:hAnsiTheme="minorHAnsi" w:cstheme="minorHAnsi"/>
          <w:highlight w:val="cyan"/>
        </w:rPr>
        <w:t xml:space="preserve"> </w:t>
      </w:r>
      <w:r w:rsidRPr="004F0EAD">
        <w:rPr>
          <w:rStyle w:val="Emphasis"/>
          <w:rFonts w:asciiTheme="minorHAnsi" w:hAnsiTheme="minorHAnsi" w:cstheme="minorHAnsi"/>
          <w:highlight w:val="cyan"/>
        </w:rPr>
        <w:t>ideologies</w:t>
      </w:r>
      <w:r w:rsidRPr="004F0EAD">
        <w:rPr>
          <w:rFonts w:asciiTheme="minorHAnsi" w:hAnsiTheme="minorHAnsi" w:cstheme="minorHAnsi"/>
        </w:rPr>
        <w:t xml:space="preserve"> of freedom, images of </w:t>
      </w:r>
      <w:r w:rsidRPr="004F0EAD">
        <w:rPr>
          <w:rStyle w:val="Emphasis"/>
          <w:rFonts w:asciiTheme="minorHAnsi" w:hAnsiTheme="minorHAnsi" w:cstheme="minorHAnsi"/>
          <w:highlight w:val="cyan"/>
        </w:rPr>
        <w:t>rights</w:t>
      </w:r>
      <w:r w:rsidRPr="004F0EAD">
        <w:rPr>
          <w:rFonts w:asciiTheme="minorHAnsi" w:hAnsiTheme="minorHAnsi" w:cstheme="minorHAnsi"/>
        </w:rPr>
        <w:t xml:space="preserve">, </w:t>
      </w:r>
      <w:r w:rsidRPr="004F0EAD">
        <w:rPr>
          <w:rStyle w:val="TitleChar"/>
          <w:rFonts w:asciiTheme="minorHAnsi" w:hAnsiTheme="minorHAnsi" w:cstheme="minorHAnsi"/>
          <w:highlight w:val="cyan"/>
        </w:rPr>
        <w:t>and</w:t>
      </w:r>
      <w:r w:rsidRPr="004F0EAD">
        <w:rPr>
          <w:rFonts w:asciiTheme="minorHAnsi" w:hAnsiTheme="minorHAnsi" w:cstheme="minorHAnsi"/>
        </w:rPr>
        <w:t xml:space="preserve"> ethical meditations on </w:t>
      </w:r>
      <w:r w:rsidRPr="004F0EAD">
        <w:rPr>
          <w:rStyle w:val="Emphasis"/>
          <w:rFonts w:asciiTheme="minorHAnsi" w:hAnsiTheme="minorHAnsi" w:cstheme="minorHAnsi"/>
          <w:highlight w:val="cyan"/>
        </w:rPr>
        <w:t>democracy</w:t>
      </w:r>
      <w:r w:rsidRPr="004F0EAD">
        <w:rPr>
          <w:rFonts w:asciiTheme="minorHAnsi" w:hAnsiTheme="minorHAnsi" w:cstheme="minorHAnsi"/>
        </w:rPr>
        <w:t xml:space="preserve">. </w:t>
      </w:r>
      <w:r w:rsidRPr="004F0EAD">
        <w:rPr>
          <w:rStyle w:val="TitleChar"/>
          <w:rFonts w:asciiTheme="minorHAnsi" w:hAnsiTheme="minorHAnsi" w:cstheme="minorHAnsi"/>
        </w:rPr>
        <w:t>Such</w:t>
      </w:r>
      <w:r w:rsidRPr="004F0EAD">
        <w:rPr>
          <w:rFonts w:asciiTheme="minorHAnsi" w:hAnsiTheme="minorHAnsi" w:cstheme="minorHAnsi"/>
        </w:rPr>
        <w:t xml:space="preserve"> </w:t>
      </w:r>
      <w:r w:rsidRPr="004F0EAD">
        <w:rPr>
          <w:rStyle w:val="TitleChar"/>
          <w:rFonts w:asciiTheme="minorHAnsi" w:hAnsiTheme="minorHAnsi" w:cstheme="minorHAnsi"/>
        </w:rPr>
        <w:t xml:space="preserve">political and cognitive capacities posit [black] bodies as their </w:t>
      </w:r>
      <w:r w:rsidRPr="004F0EAD">
        <w:rPr>
          <w:rStyle w:val="Emphasis"/>
          <w:rFonts w:asciiTheme="minorHAnsi" w:hAnsiTheme="minorHAnsi" w:cstheme="minorHAnsi"/>
        </w:rPr>
        <w:t>inert</w:t>
      </w:r>
      <w:r w:rsidRPr="004F0EAD">
        <w:rPr>
          <w:rFonts w:asciiTheme="minorHAnsi" w:hAnsiTheme="minorHAnsi" w:cstheme="minorHAnsi"/>
        </w:rPr>
        <w:t>, “</w:t>
      </w:r>
      <w:r w:rsidRPr="004F0EAD">
        <w:rPr>
          <w:rStyle w:val="Emphasis"/>
          <w:rFonts w:asciiTheme="minorHAnsi" w:hAnsiTheme="minorHAnsi" w:cstheme="minorHAnsi"/>
        </w:rPr>
        <w:t>socially dead</w:t>
      </w:r>
      <w:r w:rsidRPr="004F0EAD">
        <w:rPr>
          <w:rFonts w:asciiTheme="minorHAnsi" w:hAnsiTheme="minorHAnsi" w:cstheme="minorHAnsi"/>
        </w:rPr>
        <w:t xml:space="preserve">,” </w:t>
      </w:r>
      <w:proofErr w:type="spellStart"/>
      <w:r w:rsidRPr="004F0EAD">
        <w:rPr>
          <w:rFonts w:asciiTheme="minorHAnsi" w:hAnsiTheme="minorHAnsi" w:cstheme="minorHAnsi"/>
        </w:rPr>
        <w:t>Wilderson</w:t>
      </w:r>
      <w:proofErr w:type="spellEnd"/>
      <w:r w:rsidRPr="004F0EAD">
        <w:rPr>
          <w:rFonts w:asciiTheme="minorHAnsi" w:hAnsiTheme="minorHAnsi" w:cstheme="minorHAnsi"/>
        </w:rPr>
        <w:t xml:space="preserve"> writes, yet sentient objects, or outlets </w:t>
      </w:r>
      <w:r w:rsidRPr="004F0EAD">
        <w:rPr>
          <w:rStyle w:val="TitleChar"/>
          <w:rFonts w:asciiTheme="minorHAnsi" w:hAnsiTheme="minorHAnsi" w:cstheme="minorHAnsi"/>
        </w:rPr>
        <w:t xml:space="preserve">of </w:t>
      </w:r>
      <w:r w:rsidRPr="004F0EAD">
        <w:rPr>
          <w:rStyle w:val="Emphasis"/>
          <w:rFonts w:asciiTheme="minorHAnsi" w:hAnsiTheme="minorHAnsi" w:cstheme="minorHAnsi"/>
        </w:rPr>
        <w:t>white fantasies</w:t>
      </w:r>
      <w:r w:rsidRPr="004F0EAD">
        <w:rPr>
          <w:rStyle w:val="TitleChar"/>
          <w:rFonts w:asciiTheme="minorHAnsi" w:hAnsiTheme="minorHAnsi" w:cstheme="minorHAnsi"/>
        </w:rPr>
        <w:t xml:space="preserve"> of </w:t>
      </w:r>
      <w:r w:rsidRPr="004F0EAD">
        <w:rPr>
          <w:rStyle w:val="Emphasis"/>
          <w:rFonts w:asciiTheme="minorHAnsi" w:hAnsiTheme="minorHAnsi" w:cstheme="minorHAnsi"/>
        </w:rPr>
        <w:t>coercion</w:t>
      </w:r>
      <w:r w:rsidRPr="004F0EAD">
        <w:rPr>
          <w:rFonts w:asciiTheme="minorHAnsi" w:hAnsiTheme="minorHAnsi" w:cstheme="minorHAnsi"/>
        </w:rPr>
        <w:t xml:space="preserve">, improvement, imagination, violence, and healing.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inhumanity of [blackness]</w:t>
      </w:r>
      <w:r w:rsidRPr="004F0EAD">
        <w:rPr>
          <w:rFonts w:asciiTheme="minorHAnsi" w:hAnsiTheme="minorHAnsi" w:cstheme="minorHAnsi"/>
        </w:rPr>
        <w:t xml:space="preserve">, or the fundamental antagonism between White life and [black] death, </w:t>
      </w:r>
      <w:r w:rsidRPr="004F0EAD">
        <w:rPr>
          <w:rStyle w:val="TitleChar"/>
          <w:rFonts w:asciiTheme="minorHAnsi" w:hAnsiTheme="minorHAnsi" w:cstheme="minorHAnsi"/>
          <w:highlight w:val="cyan"/>
        </w:rPr>
        <w:t>is</w:t>
      </w:r>
      <w:r w:rsidRPr="004F0EAD">
        <w:rPr>
          <w:rFonts w:asciiTheme="minorHAnsi" w:hAnsiTheme="minorHAnsi" w:cstheme="minorHAnsi"/>
        </w:rPr>
        <w:t xml:space="preserve"> </w:t>
      </w:r>
      <w:r w:rsidRPr="004F0EAD">
        <w:rPr>
          <w:rStyle w:val="TitleChar"/>
          <w:rFonts w:asciiTheme="minorHAnsi" w:hAnsiTheme="minorHAnsi" w:cstheme="minorHAnsi"/>
        </w:rPr>
        <w:t xml:space="preserve">ultimately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condition of existence</w:t>
      </w:r>
      <w:r w:rsidRPr="004F0EAD">
        <w:rPr>
          <w:rStyle w:val="TitleChar"/>
          <w:rFonts w:asciiTheme="minorHAnsi" w:hAnsiTheme="minorHAnsi" w:cstheme="minorHAnsi"/>
          <w:highlight w:val="cyan"/>
        </w:rPr>
        <w:t xml:space="preserve"> for the</w:t>
      </w:r>
      <w:r w:rsidRPr="004F0EAD">
        <w:rPr>
          <w:rStyle w:val="TitleChar"/>
          <w:rFonts w:asciiTheme="minorHAnsi" w:hAnsiTheme="minorHAnsi" w:cstheme="minorHAnsi"/>
        </w:rPr>
        <w:t xml:space="preserve"> political </w:t>
      </w:r>
      <w:r w:rsidRPr="004F0EAD">
        <w:rPr>
          <w:rStyle w:val="Emphasis"/>
          <w:rFonts w:asciiTheme="minorHAnsi" w:hAnsiTheme="minorHAnsi" w:cstheme="minorHAnsi"/>
          <w:highlight w:val="cyan"/>
        </w:rPr>
        <w:t>conflicts</w:t>
      </w:r>
      <w:r w:rsidRPr="004F0EAD">
        <w:rPr>
          <w:rStyle w:val="TitleChar"/>
          <w:rFonts w:asciiTheme="minorHAnsi" w:hAnsiTheme="minorHAnsi" w:cstheme="minorHAnsi"/>
        </w:rPr>
        <w:t xml:space="preserve">, moral </w:t>
      </w:r>
      <w:r w:rsidRPr="004F0EAD">
        <w:rPr>
          <w:rStyle w:val="Emphasis"/>
          <w:rFonts w:asciiTheme="minorHAnsi" w:hAnsiTheme="minorHAnsi" w:cstheme="minorHAnsi"/>
        </w:rPr>
        <w:t>dilemmas</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and</w:t>
      </w:r>
      <w:r w:rsidRPr="004F0EAD">
        <w:rPr>
          <w:rStyle w:val="TitleChar"/>
          <w:rFonts w:asciiTheme="minorHAnsi" w:hAnsiTheme="minorHAnsi" w:cstheme="minorHAnsi"/>
        </w:rPr>
        <w:t xml:space="preserve"> social </w:t>
      </w:r>
      <w:r w:rsidRPr="004F0EAD">
        <w:rPr>
          <w:rStyle w:val="Emphasis"/>
          <w:rFonts w:asciiTheme="minorHAnsi" w:hAnsiTheme="minorHAnsi" w:cstheme="minorHAnsi"/>
          <w:highlight w:val="cyan"/>
        </w:rPr>
        <w:t>emergencies</w:t>
      </w:r>
      <w:r w:rsidRPr="004F0EAD">
        <w:rPr>
          <w:rStyle w:val="TitleChar"/>
          <w:rFonts w:asciiTheme="minorHAnsi" w:hAnsiTheme="minorHAnsi" w:cstheme="minorHAnsi"/>
          <w:highlight w:val="cyan"/>
        </w:rPr>
        <w:t xml:space="preserve"> of </w:t>
      </w:r>
      <w:r w:rsidRPr="004F0EAD">
        <w:rPr>
          <w:rStyle w:val="Emphasis"/>
          <w:rFonts w:asciiTheme="minorHAnsi" w:hAnsiTheme="minorHAnsi" w:cstheme="minorHAnsi"/>
          <w:highlight w:val="cyan"/>
        </w:rPr>
        <w:t>civil society</w:t>
      </w:r>
      <w:r w:rsidRPr="004F0EAD">
        <w:rPr>
          <w:rFonts w:asciiTheme="minorHAnsi" w:hAnsiTheme="minorHAnsi" w:cstheme="minorHAnsi"/>
        </w:rPr>
        <w:t xml:space="preserve">, </w:t>
      </w:r>
      <w:r w:rsidRPr="004F0EAD">
        <w:rPr>
          <w:rStyle w:val="TitleChar"/>
          <w:rFonts w:asciiTheme="minorHAnsi" w:hAnsiTheme="minorHAnsi" w:cstheme="minorHAnsi"/>
        </w:rPr>
        <w:t>as well as its</w:t>
      </w:r>
      <w:r w:rsidRPr="004F0EAD">
        <w:rPr>
          <w:rFonts w:asciiTheme="minorHAnsi" w:hAnsiTheme="minorHAnsi" w:cstheme="minorHAnsi"/>
        </w:rPr>
        <w:t xml:space="preserve"> </w:t>
      </w:r>
      <w:r w:rsidRPr="004F0EAD">
        <w:rPr>
          <w:rStyle w:val="TitleChar"/>
          <w:rFonts w:asciiTheme="minorHAnsi" w:hAnsiTheme="minorHAnsi" w:cstheme="minorHAnsi"/>
        </w:rPr>
        <w:t>aptitude to</w:t>
      </w:r>
      <w:r w:rsidRPr="004F0EAD">
        <w:rPr>
          <w:rFonts w:asciiTheme="minorHAnsi" w:hAnsiTheme="minorHAnsi" w:cstheme="minorHAnsi"/>
        </w:rPr>
        <w:t xml:space="preserve"> experience and </w:t>
      </w:r>
      <w:r w:rsidRPr="004F0EAD">
        <w:rPr>
          <w:rStyle w:val="Emphasis"/>
          <w:rFonts w:asciiTheme="minorHAnsi" w:hAnsiTheme="minorHAnsi" w:cstheme="minorHAnsi"/>
        </w:rPr>
        <w:t>narrativize history</w:t>
      </w:r>
      <w:r w:rsidRPr="004F0EAD">
        <w:rPr>
          <w:rFonts w:asciiTheme="minorHAnsi" w:hAnsiTheme="minorHAnsi" w:cstheme="minorHAnsi"/>
        </w:rPr>
        <w:t xml:space="preserve"> </w:t>
      </w:r>
      <w:r w:rsidRPr="004F0EAD">
        <w:rPr>
          <w:rStyle w:val="TitleChar"/>
          <w:rFonts w:asciiTheme="minorHAnsi" w:hAnsiTheme="minorHAnsi" w:cstheme="minorHAnsi"/>
        </w:rPr>
        <w:t xml:space="preserve">as a </w:t>
      </w:r>
      <w:r w:rsidRPr="004F0EAD">
        <w:rPr>
          <w:rStyle w:val="Emphasis"/>
          <w:rFonts w:asciiTheme="minorHAnsi" w:hAnsiTheme="minorHAnsi" w:cstheme="minorHAnsi"/>
        </w:rPr>
        <w:t>succession of events</w:t>
      </w:r>
      <w:r w:rsidRPr="004F0EAD">
        <w:rPr>
          <w:rFonts w:asciiTheme="minorHAnsi" w:hAnsiTheme="minorHAnsi" w:cstheme="minorHAnsi"/>
        </w:rPr>
        <w:t xml:space="preserve">.67 To argue that </w:t>
      </w:r>
      <w:r w:rsidRPr="004F0EAD">
        <w:rPr>
          <w:rStyle w:val="TitleChar"/>
          <w:rFonts w:asciiTheme="minorHAnsi" w:hAnsiTheme="minorHAnsi" w:cstheme="minorHAnsi"/>
          <w:highlight w:val="cyan"/>
        </w:rPr>
        <w:t xml:space="preserve">antiblack violence is </w:t>
      </w:r>
      <w:r w:rsidRPr="004F0EAD">
        <w:rPr>
          <w:rStyle w:val="Emphasis"/>
          <w:rFonts w:asciiTheme="minorHAnsi" w:hAnsiTheme="minorHAnsi" w:cstheme="minorHAnsi"/>
          <w:highlight w:val="cyan"/>
        </w:rPr>
        <w:t>paradigmatic</w:t>
      </w:r>
      <w:r w:rsidRPr="004F0EAD">
        <w:rPr>
          <w:rStyle w:val="TitleChar"/>
          <w:rFonts w:asciiTheme="minorHAnsi" w:hAnsiTheme="minorHAnsi" w:cstheme="minorHAnsi"/>
          <w:highlight w:val="cyan"/>
        </w:rPr>
        <w:t xml:space="preserve">—a </w:t>
      </w:r>
      <w:r w:rsidRPr="004F0EAD">
        <w:rPr>
          <w:rStyle w:val="Emphasis"/>
          <w:rFonts w:asciiTheme="minorHAnsi" w:hAnsiTheme="minorHAnsi" w:cstheme="minorHAnsi"/>
          <w:highlight w:val="cyan"/>
        </w:rPr>
        <w:t>structure</w:t>
      </w:r>
      <w:r w:rsidRPr="004F0EAD">
        <w:rPr>
          <w:rStyle w:val="TitleChar"/>
          <w:rFonts w:asciiTheme="minorHAnsi" w:hAnsiTheme="minorHAnsi" w:cstheme="minorHAnsi"/>
          <w:highlight w:val="cyan"/>
        </w:rPr>
        <w:t xml:space="preserve"> and a </w:t>
      </w:r>
      <w:r w:rsidRPr="004F0EAD">
        <w:rPr>
          <w:rStyle w:val="Emphasis"/>
          <w:rFonts w:asciiTheme="minorHAnsi" w:hAnsiTheme="minorHAnsi" w:cstheme="minorHAnsi"/>
          <w:highlight w:val="cyan"/>
        </w:rPr>
        <w:t>constant</w:t>
      </w:r>
      <w:r w:rsidRPr="004F0EAD">
        <w:rPr>
          <w:rFonts w:asciiTheme="minorHAnsi" w:hAnsiTheme="minorHAnsi" w:cstheme="minorHAnsi"/>
        </w:rPr>
        <w:t xml:space="preserve">—is to suggest that </w:t>
      </w:r>
      <w:r w:rsidRPr="004F0EAD">
        <w:rPr>
          <w:rStyle w:val="Emphasis"/>
          <w:rFonts w:asciiTheme="minorHAnsi" w:hAnsiTheme="minorHAnsi" w:cstheme="minorHAnsi"/>
          <w:highlight w:val="cyan"/>
        </w:rPr>
        <w:t>reforms</w:t>
      </w:r>
      <w:r w:rsidRPr="004F0EAD">
        <w:rPr>
          <w:rFonts w:asciiTheme="minorHAnsi" w:hAnsiTheme="minorHAnsi" w:cstheme="minorHAnsi"/>
        </w:rPr>
        <w:t xml:space="preserve"> to civil society </w:t>
      </w:r>
      <w:r w:rsidRPr="004F0EAD">
        <w:rPr>
          <w:rStyle w:val="Emphasis"/>
          <w:rFonts w:asciiTheme="minorHAnsi" w:hAnsiTheme="minorHAnsi" w:cstheme="minorHAnsi"/>
          <w:highlight w:val="cyan"/>
        </w:rPr>
        <w:t>will not abate</w:t>
      </w:r>
      <w:r w:rsidRPr="004F0EAD">
        <w:rPr>
          <w:rStyle w:val="TitleChar"/>
          <w:rFonts w:asciiTheme="minorHAnsi" w:hAnsiTheme="minorHAnsi" w:cstheme="minorHAnsi"/>
          <w:highlight w:val="cyan"/>
        </w:rPr>
        <w:t xml:space="preserve"> the violence </w:t>
      </w:r>
      <w:r w:rsidRPr="004F0EAD">
        <w:rPr>
          <w:rStyle w:val="Emphasis"/>
          <w:rFonts w:asciiTheme="minorHAnsi" w:hAnsiTheme="minorHAnsi" w:cstheme="minorHAnsi"/>
          <w:highlight w:val="cyan"/>
        </w:rPr>
        <w:t>black Others</w:t>
      </w:r>
      <w:r w:rsidRPr="004F0EAD">
        <w:rPr>
          <w:rStyle w:val="TitleChar"/>
          <w:rFonts w:asciiTheme="minorHAnsi" w:hAnsiTheme="minorHAnsi" w:cstheme="minorHAnsi"/>
        </w:rPr>
        <w:t xml:space="preserve"> necessarily </w:t>
      </w:r>
      <w:r w:rsidRPr="004F0EAD">
        <w:rPr>
          <w:rStyle w:val="Emphasis"/>
          <w:rFonts w:asciiTheme="minorHAnsi" w:hAnsiTheme="minorHAnsi" w:cstheme="minorHAnsi"/>
          <w:highlight w:val="cyan"/>
        </w:rPr>
        <w:t>must</w:t>
      </w:r>
      <w:r w:rsidRPr="004F0EAD">
        <w:rPr>
          <w:rStyle w:val="TitleChar"/>
          <w:rFonts w:asciiTheme="minorHAnsi" w:hAnsiTheme="minorHAnsi" w:cstheme="minorHAnsi"/>
          <w:highlight w:val="cyan"/>
        </w:rPr>
        <w:t xml:space="preserve"> endure to </w:t>
      </w:r>
      <w:r w:rsidRPr="004F0EAD">
        <w:rPr>
          <w:rStyle w:val="Emphasis"/>
          <w:rFonts w:asciiTheme="minorHAnsi" w:hAnsiTheme="minorHAnsi" w:cstheme="minorHAnsi"/>
          <w:highlight w:val="cyan"/>
        </w:rPr>
        <w:t>make civil society</w:t>
      </w:r>
      <w:r w:rsidRPr="004F0EAD">
        <w:rPr>
          <w:rFonts w:asciiTheme="minorHAnsi" w:hAnsiTheme="minorHAnsi" w:cstheme="minorHAnsi"/>
        </w:rPr>
        <w:t xml:space="preserve">, more to the point, to make or conceive of a social polity—an “us”—in the first place. </w:t>
      </w:r>
      <w:proofErr w:type="spellStart"/>
      <w:r w:rsidRPr="004F0EAD">
        <w:rPr>
          <w:rFonts w:asciiTheme="minorHAnsi" w:hAnsiTheme="minorHAnsi" w:cstheme="minorHAnsi"/>
        </w:rPr>
        <w:t>Wilderson’s</w:t>
      </w:r>
      <w:proofErr w:type="spellEnd"/>
      <w:r w:rsidRPr="004F0EAD">
        <w:rPr>
          <w:rFonts w:asciiTheme="minorHAnsi" w:hAnsiTheme="minorHAnsi" w:cstheme="minorHAnsi"/>
        </w:rPr>
        <w:t xml:space="preserve"> intervention, abridged by </w:t>
      </w:r>
      <w:proofErr w:type="spellStart"/>
      <w:r w:rsidRPr="004F0EAD">
        <w:rPr>
          <w:rFonts w:asciiTheme="minorHAnsi" w:hAnsiTheme="minorHAnsi" w:cstheme="minorHAnsi"/>
        </w:rPr>
        <w:t>Barchiesi</w:t>
      </w:r>
      <w:proofErr w:type="spellEnd"/>
      <w:r w:rsidRPr="004F0EAD">
        <w:rPr>
          <w:rFonts w:asciiTheme="minorHAnsi" w:hAnsiTheme="minorHAnsi" w:cstheme="minorHAnsi"/>
        </w:rPr>
        <w:t xml:space="preserve"> to clarify our present moment as altogether typical, insists that the </w:t>
      </w:r>
      <w:r w:rsidRPr="004F0EAD">
        <w:rPr>
          <w:rStyle w:val="Emphasis"/>
          <w:rFonts w:asciiTheme="minorHAnsi" w:hAnsiTheme="minorHAnsi" w:cstheme="minorHAnsi"/>
        </w:rPr>
        <w:t>reorganization</w:t>
      </w:r>
      <w:r w:rsidRPr="004F0EAD">
        <w:rPr>
          <w:rFonts w:asciiTheme="minorHAnsi" w:hAnsiTheme="minorHAnsi" w:cstheme="minorHAnsi"/>
        </w:rPr>
        <w:t xml:space="preserve"> [End Page 227] </w:t>
      </w:r>
      <w:r w:rsidRPr="004F0EAD">
        <w:rPr>
          <w:rStyle w:val="TitleChar"/>
          <w:rFonts w:asciiTheme="minorHAnsi" w:hAnsiTheme="minorHAnsi" w:cstheme="minorHAnsi"/>
        </w:rPr>
        <w:t xml:space="preserve">of civil society’s parts will </w:t>
      </w:r>
      <w:r w:rsidRPr="004F0EAD">
        <w:rPr>
          <w:rStyle w:val="Emphasis"/>
          <w:rFonts w:asciiTheme="minorHAnsi" w:hAnsiTheme="minorHAnsi" w:cstheme="minorHAnsi"/>
        </w:rPr>
        <w:t>not</w:t>
      </w:r>
      <w:r w:rsidRPr="004F0EAD">
        <w:rPr>
          <w:rStyle w:val="TitleChar"/>
          <w:rFonts w:asciiTheme="minorHAnsi" w:hAnsiTheme="minorHAnsi" w:cstheme="minorHAnsi"/>
        </w:rPr>
        <w:t xml:space="preserve"> de-escalate the rates at which black persons are </w:t>
      </w:r>
      <w:r w:rsidRPr="004F0EAD">
        <w:rPr>
          <w:rStyle w:val="Emphasis"/>
          <w:rFonts w:asciiTheme="minorHAnsi" w:hAnsiTheme="minorHAnsi" w:cstheme="minorHAnsi"/>
        </w:rPr>
        <w:t>indiscriminately</w:t>
      </w:r>
      <w:r w:rsidRPr="004F0EAD">
        <w:rPr>
          <w:rFonts w:asciiTheme="minorHAnsi" w:hAnsiTheme="minorHAnsi" w:cstheme="minorHAnsi"/>
        </w:rPr>
        <w:t xml:space="preserve"> maimed and </w:t>
      </w:r>
      <w:r w:rsidRPr="004F0EAD">
        <w:rPr>
          <w:rStyle w:val="Emphasis"/>
          <w:rFonts w:asciiTheme="minorHAnsi" w:hAnsiTheme="minorHAnsi" w:cstheme="minorHAnsi"/>
        </w:rPr>
        <w:t>murdered</w:t>
      </w:r>
      <w:r w:rsidRPr="004F0EAD">
        <w:rPr>
          <w:rFonts w:asciiTheme="minorHAnsi" w:hAnsiTheme="minorHAnsi" w:cstheme="minorHAnsi"/>
        </w:rPr>
        <w:t xml:space="preserve">, </w:t>
      </w:r>
      <w:r w:rsidRPr="004F0EAD">
        <w:rPr>
          <w:rStyle w:val="TitleChar"/>
          <w:rFonts w:asciiTheme="minorHAnsi" w:hAnsiTheme="minorHAnsi" w:cstheme="minorHAnsi"/>
        </w:rPr>
        <w:t xml:space="preserve">because </w:t>
      </w:r>
      <w:r w:rsidRPr="004F0EAD">
        <w:rPr>
          <w:rStyle w:val="TitleChar"/>
          <w:rFonts w:asciiTheme="minorHAnsi" w:hAnsiTheme="minorHAnsi" w:cstheme="minorHAnsi"/>
          <w:highlight w:val="cyan"/>
        </w:rPr>
        <w:t xml:space="preserve">black life is not </w:t>
      </w:r>
      <w:r w:rsidRPr="004F0EAD">
        <w:rPr>
          <w:rStyle w:val="Emphasis"/>
          <w:rFonts w:asciiTheme="minorHAnsi" w:hAnsiTheme="minorHAnsi" w:cstheme="minorHAnsi"/>
          <w:highlight w:val="cyan"/>
        </w:rPr>
        <w:t>contingently</w:t>
      </w:r>
      <w:r w:rsidRPr="004F0EAD">
        <w:rPr>
          <w:rStyle w:val="TitleChar"/>
          <w:rFonts w:asciiTheme="minorHAnsi" w:hAnsiTheme="minorHAnsi" w:cstheme="minorHAnsi"/>
          <w:highlight w:val="cyan"/>
        </w:rPr>
        <w:t xml:space="preserve"> fungible but </w:t>
      </w:r>
      <w:r w:rsidRPr="004F0EAD">
        <w:rPr>
          <w:rStyle w:val="Emphasis"/>
          <w:rFonts w:asciiTheme="minorHAnsi" w:hAnsiTheme="minorHAnsi" w:cstheme="minorHAnsi"/>
          <w:highlight w:val="cyan"/>
        </w:rPr>
        <w:t>essentially so</w:t>
      </w:r>
      <w:r w:rsidRPr="004F0EAD">
        <w:rPr>
          <w:rFonts w:asciiTheme="minorHAnsi" w:hAnsiTheme="minorHAnsi" w:cstheme="minorHAnsi"/>
          <w:highlight w:val="cyan"/>
        </w:rPr>
        <w:t>,</w:t>
      </w:r>
      <w:r w:rsidRPr="004F0EAD">
        <w:rPr>
          <w:rFonts w:asciiTheme="minorHAnsi" w:hAnsiTheme="minorHAnsi" w:cstheme="minorHAnsi"/>
        </w:rPr>
        <w:t xml:space="preserve"> </w:t>
      </w:r>
      <w:r w:rsidRPr="004F0EAD">
        <w:rPr>
          <w:rStyle w:val="TitleChar"/>
          <w:rFonts w:asciiTheme="minorHAnsi" w:hAnsiTheme="minorHAnsi" w:cstheme="minorHAnsi"/>
        </w:rPr>
        <w:t xml:space="preserve">and because the </w:t>
      </w:r>
      <w:r w:rsidRPr="004F0EAD">
        <w:rPr>
          <w:rStyle w:val="Emphasis"/>
          <w:rFonts w:asciiTheme="minorHAnsi" w:hAnsiTheme="minorHAnsi" w:cstheme="minorHAnsi"/>
        </w:rPr>
        <w:t>metaphysics</w:t>
      </w:r>
      <w:r w:rsidRPr="004F0EAD">
        <w:rPr>
          <w:rFonts w:asciiTheme="minorHAnsi" w:hAnsiTheme="minorHAnsi" w:cstheme="minorHAnsi"/>
        </w:rPr>
        <w:t xml:space="preserve"> and/as </w:t>
      </w:r>
      <w:proofErr w:type="spellStart"/>
      <w:r w:rsidRPr="004F0EAD">
        <w:rPr>
          <w:rFonts w:asciiTheme="minorHAnsi" w:hAnsiTheme="minorHAnsi" w:cstheme="minorHAnsi"/>
        </w:rPr>
        <w:t>metapolitics</w:t>
      </w:r>
      <w:proofErr w:type="spellEnd"/>
      <w:r w:rsidRPr="004F0EAD">
        <w:rPr>
          <w:rFonts w:asciiTheme="minorHAnsi" w:hAnsiTheme="minorHAnsi" w:cstheme="minorHAnsi"/>
        </w:rPr>
        <w:t xml:space="preserve"> </w:t>
      </w:r>
      <w:r w:rsidRPr="004F0EAD">
        <w:rPr>
          <w:rStyle w:val="TitleChar"/>
          <w:rFonts w:asciiTheme="minorHAnsi" w:hAnsiTheme="minorHAnsi" w:cstheme="minorHAnsi"/>
        </w:rPr>
        <w:t xml:space="preserve">of black fungibility </w:t>
      </w:r>
      <w:r w:rsidRPr="004F0EAD">
        <w:rPr>
          <w:rFonts w:asciiTheme="minorHAnsi" w:hAnsiTheme="minorHAnsi" w:cstheme="minorHAnsi"/>
        </w:rPr>
        <w:t xml:space="preserve">are not just essential for the making of a socially dead black Other. </w:t>
      </w:r>
      <w:r w:rsidRPr="004F0EAD">
        <w:rPr>
          <w:rStyle w:val="TitleChar"/>
          <w:rFonts w:asciiTheme="minorHAnsi" w:hAnsiTheme="minorHAnsi" w:cstheme="minorHAnsi"/>
        </w:rPr>
        <w:t>They</w:t>
      </w:r>
      <w:r w:rsidRPr="004F0EAD">
        <w:rPr>
          <w:rFonts w:asciiTheme="minorHAnsi" w:hAnsiTheme="minorHAnsi" w:cstheme="minorHAnsi"/>
        </w:rPr>
        <w:t xml:space="preserve"> </w:t>
      </w:r>
      <w:r w:rsidRPr="004F0EAD">
        <w:rPr>
          <w:rStyle w:val="TitleChar"/>
          <w:rFonts w:asciiTheme="minorHAnsi" w:hAnsiTheme="minorHAnsi" w:cstheme="minorHAnsi"/>
        </w:rPr>
        <w:t xml:space="preserve">are </w:t>
      </w:r>
      <w:r w:rsidRPr="004F0EAD">
        <w:rPr>
          <w:rStyle w:val="Emphasis"/>
          <w:rFonts w:asciiTheme="minorHAnsi" w:hAnsiTheme="minorHAnsi" w:cstheme="minorHAnsi"/>
        </w:rPr>
        <w:t>principally</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foremost essential</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for the making of a </w:t>
      </w:r>
      <w:r w:rsidRPr="004F0EAD">
        <w:rPr>
          <w:rStyle w:val="Emphasis"/>
          <w:rFonts w:asciiTheme="minorHAnsi" w:hAnsiTheme="minorHAnsi" w:cstheme="minorHAnsi"/>
          <w:highlight w:val="cyan"/>
        </w:rPr>
        <w:t>non-fungible</w:t>
      </w:r>
      <w:r w:rsidRPr="004F0EAD">
        <w:rPr>
          <w:rFonts w:asciiTheme="minorHAnsi" w:hAnsiTheme="minorHAnsi" w:cstheme="minorHAnsi"/>
        </w:rPr>
        <w:t xml:space="preserve"> or white-passing “</w:t>
      </w:r>
      <w:r w:rsidRPr="004F0EAD">
        <w:rPr>
          <w:rStyle w:val="Emphasis"/>
          <w:rFonts w:asciiTheme="minorHAnsi" w:hAnsiTheme="minorHAnsi" w:cstheme="minorHAnsi"/>
          <w:highlight w:val="cyan"/>
        </w:rPr>
        <w:t>us</w:t>
      </w:r>
      <w:r w:rsidRPr="004F0EAD">
        <w:rPr>
          <w:rFonts w:asciiTheme="minorHAnsi" w:hAnsiTheme="minorHAnsi" w:cstheme="minorHAnsi"/>
        </w:rPr>
        <w:t xml:space="preserve">”.68 </w:t>
      </w:r>
      <w:r w:rsidRPr="004F0EAD">
        <w:rPr>
          <w:rStyle w:val="TitleChar"/>
          <w:rFonts w:asciiTheme="minorHAnsi" w:hAnsiTheme="minorHAnsi" w:cstheme="minorHAnsi"/>
        </w:rPr>
        <w:t>The story of that be(com)</w:t>
      </w:r>
      <w:proofErr w:type="spellStart"/>
      <w:r w:rsidRPr="004F0EAD">
        <w:rPr>
          <w:rStyle w:val="TitleChar"/>
          <w:rFonts w:asciiTheme="minorHAnsi" w:hAnsiTheme="minorHAnsi" w:cstheme="minorHAnsi"/>
        </w:rPr>
        <w:t>ing</w:t>
      </w:r>
      <w:proofErr w:type="spellEnd"/>
      <w:r w:rsidRPr="004F0EAD">
        <w:rPr>
          <w:rStyle w:val="TitleChar"/>
          <w:rFonts w:asciiTheme="minorHAnsi" w:hAnsiTheme="minorHAnsi" w:cstheme="minorHAnsi"/>
        </w:rPr>
        <w:t xml:space="preserve">, of a human subject </w:t>
      </w:r>
      <w:r w:rsidRPr="004F0EAD">
        <w:rPr>
          <w:rStyle w:val="TitleChar"/>
          <w:rFonts w:asciiTheme="minorHAnsi" w:hAnsiTheme="minorHAnsi" w:cstheme="minorHAnsi"/>
          <w:highlight w:val="cyan"/>
        </w:rPr>
        <w:t>that is</w:t>
      </w:r>
      <w:r w:rsidRPr="004F0EAD">
        <w:rPr>
          <w:rFonts w:asciiTheme="minorHAnsi" w:hAnsiTheme="minorHAnsi" w:cstheme="minorHAnsi"/>
        </w:rPr>
        <w:t xml:space="preserve"> “semantically-</w:t>
      </w:r>
      <w:r w:rsidRPr="004F0EAD">
        <w:rPr>
          <w:rStyle w:val="Emphasis"/>
          <w:rFonts w:asciiTheme="minorHAnsi" w:hAnsiTheme="minorHAnsi" w:cstheme="minorHAnsi"/>
          <w:highlight w:val="cyan"/>
        </w:rPr>
        <w:t>neurochemically</w:t>
      </w:r>
      <w:r w:rsidRPr="004F0EAD">
        <w:rPr>
          <w:rFonts w:asciiTheme="minorHAnsi" w:hAnsiTheme="minorHAnsi" w:cstheme="minorHAnsi"/>
        </w:rPr>
        <w:t xml:space="preserve">” </w:t>
      </w:r>
      <w:r w:rsidRPr="004F0EAD">
        <w:rPr>
          <w:rStyle w:val="Emphasis"/>
          <w:rFonts w:asciiTheme="minorHAnsi" w:hAnsiTheme="minorHAnsi" w:cstheme="minorHAnsi"/>
          <w:highlight w:val="cyan"/>
        </w:rPr>
        <w:t>programmed</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to enact </w:t>
      </w:r>
      <w:r w:rsidRPr="004F0EAD">
        <w:rPr>
          <w:rStyle w:val="Emphasis"/>
          <w:rFonts w:asciiTheme="minorHAnsi" w:hAnsiTheme="minorHAnsi" w:cstheme="minorHAnsi"/>
          <w:highlight w:val="cyan"/>
        </w:rPr>
        <w:t>antiblack</w:t>
      </w:r>
      <w:r w:rsidRPr="004F0EAD">
        <w:rPr>
          <w:rFonts w:asciiTheme="minorHAnsi" w:hAnsiTheme="minorHAnsi" w:cstheme="minorHAnsi"/>
        </w:rPr>
        <w:t xml:space="preserve"> “individual and collective </w:t>
      </w:r>
      <w:r w:rsidRPr="004F0EAD">
        <w:rPr>
          <w:rStyle w:val="Emphasis"/>
          <w:rFonts w:asciiTheme="minorHAnsi" w:hAnsiTheme="minorHAnsi" w:cstheme="minorHAnsi"/>
          <w:highlight w:val="cyan"/>
        </w:rPr>
        <w:t>behaviors</w:t>
      </w:r>
      <w:r w:rsidRPr="004F0EAD">
        <w:rPr>
          <w:rFonts w:asciiTheme="minorHAnsi" w:hAnsiTheme="minorHAnsi" w:cstheme="minorHAnsi"/>
        </w:rPr>
        <w:t xml:space="preserve">,”69 is located in the hearts and minds of those eligible for human recognition, </w:t>
      </w:r>
      <w:r w:rsidRPr="004F0EAD">
        <w:rPr>
          <w:rStyle w:val="TitleChar"/>
          <w:rFonts w:asciiTheme="minorHAnsi" w:hAnsiTheme="minorHAnsi" w:cstheme="minorHAnsi"/>
          <w:highlight w:val="cyan"/>
        </w:rPr>
        <w:t xml:space="preserve">as a </w:t>
      </w:r>
      <w:r w:rsidRPr="004F0EAD">
        <w:rPr>
          <w:rStyle w:val="Emphasis"/>
          <w:rFonts w:asciiTheme="minorHAnsi" w:hAnsiTheme="minorHAnsi" w:cstheme="minorHAnsi"/>
          <w:highlight w:val="cyan"/>
        </w:rPr>
        <w:t>libidinal economy</w:t>
      </w:r>
      <w:r w:rsidRPr="004F0EAD">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4F0EAD">
        <w:rPr>
          <w:rStyle w:val="TitleChar"/>
          <w:rFonts w:asciiTheme="minorHAnsi" w:hAnsiTheme="minorHAnsi" w:cstheme="minorHAnsi"/>
        </w:rPr>
        <w:t xml:space="preserve">Trump’s </w:t>
      </w:r>
      <w:r w:rsidRPr="004F0EAD">
        <w:rPr>
          <w:rStyle w:val="Emphasis"/>
          <w:rFonts w:asciiTheme="minorHAnsi" w:hAnsiTheme="minorHAnsi" w:cstheme="minorHAnsi"/>
        </w:rPr>
        <w:t>hate-mongering</w:t>
      </w:r>
      <w:r w:rsidRPr="004F0EAD">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4F0EAD">
        <w:rPr>
          <w:rStyle w:val="TitleChar"/>
          <w:rFonts w:asciiTheme="minorHAnsi" w:hAnsiTheme="minorHAnsi" w:cstheme="minorHAnsi"/>
        </w:rPr>
        <w:t>Libidinal interests</w:t>
      </w:r>
      <w:r w:rsidRPr="004F0EAD">
        <w:rPr>
          <w:rFonts w:asciiTheme="minorHAnsi" w:hAnsiTheme="minorHAnsi" w:cstheme="minorHAnsi"/>
        </w:rPr>
        <w:t xml:space="preserve">, </w:t>
      </w:r>
      <w:r w:rsidRPr="004F0EAD">
        <w:rPr>
          <w:rStyle w:val="Emphasis"/>
          <w:rFonts w:asciiTheme="minorHAnsi" w:hAnsiTheme="minorHAnsi" w:cstheme="minorHAnsi"/>
        </w:rPr>
        <w:t>untouchable</w:t>
      </w:r>
      <w:r w:rsidRPr="004F0EAD">
        <w:rPr>
          <w:rStyle w:val="TitleChar"/>
          <w:rFonts w:asciiTheme="minorHAnsi" w:hAnsiTheme="minorHAnsi" w:cstheme="minorHAnsi"/>
        </w:rPr>
        <w:t xml:space="preserve"> by the law but which </w:t>
      </w:r>
      <w:r w:rsidRPr="004F0EAD">
        <w:rPr>
          <w:rStyle w:val="Emphasis"/>
          <w:rFonts w:asciiTheme="minorHAnsi" w:hAnsiTheme="minorHAnsi" w:cstheme="minorHAnsi"/>
        </w:rPr>
        <w:t>determine</w:t>
      </w:r>
      <w:r w:rsidRPr="004F0EAD">
        <w:rPr>
          <w:rStyle w:val="TitleChar"/>
          <w:rFonts w:asciiTheme="minorHAnsi" w:hAnsiTheme="minorHAnsi" w:cstheme="minorHAnsi"/>
        </w:rPr>
        <w:t xml:space="preserve"> the law</w:t>
      </w:r>
      <w:r w:rsidRPr="004F0EAD">
        <w:rPr>
          <w:rFonts w:asciiTheme="minorHAnsi" w:hAnsiTheme="minorHAnsi" w:cstheme="minorHAnsi"/>
        </w:rPr>
        <w:t>72, “[</w:t>
      </w:r>
      <w:r w:rsidRPr="004F0EAD">
        <w:rPr>
          <w:rStyle w:val="Emphasis"/>
          <w:rFonts w:asciiTheme="minorHAnsi" w:hAnsiTheme="minorHAnsi" w:cstheme="minorHAnsi"/>
        </w:rPr>
        <w:t>shape</w:t>
      </w:r>
      <w:r w:rsidRPr="004F0EAD">
        <w:rPr>
          <w:rFonts w:asciiTheme="minorHAnsi" w:hAnsiTheme="minorHAnsi" w:cstheme="minorHAnsi"/>
        </w:rPr>
        <w:t xml:space="preserve">] </w:t>
      </w:r>
      <w:r w:rsidRPr="004F0EAD">
        <w:rPr>
          <w:rStyle w:val="TitleChar"/>
          <w:rFonts w:asciiTheme="minorHAnsi" w:hAnsiTheme="minorHAnsi" w:cstheme="minorHAnsi"/>
        </w:rPr>
        <w:t xml:space="preserve">the </w:t>
      </w:r>
      <w:r w:rsidRPr="004F0EAD">
        <w:rPr>
          <w:rStyle w:val="Emphasis"/>
          <w:rFonts w:asciiTheme="minorHAnsi" w:hAnsiTheme="minorHAnsi" w:cstheme="minorHAnsi"/>
        </w:rPr>
        <w:t>emergence of the social</w:t>
      </w:r>
      <w:r w:rsidRPr="004F0EAD">
        <w:rPr>
          <w:rStyle w:val="TitleChar"/>
          <w:rFonts w:asciiTheme="minorHAnsi" w:hAnsiTheme="minorHAnsi" w:cstheme="minorHAnsi"/>
        </w:rPr>
        <w:t xml:space="preserve"> in the United States</w:t>
      </w:r>
      <w:r w:rsidRPr="004F0EAD">
        <w:rPr>
          <w:rFonts w:asciiTheme="minorHAnsi" w:hAnsiTheme="minorHAnsi" w:cstheme="minorHAnsi"/>
        </w:rPr>
        <w:t xml:space="preserve">”73 as </w:t>
      </w:r>
      <w:r w:rsidRPr="004F0EAD">
        <w:rPr>
          <w:rStyle w:val="TitleChar"/>
          <w:rFonts w:asciiTheme="minorHAnsi" w:hAnsiTheme="minorHAnsi" w:cstheme="minorHAnsi"/>
        </w:rPr>
        <w:t xml:space="preserve">a </w:t>
      </w:r>
      <w:r w:rsidRPr="004F0EAD">
        <w:rPr>
          <w:rStyle w:val="Emphasis"/>
          <w:rFonts w:asciiTheme="minorHAnsi" w:hAnsiTheme="minorHAnsi" w:cstheme="minorHAnsi"/>
        </w:rPr>
        <w:t>racially unified site</w:t>
      </w:r>
      <w:r w:rsidRPr="004F0EAD">
        <w:rPr>
          <w:rStyle w:val="TitleChar"/>
          <w:rFonts w:asciiTheme="minorHAnsi" w:hAnsiTheme="minorHAnsi" w:cstheme="minorHAnsi"/>
        </w:rPr>
        <w:t xml:space="preserve"> in which the immigrant and savage find the </w:t>
      </w:r>
      <w:r w:rsidRPr="004F0EAD">
        <w:rPr>
          <w:rStyle w:val="Emphasis"/>
          <w:rFonts w:asciiTheme="minorHAnsi" w:hAnsiTheme="minorHAnsi" w:cstheme="minorHAnsi"/>
          <w:highlight w:val="cyan"/>
        </w:rPr>
        <w:t>civil rights</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that </w:t>
      </w:r>
      <w:r w:rsidRPr="004F0EAD">
        <w:rPr>
          <w:rStyle w:val="Emphasis"/>
          <w:rFonts w:asciiTheme="minorHAnsi" w:hAnsiTheme="minorHAnsi" w:cstheme="minorHAnsi"/>
          <w:highlight w:val="cyan"/>
        </w:rPr>
        <w:t>correspond with human recognition</w:t>
      </w:r>
      <w:r w:rsidRPr="004F0EAD">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4F0EAD">
        <w:rPr>
          <w:rStyle w:val="TitleChar"/>
          <w:rFonts w:asciiTheme="minorHAnsi" w:hAnsiTheme="minorHAnsi" w:cstheme="minorHAnsi"/>
        </w:rPr>
        <w:t xml:space="preserve">it </w:t>
      </w:r>
      <w:r w:rsidRPr="004F0EAD">
        <w:rPr>
          <w:rStyle w:val="Emphasis"/>
          <w:rFonts w:asciiTheme="minorHAnsi" w:hAnsiTheme="minorHAnsi" w:cstheme="minorHAnsi"/>
        </w:rPr>
        <w:t>matters not</w:t>
      </w:r>
      <w:r w:rsidRPr="004F0EAD">
        <w:rPr>
          <w:rStyle w:val="TitleChar"/>
          <w:rFonts w:asciiTheme="minorHAnsi" w:hAnsiTheme="minorHAnsi" w:cstheme="minorHAnsi"/>
        </w:rPr>
        <w:t xml:space="preserve"> who </w:t>
      </w:r>
      <w:r w:rsidRPr="004F0EAD">
        <w:rPr>
          <w:rStyle w:val="Emphasis"/>
          <w:rFonts w:asciiTheme="minorHAnsi" w:hAnsiTheme="minorHAnsi" w:cstheme="minorHAnsi"/>
        </w:rPr>
        <w:t>steers the American ship</w:t>
      </w:r>
      <w:r w:rsidRPr="004F0EAD">
        <w:rPr>
          <w:rFonts w:asciiTheme="minorHAnsi" w:hAnsiTheme="minorHAnsi" w:cstheme="minorHAnsi"/>
        </w:rPr>
        <w:t xml:space="preserve">. Hillary </w:t>
      </w:r>
      <w:r w:rsidRPr="004F0EAD">
        <w:rPr>
          <w:rStyle w:val="TitleChar"/>
          <w:rFonts w:asciiTheme="minorHAnsi" w:hAnsiTheme="minorHAnsi" w:cstheme="minorHAnsi"/>
        </w:rPr>
        <w:t>Clinton’s presidency like</w:t>
      </w:r>
      <w:r w:rsidRPr="004F0EAD">
        <w:rPr>
          <w:rFonts w:asciiTheme="minorHAnsi" w:hAnsiTheme="minorHAnsi" w:cstheme="minorHAnsi"/>
        </w:rPr>
        <w:t xml:space="preserve"> Barack </w:t>
      </w:r>
      <w:r w:rsidRPr="004F0EAD">
        <w:rPr>
          <w:rStyle w:val="TitleChar"/>
          <w:rFonts w:asciiTheme="minorHAnsi" w:hAnsiTheme="minorHAnsi" w:cstheme="minorHAnsi"/>
        </w:rPr>
        <w:t xml:space="preserve">Obama’s before hers </w:t>
      </w:r>
      <w:r w:rsidRPr="004F0EAD">
        <w:rPr>
          <w:rStyle w:val="TitleChar"/>
          <w:rFonts w:asciiTheme="minorHAnsi" w:hAnsiTheme="minorHAnsi" w:cstheme="minorHAnsi"/>
          <w:highlight w:val="cyan"/>
        </w:rPr>
        <w:t>would</w:t>
      </w:r>
      <w:r w:rsidRPr="004F0EAD">
        <w:rPr>
          <w:rStyle w:val="TitleChar"/>
          <w:rFonts w:asciiTheme="minorHAnsi" w:hAnsiTheme="minorHAnsi" w:cstheme="minorHAnsi"/>
        </w:rPr>
        <w:t xml:space="preserve"> have (at best) </w:t>
      </w:r>
      <w:r w:rsidRPr="004F0EAD">
        <w:rPr>
          <w:rStyle w:val="TitleChar"/>
          <w:rFonts w:asciiTheme="minorHAnsi" w:hAnsiTheme="minorHAnsi" w:cstheme="minorHAnsi"/>
          <w:highlight w:val="cyan"/>
        </w:rPr>
        <w:t>activate</w:t>
      </w:r>
      <w:r w:rsidRPr="004F0EAD">
        <w:rPr>
          <w:rStyle w:val="TitleChar"/>
          <w:rFonts w:asciiTheme="minorHAnsi" w:hAnsiTheme="minorHAnsi" w:cstheme="minorHAnsi"/>
        </w:rPr>
        <w:t xml:space="preserve">d the </w:t>
      </w:r>
      <w:r w:rsidRPr="004F0EAD">
        <w:rPr>
          <w:rStyle w:val="Emphasis"/>
          <w:rFonts w:asciiTheme="minorHAnsi" w:hAnsiTheme="minorHAnsi" w:cstheme="minorHAnsi"/>
          <w:highlight w:val="cyan"/>
        </w:rPr>
        <w:t>elasticity</w:t>
      </w:r>
      <w:r w:rsidRPr="004F0EAD">
        <w:rPr>
          <w:rFonts w:asciiTheme="minorHAnsi" w:hAnsiTheme="minorHAnsi" w:cstheme="minorHAnsi"/>
        </w:rPr>
        <w:t xml:space="preserve"> </w:t>
      </w:r>
      <w:r w:rsidRPr="004F0EAD">
        <w:rPr>
          <w:rStyle w:val="TitleChar"/>
          <w:rFonts w:asciiTheme="minorHAnsi" w:hAnsiTheme="minorHAnsi" w:cstheme="minorHAnsi"/>
          <w:highlight w:val="cyan"/>
        </w:rPr>
        <w:t>whereby nonblack differences</w:t>
      </w:r>
      <w:r w:rsidRPr="004F0EAD">
        <w:rPr>
          <w:rFonts w:asciiTheme="minorHAnsi" w:hAnsiTheme="minorHAnsi" w:cstheme="minorHAnsi"/>
        </w:rPr>
        <w:t xml:space="preserve"> (</w:t>
      </w:r>
      <w:r w:rsidRPr="004F0EAD">
        <w:rPr>
          <w:rStyle w:val="TitleChar"/>
          <w:rFonts w:asciiTheme="minorHAnsi" w:hAnsiTheme="minorHAnsi" w:cstheme="minorHAnsi"/>
        </w:rPr>
        <w:t>in Obama’s America, gay and trans rights especially</w:t>
      </w:r>
      <w:r w:rsidRPr="004F0EAD">
        <w:rPr>
          <w:rFonts w:asciiTheme="minorHAnsi" w:hAnsiTheme="minorHAnsi" w:cstheme="minorHAnsi"/>
        </w:rPr>
        <w:t xml:space="preserve">) </w:t>
      </w:r>
      <w:r w:rsidRPr="004F0EAD">
        <w:rPr>
          <w:rStyle w:val="TitleChar"/>
          <w:rFonts w:asciiTheme="minorHAnsi" w:hAnsiTheme="minorHAnsi" w:cstheme="minorHAnsi"/>
          <w:highlight w:val="cyan"/>
        </w:rPr>
        <w:t xml:space="preserve">are </w:t>
      </w:r>
      <w:r w:rsidRPr="004F0EAD">
        <w:rPr>
          <w:rStyle w:val="Emphasis"/>
          <w:rFonts w:asciiTheme="minorHAnsi" w:hAnsiTheme="minorHAnsi" w:cstheme="minorHAnsi"/>
          <w:highlight w:val="cyan"/>
        </w:rPr>
        <w:t>accommodated</w:t>
      </w:r>
      <w:r w:rsidRPr="004F0EAD">
        <w:rPr>
          <w:rStyle w:val="TitleChar"/>
          <w:rFonts w:asciiTheme="minorHAnsi" w:hAnsiTheme="minorHAnsi" w:cstheme="minorHAnsi"/>
          <w:highlight w:val="cyan"/>
        </w:rPr>
        <w:t xml:space="preserve"> by </w:t>
      </w:r>
      <w:r w:rsidRPr="004F0EAD">
        <w:rPr>
          <w:rStyle w:val="Emphasis"/>
          <w:rFonts w:asciiTheme="minorHAnsi" w:hAnsiTheme="minorHAnsi" w:cstheme="minorHAnsi"/>
          <w:highlight w:val="cyan"/>
        </w:rPr>
        <w:t>entrenching the</w:t>
      </w:r>
      <w:r w:rsidRPr="004F0EAD">
        <w:rPr>
          <w:rStyle w:val="Emphasis"/>
          <w:rFonts w:asciiTheme="minorHAnsi" w:hAnsiTheme="minorHAnsi" w:cstheme="minorHAnsi"/>
        </w:rPr>
        <w:t xml:space="preserve"> constitutive </w:t>
      </w:r>
      <w:r w:rsidRPr="004F0EAD">
        <w:rPr>
          <w:rStyle w:val="Emphasis"/>
          <w:rFonts w:asciiTheme="minorHAnsi" w:hAnsiTheme="minorHAnsi" w:cstheme="minorHAnsi"/>
          <w:highlight w:val="cyan"/>
        </w:rPr>
        <w:t>antagonism of racial blackness</w:t>
      </w:r>
      <w:r w:rsidRPr="004F0EAD">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w:t>
      </w:r>
      <w:proofErr w:type="spellStart"/>
      <w:r w:rsidRPr="004F0EAD">
        <w:rPr>
          <w:rFonts w:asciiTheme="minorHAnsi" w:hAnsiTheme="minorHAnsi" w:cstheme="minorHAnsi"/>
        </w:rPr>
        <w:t>Brothas</w:t>
      </w:r>
      <w:proofErr w:type="spellEnd"/>
      <w:r w:rsidRPr="004F0EAD">
        <w:rPr>
          <w:rFonts w:asciiTheme="minorHAnsi" w:hAnsiTheme="minorHAnsi" w:cstheme="minorHAnsi"/>
        </w:rPr>
        <w:t xml:space="preserve"> describes as the contingent </w:t>
      </w:r>
      <w:proofErr w:type="spellStart"/>
      <w:r w:rsidRPr="004F0EAD">
        <w:rPr>
          <w:rFonts w:asciiTheme="minorHAnsi" w:hAnsiTheme="minorHAnsi" w:cstheme="minorHAnsi"/>
        </w:rPr>
        <w:t>blackification</w:t>
      </w:r>
      <w:proofErr w:type="spellEnd"/>
      <w:r w:rsidRPr="004F0EAD">
        <w:rPr>
          <w:rFonts w:asciiTheme="minorHAnsi" w:hAnsiTheme="minorHAnsi" w:cstheme="minorHAnsi"/>
        </w:rPr>
        <w:t xml:space="preserve">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4F0EAD">
        <w:rPr>
          <w:rStyle w:val="TitleChar"/>
          <w:rFonts w:asciiTheme="minorHAnsi" w:hAnsiTheme="minorHAnsi" w:cstheme="minorHAnsi"/>
        </w:rPr>
        <w:t xml:space="preserve">Videos of </w:t>
      </w:r>
      <w:r w:rsidRPr="004F0EAD">
        <w:rPr>
          <w:rStyle w:val="Emphasis"/>
          <w:rFonts w:asciiTheme="minorHAnsi" w:hAnsiTheme="minorHAnsi" w:cstheme="minorHAnsi"/>
        </w:rPr>
        <w:t>black suffering</w:t>
      </w:r>
      <w:r w:rsidRPr="004F0EAD">
        <w:rPr>
          <w:rStyle w:val="TitleChar"/>
          <w:rFonts w:asciiTheme="minorHAnsi" w:hAnsiTheme="minorHAnsi" w:cstheme="minorHAnsi"/>
        </w:rPr>
        <w:t xml:space="preserve"> have the opposite effect, prompting us to stand not appalled and aghast but </w:t>
      </w:r>
      <w:r w:rsidRPr="004F0EAD">
        <w:rPr>
          <w:rStyle w:val="Emphasis"/>
          <w:rFonts w:asciiTheme="minorHAnsi" w:hAnsiTheme="minorHAnsi" w:cstheme="minorHAnsi"/>
        </w:rPr>
        <w:t>agape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mesmerized</w:t>
      </w:r>
      <w:r w:rsidRPr="004F0EAD">
        <w:rPr>
          <w:rStyle w:val="TitleChar"/>
          <w:rFonts w:asciiTheme="minorHAnsi" w:hAnsiTheme="minorHAnsi" w:cstheme="minorHAnsi"/>
        </w:rPr>
        <w:t xml:space="preserve">, </w:t>
      </w:r>
      <w:r w:rsidRPr="004F0EAD">
        <w:rPr>
          <w:rStyle w:val="Emphasis"/>
          <w:rFonts w:asciiTheme="minorHAnsi" w:hAnsiTheme="minorHAnsi" w:cstheme="minorHAnsi"/>
        </w:rPr>
        <w:t>chomping at the bit</w:t>
      </w:r>
      <w:r w:rsidRPr="004F0EAD">
        <w:rPr>
          <w:rStyle w:val="TitleChar"/>
          <w:rFonts w:asciiTheme="minorHAnsi" w:hAnsiTheme="minorHAnsi" w:cstheme="minorHAnsi"/>
        </w:rPr>
        <w:t xml:space="preserve"> for</w:t>
      </w:r>
      <w:r w:rsidRPr="004F0EAD">
        <w:rPr>
          <w:rFonts w:asciiTheme="minorHAnsi" w:hAnsiTheme="minorHAnsi" w:cstheme="minorHAnsi"/>
        </w:rPr>
        <w:t xml:space="preserve"> (pace Hartman) </w:t>
      </w:r>
      <w:r w:rsidRPr="004F0EAD">
        <w:rPr>
          <w:rStyle w:val="TitleChar"/>
          <w:rFonts w:asciiTheme="minorHAnsi" w:hAnsiTheme="minorHAnsi" w:cstheme="minorHAnsi"/>
        </w:rPr>
        <w:t>more</w:t>
      </w:r>
      <w:r w:rsidRPr="004F0EAD">
        <w:rPr>
          <w:rFonts w:asciiTheme="minorHAnsi" w:hAnsiTheme="minorHAnsi" w:cstheme="minorHAnsi"/>
        </w:rPr>
        <w:t xml:space="preserve"> “</w:t>
      </w:r>
      <w:r w:rsidRPr="004F0EAD">
        <w:rPr>
          <w:rStyle w:val="Emphasis"/>
          <w:rFonts w:asciiTheme="minorHAnsi" w:hAnsiTheme="minorHAnsi" w:cstheme="minorHAnsi"/>
        </w:rPr>
        <w:t>scenes of subjection</w:t>
      </w:r>
      <w:r w:rsidRPr="004F0EAD">
        <w:rPr>
          <w:rFonts w:asciiTheme="minorHAnsi" w:hAnsiTheme="minorHAnsi" w:cstheme="minorHAnsi"/>
        </w:rPr>
        <w:t xml:space="preserve">” </w:t>
      </w:r>
      <w:r w:rsidRPr="004F0EAD">
        <w:rPr>
          <w:rStyle w:val="TitleChar"/>
          <w:rFonts w:asciiTheme="minorHAnsi" w:hAnsiTheme="minorHAnsi" w:cstheme="minorHAnsi"/>
        </w:rPr>
        <w:t xml:space="preserve">that might (impossibly) satisfy our </w:t>
      </w:r>
      <w:r w:rsidRPr="004F0EAD">
        <w:rPr>
          <w:rStyle w:val="Emphasis"/>
          <w:rFonts w:asciiTheme="minorHAnsi" w:hAnsiTheme="minorHAnsi" w:cstheme="minorHAnsi"/>
        </w:rPr>
        <w:t>unabating human appetite</w:t>
      </w:r>
      <w:r w:rsidRPr="004F0EAD">
        <w:rPr>
          <w:rFonts w:asciiTheme="minorHAnsi" w:hAnsiTheme="minorHAnsi" w:cstheme="minorHAnsi"/>
        </w:rPr>
        <w:t xml:space="preserve"> </w:t>
      </w:r>
      <w:r w:rsidRPr="004F0EAD">
        <w:rPr>
          <w:rStyle w:val="TitleChar"/>
          <w:rFonts w:asciiTheme="minorHAnsi" w:hAnsiTheme="minorHAnsi" w:cstheme="minorHAnsi"/>
        </w:rPr>
        <w:t xml:space="preserve">for the </w:t>
      </w:r>
      <w:r w:rsidRPr="004F0EAD">
        <w:rPr>
          <w:rStyle w:val="Emphasis"/>
          <w:rFonts w:asciiTheme="minorHAnsi" w:hAnsiTheme="minorHAnsi" w:cstheme="minorHAnsi"/>
        </w:rPr>
        <w:t>flesh of the Other</w:t>
      </w:r>
      <w:r w:rsidRPr="004F0EAD">
        <w:rPr>
          <w:rFonts w:asciiTheme="minorHAnsi" w:hAnsiTheme="minorHAnsi" w:cstheme="minorHAnsi"/>
        </w:rPr>
        <w:t xml:space="preserve">. In addition, </w:t>
      </w:r>
      <w:r w:rsidRPr="004F0EAD">
        <w:rPr>
          <w:rStyle w:val="TitleChar"/>
          <w:rFonts w:asciiTheme="minorHAnsi" w:hAnsiTheme="minorHAnsi" w:cstheme="minorHAnsi"/>
        </w:rPr>
        <w:t xml:space="preserve">scenes of </w:t>
      </w:r>
      <w:r w:rsidRPr="004F0EAD">
        <w:rPr>
          <w:rStyle w:val="Emphasis"/>
          <w:rFonts w:asciiTheme="minorHAnsi" w:hAnsiTheme="minorHAnsi" w:cstheme="minorHAnsi"/>
        </w:rPr>
        <w:t>black subjection</w:t>
      </w:r>
      <w:r w:rsidRPr="004F0EAD">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4F0EAD">
        <w:rPr>
          <w:rStyle w:val="TitleChar"/>
          <w:rFonts w:asciiTheme="minorHAnsi" w:hAnsiTheme="minorHAnsi" w:cstheme="minorHAnsi"/>
        </w:rPr>
        <w:t xml:space="preserve">audiences view Trump’s violence as </w:t>
      </w:r>
      <w:r w:rsidRPr="004F0EAD">
        <w:rPr>
          <w:rStyle w:val="Emphasis"/>
          <w:rFonts w:asciiTheme="minorHAnsi" w:hAnsiTheme="minorHAnsi" w:cstheme="minorHAnsi"/>
        </w:rPr>
        <w:t>exceptional</w:t>
      </w:r>
      <w:r w:rsidRPr="004F0EAD">
        <w:rPr>
          <w:rFonts w:asciiTheme="minorHAnsi" w:hAnsiTheme="minorHAnsi" w:cstheme="minorHAnsi"/>
        </w:rPr>
        <w:t xml:space="preserve">, and in lamenting nonblack suffering in Trump’s America </w:t>
      </w:r>
      <w:r w:rsidRPr="004F0EAD">
        <w:rPr>
          <w:rStyle w:val="Emphasis"/>
          <w:rFonts w:asciiTheme="minorHAnsi" w:hAnsiTheme="minorHAnsi" w:cstheme="minorHAnsi"/>
        </w:rPr>
        <w:t>valorize</w:t>
      </w:r>
      <w:r w:rsidRPr="004F0EAD">
        <w:rPr>
          <w:rStyle w:val="TitleChar"/>
          <w:rFonts w:asciiTheme="minorHAnsi" w:hAnsiTheme="minorHAnsi" w:cstheme="minorHAnsi"/>
        </w:rPr>
        <w:t xml:space="preserve"> the </w:t>
      </w:r>
      <w:r w:rsidRPr="004F0EAD">
        <w:rPr>
          <w:rStyle w:val="Emphasis"/>
          <w:rFonts w:asciiTheme="minorHAnsi" w:hAnsiTheme="minorHAnsi" w:cstheme="minorHAnsi"/>
        </w:rPr>
        <w:t>protections of the liberal state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obscuring</w:t>
      </w:r>
      <w:r w:rsidRPr="004F0EAD">
        <w:rPr>
          <w:rStyle w:val="TitleChar"/>
          <w:rFonts w:asciiTheme="minorHAnsi" w:hAnsiTheme="minorHAnsi" w:cstheme="minorHAnsi"/>
        </w:rPr>
        <w:t xml:space="preserve"> its </w:t>
      </w:r>
      <w:r w:rsidRPr="004F0EAD">
        <w:rPr>
          <w:rStyle w:val="Emphasis"/>
          <w:rFonts w:asciiTheme="minorHAnsi" w:hAnsiTheme="minorHAnsi" w:cstheme="minorHAnsi"/>
        </w:rPr>
        <w:t>structural antiblackness</w:t>
      </w:r>
      <w:r w:rsidRPr="004F0EAD">
        <w:rPr>
          <w:rStyle w:val="TitleChar"/>
          <w:rFonts w:asciiTheme="minorHAnsi" w:hAnsiTheme="minorHAnsi" w:cstheme="minorHAnsi"/>
        </w:rPr>
        <w:t>.</w:t>
      </w:r>
    </w:p>
    <w:bookmarkEnd w:id="1"/>
    <w:p w14:paraId="16E047A7"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Speculative democratic imagination re-elaborates the </w:t>
      </w:r>
      <w:r w:rsidRPr="004F0EAD">
        <w:rPr>
          <w:rFonts w:asciiTheme="minorHAnsi" w:hAnsiTheme="minorHAnsi" w:cstheme="minorHAnsi"/>
          <w:u w:val="single"/>
        </w:rPr>
        <w:t>temporal prognoses</w:t>
      </w:r>
      <w:r w:rsidRPr="004F0EAD">
        <w:rPr>
          <w:rFonts w:asciiTheme="minorHAnsi" w:hAnsiTheme="minorHAnsi" w:cstheme="minorHAnsi"/>
        </w:rPr>
        <w:t xml:space="preserve"> that </w:t>
      </w:r>
      <w:r w:rsidRPr="004F0EAD">
        <w:rPr>
          <w:rFonts w:asciiTheme="minorHAnsi" w:hAnsiTheme="minorHAnsi" w:cstheme="minorHAnsi"/>
          <w:u w:val="single"/>
        </w:rPr>
        <w:t>drain</w:t>
      </w:r>
      <w:r w:rsidRPr="004F0EAD">
        <w:rPr>
          <w:rFonts w:asciiTheme="minorHAnsi" w:hAnsiTheme="minorHAnsi" w:cstheme="minorHAnsi"/>
        </w:rPr>
        <w:t xml:space="preserve"> and </w:t>
      </w:r>
      <w:r w:rsidRPr="004F0EAD">
        <w:rPr>
          <w:rFonts w:asciiTheme="minorHAnsi" w:hAnsiTheme="minorHAnsi" w:cstheme="minorHAnsi"/>
          <w:u w:val="single"/>
        </w:rPr>
        <w:t>imprison</w:t>
      </w:r>
      <w:r w:rsidRPr="004F0EAD">
        <w:rPr>
          <w:rFonts w:asciiTheme="minorHAnsi" w:hAnsiTheme="minorHAnsi" w:cstheme="minorHAnsi"/>
        </w:rPr>
        <w:t xml:space="preserve"> black energy. </w:t>
      </w:r>
    </w:p>
    <w:p w14:paraId="352984FF"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Warren 21</w:t>
      </w:r>
      <w:r w:rsidRPr="004F0EAD">
        <w:rPr>
          <w:rFonts w:asciiTheme="minorHAnsi" w:hAnsiTheme="minorHAnsi" w:cstheme="minorHAnsi"/>
        </w:rPr>
        <w:t xml:space="preserve">, Associate Professor of African American Studies at Emory University. (Calvin, “Abandoning Time: Black Nihilism and the Democratic Imagination”, </w:t>
      </w:r>
      <w:proofErr w:type="spellStart"/>
      <w:r w:rsidRPr="004F0EAD">
        <w:rPr>
          <w:rFonts w:asciiTheme="minorHAnsi" w:hAnsiTheme="minorHAnsi" w:cstheme="minorHAnsi"/>
          <w:i/>
          <w:iCs/>
        </w:rPr>
        <w:t>Amerikastudien</w:t>
      </w:r>
      <w:proofErr w:type="spellEnd"/>
      <w:r w:rsidRPr="004F0EAD">
        <w:rPr>
          <w:rFonts w:asciiTheme="minorHAnsi" w:hAnsiTheme="minorHAnsi" w:cstheme="minorHAnsi"/>
          <w:i/>
          <w:iCs/>
        </w:rPr>
        <w:t xml:space="preserve"> / American Studies</w:t>
      </w:r>
      <w:r w:rsidRPr="004F0EAD">
        <w:rPr>
          <w:rFonts w:asciiTheme="minorHAnsi" w:hAnsiTheme="minorHAnsi" w:cstheme="minorHAnsi"/>
        </w:rPr>
        <w:t xml:space="preserve"> 66.1, pg. 247-51, Accessible at: </w:t>
      </w:r>
      <w:hyperlink r:id="rId7" w:history="1">
        <w:r w:rsidRPr="004F0EAD">
          <w:rPr>
            <w:rStyle w:val="Hyperlink"/>
            <w:rFonts w:asciiTheme="minorHAnsi" w:hAnsiTheme="minorHAnsi" w:cstheme="minorHAnsi"/>
          </w:rPr>
          <w:t>https://www.academia.edu/46897379/Abandoning_Time_Black_Nihilism_and_the_Democratic_Imagination?from=cover_page</w:t>
        </w:r>
      </w:hyperlink>
      <w:r w:rsidRPr="004F0EAD">
        <w:rPr>
          <w:rFonts w:asciiTheme="minorHAnsi" w:hAnsiTheme="minorHAnsi" w:cstheme="minorHAnsi"/>
        </w:rPr>
        <w:t>)</w:t>
      </w:r>
    </w:p>
    <w:p w14:paraId="14DFEE60"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Does time heal all wounds? Or </w:t>
      </w:r>
      <w:r w:rsidRPr="004F0EAD">
        <w:rPr>
          <w:rStyle w:val="StyleUnderline"/>
          <w:rFonts w:asciiTheme="minorHAnsi" w:hAnsiTheme="minorHAnsi" w:cstheme="minorHAnsi"/>
          <w:highlight w:val="cyan"/>
        </w:rPr>
        <w:t xml:space="preserve">does time </w:t>
      </w:r>
      <w:r w:rsidRPr="004F0EAD">
        <w:rPr>
          <w:rStyle w:val="Emphasis"/>
          <w:rFonts w:asciiTheme="minorHAnsi" w:hAnsiTheme="minorHAnsi" w:cstheme="minorHAnsi"/>
          <w:highlight w:val="cyan"/>
        </w:rPr>
        <w:t>require certain wounds</w:t>
      </w:r>
      <w:r w:rsidRPr="004F0EAD">
        <w:rPr>
          <w:rFonts w:asciiTheme="minorHAnsi" w:hAnsiTheme="minorHAnsi" w:cstheme="minorHAnsi"/>
        </w:rPr>
        <w:t xml:space="preserve"> to sustain itself</w:t>
      </w:r>
      <w:r w:rsidRPr="004F0EAD">
        <w:rPr>
          <w:rStyle w:val="StyleUnderline"/>
          <w:rFonts w:asciiTheme="minorHAnsi" w:hAnsiTheme="minorHAnsi" w:cstheme="minorHAnsi"/>
        </w:rPr>
        <w:t>?</w:t>
      </w:r>
      <w:r w:rsidRPr="004F0EAD">
        <w:rPr>
          <w:rFonts w:asciiTheme="minorHAnsi" w:hAnsiTheme="minorHAnsi" w:cstheme="minorHAnsi"/>
        </w:rPr>
        <w:t xml:space="preserve"> Is the curative function of time an onto-metaphysical fantasy, one concealing the internecine operations of temporal subjugation? </w:t>
      </w:r>
      <w:r w:rsidRPr="004F0EAD">
        <w:rPr>
          <w:rStyle w:val="StyleUnderline"/>
          <w:rFonts w:asciiTheme="minorHAnsi" w:hAnsiTheme="minorHAnsi" w:cstheme="minorHAnsi"/>
        </w:rPr>
        <w:t>What happens to existence,</w:t>
      </w:r>
      <w:r w:rsidRPr="004F0EAD">
        <w:rPr>
          <w:rFonts w:asciiTheme="minorHAnsi" w:hAnsiTheme="minorHAnsi" w:cstheme="minorHAnsi"/>
        </w:rPr>
        <w:t xml:space="preserve"> or life itself, </w:t>
      </w:r>
      <w:r w:rsidRPr="004F0EAD">
        <w:rPr>
          <w:rStyle w:val="StyleUnderline"/>
          <w:rFonts w:asciiTheme="minorHAnsi" w:hAnsiTheme="minorHAnsi" w:cstheme="minorHAnsi"/>
        </w:rPr>
        <w:t xml:space="preserve">once we </w:t>
      </w:r>
      <w:r w:rsidRPr="004F0EAD">
        <w:rPr>
          <w:rStyle w:val="Emphasis"/>
          <w:rFonts w:asciiTheme="minorHAnsi" w:hAnsiTheme="minorHAnsi" w:cstheme="minorHAnsi"/>
        </w:rPr>
        <w:t>abandon time</w:t>
      </w:r>
      <w:r w:rsidRPr="004F0EAD">
        <w:rPr>
          <w:rStyle w:val="StyleUnderline"/>
          <w:rFonts w:asciiTheme="minorHAnsi" w:hAnsiTheme="minorHAnsi" w:cstheme="minorHAnsi"/>
        </w:rPr>
        <w:t xml:space="preserve">, its </w:t>
      </w:r>
      <w:r w:rsidRPr="004F0EAD">
        <w:rPr>
          <w:rStyle w:val="Emphasis"/>
          <w:rFonts w:asciiTheme="minorHAnsi" w:hAnsiTheme="minorHAnsi" w:cstheme="minorHAnsi"/>
        </w:rPr>
        <w:t>unquestioned positivity</w:t>
      </w:r>
      <w:r w:rsidRPr="004F0EAD">
        <w:rPr>
          <w:rFonts w:asciiTheme="minorHAnsi" w:hAnsiTheme="minorHAnsi" w:cstheme="minorHAnsi"/>
        </w:rPr>
        <w:t xml:space="preserve">, and its presumed givenness (as gift, indispensable resource, or a priori condition)? Furthermore, is the activity of imagining even possible without recourse to time, temporality, or its durative schemas? Is the imagination a temporal captive, and does abandoning (or dare I say abolishing) time liberate the imagination to perform different tasks and pursuits? Questioning time is a difficult task, since thinking requires it (to re-orient existence beyond Newtonian, post-modern, or neo-liberal time and eschatology). Questioning, as meta-commentary, would require an exceptional position, both within and without time simultaneously, a position capable of investigating the very thing that enables investigation—holding time in abeyance. But the seeming impossibility of this enterprise would require a different noetic </w:t>
      </w:r>
      <w:proofErr w:type="gramStart"/>
      <w:r w:rsidRPr="004F0EAD">
        <w:rPr>
          <w:rFonts w:asciiTheme="minorHAnsi" w:hAnsiTheme="minorHAnsi" w:cstheme="minorHAnsi"/>
        </w:rPr>
        <w:t>apparatus, since</w:t>
      </w:r>
      <w:proofErr w:type="gramEnd"/>
      <w:r w:rsidRPr="004F0EAD">
        <w:rPr>
          <w:rFonts w:asciiTheme="minorHAnsi" w:hAnsiTheme="minorHAnsi" w:cstheme="minorHAnsi"/>
        </w:rPr>
        <w:t xml:space="preserve"> thought (as questioning) depends on time as its oxygen. </w:t>
      </w:r>
      <w:r w:rsidRPr="004F0EAD">
        <w:rPr>
          <w:rStyle w:val="StyleUnderline"/>
          <w:rFonts w:asciiTheme="minorHAnsi" w:hAnsiTheme="minorHAnsi" w:cstheme="minorHAnsi"/>
        </w:rPr>
        <w:t>The imagination</w:t>
      </w:r>
      <w:r w:rsidRPr="004F0EAD">
        <w:rPr>
          <w:rFonts w:asciiTheme="minorHAnsi" w:hAnsiTheme="minorHAnsi" w:cstheme="minorHAnsi"/>
        </w:rPr>
        <w:t xml:space="preserve">, then, </w:t>
      </w:r>
      <w:r w:rsidRPr="004F0EAD">
        <w:rPr>
          <w:rStyle w:val="StyleUnderline"/>
          <w:rFonts w:asciiTheme="minorHAnsi" w:hAnsiTheme="minorHAnsi" w:cstheme="minorHAnsi"/>
        </w:rPr>
        <w:t xml:space="preserve">offers the </w:t>
      </w:r>
      <w:r w:rsidRPr="004F0EAD">
        <w:rPr>
          <w:rStyle w:val="Emphasis"/>
          <w:rFonts w:asciiTheme="minorHAnsi" w:hAnsiTheme="minorHAnsi" w:cstheme="minorHAnsi"/>
        </w:rPr>
        <w:t>promise of liberation</w:t>
      </w:r>
      <w:r w:rsidRPr="004F0EAD">
        <w:rPr>
          <w:rStyle w:val="StyleUnderline"/>
          <w:rFonts w:asciiTheme="minorHAnsi" w:hAnsiTheme="minorHAnsi" w:cstheme="minorHAnsi"/>
        </w:rPr>
        <w:t xml:space="preserve"> from </w:t>
      </w:r>
      <w:r w:rsidRPr="004F0EAD">
        <w:rPr>
          <w:rStyle w:val="Emphasis"/>
          <w:rFonts w:asciiTheme="minorHAnsi" w:hAnsiTheme="minorHAnsi" w:cstheme="minorHAnsi"/>
        </w:rPr>
        <w:t>temporal tyranny</w:t>
      </w:r>
      <w:r w:rsidRPr="004F0EAD">
        <w:rPr>
          <w:rFonts w:asciiTheme="minorHAnsi" w:hAnsiTheme="minorHAnsi" w:cstheme="minorHAnsi"/>
        </w:rPr>
        <w:t xml:space="preserve">, an enterprise contravening the conditions of reason, knowledge, forms, and, indeed, the possible itself. </w:t>
      </w:r>
      <w:r w:rsidRPr="004F0EAD">
        <w:rPr>
          <w:rStyle w:val="StyleUnderline"/>
          <w:rFonts w:asciiTheme="minorHAnsi" w:hAnsiTheme="minorHAnsi" w:cstheme="minorHAnsi"/>
        </w:rPr>
        <w:t>The potential</w:t>
      </w:r>
      <w:r w:rsidRPr="004F0EAD">
        <w:rPr>
          <w:rFonts w:asciiTheme="minorHAnsi" w:hAnsiTheme="minorHAnsi" w:cstheme="minorHAnsi"/>
        </w:rPr>
        <w:t xml:space="preserve"> “</w:t>
      </w:r>
      <w:r w:rsidRPr="004F0EAD">
        <w:rPr>
          <w:rStyle w:val="Emphasis"/>
          <w:rFonts w:asciiTheme="minorHAnsi" w:hAnsiTheme="minorHAnsi" w:cstheme="minorHAnsi"/>
        </w:rPr>
        <w:t>transgression</w:t>
      </w:r>
      <w:r w:rsidRPr="004F0EAD">
        <w:rPr>
          <w:rFonts w:asciiTheme="minorHAnsi" w:hAnsiTheme="minorHAnsi" w:cstheme="minorHAnsi"/>
        </w:rPr>
        <w:t>”—to use a hackneyed term in American Studies—</w:t>
      </w:r>
      <w:r w:rsidRPr="004F0EAD">
        <w:rPr>
          <w:rStyle w:val="StyleUnderline"/>
          <w:rFonts w:asciiTheme="minorHAnsi" w:hAnsiTheme="minorHAnsi" w:cstheme="minorHAnsi"/>
        </w:rPr>
        <w:t xml:space="preserve">of the imagination is </w:t>
      </w:r>
      <w:r w:rsidRPr="004F0EAD">
        <w:rPr>
          <w:rStyle w:val="Emphasis"/>
          <w:rFonts w:asciiTheme="minorHAnsi" w:hAnsiTheme="minorHAnsi" w:cstheme="minorHAnsi"/>
        </w:rPr>
        <w:t>diminished</w:t>
      </w:r>
      <w:r w:rsidRPr="004F0EAD">
        <w:rPr>
          <w:rStyle w:val="StyleUnderline"/>
          <w:rFonts w:asciiTheme="minorHAnsi" w:hAnsiTheme="minorHAnsi" w:cstheme="minorHAnsi"/>
        </w:rPr>
        <w:t xml:space="preserve">, however, when it is </w:t>
      </w:r>
      <w:r w:rsidRPr="004F0EAD">
        <w:rPr>
          <w:rStyle w:val="Emphasis"/>
          <w:rFonts w:asciiTheme="minorHAnsi" w:hAnsiTheme="minorHAnsi" w:cstheme="minorHAnsi"/>
        </w:rPr>
        <w:t>bound to democracy</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Democracy </w:t>
      </w:r>
      <w:r w:rsidRPr="004F0EAD">
        <w:rPr>
          <w:rStyle w:val="Emphasis"/>
          <w:rFonts w:asciiTheme="minorHAnsi" w:hAnsiTheme="minorHAnsi" w:cstheme="minorHAnsi"/>
          <w:highlight w:val="cyan"/>
        </w:rPr>
        <w:t>tethers the imagination to time</w:t>
      </w:r>
      <w:r w:rsidRPr="004F0EAD">
        <w:rPr>
          <w:rStyle w:val="StyleUnderline"/>
          <w:rFonts w:asciiTheme="minorHAnsi" w:hAnsiTheme="minorHAnsi" w:cstheme="minorHAnsi"/>
        </w:rPr>
        <w:t xml:space="preserve">, since democracy is an elaborate schematization, instrumentalization, and defense of time. During </w:t>
      </w:r>
      <w:r w:rsidRPr="004F0EAD">
        <w:rPr>
          <w:rStyle w:val="Emphasis"/>
          <w:rFonts w:asciiTheme="minorHAnsi" w:hAnsiTheme="minorHAnsi" w:cstheme="minorHAnsi"/>
        </w:rPr>
        <w:t>any moment</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political</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social crisis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we are importuned to </w:t>
      </w:r>
      <w:r w:rsidRPr="004F0EAD">
        <w:rPr>
          <w:rStyle w:val="Emphasis"/>
          <w:rFonts w:asciiTheme="minorHAnsi" w:hAnsiTheme="minorHAnsi" w:cstheme="minorHAnsi"/>
          <w:highlight w:val="cyan"/>
        </w:rPr>
        <w:t>re-imagine</w:t>
      </w:r>
      <w:r w:rsidRPr="004F0EAD">
        <w:rPr>
          <w:rFonts w:asciiTheme="minorHAnsi" w:hAnsiTheme="minorHAnsi" w:cstheme="minorHAnsi"/>
        </w:rPr>
        <w:t xml:space="preserve"> democracy, as imagining </w:t>
      </w:r>
      <w:r w:rsidRPr="004F0EAD">
        <w:rPr>
          <w:rStyle w:val="Emphasis"/>
          <w:rFonts w:asciiTheme="minorHAnsi" w:hAnsiTheme="minorHAnsi" w:cstheme="minorHAnsi"/>
          <w:highlight w:val="cyan"/>
        </w:rPr>
        <w:t>the future</w:t>
      </w:r>
      <w:r w:rsidRPr="004F0EAD">
        <w:rPr>
          <w:rStyle w:val="StyleUnderline"/>
          <w:rFonts w:asciiTheme="minorHAnsi" w:hAnsiTheme="minorHAnsi" w:cstheme="minorHAnsi"/>
        </w:rPr>
        <w:t xml:space="preserve">. To consider democracy </w:t>
      </w:r>
      <w:r w:rsidRPr="004F0EAD">
        <w:rPr>
          <w:rStyle w:val="Emphasis"/>
          <w:rFonts w:asciiTheme="minorHAnsi" w:hAnsiTheme="minorHAnsi" w:cstheme="minorHAnsi"/>
        </w:rPr>
        <w:t>futureless</w:t>
      </w:r>
      <w:r w:rsidRPr="004F0EAD">
        <w:rPr>
          <w:rStyle w:val="StyleUnderline"/>
          <w:rFonts w:asciiTheme="minorHAnsi" w:hAnsiTheme="minorHAnsi" w:cstheme="minorHAnsi"/>
        </w:rPr>
        <w:t xml:space="preserve">, or that its </w:t>
      </w:r>
      <w:r w:rsidRPr="004F0EAD">
        <w:rPr>
          <w:rStyle w:val="Emphasis"/>
          <w:rFonts w:asciiTheme="minorHAnsi" w:hAnsiTheme="minorHAnsi" w:cstheme="minorHAnsi"/>
        </w:rPr>
        <w:t>time has run out</w:t>
      </w:r>
      <w:r w:rsidRPr="004F0EAD">
        <w:rPr>
          <w:rStyle w:val="StyleUnderline"/>
          <w:rFonts w:asciiTheme="minorHAnsi" w:hAnsiTheme="minorHAnsi" w:cstheme="minorHAnsi"/>
        </w:rPr>
        <w:t>, or that</w:t>
      </w:r>
      <w:r w:rsidRPr="004F0EAD">
        <w:rPr>
          <w:rFonts w:asciiTheme="minorHAnsi" w:hAnsiTheme="minorHAnsi" w:cstheme="minorHAnsi"/>
        </w:rPr>
        <w:t xml:space="preserve"> futurity (and </w:t>
      </w:r>
      <w:r w:rsidRPr="004F0EAD">
        <w:rPr>
          <w:rStyle w:val="StyleUnderline"/>
          <w:rFonts w:asciiTheme="minorHAnsi" w:hAnsiTheme="minorHAnsi" w:cstheme="minorHAnsi"/>
        </w:rPr>
        <w:t>progress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is its </w:t>
      </w:r>
      <w:r w:rsidRPr="004F0EAD">
        <w:rPr>
          <w:rStyle w:val="Emphasis"/>
          <w:rFonts w:asciiTheme="minorHAnsi" w:hAnsiTheme="minorHAnsi" w:cstheme="minorHAnsi"/>
        </w:rPr>
        <w:t>devastating temporal myth</w:t>
      </w:r>
      <w:r w:rsidRPr="004F0EAD">
        <w:rPr>
          <w:rFonts w:asciiTheme="minorHAnsi" w:hAnsiTheme="minorHAnsi" w:cstheme="minorHAnsi"/>
        </w:rPr>
        <w:t xml:space="preserve">, </w:t>
      </w:r>
      <w:r w:rsidRPr="004F0EAD">
        <w:rPr>
          <w:rStyle w:val="StyleUnderline"/>
          <w:rFonts w:asciiTheme="minorHAnsi" w:hAnsiTheme="minorHAnsi" w:cstheme="minorHAnsi"/>
        </w:rPr>
        <w:t>is to open oneself up to charges of</w:t>
      </w:r>
      <w:r w:rsidRPr="004F0EAD">
        <w:rPr>
          <w:rFonts w:asciiTheme="minorHAnsi" w:hAnsiTheme="minorHAnsi" w:cstheme="minorHAnsi"/>
        </w:rPr>
        <w:t xml:space="preserve"> theoretical heresy, </w:t>
      </w:r>
      <w:r w:rsidRPr="004F0EAD">
        <w:rPr>
          <w:rStyle w:val="Emphasis"/>
          <w:rFonts w:asciiTheme="minorHAnsi" w:hAnsiTheme="minorHAnsi" w:cstheme="minorHAnsi"/>
        </w:rPr>
        <w:t>despair</w:t>
      </w:r>
      <w:r w:rsidRPr="004F0EAD">
        <w:rPr>
          <w:rFonts w:asciiTheme="minorHAnsi" w:hAnsiTheme="minorHAnsi" w:cstheme="minorHAnsi"/>
        </w:rPr>
        <w:t xml:space="preserve">, hopelessness, and any other abject calumny. In times of crisis, </w:t>
      </w:r>
      <w:r w:rsidRPr="004F0EAD">
        <w:rPr>
          <w:rStyle w:val="StyleUnderline"/>
          <w:rFonts w:asciiTheme="minorHAnsi" w:hAnsiTheme="minorHAnsi" w:cstheme="minorHAnsi"/>
        </w:rPr>
        <w:t xml:space="preserve">when the </w:t>
      </w:r>
      <w:r w:rsidRPr="004F0EAD">
        <w:rPr>
          <w:rStyle w:val="Emphasis"/>
          <w:rFonts w:asciiTheme="minorHAnsi" w:hAnsiTheme="minorHAnsi" w:cstheme="minorHAnsi"/>
        </w:rPr>
        <w:t>authoritarian kernel</w:t>
      </w:r>
      <w:r w:rsidRPr="004F0EAD">
        <w:rPr>
          <w:rStyle w:val="StyleUnderline"/>
          <w:rFonts w:asciiTheme="minorHAnsi" w:hAnsiTheme="minorHAnsi" w:cstheme="minorHAnsi"/>
        </w:rPr>
        <w:t xml:space="preserve"> of democracy is exposed, theorists call on time to</w:t>
      </w:r>
      <w:r w:rsidRPr="004F0EAD">
        <w:rPr>
          <w:rFonts w:asciiTheme="minorHAnsi" w:hAnsiTheme="minorHAnsi" w:cstheme="minorHAnsi"/>
        </w:rPr>
        <w:t xml:space="preserve"> hold inconsistencies, resolve contradictions, blackmail hope, and </w:t>
      </w:r>
      <w:r w:rsidRPr="004F0EAD">
        <w:rPr>
          <w:rStyle w:val="Emphasis"/>
          <w:rFonts w:asciiTheme="minorHAnsi" w:hAnsiTheme="minorHAnsi" w:cstheme="minorHAnsi"/>
        </w:rPr>
        <w:t>repair brokenness</w:t>
      </w:r>
      <w:r w:rsidRPr="004F0EAD">
        <w:rPr>
          <w:rFonts w:asciiTheme="minorHAnsi" w:hAnsiTheme="minorHAnsi" w:cstheme="minorHAnsi"/>
        </w:rPr>
        <w:t xml:space="preserve">. Once again, we land in the terrain that “time heals all wounds,” political or otherwise. Samuel A. Chambers defines the imagination as a “synthetic power of creation and re-creation—an ability to combine the </w:t>
      </w:r>
      <w:proofErr w:type="spellStart"/>
      <w:r w:rsidRPr="004F0EAD">
        <w:rPr>
          <w:rFonts w:asciiTheme="minorHAnsi" w:hAnsiTheme="minorHAnsi" w:cstheme="minorHAnsi"/>
        </w:rPr>
        <w:t>uncombinable</w:t>
      </w:r>
      <w:proofErr w:type="spellEnd"/>
      <w:r w:rsidRPr="004F0EAD">
        <w:rPr>
          <w:rFonts w:asciiTheme="minorHAnsi" w:hAnsiTheme="minorHAnsi" w:cstheme="minorHAnsi"/>
        </w:rPr>
        <w:t xml:space="preserve">, to surpass binaries without merely collapsing them, to fashion something new” (620). And from such synthesis, we are told that a democratic imagination is </w:t>
      </w:r>
      <w:proofErr w:type="gramStart"/>
      <w:r w:rsidRPr="004F0EAD">
        <w:rPr>
          <w:rFonts w:asciiTheme="minorHAnsi" w:hAnsiTheme="minorHAnsi" w:cstheme="minorHAnsi"/>
        </w:rPr>
        <w:t>possible, since</w:t>
      </w:r>
      <w:proofErr w:type="gramEnd"/>
      <w:r w:rsidRPr="004F0EAD">
        <w:rPr>
          <w:rFonts w:asciiTheme="minorHAnsi" w:hAnsiTheme="minorHAnsi" w:cstheme="minorHAnsi"/>
        </w:rPr>
        <w:t xml:space="preserve"> we would “think the limits (and their transgression) of democratic theory and of democracy as well” (620). Here, we see that </w:t>
      </w:r>
      <w:r w:rsidRPr="004F0EAD">
        <w:rPr>
          <w:rStyle w:val="StyleUnderline"/>
          <w:rFonts w:asciiTheme="minorHAnsi" w:hAnsiTheme="minorHAnsi" w:cstheme="minorHAnsi"/>
          <w:highlight w:val="cyan"/>
        </w:rPr>
        <w:t xml:space="preserve">the democratic imagination </w:t>
      </w:r>
      <w:r w:rsidRPr="004F0EAD">
        <w:rPr>
          <w:rStyle w:val="Emphasis"/>
          <w:rFonts w:asciiTheme="minorHAnsi" w:hAnsiTheme="minorHAnsi" w:cstheme="minorHAnsi"/>
          <w:highlight w:val="cyan"/>
        </w:rPr>
        <w:t>recasts</w:t>
      </w:r>
      <w:r w:rsidRPr="004F0EAD">
        <w:rPr>
          <w:rStyle w:val="StyleUnderline"/>
          <w:rFonts w:asciiTheme="minorHAnsi" w:hAnsiTheme="minorHAnsi" w:cstheme="minorHAnsi"/>
          <w:highlight w:val="cyan"/>
        </w:rPr>
        <w:t xml:space="preserve"> limits as </w:t>
      </w:r>
      <w:r w:rsidRPr="004F0EAD">
        <w:rPr>
          <w:rStyle w:val="Emphasis"/>
          <w:rFonts w:asciiTheme="minorHAnsi" w:hAnsiTheme="minorHAnsi" w:cstheme="minorHAnsi"/>
          <w:highlight w:val="cyan"/>
        </w:rPr>
        <w:t>possibilities</w:t>
      </w:r>
      <w:r w:rsidRPr="004F0EAD">
        <w:rPr>
          <w:rStyle w:val="StyleUnderline"/>
          <w:rFonts w:asciiTheme="minorHAnsi" w:hAnsiTheme="minorHAnsi" w:cstheme="minorHAnsi"/>
          <w:highlight w:val="cyan"/>
        </w:rPr>
        <w:t xml:space="preserve"> rather than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complete </w:t>
      </w:r>
      <w:r w:rsidRPr="004F0EAD">
        <w:rPr>
          <w:rStyle w:val="Emphasis"/>
          <w:rFonts w:asciiTheme="minorHAnsi" w:hAnsiTheme="minorHAnsi" w:cstheme="minorHAnsi"/>
          <w:highlight w:val="cyan"/>
        </w:rPr>
        <w:t>failures</w:t>
      </w:r>
      <w:r w:rsidRPr="004F0EAD">
        <w:rPr>
          <w:rStyle w:val="StyleUnderline"/>
          <w:rFonts w:asciiTheme="minorHAnsi" w:hAnsiTheme="minorHAnsi" w:cstheme="minorHAnsi"/>
        </w:rPr>
        <w:t xml:space="preserve">. Limits become the resource for </w:t>
      </w:r>
      <w:r w:rsidRPr="004F0EAD">
        <w:rPr>
          <w:rStyle w:val="Emphasis"/>
          <w:rFonts w:asciiTheme="minorHAnsi" w:hAnsiTheme="minorHAnsi" w:cstheme="minorHAnsi"/>
        </w:rPr>
        <w:t>creation</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re-creation</w:t>
      </w:r>
      <w:r w:rsidRPr="004F0EAD">
        <w:rPr>
          <w:rStyle w:val="StyleUnderline"/>
          <w:rFonts w:asciiTheme="minorHAnsi" w:hAnsiTheme="minorHAnsi" w:cstheme="minorHAnsi"/>
        </w:rPr>
        <w:t xml:space="preserve"> rather than </w:t>
      </w:r>
      <w:r w:rsidRPr="004F0EAD">
        <w:rPr>
          <w:rStyle w:val="Emphasis"/>
          <w:rFonts w:asciiTheme="minorHAnsi" w:hAnsiTheme="minorHAnsi" w:cstheme="minorHAnsi"/>
        </w:rPr>
        <w:t>evidence of destruction</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and </w:t>
      </w:r>
      <w:r w:rsidRPr="004F0EAD">
        <w:rPr>
          <w:rStyle w:val="Emphasis"/>
          <w:rFonts w:asciiTheme="minorHAnsi" w:hAnsiTheme="minorHAnsi" w:cstheme="minorHAnsi"/>
        </w:rPr>
        <w:t>uselessness</w:t>
      </w:r>
      <w:r w:rsidRPr="004F0EAD">
        <w:rPr>
          <w:rFonts w:asciiTheme="minorHAnsi" w:hAnsiTheme="minorHAnsi" w:cstheme="minorHAnsi"/>
        </w:rPr>
        <w:t xml:space="preserve">. </w:t>
      </w:r>
      <w:r w:rsidRPr="004F0EAD">
        <w:rPr>
          <w:rStyle w:val="StyleUnderline"/>
          <w:rFonts w:asciiTheme="minorHAnsi" w:hAnsiTheme="minorHAnsi" w:cstheme="minorHAnsi"/>
        </w:rPr>
        <w:t>A couture</w:t>
      </w:r>
      <w:r w:rsidRPr="004F0EAD">
        <w:rPr>
          <w:rFonts w:asciiTheme="minorHAnsi" w:hAnsiTheme="minorHAnsi" w:cstheme="minorHAnsi"/>
        </w:rPr>
        <w:t xml:space="preserve"> Kantianism / Hegelianism (mixed with a splash of deconstruction) </w:t>
      </w:r>
      <w:r w:rsidRPr="004F0EAD">
        <w:rPr>
          <w:rStyle w:val="Emphasis"/>
          <w:rFonts w:asciiTheme="minorHAnsi" w:hAnsiTheme="minorHAnsi" w:cstheme="minorHAnsi"/>
        </w:rPr>
        <w:t>salvages democracy</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from the perils of its </w:t>
      </w:r>
      <w:r w:rsidRPr="004F0EAD">
        <w:rPr>
          <w:rStyle w:val="Emphasis"/>
          <w:rFonts w:asciiTheme="minorHAnsi" w:hAnsiTheme="minorHAnsi" w:cstheme="minorHAnsi"/>
        </w:rPr>
        <w:t>absurdity</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devastation</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brutality</w:t>
      </w:r>
      <w:r w:rsidRPr="004F0EAD">
        <w:rPr>
          <w:rFonts w:asciiTheme="minorHAnsi" w:hAnsiTheme="minorHAnsi" w:cstheme="minorHAnsi"/>
        </w:rPr>
        <w:t xml:space="preserve">. Why </w:t>
      </w:r>
      <w:r w:rsidRPr="004F0EAD">
        <w:rPr>
          <w:rStyle w:val="StyleUnderline"/>
          <w:rFonts w:asciiTheme="minorHAnsi" w:hAnsiTheme="minorHAnsi" w:cstheme="minorHAnsi"/>
        </w:rPr>
        <w:t>this investment in democracy’s</w:t>
      </w:r>
      <w:r w:rsidRPr="004F0EAD">
        <w:rPr>
          <w:rFonts w:asciiTheme="minorHAnsi" w:hAnsiTheme="minorHAnsi" w:cstheme="minorHAnsi"/>
        </w:rPr>
        <w:t xml:space="preserve"> “intrinsic” </w:t>
      </w:r>
      <w:r w:rsidRPr="004F0EAD">
        <w:rPr>
          <w:rStyle w:val="Emphasis"/>
          <w:rFonts w:asciiTheme="minorHAnsi" w:hAnsiTheme="minorHAnsi" w:cstheme="minorHAnsi"/>
        </w:rPr>
        <w:t>creative power</w:t>
      </w:r>
      <w:r w:rsidRPr="004F0EAD">
        <w:rPr>
          <w:rFonts w:asciiTheme="minorHAnsi" w:hAnsiTheme="minorHAnsi" w:cstheme="minorHAnsi"/>
        </w:rPr>
        <w:t xml:space="preserve">? Can this creativity finally bring an end to anti-Black violence and Black suffering? </w:t>
      </w:r>
      <w:r w:rsidRPr="004F0EAD">
        <w:rPr>
          <w:rStyle w:val="StyleUnderline"/>
          <w:rFonts w:asciiTheme="minorHAnsi" w:hAnsiTheme="minorHAnsi" w:cstheme="minorHAnsi"/>
        </w:rPr>
        <w:t xml:space="preserve">Or is the knowledge of democracy’s fabulousness enough to sustain Blacks through </w:t>
      </w:r>
      <w:r w:rsidRPr="004F0EAD">
        <w:rPr>
          <w:rStyle w:val="Emphasis"/>
          <w:rFonts w:asciiTheme="minorHAnsi" w:hAnsiTheme="minorHAnsi" w:cstheme="minorHAnsi"/>
        </w:rPr>
        <w:t>police terrorism</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environmental racism</w:t>
      </w:r>
      <w:r w:rsidRPr="004F0EAD">
        <w:rPr>
          <w:rStyle w:val="StyleUnderline"/>
          <w:rFonts w:asciiTheme="minorHAnsi" w:hAnsiTheme="minorHAnsi" w:cstheme="minorHAnsi"/>
        </w:rPr>
        <w:t xml:space="preserve">, re-enslavement through </w:t>
      </w:r>
      <w:r w:rsidRPr="004F0EAD">
        <w:rPr>
          <w:rStyle w:val="Emphasis"/>
          <w:rFonts w:asciiTheme="minorHAnsi" w:hAnsiTheme="minorHAnsi" w:cstheme="minorHAnsi"/>
        </w:rPr>
        <w:t>incarceration</w:t>
      </w:r>
      <w:r w:rsidRPr="004F0EAD">
        <w:rPr>
          <w:rStyle w:val="StyleUnderline"/>
          <w:rFonts w:asciiTheme="minorHAnsi" w:hAnsiTheme="minorHAnsi" w:cstheme="minorHAnsi"/>
        </w:rPr>
        <w:t xml:space="preserve">, and food / housing </w:t>
      </w:r>
      <w:r w:rsidRPr="004F0EAD">
        <w:rPr>
          <w:rStyle w:val="Emphasis"/>
          <w:rFonts w:asciiTheme="minorHAnsi" w:hAnsiTheme="minorHAnsi" w:cstheme="minorHAnsi"/>
        </w:rPr>
        <w:t>insecurity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discrimination</w:t>
      </w:r>
      <w:r w:rsidRPr="004F0EAD">
        <w:rPr>
          <w:rStyle w:val="StyleUnderline"/>
          <w:rFonts w:asciiTheme="minorHAnsi" w:hAnsiTheme="minorHAnsi" w:cstheme="minorHAnsi"/>
        </w:rPr>
        <w:t>?</w:t>
      </w:r>
      <w:r w:rsidRPr="004F0EAD">
        <w:rPr>
          <w:rFonts w:asciiTheme="minorHAnsi" w:hAnsiTheme="minorHAnsi" w:cstheme="minorHAnsi"/>
        </w:rPr>
        <w:t xml:space="preserve"> I would suggest that what makes such creative synthesis possible is an unacknowledged dependence on time. </w:t>
      </w:r>
      <w:r w:rsidRPr="004F0EAD">
        <w:rPr>
          <w:rStyle w:val="StyleUnderline"/>
          <w:rFonts w:asciiTheme="minorHAnsi" w:hAnsiTheme="minorHAnsi" w:cstheme="minorHAnsi"/>
        </w:rPr>
        <w:t xml:space="preserve">For </w:t>
      </w:r>
      <w:r w:rsidRPr="004F0EAD">
        <w:rPr>
          <w:rStyle w:val="Emphasis"/>
          <w:rFonts w:asciiTheme="minorHAnsi" w:hAnsiTheme="minorHAnsi" w:cstheme="minorHAnsi"/>
        </w:rPr>
        <w:t>proponents of democracy</w:t>
      </w:r>
      <w:r w:rsidRPr="004F0EAD">
        <w:rPr>
          <w:rStyle w:val="StyleUnderline"/>
          <w:rFonts w:asciiTheme="minorHAnsi" w:hAnsiTheme="minorHAnsi" w:cstheme="minorHAnsi"/>
        </w:rPr>
        <w:t xml:space="preserve">, it is </w:t>
      </w:r>
      <w:r w:rsidRPr="004F0EAD">
        <w:rPr>
          <w:rStyle w:val="Emphasis"/>
          <w:rFonts w:asciiTheme="minorHAnsi" w:hAnsiTheme="minorHAnsi" w:cstheme="minorHAnsi"/>
          <w:highlight w:val="cyan"/>
        </w:rPr>
        <w:t>time</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 xml:space="preserve">is </w:t>
      </w:r>
      <w:r w:rsidRPr="004F0EAD">
        <w:rPr>
          <w:rStyle w:val="Emphasis"/>
          <w:rFonts w:asciiTheme="minorHAnsi" w:hAnsiTheme="minorHAnsi" w:cstheme="minorHAnsi"/>
          <w:highlight w:val="cyan"/>
        </w:rPr>
        <w:t>malleable</w:t>
      </w:r>
      <w:r w:rsidRPr="004F0EAD">
        <w:rPr>
          <w:rStyle w:val="StyleUnderline"/>
          <w:rFonts w:asciiTheme="minorHAnsi" w:hAnsiTheme="minorHAnsi" w:cstheme="minorHAnsi"/>
          <w:highlight w:val="cyan"/>
        </w:rPr>
        <w:t xml:space="preserve"> for </w:t>
      </w:r>
      <w:r w:rsidRPr="004F0EAD">
        <w:rPr>
          <w:rStyle w:val="Emphasis"/>
          <w:rFonts w:asciiTheme="minorHAnsi" w:hAnsiTheme="minorHAnsi" w:cstheme="minorHAnsi"/>
          <w:highlight w:val="cyan"/>
        </w:rPr>
        <w:t>creative enterprises</w:t>
      </w:r>
      <w:r w:rsidRPr="004F0EAD">
        <w:rPr>
          <w:rFonts w:asciiTheme="minorHAnsi" w:hAnsiTheme="minorHAnsi" w:cstheme="minorHAnsi"/>
        </w:rPr>
        <w:t xml:space="preserve"> of re-imagination, </w:t>
      </w:r>
      <w:r w:rsidRPr="004F0EAD">
        <w:rPr>
          <w:rStyle w:val="StyleUnderline"/>
          <w:rFonts w:asciiTheme="minorHAnsi" w:hAnsiTheme="minorHAnsi" w:cstheme="minorHAnsi"/>
          <w:highlight w:val="cyan"/>
        </w:rPr>
        <w:t xml:space="preserve">of </w:t>
      </w:r>
      <w:r w:rsidRPr="004F0EAD">
        <w:rPr>
          <w:rStyle w:val="Emphasis"/>
          <w:rFonts w:asciiTheme="minorHAnsi" w:hAnsiTheme="minorHAnsi" w:cstheme="minorHAnsi"/>
          <w:highlight w:val="cyan"/>
        </w:rPr>
        <w:t>progress fetishization</w:t>
      </w:r>
      <w:r w:rsidRPr="004F0EAD">
        <w:rPr>
          <w:rFonts w:asciiTheme="minorHAnsi" w:hAnsiTheme="minorHAnsi" w:cstheme="minorHAnsi"/>
        </w:rPr>
        <w:t>, and an “ontology of change” that need not justify (or prove) itself, declaration of change seems to be enough (</w:t>
      </w:r>
      <w:proofErr w:type="spellStart"/>
      <w:r w:rsidRPr="004F0EAD">
        <w:rPr>
          <w:rFonts w:asciiTheme="minorHAnsi" w:hAnsiTheme="minorHAnsi" w:cstheme="minorHAnsi"/>
        </w:rPr>
        <w:t>Badiou</w:t>
      </w:r>
      <w:proofErr w:type="spellEnd"/>
      <w:r w:rsidRPr="004F0EAD">
        <w:rPr>
          <w:rFonts w:asciiTheme="minorHAnsi" w:hAnsiTheme="minorHAnsi" w:cstheme="minorHAnsi"/>
        </w:rPr>
        <w:t xml:space="preserve">, “Ontology”). </w:t>
      </w:r>
      <w:r w:rsidRPr="004F0EAD">
        <w:rPr>
          <w:rStyle w:val="StyleUnderline"/>
          <w:rFonts w:asciiTheme="minorHAnsi" w:hAnsiTheme="minorHAnsi" w:cstheme="minorHAnsi"/>
        </w:rPr>
        <w:t>What if</w:t>
      </w:r>
      <w:r w:rsidRPr="004F0EAD">
        <w:rPr>
          <w:rFonts w:asciiTheme="minorHAnsi" w:hAnsiTheme="minorHAnsi" w:cstheme="minorHAnsi"/>
        </w:rPr>
        <w:t xml:space="preserve">, however, </w:t>
      </w:r>
      <w:r w:rsidRPr="004F0EAD">
        <w:rPr>
          <w:rStyle w:val="StyleUnderline"/>
          <w:rFonts w:asciiTheme="minorHAnsi" w:hAnsiTheme="minorHAnsi" w:cstheme="minorHAnsi"/>
        </w:rPr>
        <w:t xml:space="preserve">democracy is </w:t>
      </w:r>
      <w:r w:rsidRPr="004F0EAD">
        <w:rPr>
          <w:rStyle w:val="Emphasis"/>
          <w:rFonts w:asciiTheme="minorHAnsi" w:hAnsiTheme="minorHAnsi" w:cstheme="minorHAnsi"/>
        </w:rPr>
        <w:t>clinging to a depleted resource</w:t>
      </w:r>
      <w:r w:rsidRPr="004F0EAD">
        <w:rPr>
          <w:rStyle w:val="StyleUnderline"/>
          <w:rFonts w:asciiTheme="minorHAnsi" w:hAnsiTheme="minorHAnsi" w:cstheme="minorHAnsi"/>
        </w:rPr>
        <w:t xml:space="preserve">? What if time is </w:t>
      </w:r>
      <w:r w:rsidRPr="004F0EAD">
        <w:rPr>
          <w:rStyle w:val="Emphasis"/>
          <w:rFonts w:asciiTheme="minorHAnsi" w:hAnsiTheme="minorHAnsi" w:cstheme="minorHAnsi"/>
        </w:rPr>
        <w:t>no longer enough</w:t>
      </w:r>
      <w:r w:rsidRPr="004F0EAD">
        <w:rPr>
          <w:rStyle w:val="StyleUnderline"/>
          <w:rFonts w:asciiTheme="minorHAnsi" w:hAnsiTheme="minorHAnsi" w:cstheme="minorHAnsi"/>
        </w:rPr>
        <w:t xml:space="preserve"> to orient existence, especially for those </w:t>
      </w:r>
      <w:r w:rsidRPr="004F0EAD">
        <w:rPr>
          <w:rStyle w:val="Emphasis"/>
          <w:rFonts w:asciiTheme="minorHAnsi" w:hAnsiTheme="minorHAnsi" w:cstheme="minorHAnsi"/>
        </w:rPr>
        <w:t>inhabitants of an abyss</w:t>
      </w:r>
      <w:r w:rsidRPr="004F0EAD">
        <w:rPr>
          <w:rFonts w:asciiTheme="minorHAnsi" w:hAnsiTheme="minorHAnsi" w:cstheme="minorHAnsi"/>
        </w:rPr>
        <w:t xml:space="preserve">—within which time, space, ethics, and law are weaponized against existence? Put somewhat differently, </w:t>
      </w:r>
      <w:r w:rsidRPr="004F0EAD">
        <w:rPr>
          <w:rStyle w:val="StyleUnderline"/>
          <w:rFonts w:asciiTheme="minorHAnsi" w:hAnsiTheme="minorHAnsi" w:cstheme="minorHAnsi"/>
          <w:highlight w:val="cyan"/>
        </w:rPr>
        <w:t>democracy</w:t>
      </w:r>
      <w:r w:rsidRPr="004F0EAD">
        <w:rPr>
          <w:rStyle w:val="StyleUnderline"/>
          <w:rFonts w:asciiTheme="minorHAnsi" w:hAnsiTheme="minorHAnsi" w:cstheme="minorHAnsi"/>
        </w:rPr>
        <w:t xml:space="preserve"> has </w:t>
      </w:r>
      <w:r w:rsidRPr="004F0EAD">
        <w:rPr>
          <w:rStyle w:val="Emphasis"/>
          <w:rFonts w:asciiTheme="minorHAnsi" w:hAnsiTheme="minorHAnsi" w:cstheme="minorHAnsi"/>
        </w:rPr>
        <w:t>exhausted the imagination</w:t>
      </w:r>
      <w:r w:rsidRPr="004F0EAD">
        <w:rPr>
          <w:rStyle w:val="StyleUnderline"/>
          <w:rFonts w:asciiTheme="minorHAnsi" w:hAnsiTheme="minorHAnsi" w:cstheme="minorHAnsi"/>
        </w:rPr>
        <w:t xml:space="preserve">. It </w:t>
      </w:r>
      <w:r w:rsidRPr="004F0EAD">
        <w:rPr>
          <w:rStyle w:val="StyleUnderline"/>
          <w:rFonts w:asciiTheme="minorHAnsi" w:hAnsiTheme="minorHAnsi" w:cstheme="minorHAnsi"/>
          <w:highlight w:val="cyan"/>
        </w:rPr>
        <w:t xml:space="preserve">is a </w:t>
      </w:r>
      <w:r w:rsidRPr="004F0EAD">
        <w:rPr>
          <w:rStyle w:val="Emphasis"/>
          <w:rFonts w:asciiTheme="minorHAnsi" w:hAnsiTheme="minorHAnsi" w:cstheme="minorHAnsi"/>
          <w:sz w:val="32"/>
          <w:szCs w:val="32"/>
          <w:highlight w:val="cyan"/>
        </w:rPr>
        <w:t>speculative vampire</w:t>
      </w:r>
      <w:r w:rsidRPr="004F0EAD">
        <w:rPr>
          <w:rStyle w:val="StyleUnderline"/>
          <w:rFonts w:asciiTheme="minorHAnsi" w:hAnsiTheme="minorHAnsi" w:cstheme="minorHAnsi"/>
          <w:sz w:val="32"/>
          <w:szCs w:val="32"/>
        </w:rPr>
        <w:t xml:space="preserve"> </w:t>
      </w:r>
      <w:r w:rsidRPr="004F0EAD">
        <w:rPr>
          <w:rStyle w:val="StyleUnderline"/>
          <w:rFonts w:asciiTheme="minorHAnsi" w:hAnsiTheme="minorHAnsi" w:cstheme="minorHAnsi"/>
          <w:highlight w:val="cyan"/>
        </w:rPr>
        <w:t xml:space="preserve">that </w:t>
      </w:r>
      <w:r w:rsidRPr="004F0EAD">
        <w:rPr>
          <w:rStyle w:val="Emphasis"/>
          <w:rFonts w:asciiTheme="minorHAnsi" w:hAnsiTheme="minorHAnsi" w:cstheme="minorHAnsi"/>
          <w:highlight w:val="cyan"/>
        </w:rPr>
        <w:t>drains</w:t>
      </w:r>
      <w:r w:rsidRPr="004F0EAD">
        <w:rPr>
          <w:rStyle w:val="StyleUnderline"/>
          <w:rFonts w:asciiTheme="minorHAnsi" w:hAnsiTheme="minorHAnsi" w:cstheme="minorHAnsi"/>
          <w:highlight w:val="cyan"/>
        </w:rPr>
        <w:t xml:space="preserve"> the imagination</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any vital resource</w:t>
      </w:r>
      <w:r w:rsidRPr="004F0EAD">
        <w:rPr>
          <w:rFonts w:asciiTheme="minorHAnsi" w:hAnsiTheme="minorHAnsi" w:cstheme="minorHAnsi"/>
        </w:rPr>
        <w:t xml:space="preserve"> for its own survival. This speculation is an outrageous expenditure of energy, an enjoyment without end, a scholarly surplus-pleasure requiring an incessant (and useless) political repetition (Johnston</w:t>
      </w:r>
      <w:r w:rsidRPr="004F0EAD">
        <w:rPr>
          <w:rStyle w:val="StyleUnderline"/>
          <w:rFonts w:asciiTheme="minorHAnsi" w:hAnsiTheme="minorHAnsi" w:cstheme="minorHAnsi"/>
        </w:rPr>
        <w:t xml:space="preserve">). I would describe this speculation—the </w:t>
      </w:r>
      <w:r w:rsidRPr="004F0EAD">
        <w:rPr>
          <w:rStyle w:val="Emphasis"/>
          <w:rFonts w:asciiTheme="minorHAnsi" w:hAnsiTheme="minorHAnsi" w:cstheme="minorHAnsi"/>
        </w:rPr>
        <w:t>conjoining</w:t>
      </w:r>
      <w:r w:rsidRPr="004F0EAD">
        <w:rPr>
          <w:rStyle w:val="StyleUnderline"/>
          <w:rFonts w:asciiTheme="minorHAnsi" w:hAnsiTheme="minorHAnsi" w:cstheme="minorHAnsi"/>
        </w:rPr>
        <w:t xml:space="preserve"> of time, democracy, and the imagination—</w:t>
      </w:r>
      <w:r w:rsidRPr="004F0EAD">
        <w:rPr>
          <w:rFonts w:asciiTheme="minorHAnsi" w:hAnsiTheme="minorHAnsi" w:cstheme="minorHAnsi"/>
        </w:rPr>
        <w:t xml:space="preserve">as an interminable quest, or </w:t>
      </w:r>
      <w:r w:rsidRPr="004F0EAD">
        <w:rPr>
          <w:rStyle w:val="StyleUnderline"/>
          <w:rFonts w:asciiTheme="minorHAnsi" w:hAnsiTheme="minorHAnsi" w:cstheme="minorHAnsi"/>
        </w:rPr>
        <w:t>a certain</w:t>
      </w:r>
      <w:r w:rsidRPr="004F0EAD">
        <w:rPr>
          <w:rFonts w:asciiTheme="minorHAnsi" w:hAnsiTheme="minorHAnsi" w:cstheme="minorHAnsi"/>
        </w:rPr>
        <w:t xml:space="preserve"> “</w:t>
      </w:r>
      <w:proofErr w:type="spellStart"/>
      <w:r w:rsidRPr="004F0EAD">
        <w:rPr>
          <w:rStyle w:val="Emphasis"/>
          <w:rFonts w:asciiTheme="minorHAnsi" w:hAnsiTheme="minorHAnsi" w:cstheme="minorHAnsi"/>
        </w:rPr>
        <w:t>stuckness</w:t>
      </w:r>
      <w:proofErr w:type="spellEnd"/>
      <w:r w:rsidRPr="004F0EAD">
        <w:rPr>
          <w:rFonts w:asciiTheme="minorHAnsi" w:hAnsiTheme="minorHAnsi" w:cstheme="minorHAnsi"/>
        </w:rPr>
        <w:t xml:space="preserve">” </w:t>
      </w:r>
      <w:r w:rsidRPr="004F0EAD">
        <w:rPr>
          <w:rStyle w:val="StyleUnderline"/>
          <w:rFonts w:asciiTheme="minorHAnsi" w:hAnsiTheme="minorHAnsi" w:cstheme="minorHAnsi"/>
        </w:rPr>
        <w:t xml:space="preserve">in a </w:t>
      </w:r>
      <w:r w:rsidRPr="004F0EAD">
        <w:rPr>
          <w:rStyle w:val="Emphasis"/>
          <w:rFonts w:asciiTheme="minorHAnsi" w:hAnsiTheme="minorHAnsi" w:cstheme="minorHAnsi"/>
        </w:rPr>
        <w:t>scene of failure</w:t>
      </w:r>
      <w:r w:rsidRPr="004F0EAD">
        <w:rPr>
          <w:rFonts w:asciiTheme="minorHAnsi" w:hAnsiTheme="minorHAnsi" w:cstheme="minorHAnsi"/>
        </w:rPr>
        <w:t xml:space="preserve"> (a constant encircling of political and legal vacuity). </w:t>
      </w:r>
      <w:r w:rsidRPr="004F0EAD">
        <w:rPr>
          <w:rStyle w:val="StyleUnderline"/>
          <w:rFonts w:asciiTheme="minorHAnsi" w:hAnsiTheme="minorHAnsi" w:cstheme="minorHAnsi"/>
        </w:rPr>
        <w:t xml:space="preserve">This repetition is most dramatically demonstrated, for me, in Black </w:t>
      </w:r>
      <w:r w:rsidRPr="004F0EAD">
        <w:rPr>
          <w:rStyle w:val="Emphasis"/>
          <w:rFonts w:asciiTheme="minorHAnsi" w:hAnsiTheme="minorHAnsi" w:cstheme="minorHAnsi"/>
        </w:rPr>
        <w:t>political participation</w:t>
      </w:r>
      <w:r w:rsidRPr="004F0EAD">
        <w:rPr>
          <w:rStyle w:val="StyleUnderline"/>
          <w:rFonts w:asciiTheme="minorHAnsi" w:hAnsiTheme="minorHAnsi" w:cstheme="minorHAnsi"/>
        </w:rPr>
        <w:t>—</w:t>
      </w:r>
      <w:r w:rsidRPr="004F0EAD">
        <w:rPr>
          <w:rStyle w:val="Emphasis"/>
          <w:rFonts w:asciiTheme="minorHAnsi" w:hAnsiTheme="minorHAnsi" w:cstheme="minorHAnsi"/>
        </w:rPr>
        <w:t>voting</w:t>
      </w:r>
      <w:r w:rsidRPr="004F0EAD">
        <w:rPr>
          <w:rFonts w:asciiTheme="minorHAnsi" w:hAnsiTheme="minorHAnsi" w:cstheme="minorHAnsi"/>
        </w:rPr>
        <w:t xml:space="preserve">, protesting, </w:t>
      </w:r>
      <w:r w:rsidRPr="004F0EAD">
        <w:rPr>
          <w:rStyle w:val="StyleUnderline"/>
          <w:rFonts w:asciiTheme="minorHAnsi" w:hAnsiTheme="minorHAnsi" w:cstheme="minorHAnsi"/>
        </w:rPr>
        <w:t xml:space="preserve">keeping </w:t>
      </w:r>
      <w:r w:rsidRPr="004F0EAD">
        <w:rPr>
          <w:rStyle w:val="Emphasis"/>
          <w:rFonts w:asciiTheme="minorHAnsi" w:hAnsiTheme="minorHAnsi" w:cstheme="minorHAnsi"/>
        </w:rPr>
        <w:t>hope alive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returning</w:t>
      </w:r>
      <w:r w:rsidRPr="004F0EAD">
        <w:rPr>
          <w:rStyle w:val="StyleUnderline"/>
          <w:rFonts w:asciiTheme="minorHAnsi" w:hAnsiTheme="minorHAnsi" w:cstheme="minorHAnsi"/>
        </w:rPr>
        <w:t xml:space="preserve"> to</w:t>
      </w:r>
      <w:r w:rsidRPr="004F0EAD">
        <w:rPr>
          <w:rFonts w:asciiTheme="minorHAnsi" w:hAnsiTheme="minorHAnsi" w:cstheme="minorHAnsi"/>
        </w:rPr>
        <w:t xml:space="preserve"> the kernel of authoritarian violence (</w:t>
      </w:r>
      <w:proofErr w:type="spellStart"/>
      <w:r w:rsidRPr="004F0EAD">
        <w:rPr>
          <w:rFonts w:asciiTheme="minorHAnsi" w:hAnsiTheme="minorHAnsi" w:cstheme="minorHAnsi"/>
        </w:rPr>
        <w:t>i</w:t>
      </w:r>
      <w:proofErr w:type="spellEnd"/>
      <w:r w:rsidRPr="004F0EAD">
        <w:rPr>
          <w:rFonts w:asciiTheme="minorHAnsi" w:hAnsiTheme="minorHAnsi" w:cstheme="minorHAnsi"/>
        </w:rPr>
        <w:t xml:space="preserve">. e., </w:t>
      </w:r>
      <w:r w:rsidRPr="004F0EAD">
        <w:rPr>
          <w:rStyle w:val="Emphasis"/>
          <w:rFonts w:asciiTheme="minorHAnsi" w:hAnsiTheme="minorHAnsi" w:cstheme="minorHAnsi"/>
        </w:rPr>
        <w:t>anti-Blackness</w:t>
      </w:r>
      <w:r w:rsidRPr="004F0EAD">
        <w:rPr>
          <w:rFonts w:asciiTheme="minorHAnsi" w:hAnsiTheme="minorHAnsi" w:cstheme="minorHAnsi"/>
        </w:rPr>
        <w:t xml:space="preserve">) </w:t>
      </w:r>
      <w:r w:rsidRPr="004F0EAD">
        <w:rPr>
          <w:rStyle w:val="StyleUnderline"/>
          <w:rFonts w:asciiTheme="minorHAnsi" w:hAnsiTheme="minorHAnsi" w:cstheme="minorHAnsi"/>
        </w:rPr>
        <w:t>with</w:t>
      </w:r>
      <w:r w:rsidRPr="004F0EAD">
        <w:rPr>
          <w:rFonts w:asciiTheme="minorHAnsi" w:hAnsiTheme="minorHAnsi" w:cstheme="minorHAnsi"/>
        </w:rPr>
        <w:t xml:space="preserve"> unbridled hope, </w:t>
      </w:r>
      <w:r w:rsidRPr="004F0EAD">
        <w:rPr>
          <w:rStyle w:val="Emphasis"/>
          <w:rFonts w:asciiTheme="minorHAnsi" w:hAnsiTheme="minorHAnsi" w:cstheme="minorHAnsi"/>
        </w:rPr>
        <w:t>temporal determination</w:t>
      </w:r>
      <w:r w:rsidRPr="004F0EAD">
        <w:rPr>
          <w:rFonts w:asciiTheme="minorHAnsi" w:hAnsiTheme="minorHAnsi" w:cstheme="minorHAnsi"/>
        </w:rPr>
        <w:t xml:space="preserve">, and an investment in the ontology of change (Warren; </w:t>
      </w:r>
      <w:proofErr w:type="spellStart"/>
      <w:r w:rsidRPr="004F0EAD">
        <w:rPr>
          <w:rFonts w:asciiTheme="minorHAnsi" w:hAnsiTheme="minorHAnsi" w:cstheme="minorHAnsi"/>
        </w:rPr>
        <w:t>Farred</w:t>
      </w:r>
      <w:proofErr w:type="spellEnd"/>
      <w:r w:rsidRPr="004F0EAD">
        <w:rPr>
          <w:rFonts w:asciiTheme="minorHAnsi" w:hAnsiTheme="minorHAnsi" w:cstheme="minorHAnsi"/>
        </w:rPr>
        <w:t xml:space="preserve">). </w:t>
      </w:r>
      <w:r w:rsidRPr="004F0EAD">
        <w:rPr>
          <w:rStyle w:val="Emphasis"/>
          <w:rFonts w:asciiTheme="minorHAnsi" w:hAnsiTheme="minorHAnsi" w:cstheme="minorHAnsi"/>
          <w:highlight w:val="cyan"/>
        </w:rPr>
        <w:t>Time mocks Blacks</w:t>
      </w:r>
      <w:r w:rsidRPr="004F0EAD">
        <w:rPr>
          <w:rStyle w:val="StyleUnderline"/>
          <w:rFonts w:asciiTheme="minorHAnsi" w:hAnsiTheme="minorHAnsi" w:cstheme="minorHAnsi"/>
          <w:highlight w:val="cyan"/>
        </w:rPr>
        <w:t>, requiring</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historical </w:t>
      </w:r>
      <w:r w:rsidRPr="004F0EAD">
        <w:rPr>
          <w:rStyle w:val="Emphasis"/>
          <w:rFonts w:asciiTheme="minorHAnsi" w:hAnsiTheme="minorHAnsi" w:cstheme="minorHAnsi"/>
          <w:highlight w:val="cyan"/>
        </w:rPr>
        <w:t>déjà vu</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to be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re-imagined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redeemed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rethought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or </w:t>
      </w:r>
      <w:r w:rsidRPr="004F0EAD">
        <w:rPr>
          <w:rStyle w:val="Emphasis"/>
          <w:rFonts w:asciiTheme="minorHAnsi" w:hAnsiTheme="minorHAnsi" w:cstheme="minorHAnsi"/>
          <w:highlight w:val="cyan"/>
        </w:rPr>
        <w:t>ignored</w:t>
      </w:r>
      <w:r w:rsidRPr="004F0EAD">
        <w:rPr>
          <w:rStyle w:val="StyleUnderline"/>
          <w:rFonts w:asciiTheme="minorHAnsi" w:hAnsiTheme="minorHAnsi" w:cstheme="minorHAnsi"/>
        </w:rPr>
        <w:t xml:space="preserve">, rather </w:t>
      </w:r>
      <w:r w:rsidRPr="004F0EAD">
        <w:rPr>
          <w:rStyle w:val="StyleUnderline"/>
          <w:rFonts w:asciiTheme="minorHAnsi" w:hAnsiTheme="minorHAnsi" w:cstheme="minorHAnsi"/>
          <w:highlight w:val="cyan"/>
        </w:rPr>
        <w:t xml:space="preserve">than accepting </w:t>
      </w:r>
      <w:r w:rsidRPr="004F0EAD">
        <w:rPr>
          <w:rStyle w:val="Emphasis"/>
          <w:rFonts w:asciiTheme="minorHAnsi" w:hAnsiTheme="minorHAnsi" w:cstheme="minorHAnsi"/>
          <w:highlight w:val="cyan"/>
        </w:rPr>
        <w:t>time</w:t>
      </w:r>
      <w:r w:rsidRPr="004F0EAD">
        <w:rPr>
          <w:rStyle w:val="StyleUnderline"/>
          <w:rFonts w:asciiTheme="minorHAnsi" w:hAnsiTheme="minorHAnsi" w:cstheme="minorHAnsi"/>
          <w:highlight w:val="cyan"/>
        </w:rPr>
        <w:t xml:space="preserve"> as </w:t>
      </w:r>
      <w:r w:rsidRPr="004F0EAD">
        <w:rPr>
          <w:rStyle w:val="Emphasis"/>
          <w:rFonts w:asciiTheme="minorHAnsi" w:hAnsiTheme="minorHAnsi" w:cstheme="minorHAnsi"/>
          <w:highlight w:val="cyan"/>
        </w:rPr>
        <w:t>anti-Black enmity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democracy</w:t>
      </w:r>
      <w:r w:rsidRPr="004F0EAD">
        <w:rPr>
          <w:rStyle w:val="StyleUnderline"/>
          <w:rFonts w:asciiTheme="minorHAnsi" w:hAnsiTheme="minorHAnsi" w:cstheme="minorHAnsi"/>
        </w:rPr>
        <w:t xml:space="preserve"> as the </w:t>
      </w:r>
      <w:r w:rsidRPr="004F0EAD">
        <w:rPr>
          <w:rStyle w:val="Emphasis"/>
          <w:rFonts w:asciiTheme="minorHAnsi" w:hAnsiTheme="minorHAnsi" w:cstheme="minorHAnsi"/>
        </w:rPr>
        <w:t>permanence of anti-Blackness</w:t>
      </w:r>
      <w:r w:rsidRPr="004F0EAD">
        <w:rPr>
          <w:rStyle w:val="StyleUnderline"/>
          <w:rFonts w:asciiTheme="minorHAnsi" w:hAnsiTheme="minorHAnsi" w:cstheme="minorHAnsi"/>
        </w:rPr>
        <w:t xml:space="preserve">. Chants of “yes we can!” </w:t>
      </w:r>
      <w:r w:rsidRPr="004F0EAD">
        <w:rPr>
          <w:rFonts w:asciiTheme="minorHAnsi" w:hAnsiTheme="minorHAnsi" w:cstheme="minorHAnsi"/>
        </w:rPr>
        <w:t>“</w:t>
      </w:r>
      <w:proofErr w:type="gramStart"/>
      <w:r w:rsidRPr="004F0EAD">
        <w:rPr>
          <w:rFonts w:asciiTheme="minorHAnsi" w:hAnsiTheme="minorHAnsi" w:cstheme="minorHAnsi"/>
        </w:rPr>
        <w:t>your</w:t>
      </w:r>
      <w:proofErr w:type="gramEnd"/>
      <w:r w:rsidRPr="004F0EAD">
        <w:rPr>
          <w:rFonts w:asciiTheme="minorHAnsi" w:hAnsiTheme="minorHAnsi" w:cstheme="minorHAnsi"/>
        </w:rPr>
        <w:t xml:space="preserve"> vote matters!” “</w:t>
      </w:r>
      <w:proofErr w:type="gramStart"/>
      <w:r w:rsidRPr="004F0EAD">
        <w:rPr>
          <w:rFonts w:asciiTheme="minorHAnsi" w:hAnsiTheme="minorHAnsi" w:cstheme="minorHAnsi"/>
        </w:rPr>
        <w:t>we</w:t>
      </w:r>
      <w:proofErr w:type="gramEnd"/>
      <w:r w:rsidRPr="004F0EAD">
        <w:rPr>
          <w:rFonts w:asciiTheme="minorHAnsi" w:hAnsiTheme="minorHAnsi" w:cstheme="minorHAnsi"/>
        </w:rPr>
        <w:t xml:space="preserve"> have power!” </w:t>
      </w:r>
      <w:r w:rsidRPr="004F0EAD">
        <w:rPr>
          <w:rStyle w:val="StyleUnderline"/>
          <w:rFonts w:asciiTheme="minorHAnsi" w:hAnsiTheme="minorHAnsi" w:cstheme="minorHAnsi"/>
        </w:rPr>
        <w:t>“</w:t>
      </w:r>
      <w:r w:rsidRPr="004F0EAD">
        <w:rPr>
          <w:rStyle w:val="StyleUnderline"/>
          <w:rFonts w:asciiTheme="minorHAnsi" w:hAnsiTheme="minorHAnsi" w:cstheme="minorHAnsi"/>
          <w:highlight w:val="cyan"/>
        </w:rPr>
        <w:t xml:space="preserve">we’re </w:t>
      </w:r>
      <w:r w:rsidRPr="004F0EAD">
        <w:rPr>
          <w:rStyle w:val="Emphasis"/>
          <w:rFonts w:asciiTheme="minorHAnsi" w:hAnsiTheme="minorHAnsi" w:cstheme="minorHAnsi"/>
          <w:highlight w:val="cyan"/>
        </w:rPr>
        <w:t>moving forward</w:t>
      </w:r>
      <w:r w:rsidRPr="004F0EAD">
        <w:rPr>
          <w:rStyle w:val="StyleUnderline"/>
          <w:rFonts w:asciiTheme="minorHAnsi" w:hAnsiTheme="minorHAnsi" w:cstheme="minorHAnsi"/>
        </w:rPr>
        <w:t>,”</w:t>
      </w:r>
      <w:r w:rsidRPr="004F0EAD">
        <w:rPr>
          <w:rFonts w:asciiTheme="minorHAnsi" w:hAnsiTheme="minorHAnsi" w:cstheme="minorHAnsi"/>
        </w:rPr>
        <w:t xml:space="preserve"> etc., serve to neglect the failure of Black political participation and to </w:t>
      </w:r>
      <w:r w:rsidRPr="004F0EAD">
        <w:rPr>
          <w:rStyle w:val="Emphasis"/>
          <w:rFonts w:asciiTheme="minorHAnsi" w:hAnsiTheme="minorHAnsi" w:cstheme="minorHAnsi"/>
          <w:highlight w:val="cyan"/>
        </w:rPr>
        <w:t>imprison the imagination</w:t>
      </w:r>
      <w:r w:rsidRPr="004F0EAD">
        <w:rPr>
          <w:rStyle w:val="StyleUnderline"/>
          <w:rFonts w:asciiTheme="minorHAnsi" w:hAnsiTheme="minorHAnsi" w:cstheme="minorHAnsi"/>
        </w:rPr>
        <w:t xml:space="preserve"> with</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futurity</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As I am writing these remarks, I am witnessing the absurdity of this democratic imagination and its unrelenting time. On one news program, I hear </w:t>
      </w:r>
      <w:proofErr w:type="gramStart"/>
      <w:r w:rsidRPr="004F0EAD">
        <w:rPr>
          <w:rFonts w:asciiTheme="minorHAnsi" w:hAnsiTheme="minorHAnsi" w:cstheme="minorHAnsi"/>
        </w:rPr>
        <w:t>that police</w:t>
      </w:r>
      <w:proofErr w:type="gramEnd"/>
      <w:r w:rsidRPr="004F0EAD">
        <w:rPr>
          <w:rFonts w:asciiTheme="minorHAnsi" w:hAnsiTheme="minorHAnsi" w:cstheme="minorHAnsi"/>
        </w:rPr>
        <w:t xml:space="preserve"> shot unarmed Andre Hill, a forty-seven-</w:t>
      </w:r>
      <w:proofErr w:type="spellStart"/>
      <w:r w:rsidRPr="004F0EAD">
        <w:rPr>
          <w:rFonts w:asciiTheme="minorHAnsi" w:hAnsiTheme="minorHAnsi" w:cstheme="minorHAnsi"/>
        </w:rPr>
        <w:t>yearold</w:t>
      </w:r>
      <w:proofErr w:type="spellEnd"/>
      <w:r w:rsidRPr="004F0EAD">
        <w:rPr>
          <w:rFonts w:asciiTheme="minorHAnsi" w:hAnsiTheme="minorHAnsi" w:cstheme="minorHAnsi"/>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4F0EAD">
        <w:rPr>
          <w:rStyle w:val="StyleUnderline"/>
          <w:rFonts w:asciiTheme="minorHAnsi" w:hAnsiTheme="minorHAnsi" w:cstheme="minorHAnsi"/>
        </w:rPr>
        <w:t xml:space="preserve">Time </w:t>
      </w:r>
      <w:r w:rsidRPr="004F0EAD">
        <w:rPr>
          <w:rStyle w:val="Emphasis"/>
          <w:rFonts w:asciiTheme="minorHAnsi" w:hAnsiTheme="minorHAnsi" w:cstheme="minorHAnsi"/>
        </w:rPr>
        <w:t>mocks</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cyclical movement</w:t>
      </w:r>
      <w:r w:rsidRPr="004F0EAD">
        <w:rPr>
          <w:rStyle w:val="StyleUnderline"/>
          <w:rFonts w:asciiTheme="minorHAnsi" w:hAnsiTheme="minorHAnsi" w:cstheme="minorHAnsi"/>
        </w:rPr>
        <w:t xml:space="preserve"> of such inquiries, they are</w:t>
      </w:r>
      <w:r w:rsidRPr="004F0EAD">
        <w:rPr>
          <w:rFonts w:asciiTheme="minorHAnsi" w:hAnsiTheme="minorHAnsi" w:cstheme="minorHAnsi"/>
        </w:rPr>
        <w:t xml:space="preserve">, indeed, </w:t>
      </w:r>
      <w:r w:rsidRPr="004F0EAD">
        <w:rPr>
          <w:rStyle w:val="Emphasis"/>
          <w:rFonts w:asciiTheme="minorHAnsi" w:hAnsiTheme="minorHAnsi" w:cstheme="minorHAnsi"/>
        </w:rPr>
        <w:t>unanswerable</w:t>
      </w:r>
      <w:r w:rsidRPr="004F0EAD">
        <w:rPr>
          <w:rFonts w:asciiTheme="minorHAnsi" w:hAnsiTheme="minorHAnsi" w:cstheme="minorHAnsi"/>
        </w:rPr>
        <w:t xml:space="preserve"> within the creative, synthetic, and powerful democratic horizon. </w:t>
      </w:r>
      <w:r w:rsidRPr="004F0EAD">
        <w:rPr>
          <w:rStyle w:val="StyleUnderline"/>
          <w:rFonts w:asciiTheme="minorHAnsi" w:hAnsiTheme="minorHAnsi" w:cstheme="minorHAnsi"/>
        </w:rPr>
        <w:t xml:space="preserve">Voting becomes the </w:t>
      </w:r>
      <w:r w:rsidRPr="004F0EAD">
        <w:rPr>
          <w:rStyle w:val="Emphasis"/>
          <w:rFonts w:asciiTheme="minorHAnsi" w:hAnsiTheme="minorHAnsi" w:cstheme="minorHAnsi"/>
        </w:rPr>
        <w:t>premier instrument</w:t>
      </w:r>
      <w:r w:rsidRPr="004F0EAD">
        <w:rPr>
          <w:rStyle w:val="StyleUnderline"/>
          <w:rFonts w:asciiTheme="minorHAnsi" w:hAnsiTheme="minorHAnsi" w:cstheme="minorHAnsi"/>
        </w:rPr>
        <w:t xml:space="preserve"> of the democratic imagination—supposedly, it </w:t>
      </w:r>
      <w:r w:rsidRPr="004F0EAD">
        <w:rPr>
          <w:rStyle w:val="Emphasis"/>
          <w:rFonts w:asciiTheme="minorHAnsi" w:hAnsiTheme="minorHAnsi" w:cstheme="minorHAnsi"/>
        </w:rPr>
        <w:t>activates the imagination</w:t>
      </w:r>
      <w:r w:rsidRPr="004F0EAD">
        <w:rPr>
          <w:rStyle w:val="StyleUnderline"/>
          <w:rFonts w:asciiTheme="minorHAnsi" w:hAnsiTheme="minorHAnsi" w:cstheme="minorHAnsi"/>
        </w:rPr>
        <w:t xml:space="preserve"> with futurity</w:t>
      </w:r>
      <w:r w:rsidRPr="004F0EAD">
        <w:rPr>
          <w:rFonts w:asciiTheme="minorHAnsi" w:hAnsiTheme="minorHAnsi" w:cstheme="minorHAnsi"/>
        </w:rPr>
        <w:t xml:space="preserve">, avoids paralysis with action, and can be repeated. </w:t>
      </w:r>
      <w:r w:rsidRPr="004F0EAD">
        <w:rPr>
          <w:rStyle w:val="StyleUnderline"/>
          <w:rFonts w:asciiTheme="minorHAnsi" w:hAnsiTheme="minorHAnsi" w:cstheme="minorHAnsi"/>
        </w:rPr>
        <w:t xml:space="preserve">What type of </w:t>
      </w:r>
      <w:r w:rsidRPr="004F0EAD">
        <w:rPr>
          <w:rStyle w:val="Emphasis"/>
          <w:rFonts w:asciiTheme="minorHAnsi" w:hAnsiTheme="minorHAnsi" w:cstheme="minorHAnsi"/>
        </w:rPr>
        <w:t>creativity</w:t>
      </w:r>
      <w:r w:rsidRPr="004F0EAD">
        <w:rPr>
          <w:rStyle w:val="StyleUnderline"/>
          <w:rFonts w:asciiTheme="minorHAnsi" w:hAnsiTheme="minorHAnsi" w:cstheme="minorHAnsi"/>
        </w:rPr>
        <w:t xml:space="preserve"> will finally </w:t>
      </w:r>
      <w:r w:rsidRPr="004F0EAD">
        <w:rPr>
          <w:rStyle w:val="Emphasis"/>
          <w:rFonts w:asciiTheme="minorHAnsi" w:hAnsiTheme="minorHAnsi" w:cstheme="minorHAnsi"/>
        </w:rPr>
        <w:t>eradicate anti-Black brutality</w:t>
      </w:r>
      <w:r w:rsidRPr="004F0EAD">
        <w:rPr>
          <w:rStyle w:val="StyleUnderline"/>
          <w:rFonts w:asciiTheme="minorHAnsi" w:hAnsiTheme="minorHAnsi" w:cstheme="minorHAnsi"/>
        </w:rPr>
        <w:t>?</w:t>
      </w:r>
      <w:r w:rsidRPr="004F0EAD">
        <w:rPr>
          <w:rFonts w:asciiTheme="minorHAnsi" w:hAnsiTheme="minorHAnsi" w:cstheme="minorHAnsi"/>
        </w:rPr>
        <w:t xml:space="preserve"> And could such creativity even operate within time? Could we still call such creativity democracy? Must we abandon time to enable the imagination to perform the mystical, the magical, and the ineffable? If we have understood nihilism as the entrapment (and misery) of metaphysics, the reduction of Being to value circulation (</w:t>
      </w:r>
      <w:proofErr w:type="spellStart"/>
      <w:r w:rsidRPr="004F0EAD">
        <w:rPr>
          <w:rFonts w:asciiTheme="minorHAnsi" w:hAnsiTheme="minorHAnsi" w:cstheme="minorHAnsi"/>
        </w:rPr>
        <w:t>axio</w:t>
      </w:r>
      <w:proofErr w:type="spellEnd"/>
      <w:r w:rsidRPr="004F0EAD">
        <w:rPr>
          <w:rFonts w:asciiTheme="minorHAnsi" w:hAnsiTheme="minorHAnsi" w:cstheme="minorHAnsi"/>
        </w:rPr>
        <w:t>-ontology) and Being’s forgottenness, and the neutralization of various hierarchies of existence and legitimacy (</w:t>
      </w:r>
      <w:proofErr w:type="spellStart"/>
      <w:r w:rsidRPr="004F0EAD">
        <w:rPr>
          <w:rFonts w:asciiTheme="minorHAnsi" w:hAnsiTheme="minorHAnsi" w:cstheme="minorHAnsi"/>
        </w:rPr>
        <w:t>Vattimo</w:t>
      </w:r>
      <w:proofErr w:type="spellEnd"/>
      <w:r w:rsidRPr="004F0EAD">
        <w:rPr>
          <w:rFonts w:asciiTheme="minorHAnsi" w:hAnsiTheme="minorHAnsi" w:cstheme="minorHAnsi"/>
        </w:rPr>
        <w:t xml:space="preserve">), then Black nihilism would suggest that </w:t>
      </w:r>
      <w:r w:rsidRPr="004F0EAD">
        <w:rPr>
          <w:rStyle w:val="StyleUnderline"/>
          <w:rFonts w:asciiTheme="minorHAnsi" w:hAnsiTheme="minorHAnsi" w:cstheme="minorHAnsi"/>
        </w:rPr>
        <w:t xml:space="preserve">time is not a </w:t>
      </w:r>
      <w:r w:rsidRPr="004F0EAD">
        <w:rPr>
          <w:rStyle w:val="Emphasis"/>
          <w:rFonts w:asciiTheme="minorHAnsi" w:hAnsiTheme="minorHAnsi" w:cstheme="minorHAnsi"/>
        </w:rPr>
        <w:t>natural right</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intrinsic resource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Time is a</w:t>
      </w:r>
      <w:r w:rsidRPr="004F0EAD">
        <w:rPr>
          <w:rStyle w:val="StyleUnderline"/>
          <w:rFonts w:asciiTheme="minorHAnsi" w:hAnsiTheme="minorHAnsi" w:cstheme="minorHAnsi"/>
        </w:rPr>
        <w:t xml:space="preserve"> supreme </w:t>
      </w:r>
      <w:r w:rsidRPr="004F0EAD">
        <w:rPr>
          <w:rStyle w:val="Emphasis"/>
          <w:rFonts w:asciiTheme="minorHAnsi" w:hAnsiTheme="minorHAnsi" w:cstheme="minorHAnsi"/>
        </w:rPr>
        <w:t>onto-</w:t>
      </w:r>
      <w:r w:rsidRPr="004F0EAD">
        <w:rPr>
          <w:rStyle w:val="Emphasis"/>
          <w:rFonts w:asciiTheme="minorHAnsi" w:hAnsiTheme="minorHAnsi" w:cstheme="minorHAnsi"/>
          <w:highlight w:val="cyan"/>
        </w:rPr>
        <w:t>metaphysical value</w:t>
      </w:r>
      <w:r w:rsidRPr="004F0EAD">
        <w:rPr>
          <w:rStyle w:val="StyleUnderline"/>
          <w:rFonts w:asciiTheme="minorHAnsi" w:hAnsiTheme="minorHAnsi" w:cstheme="minorHAnsi"/>
          <w:highlight w:val="cyan"/>
        </w:rPr>
        <w:t xml:space="preserve"> that </w:t>
      </w:r>
      <w:r w:rsidRPr="004F0EAD">
        <w:rPr>
          <w:rStyle w:val="Emphasis"/>
          <w:rFonts w:asciiTheme="minorHAnsi" w:hAnsiTheme="minorHAnsi" w:cstheme="minorHAnsi"/>
          <w:highlight w:val="cyan"/>
        </w:rPr>
        <w:t>traffics in anti-Black violence</w:t>
      </w:r>
      <w:r w:rsidRPr="004F0EAD">
        <w:rPr>
          <w:rFonts w:asciiTheme="minorHAnsi" w:hAnsiTheme="minorHAnsi" w:cstheme="minorHAnsi"/>
          <w:highlight w:val="cyan"/>
        </w:rPr>
        <w:t>,</w:t>
      </w:r>
      <w:r w:rsidRPr="004F0EAD">
        <w:rPr>
          <w:rFonts w:asciiTheme="minorHAnsi" w:hAnsiTheme="minorHAnsi" w:cstheme="minorHAnsi"/>
        </w:rPr>
        <w:t xml:space="preserve"> subjugation, destruction, and must also be reduced to myth, fantasy, and displaced. </w:t>
      </w:r>
      <w:r w:rsidRPr="004F0EAD">
        <w:rPr>
          <w:rStyle w:val="StyleUnderline"/>
          <w:rFonts w:asciiTheme="minorHAnsi" w:hAnsiTheme="minorHAnsi" w:cstheme="minorHAnsi"/>
          <w:highlight w:val="cyan"/>
        </w:rPr>
        <w:t>Rather than providing</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resource</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highlight w:val="cyan"/>
        </w:rPr>
        <w:t>creativity</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power</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time is a </w:t>
      </w:r>
      <w:r w:rsidRPr="004F0EAD">
        <w:rPr>
          <w:rStyle w:val="Emphasis"/>
          <w:rFonts w:asciiTheme="minorHAnsi" w:hAnsiTheme="minorHAnsi" w:cstheme="minorHAnsi"/>
          <w:highlight w:val="cyan"/>
        </w:rPr>
        <w:t>racial privilege</w:t>
      </w:r>
      <w:r w:rsidRPr="004F0EAD">
        <w:rPr>
          <w:rStyle w:val="StyleUnderline"/>
          <w:rFonts w:asciiTheme="minorHAnsi" w:hAnsiTheme="minorHAnsi" w:cstheme="minorHAnsi"/>
          <w:highlight w:val="cyan"/>
        </w:rPr>
        <w:t xml:space="preserve"> that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embeds itself</w:t>
      </w:r>
      <w:r w:rsidRPr="004F0EAD">
        <w:rPr>
          <w:rStyle w:val="StyleUnderline"/>
          <w:rFonts w:asciiTheme="minorHAnsi" w:hAnsiTheme="minorHAnsi" w:cstheme="minorHAnsi"/>
        </w:rPr>
        <w:t xml:space="preserve"> in</w:t>
      </w:r>
      <w:r w:rsidRPr="004F0EAD">
        <w:rPr>
          <w:rFonts w:asciiTheme="minorHAnsi" w:hAnsiTheme="minorHAnsi" w:cstheme="minorHAnsi"/>
        </w:rPr>
        <w:t xml:space="preserve"> Being and </w:t>
      </w:r>
      <w:r w:rsidRPr="004F0EAD">
        <w:rPr>
          <w:rStyle w:val="Emphasis"/>
          <w:rFonts w:asciiTheme="minorHAnsi" w:hAnsiTheme="minorHAnsi" w:cstheme="minorHAnsi"/>
        </w:rPr>
        <w:t>metaphysics</w:t>
      </w:r>
      <w:r w:rsidRPr="004F0EAD">
        <w:rPr>
          <w:rStyle w:val="StyleUnderline"/>
          <w:rFonts w:asciiTheme="minorHAnsi" w:hAnsiTheme="minorHAnsi" w:cstheme="minorHAnsi"/>
        </w:rPr>
        <w:t xml:space="preserve">—it </w:t>
      </w:r>
      <w:r w:rsidRPr="004F0EAD">
        <w:rPr>
          <w:rStyle w:val="Emphasis"/>
          <w:rFonts w:asciiTheme="minorHAnsi" w:hAnsiTheme="minorHAnsi" w:cstheme="minorHAnsi"/>
          <w:highlight w:val="cyan"/>
        </w:rPr>
        <w:t>anchors the human</w:t>
      </w:r>
      <w:r w:rsidRPr="004F0EAD">
        <w:rPr>
          <w:rStyle w:val="StyleUnderline"/>
          <w:rFonts w:asciiTheme="minorHAnsi" w:hAnsiTheme="minorHAnsi" w:cstheme="minorHAnsi"/>
          <w:highlight w:val="cyan"/>
        </w:rPr>
        <w:t xml:space="preserve"> and engenders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extreme </w:t>
      </w:r>
      <w:r w:rsidRPr="004F0EAD">
        <w:rPr>
          <w:rStyle w:val="Emphasis"/>
          <w:rFonts w:asciiTheme="minorHAnsi" w:hAnsiTheme="minorHAnsi" w:cstheme="minorHAnsi"/>
          <w:highlight w:val="cyan"/>
        </w:rPr>
        <w:t>brutality</w:t>
      </w:r>
      <w:r w:rsidRPr="004F0EAD">
        <w:rPr>
          <w:rFonts w:asciiTheme="minorHAnsi" w:hAnsiTheme="minorHAnsi" w:cstheme="minorHAnsi"/>
        </w:rPr>
        <w:t xml:space="preserve"> and destructive pleasure. </w:t>
      </w:r>
      <w:r w:rsidRPr="004F0EAD">
        <w:rPr>
          <w:rStyle w:val="Emphasis"/>
          <w:rFonts w:asciiTheme="minorHAnsi" w:hAnsiTheme="minorHAnsi" w:cstheme="minorHAnsi"/>
          <w:sz w:val="32"/>
          <w:szCs w:val="32"/>
          <w:highlight w:val="cyan"/>
        </w:rPr>
        <w:t>It is impossible</w:t>
      </w:r>
      <w:r w:rsidRPr="004F0EAD">
        <w:rPr>
          <w:rFonts w:asciiTheme="minorHAnsi" w:hAnsiTheme="minorHAnsi" w:cstheme="minorHAnsi"/>
        </w:rPr>
        <w:t xml:space="preserve">, then, </w:t>
      </w:r>
      <w:r w:rsidRPr="004F0EAD">
        <w:rPr>
          <w:rStyle w:val="Emphasis"/>
          <w:rFonts w:asciiTheme="minorHAnsi" w:hAnsiTheme="minorHAnsi" w:cstheme="minorHAnsi"/>
          <w:sz w:val="32"/>
          <w:szCs w:val="32"/>
          <w:highlight w:val="cyan"/>
        </w:rPr>
        <w:t>to de-link time from</w:t>
      </w:r>
      <w:r w:rsidRPr="004F0EAD">
        <w:rPr>
          <w:rStyle w:val="Emphasis"/>
          <w:rFonts w:asciiTheme="minorHAnsi" w:hAnsiTheme="minorHAnsi" w:cstheme="minorHAnsi"/>
          <w:sz w:val="32"/>
          <w:szCs w:val="32"/>
        </w:rPr>
        <w:t xml:space="preserve"> the </w:t>
      </w:r>
      <w:r w:rsidRPr="004F0EAD">
        <w:rPr>
          <w:rStyle w:val="Emphasis"/>
          <w:rFonts w:asciiTheme="minorHAnsi" w:hAnsiTheme="minorHAnsi" w:cstheme="minorHAnsi"/>
          <w:sz w:val="32"/>
          <w:szCs w:val="32"/>
          <w:highlight w:val="cyan"/>
        </w:rPr>
        <w:t>anti-Black violence</w:t>
      </w:r>
      <w:r w:rsidRPr="004F0EAD">
        <w:rPr>
          <w:rStyle w:val="Emphasis"/>
          <w:rFonts w:asciiTheme="minorHAnsi" w:hAnsiTheme="minorHAnsi" w:cstheme="minorHAnsi"/>
          <w:sz w:val="32"/>
          <w:szCs w:val="32"/>
        </w:rPr>
        <w:t xml:space="preserve"> saturating it</w:t>
      </w:r>
      <w:r w:rsidRPr="004F0EAD">
        <w:rPr>
          <w:rFonts w:asciiTheme="minorHAnsi" w:hAnsiTheme="minorHAnsi" w:cstheme="minorHAnsi"/>
        </w:rPr>
        <w:t xml:space="preserve">. Enterprises such as Black politics and democratic imagination reproduce the “same” rather than introducing a break in violence. Put differently, </w:t>
      </w:r>
      <w:r w:rsidRPr="004F0EAD">
        <w:rPr>
          <w:rStyle w:val="StyleUnderline"/>
          <w:rFonts w:asciiTheme="minorHAnsi" w:hAnsiTheme="minorHAnsi" w:cstheme="minorHAnsi"/>
        </w:rPr>
        <w:t xml:space="preserve">the democratic imagination </w:t>
      </w:r>
      <w:r w:rsidRPr="004F0EAD">
        <w:rPr>
          <w:rStyle w:val="Emphasis"/>
          <w:rFonts w:asciiTheme="minorHAnsi" w:hAnsiTheme="minorHAnsi" w:cstheme="minorHAnsi"/>
        </w:rPr>
        <w:t>takes time for granted</w:t>
      </w:r>
      <w:r w:rsidRPr="004F0EAD">
        <w:rPr>
          <w:rStyle w:val="StyleUnderline"/>
          <w:rFonts w:asciiTheme="minorHAnsi" w:hAnsiTheme="minorHAnsi" w:cstheme="minorHAnsi"/>
        </w:rPr>
        <w:t xml:space="preserve"> as a natural right or </w:t>
      </w:r>
      <w:r w:rsidRPr="004F0EAD">
        <w:rPr>
          <w:rStyle w:val="Emphasis"/>
          <w:rFonts w:asciiTheme="minorHAnsi" w:hAnsiTheme="minorHAnsi" w:cstheme="minorHAnsi"/>
        </w:rPr>
        <w:t>unquestioned condition</w:t>
      </w:r>
      <w:r w:rsidRPr="004F0EAD">
        <w:rPr>
          <w:rStyle w:val="StyleUnderline"/>
          <w:rFonts w:asciiTheme="minorHAnsi" w:hAnsiTheme="minorHAnsi" w:cstheme="minorHAnsi"/>
        </w:rPr>
        <w:t xml:space="preserve"> of existence</w:t>
      </w:r>
      <w:r w:rsidRPr="004F0EAD">
        <w:rPr>
          <w:rFonts w:asciiTheme="minorHAnsi" w:hAnsiTheme="minorHAnsi" w:cstheme="minorHAnsi"/>
        </w:rPr>
        <w:t xml:space="preserve">, rather than bringing this condition under investigation and suspicion; reproducing time, as a creative and synthetic activity, is its primary preoccupation. Black existence exposes time as an unreliable lure, one vested in certain onto-metaphysical fantasies. I would add to Vittorio </w:t>
      </w:r>
      <w:proofErr w:type="spellStart"/>
      <w:r w:rsidRPr="004F0EAD">
        <w:rPr>
          <w:rFonts w:asciiTheme="minorHAnsi" w:hAnsiTheme="minorHAnsi" w:cstheme="minorHAnsi"/>
        </w:rPr>
        <w:t>Possenti’s</w:t>
      </w:r>
      <w:proofErr w:type="spellEnd"/>
      <w:r w:rsidRPr="004F0EAD">
        <w:rPr>
          <w:rFonts w:asciiTheme="minorHAnsi" w:hAnsiTheme="minorHAnsi" w:cstheme="minorHAnsi"/>
        </w:rPr>
        <w:t xml:space="preserve"> remarkable anatomizing of nihilism—theoretical, moral, theological, technological, and judicial—</w:t>
      </w:r>
      <w:proofErr w:type="spellStart"/>
      <w:r w:rsidRPr="004F0EAD">
        <w:rPr>
          <w:rFonts w:asciiTheme="minorHAnsi" w:hAnsiTheme="minorHAnsi" w:cstheme="minorHAnsi"/>
        </w:rPr>
        <w:t>spatio</w:t>
      </w:r>
      <w:proofErr w:type="spellEnd"/>
      <w:r w:rsidRPr="004F0EAD">
        <w:rPr>
          <w:rFonts w:asciiTheme="minorHAnsi" w:hAnsiTheme="minorHAnsi" w:cstheme="minorHAnsi"/>
        </w:rPr>
        <w:t xml:space="preserve">-temporal nihilism, since both space and time provide problems for Black thinking in the abyss and demand a protocol of thinking (or imagination?) that is released from the preconditions of Being and ethics. </w:t>
      </w:r>
      <w:r w:rsidRPr="004F0EAD">
        <w:rPr>
          <w:rStyle w:val="StyleUnderline"/>
          <w:rFonts w:asciiTheme="minorHAnsi" w:hAnsiTheme="minorHAnsi" w:cstheme="minorHAnsi"/>
        </w:rPr>
        <w:t xml:space="preserve">Black nihilism </w:t>
      </w:r>
      <w:r w:rsidRPr="004F0EAD">
        <w:rPr>
          <w:rStyle w:val="Emphasis"/>
          <w:rFonts w:asciiTheme="minorHAnsi" w:hAnsiTheme="minorHAnsi" w:cstheme="minorHAnsi"/>
        </w:rPr>
        <w:t xml:space="preserve">de-idealizes both </w:t>
      </w:r>
      <w:r w:rsidRPr="004F0EAD">
        <w:rPr>
          <w:rStyle w:val="Emphasis"/>
          <w:rFonts w:asciiTheme="minorHAnsi" w:hAnsiTheme="minorHAnsi" w:cstheme="minorHAnsi"/>
          <w:highlight w:val="cyan"/>
        </w:rPr>
        <w:t>space</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time</w:t>
      </w:r>
      <w:r w:rsidRPr="004F0EAD">
        <w:rPr>
          <w:rStyle w:val="StyleUnderline"/>
          <w:rFonts w:asciiTheme="minorHAnsi" w:hAnsiTheme="minorHAnsi" w:cstheme="minorHAnsi"/>
        </w:rPr>
        <w:t xml:space="preserve"> as offering anything </w:t>
      </w:r>
      <w:r w:rsidRPr="004F0EAD">
        <w:rPr>
          <w:rStyle w:val="Emphasis"/>
          <w:rFonts w:asciiTheme="minorHAnsi" w:hAnsiTheme="minorHAnsi" w:cstheme="minorHAnsi"/>
        </w:rPr>
        <w:t>intrinsically</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potentially transformative</w:t>
      </w:r>
      <w:r w:rsidRPr="004F0EAD">
        <w:rPr>
          <w:rFonts w:asciiTheme="minorHAnsi" w:hAnsiTheme="minorHAnsi" w:cstheme="minorHAnsi"/>
        </w:rPr>
        <w:t xml:space="preserve">. Thus, the limit of </w:t>
      </w:r>
      <w:r w:rsidRPr="004F0EAD">
        <w:rPr>
          <w:rStyle w:val="StyleUnderline"/>
          <w:rFonts w:asciiTheme="minorHAnsi" w:hAnsiTheme="minorHAnsi" w:cstheme="minorHAnsi"/>
        </w:rPr>
        <w:t>space and time</w:t>
      </w:r>
      <w:r w:rsidRPr="004F0EAD">
        <w:rPr>
          <w:rFonts w:asciiTheme="minorHAnsi" w:hAnsiTheme="minorHAnsi" w:cstheme="minorHAnsi"/>
        </w:rPr>
        <w:t xml:space="preserve">, for Black existence, </w:t>
      </w:r>
      <w:r w:rsidRPr="004F0EAD">
        <w:rPr>
          <w:rStyle w:val="Emphasis"/>
          <w:rFonts w:asciiTheme="minorHAnsi" w:hAnsiTheme="minorHAnsi" w:cstheme="minorHAnsi"/>
          <w:highlight w:val="cyan"/>
        </w:rPr>
        <w:t>cannot be re-worked</w:t>
      </w:r>
      <w:r w:rsidRPr="004F0EAD">
        <w:rPr>
          <w:rStyle w:val="StyleUnderline"/>
          <w:rFonts w:asciiTheme="minorHAnsi" w:hAnsiTheme="minorHAnsi" w:cstheme="minorHAnsi"/>
          <w:highlight w:val="cyan"/>
        </w:rPr>
        <w:t xml:space="preserve"> into anything</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life-affirming</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synthesized</w:t>
      </w:r>
      <w:r w:rsidRPr="004F0EAD">
        <w:rPr>
          <w:rStyle w:val="StyleUnderline"/>
          <w:rFonts w:asciiTheme="minorHAnsi" w:hAnsiTheme="minorHAnsi" w:cstheme="minorHAnsi"/>
        </w:rPr>
        <w:t xml:space="preserve"> into </w:t>
      </w:r>
      <w:r w:rsidRPr="004F0EAD">
        <w:rPr>
          <w:rStyle w:val="Emphasis"/>
          <w:rFonts w:asciiTheme="minorHAnsi" w:hAnsiTheme="minorHAnsi" w:cstheme="minorHAnsi"/>
        </w:rPr>
        <w:t xml:space="preserve">anything </w:t>
      </w:r>
      <w:r w:rsidRPr="004F0EAD">
        <w:rPr>
          <w:rStyle w:val="Emphasis"/>
          <w:rFonts w:asciiTheme="minorHAnsi" w:hAnsiTheme="minorHAnsi" w:cstheme="minorHAnsi"/>
          <w:highlight w:val="cyan"/>
        </w:rPr>
        <w:t>meaningful</w:t>
      </w:r>
      <w:r w:rsidRPr="004F0EAD">
        <w:rPr>
          <w:rFonts w:asciiTheme="minorHAnsi" w:hAnsiTheme="minorHAnsi" w:cstheme="minorHAnsi"/>
        </w:rPr>
        <w:t xml:space="preserve">. To put a finer point on this reflection: </w:t>
      </w:r>
      <w:r w:rsidRPr="004F0EAD">
        <w:rPr>
          <w:rStyle w:val="StyleUnderline"/>
          <w:rFonts w:asciiTheme="minorHAnsi" w:hAnsiTheme="minorHAnsi" w:cstheme="minorHAnsi"/>
        </w:rPr>
        <w:t xml:space="preserve">Anti-Blackness is a </w:t>
      </w:r>
      <w:r w:rsidRPr="004F0EAD">
        <w:rPr>
          <w:rStyle w:val="Emphasis"/>
          <w:rFonts w:asciiTheme="minorHAnsi" w:hAnsiTheme="minorHAnsi" w:cstheme="minorHAnsi"/>
        </w:rPr>
        <w:t>problem of time</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democratic imagination</w:t>
      </w:r>
      <w:r w:rsidRPr="004F0EAD">
        <w:rPr>
          <w:rStyle w:val="StyleUnderline"/>
          <w:rFonts w:asciiTheme="minorHAnsi" w:hAnsiTheme="minorHAnsi" w:cstheme="minorHAnsi"/>
        </w:rPr>
        <w:t>. Police shootings and COVID</w:t>
      </w:r>
      <w:r w:rsidRPr="004F0EAD">
        <w:rPr>
          <w:rFonts w:asciiTheme="minorHAnsi" w:hAnsiTheme="minorHAnsi" w:cstheme="minorHAnsi"/>
        </w:rPr>
        <w:t xml:space="preserve">-19 </w:t>
      </w:r>
      <w:r w:rsidRPr="004F0EAD">
        <w:rPr>
          <w:rStyle w:val="StyleUnderline"/>
          <w:rFonts w:asciiTheme="minorHAnsi" w:hAnsiTheme="minorHAnsi" w:cstheme="minorHAnsi"/>
        </w:rPr>
        <w:t>deaths</w:t>
      </w:r>
      <w:r w:rsidRPr="004F0EAD">
        <w:rPr>
          <w:rFonts w:asciiTheme="minorHAnsi" w:hAnsiTheme="minorHAnsi" w:cstheme="minorHAnsi"/>
        </w:rPr>
        <w:t xml:space="preserve">, for example, </w:t>
      </w:r>
      <w:r w:rsidRPr="004F0EAD">
        <w:rPr>
          <w:rStyle w:val="StyleUnderline"/>
          <w:rFonts w:asciiTheme="minorHAnsi" w:hAnsiTheme="minorHAnsi" w:cstheme="minorHAnsi"/>
        </w:rPr>
        <w:t xml:space="preserve">foreground the failure of time to </w:t>
      </w:r>
      <w:r w:rsidRPr="004F0EAD">
        <w:rPr>
          <w:rStyle w:val="Emphasis"/>
          <w:rFonts w:asciiTheme="minorHAnsi" w:hAnsiTheme="minorHAnsi" w:cstheme="minorHAnsi"/>
        </w:rPr>
        <w:t>alleviate Black suffering</w:t>
      </w:r>
      <w:r w:rsidRPr="004F0EAD">
        <w:rPr>
          <w:rStyle w:val="StyleUnderline"/>
          <w:rFonts w:asciiTheme="minorHAnsi" w:hAnsiTheme="minorHAnsi" w:cstheme="minorHAnsi"/>
        </w:rPr>
        <w:t xml:space="preserve">. Time is </w:t>
      </w:r>
      <w:r w:rsidRPr="004F0EAD">
        <w:rPr>
          <w:rStyle w:val="Emphasis"/>
          <w:rFonts w:asciiTheme="minorHAnsi" w:hAnsiTheme="minorHAnsi" w:cstheme="minorHAnsi"/>
        </w:rPr>
        <w:t>not curative</w:t>
      </w:r>
      <w:r w:rsidRPr="004F0EAD">
        <w:rPr>
          <w:rStyle w:val="StyleUnderline"/>
          <w:rFonts w:asciiTheme="minorHAnsi" w:hAnsiTheme="minorHAnsi" w:cstheme="minorHAnsi"/>
        </w:rPr>
        <w:t xml:space="preserve">; it is a </w:t>
      </w:r>
      <w:r w:rsidRPr="004F0EAD">
        <w:rPr>
          <w:rStyle w:val="Emphasis"/>
          <w:rFonts w:asciiTheme="minorHAnsi" w:hAnsiTheme="minorHAnsi" w:cstheme="minorHAnsi"/>
        </w:rPr>
        <w:t>weapon of tremendous violence</w:t>
      </w:r>
      <w:r w:rsidRPr="004F0EAD">
        <w:rPr>
          <w:rFonts w:asciiTheme="minorHAnsi" w:hAnsiTheme="minorHAnsi" w:cstheme="minorHAnsi"/>
        </w:rPr>
        <w:t xml:space="preserve">. Despite the optimism of Black political theorists, </w:t>
      </w:r>
      <w:r w:rsidRPr="004F0EAD">
        <w:rPr>
          <w:rStyle w:val="StyleUnderline"/>
          <w:rFonts w:asciiTheme="minorHAnsi" w:hAnsiTheme="minorHAnsi" w:cstheme="minorHAnsi"/>
          <w:highlight w:val="cyan"/>
        </w:rPr>
        <w:t xml:space="preserve">time </w:t>
      </w:r>
      <w:r w:rsidRPr="004F0EAD">
        <w:rPr>
          <w:rStyle w:val="Emphasis"/>
          <w:rFonts w:asciiTheme="minorHAnsi" w:hAnsiTheme="minorHAnsi" w:cstheme="minorHAnsi"/>
          <w:highlight w:val="cyan"/>
        </w:rPr>
        <w:t>entraps</w:t>
      </w:r>
      <w:r w:rsidRPr="004F0EAD">
        <w:rPr>
          <w:rStyle w:val="StyleUnderline"/>
          <w:rFonts w:asciiTheme="minorHAnsi" w:hAnsiTheme="minorHAnsi" w:cstheme="minorHAnsi"/>
          <w:highlight w:val="cyan"/>
        </w:rPr>
        <w:t xml:space="preserve"> Black thinking</w:t>
      </w:r>
      <w:r w:rsidRPr="004F0EAD">
        <w:rPr>
          <w:rStyle w:val="StyleUnderline"/>
          <w:rFonts w:asciiTheme="minorHAnsi" w:hAnsiTheme="minorHAnsi" w:cstheme="minorHAnsi"/>
        </w:rPr>
        <w:t xml:space="preserve"> in a web of</w:t>
      </w:r>
      <w:r w:rsidRPr="004F0EAD">
        <w:rPr>
          <w:rFonts w:asciiTheme="minorHAnsi" w:hAnsiTheme="minorHAnsi" w:cstheme="minorHAnsi"/>
        </w:rPr>
        <w:t xml:space="preserve"> contradictions, absurdities, and </w:t>
      </w:r>
      <w:r w:rsidRPr="004F0EAD">
        <w:rPr>
          <w:rStyle w:val="StyleUnderline"/>
          <w:rFonts w:asciiTheme="minorHAnsi" w:hAnsiTheme="minorHAnsi" w:cstheme="minorHAnsi"/>
        </w:rPr>
        <w:t>impasses</w:t>
      </w:r>
      <w:r w:rsidRPr="004F0EAD">
        <w:rPr>
          <w:rFonts w:asciiTheme="minorHAnsi" w:hAnsiTheme="minorHAnsi" w:cstheme="minorHAnsi"/>
        </w:rPr>
        <w:t xml:space="preserve">. The pathetic theorizing of Melvin Rogers, for example in his “Between Pain and Despair: What Ta-Nehisi Coates Is Missing,” presents an incredibly impoverished, unreliable, and inept reading of Black pessimism and the crisis of Black existence—it links democratic action to the imagination and clings to an “ontology of change” despite all evidence to the contrary in Black life. His work, however, represents a coterie of Black political optimists so </w:t>
      </w:r>
      <w:r w:rsidRPr="004F0EAD">
        <w:rPr>
          <w:rFonts w:asciiTheme="minorHAnsi" w:hAnsiTheme="minorHAnsi" w:cstheme="minorHAnsi"/>
          <w:strike/>
        </w:rPr>
        <w:t>blinded</w:t>
      </w:r>
      <w:r w:rsidRPr="004F0EAD">
        <w:rPr>
          <w:rFonts w:asciiTheme="minorHAnsi" w:hAnsiTheme="minorHAnsi" w:cstheme="minorHAnsi"/>
        </w:rPr>
        <w:t xml:space="preserve"> by democracy’s promise that they consider Black pain a form of political possibility. It is a perverse enterprise capitalizing on what we might call black jouissance—futurity constitutes the “temporal material” for surplus-pleasure in Black suffering, travail, and political failure. </w:t>
      </w:r>
      <w:r w:rsidRPr="004F0EAD">
        <w:rPr>
          <w:rStyle w:val="StyleUnderline"/>
          <w:rFonts w:asciiTheme="minorHAnsi" w:hAnsiTheme="minorHAnsi" w:cstheme="minorHAnsi"/>
          <w:highlight w:val="cyan"/>
        </w:rPr>
        <w:t xml:space="preserve">If there is </w:t>
      </w:r>
      <w:r w:rsidRPr="004F0EAD">
        <w:rPr>
          <w:rStyle w:val="Emphasis"/>
          <w:rFonts w:asciiTheme="minorHAnsi" w:hAnsiTheme="minorHAnsi" w:cstheme="minorHAnsi"/>
          <w:highlight w:val="cyan"/>
        </w:rPr>
        <w:t>any hope for</w:t>
      </w:r>
      <w:r w:rsidRPr="004F0EAD">
        <w:rPr>
          <w:rStyle w:val="Emphasis"/>
          <w:rFonts w:asciiTheme="minorHAnsi" w:hAnsiTheme="minorHAnsi" w:cstheme="minorHAnsi"/>
        </w:rPr>
        <w:t xml:space="preserve"> the </w:t>
      </w:r>
      <w:r w:rsidRPr="004F0EAD">
        <w:rPr>
          <w:rStyle w:val="Emphasis"/>
          <w:rFonts w:asciiTheme="minorHAnsi" w:hAnsiTheme="minorHAnsi" w:cstheme="minorHAnsi"/>
          <w:highlight w:val="cyan"/>
        </w:rPr>
        <w:t>imagination</w:t>
      </w:r>
      <w:r w:rsidRPr="004F0EAD">
        <w:rPr>
          <w:rStyle w:val="StyleUnderline"/>
          <w:rFonts w:asciiTheme="minorHAnsi" w:hAnsiTheme="minorHAnsi" w:cstheme="minorHAnsi"/>
        </w:rPr>
        <w:t xml:space="preserve"> and its </w:t>
      </w:r>
      <w:r w:rsidRPr="004F0EAD">
        <w:rPr>
          <w:rStyle w:val="Emphasis"/>
          <w:rFonts w:asciiTheme="minorHAnsi" w:hAnsiTheme="minorHAnsi" w:cstheme="minorHAnsi"/>
        </w:rPr>
        <w:t>endless circulation</w:t>
      </w:r>
      <w:r w:rsidRPr="004F0EAD">
        <w:rPr>
          <w:rStyle w:val="StyleUnderline"/>
          <w:rFonts w:asciiTheme="minorHAnsi" w:hAnsiTheme="minorHAnsi" w:cstheme="minorHAnsi"/>
        </w:rPr>
        <w:t xml:space="preserve"> in contemporary Black thought, </w:t>
      </w:r>
      <w:r w:rsidRPr="004F0EAD">
        <w:rPr>
          <w:rStyle w:val="StyleUnderline"/>
          <w:rFonts w:asciiTheme="minorHAnsi" w:hAnsiTheme="minorHAnsi" w:cstheme="minorHAnsi"/>
          <w:highlight w:val="cyan"/>
        </w:rPr>
        <w:t xml:space="preserve">it will </w:t>
      </w:r>
      <w:r w:rsidRPr="004F0EAD">
        <w:rPr>
          <w:rStyle w:val="Emphasis"/>
          <w:rFonts w:asciiTheme="minorHAnsi" w:hAnsiTheme="minorHAnsi" w:cstheme="minorHAnsi"/>
          <w:highlight w:val="cyan"/>
        </w:rPr>
        <w:t>need to abandon time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refuse its seductions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 future is</w:t>
      </w:r>
      <w:r w:rsidRPr="004F0EAD">
        <w:rPr>
          <w:rStyle w:val="StyleUnderline"/>
          <w:rFonts w:asciiTheme="minorHAnsi" w:hAnsiTheme="minorHAnsi" w:cstheme="minorHAnsi"/>
        </w:rPr>
        <w:t xml:space="preserve"> but one temporal value we must </w:t>
      </w:r>
      <w:r w:rsidRPr="004F0EAD">
        <w:rPr>
          <w:rStyle w:val="Emphasis"/>
          <w:rFonts w:asciiTheme="minorHAnsi" w:hAnsiTheme="minorHAnsi" w:cstheme="minorHAnsi"/>
        </w:rPr>
        <w:t>de-idealize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insert</w:t>
      </w:r>
      <w:r w:rsidRPr="004F0EAD">
        <w:rPr>
          <w:rStyle w:val="StyleUnderline"/>
          <w:rFonts w:asciiTheme="minorHAnsi" w:hAnsiTheme="minorHAnsi" w:cstheme="minorHAnsi"/>
        </w:rPr>
        <w:t xml:space="preserve"> into </w:t>
      </w:r>
      <w:r w:rsidRPr="004F0EAD">
        <w:rPr>
          <w:rStyle w:val="StyleUnderline"/>
          <w:rFonts w:asciiTheme="minorHAnsi" w:hAnsiTheme="minorHAnsi" w:cstheme="minorHAnsi"/>
          <w:highlight w:val="cyan"/>
        </w:rPr>
        <w:t xml:space="preserve">an </w:t>
      </w:r>
      <w:r w:rsidRPr="004F0EAD">
        <w:rPr>
          <w:rStyle w:val="Emphasis"/>
          <w:rFonts w:asciiTheme="minorHAnsi" w:hAnsiTheme="minorHAnsi" w:cstheme="minorHAnsi"/>
          <w:sz w:val="28"/>
          <w:szCs w:val="28"/>
          <w:highlight w:val="cyan"/>
        </w:rPr>
        <w:t>anti-Black will to power</w:t>
      </w:r>
      <w:r w:rsidRPr="004F0EAD">
        <w:rPr>
          <w:rFonts w:asciiTheme="minorHAnsi" w:hAnsiTheme="minorHAnsi" w:cstheme="minorHAnsi"/>
        </w:rPr>
        <w:t xml:space="preserve">—one wreaking havoc across the globe. In these desperate times, </w:t>
      </w:r>
      <w:r w:rsidRPr="004F0EAD">
        <w:rPr>
          <w:rStyle w:val="StyleUnderline"/>
          <w:rFonts w:asciiTheme="minorHAnsi" w:hAnsiTheme="minorHAnsi" w:cstheme="minorHAnsi"/>
          <w:highlight w:val="cyan"/>
        </w:rPr>
        <w:t xml:space="preserve">Black existence </w:t>
      </w:r>
      <w:r w:rsidRPr="004F0EAD">
        <w:rPr>
          <w:rStyle w:val="Emphasis"/>
          <w:rFonts w:asciiTheme="minorHAnsi" w:hAnsiTheme="minorHAnsi" w:cstheme="minorHAnsi"/>
          <w:highlight w:val="cyan"/>
        </w:rPr>
        <w:t>needs a liberated imagination</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 imagination </w:t>
      </w:r>
      <w:r w:rsidRPr="004F0EAD">
        <w:rPr>
          <w:rStyle w:val="Emphasis"/>
          <w:rFonts w:asciiTheme="minorHAnsi" w:hAnsiTheme="minorHAnsi" w:cstheme="minorHAnsi"/>
        </w:rPr>
        <w:t>liberated</w:t>
      </w:r>
      <w:r w:rsidRPr="004F0EAD">
        <w:rPr>
          <w:rStyle w:val="StyleUnderline"/>
          <w:rFonts w:asciiTheme="minorHAnsi" w:hAnsiTheme="minorHAnsi" w:cstheme="minorHAnsi"/>
        </w:rPr>
        <w:t xml:space="preserve"> from </w:t>
      </w:r>
      <w:r w:rsidRPr="004F0EAD">
        <w:rPr>
          <w:rStyle w:val="Emphasis"/>
          <w:rFonts w:asciiTheme="minorHAnsi" w:hAnsiTheme="minorHAnsi" w:cstheme="minorHAnsi"/>
        </w:rPr>
        <w:t>formal thought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the world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destructive transcendence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immanence</w:t>
      </w:r>
      <w:r w:rsidRPr="004F0EAD">
        <w:rPr>
          <w:rFonts w:asciiTheme="minorHAnsi" w:hAnsiTheme="minorHAnsi" w:cstheme="minorHAnsi"/>
        </w:rPr>
        <w:t xml:space="preserve">, and dogmatic preconditions. So, </w:t>
      </w:r>
      <w:r w:rsidRPr="004F0EAD">
        <w:rPr>
          <w:rStyle w:val="Emphasis"/>
          <w:rFonts w:asciiTheme="minorHAnsi" w:hAnsiTheme="minorHAnsi" w:cstheme="minorHAnsi"/>
          <w:sz w:val="28"/>
          <w:szCs w:val="28"/>
          <w:highlight w:val="cyan"/>
        </w:rPr>
        <w:t>why continue to expend energy re-imagining the future and democracy?</w:t>
      </w:r>
      <w:r w:rsidRPr="004F0EAD">
        <w:rPr>
          <w:rFonts w:asciiTheme="minorHAnsi" w:hAnsiTheme="minorHAnsi" w:cstheme="minorHAnsi"/>
          <w:sz w:val="28"/>
          <w:szCs w:val="28"/>
        </w:rPr>
        <w:t xml:space="preserve"> </w:t>
      </w:r>
      <w:r w:rsidRPr="004F0EAD">
        <w:rPr>
          <w:rStyle w:val="StyleUnderline"/>
          <w:rFonts w:asciiTheme="minorHAnsi" w:hAnsiTheme="minorHAnsi" w:cstheme="minorHAnsi"/>
          <w:highlight w:val="cyan"/>
        </w:rPr>
        <w:t xml:space="preserve">Let us focus </w:t>
      </w:r>
      <w:r w:rsidRPr="004F0EAD">
        <w:rPr>
          <w:rStyle w:val="Emphasis"/>
          <w:rFonts w:asciiTheme="minorHAnsi" w:hAnsiTheme="minorHAnsi" w:cstheme="minorHAnsi"/>
          <w:highlight w:val="cyan"/>
        </w:rPr>
        <w:t>Black imagining on enterprises</w:t>
      </w:r>
      <w:r w:rsidRPr="004F0EAD">
        <w:rPr>
          <w:rStyle w:val="StyleUnderline"/>
          <w:rFonts w:asciiTheme="minorHAnsi" w:hAnsiTheme="minorHAnsi" w:cstheme="minorHAnsi"/>
          <w:highlight w:val="cyan"/>
        </w:rPr>
        <w:t xml:space="preserve"> that </w:t>
      </w:r>
      <w:r w:rsidRPr="004F0EAD">
        <w:rPr>
          <w:rStyle w:val="Emphasis"/>
          <w:rFonts w:asciiTheme="minorHAnsi" w:hAnsiTheme="minorHAnsi" w:cstheme="minorHAnsi"/>
          <w:highlight w:val="cyan"/>
        </w:rPr>
        <w:t>sustain us</w:t>
      </w:r>
      <w:r w:rsidRPr="004F0EAD">
        <w:rPr>
          <w:rStyle w:val="Emphasis"/>
          <w:rFonts w:asciiTheme="minorHAnsi" w:hAnsiTheme="minorHAnsi" w:cstheme="minorHAnsi"/>
        </w:rPr>
        <w:t xml:space="preserve"> in the abyss</w:t>
      </w:r>
      <w:r w:rsidRPr="004F0EAD">
        <w:rPr>
          <w:rStyle w:val="StyleUnderline"/>
          <w:rFonts w:asciiTheme="minorHAnsi" w:hAnsiTheme="minorHAnsi" w:cstheme="minorHAnsi"/>
        </w:rPr>
        <w:t xml:space="preserve">. Outlining and presenting such enterprises requires </w:t>
      </w:r>
      <w:r w:rsidRPr="004F0EAD">
        <w:rPr>
          <w:rStyle w:val="Emphasis"/>
          <w:rFonts w:asciiTheme="minorHAnsi" w:hAnsiTheme="minorHAnsi" w:cstheme="minorHAnsi"/>
        </w:rPr>
        <w:t>tremendous</w:t>
      </w:r>
      <w:r w:rsidRPr="004F0EAD">
        <w:rPr>
          <w:rStyle w:val="StyleUnderline"/>
          <w:rFonts w:asciiTheme="minorHAnsi" w:hAnsiTheme="minorHAnsi" w:cstheme="minorHAnsi"/>
        </w:rPr>
        <w:t xml:space="preserve"> spiritual and intellectual energy—but </w:t>
      </w:r>
      <w:r w:rsidRPr="004F0EAD">
        <w:rPr>
          <w:rStyle w:val="Emphasis"/>
          <w:rFonts w:asciiTheme="minorHAnsi" w:hAnsiTheme="minorHAnsi" w:cstheme="minorHAnsi"/>
        </w:rPr>
        <w:t>such investment is all we have</w:t>
      </w:r>
      <w:r w:rsidRPr="004F0EAD">
        <w:rPr>
          <w:rFonts w:asciiTheme="minorHAnsi" w:hAnsiTheme="minorHAnsi" w:cstheme="minorHAnsi"/>
        </w:rPr>
        <w:t>.</w:t>
      </w:r>
    </w:p>
    <w:bookmarkEnd w:id="0"/>
    <w:p w14:paraId="6DC89424"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Pursuit of hegemony emerges from an </w:t>
      </w:r>
      <w:r w:rsidRPr="004F0EAD">
        <w:rPr>
          <w:rFonts w:asciiTheme="minorHAnsi" w:hAnsiTheme="minorHAnsi" w:cstheme="minorHAnsi"/>
          <w:u w:val="single"/>
        </w:rPr>
        <w:t>anti-black</w:t>
      </w:r>
      <w:r w:rsidRPr="004F0EAD">
        <w:rPr>
          <w:rFonts w:asciiTheme="minorHAnsi" w:hAnsiTheme="minorHAnsi" w:cstheme="minorHAnsi"/>
        </w:rPr>
        <w:t xml:space="preserve"> </w:t>
      </w:r>
      <w:r w:rsidRPr="004F0EAD">
        <w:rPr>
          <w:rFonts w:asciiTheme="minorHAnsi" w:hAnsiTheme="minorHAnsi" w:cstheme="minorHAnsi"/>
          <w:u w:val="single"/>
        </w:rPr>
        <w:t>paradigm</w:t>
      </w:r>
      <w:r w:rsidRPr="004F0EAD">
        <w:rPr>
          <w:rFonts w:asciiTheme="minorHAnsi" w:hAnsiTheme="minorHAnsi" w:cstheme="minorHAnsi"/>
        </w:rPr>
        <w:t xml:space="preserve"> that </w:t>
      </w:r>
      <w:r w:rsidRPr="004F0EAD">
        <w:rPr>
          <w:rFonts w:asciiTheme="minorHAnsi" w:hAnsiTheme="minorHAnsi" w:cstheme="minorHAnsi"/>
          <w:u w:val="single"/>
        </w:rPr>
        <w:t>supplements</w:t>
      </w:r>
      <w:r w:rsidRPr="004F0EAD">
        <w:rPr>
          <w:rFonts w:asciiTheme="minorHAnsi" w:hAnsiTheme="minorHAnsi" w:cstheme="minorHAnsi"/>
        </w:rPr>
        <w:t xml:space="preserve"> domestic policing and </w:t>
      </w:r>
      <w:r w:rsidRPr="004F0EAD">
        <w:rPr>
          <w:rFonts w:asciiTheme="minorHAnsi" w:hAnsiTheme="minorHAnsi" w:cstheme="minorHAnsi"/>
          <w:u w:val="single"/>
        </w:rPr>
        <w:t>stokes instability</w:t>
      </w:r>
      <w:r w:rsidRPr="004F0EAD">
        <w:rPr>
          <w:rFonts w:asciiTheme="minorHAnsi" w:hAnsiTheme="minorHAnsi" w:cstheme="minorHAnsi"/>
        </w:rPr>
        <w:t xml:space="preserve">. </w:t>
      </w:r>
    </w:p>
    <w:p w14:paraId="42E81CEB"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Kizer</w:t>
      </w:r>
      <w:proofErr w:type="spellEnd"/>
      <w:r w:rsidRPr="004F0EAD">
        <w:rPr>
          <w:rStyle w:val="Style13ptBold"/>
          <w:rFonts w:asciiTheme="minorHAnsi" w:hAnsiTheme="minorHAnsi" w:cstheme="minorHAnsi"/>
        </w:rPr>
        <w:t xml:space="preserve"> 20</w:t>
      </w:r>
      <w:r w:rsidRPr="004F0EAD">
        <w:rPr>
          <w:rFonts w:asciiTheme="minorHAnsi" w:hAnsiTheme="minorHAnsi" w:cstheme="minorHAnsi"/>
        </w:rPr>
        <w:t xml:space="preserve">, MA, Policy Director at Win Without War. (Kate, 6-10-2020, "US Hegemony Relies on Dehumanization and White Supremacy", </w:t>
      </w:r>
      <w:r w:rsidRPr="004F0EAD">
        <w:rPr>
          <w:rFonts w:asciiTheme="minorHAnsi" w:hAnsiTheme="minorHAnsi" w:cstheme="minorHAnsi"/>
          <w:i/>
          <w:iCs/>
        </w:rPr>
        <w:t>Inkstick</w:t>
      </w:r>
      <w:r w:rsidRPr="004F0EAD">
        <w:rPr>
          <w:rFonts w:asciiTheme="minorHAnsi" w:hAnsiTheme="minorHAnsi" w:cstheme="minorHAnsi"/>
        </w:rPr>
        <w:t>, https://inkstickmedia.com/us-hegemony-relies-on-dehumanization-and-white-supremacy/)</w:t>
      </w:r>
    </w:p>
    <w:p w14:paraId="5DAA3651"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When I began writing this column, Black Hawk helicopters were still circling over Washington, DC, flying low to intimidate and disperse protestors demanding justice for yet another murder of an unarmed Black person, this time George Floyd by Minneapolis police.</w:t>
      </w:r>
    </w:p>
    <w:p w14:paraId="65F29E2F"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While the spread of popular uprisings against police brutality across the United States feels like an unprecedented tipping point,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impunity</w:t>
      </w:r>
      <w:r w:rsidRPr="004F0EAD">
        <w:rPr>
          <w:rStyle w:val="StyleUnderline"/>
          <w:rFonts w:asciiTheme="minorHAnsi" w:hAnsiTheme="minorHAnsi" w:cstheme="minorHAnsi"/>
        </w:rPr>
        <w:t xml:space="preserve"> with which police and military forces operate is not new. </w:t>
      </w:r>
      <w:r w:rsidRPr="004F0EAD">
        <w:rPr>
          <w:rStyle w:val="Emphasis"/>
          <w:rFonts w:asciiTheme="minorHAnsi" w:hAnsiTheme="minorHAnsi" w:cstheme="minorHAnsi"/>
        </w:rPr>
        <w:t>Nor</w:t>
      </w:r>
      <w:r w:rsidRPr="004F0EAD">
        <w:rPr>
          <w:rStyle w:val="StyleUnderline"/>
          <w:rFonts w:asciiTheme="minorHAnsi" w:hAnsiTheme="minorHAnsi" w:cstheme="minorHAnsi"/>
        </w:rPr>
        <w:t xml:space="preserve"> is it </w:t>
      </w:r>
      <w:r w:rsidRPr="004F0EAD">
        <w:rPr>
          <w:rStyle w:val="Emphasis"/>
          <w:rFonts w:asciiTheme="minorHAnsi" w:hAnsiTheme="minorHAnsi" w:cstheme="minorHAnsi"/>
        </w:rPr>
        <w:t>isolated to domestic policing</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willingness</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weaponize state power</w:t>
      </w:r>
      <w:r w:rsidRPr="004F0EAD">
        <w:rPr>
          <w:rStyle w:val="StyleUnderline"/>
          <w:rFonts w:asciiTheme="minorHAnsi" w:hAnsiTheme="minorHAnsi" w:cstheme="minorHAnsi"/>
        </w:rPr>
        <w:t xml:space="preserve"> against those expressing</w:t>
      </w:r>
      <w:r w:rsidRPr="004F0EAD">
        <w:rPr>
          <w:rFonts w:asciiTheme="minorHAnsi" w:hAnsiTheme="minorHAnsi" w:cstheme="minorHAnsi"/>
        </w:rPr>
        <w:t xml:space="preserve"> their </w:t>
      </w:r>
      <w:r w:rsidRPr="004F0EAD">
        <w:rPr>
          <w:rStyle w:val="StyleUnderline"/>
          <w:rFonts w:asciiTheme="minorHAnsi" w:hAnsiTheme="minorHAnsi" w:cstheme="minorHAnsi"/>
        </w:rPr>
        <w:t>discontent</w:t>
      </w:r>
      <w:r w:rsidRPr="004F0EAD">
        <w:rPr>
          <w:rFonts w:asciiTheme="minorHAnsi" w:hAnsiTheme="minorHAnsi" w:cstheme="minorHAnsi"/>
        </w:rPr>
        <w:t xml:space="preserve"> and calls for change </w:t>
      </w:r>
      <w:r w:rsidRPr="004F0EAD">
        <w:rPr>
          <w:rStyle w:val="StyleUnderline"/>
          <w:rFonts w:asciiTheme="minorHAnsi" w:hAnsiTheme="minorHAnsi" w:cstheme="minorHAnsi"/>
          <w:highlight w:val="cyan"/>
        </w:rPr>
        <w:t xml:space="preserve">has </w:t>
      </w:r>
      <w:r w:rsidRPr="004F0EAD">
        <w:rPr>
          <w:rStyle w:val="Emphasis"/>
          <w:rFonts w:asciiTheme="minorHAnsi" w:hAnsiTheme="minorHAnsi" w:cstheme="minorHAnsi"/>
          <w:highlight w:val="cyan"/>
        </w:rPr>
        <w:t>long</w:t>
      </w:r>
      <w:r w:rsidRPr="004F0EAD">
        <w:rPr>
          <w:rStyle w:val="StyleUnderline"/>
          <w:rFonts w:asciiTheme="minorHAnsi" w:hAnsiTheme="minorHAnsi" w:cstheme="minorHAnsi"/>
          <w:highlight w:val="cyan"/>
        </w:rPr>
        <w:t xml:space="preserve"> been a part of</w:t>
      </w:r>
      <w:r w:rsidRPr="004F0EAD">
        <w:rPr>
          <w:rStyle w:val="StyleUnderline"/>
          <w:rFonts w:asciiTheme="minorHAnsi" w:hAnsiTheme="minorHAnsi" w:cstheme="minorHAnsi"/>
        </w:rPr>
        <w:t xml:space="preserve"> both US </w:t>
      </w:r>
      <w:r w:rsidRPr="004F0EAD">
        <w:rPr>
          <w:rStyle w:val="Emphasis"/>
          <w:rFonts w:asciiTheme="minorHAnsi" w:hAnsiTheme="minorHAnsi" w:cstheme="minorHAnsi"/>
          <w:highlight w:val="cyan"/>
        </w:rPr>
        <w:t>domestic</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foreign policy</w:t>
      </w:r>
      <w:r w:rsidRPr="004F0EAD">
        <w:rPr>
          <w:rFonts w:asciiTheme="minorHAnsi" w:hAnsiTheme="minorHAnsi" w:cstheme="minorHAnsi"/>
        </w:rPr>
        <w:t>.</w:t>
      </w:r>
    </w:p>
    <w:p w14:paraId="27AB6C5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Some Washington </w:t>
      </w:r>
      <w:r w:rsidRPr="004F0EAD">
        <w:rPr>
          <w:rStyle w:val="StyleUnderline"/>
          <w:rFonts w:asciiTheme="minorHAnsi" w:hAnsiTheme="minorHAnsi" w:cstheme="minorHAnsi"/>
        </w:rPr>
        <w:t>national security professionals</w:t>
      </w:r>
      <w:r w:rsidRPr="004F0EAD">
        <w:rPr>
          <w:rFonts w:asciiTheme="minorHAnsi" w:hAnsiTheme="minorHAnsi" w:cstheme="minorHAnsi"/>
        </w:rPr>
        <w:t xml:space="preserve"> have made laudable </w:t>
      </w:r>
      <w:r w:rsidRPr="004F0EAD">
        <w:rPr>
          <w:rStyle w:val="StyleUnderline"/>
          <w:rFonts w:asciiTheme="minorHAnsi" w:hAnsiTheme="minorHAnsi" w:cstheme="minorHAnsi"/>
        </w:rPr>
        <w:t>statements committing to do better</w:t>
      </w:r>
      <w:r w:rsidRPr="004F0EAD">
        <w:rPr>
          <w:rFonts w:asciiTheme="minorHAnsi" w:hAnsiTheme="minorHAnsi" w:cstheme="minorHAnsi"/>
        </w:rPr>
        <w:t xml:space="preserve"> to address the structural inequities that keep the profession majority-white and cis-male in the face of this repression. Yet these efforts </w:t>
      </w:r>
      <w:r w:rsidRPr="004F0EAD">
        <w:rPr>
          <w:rStyle w:val="StyleUnderline"/>
          <w:rFonts w:asciiTheme="minorHAnsi" w:hAnsiTheme="minorHAnsi" w:cstheme="minorHAnsi"/>
        </w:rPr>
        <w:t xml:space="preserve">have </w:t>
      </w:r>
      <w:r w:rsidRPr="004F0EAD">
        <w:rPr>
          <w:rStyle w:val="Emphasis"/>
          <w:rFonts w:asciiTheme="minorHAnsi" w:hAnsiTheme="minorHAnsi" w:cstheme="minorHAnsi"/>
        </w:rPr>
        <w:t>not addressed</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fundamental problem at hand</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state violence</w:t>
      </w:r>
      <w:r w:rsidRPr="004F0EAD">
        <w:rPr>
          <w:rStyle w:val="StyleUnderline"/>
          <w:rFonts w:asciiTheme="minorHAnsi" w:hAnsiTheme="minorHAnsi" w:cstheme="minorHAnsi"/>
        </w:rPr>
        <w:t xml:space="preserve"> taking place </w:t>
      </w:r>
      <w:r w:rsidRPr="004F0EAD">
        <w:rPr>
          <w:rStyle w:val="StyleUnderline"/>
          <w:rFonts w:asciiTheme="minorHAnsi" w:hAnsiTheme="minorHAnsi" w:cstheme="minorHAnsi"/>
          <w:highlight w:val="cyan"/>
        </w:rPr>
        <w:t>in streets</w:t>
      </w:r>
      <w:r w:rsidRPr="004F0EAD">
        <w:rPr>
          <w:rStyle w:val="StyleUnderline"/>
          <w:rFonts w:asciiTheme="minorHAnsi" w:hAnsiTheme="minorHAnsi" w:cstheme="minorHAnsi"/>
        </w:rPr>
        <w:t xml:space="preserve"> across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is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natural outgrowth</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decades</w:t>
      </w:r>
      <w:r w:rsidRPr="004F0EAD">
        <w:rPr>
          <w:rFonts w:asciiTheme="minorHAnsi" w:hAnsiTheme="minorHAnsi" w:cstheme="minorHAnsi"/>
        </w:rPr>
        <w:t xml:space="preserve">, if not centuries </w:t>
      </w:r>
      <w:r w:rsidRPr="004F0EAD">
        <w:rPr>
          <w:rStyle w:val="StyleUnderline"/>
          <w:rFonts w:asciiTheme="minorHAnsi" w:hAnsiTheme="minorHAnsi" w:cstheme="minorHAnsi"/>
          <w:highlight w:val="cyan"/>
        </w:rPr>
        <w:t>of</w:t>
      </w:r>
      <w:r w:rsidRPr="004F0EAD">
        <w:rPr>
          <w:rFonts w:asciiTheme="minorHAnsi" w:hAnsiTheme="minorHAnsi" w:cstheme="minorHAnsi"/>
        </w:rPr>
        <w:t xml:space="preserve"> domestic and </w:t>
      </w:r>
      <w:r w:rsidRPr="004F0EAD">
        <w:rPr>
          <w:rStyle w:val="Emphasis"/>
          <w:rFonts w:asciiTheme="minorHAnsi" w:hAnsiTheme="minorHAnsi" w:cstheme="minorHAnsi"/>
          <w:highlight w:val="cyan"/>
        </w:rPr>
        <w:t>foreign policy</w:t>
      </w:r>
      <w:r w:rsidRPr="004F0EAD">
        <w:rPr>
          <w:rStyle w:val="StyleUnderline"/>
          <w:rFonts w:asciiTheme="minorHAnsi" w:hAnsiTheme="minorHAnsi" w:cstheme="minorHAnsi"/>
          <w:highlight w:val="cyan"/>
        </w:rPr>
        <w:t xml:space="preserve"> that</w:t>
      </w:r>
      <w:r w:rsidRPr="004F0EAD">
        <w:rPr>
          <w:rFonts w:asciiTheme="minorHAnsi" w:hAnsiTheme="minorHAnsi" w:cstheme="minorHAnsi"/>
        </w:rPr>
        <w:t xml:space="preserve"> first and foremost </w:t>
      </w:r>
      <w:r w:rsidRPr="004F0EAD">
        <w:rPr>
          <w:rStyle w:val="StyleUnderline"/>
          <w:rFonts w:asciiTheme="minorHAnsi" w:hAnsiTheme="minorHAnsi" w:cstheme="minorHAnsi"/>
          <w:highlight w:val="cyan"/>
        </w:rPr>
        <w:t xml:space="preserve">relies on the </w:t>
      </w:r>
      <w:r w:rsidRPr="004F0EAD">
        <w:rPr>
          <w:rStyle w:val="Emphasis"/>
          <w:rFonts w:asciiTheme="minorHAnsi" w:hAnsiTheme="minorHAnsi" w:cstheme="minorHAnsi"/>
          <w:highlight w:val="cyan"/>
        </w:rPr>
        <w:t>dehumanization of Black</w:t>
      </w:r>
      <w:r w:rsidRPr="004F0EAD">
        <w:rPr>
          <w:rFonts w:asciiTheme="minorHAnsi" w:hAnsiTheme="minorHAnsi" w:cstheme="minorHAnsi"/>
        </w:rPr>
        <w:t xml:space="preserve"> and brown </w:t>
      </w:r>
      <w:r w:rsidRPr="004F0EAD">
        <w:rPr>
          <w:rStyle w:val="Emphasis"/>
          <w:rFonts w:asciiTheme="minorHAnsi" w:hAnsiTheme="minorHAnsi" w:cstheme="minorHAnsi"/>
          <w:highlight w:val="cyan"/>
        </w:rPr>
        <w:t>people</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sz w:val="24"/>
          <w:szCs w:val="24"/>
          <w:highlight w:val="cyan"/>
        </w:rPr>
        <w:t>pursue hegemony</w:t>
      </w:r>
      <w:r w:rsidRPr="004F0EAD">
        <w:rPr>
          <w:rFonts w:asciiTheme="minorHAnsi" w:hAnsiTheme="minorHAnsi" w:cstheme="minorHAnsi"/>
          <w:sz w:val="24"/>
          <w:szCs w:val="24"/>
        </w:rPr>
        <w:t xml:space="preserve"> </w:t>
      </w:r>
      <w:r w:rsidRPr="004F0EAD">
        <w:rPr>
          <w:rFonts w:asciiTheme="minorHAnsi" w:hAnsiTheme="minorHAnsi" w:cstheme="minorHAnsi"/>
        </w:rPr>
        <w:t>at home and abroad. Until we reckon with this fundamental truth, we will continue to fail to actually address the institutionalized and structural racism that has led to decade after decade of state violence against Black people in this country and people of color around the world.</w:t>
      </w:r>
    </w:p>
    <w:p w14:paraId="7667CAFF"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 the United States, this dehumanization has its roots in the founding of our country.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highlight w:val="cyan"/>
        </w:rPr>
        <w:t>prosperity</w:t>
      </w:r>
      <w:r w:rsidRPr="004F0EAD">
        <w:rPr>
          <w:rStyle w:val="StyleUnderline"/>
          <w:rFonts w:asciiTheme="minorHAnsi" w:hAnsiTheme="minorHAnsi" w:cstheme="minorHAnsi"/>
          <w:highlight w:val="cyan"/>
        </w:rPr>
        <w:t xml:space="preserve"> the white majority</w:t>
      </w:r>
      <w:r w:rsidRPr="004F0EAD">
        <w:rPr>
          <w:rStyle w:val="StyleUnderline"/>
          <w:rFonts w:asciiTheme="minorHAnsi" w:hAnsiTheme="minorHAnsi" w:cstheme="minorHAnsi"/>
        </w:rPr>
        <w:t xml:space="preserve"> in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highlight w:val="cyan"/>
        </w:rPr>
        <w:t>enjoys</w:t>
      </w:r>
      <w:r w:rsidRPr="004F0EAD">
        <w:rPr>
          <w:rStyle w:val="StyleUnderline"/>
          <w:rFonts w:asciiTheme="minorHAnsi" w:hAnsiTheme="minorHAnsi" w:cstheme="minorHAnsi"/>
        </w:rPr>
        <w:t xml:space="preserve"> today </w:t>
      </w:r>
      <w:r w:rsidRPr="004F0EAD">
        <w:rPr>
          <w:rStyle w:val="Emphasis"/>
          <w:rFonts w:asciiTheme="minorHAnsi" w:hAnsiTheme="minorHAnsi" w:cstheme="minorHAnsi"/>
          <w:highlight w:val="cyan"/>
        </w:rPr>
        <w:t>cannot be divorced</w:t>
      </w:r>
      <w:r w:rsidRPr="004F0EAD">
        <w:rPr>
          <w:rStyle w:val="StyleUnderline"/>
          <w:rFonts w:asciiTheme="minorHAnsi" w:hAnsiTheme="minorHAnsi" w:cstheme="minorHAnsi"/>
          <w:highlight w:val="cyan"/>
        </w:rPr>
        <w:t xml:space="preserve"> from</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genocide of Indigenous people</w:t>
      </w:r>
      <w:r w:rsidRPr="004F0EAD">
        <w:rPr>
          <w:rStyle w:val="StyleUnderline"/>
          <w:rFonts w:asciiTheme="minorHAnsi" w:hAnsiTheme="minorHAnsi" w:cstheme="minorHAnsi"/>
          <w:highlight w:val="cyan"/>
        </w:rPr>
        <w:t xml:space="preserve"> and</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enslavement</w:t>
      </w:r>
      <w:r w:rsidRPr="004F0EAD">
        <w:rPr>
          <w:rStyle w:val="Emphasis"/>
          <w:rFonts w:asciiTheme="minorHAnsi" w:hAnsiTheme="minorHAnsi" w:cstheme="minorHAnsi"/>
        </w:rPr>
        <w:t xml:space="preserve"> of Africans</w:t>
      </w:r>
      <w:r w:rsidRPr="004F0EAD">
        <w:rPr>
          <w:rStyle w:val="StyleUnderline"/>
          <w:rFonts w:asciiTheme="minorHAnsi" w:hAnsiTheme="minorHAnsi" w:cstheme="minorHAnsi"/>
        </w:rPr>
        <w:t xml:space="preserve">, all </w:t>
      </w:r>
      <w:r w:rsidRPr="004F0EAD">
        <w:rPr>
          <w:rStyle w:val="StyleUnderline"/>
          <w:rFonts w:asciiTheme="minorHAnsi" w:hAnsiTheme="minorHAnsi" w:cstheme="minorHAnsi"/>
          <w:highlight w:val="cyan"/>
        </w:rPr>
        <w:t>for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economic </w:t>
      </w:r>
      <w:r w:rsidRPr="004F0EAD">
        <w:rPr>
          <w:rStyle w:val="Emphasis"/>
          <w:rFonts w:asciiTheme="minorHAnsi" w:hAnsiTheme="minorHAnsi" w:cstheme="minorHAnsi"/>
          <w:highlight w:val="cyan"/>
        </w:rPr>
        <w:t>benefit</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white colonizers</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violent domination</w:t>
      </w:r>
      <w:r w:rsidRPr="004F0EAD">
        <w:rPr>
          <w:rStyle w:val="StyleUnderline"/>
          <w:rFonts w:asciiTheme="minorHAnsi" w:hAnsiTheme="minorHAnsi" w:cstheme="minorHAnsi"/>
        </w:rPr>
        <w:t xml:space="preserve"> of the white colonial project </w:t>
      </w:r>
      <w:r w:rsidRPr="004F0EAD">
        <w:rPr>
          <w:rStyle w:val="Emphasis"/>
          <w:rFonts w:asciiTheme="minorHAnsi" w:hAnsiTheme="minorHAnsi" w:cstheme="minorHAnsi"/>
        </w:rPr>
        <w:t>and</w:t>
      </w:r>
      <w:r w:rsidRPr="004F0EAD">
        <w:rPr>
          <w:rStyle w:val="StyleUnderline"/>
          <w:rFonts w:asciiTheme="minorHAnsi" w:hAnsiTheme="minorHAnsi" w:cstheme="minorHAnsi"/>
        </w:rPr>
        <w:t xml:space="preserve"> its basis in </w:t>
      </w:r>
      <w:r w:rsidRPr="004F0EAD">
        <w:rPr>
          <w:rStyle w:val="Emphasis"/>
          <w:rFonts w:asciiTheme="minorHAnsi" w:hAnsiTheme="minorHAnsi" w:cstheme="minorHAnsi"/>
        </w:rPr>
        <w:t>exploitation</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and </w:t>
      </w:r>
      <w:r w:rsidRPr="004F0EAD">
        <w:rPr>
          <w:rStyle w:val="Emphasis"/>
          <w:rFonts w:asciiTheme="minorHAnsi" w:hAnsiTheme="minorHAnsi" w:cstheme="minorHAnsi"/>
          <w:highlight w:val="cyan"/>
        </w:rPr>
        <w:t>white saviorism</w:t>
      </w:r>
      <w:r w:rsidRPr="004F0EAD">
        <w:rPr>
          <w:rFonts w:asciiTheme="minorHAnsi" w:hAnsiTheme="minorHAnsi" w:cstheme="minorHAnsi"/>
        </w:rPr>
        <w:t xml:space="preserve"> not only </w:t>
      </w:r>
      <w:r w:rsidRPr="004F0EAD">
        <w:rPr>
          <w:rStyle w:val="Emphasis"/>
          <w:rFonts w:asciiTheme="minorHAnsi" w:hAnsiTheme="minorHAnsi" w:cstheme="minorHAnsi"/>
          <w:highlight w:val="cyan"/>
        </w:rPr>
        <w:t>defined</w:t>
      </w:r>
      <w:r w:rsidRPr="004F0EAD">
        <w:rPr>
          <w:rFonts w:asciiTheme="minorHAnsi" w:hAnsiTheme="minorHAnsi" w:cstheme="minorHAnsi"/>
        </w:rPr>
        <w:t xml:space="preserve"> the foundations of early US society, but is echoed today here at home, and in US </w:t>
      </w:r>
      <w:r w:rsidRPr="004F0EAD">
        <w:rPr>
          <w:rStyle w:val="Emphasis"/>
          <w:rFonts w:asciiTheme="minorHAnsi" w:hAnsiTheme="minorHAnsi" w:cstheme="minorHAnsi"/>
          <w:highlight w:val="cyan"/>
        </w:rPr>
        <w:t>foreign policy</w:t>
      </w:r>
      <w:r w:rsidRPr="004F0EAD">
        <w:rPr>
          <w:rFonts w:asciiTheme="minorHAnsi" w:hAnsiTheme="minorHAnsi" w:cstheme="minorHAnsi"/>
        </w:rPr>
        <w:t xml:space="preserve">. </w:t>
      </w:r>
    </w:p>
    <w:p w14:paraId="06E39BD7"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For decades, </w:t>
      </w:r>
      <w:r w:rsidRPr="004F0EAD">
        <w:rPr>
          <w:rStyle w:val="StyleUnderline"/>
          <w:rFonts w:asciiTheme="minorHAnsi" w:hAnsiTheme="minorHAnsi" w:cstheme="minorHAnsi"/>
          <w:highlight w:val="cyan"/>
        </w:rPr>
        <w:t>the U</w:t>
      </w:r>
      <w:r w:rsidRPr="004F0EAD">
        <w:rPr>
          <w:rStyle w:val="StyleUnderline"/>
          <w:rFonts w:asciiTheme="minorHAnsi" w:hAnsiTheme="minorHAnsi" w:cstheme="minorHAnsi"/>
        </w:rPr>
        <w:t>n</w:t>
      </w:r>
      <w:r w:rsidRPr="004F0EAD">
        <w:rPr>
          <w:rFonts w:asciiTheme="minorHAnsi" w:hAnsiTheme="minorHAnsi" w:cstheme="minorHAnsi"/>
        </w:rPr>
        <w:t xml:space="preserve">ited </w:t>
      </w:r>
      <w:r w:rsidRPr="004F0EAD">
        <w:rPr>
          <w:rStyle w:val="StyleUnderline"/>
          <w:rFonts w:asciiTheme="minorHAnsi" w:hAnsiTheme="minorHAnsi" w:cstheme="minorHAnsi"/>
          <w:highlight w:val="cyan"/>
        </w:rPr>
        <w:t>S</w:t>
      </w:r>
      <w:r w:rsidRPr="004F0EAD">
        <w:rPr>
          <w:rFonts w:asciiTheme="minorHAnsi" w:hAnsiTheme="minorHAnsi" w:cstheme="minorHAnsi"/>
        </w:rPr>
        <w:t xml:space="preserve">tates military </w:t>
      </w:r>
      <w:r w:rsidRPr="004F0EAD">
        <w:rPr>
          <w:rStyle w:val="StyleUnderline"/>
          <w:rFonts w:asciiTheme="minorHAnsi" w:hAnsiTheme="minorHAnsi" w:cstheme="minorHAnsi"/>
          <w:highlight w:val="cyan"/>
        </w:rPr>
        <w:t>has used</w:t>
      </w:r>
      <w:r w:rsidRPr="004F0EAD">
        <w:rPr>
          <w:rFonts w:asciiTheme="minorHAnsi" w:hAnsiTheme="minorHAnsi" w:cstheme="minorHAnsi"/>
        </w:rPr>
        <w:t xml:space="preserve"> many of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same tactics abroad</w:t>
      </w:r>
      <w:r w:rsidRPr="004F0EAD">
        <w:rPr>
          <w:rStyle w:val="StyleUnderline"/>
          <w:rFonts w:asciiTheme="minorHAnsi" w:hAnsiTheme="minorHAnsi" w:cstheme="minorHAnsi"/>
          <w:highlight w:val="cyan"/>
        </w:rPr>
        <w:t xml:space="preserve"> that are used against </w:t>
      </w:r>
      <w:r w:rsidRPr="004F0EAD">
        <w:rPr>
          <w:rStyle w:val="Emphasis"/>
          <w:rFonts w:asciiTheme="minorHAnsi" w:hAnsiTheme="minorHAnsi" w:cstheme="minorHAnsi"/>
          <w:highlight w:val="cyan"/>
        </w:rPr>
        <w:t>Black</w:t>
      </w:r>
      <w:r w:rsidRPr="004F0EAD">
        <w:rPr>
          <w:rFonts w:asciiTheme="minorHAnsi" w:hAnsiTheme="minorHAnsi" w:cstheme="minorHAnsi"/>
        </w:rPr>
        <w:t xml:space="preserve"> and brown </w:t>
      </w:r>
      <w:r w:rsidRPr="004F0EAD">
        <w:rPr>
          <w:rStyle w:val="Emphasis"/>
          <w:rFonts w:asciiTheme="minorHAnsi" w:hAnsiTheme="minorHAnsi" w:cstheme="minorHAnsi"/>
          <w:highlight w:val="cyan"/>
        </w:rPr>
        <w:t>people by police</w:t>
      </w:r>
      <w:r w:rsidRPr="004F0EAD">
        <w:rPr>
          <w:rStyle w:val="StyleUnderline"/>
          <w:rFonts w:asciiTheme="minorHAnsi" w:hAnsiTheme="minorHAnsi" w:cstheme="minorHAnsi"/>
        </w:rPr>
        <w:t xml:space="preserve"> in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The use of force is </w:t>
      </w:r>
      <w:r w:rsidRPr="004F0EAD">
        <w:rPr>
          <w:rStyle w:val="Emphasis"/>
          <w:rFonts w:asciiTheme="minorHAnsi" w:hAnsiTheme="minorHAnsi" w:cstheme="minorHAnsi"/>
        </w:rPr>
        <w:t>never a last resort</w:t>
      </w:r>
      <w:r w:rsidRPr="004F0EAD">
        <w:rPr>
          <w:rStyle w:val="StyleUnderline"/>
          <w:rFonts w:asciiTheme="minorHAnsi" w:hAnsiTheme="minorHAnsi" w:cstheme="minorHAnsi"/>
        </w:rPr>
        <w:t>,</w:t>
      </w:r>
      <w:r w:rsidRPr="004F0EAD">
        <w:rPr>
          <w:rFonts w:asciiTheme="minorHAnsi" w:hAnsiTheme="minorHAnsi" w:cstheme="minorHAnsi"/>
        </w:rPr>
        <w:t xml:space="preserve"> but instead the preferred tool to ensure submission. </w:t>
      </w:r>
      <w:r w:rsidRPr="004F0EAD">
        <w:rPr>
          <w:rStyle w:val="StyleUnderline"/>
          <w:rFonts w:asciiTheme="minorHAnsi" w:hAnsiTheme="minorHAnsi" w:cstheme="minorHAnsi"/>
        </w:rPr>
        <w:t xml:space="preserve">Local conditions, individual experiences, and </w:t>
      </w:r>
      <w:r w:rsidRPr="004F0EAD">
        <w:rPr>
          <w:rStyle w:val="Emphasis"/>
          <w:rFonts w:asciiTheme="minorHAnsi" w:hAnsiTheme="minorHAnsi" w:cstheme="minorHAnsi"/>
          <w:highlight w:val="cyan"/>
        </w:rPr>
        <w:t>other drivers to violence</w:t>
      </w:r>
      <w:r w:rsidRPr="004F0EAD">
        <w:rPr>
          <w:rFonts w:asciiTheme="minorHAnsi" w:hAnsiTheme="minorHAnsi" w:cstheme="minorHAnsi"/>
        </w:rPr>
        <w:t xml:space="preserve">, dissent, or crime – often rooted in governance failure, human rights abuses, and economic and/or political disenfranchisement – </w:t>
      </w:r>
      <w:r w:rsidRPr="004F0EAD">
        <w:rPr>
          <w:rStyle w:val="StyleUnderline"/>
          <w:rFonts w:asciiTheme="minorHAnsi" w:hAnsiTheme="minorHAnsi" w:cstheme="minorHAnsi"/>
          <w:highlight w:val="cyan"/>
        </w:rPr>
        <w:t xml:space="preserve">are </w:t>
      </w:r>
      <w:r w:rsidRPr="004F0EAD">
        <w:rPr>
          <w:rStyle w:val="Emphasis"/>
          <w:rFonts w:asciiTheme="minorHAnsi" w:hAnsiTheme="minorHAnsi" w:cstheme="minorHAnsi"/>
          <w:highlight w:val="cyan"/>
        </w:rPr>
        <w:t>ignored</w:t>
      </w:r>
      <w:r w:rsidRPr="004F0EAD">
        <w:rPr>
          <w:rFonts w:asciiTheme="minorHAnsi" w:hAnsiTheme="minorHAnsi" w:cstheme="minorHAnsi"/>
        </w:rPr>
        <w:t>. Instead, a more pernicious, dangerous motive is assigned to all members of subjugated groups once one individual decides to resort to violence or commit a crime.</w:t>
      </w:r>
    </w:p>
    <w:p w14:paraId="64DE3CAD"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A </w:t>
      </w:r>
      <w:r w:rsidRPr="004F0EAD">
        <w:rPr>
          <w:rStyle w:val="Emphasis"/>
          <w:rFonts w:asciiTheme="minorHAnsi" w:hAnsiTheme="minorHAnsi" w:cstheme="minorHAnsi"/>
          <w:highlight w:val="cyan"/>
        </w:rPr>
        <w:t>violent response</w:t>
      </w:r>
      <w:r w:rsidRPr="004F0EAD">
        <w:rPr>
          <w:rStyle w:val="StyleUnderline"/>
          <w:rFonts w:asciiTheme="minorHAnsi" w:hAnsiTheme="minorHAnsi" w:cstheme="minorHAnsi"/>
          <w:highlight w:val="cyan"/>
        </w:rPr>
        <w:t xml:space="preserve"> is</w:t>
      </w:r>
      <w:r w:rsidRPr="004F0EAD">
        <w:rPr>
          <w:rStyle w:val="StyleUnderline"/>
          <w:rFonts w:asciiTheme="minorHAnsi" w:hAnsiTheme="minorHAnsi" w:cstheme="minorHAnsi"/>
        </w:rPr>
        <w:t xml:space="preserve"> then </w:t>
      </w:r>
      <w:r w:rsidRPr="004F0EAD">
        <w:rPr>
          <w:rStyle w:val="StyleUnderline"/>
          <w:rFonts w:asciiTheme="minorHAnsi" w:hAnsiTheme="minorHAnsi" w:cstheme="minorHAnsi"/>
          <w:highlight w:val="cyan"/>
        </w:rPr>
        <w:t xml:space="preserve">justified in </w:t>
      </w:r>
      <w:r w:rsidRPr="004F0EAD">
        <w:rPr>
          <w:rStyle w:val="Emphasis"/>
          <w:rFonts w:asciiTheme="minorHAnsi" w:hAnsiTheme="minorHAnsi" w:cstheme="minorHAnsi"/>
          <w:highlight w:val="cyan"/>
        </w:rPr>
        <w:t>cloaked language</w:t>
      </w:r>
      <w:r w:rsidRPr="004F0EAD">
        <w:rPr>
          <w:rStyle w:val="StyleUnderline"/>
          <w:rFonts w:asciiTheme="minorHAnsi" w:hAnsiTheme="minorHAnsi" w:cstheme="minorHAnsi"/>
          <w:highlight w:val="cyan"/>
        </w:rPr>
        <w:t xml:space="preserve"> about</w:t>
      </w:r>
      <w:r w:rsidRPr="004F0EAD">
        <w:rPr>
          <w:rFonts w:asciiTheme="minorHAnsi" w:hAnsiTheme="minorHAnsi" w:cstheme="minorHAnsi"/>
        </w:rPr>
        <w:t xml:space="preserve"> patriotism, </w:t>
      </w:r>
      <w:r w:rsidRPr="004F0EAD">
        <w:rPr>
          <w:rStyle w:val="Emphasis"/>
          <w:rFonts w:asciiTheme="minorHAnsi" w:hAnsiTheme="minorHAnsi" w:cstheme="minorHAnsi"/>
          <w:highlight w:val="cyan"/>
        </w:rPr>
        <w:t>security</w:t>
      </w:r>
      <w:r w:rsidRPr="004F0EAD">
        <w:rPr>
          <w:rFonts w:asciiTheme="minorHAnsi" w:hAnsiTheme="minorHAnsi" w:cstheme="minorHAnsi"/>
        </w:rPr>
        <w:t xml:space="preserve">, and saviorism. </w:t>
      </w:r>
      <w:r w:rsidRPr="004F0EAD">
        <w:rPr>
          <w:rStyle w:val="StyleUnderline"/>
          <w:rFonts w:asciiTheme="minorHAnsi" w:hAnsiTheme="minorHAnsi" w:cstheme="minorHAnsi"/>
        </w:rPr>
        <w:t>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military </w:t>
      </w:r>
      <w:r w:rsidRPr="004F0EAD">
        <w:rPr>
          <w:rStyle w:val="StyleUnderline"/>
          <w:rFonts w:asciiTheme="minorHAnsi" w:hAnsiTheme="minorHAnsi" w:cstheme="minorHAnsi"/>
        </w:rPr>
        <w:t>is undertaking</w:t>
      </w:r>
      <w:r w:rsidRPr="004F0EAD">
        <w:rPr>
          <w:rFonts w:asciiTheme="minorHAnsi" w:hAnsiTheme="minorHAnsi" w:cstheme="minorHAnsi"/>
        </w:rPr>
        <w:t xml:space="preserve"> dangerous </w:t>
      </w:r>
      <w:r w:rsidRPr="004F0EAD">
        <w:rPr>
          <w:rStyle w:val="StyleUnderline"/>
          <w:rFonts w:asciiTheme="minorHAnsi" w:hAnsiTheme="minorHAnsi" w:cstheme="minorHAnsi"/>
        </w:rPr>
        <w:t>missions against “</w:t>
      </w:r>
      <w:r w:rsidRPr="004F0EAD">
        <w:rPr>
          <w:rStyle w:val="Emphasis"/>
          <w:rFonts w:asciiTheme="minorHAnsi" w:hAnsiTheme="minorHAnsi" w:cstheme="minorHAnsi"/>
        </w:rPr>
        <w:t>extremists</w:t>
      </w:r>
      <w:r w:rsidRPr="004F0EAD">
        <w:rPr>
          <w:rStyle w:val="StyleUnderline"/>
          <w:rFonts w:asciiTheme="minorHAnsi" w:hAnsiTheme="minorHAnsi" w:cstheme="minorHAnsi"/>
        </w:rPr>
        <w:t>” to “</w:t>
      </w:r>
      <w:r w:rsidRPr="004F0EAD">
        <w:rPr>
          <w:rStyle w:val="Emphasis"/>
          <w:rFonts w:asciiTheme="minorHAnsi" w:hAnsiTheme="minorHAnsi" w:cstheme="minorHAnsi"/>
        </w:rPr>
        <w:t>save</w:t>
      </w:r>
      <w:r w:rsidRPr="004F0EAD">
        <w:rPr>
          <w:rStyle w:val="StyleUnderline"/>
          <w:rFonts w:asciiTheme="minorHAnsi" w:hAnsiTheme="minorHAnsi" w:cstheme="minorHAnsi"/>
        </w:rPr>
        <w:t>” the Afghan people, to “</w:t>
      </w:r>
      <w:r w:rsidRPr="004F0EAD">
        <w:rPr>
          <w:rStyle w:val="Emphasis"/>
          <w:rFonts w:asciiTheme="minorHAnsi" w:hAnsiTheme="minorHAnsi" w:cstheme="minorHAnsi"/>
        </w:rPr>
        <w:t>secure freedom</w:t>
      </w:r>
      <w:r w:rsidRPr="004F0EAD">
        <w:rPr>
          <w:rStyle w:val="StyleUnderline"/>
          <w:rFonts w:asciiTheme="minorHAnsi" w:hAnsiTheme="minorHAnsi" w:cstheme="minorHAnsi"/>
        </w:rPr>
        <w:t xml:space="preserve">” for Iraqis; </w:t>
      </w:r>
      <w:r w:rsidRPr="004F0EAD">
        <w:rPr>
          <w:rStyle w:val="Emphasis"/>
          <w:rFonts w:asciiTheme="minorHAnsi" w:hAnsiTheme="minorHAnsi" w:cstheme="minorHAnsi"/>
        </w:rPr>
        <w:t>just</w:t>
      </w:r>
      <w:r w:rsidRPr="004F0EAD">
        <w:rPr>
          <w:rStyle w:val="StyleUnderline"/>
          <w:rFonts w:asciiTheme="minorHAnsi" w:hAnsiTheme="minorHAnsi" w:cstheme="minorHAnsi"/>
        </w:rPr>
        <w:t xml:space="preserve"> as in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police are keeping the </w:t>
      </w:r>
      <w:r w:rsidRPr="004F0EAD">
        <w:rPr>
          <w:rStyle w:val="Emphasis"/>
          <w:rFonts w:asciiTheme="minorHAnsi" w:hAnsiTheme="minorHAnsi" w:cstheme="minorHAnsi"/>
        </w:rPr>
        <w:t>streets of the US “safe,”</w:t>
      </w:r>
      <w:r w:rsidRPr="004F0EAD">
        <w:rPr>
          <w:rFonts w:asciiTheme="minorHAnsi" w:hAnsiTheme="minorHAnsi" w:cstheme="minorHAnsi"/>
        </w:rPr>
        <w:t xml:space="preserve"> tracking “extremists” that threaten the status quo and private property. As the experience of the past several weeks has shown, however</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violence</w:t>
      </w:r>
      <w:r w:rsidRPr="004F0EAD">
        <w:rPr>
          <w:rStyle w:val="StyleUnderline"/>
          <w:rFonts w:asciiTheme="minorHAnsi" w:hAnsiTheme="minorHAnsi" w:cstheme="minorHAnsi"/>
        </w:rPr>
        <w:t xml:space="preserve"> from the oppressive force ultimately </w:t>
      </w:r>
      <w:r w:rsidRPr="004F0EAD">
        <w:rPr>
          <w:rStyle w:val="Emphasis"/>
          <w:rFonts w:asciiTheme="minorHAnsi" w:hAnsiTheme="minorHAnsi" w:cstheme="minorHAnsi"/>
        </w:rPr>
        <w:t>begets more defiance</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 idea</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highlight w:val="cyan"/>
        </w:rPr>
        <w:t>violence</w:t>
      </w:r>
      <w:r w:rsidRPr="004F0EAD">
        <w:rPr>
          <w:rStyle w:val="StyleUnderline"/>
          <w:rFonts w:asciiTheme="minorHAnsi" w:hAnsiTheme="minorHAnsi" w:cstheme="minorHAnsi"/>
          <w:highlight w:val="cyan"/>
        </w:rPr>
        <w:t xml:space="preserve"> can </w:t>
      </w:r>
      <w:r w:rsidRPr="004F0EAD">
        <w:rPr>
          <w:rStyle w:val="Emphasis"/>
          <w:rFonts w:asciiTheme="minorHAnsi" w:hAnsiTheme="minorHAnsi" w:cstheme="minorHAnsi"/>
          <w:highlight w:val="cyan"/>
        </w:rPr>
        <w:t>quell dissension</w:t>
      </w:r>
      <w:r w:rsidRPr="004F0EAD">
        <w:rPr>
          <w:rStyle w:val="StyleUnderline"/>
          <w:rFonts w:asciiTheme="minorHAnsi" w:hAnsiTheme="minorHAnsi" w:cstheme="minorHAnsi"/>
          <w:highlight w:val="cyan"/>
        </w:rPr>
        <w:t xml:space="preserve"> is</w:t>
      </w:r>
      <w:r w:rsidRPr="004F0EAD">
        <w:rPr>
          <w:rFonts w:asciiTheme="minorHAnsi" w:hAnsiTheme="minorHAnsi" w:cstheme="minorHAnsi"/>
        </w:rPr>
        <w:t xml:space="preserve"> ultimately </w:t>
      </w:r>
      <w:r w:rsidRPr="004F0EAD">
        <w:rPr>
          <w:rStyle w:val="Emphasis"/>
          <w:rFonts w:asciiTheme="minorHAnsi" w:hAnsiTheme="minorHAnsi" w:cstheme="minorHAnsi"/>
          <w:highlight w:val="cyan"/>
        </w:rPr>
        <w:t>rooted</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in the</w:t>
      </w:r>
      <w:r w:rsidRPr="004F0EAD">
        <w:rPr>
          <w:rFonts w:asciiTheme="minorHAnsi" w:hAnsiTheme="minorHAnsi" w:cstheme="minorHAnsi"/>
        </w:rPr>
        <w:t xml:space="preserve"> orientalist, </w:t>
      </w:r>
      <w:r w:rsidRPr="004F0EAD">
        <w:rPr>
          <w:rStyle w:val="Emphasis"/>
          <w:rFonts w:asciiTheme="minorHAnsi" w:hAnsiTheme="minorHAnsi" w:cstheme="minorHAnsi"/>
          <w:highlight w:val="cyan"/>
        </w:rPr>
        <w:t>racist belief</w:t>
      </w:r>
      <w:r w:rsidRPr="004F0EAD">
        <w:rPr>
          <w:rStyle w:val="StyleUnderline"/>
          <w:rFonts w:asciiTheme="minorHAnsi" w:hAnsiTheme="minorHAnsi" w:cstheme="minorHAnsi"/>
          <w:highlight w:val="cyan"/>
        </w:rPr>
        <w:t xml:space="preserve"> that non-white people are </w:t>
      </w:r>
      <w:r w:rsidRPr="004F0EAD">
        <w:rPr>
          <w:rStyle w:val="Emphasis"/>
          <w:rFonts w:asciiTheme="minorHAnsi" w:hAnsiTheme="minorHAnsi" w:cstheme="minorHAnsi"/>
          <w:highlight w:val="cyan"/>
        </w:rPr>
        <w:t>inherently threats</w:t>
      </w:r>
      <w:r w:rsidRPr="004F0EAD">
        <w:rPr>
          <w:rStyle w:val="StyleUnderline"/>
          <w:rFonts w:asciiTheme="minorHAnsi" w:hAnsiTheme="minorHAnsi" w:cstheme="minorHAnsi"/>
          <w:highlight w:val="cyan"/>
        </w:rPr>
        <w:t xml:space="preserve"> that </w:t>
      </w:r>
      <w:r w:rsidRPr="004F0EAD">
        <w:rPr>
          <w:rStyle w:val="Emphasis"/>
          <w:rFonts w:asciiTheme="minorHAnsi" w:hAnsiTheme="minorHAnsi" w:cstheme="minorHAnsi"/>
          <w:highlight w:val="cyan"/>
        </w:rPr>
        <w:t>must</w:t>
      </w:r>
      <w:r w:rsidRPr="004F0EAD">
        <w:rPr>
          <w:rFonts w:asciiTheme="minorHAnsi" w:hAnsiTheme="minorHAnsi" w:cstheme="minorHAnsi"/>
        </w:rPr>
        <w:t xml:space="preserve"> ultimately </w:t>
      </w:r>
      <w:r w:rsidRPr="004F0EAD">
        <w:rPr>
          <w:rStyle w:val="Emphasis"/>
          <w:rFonts w:asciiTheme="minorHAnsi" w:hAnsiTheme="minorHAnsi" w:cstheme="minorHAnsi"/>
          <w:highlight w:val="cyan"/>
        </w:rPr>
        <w:t>be silenced</w:t>
      </w:r>
      <w:r w:rsidRPr="004F0EAD">
        <w:rPr>
          <w:rFonts w:asciiTheme="minorHAnsi" w:hAnsiTheme="minorHAnsi" w:cstheme="minorHAnsi"/>
        </w:rPr>
        <w:t xml:space="preserve"> in order </w:t>
      </w:r>
      <w:r w:rsidRPr="004F0EAD">
        <w:rPr>
          <w:rStyle w:val="StyleUnderline"/>
          <w:rFonts w:asciiTheme="minorHAnsi" w:hAnsiTheme="minorHAnsi" w:cstheme="minorHAnsi"/>
          <w:highlight w:val="cyan"/>
        </w:rPr>
        <w:t xml:space="preserve">for </w:t>
      </w:r>
      <w:r w:rsidRPr="004F0EAD">
        <w:rPr>
          <w:rStyle w:val="Emphasis"/>
          <w:rFonts w:asciiTheme="minorHAnsi" w:hAnsiTheme="minorHAnsi" w:cstheme="minorHAnsi"/>
          <w:highlight w:val="cyan"/>
        </w:rPr>
        <w:t>stability</w:t>
      </w:r>
      <w:r w:rsidRPr="004F0EAD">
        <w:rPr>
          <w:rStyle w:val="Emphasis"/>
          <w:rFonts w:asciiTheme="minorHAnsi" w:hAnsiTheme="minorHAnsi" w:cstheme="minorHAnsi"/>
        </w:rPr>
        <w:t xml:space="preserve"> to take hold</w:t>
      </w:r>
      <w:r w:rsidRPr="004F0EAD">
        <w:rPr>
          <w:rFonts w:asciiTheme="minorHAnsi" w:hAnsiTheme="minorHAnsi" w:cstheme="minorHAnsi"/>
        </w:rPr>
        <w:t>.</w:t>
      </w:r>
    </w:p>
    <w:p w14:paraId="3CCAB42E"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US government’s </w:t>
      </w:r>
      <w:r w:rsidRPr="004F0EAD">
        <w:rPr>
          <w:rStyle w:val="StyleUnderline"/>
          <w:rFonts w:asciiTheme="minorHAnsi" w:hAnsiTheme="minorHAnsi" w:cstheme="minorHAnsi"/>
          <w:highlight w:val="cyan"/>
        </w:rPr>
        <w:t>use of force is</w:t>
      </w:r>
      <w:r w:rsidRPr="004F0EAD">
        <w:rPr>
          <w:rStyle w:val="StyleUnderline"/>
          <w:rFonts w:asciiTheme="minorHAnsi" w:hAnsiTheme="minorHAnsi" w:cstheme="minorHAnsi"/>
        </w:rPr>
        <w:t xml:space="preserve"> continuously </w:t>
      </w:r>
      <w:r w:rsidRPr="004F0EAD">
        <w:rPr>
          <w:rStyle w:val="StyleUnderline"/>
          <w:rFonts w:asciiTheme="minorHAnsi" w:hAnsiTheme="minorHAnsi" w:cstheme="minorHAnsi"/>
          <w:highlight w:val="cyan"/>
        </w:rPr>
        <w:t>justified by</w:t>
      </w:r>
      <w:r w:rsidRPr="004F0EAD">
        <w:rPr>
          <w:rStyle w:val="StyleUnderline"/>
          <w:rFonts w:asciiTheme="minorHAnsi" w:hAnsiTheme="minorHAnsi" w:cstheme="minorHAnsi"/>
        </w:rPr>
        <w:t xml:space="preserve"> its stated intention to </w:t>
      </w:r>
      <w:r w:rsidRPr="004F0EAD">
        <w:rPr>
          <w:rStyle w:val="Emphasis"/>
          <w:rFonts w:asciiTheme="minorHAnsi" w:hAnsiTheme="minorHAnsi" w:cstheme="minorHAnsi"/>
        </w:rPr>
        <w:t xml:space="preserve">create </w:t>
      </w:r>
      <w:r w:rsidRPr="004F0EAD">
        <w:rPr>
          <w:rStyle w:val="Emphasis"/>
          <w:rFonts w:asciiTheme="minorHAnsi" w:hAnsiTheme="minorHAnsi" w:cstheme="minorHAnsi"/>
          <w:highlight w:val="cyan"/>
        </w:rPr>
        <w:t>safety</w:t>
      </w:r>
      <w:r w:rsidRPr="004F0EAD">
        <w:rPr>
          <w:rFonts w:asciiTheme="minorHAnsi" w:hAnsiTheme="minorHAnsi" w:cstheme="minorHAnsi"/>
        </w:rPr>
        <w:t xml:space="preserve"> — </w:t>
      </w:r>
      <w:r w:rsidRPr="004F0EAD">
        <w:rPr>
          <w:rStyle w:val="StyleUnderline"/>
          <w:rFonts w:asciiTheme="minorHAnsi" w:hAnsiTheme="minorHAnsi" w:cstheme="minorHAnsi"/>
        </w:rPr>
        <w:t xml:space="preserve">but </w:t>
      </w:r>
      <w:r w:rsidRPr="004F0EAD">
        <w:rPr>
          <w:rStyle w:val="Emphasis"/>
          <w:rFonts w:asciiTheme="minorHAnsi" w:hAnsiTheme="minorHAnsi" w:cstheme="minorHAnsi"/>
          <w:sz w:val="28"/>
          <w:szCs w:val="28"/>
          <w:highlight w:val="cyan"/>
        </w:rPr>
        <w:t>safety for whom</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Surely </w:t>
      </w:r>
      <w:r w:rsidRPr="004F0EAD">
        <w:rPr>
          <w:rStyle w:val="Emphasis"/>
          <w:rFonts w:asciiTheme="minorHAnsi" w:hAnsiTheme="minorHAnsi" w:cstheme="minorHAnsi"/>
          <w:highlight w:val="cyan"/>
        </w:rPr>
        <w:t>not</w:t>
      </w:r>
      <w:r w:rsidRPr="004F0EAD">
        <w:rPr>
          <w:rStyle w:val="StyleUnderline"/>
          <w:rFonts w:asciiTheme="minorHAnsi" w:hAnsiTheme="minorHAnsi" w:cstheme="minorHAnsi"/>
          <w:highlight w:val="cyan"/>
        </w:rPr>
        <w:t xml:space="preserve">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countless </w:t>
      </w:r>
      <w:r w:rsidRPr="004F0EAD">
        <w:rPr>
          <w:rStyle w:val="Emphasis"/>
          <w:rFonts w:asciiTheme="minorHAnsi" w:hAnsiTheme="minorHAnsi" w:cstheme="minorHAnsi"/>
          <w:highlight w:val="cyan"/>
        </w:rPr>
        <w:t>innocents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killed in </w:t>
      </w:r>
      <w:r w:rsidRPr="004F0EAD">
        <w:rPr>
          <w:rStyle w:val="Emphasis"/>
          <w:rFonts w:asciiTheme="minorHAnsi" w:hAnsiTheme="minorHAnsi" w:cstheme="minorHAnsi"/>
          <w:highlight w:val="cyan"/>
        </w:rPr>
        <w:t>endless wars</w:t>
      </w:r>
      <w:r w:rsidRPr="004F0EAD">
        <w:rPr>
          <w:rStyle w:val="Emphasis"/>
          <w:rFonts w:asciiTheme="minorHAnsi" w:hAnsiTheme="minorHAnsi" w:cstheme="minorHAnsi"/>
        </w:rPr>
        <w:t xml:space="preserve"> abroad</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diaspora communities surveilled</w:t>
      </w:r>
      <w:r w:rsidRPr="004F0EAD">
        <w:rPr>
          <w:rStyle w:val="StyleUnderline"/>
          <w:rFonts w:asciiTheme="minorHAnsi" w:hAnsiTheme="minorHAnsi" w:cstheme="minorHAnsi"/>
          <w:highlight w:val="cyan"/>
        </w:rPr>
        <w:t>, or</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Black people murdered by police</w:t>
      </w:r>
      <w:r w:rsidRPr="004F0EAD">
        <w:rPr>
          <w:rFonts w:asciiTheme="minorHAnsi" w:hAnsiTheme="minorHAnsi" w:cstheme="minorHAnsi"/>
        </w:rPr>
        <w:t xml:space="preserve"> here at home. </w:t>
      </w:r>
      <w:r w:rsidRPr="004F0EAD">
        <w:rPr>
          <w:rStyle w:val="StyleUnderline"/>
          <w:rFonts w:asciiTheme="minorHAnsi" w:hAnsiTheme="minorHAnsi" w:cstheme="minorHAnsi"/>
          <w:highlight w:val="cyan"/>
        </w:rPr>
        <w:t>The</w:t>
      </w:r>
      <w:r w:rsidRPr="004F0EAD">
        <w:rPr>
          <w:rFonts w:asciiTheme="minorHAnsi" w:hAnsiTheme="minorHAnsi" w:cstheme="minorHAnsi"/>
        </w:rPr>
        <w:t xml:space="preserve"> </w:t>
      </w:r>
      <w:r w:rsidRPr="004F0EAD">
        <w:rPr>
          <w:rStyle w:val="StyleUnderline"/>
          <w:rFonts w:asciiTheme="minorHAnsi" w:hAnsiTheme="minorHAnsi" w:cstheme="minorHAnsi"/>
        </w:rPr>
        <w:t>Trump</w:t>
      </w:r>
      <w:r w:rsidRPr="004F0EAD">
        <w:rPr>
          <w:rFonts w:asciiTheme="minorHAnsi" w:hAnsiTheme="minorHAnsi" w:cstheme="minorHAnsi"/>
        </w:rPr>
        <w:t xml:space="preserve"> </w:t>
      </w:r>
      <w:r w:rsidRPr="004F0EAD">
        <w:rPr>
          <w:rStyle w:val="StyleUnderline"/>
          <w:rFonts w:asciiTheme="minorHAnsi" w:hAnsiTheme="minorHAnsi" w:cstheme="minorHAnsi"/>
        </w:rPr>
        <w:t>administration’s</w:t>
      </w:r>
      <w:r w:rsidRPr="004F0EAD">
        <w:rPr>
          <w:rFonts w:asciiTheme="minorHAnsi" w:hAnsiTheme="minorHAnsi" w:cstheme="minorHAnsi"/>
        </w:rPr>
        <w:t xml:space="preserve"> current </w:t>
      </w:r>
      <w:r w:rsidRPr="004F0EAD">
        <w:rPr>
          <w:rStyle w:val="Emphasis"/>
          <w:rFonts w:asciiTheme="minorHAnsi" w:hAnsiTheme="minorHAnsi" w:cstheme="minorHAnsi"/>
          <w:highlight w:val="cyan"/>
        </w:rPr>
        <w:t>militarized response</w:t>
      </w:r>
      <w:r w:rsidRPr="004F0EAD">
        <w:rPr>
          <w:rStyle w:val="StyleUnderline"/>
          <w:rFonts w:asciiTheme="minorHAnsi" w:hAnsiTheme="minorHAnsi" w:cstheme="minorHAnsi"/>
          <w:highlight w:val="cyan"/>
        </w:rPr>
        <w:t xml:space="preserve"> to</w:t>
      </w:r>
      <w:r w:rsidRPr="004F0EAD">
        <w:rPr>
          <w:rFonts w:asciiTheme="minorHAnsi" w:hAnsiTheme="minorHAnsi" w:cstheme="minorHAnsi"/>
        </w:rPr>
        <w:t xml:space="preserve"> the popular </w:t>
      </w:r>
      <w:r w:rsidRPr="004F0EAD">
        <w:rPr>
          <w:rStyle w:val="StyleUnderline"/>
          <w:rFonts w:asciiTheme="minorHAnsi" w:hAnsiTheme="minorHAnsi" w:cstheme="minorHAnsi"/>
          <w:highlight w:val="cyan"/>
        </w:rPr>
        <w:t>uprisings</w:t>
      </w:r>
      <w:r w:rsidRPr="004F0EAD">
        <w:rPr>
          <w:rFonts w:asciiTheme="minorHAnsi" w:hAnsiTheme="minorHAnsi" w:cstheme="minorHAnsi"/>
        </w:rPr>
        <w:t xml:space="preserve"> sweeping the country </w:t>
      </w:r>
      <w:r w:rsidRPr="004F0EAD">
        <w:rPr>
          <w:rStyle w:val="StyleUnderline"/>
          <w:rFonts w:asciiTheme="minorHAnsi" w:hAnsiTheme="minorHAnsi" w:cstheme="minorHAnsi"/>
          <w:highlight w:val="cyan"/>
        </w:rPr>
        <w:t>is</w:t>
      </w:r>
      <w:r w:rsidRPr="004F0EAD">
        <w:rPr>
          <w:rStyle w:val="StyleUnderline"/>
          <w:rFonts w:asciiTheme="minorHAnsi" w:hAnsiTheme="minorHAnsi" w:cstheme="minorHAnsi"/>
        </w:rPr>
        <w:t xml:space="preserve"> merely </w:t>
      </w:r>
      <w:r w:rsidRPr="004F0EAD">
        <w:rPr>
          <w:rStyle w:val="StyleUnderline"/>
          <w:rFonts w:asciiTheme="minorHAnsi" w:hAnsiTheme="minorHAnsi" w:cstheme="minorHAnsi"/>
          <w:highlight w:val="cyan"/>
        </w:rPr>
        <w:t xml:space="preserve">an </w:t>
      </w:r>
      <w:r w:rsidRPr="004F0EAD">
        <w:rPr>
          <w:rStyle w:val="Emphasis"/>
          <w:rFonts w:asciiTheme="minorHAnsi" w:hAnsiTheme="minorHAnsi" w:cstheme="minorHAnsi"/>
          <w:highlight w:val="cyan"/>
        </w:rPr>
        <w:t>outgrowth</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long-standing policies</w:t>
      </w:r>
      <w:r w:rsidRPr="004F0EAD">
        <w:rPr>
          <w:rStyle w:val="StyleUnderline"/>
          <w:rFonts w:asciiTheme="minorHAnsi" w:hAnsiTheme="minorHAnsi" w:cstheme="minorHAnsi"/>
          <w:highlight w:val="cyan"/>
        </w:rPr>
        <w:t xml:space="preserve"> that have </w:t>
      </w:r>
      <w:r w:rsidRPr="004F0EAD">
        <w:rPr>
          <w:rStyle w:val="Emphasis"/>
          <w:rFonts w:asciiTheme="minorHAnsi" w:hAnsiTheme="minorHAnsi" w:cstheme="minorHAnsi"/>
          <w:highlight w:val="cyan"/>
        </w:rPr>
        <w:t>devalued Black</w:t>
      </w:r>
      <w:r w:rsidRPr="004F0EAD">
        <w:rPr>
          <w:rFonts w:asciiTheme="minorHAnsi" w:hAnsiTheme="minorHAnsi" w:cstheme="minorHAnsi"/>
        </w:rPr>
        <w:t xml:space="preserve"> and brown </w:t>
      </w:r>
      <w:proofErr w:type="gramStart"/>
      <w:r w:rsidRPr="004F0EAD">
        <w:rPr>
          <w:rStyle w:val="Emphasis"/>
          <w:rFonts w:asciiTheme="minorHAnsi" w:hAnsiTheme="minorHAnsi" w:cstheme="minorHAnsi"/>
          <w:highlight w:val="cyan"/>
        </w:rPr>
        <w:t>lives</w:t>
      </w:r>
      <w:r w:rsidRPr="004F0EAD">
        <w:rPr>
          <w:rFonts w:asciiTheme="minorHAnsi" w:hAnsiTheme="minorHAnsi" w:cstheme="minorHAnsi"/>
        </w:rPr>
        <w:t>, and</w:t>
      </w:r>
      <w:proofErr w:type="gramEnd"/>
      <w:r w:rsidRPr="004F0EAD">
        <w:rPr>
          <w:rFonts w:asciiTheme="minorHAnsi" w:hAnsiTheme="minorHAnsi" w:cstheme="minorHAnsi"/>
        </w:rPr>
        <w:t xml:space="preserve"> ignored the unique injustices and inequities these communities face in achieving safety, well-being, and liberation. The post-9/11 police state and outdated slavery-era laws merely provide useful levers for Trump to pull in the face of this new challenge to his power. </w:t>
      </w:r>
    </w:p>
    <w:p w14:paraId="476F21CD"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rPr>
        <w:t xml:space="preserve">If people in power continue to see these latest instances of violence and repression as isolated, unfortunate </w:t>
      </w:r>
      <w:r w:rsidRPr="004F0EAD">
        <w:rPr>
          <w:rFonts w:asciiTheme="minorHAnsi" w:hAnsiTheme="minorHAnsi" w:cstheme="minorHAnsi"/>
        </w:rPr>
        <w:t xml:space="preserve">instances that “don’t reflect who we are as a nation,” </w:t>
      </w:r>
      <w:r w:rsidRPr="004F0EAD">
        <w:rPr>
          <w:rStyle w:val="StyleUnderline"/>
          <w:rFonts w:asciiTheme="minorHAnsi" w:hAnsiTheme="minorHAnsi" w:cstheme="minorHAnsi"/>
        </w:rPr>
        <w:t xml:space="preserve">then we will have failed to truly challenge and disrupt the forces and systems at play that have </w:t>
      </w:r>
      <w:r w:rsidRPr="004F0EAD">
        <w:rPr>
          <w:rStyle w:val="Emphasis"/>
          <w:rFonts w:asciiTheme="minorHAnsi" w:hAnsiTheme="minorHAnsi" w:cstheme="minorHAnsi"/>
        </w:rPr>
        <w:t>allowed white supremacy</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rPr>
        <w:t>infiltrate every aspect of US public life</w:t>
      </w:r>
      <w:r w:rsidRPr="004F0EAD">
        <w:rPr>
          <w:rStyle w:val="StyleUnderline"/>
          <w:rFonts w:asciiTheme="minorHAnsi" w:hAnsiTheme="minorHAnsi" w:cstheme="minorHAnsi"/>
        </w:rPr>
        <w:t xml:space="preserve">, including foreign policy. </w:t>
      </w:r>
    </w:p>
    <w:p w14:paraId="0D708E31" w14:textId="77777777" w:rsidR="004F0EAD" w:rsidRPr="004F0EAD" w:rsidRDefault="004F0EAD" w:rsidP="004F0EAD">
      <w:pPr>
        <w:rPr>
          <w:rFonts w:asciiTheme="minorHAnsi" w:hAnsiTheme="minorHAnsi" w:cstheme="minorHAnsi"/>
        </w:rPr>
      </w:pPr>
    </w:p>
    <w:p w14:paraId="320BA3AD" w14:textId="77777777" w:rsidR="004F0EAD" w:rsidRPr="004F0EAD" w:rsidRDefault="004F0EAD" w:rsidP="004F0EAD">
      <w:pPr>
        <w:pStyle w:val="Heading4"/>
        <w:rPr>
          <w:rFonts w:asciiTheme="minorHAnsi" w:hAnsiTheme="minorHAnsi" w:cstheme="minorHAnsi"/>
        </w:rPr>
      </w:pPr>
      <w:bookmarkStart w:id="2" w:name="_Hlk81089836"/>
      <w:r w:rsidRPr="004F0EAD">
        <w:rPr>
          <w:rFonts w:asciiTheme="minorHAnsi" w:hAnsiTheme="minorHAnsi" w:cstheme="minorHAnsi"/>
        </w:rPr>
        <w:t xml:space="preserve">Extinction discourse </w:t>
      </w:r>
      <w:r w:rsidRPr="004F0EAD">
        <w:rPr>
          <w:rFonts w:asciiTheme="minorHAnsi" w:hAnsiTheme="minorHAnsi" w:cstheme="minorHAnsi"/>
          <w:u w:val="single"/>
        </w:rPr>
        <w:t>violently subsumes</w:t>
      </w:r>
      <w:r w:rsidRPr="004F0EAD">
        <w:rPr>
          <w:rFonts w:asciiTheme="minorHAnsi" w:hAnsiTheme="minorHAnsi" w:cstheme="minorHAnsi"/>
        </w:rPr>
        <w:t xml:space="preserve"> Black suffering into a </w:t>
      </w:r>
      <w:r w:rsidRPr="004F0EAD">
        <w:rPr>
          <w:rFonts w:asciiTheme="minorHAnsi" w:hAnsiTheme="minorHAnsi" w:cstheme="minorHAnsi"/>
          <w:u w:val="single"/>
        </w:rPr>
        <w:t>monolithic conception</w:t>
      </w:r>
      <w:r w:rsidRPr="004F0EAD">
        <w:rPr>
          <w:rFonts w:asciiTheme="minorHAnsi" w:hAnsiTheme="minorHAnsi" w:cstheme="minorHAnsi"/>
        </w:rPr>
        <w:t xml:space="preserve"> of human collectivity.</w:t>
      </w:r>
    </w:p>
    <w:p w14:paraId="0392EE55"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Douglass 21</w:t>
      </w:r>
      <w:r w:rsidRPr="004F0EAD">
        <w:rPr>
          <w:rFonts w:asciiTheme="minorHAnsi" w:hAnsiTheme="minorHAnsi" w:cstheme="minorHAnsi"/>
        </w:rPr>
        <w:t xml:space="preserve">, assistant professor of gender, sexuality, and feminist studies at Duke University. (Patrice D., March 2021, “Unnatural Causes: Racial Taxonomies, Pandemic, and Social Contagion”, </w:t>
      </w:r>
      <w:r w:rsidRPr="004F0EAD">
        <w:rPr>
          <w:rFonts w:asciiTheme="minorHAnsi" w:hAnsiTheme="minorHAnsi" w:cstheme="minorHAnsi"/>
          <w:i/>
          <w:iCs/>
        </w:rPr>
        <w:t>Prism: Theory and Modern Chinese Literature</w:t>
      </w:r>
      <w:r w:rsidRPr="004F0EAD">
        <w:rPr>
          <w:rFonts w:asciiTheme="minorHAnsi" w:hAnsiTheme="minorHAnsi" w:cstheme="minorHAnsi"/>
        </w:rPr>
        <w:t>, 18:1, pg. 262-263, https://doi.org/10.1215/25783491-8922273)</w:t>
      </w:r>
    </w:p>
    <w:bookmarkEnd w:id="2"/>
    <w:p w14:paraId="36CDD51F"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 “Blackness and the Pitfalls of Anthropocene Ethics,” Axelle </w:t>
      </w:r>
      <w:proofErr w:type="spellStart"/>
      <w:r w:rsidRPr="004F0EAD">
        <w:rPr>
          <w:rStyle w:val="StyleUnderline"/>
          <w:rFonts w:asciiTheme="minorHAnsi" w:hAnsiTheme="minorHAnsi" w:cstheme="minorHAnsi"/>
        </w:rPr>
        <w:t>Karera</w:t>
      </w:r>
      <w:proofErr w:type="spellEnd"/>
      <w:r w:rsidRPr="004F0EAD">
        <w:rPr>
          <w:rStyle w:val="StyleUnderline"/>
          <w:rFonts w:asciiTheme="minorHAnsi" w:hAnsiTheme="minorHAnsi" w:cstheme="minorHAnsi"/>
        </w:rPr>
        <w:t xml:space="preserve"> </w:t>
      </w:r>
      <w:r w:rsidRPr="004F0EAD">
        <w:rPr>
          <w:rStyle w:val="Emphasis"/>
          <w:rFonts w:asciiTheme="minorHAnsi" w:hAnsiTheme="minorHAnsi" w:cstheme="minorHAnsi"/>
        </w:rPr>
        <w:t>interrogates discourses of disaster</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crisis</w:t>
      </w:r>
      <w:r w:rsidRPr="004F0EAD">
        <w:rPr>
          <w:rStyle w:val="StyleUnderline"/>
          <w:rFonts w:asciiTheme="minorHAnsi" w:hAnsiTheme="minorHAnsi" w:cstheme="minorHAnsi"/>
        </w:rPr>
        <w:t xml:space="preserve"> in relation to perceptions of </w:t>
      </w:r>
      <w:r w:rsidRPr="004F0EAD">
        <w:rPr>
          <w:rStyle w:val="Emphasis"/>
          <w:rFonts w:asciiTheme="minorHAnsi" w:hAnsiTheme="minorHAnsi" w:cstheme="minorHAnsi"/>
        </w:rPr>
        <w:t>ecological disaster</w:t>
      </w:r>
      <w:r w:rsidRPr="004F0EAD">
        <w:rPr>
          <w:rFonts w:asciiTheme="minorHAnsi" w:hAnsiTheme="minorHAnsi" w:cstheme="minorHAnsi"/>
        </w:rPr>
        <w:t xml:space="preserve">. </w:t>
      </w:r>
      <w:proofErr w:type="spellStart"/>
      <w:r w:rsidRPr="004F0EAD">
        <w:rPr>
          <w:rFonts w:asciiTheme="minorHAnsi" w:hAnsiTheme="minorHAnsi" w:cstheme="minorHAnsi"/>
        </w:rPr>
        <w:t>Karera</w:t>
      </w:r>
      <w:proofErr w:type="spellEnd"/>
      <w:r w:rsidRPr="004F0EAD">
        <w:rPr>
          <w:rFonts w:asciiTheme="minorHAnsi" w:hAnsiTheme="minorHAnsi" w:cstheme="minorHAnsi"/>
        </w:rPr>
        <w:t xml:space="preserve"> contends that </w:t>
      </w:r>
      <w:r w:rsidRPr="004F0EAD">
        <w:rPr>
          <w:rStyle w:val="StyleUnderline"/>
          <w:rFonts w:asciiTheme="minorHAnsi" w:hAnsiTheme="minorHAnsi" w:cstheme="minorHAnsi"/>
          <w:highlight w:val="cyan"/>
        </w:rPr>
        <w:t xml:space="preserve">analyses of the </w:t>
      </w:r>
      <w:r w:rsidRPr="004F0EAD">
        <w:rPr>
          <w:rStyle w:val="Emphasis"/>
          <w:rFonts w:asciiTheme="minorHAnsi" w:hAnsiTheme="minorHAnsi" w:cstheme="minorHAnsi"/>
          <w:highlight w:val="cyan"/>
        </w:rPr>
        <w:t>immense of disaster</w:t>
      </w:r>
      <w:r w:rsidRPr="004F0EAD">
        <w:rPr>
          <w:rStyle w:val="StyleUnderline"/>
          <w:rFonts w:asciiTheme="minorHAnsi" w:hAnsiTheme="minorHAnsi" w:cstheme="minorHAnsi"/>
          <w:highlight w:val="cyan"/>
        </w:rPr>
        <w:t xml:space="preserve"> are </w:t>
      </w:r>
      <w:r w:rsidRPr="004F0EAD">
        <w:rPr>
          <w:rStyle w:val="Emphasis"/>
          <w:rFonts w:asciiTheme="minorHAnsi" w:hAnsiTheme="minorHAnsi" w:cstheme="minorHAnsi"/>
          <w:highlight w:val="cyan"/>
        </w:rPr>
        <w:t>predicated</w:t>
      </w:r>
      <w:r w:rsidRPr="004F0EAD">
        <w:rPr>
          <w:rStyle w:val="StyleUnderline"/>
          <w:rFonts w:asciiTheme="minorHAnsi" w:hAnsiTheme="minorHAnsi" w:cstheme="minorHAnsi"/>
          <w:highlight w:val="cyan"/>
        </w:rPr>
        <w:t xml:space="preserve"> on an </w:t>
      </w:r>
      <w:r w:rsidRPr="004F0EAD">
        <w:rPr>
          <w:rStyle w:val="Emphasis"/>
          <w:rFonts w:asciiTheme="minorHAnsi" w:hAnsiTheme="minorHAnsi" w:cstheme="minorHAnsi"/>
          <w:highlight w:val="cyan"/>
        </w:rPr>
        <w:t>insistence on collectivity</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that is </w:t>
      </w:r>
      <w:r w:rsidRPr="004F0EAD">
        <w:rPr>
          <w:rStyle w:val="Emphasis"/>
          <w:rFonts w:asciiTheme="minorHAnsi" w:hAnsiTheme="minorHAnsi" w:cstheme="minorHAnsi"/>
          <w:highlight w:val="cyan"/>
        </w:rPr>
        <w:t>bolstered by racial erasure</w:t>
      </w:r>
      <w:r w:rsidRPr="004F0EAD">
        <w:rPr>
          <w:rFonts w:asciiTheme="minorHAnsi" w:hAnsiTheme="minorHAnsi" w:cstheme="minorHAnsi"/>
        </w:rPr>
        <w:t xml:space="preserve">. Thus, </w:t>
      </w:r>
      <w:r w:rsidRPr="004F0EAD">
        <w:rPr>
          <w:rStyle w:val="StyleUnderline"/>
          <w:rFonts w:asciiTheme="minorHAnsi" w:hAnsiTheme="minorHAnsi" w:cstheme="minorHAnsi"/>
          <w:highlight w:val="cyan"/>
        </w:rPr>
        <w:t>the discussion</w:t>
      </w:r>
      <w:r w:rsidRPr="004F0EAD">
        <w:rPr>
          <w:rStyle w:val="StyleUnderline"/>
          <w:rFonts w:asciiTheme="minorHAnsi" w:hAnsiTheme="minorHAnsi" w:cstheme="minorHAnsi"/>
        </w:rPr>
        <w:t xml:space="preserve"> of the Anthropocene</w:t>
      </w:r>
      <w:r w:rsidRPr="004F0EAD">
        <w:rPr>
          <w:rFonts w:asciiTheme="minorHAnsi" w:hAnsiTheme="minorHAnsi" w:cstheme="minorHAnsi"/>
        </w:rPr>
        <w:t xml:space="preserve"> by many theorists </w:t>
      </w:r>
      <w:r w:rsidRPr="004F0EAD">
        <w:rPr>
          <w:rStyle w:val="StyleUnderline"/>
          <w:rFonts w:asciiTheme="minorHAnsi" w:hAnsiTheme="minorHAnsi" w:cstheme="minorHAnsi"/>
          <w:highlight w:val="cyan"/>
        </w:rPr>
        <w:t xml:space="preserve">presupposes a </w:t>
      </w:r>
      <w:r w:rsidRPr="004F0EAD">
        <w:rPr>
          <w:rStyle w:val="Emphasis"/>
          <w:rFonts w:asciiTheme="minorHAnsi" w:hAnsiTheme="minorHAnsi" w:cstheme="minorHAnsi"/>
          <w:highlight w:val="cyan"/>
        </w:rPr>
        <w:t>Human</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 xml:space="preserve">ecological </w:t>
      </w:r>
      <w:r w:rsidRPr="004F0EAD">
        <w:rPr>
          <w:rStyle w:val="Emphasis"/>
          <w:rFonts w:asciiTheme="minorHAnsi" w:hAnsiTheme="minorHAnsi" w:cstheme="minorHAnsi"/>
          <w:highlight w:val="cyan"/>
        </w:rPr>
        <w:t>teleological progression</w:t>
      </w:r>
      <w:r w:rsidRPr="004F0EAD">
        <w:rPr>
          <w:rStyle w:val="StyleUnderline"/>
          <w:rFonts w:asciiTheme="minorHAnsi" w:hAnsiTheme="minorHAnsi" w:cstheme="minorHAnsi"/>
          <w:highlight w:val="cyan"/>
        </w:rPr>
        <w:t xml:space="preserve">, together with </w:t>
      </w:r>
      <w:r w:rsidRPr="004F0EAD">
        <w:rPr>
          <w:rStyle w:val="Emphasis"/>
          <w:rFonts w:asciiTheme="minorHAnsi" w:hAnsiTheme="minorHAnsi" w:cstheme="minorHAnsi"/>
          <w:highlight w:val="cyan"/>
        </w:rPr>
        <w:t>threats of demise</w:t>
      </w:r>
      <w:r w:rsidRPr="004F0EAD">
        <w:rPr>
          <w:rStyle w:val="StyleUnderline"/>
          <w:rFonts w:asciiTheme="minorHAnsi" w:hAnsiTheme="minorHAnsi" w:cstheme="minorHAnsi"/>
          <w:highlight w:val="cyan"/>
        </w:rPr>
        <w:t xml:space="preserve"> that</w:t>
      </w:r>
      <w:r w:rsidRPr="004F0EAD">
        <w:rPr>
          <w:rStyle w:val="StyleUnderline"/>
          <w:rFonts w:asciiTheme="minorHAnsi" w:hAnsiTheme="minorHAnsi" w:cstheme="minorHAnsi"/>
        </w:rPr>
        <w:t xml:space="preserve"> </w:t>
      </w:r>
      <w:proofErr w:type="spellStart"/>
      <w:r w:rsidRPr="004F0EAD">
        <w:rPr>
          <w:rStyle w:val="StyleUnderline"/>
          <w:rFonts w:asciiTheme="minorHAnsi" w:hAnsiTheme="minorHAnsi" w:cstheme="minorHAnsi"/>
        </w:rPr>
        <w:t>ahistorically</w:t>
      </w:r>
      <w:proofErr w:type="spellEnd"/>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subsume Blackness</w:t>
      </w:r>
      <w:r w:rsidRPr="004F0EAD">
        <w:rPr>
          <w:rStyle w:val="StyleUnderline"/>
          <w:rFonts w:asciiTheme="minorHAnsi" w:hAnsiTheme="minorHAnsi" w:cstheme="minorHAnsi"/>
          <w:highlight w:val="cyan"/>
        </w:rPr>
        <w:t xml:space="preserve"> into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collective </w:t>
      </w:r>
      <w:r w:rsidRPr="004F0EAD">
        <w:rPr>
          <w:rStyle w:val="Emphasis"/>
          <w:rFonts w:asciiTheme="minorHAnsi" w:hAnsiTheme="minorHAnsi" w:cstheme="minorHAnsi"/>
          <w:highlight w:val="cyan"/>
        </w:rPr>
        <w:t>form of being</w:t>
      </w:r>
      <w:r w:rsidRPr="004F0EAD">
        <w:rPr>
          <w:rStyle w:val="StyleUnderline"/>
          <w:rFonts w:asciiTheme="minorHAnsi" w:hAnsiTheme="minorHAnsi" w:cstheme="minorHAnsi"/>
          <w:highlight w:val="cyan"/>
        </w:rPr>
        <w:t xml:space="preserve"> that is </w:t>
      </w:r>
      <w:r w:rsidRPr="004F0EAD">
        <w:rPr>
          <w:rStyle w:val="Emphasis"/>
          <w:rFonts w:asciiTheme="minorHAnsi" w:hAnsiTheme="minorHAnsi" w:cstheme="minorHAnsi"/>
          <w:highlight w:val="cyan"/>
        </w:rPr>
        <w:t>central to Black suffering</w:t>
      </w:r>
      <w:r w:rsidRPr="004F0EAD">
        <w:rPr>
          <w:rFonts w:asciiTheme="minorHAnsi" w:hAnsiTheme="minorHAnsi" w:cstheme="minorHAnsi"/>
        </w:rPr>
        <w:t xml:space="preserve">. </w:t>
      </w:r>
      <w:proofErr w:type="spellStart"/>
      <w:r w:rsidRPr="004F0EAD">
        <w:rPr>
          <w:rFonts w:asciiTheme="minorHAnsi" w:hAnsiTheme="minorHAnsi" w:cstheme="minorHAnsi"/>
        </w:rPr>
        <w:t>Karera</w:t>
      </w:r>
      <w:proofErr w:type="spellEnd"/>
      <w:r w:rsidRPr="004F0EAD">
        <w:rPr>
          <w:rFonts w:asciiTheme="minorHAnsi" w:hAnsiTheme="minorHAnsi" w:cstheme="minorHAnsi"/>
        </w:rPr>
        <w:t xml:space="preserve"> argues that, “insofar as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constant recognition</w:t>
      </w:r>
      <w:r w:rsidRPr="004F0EAD">
        <w:rPr>
          <w:rStyle w:val="StyleUnderline"/>
          <w:rFonts w:asciiTheme="minorHAnsi" w:hAnsiTheme="minorHAnsi" w:cstheme="minorHAnsi"/>
        </w:rPr>
        <w:t xml:space="preserve"> of our </w:t>
      </w:r>
      <w:r w:rsidRPr="004F0EAD">
        <w:rPr>
          <w:rStyle w:val="Emphasis"/>
          <w:rFonts w:asciiTheme="minorHAnsi" w:hAnsiTheme="minorHAnsi" w:cstheme="minorHAnsi"/>
        </w:rPr>
        <w:t>existential interdependency</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cannot substantially challenge</w:t>
      </w:r>
      <w:r w:rsidRPr="004F0EAD">
        <w:rPr>
          <w:rStyle w:val="StyleUnderline"/>
          <w:rFonts w:asciiTheme="minorHAnsi" w:hAnsiTheme="minorHAnsi" w:cstheme="minorHAnsi"/>
        </w:rPr>
        <w:t xml:space="preserve"> the</w:t>
      </w:r>
      <w:r w:rsidRPr="004F0EAD">
        <w:rPr>
          <w:rFonts w:asciiTheme="minorHAnsi" w:hAnsiTheme="minorHAnsi" w:cstheme="minorHAnsi"/>
        </w:rPr>
        <w:t xml:space="preserve"> many forms of </w:t>
      </w:r>
      <w:r w:rsidRPr="004F0EAD">
        <w:rPr>
          <w:rStyle w:val="Emphasis"/>
          <w:rFonts w:asciiTheme="minorHAnsi" w:hAnsiTheme="minorHAnsi" w:cstheme="minorHAnsi"/>
        </w:rPr>
        <w:t>segregations</w:t>
      </w:r>
      <w:r w:rsidRPr="004F0EAD">
        <w:rPr>
          <w:rStyle w:val="StyleUnderline"/>
          <w:rFonts w:asciiTheme="minorHAnsi" w:hAnsiTheme="minorHAnsi" w:cstheme="minorHAnsi"/>
        </w:rPr>
        <w:t xml:space="preserve"> on the </w:t>
      </w:r>
      <w:r w:rsidRPr="004F0EAD">
        <w:rPr>
          <w:rStyle w:val="Emphasis"/>
          <w:rFonts w:asciiTheme="minorHAnsi" w:hAnsiTheme="minorHAnsi" w:cstheme="minorHAnsi"/>
        </w:rPr>
        <w:t>steady rise</w:t>
      </w:r>
      <w:r w:rsidRPr="004F0EAD">
        <w:rPr>
          <w:rStyle w:val="StyleUnderline"/>
          <w:rFonts w:asciiTheme="minorHAnsi" w:hAnsiTheme="minorHAnsi" w:cstheme="minorHAnsi"/>
        </w:rPr>
        <w:t xml:space="preserve"> in our current times</w:t>
      </w:r>
      <w:r w:rsidRPr="004F0EAD">
        <w:rPr>
          <w:rFonts w:asciiTheme="minorHAnsi" w:hAnsiTheme="minorHAnsi" w:cstheme="minorHAnsi"/>
        </w:rPr>
        <w:t xml:space="preserve">, it seems to me that assuming the inevitability of our ontological entanglement may need some re-thinking.”24 After citing the work of Fred Moten in relation to what she calls “relationality’s inability to maintain its ethical currency when faced with the extended rupture blackness sustains on ethics,” </w:t>
      </w:r>
      <w:proofErr w:type="spellStart"/>
      <w:r w:rsidRPr="004F0EAD">
        <w:rPr>
          <w:rFonts w:asciiTheme="minorHAnsi" w:hAnsiTheme="minorHAnsi" w:cstheme="minorHAnsi"/>
        </w:rPr>
        <w:t>Karera</w:t>
      </w:r>
      <w:proofErr w:type="spellEnd"/>
      <w:r w:rsidRPr="004F0EAD">
        <w:rPr>
          <w:rFonts w:asciiTheme="minorHAnsi" w:hAnsiTheme="minorHAnsi" w:cstheme="minorHAnsi"/>
        </w:rPr>
        <w:t xml:space="preserve"> continues, “In other words, </w:t>
      </w:r>
      <w:r w:rsidRPr="004F0EAD">
        <w:rPr>
          <w:rStyle w:val="StyleUnderline"/>
          <w:rFonts w:asciiTheme="minorHAnsi" w:hAnsiTheme="minorHAnsi" w:cstheme="minorHAnsi"/>
        </w:rPr>
        <w:t xml:space="preserve">relationality is </w:t>
      </w:r>
      <w:r w:rsidRPr="004F0EAD">
        <w:rPr>
          <w:rStyle w:val="Emphasis"/>
          <w:rFonts w:asciiTheme="minorHAnsi" w:hAnsiTheme="minorHAnsi" w:cstheme="minorHAnsi"/>
        </w:rPr>
        <w:t>inherently</w:t>
      </w:r>
      <w:r w:rsidRPr="004F0EAD">
        <w:rPr>
          <w:rStyle w:val="StyleUnderline"/>
          <w:rFonts w:asciiTheme="minorHAnsi" w:hAnsiTheme="minorHAnsi" w:cstheme="minorHAnsi"/>
        </w:rPr>
        <w:t xml:space="preserve"> not only a position that the black </w:t>
      </w:r>
      <w:r w:rsidRPr="004F0EAD">
        <w:rPr>
          <w:rStyle w:val="Emphasis"/>
          <w:rFonts w:asciiTheme="minorHAnsi" w:hAnsiTheme="minorHAnsi" w:cstheme="minorHAnsi"/>
        </w:rPr>
        <w:t>cannot afford</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even claim</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 xml:space="preserve">structure of </w:t>
      </w:r>
      <w:r w:rsidRPr="004F0EAD">
        <w:rPr>
          <w:rStyle w:val="Emphasis"/>
          <w:rFonts w:asciiTheme="minorHAnsi" w:hAnsiTheme="minorHAnsi" w:cstheme="minorHAnsi"/>
          <w:highlight w:val="cyan"/>
        </w:rPr>
        <w:t>relationality</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is</w:t>
      </w:r>
      <w:r w:rsidRPr="004F0EAD">
        <w:rPr>
          <w:rStyle w:val="StyleUnderline"/>
          <w:rFonts w:asciiTheme="minorHAnsi" w:hAnsiTheme="minorHAnsi" w:cstheme="minorHAnsi"/>
        </w:rPr>
        <w:t xml:space="preserve"> essentially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condition</w:t>
      </w:r>
      <w:r w:rsidRPr="004F0EAD">
        <w:rPr>
          <w:rStyle w:val="StyleUnderline"/>
          <w:rFonts w:asciiTheme="minorHAnsi" w:hAnsiTheme="minorHAnsi" w:cstheme="minorHAnsi"/>
          <w:highlight w:val="cyan"/>
        </w:rPr>
        <w:t xml:space="preserve"> for</w:t>
      </w:r>
      <w:r w:rsidRPr="004F0EAD">
        <w:rPr>
          <w:rStyle w:val="StyleUnderline"/>
          <w:rFonts w:asciiTheme="minorHAnsi" w:hAnsiTheme="minorHAnsi" w:cstheme="minorHAnsi"/>
        </w:rPr>
        <w:t xml:space="preserve"> the possibility of their </w:t>
      </w:r>
      <w:r w:rsidRPr="004F0EAD">
        <w:rPr>
          <w:rStyle w:val="Emphasis"/>
          <w:rFonts w:asciiTheme="minorHAnsi" w:hAnsiTheme="minorHAnsi" w:cstheme="minorHAnsi"/>
          <w:highlight w:val="cyan"/>
        </w:rPr>
        <w:t>enslavement</w:t>
      </w:r>
      <w:r w:rsidRPr="004F0EAD">
        <w:rPr>
          <w:rFonts w:asciiTheme="minorHAnsi" w:hAnsiTheme="minorHAnsi" w:cstheme="minorHAnsi"/>
        </w:rPr>
        <w:t xml:space="preserve">. I wonder, therefore, whether </w:t>
      </w:r>
      <w:r w:rsidRPr="004F0EAD">
        <w:rPr>
          <w:rStyle w:val="StyleUnderline"/>
          <w:rFonts w:asciiTheme="minorHAnsi" w:hAnsiTheme="minorHAnsi" w:cstheme="minorHAnsi"/>
        </w:rPr>
        <w:t xml:space="preserve">our </w:t>
      </w:r>
      <w:r w:rsidRPr="004F0EAD">
        <w:rPr>
          <w:rStyle w:val="Emphasis"/>
          <w:rFonts w:asciiTheme="minorHAnsi" w:hAnsiTheme="minorHAnsi" w:cstheme="minorHAnsi"/>
        </w:rPr>
        <w:t>naïve reliance</w:t>
      </w:r>
      <w:r w:rsidRPr="004F0EAD">
        <w:rPr>
          <w:rStyle w:val="StyleUnderline"/>
          <w:rFonts w:asciiTheme="minorHAnsi" w:hAnsiTheme="minorHAnsi" w:cstheme="minorHAnsi"/>
        </w:rPr>
        <w:t xml:space="preserve"> on a type of </w:t>
      </w:r>
      <w:r w:rsidRPr="004F0EAD">
        <w:rPr>
          <w:rStyle w:val="Emphasis"/>
          <w:rFonts w:asciiTheme="minorHAnsi" w:hAnsiTheme="minorHAnsi" w:cstheme="minorHAnsi"/>
        </w:rPr>
        <w:t>inherent co-dependence</w:t>
      </w:r>
      <w:r w:rsidRPr="004F0EAD">
        <w:rPr>
          <w:rStyle w:val="StyleUnderline"/>
          <w:rFonts w:asciiTheme="minorHAnsi" w:hAnsiTheme="minorHAnsi" w:cstheme="minorHAnsi"/>
        </w:rPr>
        <w:t xml:space="preserve"> has recently done </w:t>
      </w:r>
      <w:r w:rsidRPr="004F0EAD">
        <w:rPr>
          <w:rStyle w:val="Emphasis"/>
          <w:rFonts w:asciiTheme="minorHAnsi" w:hAnsiTheme="minorHAnsi" w:cstheme="minorHAnsi"/>
        </w:rPr>
        <w:t>more harm than good</w:t>
      </w:r>
      <w:r w:rsidRPr="004F0EAD">
        <w:rPr>
          <w:rFonts w:asciiTheme="minorHAnsi" w:hAnsiTheme="minorHAnsi" w:cstheme="minorHAnsi"/>
        </w:rPr>
        <w:t>—</w:t>
      </w:r>
      <w:r w:rsidRPr="004F0EAD">
        <w:rPr>
          <w:rStyle w:val="StyleUnderline"/>
          <w:rFonts w:asciiTheme="minorHAnsi" w:hAnsiTheme="minorHAnsi" w:cstheme="minorHAnsi"/>
        </w:rPr>
        <w:t xml:space="preserve">that is to say, has instead worked to </w:t>
      </w:r>
      <w:r w:rsidRPr="004F0EAD">
        <w:rPr>
          <w:rStyle w:val="Emphasis"/>
          <w:rFonts w:asciiTheme="minorHAnsi" w:hAnsiTheme="minorHAnsi" w:cstheme="minorHAnsi"/>
        </w:rPr>
        <w:t>obstruct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very possibility of a positive transformation</w:t>
      </w:r>
      <w:r w:rsidRPr="004F0EAD">
        <w:rPr>
          <w:rStyle w:val="StyleUnderline"/>
          <w:rFonts w:asciiTheme="minorHAnsi" w:hAnsiTheme="minorHAnsi" w:cstheme="minorHAnsi"/>
        </w:rPr>
        <w:t xml:space="preserve"> of our </w:t>
      </w:r>
      <w:r w:rsidRPr="004F0EAD">
        <w:rPr>
          <w:rStyle w:val="Emphasis"/>
          <w:rFonts w:asciiTheme="minorHAnsi" w:hAnsiTheme="minorHAnsi" w:cstheme="minorHAnsi"/>
        </w:rPr>
        <w:t>ethical sensibilities</w:t>
      </w:r>
      <w:r w:rsidRPr="004F0EAD">
        <w:rPr>
          <w:rFonts w:asciiTheme="minorHAnsi" w:hAnsiTheme="minorHAnsi" w:cstheme="minorHAnsi"/>
        </w:rPr>
        <w:t xml:space="preserve">.”25 According to </w:t>
      </w:r>
      <w:proofErr w:type="spellStart"/>
      <w:r w:rsidRPr="004F0EAD">
        <w:rPr>
          <w:rFonts w:asciiTheme="minorHAnsi" w:hAnsiTheme="minorHAnsi" w:cstheme="minorHAnsi"/>
        </w:rPr>
        <w:t>Karera</w:t>
      </w:r>
      <w:proofErr w:type="spellEnd"/>
      <w:r w:rsidRPr="004F0EAD">
        <w:rPr>
          <w:rFonts w:asciiTheme="minorHAnsi" w:hAnsiTheme="minorHAnsi" w:cstheme="minorHAnsi"/>
        </w:rPr>
        <w:t xml:space="preserve">, the linking of structural relationality to the conditions of slavery is key. </w:t>
      </w:r>
      <w:r w:rsidRPr="004F0EAD">
        <w:rPr>
          <w:rStyle w:val="StyleUnderline"/>
          <w:rFonts w:asciiTheme="minorHAnsi" w:hAnsiTheme="minorHAnsi" w:cstheme="minorHAnsi"/>
        </w:rPr>
        <w:t xml:space="preserve">For Blackness, </w:t>
      </w:r>
      <w:r w:rsidRPr="004F0EAD">
        <w:rPr>
          <w:rStyle w:val="Emphasis"/>
          <w:rFonts w:asciiTheme="minorHAnsi" w:hAnsiTheme="minorHAnsi" w:cstheme="minorHAnsi"/>
        </w:rPr>
        <w:t>segregation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interdependency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slavery</w:t>
      </w:r>
      <w:r w:rsidRPr="004F0EAD">
        <w:rPr>
          <w:rStyle w:val="StyleUnderline"/>
          <w:rFonts w:asciiTheme="minorHAnsi" w:hAnsiTheme="minorHAnsi" w:cstheme="minorHAnsi"/>
        </w:rPr>
        <w:t xml:space="preserve"> are </w:t>
      </w:r>
      <w:r w:rsidRPr="004F0EAD">
        <w:rPr>
          <w:rStyle w:val="Emphasis"/>
          <w:rFonts w:asciiTheme="minorHAnsi" w:hAnsiTheme="minorHAnsi" w:cstheme="minorHAnsi"/>
        </w:rPr>
        <w:t>relational</w:t>
      </w:r>
      <w:r w:rsidRPr="004F0EAD">
        <w:rPr>
          <w:rStyle w:val="StyleUnderline"/>
          <w:rFonts w:asciiTheme="minorHAnsi" w:hAnsiTheme="minorHAnsi" w:cstheme="minorHAnsi"/>
        </w:rPr>
        <w:t xml:space="preserve"> rather than </w:t>
      </w:r>
      <w:r w:rsidRPr="004F0EAD">
        <w:rPr>
          <w:rStyle w:val="Emphasis"/>
          <w:rFonts w:asciiTheme="minorHAnsi" w:hAnsiTheme="minorHAnsi" w:cstheme="minorHAnsi"/>
        </w:rPr>
        <w:t>legally imposed</w:t>
      </w:r>
      <w:r w:rsidRPr="004F0EAD">
        <w:rPr>
          <w:rFonts w:asciiTheme="minorHAnsi" w:hAnsiTheme="minorHAnsi" w:cstheme="minorHAnsi"/>
        </w:rPr>
        <w:t xml:space="preserve">. As such, </w:t>
      </w: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interdependence</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thesis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that </w:t>
      </w:r>
      <w:r w:rsidRPr="004F0EAD">
        <w:rPr>
          <w:rStyle w:val="StyleUnderline"/>
          <w:rFonts w:asciiTheme="minorHAnsi" w:hAnsiTheme="minorHAnsi" w:cstheme="minorHAnsi"/>
          <w:highlight w:val="cyan"/>
        </w:rPr>
        <w:t xml:space="preserve">we are </w:t>
      </w:r>
      <w:r w:rsidRPr="004F0EAD">
        <w:rPr>
          <w:rStyle w:val="Emphasis"/>
          <w:rFonts w:asciiTheme="minorHAnsi" w:hAnsiTheme="minorHAnsi" w:cstheme="minorHAnsi"/>
          <w:highlight w:val="cyan"/>
        </w:rPr>
        <w:t>all in this together</w:t>
      </w:r>
      <w:r w:rsidRPr="004F0EAD">
        <w:rPr>
          <w:rFonts w:asciiTheme="minorHAnsi" w:hAnsiTheme="minorHAnsi" w:cstheme="minorHAnsi"/>
        </w:rPr>
        <w:t xml:space="preserve">) </w:t>
      </w:r>
      <w:r w:rsidRPr="004F0EAD">
        <w:rPr>
          <w:rStyle w:val="Emphasis"/>
          <w:rFonts w:asciiTheme="minorHAnsi" w:hAnsiTheme="minorHAnsi" w:cstheme="minorHAnsi"/>
          <w:highlight w:val="cyan"/>
        </w:rPr>
        <w:t>overshadows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how</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social structuring</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highlight w:val="cyan"/>
        </w:rPr>
        <w:t>Black</w:t>
      </w:r>
      <w:r w:rsidRPr="004F0EAD">
        <w:rPr>
          <w:rStyle w:val="StyleUnderline"/>
          <w:rFonts w:asciiTheme="minorHAnsi" w:hAnsiTheme="minorHAnsi" w:cstheme="minorHAnsi"/>
        </w:rPr>
        <w:t xml:space="preserve"> life and </w:t>
      </w:r>
      <w:r w:rsidRPr="004F0EAD">
        <w:rPr>
          <w:rStyle w:val="Emphasis"/>
          <w:rFonts w:asciiTheme="minorHAnsi" w:hAnsiTheme="minorHAnsi" w:cstheme="minorHAnsi"/>
          <w:highlight w:val="cyan"/>
        </w:rPr>
        <w:t>death</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makes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collective “we”</w:t>
      </w:r>
      <w:r w:rsidRPr="004F0EAD">
        <w:rPr>
          <w:rStyle w:val="StyleUnderline"/>
          <w:rFonts w:asciiTheme="minorHAnsi" w:hAnsiTheme="minorHAnsi" w:cstheme="minorHAnsi"/>
        </w:rPr>
        <w:t xml:space="preserve"> a </w:t>
      </w:r>
      <w:r w:rsidRPr="004F0EAD">
        <w:rPr>
          <w:rStyle w:val="Emphasis"/>
          <w:rFonts w:asciiTheme="minorHAnsi" w:hAnsiTheme="minorHAnsi" w:cstheme="minorHAnsi"/>
          <w:highlight w:val="cyan"/>
        </w:rPr>
        <w:t>structurally impossible</w:t>
      </w:r>
      <w:r w:rsidRPr="004F0EAD">
        <w:rPr>
          <w:rStyle w:val="Emphasis"/>
          <w:rFonts w:asciiTheme="minorHAnsi" w:hAnsiTheme="minorHAnsi" w:cstheme="minorHAnsi"/>
        </w:rPr>
        <w:t xml:space="preserve"> equivalency</w:t>
      </w:r>
      <w:r w:rsidRPr="004F0EAD">
        <w:rPr>
          <w:rFonts w:asciiTheme="minorHAnsi" w:hAnsiTheme="minorHAnsi" w:cstheme="minorHAnsi"/>
        </w:rPr>
        <w:t xml:space="preserve">, despite the affective and emotional desire for such to be true. Integration also constitutes a problem of relationality or the lack thereof. More to the point, </w:t>
      </w:r>
      <w:r w:rsidRPr="004F0EAD">
        <w:rPr>
          <w:rStyle w:val="Emphasis"/>
          <w:rFonts w:asciiTheme="minorHAnsi" w:hAnsiTheme="minorHAnsi" w:cstheme="minorHAnsi"/>
          <w:sz w:val="28"/>
          <w:szCs w:val="28"/>
          <w:highlight w:val="cyan"/>
        </w:rPr>
        <w:t>the constitution of “we” is a form of violence that makes</w:t>
      </w:r>
      <w:r w:rsidRPr="004F0EAD">
        <w:rPr>
          <w:rFonts w:asciiTheme="minorHAnsi" w:hAnsiTheme="minorHAnsi" w:cstheme="minorHAnsi"/>
        </w:rPr>
        <w:t xml:space="preserve"> the particularities of </w:t>
      </w:r>
      <w:r w:rsidRPr="004F0EAD">
        <w:rPr>
          <w:rStyle w:val="Emphasis"/>
          <w:rFonts w:asciiTheme="minorHAnsi" w:hAnsiTheme="minorHAnsi" w:cstheme="minorHAnsi"/>
          <w:sz w:val="28"/>
          <w:szCs w:val="28"/>
          <w:highlight w:val="cyan"/>
        </w:rPr>
        <w:t>Black suffering indiscernible under the auspices of equal rights</w:t>
      </w:r>
      <w:r w:rsidRPr="004F0EAD">
        <w:rPr>
          <w:rStyle w:val="Emphasis"/>
          <w:rFonts w:asciiTheme="minorHAnsi" w:hAnsiTheme="minorHAnsi" w:cstheme="minorHAnsi"/>
          <w:sz w:val="28"/>
          <w:szCs w:val="28"/>
        </w:rPr>
        <w:t xml:space="preserve"> and liberties</w:t>
      </w:r>
      <w:r w:rsidRPr="004F0EAD">
        <w:rPr>
          <w:rFonts w:asciiTheme="minorHAnsi" w:hAnsiTheme="minorHAnsi" w:cstheme="minorHAnsi"/>
        </w:rPr>
        <w:t xml:space="preserve"> in private and public spaces. In this respect, Hartman contends that “a slippage between race and status can be detected in the uncertain identi­fi­cation of the source of black degradation,” where </w:t>
      </w:r>
      <w:r w:rsidRPr="004F0EAD">
        <w:rPr>
          <w:rStyle w:val="StyleUnderline"/>
          <w:rFonts w:asciiTheme="minorHAnsi" w:hAnsiTheme="minorHAnsi" w:cstheme="minorHAnsi"/>
        </w:rPr>
        <w:t xml:space="preserve">the locus of suf­fering is frequently underscored because of the insistence on perceiving the problem as the lack of </w:t>
      </w:r>
      <w:r w:rsidRPr="004F0EAD">
        <w:rPr>
          <w:rStyle w:val="Emphasis"/>
          <w:rFonts w:asciiTheme="minorHAnsi" w:hAnsiTheme="minorHAnsi" w:cstheme="minorHAnsi"/>
        </w:rPr>
        <w:t>relational congruency across races</w:t>
      </w:r>
      <w:r w:rsidRPr="004F0EAD">
        <w:rPr>
          <w:rStyle w:val="StyleUnderline"/>
          <w:rFonts w:asciiTheme="minorHAnsi" w:hAnsiTheme="minorHAnsi" w:cstheme="minorHAnsi"/>
        </w:rPr>
        <w:t xml:space="preserve"> with respect to specific phenomenon like global sickness</w:t>
      </w:r>
      <w:r w:rsidRPr="004F0EAD">
        <w:rPr>
          <w:rFonts w:asciiTheme="minorHAnsi" w:hAnsiTheme="minorHAnsi" w:cstheme="minorHAnsi"/>
        </w:rPr>
        <w:t xml:space="preserve">.26 Rather, </w:t>
      </w:r>
      <w:r w:rsidRPr="004F0EAD">
        <w:rPr>
          <w:rStyle w:val="StyleUnderline"/>
          <w:rFonts w:asciiTheme="minorHAnsi" w:hAnsiTheme="minorHAnsi" w:cstheme="minorHAnsi"/>
        </w:rPr>
        <w:t xml:space="preserve">the conditions of suf­fering must be scaled outward, rather than </w:t>
      </w:r>
      <w:r w:rsidRPr="004F0EAD">
        <w:rPr>
          <w:rStyle w:val="Emphasis"/>
          <w:rFonts w:asciiTheme="minorHAnsi" w:hAnsiTheme="minorHAnsi" w:cstheme="minorHAnsi"/>
        </w:rPr>
        <w:t>inward</w:t>
      </w:r>
      <w:r w:rsidRPr="004F0EAD">
        <w:rPr>
          <w:rStyle w:val="StyleUnderline"/>
          <w:rFonts w:asciiTheme="minorHAnsi" w:hAnsiTheme="minorHAnsi" w:cstheme="minorHAnsi"/>
        </w:rPr>
        <w:t xml:space="preserve"> with a narrow focus on pandemic and disease, to address the ethical stakes at the heart of Black death</w:t>
      </w:r>
      <w:r w:rsidRPr="004F0EAD">
        <w:rPr>
          <w:rFonts w:asciiTheme="minorHAnsi" w:hAnsiTheme="minorHAnsi" w:cstheme="minorHAnsi"/>
        </w:rPr>
        <w:t xml:space="preserve">. Thus, employing </w:t>
      </w:r>
      <w:proofErr w:type="spellStart"/>
      <w:r w:rsidRPr="004F0EAD">
        <w:rPr>
          <w:rFonts w:asciiTheme="minorHAnsi" w:hAnsiTheme="minorHAnsi" w:cstheme="minorHAnsi"/>
        </w:rPr>
        <w:t>Karera’s</w:t>
      </w:r>
      <w:proofErr w:type="spellEnd"/>
      <w:r w:rsidRPr="004F0EAD">
        <w:rPr>
          <w:rFonts w:asciiTheme="minorHAnsi" w:hAnsiTheme="minorHAnsi" w:cstheme="minorHAnsi"/>
        </w:rPr>
        <w:t xml:space="preserve"> “positive transformation of our ethical sensibilities” to address the conditions of Gatewood’s death requires an acknowledgment of negligence on the part of Beaumont Hospital, together with a cognitive mapping of how care, protection, and safety as </w:t>
      </w:r>
      <w:r w:rsidRPr="004F0EAD">
        <w:rPr>
          <w:rStyle w:val="StyleUnderline"/>
          <w:rFonts w:asciiTheme="minorHAnsi" w:hAnsiTheme="minorHAnsi" w:cstheme="minorHAnsi"/>
          <w:highlight w:val="cyan"/>
        </w:rPr>
        <w:t xml:space="preserve">conceptual frameworks </w:t>
      </w:r>
      <w:r w:rsidRPr="004F0EAD">
        <w:rPr>
          <w:rStyle w:val="Emphasis"/>
          <w:rFonts w:asciiTheme="minorHAnsi" w:hAnsiTheme="minorHAnsi" w:cstheme="minorHAnsi"/>
          <w:highlight w:val="cyan"/>
        </w:rPr>
        <w:t>isolate Blackness</w:t>
      </w:r>
      <w:r w:rsidRPr="004F0EAD">
        <w:rPr>
          <w:rStyle w:val="StyleUnderline"/>
          <w:rFonts w:asciiTheme="minorHAnsi" w:hAnsiTheme="minorHAnsi" w:cstheme="minorHAnsi"/>
          <w:highlight w:val="cyan"/>
        </w:rPr>
        <w:t xml:space="preserve"> as an </w:t>
      </w:r>
      <w:r w:rsidRPr="004F0EAD">
        <w:rPr>
          <w:rStyle w:val="Emphasis"/>
          <w:rFonts w:asciiTheme="minorHAnsi" w:hAnsiTheme="minorHAnsi" w:cstheme="minorHAnsi"/>
          <w:highlight w:val="cyan"/>
        </w:rPr>
        <w:t>excisable contagion</w:t>
      </w:r>
      <w:r w:rsidRPr="004F0EAD">
        <w:rPr>
          <w:rStyle w:val="StyleUnderline"/>
          <w:rFonts w:asciiTheme="minorHAnsi" w:hAnsiTheme="minorHAnsi" w:cstheme="minorHAnsi"/>
          <w:highlight w:val="cyan"/>
        </w:rPr>
        <w:t xml:space="preserve"> that is subjected to </w:t>
      </w:r>
      <w:r w:rsidRPr="004F0EAD">
        <w:rPr>
          <w:rStyle w:val="Emphasis"/>
          <w:rFonts w:asciiTheme="minorHAnsi" w:hAnsiTheme="minorHAnsi" w:cstheme="minorHAnsi"/>
          <w:highlight w:val="cyan"/>
        </w:rPr>
        <w:t>gratuitous violence</w:t>
      </w:r>
      <w:r w:rsidRPr="004F0EAD">
        <w:rPr>
          <w:rStyle w:val="StyleUnderline"/>
          <w:rFonts w:asciiTheme="minorHAnsi" w:hAnsiTheme="minorHAnsi" w:cstheme="minorHAnsi"/>
        </w:rPr>
        <w:t xml:space="preserve"> that so often leads to </w:t>
      </w:r>
      <w:r w:rsidRPr="004F0EAD">
        <w:rPr>
          <w:rStyle w:val="Emphasis"/>
          <w:rFonts w:asciiTheme="minorHAnsi" w:hAnsiTheme="minorHAnsi" w:cstheme="minorHAnsi"/>
        </w:rPr>
        <w:t>spectacularized</w:t>
      </w:r>
      <w:r w:rsidRPr="004F0EAD">
        <w:rPr>
          <w:rFonts w:asciiTheme="minorHAnsi" w:hAnsiTheme="minorHAnsi" w:cstheme="minorHAnsi"/>
        </w:rPr>
        <w:t xml:space="preserve"> or muted </w:t>
      </w:r>
      <w:r w:rsidRPr="004F0EAD">
        <w:rPr>
          <w:rStyle w:val="Emphasis"/>
          <w:rFonts w:asciiTheme="minorHAnsi" w:hAnsiTheme="minorHAnsi" w:cstheme="minorHAnsi"/>
        </w:rPr>
        <w:t>death</w:t>
      </w:r>
      <w:r w:rsidRPr="004F0EAD">
        <w:rPr>
          <w:rFonts w:asciiTheme="minorHAnsi" w:hAnsiTheme="minorHAnsi" w:cstheme="minorHAnsi"/>
        </w:rPr>
        <w:t xml:space="preserve">. By muted death, </w:t>
      </w:r>
      <w:r w:rsidRPr="004F0EAD">
        <w:rPr>
          <w:rStyle w:val="StyleUnderline"/>
          <w:rFonts w:asciiTheme="minorHAnsi" w:hAnsiTheme="minorHAnsi" w:cstheme="minorHAnsi"/>
        </w:rPr>
        <w:t xml:space="preserve">I mean forms of death produced by anti-Blackness that go </w:t>
      </w:r>
      <w:r w:rsidRPr="004F0EAD">
        <w:rPr>
          <w:rStyle w:val="Emphasis"/>
          <w:rFonts w:asciiTheme="minorHAnsi" w:hAnsiTheme="minorHAnsi" w:cstheme="minorHAnsi"/>
        </w:rPr>
        <w:t>unseen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unaccounted for</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unknown</w:t>
      </w:r>
      <w:r w:rsidRPr="004F0EAD">
        <w:rPr>
          <w:rFonts w:asciiTheme="minorHAnsi" w:hAnsiTheme="minorHAnsi" w:cstheme="minorHAnsi"/>
        </w:rPr>
        <w:t>.</w:t>
      </w:r>
    </w:p>
    <w:p w14:paraId="1175E07B"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The alternative affirms an </w:t>
      </w:r>
      <w:r w:rsidRPr="004F0EAD">
        <w:rPr>
          <w:rFonts w:asciiTheme="minorHAnsi" w:hAnsiTheme="minorHAnsi" w:cstheme="minorHAnsi"/>
          <w:u w:val="single"/>
        </w:rPr>
        <w:t>insurgent black feminine otherwise</w:t>
      </w:r>
      <w:r w:rsidRPr="004F0EAD">
        <w:rPr>
          <w:rFonts w:asciiTheme="minorHAnsi" w:hAnsiTheme="minorHAnsi" w:cstheme="minorHAnsi"/>
        </w:rPr>
        <w:t xml:space="preserve"> that </w:t>
      </w:r>
      <w:r w:rsidRPr="004F0EAD">
        <w:rPr>
          <w:rFonts w:asciiTheme="minorHAnsi" w:hAnsiTheme="minorHAnsi" w:cstheme="minorHAnsi"/>
          <w:u w:val="single"/>
        </w:rPr>
        <w:t>disarticulates</w:t>
      </w:r>
      <w:r w:rsidRPr="004F0EAD">
        <w:rPr>
          <w:rFonts w:asciiTheme="minorHAnsi" w:hAnsiTheme="minorHAnsi" w:cstheme="minorHAnsi"/>
        </w:rPr>
        <w:t xml:space="preserve"> Man’s </w:t>
      </w:r>
      <w:proofErr w:type="spellStart"/>
      <w:r w:rsidRPr="004F0EAD">
        <w:rPr>
          <w:rFonts w:asciiTheme="minorHAnsi" w:hAnsiTheme="minorHAnsi" w:cstheme="minorHAnsi"/>
        </w:rPr>
        <w:t>chronopolitical</w:t>
      </w:r>
      <w:proofErr w:type="spellEnd"/>
      <w:r w:rsidRPr="004F0EAD">
        <w:rPr>
          <w:rFonts w:asciiTheme="minorHAnsi" w:hAnsiTheme="minorHAnsi" w:cstheme="minorHAnsi"/>
        </w:rPr>
        <w:t xml:space="preserve"> order. </w:t>
      </w:r>
    </w:p>
    <w:p w14:paraId="72317678" w14:textId="77777777" w:rsidR="004F0EAD" w:rsidRPr="004F0EAD" w:rsidRDefault="004F0EAD" w:rsidP="004F0EAD">
      <w:pPr>
        <w:rPr>
          <w:rFonts w:asciiTheme="minorHAnsi" w:hAnsiTheme="minorHAnsi" w:cstheme="minorHAnsi"/>
          <w:sz w:val="16"/>
          <w:szCs w:val="16"/>
        </w:rPr>
      </w:pPr>
      <w:proofErr w:type="spellStart"/>
      <w:r w:rsidRPr="004F0EAD">
        <w:rPr>
          <w:rStyle w:val="Style13ptBold"/>
          <w:rFonts w:asciiTheme="minorHAnsi" w:hAnsiTheme="minorHAnsi" w:cstheme="minorHAnsi"/>
        </w:rPr>
        <w:t>Malaklou</w:t>
      </w:r>
      <w:proofErr w:type="spellEnd"/>
      <w:r w:rsidRPr="004F0EAD">
        <w:rPr>
          <w:rStyle w:val="Style13ptBold"/>
          <w:rFonts w:asciiTheme="minorHAnsi" w:hAnsiTheme="minorHAnsi" w:cstheme="minorHAnsi"/>
        </w:rPr>
        <w:t xml:space="preserve"> 18</w:t>
      </w:r>
      <w:r w:rsidRPr="004F0EAD">
        <w:rPr>
          <w:rFonts w:asciiTheme="minorHAnsi" w:hAnsiTheme="minorHAnsi" w:cstheme="minorHAnsi"/>
        </w:rPr>
        <w:t xml:space="preserve">, Assistant Professor of Critical Identity Studies at Beloit College, a Mellon Faculty Fellow of the Associated Colleges of the </w:t>
      </w:r>
      <w:proofErr w:type="gramStart"/>
      <w:r w:rsidRPr="004F0EAD">
        <w:rPr>
          <w:rFonts w:asciiTheme="minorHAnsi" w:hAnsiTheme="minorHAnsi" w:cstheme="minorHAnsi"/>
        </w:rPr>
        <w:t>Midwest</w:t>
      </w:r>
      <w:proofErr w:type="gramEnd"/>
      <w:r w:rsidRPr="004F0EAD">
        <w:rPr>
          <w:rFonts w:asciiTheme="minorHAnsi" w:hAnsiTheme="minorHAnsi" w:cstheme="minorHAnsi"/>
        </w:rPr>
        <w:t xml:space="preserve"> and Visiting Faculty at the Centre for Expanded Poetics in the Department of English at Concordia University in Montréal. (M. </w:t>
      </w:r>
      <w:proofErr w:type="spellStart"/>
      <w:r w:rsidRPr="004F0EAD">
        <w:rPr>
          <w:rFonts w:asciiTheme="minorHAnsi" w:hAnsiTheme="minorHAnsi" w:cstheme="minorHAnsi"/>
        </w:rPr>
        <w:t>Shadee</w:t>
      </w:r>
      <w:proofErr w:type="spellEnd"/>
      <w:r w:rsidRPr="004F0EAD">
        <w:rPr>
          <w:rFonts w:asciiTheme="minorHAnsi" w:hAnsiTheme="minorHAnsi" w:cstheme="minorHAnsi"/>
        </w:rPr>
        <w:t xml:space="preserve">, January 2018, “‘Dilemmas’ of Coalition and the </w:t>
      </w:r>
      <w:proofErr w:type="spellStart"/>
      <w:r w:rsidRPr="004F0EAD">
        <w:rPr>
          <w:rFonts w:asciiTheme="minorHAnsi" w:hAnsiTheme="minorHAnsi" w:cstheme="minorHAnsi"/>
        </w:rPr>
        <w:t>Chronopolitics</w:t>
      </w:r>
      <w:proofErr w:type="spellEnd"/>
      <w:r w:rsidRPr="004F0EAD">
        <w:rPr>
          <w:rFonts w:asciiTheme="minorHAnsi" w:hAnsiTheme="minorHAnsi" w:cstheme="minorHAnsi"/>
        </w:rPr>
        <w:t xml:space="preserve"> of Man: Towards an Insurgent Black Feminine Otherwise”, </w:t>
      </w:r>
      <w:r w:rsidRPr="004F0EAD">
        <w:rPr>
          <w:rFonts w:asciiTheme="minorHAnsi" w:hAnsiTheme="minorHAnsi" w:cstheme="minorHAnsi"/>
          <w:i/>
          <w:iCs/>
        </w:rPr>
        <w:t>Theory &amp; Event</w:t>
      </w:r>
      <w:r w:rsidRPr="004F0EAD">
        <w:rPr>
          <w:rFonts w:asciiTheme="minorHAnsi" w:hAnsiTheme="minorHAnsi" w:cstheme="minorHAnsi"/>
        </w:rPr>
        <w:t xml:space="preserve">, Volume 21, Number 1, </w:t>
      </w:r>
      <w:hyperlink r:id="rId8" w:history="1">
        <w:r w:rsidRPr="004F0EAD">
          <w:rPr>
            <w:rStyle w:val="Hyperlink"/>
            <w:rFonts w:asciiTheme="minorHAnsi" w:hAnsiTheme="minorHAnsi" w:cstheme="minorHAnsi"/>
          </w:rPr>
          <w:t>https://muse.jhu.edu/article/685977</w:t>
        </w:r>
      </w:hyperlink>
      <w:r w:rsidRPr="004F0EAD">
        <w:rPr>
          <w:rFonts w:asciiTheme="minorHAnsi" w:hAnsiTheme="minorHAnsi" w:cstheme="minorHAnsi"/>
        </w:rPr>
        <w:t>)</w:t>
      </w:r>
    </w:p>
    <w:p w14:paraId="6E9AC4BD"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If </w:t>
      </w:r>
      <w:r w:rsidRPr="004F0EAD">
        <w:rPr>
          <w:rStyle w:val="Emphasis"/>
          <w:rFonts w:asciiTheme="minorHAnsi" w:hAnsiTheme="minorHAnsi" w:cstheme="minorHAnsi"/>
          <w:highlight w:val="cyan"/>
        </w:rPr>
        <w:t>Afro-pessimism</w:t>
      </w:r>
      <w:r w:rsidRPr="004F0EAD">
        <w:rPr>
          <w:rStyle w:val="StyleUnderline"/>
          <w:rFonts w:asciiTheme="minorHAnsi" w:hAnsiTheme="minorHAnsi" w:cstheme="minorHAnsi"/>
          <w:highlight w:val="cyan"/>
        </w:rPr>
        <w:t xml:space="preserve"> is </w:t>
      </w:r>
      <w:r w:rsidRPr="004F0EAD">
        <w:rPr>
          <w:rStyle w:val="Emphasis"/>
          <w:rFonts w:asciiTheme="minorHAnsi" w:hAnsiTheme="minorHAnsi" w:cstheme="minorHAnsi"/>
          <w:highlight w:val="cyan"/>
        </w:rPr>
        <w:t>necessarily</w:t>
      </w:r>
      <w:r w:rsidRPr="004F0EAD">
        <w:rPr>
          <w:rStyle w:val="StyleUnderline"/>
          <w:rFonts w:asciiTheme="minorHAnsi" w:hAnsiTheme="minorHAnsi" w:cstheme="minorHAnsi"/>
          <w:highlight w:val="cyan"/>
        </w:rPr>
        <w:t xml:space="preserve"> a black feminism</w:t>
      </w:r>
      <w:r w:rsidRPr="004F0EAD">
        <w:rPr>
          <w:rFonts w:asciiTheme="minorHAnsi" w:hAnsiTheme="minorHAnsi" w:cstheme="minorHAnsi"/>
        </w:rPr>
        <w:t>—</w:t>
      </w:r>
      <w:proofErr w:type="spellStart"/>
      <w:r w:rsidRPr="004F0EAD">
        <w:rPr>
          <w:rFonts w:asciiTheme="minorHAnsi" w:hAnsiTheme="minorHAnsi" w:cstheme="minorHAnsi"/>
        </w:rPr>
        <w:t>Wilderson</w:t>
      </w:r>
      <w:proofErr w:type="spellEnd"/>
      <w:r w:rsidRPr="004F0EAD">
        <w:rPr>
          <w:rFonts w:asciiTheme="minorHAnsi" w:hAnsiTheme="minorHAnsi" w:cstheme="minorHAnsi"/>
        </w:rPr>
        <w:t xml:space="preserve"> explains, “Afro-pessimism is made possible by the critical labors of a particular strand of Black feminism, a la [</w:t>
      </w:r>
      <w:proofErr w:type="spellStart"/>
      <w:r w:rsidRPr="004F0EAD">
        <w:rPr>
          <w:rFonts w:asciiTheme="minorHAnsi" w:hAnsiTheme="minorHAnsi" w:cstheme="minorHAnsi"/>
        </w:rPr>
        <w:t>Saidiya</w:t>
      </w:r>
      <w:proofErr w:type="spellEnd"/>
      <w:r w:rsidRPr="004F0EAD">
        <w:rPr>
          <w:rFonts w:asciiTheme="minorHAnsi" w:hAnsiTheme="minorHAnsi" w:cstheme="minorHAnsi"/>
        </w:rPr>
        <w:t>] Hartman and [Hortense] Spillers”137—</w:t>
      </w:r>
      <w:r w:rsidRPr="004F0EAD">
        <w:rPr>
          <w:rStyle w:val="StyleUnderline"/>
          <w:rFonts w:asciiTheme="minorHAnsi" w:hAnsiTheme="minorHAnsi" w:cstheme="minorHAnsi"/>
        </w:rPr>
        <w:t xml:space="preserve">then </w:t>
      </w:r>
      <w:r w:rsidRPr="004F0EAD">
        <w:rPr>
          <w:rStyle w:val="StyleUnderline"/>
          <w:rFonts w:asciiTheme="minorHAnsi" w:hAnsiTheme="minorHAnsi" w:cstheme="minorHAnsi"/>
          <w:highlight w:val="cyan"/>
        </w:rPr>
        <w:t>its critique</w:t>
      </w:r>
      <w:r w:rsidRPr="004F0EAD">
        <w:rPr>
          <w:rFonts w:asciiTheme="minorHAnsi" w:hAnsiTheme="minorHAnsi" w:cstheme="minorHAnsi"/>
        </w:rPr>
        <w:t xml:space="preserve">, </w:t>
      </w:r>
      <w:r w:rsidRPr="004F0EAD">
        <w:rPr>
          <w:rStyle w:val="StyleUnderline"/>
          <w:rFonts w:asciiTheme="minorHAnsi" w:hAnsiTheme="minorHAnsi" w:cstheme="minorHAnsi"/>
        </w:rPr>
        <w:t>which elaborates</w:t>
      </w:r>
      <w:r w:rsidRPr="004F0EAD">
        <w:rPr>
          <w:rFonts w:asciiTheme="minorHAnsi" w:hAnsiTheme="minorHAnsi" w:cstheme="minorHAnsi"/>
        </w:rPr>
        <w:t xml:space="preserve"> “</w:t>
      </w:r>
      <w:r w:rsidRPr="004F0EAD">
        <w:rPr>
          <w:rStyle w:val="Emphasis"/>
          <w:rFonts w:asciiTheme="minorHAnsi" w:hAnsiTheme="minorHAnsi" w:cstheme="minorHAnsi"/>
        </w:rPr>
        <w:t>the world</w:t>
      </w:r>
      <w:r w:rsidRPr="004F0EAD">
        <w:rPr>
          <w:rFonts w:asciiTheme="minorHAnsi" w:hAnsiTheme="minorHAnsi" w:cstheme="minorHAnsi"/>
        </w:rPr>
        <w:t xml:space="preserve">, and maybe even the whole possibility of and desire for a world” </w:t>
      </w:r>
      <w:r w:rsidRPr="004F0EAD">
        <w:rPr>
          <w:rStyle w:val="StyleUnderline"/>
          <w:rFonts w:asciiTheme="minorHAnsi" w:hAnsiTheme="minorHAnsi" w:cstheme="minorHAnsi"/>
        </w:rPr>
        <w:t>as the</w:t>
      </w:r>
      <w:r w:rsidRPr="004F0EAD">
        <w:rPr>
          <w:rFonts w:asciiTheme="minorHAnsi" w:hAnsiTheme="minorHAnsi" w:cstheme="minorHAnsi"/>
        </w:rPr>
        <w:t xml:space="preserve"> “</w:t>
      </w:r>
      <w:r w:rsidRPr="004F0EAD">
        <w:rPr>
          <w:rStyle w:val="Emphasis"/>
          <w:rFonts w:asciiTheme="minorHAnsi" w:hAnsiTheme="minorHAnsi" w:cstheme="minorHAnsi"/>
        </w:rPr>
        <w:t>master’s tools</w:t>
      </w:r>
      <w:r w:rsidRPr="004F0EAD">
        <w:rPr>
          <w:rFonts w:asciiTheme="minorHAnsi" w:hAnsiTheme="minorHAnsi" w:cstheme="minorHAnsi"/>
        </w:rPr>
        <w:t xml:space="preserve">” of Audre Lorde’s intervention,138 </w:t>
      </w:r>
      <w:r w:rsidRPr="004F0EAD">
        <w:rPr>
          <w:rStyle w:val="Emphasis"/>
          <w:rFonts w:asciiTheme="minorHAnsi" w:hAnsiTheme="minorHAnsi" w:cstheme="minorHAnsi"/>
          <w:highlight w:val="cyan"/>
        </w:rPr>
        <w:t>arms</w:t>
      </w:r>
      <w:r w:rsidRPr="004F0EAD">
        <w:rPr>
          <w:rStyle w:val="StyleUnderline"/>
          <w:rFonts w:asciiTheme="minorHAnsi" w:hAnsiTheme="minorHAnsi" w:cstheme="minorHAnsi"/>
          <w:highlight w:val="cyan"/>
        </w:rPr>
        <w:t xml:space="preserve"> the black feminist</w:t>
      </w:r>
      <w:r w:rsidRPr="004F0EAD">
        <w:rPr>
          <w:rStyle w:val="StyleUnderline"/>
          <w:rFonts w:asciiTheme="minorHAnsi" w:hAnsiTheme="minorHAnsi" w:cstheme="minorHAnsi"/>
        </w:rPr>
        <w:t xml:space="preserve"> argument </w:t>
      </w:r>
      <w:r w:rsidRPr="004F0EAD">
        <w:rPr>
          <w:rStyle w:val="StyleUnderline"/>
          <w:rFonts w:asciiTheme="minorHAnsi" w:hAnsiTheme="minorHAnsi" w:cstheme="minorHAnsi"/>
          <w:highlight w:val="cyan"/>
        </w:rPr>
        <w:t xml:space="preserve">with ammunition to </w:t>
      </w:r>
      <w:r w:rsidRPr="004F0EAD">
        <w:rPr>
          <w:rStyle w:val="Emphasis"/>
          <w:rFonts w:asciiTheme="minorHAnsi" w:hAnsiTheme="minorHAnsi" w:cstheme="minorHAnsi"/>
          <w:highlight w:val="cyan"/>
        </w:rPr>
        <w:t>forge a cosmology</w:t>
      </w:r>
      <w:r w:rsidRPr="004F0EAD">
        <w:rPr>
          <w:rFonts w:asciiTheme="minorHAnsi" w:hAnsiTheme="minorHAnsi" w:cstheme="minorHAnsi"/>
        </w:rPr>
        <w:t xml:space="preserve"> </w:t>
      </w:r>
      <w:r w:rsidRPr="004F0EAD">
        <w:rPr>
          <w:rStyle w:val="StyleUnderline"/>
          <w:rFonts w:asciiTheme="minorHAnsi" w:hAnsiTheme="minorHAnsi" w:cstheme="minorHAnsi"/>
        </w:rPr>
        <w:t>t</w:t>
      </w:r>
      <w:r w:rsidRPr="004F0EAD">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4F0EAD">
        <w:rPr>
          <w:rStyle w:val="StyleUnderline"/>
          <w:rFonts w:asciiTheme="minorHAnsi" w:hAnsiTheme="minorHAnsi" w:cstheme="minorHAnsi"/>
          <w:highlight w:val="cyan"/>
        </w:rPr>
        <w:t>Afro-pess</w:t>
      </w:r>
      <w:r w:rsidRPr="004F0EAD">
        <w:rPr>
          <w:rStyle w:val="StyleUnderline"/>
          <w:rFonts w:asciiTheme="minorHAnsi" w:hAnsiTheme="minorHAnsi" w:cstheme="minorHAnsi"/>
        </w:rPr>
        <w:t>imism</w:t>
      </w:r>
      <w:r w:rsidRPr="004F0EAD">
        <w:rPr>
          <w:rFonts w:asciiTheme="minorHAnsi" w:hAnsiTheme="minorHAnsi" w:cstheme="minorHAnsi"/>
        </w:rPr>
        <w:t xml:space="preserve"> accepts and </w:t>
      </w:r>
      <w:r w:rsidRPr="004F0EAD">
        <w:rPr>
          <w:rStyle w:val="Emphasis"/>
          <w:rFonts w:asciiTheme="minorHAnsi" w:hAnsiTheme="minorHAnsi" w:cstheme="minorHAnsi"/>
          <w:highlight w:val="cyan"/>
        </w:rPr>
        <w:t>leans into</w:t>
      </w:r>
      <w:r w:rsidRPr="004F0EAD">
        <w:rPr>
          <w:rStyle w:val="StyleUnderline"/>
          <w:rFonts w:asciiTheme="minorHAnsi" w:hAnsiTheme="minorHAnsi" w:cstheme="minorHAnsi"/>
          <w:highlight w:val="cyan"/>
        </w:rPr>
        <w:t xml:space="preserve">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paradigmatic </w:t>
      </w:r>
      <w:r w:rsidRPr="004F0EAD">
        <w:rPr>
          <w:rStyle w:val="Emphasis"/>
          <w:rFonts w:asciiTheme="minorHAnsi" w:hAnsiTheme="minorHAnsi" w:cstheme="minorHAnsi"/>
          <w:highlight w:val="cyan"/>
        </w:rPr>
        <w:t>structure</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black antagonism</w:t>
      </w:r>
      <w:r w:rsidRPr="004F0EAD">
        <w:rPr>
          <w:rFonts w:asciiTheme="minorHAnsi" w:hAnsiTheme="minorHAnsi" w:cstheme="minorHAnsi"/>
        </w:rPr>
        <w:t xml:space="preserve">, accepting the Historical alienation that typifies social death, it bears clarifying, </w:t>
      </w:r>
      <w:r w:rsidRPr="004F0EAD">
        <w:rPr>
          <w:rStyle w:val="StyleUnderline"/>
          <w:rFonts w:asciiTheme="minorHAnsi" w:hAnsiTheme="minorHAnsi" w:cstheme="minorHAnsi"/>
        </w:rPr>
        <w:t xml:space="preserve">not as a </w:t>
      </w:r>
      <w:r w:rsidRPr="004F0EAD">
        <w:rPr>
          <w:rStyle w:val="Emphasis"/>
          <w:rFonts w:asciiTheme="minorHAnsi" w:hAnsiTheme="minorHAnsi" w:cstheme="minorHAnsi"/>
        </w:rPr>
        <w:t>closed door</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rPr>
        <w:t>social life</w:t>
      </w:r>
      <w:r w:rsidRPr="004F0EAD">
        <w:rPr>
          <w:rStyle w:val="StyleUnderline"/>
          <w:rFonts w:asciiTheme="minorHAnsi" w:hAnsiTheme="minorHAnsi" w:cstheme="minorHAnsi"/>
        </w:rPr>
        <w:t xml:space="preserve"> but </w:t>
      </w:r>
      <w:r w:rsidRPr="004F0EAD">
        <w:rPr>
          <w:rStyle w:val="StyleUnderline"/>
          <w:rFonts w:asciiTheme="minorHAnsi" w:hAnsiTheme="minorHAnsi" w:cstheme="minorHAnsi"/>
          <w:highlight w:val="cyan"/>
        </w:rPr>
        <w:t xml:space="preserve">as a </w:t>
      </w:r>
      <w:r w:rsidRPr="004F0EAD">
        <w:rPr>
          <w:rStyle w:val="Emphasis"/>
          <w:rFonts w:asciiTheme="minorHAnsi" w:hAnsiTheme="minorHAnsi" w:cstheme="minorHAnsi"/>
          <w:highlight w:val="cyan"/>
        </w:rPr>
        <w:t>portal</w:t>
      </w:r>
      <w:r w:rsidRPr="004F0EAD">
        <w:rPr>
          <w:rStyle w:val="StyleUnderline"/>
          <w:rFonts w:asciiTheme="minorHAnsi" w:hAnsiTheme="minorHAnsi" w:cstheme="minorHAnsi"/>
          <w:highlight w:val="cyan"/>
        </w:rPr>
        <w:t xml:space="preserve"> into </w:t>
      </w:r>
      <w:r w:rsidRPr="004F0EAD">
        <w:rPr>
          <w:rStyle w:val="Emphasis"/>
          <w:rFonts w:asciiTheme="minorHAnsi" w:hAnsiTheme="minorHAnsi" w:cstheme="minorHAnsi"/>
          <w:highlight w:val="cyan"/>
        </w:rPr>
        <w:t>an</w:t>
      </w:r>
      <w:r w:rsidRPr="004F0EAD">
        <w:rPr>
          <w:rStyle w:val="Emphasis"/>
          <w:rFonts w:asciiTheme="minorHAnsi" w:hAnsiTheme="minorHAnsi" w:cstheme="minorHAnsi"/>
        </w:rPr>
        <w:t>/</w:t>
      </w:r>
      <w:r w:rsidRPr="004F0EAD">
        <w:rPr>
          <w:rStyle w:val="Emphasis"/>
          <w:rFonts w:asciiTheme="minorHAnsi" w:hAnsiTheme="minorHAnsi" w:cstheme="minorHAnsi"/>
          <w:highlight w:val="cyan"/>
        </w:rPr>
        <w:t>Other sociality</w:t>
      </w:r>
      <w:r w:rsidRPr="004F0EAD">
        <w:rPr>
          <w:rStyle w:val="StyleUnderline"/>
          <w:rFonts w:asciiTheme="minorHAnsi" w:hAnsiTheme="minorHAnsi" w:cstheme="minorHAnsi"/>
        </w:rPr>
        <w:t>—</w:t>
      </w:r>
      <w:r w:rsidRPr="004F0EAD">
        <w:rPr>
          <w:rStyle w:val="Emphasis"/>
          <w:rFonts w:asciiTheme="minorHAnsi" w:hAnsiTheme="minorHAnsi" w:cstheme="minorHAnsi"/>
          <w:highlight w:val="cyan"/>
        </w:rPr>
        <w:t>off the record</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Without a </w:t>
      </w:r>
      <w:r w:rsidRPr="004F0EAD">
        <w:rPr>
          <w:rStyle w:val="Emphasis"/>
          <w:rFonts w:asciiTheme="minorHAnsi" w:hAnsiTheme="minorHAnsi" w:cstheme="minorHAnsi"/>
        </w:rPr>
        <w:t>name</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referent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elsewhere</w:t>
      </w:r>
      <w:r w:rsidRPr="004F0EAD">
        <w:rPr>
          <w:rStyle w:val="StyleUnderline"/>
          <w:rFonts w:asciiTheme="minorHAnsi" w:hAnsiTheme="minorHAnsi" w:cstheme="minorHAnsi"/>
          <w:highlight w:val="cyan"/>
        </w:rPr>
        <w:t xml:space="preserve"> and </w:t>
      </w:r>
      <w:proofErr w:type="spellStart"/>
      <w:r w:rsidRPr="004F0EAD">
        <w:rPr>
          <w:rStyle w:val="Emphasis"/>
          <w:rFonts w:asciiTheme="minorHAnsi" w:hAnsiTheme="minorHAnsi" w:cstheme="minorHAnsi"/>
          <w:highlight w:val="cyan"/>
        </w:rPr>
        <w:t>elsewhen</w:t>
      </w:r>
      <w:proofErr w:type="spellEnd"/>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of </w:t>
      </w:r>
      <w:r w:rsidRPr="004F0EAD">
        <w:rPr>
          <w:rStyle w:val="Emphasis"/>
          <w:rFonts w:asciiTheme="minorHAnsi" w:hAnsiTheme="minorHAnsi" w:cstheme="minorHAnsi"/>
          <w:highlight w:val="cyan"/>
        </w:rPr>
        <w:t>black social life</w:t>
      </w:r>
      <w:r w:rsidRPr="004F0EAD">
        <w:rPr>
          <w:rFonts w:asciiTheme="minorHAnsi" w:hAnsiTheme="minorHAnsi" w:cstheme="minorHAnsi"/>
        </w:rPr>
        <w:t xml:space="preserve">, which “sprouts out of the wet places in [our] eyes…the waiting places in [our] palms, [and] the tremble holding in [our mouths],”140 </w:t>
      </w:r>
      <w:r w:rsidRPr="004F0EAD">
        <w:rPr>
          <w:rStyle w:val="Emphasis"/>
          <w:rFonts w:asciiTheme="minorHAnsi" w:hAnsiTheme="minorHAnsi" w:cstheme="minorHAnsi"/>
          <w:highlight w:val="cyan"/>
        </w:rPr>
        <w:t>finds refuge</w:t>
      </w:r>
      <w:r w:rsidRPr="004F0EAD">
        <w:rPr>
          <w:rStyle w:val="StyleUnderline"/>
          <w:rFonts w:asciiTheme="minorHAnsi" w:hAnsiTheme="minorHAnsi" w:cstheme="minorHAnsi"/>
          <w:highlight w:val="cyan"/>
        </w:rPr>
        <w:t xml:space="preserve"> in </w:t>
      </w:r>
      <w:r w:rsidRPr="004F0EAD">
        <w:rPr>
          <w:rStyle w:val="Emphasis"/>
          <w:rFonts w:asciiTheme="minorHAnsi" w:hAnsiTheme="minorHAnsi" w:cstheme="minorHAnsi"/>
          <w:highlight w:val="cyan"/>
        </w:rPr>
        <w:t>black femininity</w:t>
      </w:r>
      <w:r w:rsidRPr="004F0EAD">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427A7D46"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7024AE95"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Doubly penetrable as hole—as the invaginated Other of Freud’s </w:t>
      </w:r>
      <w:proofErr w:type="spellStart"/>
      <w:r w:rsidRPr="004F0EAD">
        <w:rPr>
          <w:rFonts w:asciiTheme="minorHAnsi" w:hAnsiTheme="minorHAnsi" w:cstheme="minorHAnsi"/>
        </w:rPr>
        <w:t>phallocentrism</w:t>
      </w:r>
      <w:proofErr w:type="spellEnd"/>
      <w:r w:rsidRPr="004F0EAD">
        <w:rPr>
          <w:rFonts w:asciiTheme="minorHAnsi" w:hAnsiTheme="minorHAnsi" w:cstheme="minorHAnsi"/>
        </w:rPr>
        <w:t xml:space="preserve"> and the human-animal Other Fanon describes—the black (feminine) is a figure that awaits signification interminably. Powerless to “escape concealment under the brush of discourse, or the reflexes of iconography,”142 </w:t>
      </w:r>
      <w:r w:rsidRPr="004F0EAD">
        <w:rPr>
          <w:rStyle w:val="StyleUnderline"/>
          <w:rFonts w:asciiTheme="minorHAnsi" w:hAnsiTheme="minorHAnsi" w:cstheme="minorHAnsi"/>
          <w:highlight w:val="cyan"/>
        </w:rPr>
        <w:t xml:space="preserve">the black (feminine) </w:t>
      </w:r>
      <w:r w:rsidRPr="004F0EAD">
        <w:rPr>
          <w:rStyle w:val="Emphasis"/>
          <w:rFonts w:asciiTheme="minorHAnsi" w:hAnsiTheme="minorHAnsi" w:cstheme="minorHAnsi"/>
          <w:highlight w:val="cyan"/>
        </w:rPr>
        <w:t xml:space="preserve">conjures </w:t>
      </w:r>
      <w:proofErr w:type="gramStart"/>
      <w:r w:rsidRPr="004F0EAD">
        <w:rPr>
          <w:rStyle w:val="Emphasis"/>
          <w:rFonts w:asciiTheme="minorHAnsi" w:hAnsiTheme="minorHAnsi" w:cstheme="minorHAnsi"/>
          <w:highlight w:val="cyan"/>
        </w:rPr>
        <w:t>Other</w:t>
      </w:r>
      <w:proofErr w:type="gramEnd"/>
      <w:r w:rsidRPr="004F0EAD">
        <w:rPr>
          <w:rStyle w:val="Emphasis"/>
          <w:rFonts w:asciiTheme="minorHAnsi" w:hAnsiTheme="minorHAnsi" w:cstheme="minorHAnsi"/>
          <w:highlight w:val="cyan"/>
        </w:rPr>
        <w:t xml:space="preserve"> ways</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being</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knowing</w:t>
      </w:r>
      <w:r w:rsidRPr="004F0EAD">
        <w:rPr>
          <w:rStyle w:val="StyleUnderline"/>
          <w:rFonts w:asciiTheme="minorHAnsi" w:hAnsiTheme="minorHAnsi" w:cstheme="minorHAnsi"/>
          <w:highlight w:val="cyan"/>
        </w:rPr>
        <w:t xml:space="preserve"> that</w:t>
      </w:r>
      <w:r w:rsidRPr="004F0EAD">
        <w:rPr>
          <w:rFonts w:asciiTheme="minorHAnsi" w:hAnsiTheme="minorHAnsi" w:cstheme="minorHAnsi"/>
        </w:rPr>
        <w:t xml:space="preserve"> “can be felt and perceived even though—or especially if—[they] </w:t>
      </w:r>
      <w:r w:rsidRPr="004F0EAD">
        <w:rPr>
          <w:rStyle w:val="StyleUnderline"/>
          <w:rFonts w:asciiTheme="minorHAnsi" w:hAnsiTheme="minorHAnsi" w:cstheme="minorHAnsi"/>
          <w:highlight w:val="cyan"/>
        </w:rPr>
        <w:t>remain</w:t>
      </w:r>
      <w:r w:rsidRPr="004F0EAD">
        <w:rPr>
          <w:rFonts w:asciiTheme="minorHAnsi" w:hAnsiTheme="minorHAnsi" w:cstheme="minorHAnsi"/>
        </w:rPr>
        <w:t xml:space="preserve"> unrecognizable or </w:t>
      </w:r>
      <w:r w:rsidRPr="004F0EAD">
        <w:rPr>
          <w:rStyle w:val="Emphasis"/>
          <w:rFonts w:asciiTheme="minorHAnsi" w:hAnsiTheme="minorHAnsi" w:cstheme="minorHAnsi"/>
          <w:highlight w:val="cyan"/>
        </w:rPr>
        <w:t>unintelligible</w:t>
      </w:r>
      <w:r w:rsidRPr="004F0EAD">
        <w:rPr>
          <w:rStyle w:val="StyleUnderline"/>
          <w:rFonts w:asciiTheme="minorHAnsi" w:hAnsiTheme="minorHAnsi" w:cstheme="minorHAnsi"/>
          <w:highlight w:val="cyan"/>
        </w:rPr>
        <w:t xml:space="preserve"> to</w:t>
      </w:r>
      <w:r w:rsidRPr="004F0EAD">
        <w:rPr>
          <w:rStyle w:val="StyleUnderline"/>
          <w:rFonts w:asciiTheme="minorHAnsi" w:hAnsiTheme="minorHAnsi" w:cstheme="minorHAnsi"/>
        </w:rPr>
        <w:t xml:space="preserve"> our </w:t>
      </w:r>
      <w:r w:rsidRPr="004F0EAD">
        <w:rPr>
          <w:rStyle w:val="Emphasis"/>
          <w:rFonts w:asciiTheme="minorHAnsi" w:hAnsiTheme="minorHAnsi" w:cstheme="minorHAnsi"/>
        </w:rPr>
        <w:t xml:space="preserve">current </w:t>
      </w:r>
      <w:r w:rsidRPr="004F0EAD">
        <w:rPr>
          <w:rStyle w:val="Emphasis"/>
          <w:rFonts w:asciiTheme="minorHAnsi" w:hAnsiTheme="minorHAnsi" w:cstheme="minorHAnsi"/>
          <w:highlight w:val="cyan"/>
        </w:rPr>
        <w:t>common senses</w:t>
      </w:r>
      <w:r w:rsidRPr="004F0EAD">
        <w:rPr>
          <w:rFonts w:asciiTheme="minorHAnsi" w:hAnsiTheme="minorHAnsi" w:cstheme="minorHAnsi"/>
        </w:rPr>
        <w:t xml:space="preserve">.”143 </w:t>
      </w:r>
      <w:r w:rsidRPr="004F0EAD">
        <w:rPr>
          <w:rStyle w:val="StyleUnderline"/>
          <w:rFonts w:asciiTheme="minorHAnsi" w:hAnsiTheme="minorHAnsi" w:cstheme="minorHAnsi"/>
        </w:rPr>
        <w:t xml:space="preserve">Excommunicated from the historical frame,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black (feminine)</w:t>
      </w:r>
      <w:r w:rsidRPr="004F0EAD">
        <w:rPr>
          <w:rStyle w:val="StyleUnderline"/>
          <w:rFonts w:asciiTheme="minorHAnsi" w:hAnsiTheme="minorHAnsi" w:cstheme="minorHAnsi"/>
        </w:rPr>
        <w:t xml:space="preserve"> gives </w:t>
      </w:r>
      <w:r w:rsidRPr="004F0EAD">
        <w:rPr>
          <w:rStyle w:val="Emphasis"/>
          <w:rFonts w:asciiTheme="minorHAnsi" w:hAnsiTheme="minorHAnsi" w:cstheme="minorHAnsi"/>
        </w:rPr>
        <w:t>sanctuary</w:t>
      </w:r>
      <w:r w:rsidRPr="004F0EAD">
        <w:rPr>
          <w:rStyle w:val="StyleUnderline"/>
          <w:rFonts w:asciiTheme="minorHAnsi" w:hAnsiTheme="minorHAnsi" w:cstheme="minorHAnsi"/>
        </w:rPr>
        <w:t xml:space="preserve"> to our </w:t>
      </w:r>
      <w:r w:rsidRPr="004F0EAD">
        <w:rPr>
          <w:rStyle w:val="Emphasis"/>
          <w:rFonts w:asciiTheme="minorHAnsi" w:hAnsiTheme="minorHAnsi" w:cstheme="minorHAnsi"/>
        </w:rPr>
        <w:t>freedom dreams</w:t>
      </w:r>
      <w:r w:rsidRPr="004F0EAD">
        <w:rPr>
          <w:rStyle w:val="StyleUnderline"/>
          <w:rFonts w:asciiTheme="minorHAnsi" w:hAnsiTheme="minorHAnsi" w:cstheme="minorHAnsi"/>
        </w:rPr>
        <w:t>.</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Hers is the </w:t>
      </w:r>
      <w:r w:rsidRPr="004F0EAD">
        <w:rPr>
          <w:rStyle w:val="Emphasis"/>
          <w:rFonts w:asciiTheme="minorHAnsi" w:hAnsiTheme="minorHAnsi" w:cstheme="minorHAnsi"/>
        </w:rPr>
        <w:t>safe harbor</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highlight w:val="cyan"/>
        </w:rPr>
        <w:t>guards black life</w:t>
      </w:r>
      <w:r w:rsidRPr="004F0EAD">
        <w:rPr>
          <w:rStyle w:val="StyleUnderline"/>
          <w:rFonts w:asciiTheme="minorHAnsi" w:hAnsiTheme="minorHAnsi" w:cstheme="minorHAnsi"/>
          <w:highlight w:val="cyan"/>
        </w:rPr>
        <w:t xml:space="preserve"> from </w:t>
      </w:r>
      <w:r w:rsidRPr="004F0EAD">
        <w:rPr>
          <w:rStyle w:val="Emphasis"/>
          <w:rFonts w:asciiTheme="minorHAnsi" w:hAnsiTheme="minorHAnsi" w:cstheme="minorHAnsi"/>
          <w:highlight w:val="cyan"/>
        </w:rPr>
        <w:t>humanism’s thieving reach</w:t>
      </w:r>
      <w:r w:rsidRPr="004F0EAD">
        <w:rPr>
          <w:rFonts w:asciiTheme="minorHAnsi" w:hAnsiTheme="minorHAnsi" w:cstheme="minorHAnsi"/>
        </w:rPr>
        <w:t xml:space="preserve">. </w:t>
      </w:r>
      <w:r w:rsidRPr="004F0EAD">
        <w:rPr>
          <w:rStyle w:val="StyleUnderline"/>
          <w:rFonts w:asciiTheme="minorHAnsi" w:hAnsiTheme="minorHAnsi" w:cstheme="minorHAnsi"/>
        </w:rPr>
        <w:t>And, as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historical evocation of chaos</w:t>
      </w:r>
      <w:r w:rsidRPr="004F0EAD">
        <w:rPr>
          <w:rFonts w:asciiTheme="minorHAnsi" w:hAnsiTheme="minorHAnsi" w:cstheme="minorHAnsi"/>
        </w:rPr>
        <w:t>”144—</w:t>
      </w:r>
      <w:r w:rsidRPr="004F0EAD">
        <w:rPr>
          <w:rStyle w:val="StyleUnderline"/>
          <w:rFonts w:asciiTheme="minorHAnsi" w:hAnsiTheme="minorHAnsi" w:cstheme="minorHAnsi"/>
        </w:rPr>
        <w:t>as</w:t>
      </w:r>
      <w:r w:rsidRPr="004F0EAD">
        <w:rPr>
          <w:rFonts w:asciiTheme="minorHAnsi" w:hAnsiTheme="minorHAnsi" w:cstheme="minorHAnsi"/>
        </w:rPr>
        <w:t xml:space="preserve"> (pace Fanon) </w:t>
      </w:r>
      <w:r w:rsidRPr="004F0EAD">
        <w:rPr>
          <w:rStyle w:val="StyleUnderline"/>
          <w:rFonts w:asciiTheme="minorHAnsi" w:hAnsiTheme="minorHAnsi" w:cstheme="minorHAnsi"/>
        </w:rPr>
        <w:t xml:space="preserve">an </w:t>
      </w:r>
      <w:proofErr w:type="spellStart"/>
      <w:r w:rsidRPr="004F0EAD">
        <w:rPr>
          <w:rStyle w:val="StyleUnderline"/>
          <w:rFonts w:asciiTheme="minorHAnsi" w:hAnsiTheme="minorHAnsi" w:cstheme="minorHAnsi"/>
        </w:rPr>
        <w:t>im</w:t>
      </w:r>
      <w:proofErr w:type="spellEnd"/>
      <w:r w:rsidRPr="004F0EAD">
        <w:rPr>
          <w:rStyle w:val="StyleUnderline"/>
          <w:rFonts w:asciiTheme="minorHAnsi" w:hAnsiTheme="minorHAnsi" w:cstheme="minorHAnsi"/>
        </w:rPr>
        <w:t xml:space="preserve">/ possibility </w:t>
      </w:r>
      <w:r w:rsidRPr="004F0EAD">
        <w:rPr>
          <w:rStyle w:val="Emphasis"/>
          <w:rFonts w:asciiTheme="minorHAnsi" w:hAnsiTheme="minorHAnsi" w:cstheme="minorHAnsi"/>
        </w:rPr>
        <w:t>for</w:t>
      </w:r>
      <w:r w:rsidRPr="004F0EAD">
        <w:rPr>
          <w:rStyle w:val="StyleUnderline"/>
          <w:rFonts w:asciiTheme="minorHAnsi" w:hAnsiTheme="minorHAnsi" w:cstheme="minorHAnsi"/>
        </w:rPr>
        <w:t xml:space="preserve"> time—</w:t>
      </w:r>
      <w:r w:rsidRPr="004F0EAD">
        <w:rPr>
          <w:rStyle w:val="StyleUnderline"/>
          <w:rFonts w:asciiTheme="minorHAnsi" w:hAnsiTheme="minorHAnsi" w:cstheme="minorHAnsi"/>
          <w:highlight w:val="cyan"/>
        </w:rPr>
        <w:t>the black (feminine)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rages</w:t>
      </w:r>
      <w:r w:rsidRPr="004F0EAD">
        <w:rPr>
          <w:rStyle w:val="StyleUnderline"/>
          <w:rFonts w:asciiTheme="minorHAnsi" w:hAnsiTheme="minorHAnsi" w:cstheme="minorHAnsi"/>
        </w:rPr>
        <w:t xml:space="preserve"> against the machine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disarticulate</w:t>
      </w:r>
      <w:r w:rsidRPr="004F0EAD">
        <w:rPr>
          <w:rStyle w:val="StyleUnderline"/>
          <w:rFonts w:asciiTheme="minorHAnsi" w:hAnsiTheme="minorHAnsi" w:cstheme="minorHAnsi"/>
          <w:highlight w:val="cyan"/>
        </w:rPr>
        <w:t xml:space="preserve"> the</w:t>
      </w:r>
      <w:r w:rsidRPr="004F0EAD">
        <w:rPr>
          <w:rFonts w:asciiTheme="minorHAnsi" w:hAnsiTheme="minorHAnsi" w:cstheme="minorHAnsi"/>
        </w:rPr>
        <w:t xml:space="preserve"> “</w:t>
      </w:r>
      <w:r w:rsidRPr="004F0EAD">
        <w:rPr>
          <w:rStyle w:val="Emphasis"/>
          <w:rFonts w:asciiTheme="minorHAnsi" w:hAnsiTheme="minorHAnsi" w:cstheme="minorHAnsi"/>
          <w:highlight w:val="cyan"/>
        </w:rPr>
        <w:t>historical categories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that </w:t>
      </w:r>
      <w:r w:rsidRPr="004F0EAD">
        <w:rPr>
          <w:rStyle w:val="Emphasis"/>
          <w:rFonts w:asciiTheme="minorHAnsi" w:hAnsiTheme="minorHAnsi" w:cstheme="minorHAnsi"/>
          <w:highlight w:val="cyan"/>
        </w:rPr>
        <w:t xml:space="preserve">engender human be(com) </w:t>
      </w:r>
      <w:proofErr w:type="spellStart"/>
      <w:r w:rsidRPr="004F0EAD">
        <w:rPr>
          <w:rStyle w:val="Emphasis"/>
          <w:rFonts w:asciiTheme="minorHAnsi" w:hAnsiTheme="minorHAnsi" w:cstheme="minorHAnsi"/>
          <w:highlight w:val="cyan"/>
        </w:rPr>
        <w:t>ing</w:t>
      </w:r>
      <w:proofErr w:type="spellEnd"/>
      <w:r w:rsidRPr="004F0EAD">
        <w:rPr>
          <w:rStyle w:val="Emphasis"/>
          <w:rFonts w:asciiTheme="minorHAnsi" w:hAnsiTheme="minorHAnsi" w:cstheme="minorHAnsi"/>
        </w:rPr>
        <w:t xml:space="preserve"> in the first place</w:t>
      </w:r>
      <w:r w:rsidRPr="004F0EAD">
        <w:rPr>
          <w:rStyle w:val="StyleUnderline"/>
          <w:rFonts w:asciiTheme="minorHAnsi" w:hAnsiTheme="minorHAnsi" w:cstheme="minorHAnsi"/>
        </w:rPr>
        <w:t>.</w:t>
      </w:r>
    </w:p>
    <w:p w14:paraId="4A4A874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 an exchange with </w:t>
      </w:r>
      <w:proofErr w:type="spellStart"/>
      <w:r w:rsidRPr="004F0EAD">
        <w:rPr>
          <w:rFonts w:asciiTheme="minorHAnsi" w:hAnsiTheme="minorHAnsi" w:cstheme="minorHAnsi"/>
        </w:rPr>
        <w:t>Wilderson</w:t>
      </w:r>
      <w:proofErr w:type="spellEnd"/>
      <w:r w:rsidRPr="004F0EAD">
        <w:rPr>
          <w:rFonts w:asciiTheme="minorHAnsi" w:hAnsiTheme="minorHAnsi" w:cstheme="minorHAnsi"/>
        </w:rPr>
        <w:t xml:space="preserve">, </w:t>
      </w:r>
      <w:r w:rsidRPr="004F0EAD">
        <w:rPr>
          <w:rStyle w:val="StyleUnderline"/>
          <w:rFonts w:asciiTheme="minorHAnsi" w:hAnsiTheme="minorHAnsi" w:cstheme="minorHAnsi"/>
        </w:rPr>
        <w:t>Hartman summons the life and writings of Harriet</w:t>
      </w:r>
      <w:r w:rsidRPr="004F0EAD">
        <w:rPr>
          <w:rFonts w:asciiTheme="minorHAnsi" w:hAnsiTheme="minorHAnsi" w:cstheme="minorHAnsi"/>
        </w:rPr>
        <w:t xml:space="preserve"> A. </w:t>
      </w:r>
      <w:r w:rsidRPr="004F0EAD">
        <w:rPr>
          <w:rStyle w:val="StyleUnderline"/>
          <w:rFonts w:asciiTheme="minorHAnsi" w:hAnsiTheme="minorHAnsi" w:cstheme="minorHAnsi"/>
        </w:rPr>
        <w:t xml:space="preserve">Jacobs to claim the </w:t>
      </w:r>
      <w:r w:rsidRPr="004F0EAD">
        <w:rPr>
          <w:rStyle w:val="Emphasis"/>
          <w:rFonts w:asciiTheme="minorHAnsi" w:hAnsiTheme="minorHAnsi" w:cstheme="minorHAnsi"/>
          <w:sz w:val="24"/>
          <w:szCs w:val="24"/>
        </w:rPr>
        <w:t>non-negotiable centrality</w:t>
      </w:r>
      <w:r w:rsidRPr="004F0EAD">
        <w:rPr>
          <w:rStyle w:val="StyleUnderline"/>
          <w:rFonts w:asciiTheme="minorHAnsi" w:hAnsiTheme="minorHAnsi" w:cstheme="minorHAnsi"/>
          <w:sz w:val="24"/>
          <w:szCs w:val="24"/>
        </w:rPr>
        <w:t xml:space="preserve"> </w:t>
      </w:r>
      <w:r w:rsidRPr="004F0EAD">
        <w:rPr>
          <w:rStyle w:val="StyleUnderline"/>
          <w:rFonts w:asciiTheme="minorHAnsi" w:hAnsiTheme="minorHAnsi" w:cstheme="minorHAnsi"/>
        </w:rPr>
        <w:t>of the black feminine</w:t>
      </w:r>
      <w:r w:rsidRPr="004F0EAD">
        <w:rPr>
          <w:rFonts w:asciiTheme="minorHAnsi" w:hAnsiTheme="minorHAnsi" w:cstheme="minorHAnsi"/>
        </w:rPr>
        <w:t xml:space="preserve"> as “the space of death, </w:t>
      </w:r>
      <w:r w:rsidRPr="004F0EAD">
        <w:rPr>
          <w:rStyle w:val="StyleUnderline"/>
          <w:rFonts w:asciiTheme="minorHAnsi" w:hAnsiTheme="minorHAnsi" w:cstheme="minorHAnsi"/>
        </w:rPr>
        <w:t xml:space="preserve">where </w:t>
      </w:r>
      <w:r w:rsidRPr="004F0EAD">
        <w:rPr>
          <w:rStyle w:val="Emphasis"/>
          <w:rFonts w:asciiTheme="minorHAnsi" w:hAnsiTheme="minorHAnsi" w:cstheme="minorHAnsi"/>
        </w:rPr>
        <w:t>negation</w:t>
      </w:r>
      <w:r w:rsidRPr="004F0EAD">
        <w:rPr>
          <w:rStyle w:val="StyleUnderline"/>
          <w:rFonts w:asciiTheme="minorHAnsi" w:hAnsiTheme="minorHAnsi" w:cstheme="minorHAnsi"/>
        </w:rPr>
        <w:t xml:space="preserve"> is the captive’s </w:t>
      </w:r>
      <w:r w:rsidRPr="004F0EAD">
        <w:rPr>
          <w:rStyle w:val="Emphasis"/>
          <w:rFonts w:asciiTheme="minorHAnsi" w:hAnsiTheme="minorHAnsi" w:cstheme="minorHAnsi"/>
        </w:rPr>
        <w:t>central possibility for action</w:t>
      </w:r>
      <w:r w:rsidRPr="004F0EAD">
        <w:rPr>
          <w:rFonts w:asciiTheme="minorHAnsi" w:hAnsiTheme="minorHAnsi" w:cstheme="minorHAnsi"/>
        </w:rPr>
        <w:t xml:space="preserve">.”145 </w:t>
      </w:r>
      <w:r w:rsidRPr="004F0EAD">
        <w:rPr>
          <w:rStyle w:val="StyleUnderline"/>
          <w:rFonts w:asciiTheme="minorHAnsi" w:hAnsiTheme="minorHAnsi" w:cstheme="minorHAnsi"/>
          <w:highlight w:val="cyan"/>
        </w:rPr>
        <w:t>Black femininity</w:t>
      </w:r>
      <w:r w:rsidRPr="004F0EAD">
        <w:rPr>
          <w:rFonts w:asciiTheme="minorHAnsi" w:hAnsiTheme="minorHAnsi" w:cstheme="minorHAnsi"/>
        </w:rPr>
        <w:t xml:space="preserve"> as a “content [that] exceeds […] expression”146—recall that the black (feminine) “[presents as] a virtual blank” and has no shape or meaning—</w:t>
      </w:r>
      <w:r w:rsidRPr="004F0EAD">
        <w:rPr>
          <w:rStyle w:val="StyleUnderline"/>
          <w:rFonts w:asciiTheme="minorHAnsi" w:hAnsiTheme="minorHAnsi" w:cstheme="minorHAnsi"/>
          <w:highlight w:val="cyan"/>
        </w:rPr>
        <w:t xml:space="preserve">models the </w:t>
      </w:r>
      <w:r w:rsidRPr="004F0EAD">
        <w:rPr>
          <w:rStyle w:val="Emphasis"/>
          <w:rFonts w:asciiTheme="minorHAnsi" w:hAnsiTheme="minorHAnsi" w:cstheme="minorHAnsi"/>
          <w:highlight w:val="cyan"/>
        </w:rPr>
        <w:t>social life of social death</w:t>
      </w:r>
      <w:r w:rsidRPr="004F0EAD">
        <w:rPr>
          <w:rStyle w:val="StyleUnderline"/>
          <w:rFonts w:asciiTheme="minorHAnsi" w:hAnsiTheme="minorHAnsi" w:cstheme="minorHAnsi"/>
          <w:highlight w:val="cyan"/>
        </w:rPr>
        <w:t xml:space="preserve"> and is the </w:t>
      </w:r>
      <w:r w:rsidRPr="004F0EAD">
        <w:rPr>
          <w:rStyle w:val="Emphasis"/>
          <w:rFonts w:asciiTheme="minorHAnsi" w:hAnsiTheme="minorHAnsi" w:cstheme="minorHAnsi"/>
          <w:highlight w:val="cyan"/>
        </w:rPr>
        <w:t>harbinger of an occult Otherwise</w:t>
      </w:r>
      <w:r w:rsidRPr="004F0EAD">
        <w:rPr>
          <w:rFonts w:asciiTheme="minorHAnsi" w:hAnsiTheme="minorHAnsi" w:cstheme="minorHAnsi"/>
        </w:rPr>
        <w:t xml:space="preserve">. That is to say, the black (feminine) is pregnant/impregnable with possibilities for a non-Historical becoming. </w:t>
      </w:r>
      <w:r w:rsidRPr="004F0EAD">
        <w:rPr>
          <w:rStyle w:val="StyleUnderline"/>
          <w:rFonts w:asciiTheme="minorHAnsi" w:hAnsiTheme="minorHAnsi" w:cstheme="minorHAnsi"/>
          <w:highlight w:val="cyan"/>
        </w:rPr>
        <w:t xml:space="preserve">She </w:t>
      </w:r>
      <w:r w:rsidRPr="004F0EAD">
        <w:rPr>
          <w:rStyle w:val="Emphasis"/>
          <w:rFonts w:asciiTheme="minorHAnsi" w:hAnsiTheme="minorHAnsi" w:cstheme="minorHAnsi"/>
          <w:highlight w:val="cyan"/>
        </w:rPr>
        <w:t>disarticulates the spatialization of time</w:t>
      </w:r>
      <w:r w:rsidRPr="004F0EAD">
        <w:rPr>
          <w:rStyle w:val="StyleUnderline"/>
          <w:rFonts w:asciiTheme="minorHAnsi" w:hAnsiTheme="minorHAnsi" w:cstheme="minorHAnsi"/>
        </w:rPr>
        <w:t xml:space="preserve"> qua the racialization of time to “[</w:t>
      </w:r>
      <w:r w:rsidRPr="004F0EAD">
        <w:rPr>
          <w:rStyle w:val="Emphasis"/>
          <w:rFonts w:asciiTheme="minorHAnsi" w:hAnsiTheme="minorHAnsi" w:cstheme="minorHAnsi"/>
        </w:rPr>
        <w:t>interrupt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habitual formation</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bodies</w:t>
      </w:r>
      <w:r w:rsidRPr="004F0EAD">
        <w:rPr>
          <w:rStyle w:val="StyleUnderline"/>
          <w:rFonts w:asciiTheme="minorHAnsi" w:hAnsiTheme="minorHAnsi" w:cstheme="minorHAnsi"/>
        </w:rPr>
        <w:t>;”</w:t>
      </w:r>
      <w:r w:rsidRPr="004F0EAD">
        <w:rPr>
          <w:rFonts w:asciiTheme="minorHAnsi" w:hAnsiTheme="minorHAnsi" w:cstheme="minorHAnsi"/>
        </w:rPr>
        <w:t xml:space="preserve">147 </w:t>
      </w:r>
      <w:r w:rsidRPr="004F0EAD">
        <w:rPr>
          <w:rStyle w:val="StyleUnderline"/>
          <w:rFonts w:asciiTheme="minorHAnsi" w:hAnsiTheme="minorHAnsi" w:cstheme="minorHAnsi"/>
        </w:rPr>
        <w:t>her #</w:t>
      </w:r>
      <w:r w:rsidRPr="004F0EAD">
        <w:rPr>
          <w:rStyle w:val="StyleUnderline"/>
          <w:rFonts w:asciiTheme="minorHAnsi" w:hAnsiTheme="minorHAnsi" w:cstheme="minorHAnsi"/>
          <w:highlight w:val="cyan"/>
        </w:rPr>
        <w:t xml:space="preserve">blackgirlmagic indexes </w:t>
      </w:r>
      <w:r w:rsidRPr="004F0EAD">
        <w:rPr>
          <w:rStyle w:val="Emphasis"/>
          <w:rFonts w:asciiTheme="minorHAnsi" w:hAnsiTheme="minorHAnsi" w:cstheme="minorHAnsi"/>
          <w:highlight w:val="cyan"/>
        </w:rPr>
        <w:t>an/Other time</w:t>
      </w:r>
      <w:r w:rsidRPr="004F0EAD">
        <w:rPr>
          <w:rFonts w:asciiTheme="minorHAnsi" w:hAnsiTheme="minorHAnsi" w:cstheme="minorHAnsi"/>
        </w:rPr>
        <w:t>—a gestational time—</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induce “chaos”</w:t>
      </w:r>
      <w:r w:rsidRPr="004F0EAD">
        <w:rPr>
          <w:rStyle w:val="StyleUnderline"/>
          <w:rFonts w:asciiTheme="minorHAnsi" w:hAnsiTheme="minorHAnsi" w:cstheme="minorHAnsi"/>
          <w:highlight w:val="cyan"/>
        </w:rPr>
        <w:t xml:space="preserve"> for the </w:t>
      </w:r>
      <w:r w:rsidRPr="004F0EAD">
        <w:rPr>
          <w:rStyle w:val="Emphasis"/>
          <w:rFonts w:asciiTheme="minorHAnsi" w:hAnsiTheme="minorHAnsi" w:cstheme="minorHAnsi"/>
          <w:highlight w:val="cyan"/>
        </w:rPr>
        <w:t>record</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record-keeper alike</w:t>
      </w:r>
      <w:r w:rsidRPr="004F0EAD">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4F0EAD">
        <w:rPr>
          <w:rStyle w:val="StyleUnderline"/>
          <w:rFonts w:asciiTheme="minorHAnsi" w:hAnsiTheme="minorHAnsi" w:cstheme="minorHAnsi"/>
          <w:highlight w:val="cyan"/>
        </w:rPr>
        <w:t>the black feminine</w:t>
      </w:r>
      <w:r w:rsidRPr="004F0EAD">
        <w:rPr>
          <w:rFonts w:asciiTheme="minorHAnsi" w:hAnsiTheme="minorHAnsi" w:cstheme="minorHAnsi"/>
        </w:rPr>
        <w:t xml:space="preserve">-cum-maternal </w:t>
      </w:r>
      <w:r w:rsidRPr="004F0EAD">
        <w:rPr>
          <w:rStyle w:val="Emphasis"/>
          <w:rFonts w:asciiTheme="minorHAnsi" w:hAnsiTheme="minorHAnsi" w:cstheme="minorHAnsi"/>
          <w:highlight w:val="cyan"/>
        </w:rPr>
        <w:t>engenders another space for living</w:t>
      </w:r>
      <w:r w:rsidRPr="004F0EAD">
        <w:rPr>
          <w:rStyle w:val="StyleUnderline"/>
          <w:rFonts w:asciiTheme="minorHAnsi" w:hAnsiTheme="minorHAnsi" w:cstheme="minorHAnsi"/>
          <w:highlight w:val="cyan"/>
        </w:rPr>
        <w:t xml:space="preserve">, not </w:t>
      </w:r>
      <w:r w:rsidRPr="004F0EAD">
        <w:rPr>
          <w:rStyle w:val="Emphasis"/>
          <w:rFonts w:asciiTheme="minorHAnsi" w:hAnsiTheme="minorHAnsi" w:cstheme="minorHAnsi"/>
          <w:highlight w:val="cyan"/>
        </w:rPr>
        <w:t>in-time</w:t>
      </w:r>
      <w:r w:rsidRPr="004F0EAD">
        <w:rPr>
          <w:rStyle w:val="StyleUnderline"/>
          <w:rFonts w:asciiTheme="minorHAnsi" w:hAnsiTheme="minorHAnsi" w:cstheme="minorHAnsi"/>
          <w:highlight w:val="cyan"/>
        </w:rPr>
        <w:t xml:space="preserve"> but </w:t>
      </w:r>
      <w:r w:rsidRPr="004F0EAD">
        <w:rPr>
          <w:rStyle w:val="Emphasis"/>
          <w:rFonts w:asciiTheme="minorHAnsi" w:hAnsiTheme="minorHAnsi" w:cstheme="minorHAnsi"/>
          <w:highlight w:val="cyan"/>
        </w:rPr>
        <w:t>divested from time</w:t>
      </w:r>
      <w:r w:rsidRPr="004F0EAD">
        <w:rPr>
          <w:rStyle w:val="StyleUnderline"/>
          <w:rFonts w:asciiTheme="minorHAnsi" w:hAnsiTheme="minorHAnsi" w:cstheme="minorHAnsi"/>
        </w:rPr>
        <w:t xml:space="preserve"> as the marker of </w:t>
      </w:r>
      <w:r w:rsidRPr="004F0EAD">
        <w:rPr>
          <w:rStyle w:val="Emphasis"/>
          <w:rFonts w:asciiTheme="minorHAnsi" w:hAnsiTheme="minorHAnsi" w:cstheme="minorHAnsi"/>
        </w:rPr>
        <w:t>forward-movement</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teleological development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Hers is </w:t>
      </w:r>
      <w:r w:rsidRPr="004F0EAD">
        <w:rPr>
          <w:rStyle w:val="Emphasis"/>
          <w:rFonts w:asciiTheme="minorHAnsi" w:hAnsiTheme="minorHAnsi" w:cstheme="minorHAnsi"/>
          <w:highlight w:val="cyan"/>
        </w:rPr>
        <w:t>not</w:t>
      </w:r>
      <w:r w:rsidRPr="004F0EAD">
        <w:rPr>
          <w:rStyle w:val="StyleUnderline"/>
          <w:rFonts w:asciiTheme="minorHAnsi" w:hAnsiTheme="minorHAnsi" w:cstheme="minorHAnsi"/>
        </w:rPr>
        <w:t xml:space="preserve"> the time of History (i.e., </w:t>
      </w:r>
      <w:r w:rsidRPr="004F0EAD">
        <w:rPr>
          <w:rStyle w:val="Emphasis"/>
          <w:rFonts w:asciiTheme="minorHAnsi" w:hAnsiTheme="minorHAnsi" w:cstheme="minorHAnsi"/>
          <w:highlight w:val="cyan"/>
        </w:rPr>
        <w:t xml:space="preserve">Man’s </w:t>
      </w:r>
      <w:proofErr w:type="spellStart"/>
      <w:r w:rsidRPr="004F0EAD">
        <w:rPr>
          <w:rStyle w:val="Emphasis"/>
          <w:rFonts w:asciiTheme="minorHAnsi" w:hAnsiTheme="minorHAnsi" w:cstheme="minorHAnsi"/>
          <w:highlight w:val="cyan"/>
        </w:rPr>
        <w:t>chronopolitical</w:t>
      </w:r>
      <w:proofErr w:type="spellEnd"/>
      <w:r w:rsidRPr="004F0EAD">
        <w:rPr>
          <w:rStyle w:val="Emphasis"/>
          <w:rFonts w:asciiTheme="minorHAnsi" w:hAnsiTheme="minorHAnsi" w:cstheme="minorHAnsi"/>
          <w:highlight w:val="cyan"/>
        </w:rPr>
        <w:t xml:space="preserve"> order</w:t>
      </w:r>
      <w:r w:rsidRPr="004F0EAD">
        <w:rPr>
          <w:rStyle w:val="StyleUnderline"/>
          <w:rFonts w:asciiTheme="minorHAnsi" w:hAnsiTheme="minorHAnsi" w:cstheme="minorHAnsi"/>
        </w:rPr>
        <w:t>),</w:t>
      </w:r>
      <w:r w:rsidRPr="004F0EAD">
        <w:rPr>
          <w:rFonts w:asciiTheme="minorHAnsi" w:hAnsiTheme="minorHAnsi" w:cstheme="minorHAnsi"/>
        </w:rPr>
        <w:t xml:space="preserve"> which Walter Benjamin describes as a “homogenous, empty time”149 </w:t>
      </w:r>
      <w:r w:rsidRPr="004F0EAD">
        <w:rPr>
          <w:rStyle w:val="StyleUnderline"/>
          <w:rFonts w:asciiTheme="minorHAnsi" w:hAnsiTheme="minorHAnsi" w:cstheme="minorHAnsi"/>
          <w:highlight w:val="cyan"/>
        </w:rPr>
        <w:t>that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dialectically (re)</w:t>
      </w:r>
      <w:r w:rsidRPr="004F0EAD">
        <w:rPr>
          <w:rStyle w:val="Emphasis"/>
          <w:rFonts w:asciiTheme="minorHAnsi" w:hAnsiTheme="minorHAnsi" w:cstheme="minorHAnsi"/>
          <w:highlight w:val="cyan"/>
        </w:rPr>
        <w:t>produces</w:t>
      </w:r>
      <w:r w:rsidRPr="004F0EAD">
        <w:rPr>
          <w:rFonts w:asciiTheme="minorHAnsi" w:hAnsiTheme="minorHAnsi" w:cstheme="minorHAnsi"/>
        </w:rPr>
        <w:t xml:space="preserve"> “the ‘time of the now’”150 in/as the time of tomorrow—of </w:t>
      </w:r>
      <w:r w:rsidRPr="004F0EAD">
        <w:rPr>
          <w:rStyle w:val="Emphasis"/>
          <w:rFonts w:asciiTheme="minorHAnsi" w:hAnsiTheme="minorHAnsi" w:cstheme="minorHAnsi"/>
        </w:rPr>
        <w:t>futurity</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or </w:t>
      </w:r>
      <w:r w:rsidRPr="004F0EAD">
        <w:rPr>
          <w:rStyle w:val="Emphasis"/>
          <w:rFonts w:asciiTheme="minorHAnsi" w:hAnsiTheme="minorHAnsi" w:cstheme="minorHAnsi"/>
          <w:highlight w:val="cyan"/>
        </w:rPr>
        <w:t>humanism</w:t>
      </w:r>
      <w:r w:rsidRPr="004F0EAD">
        <w:rPr>
          <w:rFonts w:asciiTheme="minorHAnsi" w:hAnsiTheme="minorHAnsi" w:cstheme="minorHAnsi"/>
        </w:rPr>
        <w:t xml:space="preserve">. Rather, </w:t>
      </w:r>
      <w:r w:rsidRPr="004F0EAD">
        <w:rPr>
          <w:rStyle w:val="StyleUnderline"/>
          <w:rFonts w:asciiTheme="minorHAnsi" w:hAnsiTheme="minorHAnsi" w:cstheme="minorHAnsi"/>
          <w:highlight w:val="cyan"/>
        </w:rPr>
        <w:t>hers is</w:t>
      </w:r>
      <w:r w:rsidRPr="004F0EAD">
        <w:rPr>
          <w:rStyle w:val="StyleUnderline"/>
          <w:rFonts w:asciiTheme="minorHAnsi" w:hAnsiTheme="minorHAnsi" w:cstheme="minorHAnsi"/>
        </w:rPr>
        <w:t xml:space="preserve"> a</w:t>
      </w:r>
      <w:r w:rsidRPr="004F0EAD">
        <w:rPr>
          <w:rFonts w:asciiTheme="minorHAnsi" w:hAnsiTheme="minorHAnsi" w:cstheme="minorHAnsi"/>
        </w:rPr>
        <w:t xml:space="preserve">n embryonic and </w:t>
      </w:r>
      <w:r w:rsidRPr="004F0EAD">
        <w:rPr>
          <w:rStyle w:val="StyleUnderline"/>
          <w:rFonts w:asciiTheme="minorHAnsi" w:hAnsiTheme="minorHAnsi" w:cstheme="minorHAnsi"/>
        </w:rPr>
        <w:t>gestational time, which</w:t>
      </w:r>
      <w:r w:rsidRPr="004F0EAD">
        <w:rPr>
          <w:rFonts w:asciiTheme="minorHAnsi" w:hAnsiTheme="minorHAnsi" w:cstheme="minorHAnsi"/>
        </w:rPr>
        <w:t xml:space="preserve"> like the slow and stalled time of captivity qua the oceanic </w:t>
      </w:r>
      <w:r w:rsidRPr="004F0EAD">
        <w:rPr>
          <w:rStyle w:val="StyleUnderline"/>
          <w:rFonts w:asciiTheme="minorHAnsi" w:hAnsiTheme="minorHAnsi" w:cstheme="minorHAnsi"/>
        </w:rPr>
        <w:t xml:space="preserve">is the </w:t>
      </w:r>
      <w:r w:rsidRPr="004F0EAD">
        <w:rPr>
          <w:rStyle w:val="Emphasis"/>
          <w:rFonts w:asciiTheme="minorHAnsi" w:hAnsiTheme="minorHAnsi" w:cstheme="minorHAnsi"/>
          <w:highlight w:val="cyan"/>
        </w:rPr>
        <w:t>insurgent</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occult time</w:t>
      </w:r>
      <w:r w:rsidRPr="004F0EAD">
        <w:rPr>
          <w:rStyle w:val="StyleUnderline"/>
          <w:rFonts w:asciiTheme="minorHAnsi" w:hAnsiTheme="minorHAnsi" w:cstheme="minorHAnsi"/>
        </w:rPr>
        <w:t xml:space="preserve"> of waiting</w:t>
      </w:r>
      <w:r w:rsidRPr="004F0EAD">
        <w:rPr>
          <w:rFonts w:asciiTheme="minorHAnsi" w:hAnsiTheme="minorHAnsi" w:cstheme="minorHAnsi"/>
        </w:rPr>
        <w:t xml:space="preserve">/wading </w:t>
      </w:r>
      <w:r w:rsidRPr="004F0EAD">
        <w:rPr>
          <w:rStyle w:val="StyleUnderline"/>
          <w:rFonts w:asciiTheme="minorHAnsi" w:hAnsiTheme="minorHAnsi" w:cstheme="minorHAnsi"/>
        </w:rPr>
        <w:t>and wanting</w:t>
      </w:r>
      <w:r w:rsidRPr="004F0EAD">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2833D601"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Taking inspiration from Spillers’ exhortation in “Mama’s Baby, Papa’s Maybe” (1987) </w:t>
      </w:r>
      <w:r w:rsidRPr="004F0EAD">
        <w:rPr>
          <w:rStyle w:val="StyleUnderline"/>
          <w:rFonts w:asciiTheme="minorHAnsi" w:hAnsiTheme="minorHAnsi" w:cstheme="minorHAnsi"/>
          <w:highlight w:val="cyan"/>
        </w:rPr>
        <w:t>to “make a place for” the black (feminine)</w:t>
      </w:r>
      <w:r w:rsidRPr="004F0EAD">
        <w:rPr>
          <w:rStyle w:val="StyleUnderline"/>
          <w:rFonts w:asciiTheme="minorHAnsi" w:hAnsiTheme="minorHAnsi" w:cstheme="minorHAnsi"/>
        </w:rPr>
        <w:t xml:space="preserve"> as</w:t>
      </w:r>
      <w:r w:rsidRPr="004F0EAD">
        <w:rPr>
          <w:rFonts w:asciiTheme="minorHAnsi" w:hAnsiTheme="minorHAnsi" w:cstheme="minorHAnsi"/>
        </w:rPr>
        <w:t xml:space="preserve"> a “[non-Historical] social subject,” </w:t>
      </w:r>
      <w:r w:rsidRPr="004F0EAD">
        <w:rPr>
          <w:rStyle w:val="Emphasis"/>
          <w:rFonts w:asciiTheme="minorHAnsi" w:hAnsiTheme="minorHAnsi" w:cstheme="minorHAnsi"/>
          <w:highlight w:val="cyan"/>
        </w:rPr>
        <w:t>not</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make room for her</w:t>
      </w:r>
      <w:r w:rsidRPr="004F0EAD">
        <w:rPr>
          <w:rStyle w:val="StyleUnderline"/>
          <w:rFonts w:asciiTheme="minorHAnsi" w:hAnsiTheme="minorHAnsi" w:cstheme="minorHAnsi"/>
          <w:highlight w:val="cyan"/>
        </w:rPr>
        <w:t xml:space="preserve"> in</w:t>
      </w:r>
      <w:r w:rsidRPr="004F0EAD">
        <w:rPr>
          <w:rFonts w:asciiTheme="minorHAnsi" w:hAnsiTheme="minorHAnsi" w:cstheme="minorHAnsi"/>
        </w:rPr>
        <w:t xml:space="preserve"> “the ranks of gendered femaleness”—in </w:t>
      </w:r>
      <w:r w:rsidRPr="004F0EAD">
        <w:rPr>
          <w:rStyle w:val="Emphasis"/>
          <w:rFonts w:asciiTheme="minorHAnsi" w:hAnsiTheme="minorHAnsi" w:cstheme="minorHAnsi"/>
          <w:highlight w:val="cyan"/>
        </w:rPr>
        <w:t>humanism’s liberal folds</w:t>
      </w:r>
      <w:r w:rsidRPr="004F0EAD">
        <w:rPr>
          <w:rFonts w:asciiTheme="minorHAnsi" w:hAnsiTheme="minorHAnsi" w:cstheme="minorHAnsi"/>
        </w:rPr>
        <w:t>—</w:t>
      </w:r>
      <w:r w:rsidRPr="004F0EAD">
        <w:rPr>
          <w:rStyle w:val="StyleUnderline"/>
          <w:rFonts w:asciiTheme="minorHAnsi" w:hAnsiTheme="minorHAnsi" w:cstheme="minorHAnsi"/>
          <w:highlight w:val="cyan"/>
        </w:rPr>
        <w:t xml:space="preserve">but to </w:t>
      </w:r>
      <w:r w:rsidRPr="004F0EAD">
        <w:rPr>
          <w:rStyle w:val="Emphasis"/>
          <w:rFonts w:asciiTheme="minorHAnsi" w:hAnsiTheme="minorHAnsi" w:cstheme="minorHAnsi"/>
          <w:sz w:val="24"/>
          <w:szCs w:val="24"/>
          <w:highlight w:val="cyan"/>
        </w:rPr>
        <w:t>claim her “insurgent ground,”</w:t>
      </w:r>
      <w:r w:rsidRPr="004F0EAD">
        <w:rPr>
          <w:rFonts w:asciiTheme="minorHAnsi" w:hAnsiTheme="minorHAnsi" w:cstheme="minorHAnsi"/>
        </w:rPr>
        <w:t xml:space="preserve">153 </w:t>
      </w:r>
      <w:r w:rsidRPr="004F0EAD">
        <w:rPr>
          <w:rStyle w:val="StyleUnderline"/>
          <w:rFonts w:asciiTheme="minorHAnsi" w:hAnsiTheme="minorHAnsi" w:cstheme="minorHAnsi"/>
        </w:rPr>
        <w:t xml:space="preserve">which Menzel describes </w:t>
      </w:r>
      <w:r w:rsidRPr="004F0EAD">
        <w:rPr>
          <w:rStyle w:val="StyleUnderline"/>
          <w:rFonts w:asciiTheme="minorHAnsi" w:hAnsiTheme="minorHAnsi" w:cstheme="minorHAnsi"/>
          <w:highlight w:val="cyan"/>
        </w:rPr>
        <w:t xml:space="preserve">as </w:t>
      </w:r>
      <w:r w:rsidRPr="004F0EAD">
        <w:rPr>
          <w:rStyle w:val="Emphasis"/>
          <w:rFonts w:asciiTheme="minorHAnsi" w:hAnsiTheme="minorHAnsi" w:cstheme="minorHAnsi"/>
          <w:highlight w:val="cyan"/>
        </w:rPr>
        <w:t>Spillers’ call</w:t>
      </w:r>
      <w:r w:rsidRPr="004F0EAD">
        <w:rPr>
          <w:rStyle w:val="StyleUnderline"/>
          <w:rFonts w:asciiTheme="minorHAnsi" w:hAnsiTheme="minorHAnsi" w:cstheme="minorHAnsi"/>
        </w:rPr>
        <w:t xml:space="preserve"> for </w:t>
      </w:r>
      <w:r w:rsidRPr="004F0EAD">
        <w:rPr>
          <w:rStyle w:val="StyleUnderline"/>
          <w:rFonts w:asciiTheme="minorHAnsi" w:hAnsiTheme="minorHAnsi" w:cstheme="minorHAnsi"/>
          <w:highlight w:val="cyan"/>
        </w:rPr>
        <w:t>a</w:t>
      </w:r>
      <w:r w:rsidRPr="004F0EAD">
        <w:rPr>
          <w:rStyle w:val="StyleUnderline"/>
          <w:rFonts w:asciiTheme="minorHAnsi" w:hAnsiTheme="minorHAnsi" w:cstheme="minorHAnsi"/>
        </w:rPr>
        <w:t xml:space="preserve"> “maternal </w:t>
      </w:r>
      <w:r w:rsidRPr="004F0EAD">
        <w:rPr>
          <w:rStyle w:val="Emphasis"/>
          <w:rFonts w:asciiTheme="minorHAnsi" w:hAnsiTheme="minorHAnsi" w:cstheme="minorHAnsi"/>
          <w:highlight w:val="cyan"/>
        </w:rPr>
        <w:t>temporality</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continuous upheaval</w:t>
      </w:r>
      <w:r w:rsidRPr="004F0EAD">
        <w:rPr>
          <w:rStyle w:val="StyleUnderline"/>
          <w:rFonts w:asciiTheme="minorHAnsi" w:hAnsiTheme="minorHAnsi" w:cstheme="minorHAnsi"/>
        </w:rPr>
        <w:t>,”</w:t>
      </w:r>
      <w:r w:rsidRPr="004F0EAD">
        <w:rPr>
          <w:rFonts w:asciiTheme="minorHAnsi" w:hAnsiTheme="minorHAnsi" w:cstheme="minorHAnsi"/>
        </w:rPr>
        <w:t xml:space="preserve">154 I submit, in closing, that the black feminine qua maternal, as </w:t>
      </w:r>
      <w:proofErr w:type="spellStart"/>
      <w:r w:rsidRPr="004F0EAD">
        <w:rPr>
          <w:rFonts w:asciiTheme="minorHAnsi" w:hAnsiTheme="minorHAnsi" w:cstheme="minorHAnsi"/>
        </w:rPr>
        <w:t>Rizvana</w:t>
      </w:r>
      <w:proofErr w:type="spellEnd"/>
      <w:r w:rsidRPr="004F0EAD">
        <w:rPr>
          <w:rFonts w:asciiTheme="minorHAnsi" w:hAnsiTheme="minorHAnsi" w:cstheme="minorHAnsi"/>
        </w:rPr>
        <w:t xml:space="preserve"> Bradley describes her, a “(w)holeness”155 that, as Toni Morrison memorably insists, “consistently [defies] classification,”156 is at once void (i.e., socially dead) and pregnant (i.e., with social life). </w:t>
      </w:r>
      <w:r w:rsidRPr="004F0EAD">
        <w:rPr>
          <w:rStyle w:val="StyleUnderline"/>
          <w:rFonts w:asciiTheme="minorHAnsi" w:hAnsiTheme="minorHAnsi" w:cstheme="minorHAnsi"/>
          <w:highlight w:val="cyan"/>
        </w:rPr>
        <w:t xml:space="preserve">She </w:t>
      </w:r>
      <w:r w:rsidRPr="004F0EAD">
        <w:rPr>
          <w:rStyle w:val="Emphasis"/>
          <w:rFonts w:asciiTheme="minorHAnsi" w:hAnsiTheme="minorHAnsi" w:cstheme="minorHAnsi"/>
          <w:highlight w:val="cyan"/>
        </w:rPr>
        <w:t>summons the revolution</w:t>
      </w:r>
      <w:r w:rsidRPr="004F0EAD">
        <w:rPr>
          <w:rStyle w:val="StyleUnderline"/>
          <w:rFonts w:asciiTheme="minorHAnsi" w:hAnsiTheme="minorHAnsi" w:cstheme="minorHAnsi"/>
          <w:highlight w:val="cyan"/>
        </w:rPr>
        <w:t xml:space="preserve"> that we</w:t>
      </w:r>
      <w:r w:rsidRPr="004F0EAD">
        <w:rPr>
          <w:rFonts w:asciiTheme="minorHAnsi" w:hAnsiTheme="minorHAnsi" w:cstheme="minorHAnsi"/>
        </w:rPr>
        <w:t>—all of us, black and nonblack persons (of color) alike—</w:t>
      </w:r>
      <w:r w:rsidRPr="004F0EAD">
        <w:rPr>
          <w:rStyle w:val="StyleUnderline"/>
          <w:rFonts w:asciiTheme="minorHAnsi" w:hAnsiTheme="minorHAnsi" w:cstheme="minorHAnsi"/>
          <w:highlight w:val="cyan"/>
        </w:rPr>
        <w:t>seek</w:t>
      </w:r>
      <w:r w:rsidRPr="004F0EAD">
        <w:rPr>
          <w:rStyle w:val="StyleUnderline"/>
          <w:rFonts w:asciiTheme="minorHAnsi" w:hAnsiTheme="minorHAnsi" w:cstheme="minorHAnsi"/>
        </w:rPr>
        <w:t xml:space="preserve">, not (just) as a </w:t>
      </w:r>
      <w:r w:rsidRPr="004F0EAD">
        <w:rPr>
          <w:rStyle w:val="Emphasis"/>
          <w:rFonts w:asciiTheme="minorHAnsi" w:hAnsiTheme="minorHAnsi" w:cstheme="minorHAnsi"/>
        </w:rPr>
        <w:t>salve</w:t>
      </w:r>
      <w:r w:rsidRPr="004F0EAD">
        <w:rPr>
          <w:rStyle w:val="StyleUnderline"/>
          <w:rFonts w:asciiTheme="minorHAnsi" w:hAnsiTheme="minorHAnsi" w:cstheme="minorHAnsi"/>
        </w:rPr>
        <w:t xml:space="preserve"> for Trump’s violence but </w:t>
      </w:r>
      <w:r w:rsidRPr="004F0EAD">
        <w:rPr>
          <w:rStyle w:val="StyleUnderline"/>
          <w:rFonts w:asciiTheme="minorHAnsi" w:hAnsiTheme="minorHAnsi" w:cstheme="minorHAnsi"/>
          <w:highlight w:val="cyan"/>
        </w:rPr>
        <w:t xml:space="preserve">as the </w:t>
      </w:r>
      <w:r w:rsidRPr="004F0EAD">
        <w:rPr>
          <w:rStyle w:val="Emphasis"/>
          <w:rFonts w:asciiTheme="minorHAnsi" w:hAnsiTheme="minorHAnsi" w:cstheme="minorHAnsi"/>
          <w:highlight w:val="cyan"/>
        </w:rPr>
        <w:t>escape hatch</w:t>
      </w:r>
      <w:r w:rsidRPr="004F0EAD">
        <w:rPr>
          <w:rStyle w:val="StyleUnderline"/>
          <w:rFonts w:asciiTheme="minorHAnsi" w:hAnsiTheme="minorHAnsi" w:cstheme="minorHAnsi"/>
        </w:rPr>
        <w:t xml:space="preserve"> we can use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flee</w:t>
      </w:r>
      <w:r w:rsidRPr="004F0EAD">
        <w:rPr>
          <w:rStyle w:val="StyleUnderline"/>
          <w:rFonts w:asciiTheme="minorHAnsi" w:hAnsiTheme="minorHAnsi" w:cstheme="minorHAnsi"/>
        </w:rPr>
        <w:t xml:space="preserve"> the</w:t>
      </w:r>
      <w:r w:rsidRPr="004F0EAD">
        <w:rPr>
          <w:rFonts w:asciiTheme="minorHAnsi" w:hAnsiTheme="minorHAnsi" w:cstheme="minorHAnsi"/>
        </w:rPr>
        <w:t xml:space="preserve"> White/</w:t>
      </w:r>
      <w:r w:rsidRPr="004F0EAD">
        <w:rPr>
          <w:rStyle w:val="Emphasis"/>
          <w:rFonts w:asciiTheme="minorHAnsi" w:hAnsiTheme="minorHAnsi" w:cstheme="minorHAnsi"/>
        </w:rPr>
        <w:t>Master’s house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violence of liberal humanism</w:t>
      </w:r>
      <w:r w:rsidRPr="004F0EAD">
        <w:rPr>
          <w:rStyle w:val="StyleUnderline"/>
          <w:rFonts w:asciiTheme="minorHAnsi" w:hAnsiTheme="minorHAnsi" w:cstheme="minorHAnsi"/>
        </w:rPr>
        <w:t xml:space="preserve"> as the </w:t>
      </w:r>
      <w:r w:rsidRPr="004F0EAD">
        <w:rPr>
          <w:rStyle w:val="Emphasis"/>
          <w:rFonts w:asciiTheme="minorHAnsi" w:hAnsiTheme="minorHAnsi" w:cstheme="minorHAnsi"/>
        </w:rPr>
        <w:t>architect</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chattel slavery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colonialism</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container for human be(com)</w:t>
      </w:r>
      <w:proofErr w:type="spellStart"/>
      <w:r w:rsidRPr="004F0EAD">
        <w:rPr>
          <w:rStyle w:val="Emphasis"/>
          <w:rFonts w:asciiTheme="minorHAnsi" w:hAnsiTheme="minorHAnsi" w:cstheme="minorHAnsi"/>
        </w:rPr>
        <w:t>ing</w:t>
      </w:r>
      <w:proofErr w:type="spellEnd"/>
      <w:r w:rsidRPr="004F0EAD">
        <w:rPr>
          <w:rFonts w:asciiTheme="minorHAnsi" w:hAnsiTheme="minorHAnsi" w:cstheme="minorHAnsi"/>
        </w:rPr>
        <w:t>—History—</w:t>
      </w:r>
      <w:r w:rsidRPr="004F0EAD">
        <w:rPr>
          <w:rStyle w:val="StyleUnderline"/>
          <w:rFonts w:asciiTheme="minorHAnsi" w:hAnsiTheme="minorHAnsi" w:cstheme="minorHAnsi"/>
        </w:rPr>
        <w:t xml:space="preserve">that </w:t>
      </w:r>
      <w:r w:rsidRPr="004F0EAD">
        <w:rPr>
          <w:rStyle w:val="Emphasis"/>
          <w:rFonts w:asciiTheme="minorHAnsi" w:hAnsiTheme="minorHAnsi" w:cstheme="minorHAnsi"/>
        </w:rPr>
        <w:t>constrains</w:t>
      </w:r>
      <w:r w:rsidRPr="004F0EAD">
        <w:rPr>
          <w:rStyle w:val="StyleUnderline"/>
          <w:rFonts w:asciiTheme="minorHAnsi" w:hAnsiTheme="minorHAnsi" w:cstheme="minorHAnsi"/>
        </w:rPr>
        <w:t xml:space="preserve"> our movements generally</w:t>
      </w:r>
      <w:r w:rsidRPr="004F0EAD">
        <w:rPr>
          <w:rFonts w:asciiTheme="minorHAnsi" w:hAnsiTheme="minorHAnsi" w:cstheme="minorHAnsi"/>
        </w:rPr>
        <w:t xml:space="preserve">. To live in the space-time of the black womb’s oceanic is to be swallowed up by the infinite expanse of racial blackness. As the site of an/Other social, </w:t>
      </w:r>
      <w:r w:rsidRPr="004F0EAD">
        <w:rPr>
          <w:rStyle w:val="StyleUnderline"/>
          <w:rFonts w:asciiTheme="minorHAnsi" w:hAnsiTheme="minorHAnsi" w:cstheme="minorHAnsi"/>
          <w:highlight w:val="cyan"/>
        </w:rPr>
        <w:t>this</w:t>
      </w:r>
      <w:r w:rsidRPr="004F0EAD">
        <w:rPr>
          <w:rStyle w:val="StyleUnderline"/>
          <w:rFonts w:asciiTheme="minorHAnsi" w:hAnsiTheme="minorHAnsi" w:cstheme="minorHAnsi"/>
        </w:rPr>
        <w:t xml:space="preserve"> embryonic space-time </w:t>
      </w:r>
      <w:r w:rsidRPr="004F0EAD">
        <w:rPr>
          <w:rStyle w:val="Emphasis"/>
          <w:rFonts w:asciiTheme="minorHAnsi" w:hAnsiTheme="minorHAnsi" w:cstheme="minorHAnsi"/>
          <w:highlight w:val="cyan"/>
        </w:rPr>
        <w:t xml:space="preserve">disarticulates Man’s </w:t>
      </w:r>
      <w:proofErr w:type="spellStart"/>
      <w:r w:rsidRPr="004F0EAD">
        <w:rPr>
          <w:rStyle w:val="Emphasis"/>
          <w:rFonts w:asciiTheme="minorHAnsi" w:hAnsiTheme="minorHAnsi" w:cstheme="minorHAnsi"/>
          <w:highlight w:val="cyan"/>
        </w:rPr>
        <w:t>chronopolitical</w:t>
      </w:r>
      <w:proofErr w:type="spellEnd"/>
      <w:r w:rsidRPr="004F0EAD">
        <w:rPr>
          <w:rStyle w:val="Emphasis"/>
          <w:rFonts w:asciiTheme="minorHAnsi" w:hAnsiTheme="minorHAnsi" w:cstheme="minorHAnsi"/>
          <w:highlight w:val="cyan"/>
        </w:rPr>
        <w:t xml:space="preserve"> order</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is</w:t>
      </w:r>
      <w:r w:rsidRPr="004F0EAD">
        <w:rPr>
          <w:rStyle w:val="StyleUnderline"/>
          <w:rFonts w:asciiTheme="minorHAnsi" w:hAnsiTheme="minorHAnsi" w:cstheme="minorHAnsi"/>
          <w:highlight w:val="cyan"/>
        </w:rPr>
        <w:t xml:space="preserve"> the</w:t>
      </w:r>
      <w:r w:rsidRPr="004F0EAD">
        <w:rPr>
          <w:rFonts w:asciiTheme="minorHAnsi" w:hAnsiTheme="minorHAnsi" w:cstheme="minorHAnsi"/>
        </w:rPr>
        <w:t xml:space="preserve"> “</w:t>
      </w:r>
      <w:r w:rsidRPr="004F0EAD">
        <w:rPr>
          <w:rStyle w:val="Emphasis"/>
          <w:rFonts w:asciiTheme="minorHAnsi" w:hAnsiTheme="minorHAnsi" w:cstheme="minorHAnsi"/>
          <w:highlight w:val="cyan"/>
        </w:rPr>
        <w:t>elsewhere</w:t>
      </w:r>
      <w:r w:rsidRPr="004F0EAD">
        <w:rPr>
          <w:rStyle w:val="StyleUnderline"/>
          <w:rFonts w:asciiTheme="minorHAnsi" w:hAnsiTheme="minorHAnsi" w:cstheme="minorHAnsi"/>
        </w:rPr>
        <w:t xml:space="preserve"> and </w:t>
      </w:r>
      <w:proofErr w:type="spellStart"/>
      <w:r w:rsidRPr="004F0EAD">
        <w:rPr>
          <w:rStyle w:val="StyleUnderline"/>
          <w:rFonts w:asciiTheme="minorHAnsi" w:hAnsiTheme="minorHAnsi" w:cstheme="minorHAnsi"/>
        </w:rPr>
        <w:t>elsewhen</w:t>
      </w:r>
      <w:proofErr w:type="spellEnd"/>
      <w:r w:rsidRPr="004F0EAD">
        <w:rPr>
          <w:rFonts w:asciiTheme="minorHAnsi" w:hAnsiTheme="minorHAnsi" w:cstheme="minorHAnsi"/>
        </w:rPr>
        <w:t xml:space="preserve">” </w:t>
      </w:r>
      <w:r w:rsidRPr="004F0EAD">
        <w:rPr>
          <w:rStyle w:val="StyleUnderline"/>
          <w:rFonts w:asciiTheme="minorHAnsi" w:hAnsiTheme="minorHAnsi" w:cstheme="minorHAnsi"/>
        </w:rPr>
        <w:t xml:space="preserve">that </w:t>
      </w:r>
      <w:r w:rsidRPr="004F0EAD">
        <w:rPr>
          <w:rStyle w:val="StyleUnderline"/>
          <w:rFonts w:asciiTheme="minorHAnsi" w:hAnsiTheme="minorHAnsi" w:cstheme="minorHAnsi"/>
          <w:highlight w:val="cyan"/>
        </w:rPr>
        <w:t xml:space="preserve">we have been </w:t>
      </w:r>
      <w:r w:rsidRPr="004F0EAD">
        <w:rPr>
          <w:rStyle w:val="Emphasis"/>
          <w:rFonts w:asciiTheme="minorHAnsi" w:hAnsiTheme="minorHAnsi" w:cstheme="minorHAnsi"/>
          <w:highlight w:val="cyan"/>
        </w:rPr>
        <w:t>looking for</w:t>
      </w:r>
      <w:r w:rsidRPr="004F0EAD">
        <w:rPr>
          <w:rFonts w:asciiTheme="minorHAnsi" w:hAnsiTheme="minorHAnsi" w:cstheme="minorHAnsi"/>
        </w:rPr>
        <w:t xml:space="preserve">, to date, </w:t>
      </w:r>
      <w:r w:rsidRPr="004F0EAD">
        <w:rPr>
          <w:rStyle w:val="Emphasis"/>
          <w:rFonts w:asciiTheme="minorHAnsi" w:hAnsiTheme="minorHAnsi" w:cstheme="minorHAnsi"/>
          <w:highlight w:val="cyan"/>
        </w:rPr>
        <w:t>in the wrong place</w:t>
      </w:r>
      <w:r w:rsidRPr="004F0EAD">
        <w:rPr>
          <w:rStyle w:val="StyleUnderline"/>
          <w:rFonts w:asciiTheme="minorHAnsi" w:hAnsiTheme="minorHAnsi" w:cstheme="minorHAnsi"/>
        </w:rPr>
        <w:t xml:space="preserve">—in the </w:t>
      </w:r>
      <w:r w:rsidRPr="004F0EAD">
        <w:rPr>
          <w:rStyle w:val="Emphasis"/>
          <w:rFonts w:asciiTheme="minorHAnsi" w:hAnsiTheme="minorHAnsi" w:cstheme="minorHAnsi"/>
        </w:rPr>
        <w:t xml:space="preserve">letter of </w:t>
      </w:r>
      <w:r w:rsidRPr="004F0EAD">
        <w:rPr>
          <w:rStyle w:val="Emphasis"/>
          <w:rFonts w:asciiTheme="minorHAnsi" w:hAnsiTheme="minorHAnsi" w:cstheme="minorHAnsi"/>
          <w:highlight w:val="cyan"/>
        </w:rPr>
        <w:t>the law</w:t>
      </w:r>
      <w:r w:rsidRPr="004F0EAD">
        <w:rPr>
          <w:rStyle w:val="StyleUnderline"/>
          <w:rFonts w:asciiTheme="minorHAnsi" w:hAnsiTheme="minorHAnsi" w:cstheme="minorHAnsi"/>
          <w:highlight w:val="cyan"/>
        </w:rPr>
        <w:t xml:space="preserve"> of a civil society that </w:t>
      </w:r>
      <w:r w:rsidRPr="004F0EAD">
        <w:rPr>
          <w:rStyle w:val="Emphasis"/>
          <w:rFonts w:asciiTheme="minorHAnsi" w:hAnsiTheme="minorHAnsi" w:cstheme="minorHAnsi"/>
          <w:highlight w:val="cyan"/>
        </w:rPr>
        <w:t>operationalizes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humanism’s </w:t>
      </w:r>
      <w:r w:rsidRPr="004F0EAD">
        <w:rPr>
          <w:rStyle w:val="Emphasis"/>
          <w:rFonts w:asciiTheme="minorHAnsi" w:hAnsiTheme="minorHAnsi" w:cstheme="minorHAnsi"/>
          <w:highlight w:val="cyan"/>
        </w:rPr>
        <w:t>race/ism</w:t>
      </w:r>
      <w:r w:rsidRPr="004F0EAD">
        <w:rPr>
          <w:rStyle w:val="StyleUnderline"/>
          <w:rFonts w:asciiTheme="minorHAnsi" w:hAnsiTheme="minorHAnsi" w:cstheme="minorHAnsi"/>
        </w:rPr>
        <w:t xml:space="preserve">. We might find our freedom </w:t>
      </w:r>
      <w:r w:rsidRPr="004F0EAD">
        <w:rPr>
          <w:rStyle w:val="Emphasis"/>
          <w:rFonts w:asciiTheme="minorHAnsi" w:hAnsiTheme="minorHAnsi" w:cstheme="minorHAnsi"/>
        </w:rPr>
        <w:t>instead</w:t>
      </w:r>
      <w:r w:rsidRPr="004F0EAD">
        <w:rPr>
          <w:rStyle w:val="StyleUnderline"/>
          <w:rFonts w:asciiTheme="minorHAnsi" w:hAnsiTheme="minorHAnsi" w:cstheme="minorHAnsi"/>
        </w:rPr>
        <w:t xml:space="preserve"> in the </w:t>
      </w:r>
      <w:r w:rsidRPr="004F0EAD">
        <w:rPr>
          <w:rStyle w:val="Emphasis"/>
          <w:rFonts w:asciiTheme="minorHAnsi" w:hAnsiTheme="minorHAnsi" w:cstheme="minorHAnsi"/>
        </w:rPr>
        <w:t>black mother</w:t>
      </w:r>
      <w:r w:rsidRPr="004F0EAD">
        <w:rPr>
          <w:rStyle w:val="StyleUnderline"/>
          <w:rFonts w:asciiTheme="minorHAnsi" w:hAnsiTheme="minorHAnsi" w:cstheme="minorHAnsi"/>
        </w:rPr>
        <w:t>, who uses the resources she does not have to hold and to carry</w:t>
      </w:r>
      <w:r w:rsidRPr="004F0EAD">
        <w:rPr>
          <w:rFonts w:asciiTheme="minorHAnsi" w:hAnsiTheme="minorHAnsi" w:cstheme="minorHAnsi"/>
        </w:rPr>
        <w:t xml:space="preserve">, indeed, </w:t>
      </w:r>
      <w:r w:rsidRPr="004F0EAD">
        <w:rPr>
          <w:rStyle w:val="StyleUnderline"/>
          <w:rFonts w:asciiTheme="minorHAnsi" w:hAnsiTheme="minorHAnsi" w:cstheme="minorHAnsi"/>
        </w:rPr>
        <w:t xml:space="preserve">to make </w:t>
      </w:r>
      <w:r w:rsidRPr="004F0EAD">
        <w:rPr>
          <w:rStyle w:val="Emphasis"/>
          <w:rFonts w:asciiTheme="minorHAnsi" w:hAnsiTheme="minorHAnsi" w:cstheme="minorHAnsi"/>
        </w:rPr>
        <w:t>life-</w:t>
      </w:r>
      <w:proofErr w:type="spellStart"/>
      <w:r w:rsidRPr="004F0EAD">
        <w:rPr>
          <w:rStyle w:val="Emphasis"/>
          <w:rFonts w:asciiTheme="minorHAnsi" w:hAnsiTheme="minorHAnsi" w:cstheme="minorHAnsi"/>
        </w:rPr>
        <w:t>generat</w:t>
      </w:r>
      <w:proofErr w:type="spellEnd"/>
      <w:r w:rsidRPr="004F0EAD">
        <w:rPr>
          <w:rStyle w:val="Emphasis"/>
          <w:rFonts w:asciiTheme="minorHAnsi" w:hAnsiTheme="minorHAnsi" w:cstheme="minorHAnsi"/>
        </w:rPr>
        <w:t>-</w:t>
      </w:r>
      <w:proofErr w:type="spellStart"/>
      <w:r w:rsidRPr="004F0EAD">
        <w:rPr>
          <w:rStyle w:val="Emphasis"/>
          <w:rFonts w:asciiTheme="minorHAnsi" w:hAnsiTheme="minorHAnsi" w:cstheme="minorHAnsi"/>
        </w:rPr>
        <w:t>ing</w:t>
      </w:r>
      <w:proofErr w:type="spellEnd"/>
      <w:r w:rsidRPr="004F0EAD">
        <w:rPr>
          <w:rStyle w:val="Emphasis"/>
          <w:rFonts w:asciiTheme="minorHAnsi" w:hAnsiTheme="minorHAnsi" w:cstheme="minorHAnsi"/>
        </w:rPr>
        <w:t xml:space="preserve"> black poetry</w:t>
      </w:r>
      <w:r w:rsidRPr="004F0EAD">
        <w:rPr>
          <w:rStyle w:val="StyleUnderline"/>
          <w:rFonts w:asciiTheme="minorHAnsi" w:hAnsiTheme="minorHAnsi" w:cstheme="minorHAnsi"/>
        </w:rPr>
        <w:t xml:space="preserve"> from the </w:t>
      </w:r>
      <w:r w:rsidRPr="004F0EAD">
        <w:rPr>
          <w:rStyle w:val="Emphasis"/>
          <w:rFonts w:asciiTheme="minorHAnsi" w:hAnsiTheme="minorHAnsi" w:cstheme="minorHAnsi"/>
        </w:rPr>
        <w:t>grammar</w:t>
      </w:r>
      <w:r w:rsidRPr="004F0EAD">
        <w:rPr>
          <w:rStyle w:val="StyleUnderline"/>
          <w:rFonts w:asciiTheme="minorHAnsi" w:hAnsiTheme="minorHAnsi" w:cstheme="minorHAnsi"/>
        </w:rPr>
        <w:t xml:space="preserve"> of this </w:t>
      </w:r>
      <w:proofErr w:type="spellStart"/>
      <w:r w:rsidRPr="004F0EAD">
        <w:rPr>
          <w:rStyle w:val="StyleUnderline"/>
          <w:rFonts w:asciiTheme="minorHAnsi" w:hAnsiTheme="minorHAnsi" w:cstheme="minorHAnsi"/>
        </w:rPr>
        <w:t>wor</w:t>
      </w:r>
      <w:proofErr w:type="spellEnd"/>
      <w:r w:rsidRPr="004F0EAD">
        <w:rPr>
          <w:rStyle w:val="StyleUnderline"/>
          <w:rFonts w:asciiTheme="minorHAnsi" w:hAnsiTheme="minorHAnsi" w:cstheme="minorHAnsi"/>
        </w:rPr>
        <w:t xml:space="preserve">(l)d’s </w:t>
      </w:r>
      <w:r w:rsidRPr="004F0EAD">
        <w:rPr>
          <w:rStyle w:val="Emphasis"/>
          <w:rFonts w:asciiTheme="minorHAnsi" w:hAnsiTheme="minorHAnsi" w:cstheme="minorHAnsi"/>
        </w:rPr>
        <w:t>insatiably violent antiblack prose</w:t>
      </w:r>
      <w:r w:rsidRPr="004F0EAD">
        <w:rPr>
          <w:rStyle w:val="StyleUnderline"/>
          <w:rFonts w:asciiTheme="minorHAnsi" w:hAnsiTheme="minorHAnsi" w:cstheme="minorHAnsi"/>
        </w:rPr>
        <w:t>.</w:t>
      </w:r>
    </w:p>
    <w:p w14:paraId="67A5B4D6" w14:textId="77777777" w:rsidR="004F0EAD" w:rsidRPr="004F0EAD" w:rsidRDefault="004F0EAD" w:rsidP="004F0EAD">
      <w:pPr>
        <w:rPr>
          <w:rFonts w:asciiTheme="minorHAnsi" w:hAnsiTheme="minorHAnsi" w:cstheme="minorHAnsi"/>
        </w:rPr>
      </w:pPr>
    </w:p>
    <w:p w14:paraId="5B1752BA"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Plan focus is a smokescreen. Vote negative to foreground scholarship that better articulates black suffering. </w:t>
      </w:r>
    </w:p>
    <w:p w14:paraId="28CD935F"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Sexton 10</w:t>
      </w:r>
      <w:r w:rsidRPr="004F0EAD">
        <w:rPr>
          <w:rFonts w:asciiTheme="minorHAnsi" w:hAnsiTheme="minorHAnsi" w:cstheme="minorHAnsi"/>
        </w:rPr>
        <w:t xml:space="preserve">, Professor of African American Studies and Film and Media Studies at the University of California, Irvine. (Jared, “African American Studies”, published in </w:t>
      </w:r>
      <w:r w:rsidRPr="004F0EAD">
        <w:rPr>
          <w:rFonts w:asciiTheme="minorHAnsi" w:hAnsiTheme="minorHAnsi" w:cstheme="minorHAnsi"/>
          <w:i/>
          <w:iCs/>
        </w:rPr>
        <w:t>A Concise Companion to American Studies</w:t>
      </w:r>
      <w:r w:rsidRPr="004F0EAD">
        <w:rPr>
          <w:rFonts w:asciiTheme="minorHAnsi" w:hAnsiTheme="minorHAnsi" w:cstheme="minorHAnsi"/>
        </w:rPr>
        <w:t>, pg. 220-221, Blackwell Publishing Ltd)</w:t>
      </w:r>
    </w:p>
    <w:p w14:paraId="719B694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t>
      </w:r>
      <w:proofErr w:type="spellStart"/>
      <w:r w:rsidRPr="004F0EAD">
        <w:rPr>
          <w:rFonts w:asciiTheme="minorHAnsi" w:hAnsiTheme="minorHAnsi" w:cstheme="minorHAnsi"/>
        </w:rPr>
        <w:t>Wilderson</w:t>
      </w:r>
      <w:proofErr w:type="spellEnd"/>
      <w:r w:rsidRPr="004F0EAD">
        <w:rPr>
          <w:rFonts w:asciiTheme="minorHAnsi" w:hAnsiTheme="minorHAnsi" w:cstheme="minorHAnsi"/>
        </w:rPr>
        <w:t xml:space="preserve"> again makes plain in his Red, White, and Black (2009), </w:t>
      </w:r>
      <w:r w:rsidRPr="004F0EAD">
        <w:rPr>
          <w:rStyle w:val="TitleChar"/>
          <w:rFonts w:asciiTheme="minorHAnsi" w:hAnsiTheme="minorHAnsi" w:cstheme="minorHAnsi"/>
        </w:rPr>
        <w:t>the grand and anxious question of freedom is preceded, logically and ontologically, by a</w:t>
      </w:r>
      <w:r w:rsidRPr="004F0EAD">
        <w:rPr>
          <w:rFonts w:asciiTheme="minorHAnsi" w:hAnsiTheme="minorHAnsi" w:cstheme="minorHAnsi"/>
        </w:rPr>
        <w:t xml:space="preserve"> perhaps </w:t>
      </w:r>
      <w:r w:rsidRPr="004F0EAD">
        <w:rPr>
          <w:rStyle w:val="Emphasis"/>
          <w:rFonts w:asciiTheme="minorHAnsi" w:hAnsiTheme="minorHAnsi" w:cstheme="minorHAnsi"/>
        </w:rPr>
        <w:t>more confounding question</w:t>
      </w:r>
      <w:r w:rsidRPr="004F0EAD">
        <w:rPr>
          <w:rStyle w:val="TitleChar"/>
          <w:rFonts w:asciiTheme="minorHAnsi" w:hAnsiTheme="minorHAnsi" w:cstheme="minorHAnsi"/>
        </w:rPr>
        <w:t>: what does it mean to suffer?</w:t>
      </w:r>
      <w:r w:rsidRPr="004F0EAD">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4F0EAD">
        <w:rPr>
          <w:rStyle w:val="TitleChar"/>
          <w:rFonts w:asciiTheme="minorHAnsi" w:hAnsiTheme="minorHAnsi" w:cstheme="minorHAnsi"/>
        </w:rPr>
        <w:t xml:space="preserve">black creative </w:t>
      </w:r>
      <w:r w:rsidRPr="004F0EAD">
        <w:rPr>
          <w:rStyle w:val="TitleChar"/>
          <w:rFonts w:asciiTheme="minorHAnsi" w:hAnsiTheme="minorHAnsi" w:cstheme="minorHAnsi"/>
          <w:highlight w:val="cyan"/>
        </w:rPr>
        <w:t>intellectuals have done</w:t>
      </w:r>
      <w:r w:rsidRPr="004F0EAD">
        <w:rPr>
          <w:rStyle w:val="TitleChar"/>
          <w:rFonts w:asciiTheme="minorHAnsi" w:hAnsiTheme="minorHAnsi" w:cstheme="minorHAnsi"/>
        </w:rPr>
        <w:t xml:space="preserve"> less and less talking about our pain of late and</w:t>
      </w:r>
      <w:r w:rsidRPr="004F0EAD">
        <w:rPr>
          <w:rFonts w:asciiTheme="minorHAnsi" w:hAnsiTheme="minorHAnsi" w:cstheme="minorHAnsi"/>
        </w:rPr>
        <w:t xml:space="preserve"> probably a bit </w:t>
      </w:r>
      <w:r w:rsidRPr="004F0EAD">
        <w:rPr>
          <w:rStyle w:val="Emphasis"/>
          <w:rFonts w:asciiTheme="minorHAnsi" w:hAnsiTheme="minorHAnsi" w:cstheme="minorHAnsi"/>
          <w:highlight w:val="cyan"/>
        </w:rPr>
        <w:t xml:space="preserve">too much posturing about our plans. If anything, </w:t>
      </w:r>
      <w:r w:rsidRPr="004F0EAD">
        <w:rPr>
          <w:rStyle w:val="Emphasis"/>
          <w:rFonts w:asciiTheme="minorHAnsi" w:hAnsiTheme="minorHAnsi" w:cstheme="minorHAnsi"/>
          <w:sz w:val="28"/>
          <w:szCs w:val="28"/>
          <w:highlight w:val="cyan"/>
        </w:rPr>
        <w:t>we have a surplus of plans!</w:t>
      </w:r>
      <w:r w:rsidRPr="004F0EAD">
        <w:rPr>
          <w:rStyle w:val="TitleChar"/>
          <w:rFonts w:asciiTheme="minorHAnsi" w:hAnsiTheme="minorHAnsi" w:cstheme="minorHAnsi"/>
          <w:highlight w:val="cyan"/>
        </w:rPr>
        <w:t xml:space="preserve"> What we </w:t>
      </w:r>
      <w:r w:rsidRPr="004F0EAD">
        <w:rPr>
          <w:rStyle w:val="Emphasis"/>
          <w:rFonts w:asciiTheme="minorHAnsi" w:hAnsiTheme="minorHAnsi" w:cstheme="minorHAnsi"/>
          <w:highlight w:val="cyan"/>
        </w:rPr>
        <w:t>do not have</w:t>
      </w:r>
      <w:r w:rsidRPr="004F0EAD">
        <w:rPr>
          <w:rStyle w:val="TitleChar"/>
          <w:rFonts w:asciiTheme="minorHAnsi" w:hAnsiTheme="minorHAnsi" w:cstheme="minorHAnsi"/>
          <w:highlight w:val="cyan"/>
        </w:rPr>
        <w:t xml:space="preserve"> is a </w:t>
      </w:r>
      <w:r w:rsidRPr="004F0EAD">
        <w:rPr>
          <w:rStyle w:val="Emphasis"/>
          <w:rFonts w:asciiTheme="minorHAnsi" w:hAnsiTheme="minorHAnsi" w:cstheme="minorHAnsi"/>
          <w:highlight w:val="cyan"/>
        </w:rPr>
        <w:t>language</w:t>
      </w:r>
      <w:r w:rsidRPr="004F0EAD">
        <w:rPr>
          <w:rStyle w:val="TitleChar"/>
          <w:rFonts w:asciiTheme="minorHAnsi" w:hAnsiTheme="minorHAnsi" w:cstheme="minorHAnsi"/>
        </w:rPr>
        <w:t xml:space="preserve"> – much less a political culture – </w:t>
      </w:r>
      <w:r w:rsidRPr="004F0EAD">
        <w:rPr>
          <w:rStyle w:val="TitleChar"/>
          <w:rFonts w:asciiTheme="minorHAnsi" w:hAnsiTheme="minorHAnsi" w:cstheme="minorHAnsi"/>
          <w:highlight w:val="cyan"/>
        </w:rPr>
        <w:t xml:space="preserve">that </w:t>
      </w:r>
      <w:r w:rsidRPr="004F0EAD">
        <w:rPr>
          <w:rStyle w:val="Emphasis"/>
          <w:rFonts w:asciiTheme="minorHAnsi" w:hAnsiTheme="minorHAnsi" w:cstheme="minorHAnsi"/>
          <w:highlight w:val="cyan"/>
        </w:rPr>
        <w:t>adequately articulates</w:t>
      </w:r>
      <w:r w:rsidRPr="004F0EAD">
        <w:rPr>
          <w:rStyle w:val="TitleChar"/>
          <w:rFonts w:asciiTheme="minorHAnsi" w:hAnsiTheme="minorHAnsi" w:cstheme="minorHAnsi"/>
        </w:rPr>
        <w:t xml:space="preserve"> both </w:t>
      </w:r>
      <w:r w:rsidRPr="004F0EAD">
        <w:rPr>
          <w:rStyle w:val="TitleChar"/>
          <w:rFonts w:asciiTheme="minorHAnsi" w:hAnsiTheme="minorHAnsi" w:cstheme="minorHAnsi"/>
          <w:highlight w:val="cyan"/>
        </w:rPr>
        <w:t>the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variance</w:t>
      </w:r>
      <w:r w:rsidRPr="004F0EAD">
        <w:rPr>
          <w:rStyle w:val="TitleChar"/>
          <w:rFonts w:asciiTheme="minorHAnsi" w:hAnsiTheme="minorHAnsi" w:cstheme="minorHAnsi"/>
        </w:rPr>
        <w:t xml:space="preserve"> and </w:t>
      </w:r>
      <w:r w:rsidRPr="004F0EAD">
        <w:rPr>
          <w:rStyle w:val="Emphasis"/>
          <w:rFonts w:asciiTheme="minorHAnsi" w:hAnsiTheme="minorHAnsi" w:cstheme="minorHAnsi"/>
          <w:highlight w:val="cyan"/>
        </w:rPr>
        <w:t>commonality</w:t>
      </w:r>
      <w:r w:rsidRPr="004F0EAD">
        <w:rPr>
          <w:rStyle w:val="TitleChar"/>
          <w:rFonts w:asciiTheme="minorHAnsi" w:hAnsiTheme="minorHAnsi" w:cstheme="minorHAnsi"/>
          <w:highlight w:val="cyan"/>
        </w:rPr>
        <w:t xml:space="preserve"> of our positions</w:t>
      </w:r>
      <w:r w:rsidRPr="004F0EAD">
        <w:rPr>
          <w:rStyle w:val="TitleChar"/>
          <w:rFonts w:asciiTheme="minorHAnsi" w:hAnsiTheme="minorHAnsi" w:cstheme="minorHAnsi"/>
        </w:rPr>
        <w:t xml:space="preserve"> and our predicaments</w:t>
      </w:r>
      <w:r w:rsidRPr="004F0EAD">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4F0EAD">
        <w:rPr>
          <w:rStyle w:val="TitleChar"/>
          <w:rFonts w:asciiTheme="minorHAnsi" w:hAnsiTheme="minorHAnsi" w:cstheme="minorHAnsi"/>
          <w:highlight w:val="cyan"/>
        </w:rPr>
        <w:t xml:space="preserve">I am speaking here of </w:t>
      </w:r>
      <w:r w:rsidRPr="004F0EAD">
        <w:rPr>
          <w:rStyle w:val="Emphasis"/>
          <w:rFonts w:asciiTheme="minorHAnsi" w:hAnsiTheme="minorHAnsi" w:cstheme="minorHAnsi"/>
          <w:highlight w:val="cyan"/>
        </w:rPr>
        <w:t>suffering</w:t>
      </w:r>
      <w:r w:rsidRPr="004F0EAD">
        <w:rPr>
          <w:rStyle w:val="TitleChar"/>
          <w:rFonts w:asciiTheme="minorHAnsi" w:hAnsiTheme="minorHAnsi" w:cstheme="minorHAnsi"/>
        </w:rPr>
        <w:t xml:space="preserve"> in its fullest sense: </w:t>
      </w:r>
      <w:r w:rsidRPr="004F0EAD">
        <w:rPr>
          <w:rStyle w:val="TitleChar"/>
          <w:rFonts w:asciiTheme="minorHAnsi" w:hAnsiTheme="minorHAnsi" w:cstheme="minorHAnsi"/>
          <w:highlight w:val="cyan"/>
        </w:rPr>
        <w:t>not only as pain</w:t>
      </w:r>
      <w:r w:rsidRPr="004F0EAD">
        <w:rPr>
          <w:rStyle w:val="TitleChar"/>
          <w:rFonts w:asciiTheme="minorHAnsi" w:hAnsiTheme="minorHAnsi" w:cstheme="minorHAnsi"/>
        </w:rPr>
        <w:t>,</w:t>
      </w:r>
      <w:r w:rsidRPr="004F0EAD">
        <w:rPr>
          <w:rFonts w:asciiTheme="minorHAnsi" w:hAnsiTheme="minorHAnsi" w:cstheme="minorHAnsi"/>
        </w:rPr>
        <w:t xml:space="preserve"> which everyone experiences – say, the pain of alienation and exploitation – </w:t>
      </w:r>
      <w:r w:rsidRPr="004F0EAD">
        <w:rPr>
          <w:rStyle w:val="TitleChar"/>
          <w:rFonts w:asciiTheme="minorHAnsi" w:hAnsiTheme="minorHAnsi" w:cstheme="minorHAnsi"/>
          <w:highlight w:val="cyan"/>
        </w:rPr>
        <w:t>but</w:t>
      </w:r>
      <w:r w:rsidRPr="004F0EAD">
        <w:rPr>
          <w:rStyle w:val="TitleChar"/>
          <w:rFonts w:asciiTheme="minorHAnsi" w:hAnsiTheme="minorHAnsi" w:cstheme="minorHAnsi"/>
        </w:rPr>
        <w:t xml:space="preserve"> also </w:t>
      </w:r>
      <w:r w:rsidRPr="004F0EAD">
        <w:rPr>
          <w:rStyle w:val="TitleChar"/>
          <w:rFonts w:asciiTheme="minorHAnsi" w:hAnsiTheme="minorHAnsi" w:cstheme="minorHAnsi"/>
          <w:highlight w:val="cyan"/>
        </w:rPr>
        <w:t xml:space="preserve">as </w:t>
      </w:r>
      <w:proofErr w:type="gramStart"/>
      <w:r w:rsidRPr="004F0EAD">
        <w:rPr>
          <w:rStyle w:val="TitleChar"/>
          <w:rFonts w:asciiTheme="minorHAnsi" w:hAnsiTheme="minorHAnsi" w:cstheme="minorHAnsi"/>
          <w:highlight w:val="cyan"/>
        </w:rPr>
        <w:t>that which blacks</w:t>
      </w:r>
      <w:proofErr w:type="gramEnd"/>
      <w:r w:rsidRPr="004F0EAD">
        <w:rPr>
          <w:rStyle w:val="TitleChar"/>
          <w:rFonts w:asciiTheme="minorHAnsi" w:hAnsiTheme="minorHAnsi" w:cstheme="minorHAnsi"/>
          <w:highlight w:val="cyan"/>
        </w:rPr>
        <w:t xml:space="preserve"> </w:t>
      </w:r>
      <w:r w:rsidRPr="004F0EAD">
        <w:rPr>
          <w:rStyle w:val="Emphasis"/>
          <w:rFonts w:asciiTheme="minorHAnsi" w:hAnsiTheme="minorHAnsi" w:cstheme="minorHAnsi"/>
          <w:highlight w:val="cyan"/>
        </w:rPr>
        <w:t>must bear</w:t>
      </w:r>
      <w:r w:rsidRPr="004F0EAD">
        <w:rPr>
          <w:rStyle w:val="TitleChar"/>
          <w:rFonts w:asciiTheme="minorHAnsi" w:hAnsiTheme="minorHAnsi" w:cstheme="minorHAnsi"/>
        </w:rPr>
        <w:t xml:space="preserve">, </w:t>
      </w:r>
      <w:r w:rsidRPr="004F0EAD">
        <w:rPr>
          <w:rStyle w:val="Emphasis"/>
          <w:rFonts w:asciiTheme="minorHAnsi" w:hAnsiTheme="minorHAnsi" w:cstheme="minorHAnsi"/>
          <w:highlight w:val="cyan"/>
        </w:rPr>
        <w:t>uniquely</w:t>
      </w:r>
      <w:r w:rsidRPr="004F0EAD">
        <w:rPr>
          <w:rStyle w:val="TitleChar"/>
          <w:rFonts w:asciiTheme="minorHAnsi" w:hAnsiTheme="minorHAnsi" w:cstheme="minorHAnsi"/>
          <w:highlight w:val="cyan"/>
        </w:rPr>
        <w:t xml:space="preserve"> and </w:t>
      </w:r>
      <w:r w:rsidRPr="004F0EAD">
        <w:rPr>
          <w:rStyle w:val="Emphasis"/>
          <w:rFonts w:asciiTheme="minorHAnsi" w:hAnsiTheme="minorHAnsi" w:cstheme="minorHAnsi"/>
          <w:highlight w:val="cyan"/>
        </w:rPr>
        <w:t>singularly</w:t>
      </w:r>
      <w:r w:rsidRPr="004F0EAD">
        <w:rPr>
          <w:rFonts w:asciiTheme="minorHAnsi" w:hAnsiTheme="minorHAnsi" w:cstheme="minorHAnsi"/>
        </w:rPr>
        <w:t xml:space="preserve">, that which we must stand and </w:t>
      </w:r>
      <w:proofErr w:type="spellStart"/>
      <w:r w:rsidRPr="004F0EAD">
        <w:rPr>
          <w:rFonts w:asciiTheme="minorHAnsi" w:hAnsiTheme="minorHAnsi" w:cstheme="minorHAnsi"/>
        </w:rPr>
        <w:t>stand alone</w:t>
      </w:r>
      <w:proofErr w:type="spellEnd"/>
      <w:r w:rsidRPr="004F0EAD">
        <w:rPr>
          <w:rFonts w:asciiTheme="minorHAnsi" w:hAnsiTheme="minorHAnsi" w:cstheme="minorHAnsi"/>
        </w:rPr>
        <w:t xml:space="preserve"> (see Sexton 2007).</w:t>
      </w:r>
    </w:p>
    <w:p w14:paraId="72225A06"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proposal and invitation </w:t>
      </w:r>
      <w:proofErr w:type="gramStart"/>
      <w:r w:rsidRPr="004F0EAD">
        <w:rPr>
          <w:rFonts w:asciiTheme="minorHAnsi" w:hAnsiTheme="minorHAnsi" w:cstheme="minorHAnsi"/>
        </w:rPr>
        <w:t>continues</w:t>
      </w:r>
      <w:proofErr w:type="gramEnd"/>
      <w:r w:rsidRPr="004F0EAD">
        <w:rPr>
          <w:rFonts w:asciiTheme="minorHAnsi" w:hAnsiTheme="minorHAnsi" w:cstheme="minorHAnsi"/>
        </w:rPr>
        <w:t>:</w:t>
      </w:r>
    </w:p>
    <w:p w14:paraId="2AE48FFE" w14:textId="77777777" w:rsidR="004F0EAD" w:rsidRPr="004F0EAD" w:rsidRDefault="004F0EAD" w:rsidP="004F0EAD">
      <w:pPr>
        <w:ind w:right="764"/>
        <w:rPr>
          <w:rFonts w:asciiTheme="minorHAnsi" w:hAnsiTheme="minorHAnsi" w:cstheme="minorHAnsi"/>
        </w:rPr>
      </w:pPr>
      <w:r w:rsidRPr="004F0EAD">
        <w:rPr>
          <w:rFonts w:asciiTheme="minorHAnsi" w:hAnsiTheme="minorHAnsi" w:cstheme="minorHAnsi"/>
        </w:rPr>
        <w:t>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w:t>
      </w:r>
      <w:proofErr w:type="spellStart"/>
      <w:r w:rsidRPr="004F0EAD">
        <w:rPr>
          <w:rFonts w:asciiTheme="minorHAnsi" w:hAnsiTheme="minorHAnsi" w:cstheme="minorHAnsi"/>
        </w:rPr>
        <w:t>propertized</w:t>
      </w:r>
      <w:proofErr w:type="spellEnd"/>
      <w:r w:rsidRPr="004F0EAD">
        <w:rPr>
          <w:rFonts w:asciiTheme="minorHAnsi" w:hAnsiTheme="minorHAnsi" w:cstheme="minorHAnsi"/>
        </w:rPr>
        <w:t xml:space="preserve"> human being” (Harris 1993), has not only shaped myriad forms of oppression and marginalization, but has compromised their modes of resistance and [their] claims to independence as well. </w:t>
      </w:r>
      <w:r w:rsidRPr="004F0EAD">
        <w:rPr>
          <w:rStyle w:val="TitleChar"/>
          <w:rFonts w:asciiTheme="minorHAnsi" w:hAnsiTheme="minorHAnsi" w:cstheme="minorHAnsi"/>
          <w:highlight w:val="cyan"/>
        </w:rPr>
        <w:t xml:space="preserve">If there is an </w:t>
      </w:r>
      <w:r w:rsidRPr="004F0EAD">
        <w:rPr>
          <w:rStyle w:val="Emphasis"/>
          <w:rFonts w:asciiTheme="minorHAnsi" w:hAnsiTheme="minorHAnsi" w:cstheme="minorHAnsi"/>
          <w:highlight w:val="cyan"/>
        </w:rPr>
        <w:t>overarching objective</w:t>
      </w:r>
      <w:r w:rsidRPr="004F0EAD">
        <w:rPr>
          <w:rStyle w:val="Emphasis"/>
          <w:rFonts w:asciiTheme="minorHAnsi" w:hAnsiTheme="minorHAnsi" w:cstheme="minorHAnsi"/>
        </w:rPr>
        <w:t xml:space="preserve"> here</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it is to </w:t>
      </w:r>
      <w:r w:rsidRPr="004F0EAD">
        <w:rPr>
          <w:rStyle w:val="Emphasis"/>
          <w:rFonts w:asciiTheme="minorHAnsi" w:hAnsiTheme="minorHAnsi" w:cstheme="minorHAnsi"/>
          <w:highlight w:val="cyan"/>
        </w:rPr>
        <w:t>properly illuminate</w:t>
      </w:r>
      <w:r w:rsidRPr="004F0EAD">
        <w:rPr>
          <w:rStyle w:val="TitleChar"/>
          <w:rFonts w:asciiTheme="minorHAnsi" w:hAnsiTheme="minorHAnsi" w:cstheme="minorHAnsi"/>
        </w:rPr>
        <w:t xml:space="preserve"> what might be termed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obscurity of black suffering</w:t>
      </w:r>
      <w:r w:rsidRPr="004F0EAD">
        <w:rPr>
          <w:rStyle w:val="TitleChar"/>
          <w:rFonts w:asciiTheme="minorHAnsi" w:hAnsiTheme="minorHAnsi" w:cstheme="minorHAnsi"/>
        </w:rPr>
        <w:t xml:space="preserve">, to rescue it </w:t>
      </w:r>
      <w:r w:rsidRPr="004F0EAD">
        <w:rPr>
          <w:rStyle w:val="TitleChar"/>
          <w:rFonts w:asciiTheme="minorHAnsi" w:hAnsiTheme="minorHAnsi" w:cstheme="minorHAnsi"/>
          <w:highlight w:val="cyan"/>
        </w:rPr>
        <w:t>from the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 xml:space="preserve">murky </w:t>
      </w:r>
      <w:r w:rsidRPr="004F0EAD">
        <w:rPr>
          <w:rStyle w:val="Emphasis"/>
          <w:rFonts w:asciiTheme="minorHAnsi" w:hAnsiTheme="minorHAnsi" w:cstheme="minorHAnsi"/>
          <w:highlight w:val="cyan"/>
        </w:rPr>
        <w:t>backwaters</w:t>
      </w:r>
      <w:r w:rsidRPr="004F0EAD">
        <w:rPr>
          <w:rStyle w:val="TitleChar"/>
          <w:rFonts w:asciiTheme="minorHAnsi" w:hAnsiTheme="minorHAnsi" w:cstheme="minorHAnsi"/>
          <w:highlight w:val="cyan"/>
        </w:rPr>
        <w:t xml:space="preserve"> of </w:t>
      </w:r>
      <w:r w:rsidRPr="004F0EAD">
        <w:rPr>
          <w:rStyle w:val="Emphasis"/>
          <w:rFonts w:asciiTheme="minorHAnsi" w:hAnsiTheme="minorHAnsi" w:cstheme="minorHAnsi"/>
          <w:highlight w:val="cyan"/>
        </w:rPr>
        <w:t>persistent invisibility</w:t>
      </w:r>
      <w:r w:rsidRPr="004F0EAD">
        <w:rPr>
          <w:rFonts w:asciiTheme="minorHAnsi" w:hAnsiTheme="minorHAnsi" w:cstheme="minorHAnsi"/>
        </w:rPr>
        <w:t xml:space="preserve"> as well as the high-definition distortions of glaring and fascinated light.</w:t>
      </w:r>
    </w:p>
    <w:p w14:paraId="1D74C7D6" w14:textId="77777777" w:rsidR="004F0EAD" w:rsidRPr="004F0EAD" w:rsidRDefault="004F0EAD" w:rsidP="004F0EAD">
      <w:pPr>
        <w:rPr>
          <w:rFonts w:asciiTheme="minorHAnsi" w:hAnsiTheme="minorHAnsi" w:cstheme="minorHAnsi"/>
        </w:rPr>
      </w:pPr>
      <w:r w:rsidRPr="004F0EAD">
        <w:rPr>
          <w:rStyle w:val="TitleChar"/>
          <w:rFonts w:asciiTheme="minorHAnsi" w:hAnsiTheme="minorHAnsi" w:cstheme="minorHAnsi"/>
          <w:highlight w:val="cyan"/>
        </w:rPr>
        <w:t>Proper illumination is</w:t>
      </w:r>
      <w:r w:rsidRPr="004F0EAD">
        <w:rPr>
          <w:rStyle w:val="TitleChar"/>
          <w:rFonts w:asciiTheme="minorHAnsi" w:hAnsiTheme="minorHAnsi" w:cstheme="minorHAnsi"/>
        </w:rPr>
        <w:t xml:space="preserve"> a catchy byline</w:t>
      </w:r>
      <w:r w:rsidRPr="004F0EAD">
        <w:rPr>
          <w:rFonts w:asciiTheme="minorHAnsi" w:hAnsiTheme="minorHAnsi" w:cstheme="minorHAnsi"/>
        </w:rPr>
        <w:t xml:space="preserve">, an instance of wishful thinking, if ever there was one. </w:t>
      </w:r>
      <w:r w:rsidRPr="004F0EAD">
        <w:rPr>
          <w:rStyle w:val="TitleChar"/>
          <w:rFonts w:asciiTheme="minorHAnsi" w:hAnsiTheme="minorHAnsi" w:cstheme="minorHAnsi"/>
        </w:rPr>
        <w:t xml:space="preserve">But can we not speak of it more charitably, perhaps as </w:t>
      </w:r>
      <w:r w:rsidRPr="004F0EAD">
        <w:rPr>
          <w:rStyle w:val="TitleChar"/>
          <w:rFonts w:asciiTheme="minorHAnsi" w:hAnsiTheme="minorHAnsi" w:cstheme="minorHAnsi"/>
          <w:highlight w:val="cyan"/>
        </w:rPr>
        <w:t xml:space="preserve">a </w:t>
      </w:r>
      <w:r w:rsidRPr="004F0EAD">
        <w:rPr>
          <w:rStyle w:val="Emphasis"/>
          <w:rFonts w:asciiTheme="minorHAnsi" w:hAnsiTheme="minorHAnsi" w:cstheme="minorHAnsi"/>
          <w:highlight w:val="cyan"/>
        </w:rPr>
        <w:t>stratagem</w:t>
      </w:r>
      <w:r w:rsidRPr="004F0EAD">
        <w:rPr>
          <w:rStyle w:val="Emphasis"/>
          <w:rFonts w:asciiTheme="minorHAnsi" w:hAnsiTheme="minorHAnsi" w:cstheme="minorHAnsi"/>
        </w:rPr>
        <w:t>?</w:t>
      </w:r>
      <w:r w:rsidRPr="004F0EAD">
        <w:rPr>
          <w:rFonts w:asciiTheme="minorHAnsi" w:hAnsiTheme="minorHAnsi" w:cstheme="minorHAnsi"/>
        </w:rPr>
        <w:t xml:space="preserve"> Or as a spur that exercises the limits of our thinking?</w:t>
      </w:r>
    </w:p>
    <w:p w14:paraId="242317F0"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 her ground-breaking Scenes of Subjection, </w:t>
      </w:r>
      <w:proofErr w:type="spellStart"/>
      <w:r w:rsidRPr="004F0EAD">
        <w:rPr>
          <w:rFonts w:asciiTheme="minorHAnsi" w:hAnsiTheme="minorHAnsi" w:cstheme="minorHAnsi"/>
        </w:rPr>
        <w:t>Saidiya</w:t>
      </w:r>
      <w:proofErr w:type="spellEnd"/>
      <w:r w:rsidRPr="004F0EAD">
        <w:rPr>
          <w:rFonts w:asciiTheme="minorHAnsi" w:hAnsiTheme="minorHAnsi" w:cstheme="minorHAnsi"/>
        </w:rPr>
        <w:t xml:space="preserve">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715A18B1"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w:t>
      </w:r>
      <w:proofErr w:type="gramStart"/>
      <w:r w:rsidRPr="004F0EAD">
        <w:rPr>
          <w:rFonts w:asciiTheme="minorHAnsi" w:hAnsiTheme="minorHAnsi" w:cstheme="minorHAnsi"/>
        </w:rPr>
        <w:t>more obscene</w:t>
      </w:r>
      <w:proofErr w:type="gramEnd"/>
      <w:r w:rsidRPr="004F0EAD">
        <w:rPr>
          <w:rFonts w:asciiTheme="minorHAnsi" w:hAnsiTheme="minorHAnsi" w:cstheme="minorHAnsi"/>
        </w:rPr>
        <w:t xml:space="preserv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28723B9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4F0EAD">
        <w:rPr>
          <w:rStyle w:val="TitleChar"/>
          <w:rFonts w:asciiTheme="minorHAnsi" w:hAnsiTheme="minorHAnsi" w:cstheme="minorHAnsi"/>
        </w:rPr>
        <w:t>Hartman’s</w:t>
      </w:r>
      <w:r w:rsidRPr="004F0EAD">
        <w:rPr>
          <w:rFonts w:asciiTheme="minorHAnsi" w:hAnsiTheme="minorHAnsi" w:cstheme="minorHAnsi"/>
        </w:rPr>
        <w:t xml:space="preserve"> inventive </w:t>
      </w:r>
      <w:r w:rsidRPr="004F0EAD">
        <w:rPr>
          <w:rStyle w:val="TitleChar"/>
          <w:rFonts w:asciiTheme="minorHAnsi" w:hAnsiTheme="minorHAnsi" w:cstheme="minorHAnsi"/>
        </w:rPr>
        <w:t>response</w:t>
      </w:r>
      <w:r w:rsidRPr="004F0EAD">
        <w:rPr>
          <w:rFonts w:asciiTheme="minorHAnsi" w:hAnsiTheme="minorHAnsi" w:cstheme="minorHAnsi"/>
        </w:rPr>
        <w:t xml:space="preserve"> to what might appear, at first glance, to be a rhetorical question or a cruel joke (that is, making a case with evidence that is, strictly speaking, inadmissible) </w:t>
      </w:r>
      <w:r w:rsidRPr="004F0EAD">
        <w:rPr>
          <w:rStyle w:val="TitleChar"/>
          <w:rFonts w:asciiTheme="minorHAnsi" w:hAnsiTheme="minorHAnsi" w:cstheme="minorHAnsi"/>
        </w:rPr>
        <w:t>is</w:t>
      </w:r>
      <w:r w:rsidRPr="004F0EAD">
        <w:rPr>
          <w:rFonts w:asciiTheme="minorHAnsi" w:hAnsiTheme="minorHAnsi" w:cstheme="minorHAnsi"/>
        </w:rPr>
        <w:t xml:space="preserve"> to move away from the expected “invocations of the shocking and the terrible” and </w:t>
      </w:r>
      <w:r w:rsidRPr="004F0EAD">
        <w:rPr>
          <w:rStyle w:val="TitleChar"/>
          <w:rFonts w:asciiTheme="minorHAnsi" w:hAnsiTheme="minorHAnsi" w:cstheme="minorHAnsi"/>
        </w:rPr>
        <w:t>to look</w:t>
      </w:r>
      <w:r w:rsidRPr="004F0EAD">
        <w:rPr>
          <w:rFonts w:asciiTheme="minorHAnsi" w:hAnsiTheme="minorHAnsi" w:cstheme="minorHAnsi"/>
        </w:rPr>
        <w:t xml:space="preserve">, alternately, at </w:t>
      </w:r>
      <w:r w:rsidRPr="004F0EAD">
        <w:rPr>
          <w:rStyle w:val="TitleChar"/>
          <w:rFonts w:asciiTheme="minorHAnsi" w:hAnsiTheme="minorHAnsi" w:cstheme="minorHAnsi"/>
        </w:rPr>
        <w:t>“</w:t>
      </w:r>
      <w:r w:rsidRPr="004F0EAD">
        <w:rPr>
          <w:rFonts w:asciiTheme="minorHAnsi" w:hAnsiTheme="minorHAnsi" w:cstheme="minorHAnsi"/>
        </w:rPr>
        <w:t>scenes in which terror can hardly be discerned,”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terror of the mundane</w:t>
      </w:r>
      <w:r w:rsidRPr="004F0EAD">
        <w:rPr>
          <w:rStyle w:val="TitleChar"/>
          <w:rFonts w:asciiTheme="minorHAnsi" w:hAnsiTheme="minorHAnsi" w:cstheme="minorHAnsi"/>
          <w:highlight w:val="cyan"/>
        </w:rPr>
        <w:t xml:space="preserve"> and </w:t>
      </w:r>
      <w:r w:rsidRPr="004F0EAD">
        <w:rPr>
          <w:rStyle w:val="Emphasis"/>
          <w:rFonts w:asciiTheme="minorHAnsi" w:hAnsiTheme="minorHAnsi" w:cstheme="minorHAnsi"/>
          <w:highlight w:val="cyan"/>
        </w:rPr>
        <w:t>quotidian</w:t>
      </w:r>
      <w:r w:rsidRPr="004F0EAD">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4F0EAD">
        <w:rPr>
          <w:rStyle w:val="TitleChar"/>
          <w:rFonts w:asciiTheme="minorHAnsi" w:hAnsiTheme="minorHAnsi" w:cstheme="minorHAnsi"/>
        </w:rPr>
        <w:t>this terror</w:t>
      </w:r>
      <w:r w:rsidRPr="004F0EAD">
        <w:rPr>
          <w:rFonts w:asciiTheme="minorHAnsi" w:hAnsiTheme="minorHAnsi" w:cstheme="minorHAnsi"/>
        </w:rPr>
        <w:t xml:space="preserve"> is not present. It </w:t>
      </w:r>
      <w:r w:rsidRPr="004F0EAD">
        <w:rPr>
          <w:rStyle w:val="Emphasis"/>
          <w:rFonts w:asciiTheme="minorHAnsi" w:hAnsiTheme="minorHAnsi" w:cstheme="minorHAnsi"/>
        </w:rPr>
        <w:t>saturates the field of encounter</w:t>
      </w:r>
      <w:r w:rsidRPr="004F0EAD">
        <w:rPr>
          <w:rStyle w:val="TitleChar"/>
          <w:rFonts w:asciiTheme="minorHAnsi" w:hAnsiTheme="minorHAnsi" w:cstheme="minorHAnsi"/>
        </w:rPr>
        <w:t xml:space="preserve">. </w:t>
      </w:r>
      <w:r w:rsidRPr="004F0EAD">
        <w:rPr>
          <w:rFonts w:asciiTheme="minorHAnsi" w:hAnsiTheme="minorHAnsi" w:cstheme="minorHAnsi"/>
        </w:rPr>
        <w:t>It</w:t>
      </w:r>
      <w:r w:rsidRPr="004F0EAD">
        <w:rPr>
          <w:rStyle w:val="TitleChar"/>
          <w:rFonts w:asciiTheme="minorHAnsi" w:hAnsiTheme="minorHAnsi" w:cstheme="minorHAnsi"/>
          <w:highlight w:val="cyan"/>
        </w:rPr>
        <w:t xml:space="preserve"> is </w:t>
      </w:r>
      <w:r w:rsidRPr="004F0EAD">
        <w:rPr>
          <w:rStyle w:val="Emphasis"/>
          <w:rFonts w:asciiTheme="minorHAnsi" w:hAnsiTheme="minorHAnsi" w:cstheme="minorHAnsi"/>
          <w:highlight w:val="cyan"/>
        </w:rPr>
        <w:t>ubiquitous</w:t>
      </w:r>
      <w:r w:rsidRPr="004F0EAD">
        <w:rPr>
          <w:rStyle w:val="TitleChar"/>
          <w:rFonts w:asciiTheme="minorHAnsi" w:hAnsiTheme="minorHAnsi" w:cstheme="minorHAnsi"/>
        </w:rPr>
        <w:t xml:space="preserve"> and yet it is, perhaps for the same reason, </w:t>
      </w:r>
      <w:r w:rsidRPr="004F0EAD">
        <w:rPr>
          <w:rStyle w:val="Emphasis"/>
          <w:rFonts w:asciiTheme="minorHAnsi" w:hAnsiTheme="minorHAnsi" w:cstheme="minorHAnsi"/>
        </w:rPr>
        <w:t>barely discernible</w:t>
      </w:r>
      <w:r w:rsidRPr="004F0EAD">
        <w:rPr>
          <w:rFonts w:asciiTheme="minorHAnsi" w:hAnsiTheme="minorHAnsi" w:cstheme="minorHAnsi"/>
        </w:rPr>
        <w:t xml:space="preserve">. One wonders thus: how might the discussion of this dispersed, ambient terror become any more compelling than that which is condensed and acute? </w:t>
      </w:r>
      <w:r w:rsidRPr="004F0EAD">
        <w:rPr>
          <w:rStyle w:val="TitleChar"/>
          <w:rFonts w:asciiTheme="minorHAnsi" w:hAnsiTheme="minorHAnsi" w:cstheme="minorHAnsi"/>
          <w:highlight w:val="cyan"/>
        </w:rPr>
        <w:t xml:space="preserve">The point being not </w:t>
      </w:r>
      <w:proofErr w:type="gramStart"/>
      <w:r w:rsidRPr="004F0EAD">
        <w:rPr>
          <w:rStyle w:val="TitleChar"/>
          <w:rFonts w:asciiTheme="minorHAnsi" w:hAnsiTheme="minorHAnsi" w:cstheme="minorHAnsi"/>
          <w:highlight w:val="cyan"/>
        </w:rPr>
        <w:t>that blacks</w:t>
      </w:r>
      <w:proofErr w:type="gramEnd"/>
      <w:r w:rsidRPr="004F0EAD">
        <w:rPr>
          <w:rStyle w:val="TitleChar"/>
          <w:rFonts w:asciiTheme="minorHAnsi" w:hAnsiTheme="minorHAnsi" w:cstheme="minorHAnsi"/>
          <w:highlight w:val="cyan"/>
        </w:rPr>
        <w:t xml:space="preserve"> </w:t>
      </w:r>
      <w:r w:rsidRPr="004F0EAD">
        <w:rPr>
          <w:rStyle w:val="Emphasis"/>
          <w:rFonts w:asciiTheme="minorHAnsi" w:hAnsiTheme="minorHAnsi" w:cstheme="minorHAnsi"/>
          <w:highlight w:val="cyan"/>
        </w:rPr>
        <w:t>enter the wrong evidence</w:t>
      </w:r>
      <w:r w:rsidRPr="004F0EAD">
        <w:rPr>
          <w:rStyle w:val="TitleChar"/>
          <w:rFonts w:asciiTheme="minorHAnsi" w:hAnsiTheme="minorHAnsi" w:cstheme="minorHAnsi"/>
          <w:highlight w:val="cyan"/>
        </w:rPr>
        <w:t xml:space="preserve"> or </w:t>
      </w:r>
      <w:r w:rsidRPr="004F0EAD">
        <w:rPr>
          <w:rStyle w:val="Emphasis"/>
          <w:rFonts w:asciiTheme="minorHAnsi" w:hAnsiTheme="minorHAnsi" w:cstheme="minorHAnsi"/>
          <w:highlight w:val="cyan"/>
        </w:rPr>
        <w:t>pursue the wrong argument</w:t>
      </w:r>
      <w:r w:rsidRPr="004F0EAD">
        <w:rPr>
          <w:rStyle w:val="TitleChar"/>
          <w:rFonts w:asciiTheme="minorHAnsi" w:hAnsiTheme="minorHAnsi" w:cstheme="minorHAnsi"/>
          <w:highlight w:val="cyan"/>
        </w:rPr>
        <w:t>, but</w:t>
      </w:r>
      <w:r w:rsidRPr="004F0EAD">
        <w:rPr>
          <w:rStyle w:val="TitleChar"/>
          <w:rFonts w:asciiTheme="minorHAnsi" w:hAnsiTheme="minorHAnsi" w:cstheme="minorHAnsi"/>
        </w:rPr>
        <w:t xml:space="preserve"> rather </w:t>
      </w:r>
      <w:r w:rsidRPr="004F0EAD">
        <w:rPr>
          <w:rStyle w:val="TitleChar"/>
          <w:rFonts w:asciiTheme="minorHAnsi" w:hAnsiTheme="minorHAnsi" w:cstheme="minorHAnsi"/>
          <w:highlight w:val="cyan"/>
        </w:rPr>
        <w:t xml:space="preserve">that they are </w:t>
      </w:r>
      <w:r w:rsidRPr="004F0EAD">
        <w:rPr>
          <w:rStyle w:val="Emphasis"/>
          <w:rFonts w:asciiTheme="minorHAnsi" w:hAnsiTheme="minorHAnsi" w:cstheme="minorHAnsi"/>
          <w:sz w:val="28"/>
          <w:szCs w:val="28"/>
          <w:highlight w:val="cyan"/>
        </w:rPr>
        <w:t>disallowed from entering evidence or building arguments in the first place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barred</w:t>
      </w:r>
      <w:r w:rsidRPr="004F0EAD">
        <w:rPr>
          <w:rStyle w:val="TitleChar"/>
          <w:rFonts w:asciiTheme="minorHAnsi" w:hAnsiTheme="minorHAnsi" w:cstheme="minorHAnsi"/>
        </w:rPr>
        <w:t>, as it were, from bringing charges and levying claims</w:t>
      </w:r>
      <w:r w:rsidRPr="004F0EAD">
        <w:rPr>
          <w:rFonts w:asciiTheme="minorHAnsi" w:hAnsiTheme="minorHAnsi" w:cstheme="minorHAnsi"/>
        </w:rPr>
        <w:t xml:space="preserve"> of grievance or injury as such. Again, </w:t>
      </w:r>
      <w:r w:rsidRPr="004F0EAD">
        <w:rPr>
          <w:rStyle w:val="TitleChar"/>
          <w:rFonts w:asciiTheme="minorHAnsi" w:hAnsiTheme="minorHAnsi" w:cstheme="minorHAnsi"/>
        </w:rPr>
        <w:t>what does it mean to suffer, in this way? This “challenge,”</w:t>
      </w:r>
      <w:r w:rsidRPr="004F0EAD">
        <w:rPr>
          <w:rFonts w:asciiTheme="minorHAnsi" w:hAnsiTheme="minorHAnsi" w:cstheme="minorHAnsi"/>
        </w:rPr>
        <w:t xml:space="preserve"> as Hartman modestly calls it, </w:t>
      </w:r>
      <w:r w:rsidRPr="004F0EAD">
        <w:rPr>
          <w:rStyle w:val="TitleChar"/>
          <w:rFonts w:asciiTheme="minorHAnsi" w:hAnsiTheme="minorHAnsi" w:cstheme="minorHAnsi"/>
        </w:rPr>
        <w:t xml:space="preserve">of </w:t>
      </w:r>
      <w:r w:rsidRPr="004F0EAD">
        <w:rPr>
          <w:rStyle w:val="Emphasis"/>
          <w:rFonts w:asciiTheme="minorHAnsi" w:hAnsiTheme="minorHAnsi" w:cstheme="minorHAnsi"/>
          <w:highlight w:val="cyan"/>
        </w:rPr>
        <w:t>giving expression</w:t>
      </w:r>
      <w:r w:rsidRPr="004F0EAD">
        <w:rPr>
          <w:rStyle w:val="TitleChar"/>
          <w:rFonts w:asciiTheme="minorHAnsi" w:hAnsiTheme="minorHAnsi" w:cstheme="minorHAnsi"/>
          <w:highlight w:val="cyan"/>
        </w:rPr>
        <w:t xml:space="preserve"> to the </w:t>
      </w:r>
      <w:r w:rsidRPr="004F0EAD">
        <w:rPr>
          <w:rStyle w:val="Emphasis"/>
          <w:rFonts w:asciiTheme="minorHAnsi" w:hAnsiTheme="minorHAnsi" w:cstheme="minorHAnsi"/>
          <w:highlight w:val="cyan"/>
        </w:rPr>
        <w:t>inexpressible</w:t>
      </w:r>
      <w:r w:rsidRPr="004F0EAD">
        <w:rPr>
          <w:rFonts w:asciiTheme="minorHAnsi" w:hAnsiTheme="minorHAnsi" w:cstheme="minorHAnsi"/>
        </w:rPr>
        <w:t xml:space="preserve"> </w:t>
      </w:r>
      <w:r w:rsidRPr="004F0EAD">
        <w:rPr>
          <w:rStyle w:val="Emphasis"/>
          <w:rFonts w:asciiTheme="minorHAnsi" w:hAnsiTheme="minorHAnsi" w:cstheme="minorHAnsi"/>
          <w:highlight w:val="cyan"/>
        </w:rPr>
        <w:t>is</w:t>
      </w:r>
      <w:r w:rsidRPr="004F0EAD">
        <w:rPr>
          <w:rStyle w:val="TitleChar"/>
          <w:rFonts w:asciiTheme="minorHAnsi" w:hAnsiTheme="minorHAnsi" w:cstheme="minorHAnsi"/>
        </w:rPr>
        <w:t xml:space="preserve"> taken up</w:t>
      </w:r>
      <w:r w:rsidRPr="004F0EAD">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4F0EAD">
        <w:rPr>
          <w:rStyle w:val="Emphasis"/>
          <w:rFonts w:asciiTheme="minorHAnsi" w:hAnsiTheme="minorHAnsi" w:cstheme="minorHAnsi"/>
          <w:highlight w:val="cyan"/>
        </w:rPr>
        <w:t>resistance</w:t>
      </w:r>
      <w:r w:rsidRPr="004F0EAD">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t>
      </w:r>
      <w:proofErr w:type="spellStart"/>
      <w:r w:rsidRPr="004F0EAD">
        <w:rPr>
          <w:rFonts w:asciiTheme="minorHAnsi" w:hAnsiTheme="minorHAnsi" w:cstheme="minorHAnsi"/>
        </w:rPr>
        <w:t>Weheliye</w:t>
      </w:r>
      <w:proofErr w:type="spellEnd"/>
      <w:r w:rsidRPr="004F0EAD">
        <w:rPr>
          <w:rFonts w:asciiTheme="minorHAnsi" w:hAnsiTheme="minorHAnsi" w:cstheme="minorHAnsi"/>
        </w:rPr>
        <w:t xml:space="preserve"> 2005).</w:t>
      </w:r>
    </w:p>
    <w:p w14:paraId="41649194" w14:textId="77777777" w:rsidR="004F0EAD" w:rsidRPr="004F0EAD" w:rsidRDefault="004F0EAD" w:rsidP="004F0EAD">
      <w:pPr>
        <w:rPr>
          <w:rFonts w:asciiTheme="minorHAnsi" w:hAnsiTheme="minorHAnsi" w:cstheme="minorHAnsi"/>
        </w:rPr>
      </w:pPr>
    </w:p>
    <w:p w14:paraId="4A31BB6C" w14:textId="77777777"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ADVANTAGE ONE</w:t>
      </w:r>
    </w:p>
    <w:p w14:paraId="70F00436" w14:textId="77777777" w:rsidR="004F0EAD" w:rsidRPr="004F0EAD" w:rsidRDefault="004F0EAD" w:rsidP="004F0EAD">
      <w:pPr>
        <w:rPr>
          <w:rFonts w:asciiTheme="minorHAnsi" w:hAnsiTheme="minorHAnsi" w:cstheme="minorHAnsi"/>
        </w:rPr>
      </w:pPr>
    </w:p>
    <w:p w14:paraId="42DE6DA0"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1NC---Advantage 1</w:t>
      </w:r>
    </w:p>
    <w:p w14:paraId="6A205D14"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Positing technology as a solution to warming is </w:t>
      </w:r>
      <w:r w:rsidRPr="004F0EAD">
        <w:rPr>
          <w:rFonts w:asciiTheme="minorHAnsi" w:hAnsiTheme="minorHAnsi" w:cstheme="minorHAnsi"/>
          <w:u w:val="single"/>
        </w:rPr>
        <w:t>scientific saviorism</w:t>
      </w:r>
      <w:r w:rsidRPr="004F0EAD">
        <w:rPr>
          <w:rFonts w:asciiTheme="minorHAnsi" w:hAnsiTheme="minorHAnsi" w:cstheme="minorHAnsi"/>
        </w:rPr>
        <w:t xml:space="preserve"> based in </w:t>
      </w:r>
      <w:r w:rsidRPr="004F0EAD">
        <w:rPr>
          <w:rFonts w:asciiTheme="minorHAnsi" w:hAnsiTheme="minorHAnsi" w:cstheme="minorHAnsi"/>
          <w:u w:val="single"/>
        </w:rPr>
        <w:t>racialized Enlightenment logics</w:t>
      </w:r>
      <w:r w:rsidRPr="004F0EAD">
        <w:rPr>
          <w:rFonts w:asciiTheme="minorHAnsi" w:hAnsiTheme="minorHAnsi" w:cstheme="minorHAnsi"/>
        </w:rPr>
        <w:t xml:space="preserve">---AND </w:t>
      </w:r>
      <w:r w:rsidRPr="004F0EAD">
        <w:rPr>
          <w:rFonts w:asciiTheme="minorHAnsi" w:hAnsiTheme="minorHAnsi" w:cstheme="minorHAnsi"/>
          <w:u w:val="single"/>
        </w:rPr>
        <w:t>extinction reps</w:t>
      </w:r>
      <w:r w:rsidRPr="004F0EAD">
        <w:rPr>
          <w:rFonts w:asciiTheme="minorHAnsi" w:hAnsiTheme="minorHAnsi" w:cstheme="minorHAnsi"/>
        </w:rPr>
        <w:t xml:space="preserve"> are anti-black </w:t>
      </w:r>
    </w:p>
    <w:p w14:paraId="769FACD1" w14:textId="77777777" w:rsidR="004F0EAD" w:rsidRPr="004F0EAD" w:rsidRDefault="004F0EAD" w:rsidP="004F0EAD">
      <w:pPr>
        <w:rPr>
          <w:rFonts w:asciiTheme="minorHAnsi" w:hAnsiTheme="minorHAnsi" w:cstheme="minorHAnsi"/>
          <w:sz w:val="16"/>
        </w:rPr>
      </w:pPr>
      <w:proofErr w:type="spellStart"/>
      <w:r w:rsidRPr="004F0EAD">
        <w:rPr>
          <w:rStyle w:val="Style13ptBold"/>
          <w:rFonts w:asciiTheme="minorHAnsi" w:hAnsiTheme="minorHAnsi" w:cstheme="minorHAnsi"/>
        </w:rPr>
        <w:t>Gergan</w:t>
      </w:r>
      <w:proofErr w:type="spellEnd"/>
      <w:r w:rsidRPr="004F0EAD">
        <w:rPr>
          <w:rStyle w:val="Style13ptBold"/>
          <w:rFonts w:asciiTheme="minorHAnsi" w:hAnsiTheme="minorHAnsi" w:cstheme="minorHAnsi"/>
        </w:rPr>
        <w:t xml:space="preserve"> et al. 18</w:t>
      </w:r>
      <w:r w:rsidRPr="004F0EAD">
        <w:rPr>
          <w:rFonts w:asciiTheme="minorHAnsi" w:hAnsiTheme="minorHAnsi" w:cstheme="minorHAnsi"/>
        </w:rPr>
        <w:t xml:space="preserve">, *Assistant Professor of Geography @ FSU. **Associate Professor of Geography, University of North Carolina at Chapel Hill. *** Assistant Professor of Women’s &amp; Gender Studies and African &amp; African Diaspora Studies @ UT at Austin. (Mabel, Sara Smith, and Pavithra Vasudevan, “Earth beyond repair: Race and apocalypse in collective imagination”, Published in </w:t>
      </w:r>
      <w:r w:rsidRPr="004F0EAD">
        <w:rPr>
          <w:rFonts w:asciiTheme="minorHAnsi" w:hAnsiTheme="minorHAnsi" w:cstheme="minorHAnsi"/>
          <w:i/>
          <w:iCs/>
        </w:rPr>
        <w:t>Environment and Planning</w:t>
      </w:r>
      <w:r w:rsidRPr="004F0EAD">
        <w:rPr>
          <w:rFonts w:asciiTheme="minorHAnsi" w:hAnsiTheme="minorHAnsi" w:cstheme="minorHAnsi"/>
        </w:rPr>
        <w:t xml:space="preserve"> D: Society and Space; DOI: 10.1177/0263775818756079, pg. 7-8)</w:t>
      </w:r>
    </w:p>
    <w:p w14:paraId="66B5C4FC" w14:textId="77777777" w:rsidR="004F0EAD" w:rsidRPr="004F0EAD" w:rsidRDefault="004F0EAD" w:rsidP="004F0EAD">
      <w:pPr>
        <w:rPr>
          <w:rFonts w:asciiTheme="minorHAnsi" w:hAnsiTheme="minorHAnsi" w:cstheme="minorHAnsi"/>
        </w:rPr>
      </w:pPr>
      <w:r w:rsidRPr="004F0EAD">
        <w:rPr>
          <w:rStyle w:val="TitleChar"/>
          <w:rFonts w:asciiTheme="minorHAnsi" w:hAnsiTheme="minorHAnsi" w:cstheme="minorHAnsi"/>
        </w:rPr>
        <w:t xml:space="preserve">Fears of an </w:t>
      </w:r>
      <w:r w:rsidRPr="004F0EAD">
        <w:rPr>
          <w:rStyle w:val="Emphasis"/>
          <w:rFonts w:asciiTheme="minorHAnsi" w:hAnsiTheme="minorHAnsi" w:cstheme="minorHAnsi"/>
        </w:rPr>
        <w:t>ecological catastrophe</w:t>
      </w:r>
      <w:r w:rsidRPr="004F0EAD">
        <w:rPr>
          <w:rStyle w:val="TitleChar"/>
          <w:rFonts w:asciiTheme="minorHAnsi" w:hAnsiTheme="minorHAnsi" w:cstheme="minorHAnsi"/>
        </w:rPr>
        <w:t xml:space="preserve"> fueled by</w:t>
      </w:r>
      <w:r w:rsidRPr="004F0EAD">
        <w:rPr>
          <w:rFonts w:asciiTheme="minorHAnsi" w:hAnsiTheme="minorHAnsi" w:cstheme="minorHAnsi"/>
        </w:rPr>
        <w:t xml:space="preserve"> industrialization and </w:t>
      </w:r>
      <w:r w:rsidRPr="004F0EAD">
        <w:rPr>
          <w:rStyle w:val="Emphasis"/>
          <w:rFonts w:asciiTheme="minorHAnsi" w:hAnsiTheme="minorHAnsi" w:cstheme="minorHAnsi"/>
        </w:rPr>
        <w:t>overconsumption</w:t>
      </w:r>
      <w:r w:rsidRPr="004F0EAD">
        <w:rPr>
          <w:rFonts w:asciiTheme="minorHAnsi" w:hAnsiTheme="minorHAnsi" w:cstheme="minorHAnsi"/>
        </w:rPr>
        <w:t xml:space="preserve"> </w:t>
      </w:r>
      <w:r w:rsidRPr="004F0EAD">
        <w:rPr>
          <w:rStyle w:val="TitleChar"/>
          <w:rFonts w:asciiTheme="minorHAnsi" w:hAnsiTheme="minorHAnsi" w:cstheme="minorHAnsi"/>
        </w:rPr>
        <w:t>are reflected in the growing genre of climate fiction or “</w:t>
      </w:r>
      <w:r w:rsidRPr="004F0EAD">
        <w:rPr>
          <w:rStyle w:val="Emphasis"/>
          <w:rFonts w:asciiTheme="minorHAnsi" w:hAnsiTheme="minorHAnsi" w:cstheme="minorHAnsi"/>
        </w:rPr>
        <w:t>cli-fi</w:t>
      </w:r>
      <w:r w:rsidRPr="004F0EAD">
        <w:rPr>
          <w:rStyle w:val="TitleChar"/>
          <w:rFonts w:asciiTheme="minorHAnsi" w:hAnsiTheme="minorHAnsi" w:cstheme="minorHAnsi"/>
        </w:rPr>
        <w:t>”</w:t>
      </w:r>
      <w:r w:rsidRPr="004F0EAD">
        <w:rPr>
          <w:rFonts w:asciiTheme="minorHAnsi" w:hAnsiTheme="minorHAnsi" w:cstheme="minorHAnsi"/>
        </w:rPr>
        <w:t xml:space="preserve"> (Dan Bloom, cited in Svoboda, 2016). Whether they take the form of a hurricane full of sharks in Sharknado, rising seas in </w:t>
      </w:r>
      <w:proofErr w:type="spellStart"/>
      <w:r w:rsidRPr="004F0EAD">
        <w:rPr>
          <w:rFonts w:asciiTheme="minorHAnsi" w:hAnsiTheme="minorHAnsi" w:cstheme="minorHAnsi"/>
        </w:rPr>
        <w:t>Waterworld</w:t>
      </w:r>
      <w:proofErr w:type="spellEnd"/>
      <w:r w:rsidRPr="004F0EAD">
        <w:rPr>
          <w:rFonts w:asciiTheme="minorHAnsi" w:hAnsiTheme="minorHAnsi" w:cstheme="minorHAnsi"/>
        </w:rPr>
        <w:t xml:space="preserve">, synchronized hailstorms, </w:t>
      </w:r>
      <w:proofErr w:type="gramStart"/>
      <w:r w:rsidRPr="004F0EAD">
        <w:rPr>
          <w:rFonts w:asciiTheme="minorHAnsi" w:hAnsiTheme="minorHAnsi" w:cstheme="minorHAnsi"/>
        </w:rPr>
        <w:t>tornadoes</w:t>
      </w:r>
      <w:proofErr w:type="gramEnd"/>
      <w:r w:rsidRPr="004F0EAD">
        <w:rPr>
          <w:rFonts w:asciiTheme="minorHAnsi" w:hAnsiTheme="minorHAnsi" w:cstheme="minorHAnsi"/>
        </w:rPr>
        <w:t xml:space="preserve"> and blizzards in The Day After Tomorrow (TDAT) or the eruption of the earth’s core in 2012, cli-fi films portend impending disaster where nature takes revenge on an unwitting human population that realizes its mistakes too late. On the surface, cli-fi films challenge climate inaction by sensationalizing extreme events, a liberal Hollywood version of Al Gore’s charge to accept the “inconvenient truth” of climate change. However, erasing the work of earlier generations of eco-apocalyptic fables, such as Carson’s Silent Spring which inspired a generation of environmental activism, </w:t>
      </w:r>
      <w:r w:rsidRPr="004F0EAD">
        <w:rPr>
          <w:rStyle w:val="TitleChar"/>
          <w:rFonts w:asciiTheme="minorHAnsi" w:hAnsiTheme="minorHAnsi" w:cstheme="minorHAnsi"/>
        </w:rPr>
        <w:t xml:space="preserve">cli-fi obfuscates the connections between </w:t>
      </w:r>
      <w:r w:rsidRPr="004F0EAD">
        <w:rPr>
          <w:rStyle w:val="Emphasis"/>
          <w:rFonts w:asciiTheme="minorHAnsi" w:hAnsiTheme="minorHAnsi" w:cstheme="minorHAnsi"/>
        </w:rPr>
        <w:t>climate change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structural conditions</w:t>
      </w:r>
      <w:r w:rsidRPr="004F0EAD">
        <w:rPr>
          <w:rStyle w:val="TitleChar"/>
          <w:rFonts w:asciiTheme="minorHAnsi" w:hAnsiTheme="minorHAnsi" w:cstheme="minorHAnsi"/>
        </w:rPr>
        <w:t xml:space="preserve"> in a battle of</w:t>
      </w:r>
      <w:r w:rsidRPr="004F0EAD">
        <w:rPr>
          <w:rFonts w:asciiTheme="minorHAnsi" w:hAnsiTheme="minorHAnsi" w:cstheme="minorHAnsi"/>
        </w:rPr>
        <w:t xml:space="preserve"> (triumphant survivor) </w:t>
      </w:r>
      <w:r w:rsidRPr="004F0EAD">
        <w:rPr>
          <w:rStyle w:val="Emphasis"/>
          <w:rFonts w:asciiTheme="minorHAnsi" w:hAnsiTheme="minorHAnsi" w:cstheme="minorHAnsi"/>
        </w:rPr>
        <w:t>Man v.</w:t>
      </w:r>
      <w:r w:rsidRPr="004F0EAD">
        <w:rPr>
          <w:rFonts w:asciiTheme="minorHAnsi" w:hAnsiTheme="minorHAnsi" w:cstheme="minorHAnsi"/>
        </w:rPr>
        <w:t xml:space="preserve"> (vengeful uncontrollable) </w:t>
      </w:r>
      <w:r w:rsidRPr="004F0EAD">
        <w:rPr>
          <w:rStyle w:val="Emphasis"/>
          <w:rFonts w:asciiTheme="minorHAnsi" w:hAnsiTheme="minorHAnsi" w:cstheme="minorHAnsi"/>
        </w:rPr>
        <w:t>Nature</w:t>
      </w:r>
      <w:r w:rsidRPr="004F0EAD">
        <w:rPr>
          <w:rFonts w:asciiTheme="minorHAnsi" w:hAnsiTheme="minorHAnsi" w:cstheme="minorHAnsi"/>
        </w:rPr>
        <w:t xml:space="preserve">. In cli-fi, </w:t>
      </w:r>
      <w:r w:rsidRPr="004F0EAD">
        <w:rPr>
          <w:rStyle w:val="TitleChar"/>
          <w:rFonts w:asciiTheme="minorHAnsi" w:hAnsiTheme="minorHAnsi" w:cstheme="minorHAnsi"/>
          <w:highlight w:val="cyan"/>
        </w:rPr>
        <w:t>disaster becomes a</w:t>
      </w:r>
      <w:r w:rsidRPr="004F0EAD">
        <w:rPr>
          <w:rStyle w:val="TitleChar"/>
          <w:rFonts w:asciiTheme="minorHAnsi" w:hAnsiTheme="minorHAnsi" w:cstheme="minorHAnsi"/>
        </w:rPr>
        <w:t xml:space="preserve">nother </w:t>
      </w:r>
      <w:r w:rsidRPr="004F0EAD">
        <w:rPr>
          <w:rStyle w:val="Emphasis"/>
          <w:rFonts w:asciiTheme="minorHAnsi" w:hAnsiTheme="minorHAnsi" w:cstheme="minorHAnsi"/>
          <w:highlight w:val="cyan"/>
        </w:rPr>
        <w:t>storyline</w:t>
      </w:r>
      <w:r w:rsidRPr="004F0EAD">
        <w:rPr>
          <w:rStyle w:val="TitleChar"/>
          <w:rFonts w:asciiTheme="minorHAnsi" w:hAnsiTheme="minorHAnsi" w:cstheme="minorHAnsi"/>
          <w:highlight w:val="cyan"/>
        </w:rPr>
        <w:t xml:space="preserve"> for </w:t>
      </w:r>
      <w:r w:rsidRPr="004F0EAD">
        <w:rPr>
          <w:rStyle w:val="Emphasis"/>
          <w:rFonts w:asciiTheme="minorHAnsi" w:hAnsiTheme="minorHAnsi" w:cstheme="minorHAnsi"/>
          <w:highlight w:val="cyan"/>
        </w:rPr>
        <w:t>proclaiming white victory</w:t>
      </w:r>
      <w:r w:rsidRPr="004F0EAD">
        <w:rPr>
          <w:rStyle w:val="Emphasis"/>
          <w:rFonts w:asciiTheme="minorHAnsi" w:hAnsiTheme="minorHAnsi" w:cstheme="minorHAnsi"/>
        </w:rPr>
        <w:t>.</w:t>
      </w:r>
      <w:r w:rsidRPr="004F0EAD">
        <w:rPr>
          <w:rStyle w:val="TitleChar"/>
          <w:rFonts w:asciiTheme="minorHAnsi" w:hAnsiTheme="minorHAnsi" w:cstheme="minorHAnsi"/>
        </w:rPr>
        <w:t xml:space="preserve"> </w:t>
      </w:r>
      <w:r w:rsidRPr="004F0EAD">
        <w:rPr>
          <w:rFonts w:asciiTheme="minorHAnsi" w:hAnsiTheme="minorHAnsi" w:cstheme="minorHAnsi"/>
        </w:rPr>
        <w:t xml:space="preserve">The predominant tendency in cli-fi is the representation of the apocalypse as “The Great Deluge”: a real or figurative wave that threatens to overwhelm all humanity in climate events of biblical proportions. </w:t>
      </w:r>
      <w:r w:rsidRPr="004F0EAD">
        <w:rPr>
          <w:rStyle w:val="Emphasis"/>
          <w:rFonts w:asciiTheme="minorHAnsi" w:hAnsiTheme="minorHAnsi" w:cstheme="minorHAnsi"/>
        </w:rPr>
        <w:t>TDAT</w:t>
      </w:r>
      <w:r w:rsidRPr="004F0EAD">
        <w:rPr>
          <w:rFonts w:asciiTheme="minorHAnsi" w:hAnsiTheme="minorHAnsi" w:cstheme="minorHAnsi"/>
        </w:rPr>
        <w:t xml:space="preserve"> </w:t>
      </w:r>
      <w:r w:rsidRPr="004F0EAD">
        <w:rPr>
          <w:rStyle w:val="TitleChar"/>
          <w:rFonts w:asciiTheme="minorHAnsi" w:hAnsiTheme="minorHAnsi" w:cstheme="minorHAnsi"/>
        </w:rPr>
        <w:t xml:space="preserve">is said to have generated more than </w:t>
      </w:r>
      <w:r w:rsidRPr="004F0EAD">
        <w:rPr>
          <w:rStyle w:val="Emphasis"/>
          <w:rFonts w:asciiTheme="minorHAnsi" w:hAnsiTheme="minorHAnsi" w:cstheme="minorHAnsi"/>
        </w:rPr>
        <w:t>ten times</w:t>
      </w:r>
      <w:r w:rsidRPr="004F0EAD">
        <w:rPr>
          <w:rStyle w:val="TitleChar"/>
          <w:rFonts w:asciiTheme="minorHAnsi" w:hAnsiTheme="minorHAnsi" w:cstheme="minorHAnsi"/>
        </w:rPr>
        <w:t xml:space="preserve"> the news coverage than </w:t>
      </w:r>
      <w:proofErr w:type="gramStart"/>
      <w:r w:rsidRPr="004F0EAD">
        <w:rPr>
          <w:rStyle w:val="TitleChar"/>
          <w:rFonts w:asciiTheme="minorHAnsi" w:hAnsiTheme="minorHAnsi" w:cstheme="minorHAnsi"/>
        </w:rPr>
        <w:t>the,</w:t>
      </w:r>
      <w:proofErr w:type="gramEnd"/>
      <w:r w:rsidRPr="004F0EAD">
        <w:rPr>
          <w:rStyle w:val="TitleChar"/>
          <w:rFonts w:asciiTheme="minorHAnsi" w:hAnsiTheme="minorHAnsi" w:cstheme="minorHAnsi"/>
        </w:rPr>
        <w:t xml:space="preserve"> 2001 IPCC report</w:t>
      </w:r>
      <w:r w:rsidRPr="004F0EAD">
        <w:rPr>
          <w:rFonts w:asciiTheme="minorHAnsi" w:hAnsiTheme="minorHAnsi" w:cstheme="minorHAnsi"/>
        </w:rPr>
        <w:t>, and had a significant impact on public understanding of climate change (</w:t>
      </w:r>
      <w:proofErr w:type="spellStart"/>
      <w:r w:rsidRPr="004F0EAD">
        <w:rPr>
          <w:rFonts w:asciiTheme="minorHAnsi" w:hAnsiTheme="minorHAnsi" w:cstheme="minorHAnsi"/>
        </w:rPr>
        <w:t>Lieserowitz</w:t>
      </w:r>
      <w:proofErr w:type="spellEnd"/>
      <w:r w:rsidRPr="004F0EAD">
        <w:rPr>
          <w:rFonts w:asciiTheme="minorHAnsi" w:hAnsiTheme="minorHAnsi" w:cstheme="minorHAnsi"/>
        </w:rPr>
        <w:t xml:space="preserve">, 2004). At the center of the story is a paleoclimatologist who draws attention to an imminent Ice Age but is ignored by the powers that be. Superstorms wreak havoc, and the scientist must save his trapped son in New York City. At the end, the new Ice Age arrives, covering the northern hemisphere in ice and snow, signaling that few survived except a small (mostly white) resilient band. While TDAT was critiqued by many climatologists for indulging in sensationalism and undermining scientific research, </w:t>
      </w:r>
      <w:r w:rsidRPr="004F0EAD">
        <w:rPr>
          <w:rStyle w:val="TitleChar"/>
          <w:rFonts w:asciiTheme="minorHAnsi" w:hAnsiTheme="minorHAnsi" w:cstheme="minorHAnsi"/>
        </w:rPr>
        <w:t xml:space="preserve">the movie portrays the scientific community as </w:t>
      </w:r>
      <w:r w:rsidRPr="004F0EAD">
        <w:rPr>
          <w:rStyle w:val="Emphasis"/>
          <w:rFonts w:asciiTheme="minorHAnsi" w:hAnsiTheme="minorHAnsi" w:cstheme="minorHAnsi"/>
        </w:rPr>
        <w:t>morally unfettered</w:t>
      </w:r>
      <w:r w:rsidRPr="004F0EAD">
        <w:rPr>
          <w:rStyle w:val="TitleChar"/>
          <w:rFonts w:asciiTheme="minorHAnsi" w:hAnsiTheme="minorHAnsi" w:cstheme="minorHAnsi"/>
        </w:rPr>
        <w:t xml:space="preserve"> to a </w:t>
      </w:r>
      <w:r w:rsidRPr="004F0EAD">
        <w:rPr>
          <w:rStyle w:val="Emphasis"/>
          <w:rFonts w:asciiTheme="minorHAnsi" w:hAnsiTheme="minorHAnsi" w:cstheme="minorHAnsi"/>
        </w:rPr>
        <w:t>corrupt establishment</w:t>
      </w:r>
      <w:r w:rsidRPr="004F0EAD">
        <w:rPr>
          <w:rStyle w:val="TitleChar"/>
          <w:rFonts w:asciiTheme="minorHAnsi" w:hAnsiTheme="minorHAnsi" w:cstheme="minorHAnsi"/>
        </w:rPr>
        <w:t>.</w:t>
      </w:r>
      <w:r w:rsidRPr="004F0EAD">
        <w:rPr>
          <w:rFonts w:asciiTheme="minorHAnsi" w:hAnsiTheme="minorHAnsi" w:cstheme="minorHAnsi"/>
        </w:rPr>
        <w:t xml:space="preserve"> Here, </w:t>
      </w:r>
      <w:r w:rsidRPr="004F0EAD">
        <w:rPr>
          <w:rStyle w:val="TitleChar"/>
          <w:rFonts w:asciiTheme="minorHAnsi" w:hAnsiTheme="minorHAnsi" w:cstheme="minorHAnsi"/>
        </w:rPr>
        <w:t xml:space="preserve">scientists stand in for </w:t>
      </w:r>
      <w:r w:rsidRPr="004F0EAD">
        <w:rPr>
          <w:rStyle w:val="Emphasis"/>
          <w:rFonts w:asciiTheme="minorHAnsi" w:hAnsiTheme="minorHAnsi" w:cstheme="minorHAnsi"/>
        </w:rPr>
        <w:t>stewards of the earth</w:t>
      </w:r>
      <w:r w:rsidRPr="004F0EAD">
        <w:rPr>
          <w:rStyle w:val="TitleChar"/>
          <w:rFonts w:asciiTheme="minorHAnsi" w:hAnsiTheme="minorHAnsi" w:cstheme="minorHAnsi"/>
        </w:rPr>
        <w:t xml:space="preserve">, who are charged with both a </w:t>
      </w:r>
      <w:r w:rsidRPr="004F0EAD">
        <w:rPr>
          <w:rStyle w:val="Emphasis"/>
          <w:rFonts w:asciiTheme="minorHAnsi" w:hAnsiTheme="minorHAnsi" w:cstheme="minorHAnsi"/>
        </w:rPr>
        <w:t>moral authority</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responsibility</w:t>
      </w:r>
      <w:r w:rsidRPr="004F0EAD">
        <w:rPr>
          <w:rStyle w:val="TitleChar"/>
          <w:rFonts w:asciiTheme="minorHAnsi" w:hAnsiTheme="minorHAnsi" w:cstheme="minorHAnsi"/>
        </w:rPr>
        <w:t>, a sentiment also reflected in Steffen et al.’s</w:t>
      </w:r>
      <w:r w:rsidRPr="004F0EAD">
        <w:rPr>
          <w:rFonts w:asciiTheme="minorHAnsi" w:hAnsiTheme="minorHAnsi" w:cstheme="minorHAnsi"/>
        </w:rPr>
        <w:t xml:space="preserve"> (2007) </w:t>
      </w:r>
      <w:r w:rsidRPr="004F0EAD">
        <w:rPr>
          <w:rStyle w:val="Emphasis"/>
          <w:rFonts w:asciiTheme="minorHAnsi" w:hAnsiTheme="minorHAnsi" w:cstheme="minorHAnsi"/>
        </w:rPr>
        <w:t>final stage</w:t>
      </w:r>
      <w:r w:rsidRPr="004F0EAD">
        <w:rPr>
          <w:rStyle w:val="TitleChar"/>
          <w:rFonts w:asciiTheme="minorHAnsi" w:hAnsiTheme="minorHAnsi" w:cstheme="minorHAnsi"/>
        </w:rPr>
        <w:t xml:space="preserve"> of the </w:t>
      </w:r>
      <w:r w:rsidRPr="004F0EAD">
        <w:rPr>
          <w:rStyle w:val="Emphasis"/>
          <w:rFonts w:asciiTheme="minorHAnsi" w:hAnsiTheme="minorHAnsi" w:cstheme="minorHAnsi"/>
        </w:rPr>
        <w:t>Anthropocene</w:t>
      </w:r>
      <w:r w:rsidRPr="004F0EAD">
        <w:rPr>
          <w:rFonts w:asciiTheme="minorHAnsi" w:hAnsiTheme="minorHAnsi" w:cstheme="minorHAnsi"/>
        </w:rPr>
        <w:t xml:space="preserve">. This stage speculates how geo-engineering efforts might offer solutions to our destructive human impact. </w:t>
      </w:r>
      <w:r w:rsidRPr="004F0EAD">
        <w:rPr>
          <w:rStyle w:val="TitleChar"/>
          <w:rFonts w:asciiTheme="minorHAnsi" w:hAnsiTheme="minorHAnsi" w:cstheme="minorHAnsi"/>
          <w:highlight w:val="cyan"/>
        </w:rPr>
        <w:t xml:space="preserve">This framing of </w:t>
      </w:r>
      <w:r w:rsidRPr="004F0EAD">
        <w:rPr>
          <w:rStyle w:val="Emphasis"/>
          <w:rFonts w:asciiTheme="minorHAnsi" w:hAnsiTheme="minorHAnsi" w:cstheme="minorHAnsi"/>
          <w:highlight w:val="cyan"/>
        </w:rPr>
        <w:t>science as savior</w:t>
      </w:r>
      <w:r w:rsidRPr="004F0EAD">
        <w:rPr>
          <w:rStyle w:val="TitleChar"/>
          <w:rFonts w:asciiTheme="minorHAnsi" w:hAnsiTheme="minorHAnsi" w:cstheme="minorHAnsi"/>
          <w:highlight w:val="cyan"/>
        </w:rPr>
        <w:t xml:space="preserve"> </w:t>
      </w:r>
      <w:r w:rsidRPr="004F0EAD">
        <w:rPr>
          <w:rStyle w:val="Emphasis"/>
          <w:rFonts w:asciiTheme="minorHAnsi" w:hAnsiTheme="minorHAnsi" w:cstheme="minorHAnsi"/>
          <w:sz w:val="28"/>
          <w:szCs w:val="28"/>
          <w:highlight w:val="cyan"/>
        </w:rPr>
        <w:t>obscures how a scientific rationality laid the foundation for Enlightenment thinking and the Industrial</w:t>
      </w:r>
      <w:r w:rsidRPr="004F0EAD">
        <w:rPr>
          <w:rStyle w:val="Emphasis"/>
          <w:rFonts w:asciiTheme="minorHAnsi" w:hAnsiTheme="minorHAnsi" w:cstheme="minorHAnsi"/>
          <w:sz w:val="28"/>
          <w:szCs w:val="28"/>
        </w:rPr>
        <w:t xml:space="preserve"> </w:t>
      </w:r>
      <w:r w:rsidRPr="004F0EAD">
        <w:rPr>
          <w:rStyle w:val="Emphasis"/>
          <w:rFonts w:asciiTheme="minorHAnsi" w:hAnsiTheme="minorHAnsi" w:cstheme="minorHAnsi"/>
          <w:sz w:val="28"/>
          <w:szCs w:val="28"/>
          <w:highlight w:val="cyan"/>
        </w:rPr>
        <w:t>Revolution</w:t>
      </w:r>
      <w:r w:rsidRPr="004F0EAD">
        <w:rPr>
          <w:rFonts w:asciiTheme="minorHAnsi" w:hAnsiTheme="minorHAnsi" w:cstheme="minorHAnsi"/>
          <w:sz w:val="28"/>
          <w:szCs w:val="28"/>
        </w:rPr>
        <w:t xml:space="preserve"> </w:t>
      </w:r>
      <w:r w:rsidRPr="004F0EAD">
        <w:rPr>
          <w:rFonts w:asciiTheme="minorHAnsi" w:hAnsiTheme="minorHAnsi" w:cstheme="minorHAnsi"/>
        </w:rPr>
        <w:t>(</w:t>
      </w:r>
      <w:proofErr w:type="spellStart"/>
      <w:r w:rsidRPr="004F0EAD">
        <w:rPr>
          <w:rFonts w:asciiTheme="minorHAnsi" w:hAnsiTheme="minorHAnsi" w:cstheme="minorHAnsi"/>
        </w:rPr>
        <w:t>Lovbrand</w:t>
      </w:r>
      <w:proofErr w:type="spellEnd"/>
      <w:r w:rsidRPr="004F0EAD">
        <w:rPr>
          <w:rFonts w:asciiTheme="minorHAnsi" w:hAnsiTheme="minorHAnsi" w:cstheme="minorHAnsi"/>
        </w:rPr>
        <w:t xml:space="preserve"> et al., 2009). € The “Great Deluge” trope retrenches inherited categories of “human” versus “nature” implicit in the Anthropocene. Matthews and Simpson (2014: 22), note that </w:t>
      </w:r>
      <w:r w:rsidRPr="004F0EAD">
        <w:rPr>
          <w:rStyle w:val="TitleChar"/>
          <w:rFonts w:asciiTheme="minorHAnsi" w:hAnsiTheme="minorHAnsi" w:cstheme="minorHAnsi"/>
        </w:rPr>
        <w:t xml:space="preserve">cli-fi “presents an </w:t>
      </w:r>
      <w:r w:rsidRPr="004F0EAD">
        <w:rPr>
          <w:rStyle w:val="Emphasis"/>
          <w:rFonts w:asciiTheme="minorHAnsi" w:hAnsiTheme="minorHAnsi" w:cstheme="minorHAnsi"/>
        </w:rPr>
        <w:t xml:space="preserve">unexpectedly feral, unpredictable environment </w:t>
      </w:r>
      <w:r w:rsidRPr="004F0EAD">
        <w:rPr>
          <w:rStyle w:val="TitleChar"/>
          <w:rFonts w:asciiTheme="minorHAnsi" w:hAnsiTheme="minorHAnsi" w:cstheme="minorHAnsi"/>
        </w:rPr>
        <w:t xml:space="preserve">where an </w:t>
      </w:r>
      <w:r w:rsidRPr="004F0EAD">
        <w:rPr>
          <w:rStyle w:val="Emphasis"/>
          <w:rFonts w:asciiTheme="minorHAnsi" w:hAnsiTheme="minorHAnsi" w:cstheme="minorHAnsi"/>
        </w:rPr>
        <w:t>aggressive nature</w:t>
      </w:r>
      <w:r w:rsidRPr="004F0EAD">
        <w:rPr>
          <w:rStyle w:val="TitleChar"/>
          <w:rFonts w:asciiTheme="minorHAnsi" w:hAnsiTheme="minorHAnsi" w:cstheme="minorHAnsi"/>
        </w:rPr>
        <w:t xml:space="preserve"> runs rampant.”</w:t>
      </w:r>
      <w:r w:rsidRPr="004F0EAD">
        <w:rPr>
          <w:rFonts w:asciiTheme="minorHAnsi" w:hAnsiTheme="minorHAnsi" w:cstheme="minorHAnsi"/>
        </w:rPr>
        <w:t xml:space="preserve"> </w:t>
      </w:r>
      <w:r w:rsidRPr="004F0EAD">
        <w:rPr>
          <w:rStyle w:val="TitleChar"/>
          <w:rFonts w:asciiTheme="minorHAnsi" w:hAnsiTheme="minorHAnsi" w:cstheme="minorHAnsi"/>
        </w:rPr>
        <w:t xml:space="preserve">Even if such stories </w:t>
      </w:r>
      <w:r w:rsidRPr="004F0EAD">
        <w:rPr>
          <w:rStyle w:val="Emphasis"/>
          <w:rFonts w:asciiTheme="minorHAnsi" w:hAnsiTheme="minorHAnsi" w:cstheme="minorHAnsi"/>
        </w:rPr>
        <w:t>begin</w:t>
      </w:r>
      <w:r w:rsidRPr="004F0EAD">
        <w:rPr>
          <w:rStyle w:val="TitleChar"/>
          <w:rFonts w:asciiTheme="minorHAnsi" w:hAnsiTheme="minorHAnsi" w:cstheme="minorHAnsi"/>
        </w:rPr>
        <w:t xml:space="preserve"> with a critique of </w:t>
      </w:r>
      <w:r w:rsidRPr="004F0EAD">
        <w:rPr>
          <w:rStyle w:val="Emphasis"/>
          <w:rFonts w:asciiTheme="minorHAnsi" w:hAnsiTheme="minorHAnsi" w:cstheme="minorHAnsi"/>
        </w:rPr>
        <w:t>overconsumption</w:t>
      </w:r>
      <w:r w:rsidRPr="004F0EAD">
        <w:rPr>
          <w:rFonts w:asciiTheme="minorHAnsi" w:hAnsiTheme="minorHAnsi" w:cstheme="minorHAnsi"/>
        </w:rPr>
        <w:t xml:space="preserve">, mid-way through the narrative, </w:t>
      </w:r>
      <w:r w:rsidRPr="004F0EAD">
        <w:rPr>
          <w:rStyle w:val="TitleChar"/>
          <w:rFonts w:asciiTheme="minorHAnsi" w:hAnsiTheme="minorHAnsi" w:cstheme="minorHAnsi"/>
        </w:rPr>
        <w:t xml:space="preserve">the causal arrow points squarely at a </w:t>
      </w:r>
      <w:r w:rsidRPr="004F0EAD">
        <w:rPr>
          <w:rStyle w:val="Emphasis"/>
          <w:rFonts w:asciiTheme="minorHAnsi" w:hAnsiTheme="minorHAnsi" w:cstheme="minorHAnsi"/>
        </w:rPr>
        <w:t>vengeful nature</w:t>
      </w:r>
      <w:r w:rsidRPr="004F0EAD">
        <w:rPr>
          <w:rStyle w:val="TitleChar"/>
          <w:rFonts w:asciiTheme="minorHAnsi" w:hAnsiTheme="minorHAnsi" w:cstheme="minorHAnsi"/>
        </w:rPr>
        <w:t xml:space="preserve"> that must be </w:t>
      </w:r>
      <w:r w:rsidRPr="004F0EAD">
        <w:rPr>
          <w:rStyle w:val="Emphasis"/>
          <w:rFonts w:asciiTheme="minorHAnsi" w:hAnsiTheme="minorHAnsi" w:cstheme="minorHAnsi"/>
        </w:rPr>
        <w:t>subdued by humans</w:t>
      </w:r>
      <w:r w:rsidRPr="004F0EAD">
        <w:rPr>
          <w:rFonts w:asciiTheme="minorHAnsi" w:hAnsiTheme="minorHAnsi" w:cstheme="minorHAnsi"/>
        </w:rPr>
        <w:t xml:space="preserve">. In TDAT, (as in World War Z, below), the stand in for “human” is a white middle-aged man, </w:t>
      </w:r>
      <w:r w:rsidRPr="004F0EAD">
        <w:rPr>
          <w:rStyle w:val="TitleChar"/>
          <w:rFonts w:asciiTheme="minorHAnsi" w:hAnsiTheme="minorHAnsi" w:cstheme="minorHAnsi"/>
        </w:rPr>
        <w:t xml:space="preserve">evoking the </w:t>
      </w:r>
      <w:r w:rsidRPr="004F0EAD">
        <w:rPr>
          <w:rStyle w:val="Emphasis"/>
          <w:rFonts w:asciiTheme="minorHAnsi" w:hAnsiTheme="minorHAnsi" w:cstheme="minorHAnsi"/>
        </w:rPr>
        <w:t>white savior trope</w:t>
      </w:r>
      <w:r w:rsidRPr="004F0EAD">
        <w:rPr>
          <w:rStyle w:val="TitleChar"/>
          <w:rFonts w:asciiTheme="minorHAnsi" w:hAnsiTheme="minorHAnsi" w:cstheme="minorHAnsi"/>
        </w:rPr>
        <w:t xml:space="preserve"> and the </w:t>
      </w:r>
      <w:r w:rsidRPr="004F0EAD">
        <w:rPr>
          <w:rStyle w:val="Emphasis"/>
          <w:rFonts w:asciiTheme="minorHAnsi" w:hAnsiTheme="minorHAnsi" w:cstheme="minorHAnsi"/>
        </w:rPr>
        <w:t>scientist/savior figure</w:t>
      </w:r>
      <w:r w:rsidRPr="004F0EAD">
        <w:rPr>
          <w:rFonts w:asciiTheme="minorHAnsi" w:hAnsiTheme="minorHAnsi" w:cstheme="minorHAnsi"/>
        </w:rPr>
        <w:t xml:space="preserve"> (Murray and </w:t>
      </w:r>
      <w:proofErr w:type="spellStart"/>
      <w:r w:rsidRPr="004F0EAD">
        <w:rPr>
          <w:rFonts w:asciiTheme="minorHAnsi" w:hAnsiTheme="minorHAnsi" w:cstheme="minorHAnsi"/>
        </w:rPr>
        <w:t>Heumann</w:t>
      </w:r>
      <w:proofErr w:type="spellEnd"/>
      <w:r w:rsidRPr="004F0EAD">
        <w:rPr>
          <w:rFonts w:asciiTheme="minorHAnsi" w:hAnsiTheme="minorHAnsi" w:cstheme="minorHAnsi"/>
        </w:rPr>
        <w:t xml:space="preserve">, 2014). As Tuck and </w:t>
      </w:r>
      <w:proofErr w:type="spellStart"/>
      <w:r w:rsidRPr="004F0EAD">
        <w:rPr>
          <w:rFonts w:asciiTheme="minorHAnsi" w:hAnsiTheme="minorHAnsi" w:cstheme="minorHAnsi"/>
        </w:rPr>
        <w:t>Ree</w:t>
      </w:r>
      <w:proofErr w:type="spellEnd"/>
      <w:r w:rsidRPr="004F0EAD">
        <w:rPr>
          <w:rFonts w:asciiTheme="minorHAnsi" w:hAnsiTheme="minorHAnsi" w:cstheme="minorHAnsi"/>
        </w:rPr>
        <w:t xml:space="preserve"> (2013: 640) note, mainstream (horror) US films are “preoccupied with the hero, who is perfectly innocent, but who is assaulted by monstering or haunting just the same.” TDAT invests white characters with scientific authority, as in one scene where a Black police officer ignores the white lead’s warnings, a mistake that ultimately costs his and others’ lives (</w:t>
      </w:r>
      <w:proofErr w:type="spellStart"/>
      <w:r w:rsidRPr="004F0EAD">
        <w:rPr>
          <w:rFonts w:asciiTheme="minorHAnsi" w:hAnsiTheme="minorHAnsi" w:cstheme="minorHAnsi"/>
        </w:rPr>
        <w:t>McGreavy</w:t>
      </w:r>
      <w:proofErr w:type="spellEnd"/>
      <w:r w:rsidRPr="004F0EAD">
        <w:rPr>
          <w:rFonts w:asciiTheme="minorHAnsi" w:hAnsiTheme="minorHAnsi" w:cstheme="minorHAnsi"/>
        </w:rPr>
        <w:t xml:space="preserve"> and Lindenfeld, 2014: 124). As climate change is declared a global </w:t>
      </w:r>
      <w:proofErr w:type="spellStart"/>
      <w:r w:rsidRPr="004F0EAD">
        <w:rPr>
          <w:rFonts w:asciiTheme="minorHAnsi" w:hAnsiTheme="minorHAnsi" w:cstheme="minorHAnsi"/>
        </w:rPr>
        <w:t>Gergan</w:t>
      </w:r>
      <w:proofErr w:type="spellEnd"/>
      <w:r w:rsidRPr="004F0EAD">
        <w:rPr>
          <w:rFonts w:asciiTheme="minorHAnsi" w:hAnsiTheme="minorHAnsi" w:cstheme="minorHAnsi"/>
        </w:rPr>
        <w:t xml:space="preserve"> et al. 7 threat, white maleness stands in for a universal human subject and the first sites to be destroyed are located in the northern hemisphere. On a more fundamental level,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threat to “humanity”</w:t>
      </w:r>
      <w:r w:rsidRPr="004F0EAD">
        <w:rPr>
          <w:rStyle w:val="TitleChar"/>
          <w:rFonts w:asciiTheme="minorHAnsi" w:hAnsiTheme="minorHAnsi" w:cstheme="minorHAnsi"/>
        </w:rPr>
        <w:t xml:space="preserve"> </w:t>
      </w:r>
      <w:r w:rsidRPr="004F0EAD">
        <w:rPr>
          <w:rFonts w:asciiTheme="minorHAnsi" w:hAnsiTheme="minorHAnsi" w:cstheme="minorHAnsi"/>
        </w:rPr>
        <w:t xml:space="preserve">represented in Great Deluge films </w:t>
      </w:r>
      <w:r w:rsidRPr="004F0EAD">
        <w:rPr>
          <w:rStyle w:val="TitleChar"/>
          <w:rFonts w:asciiTheme="minorHAnsi" w:hAnsiTheme="minorHAnsi" w:cstheme="minorHAnsi"/>
        </w:rPr>
        <w:t>are</w:t>
      </w:r>
      <w:r w:rsidRPr="004F0EAD">
        <w:rPr>
          <w:rFonts w:asciiTheme="minorHAnsi" w:hAnsiTheme="minorHAnsi" w:cstheme="minorHAnsi"/>
        </w:rPr>
        <w:t xml:space="preserve"> perhaps </w:t>
      </w:r>
      <w:r w:rsidRPr="004F0EAD">
        <w:rPr>
          <w:rStyle w:val="TitleChar"/>
          <w:rFonts w:asciiTheme="minorHAnsi" w:hAnsiTheme="minorHAnsi" w:cstheme="minorHAnsi"/>
          <w:highlight w:val="cyan"/>
        </w:rPr>
        <w:t>express</w:t>
      </w:r>
      <w:r w:rsidRPr="004F0EAD">
        <w:rPr>
          <w:rStyle w:val="TitleChar"/>
          <w:rFonts w:asciiTheme="minorHAnsi" w:hAnsiTheme="minorHAnsi" w:cstheme="minorHAnsi"/>
        </w:rPr>
        <w:t>ing</w:t>
      </w:r>
      <w:r w:rsidRPr="004F0EAD">
        <w:rPr>
          <w:rFonts w:asciiTheme="minorHAnsi" w:hAnsiTheme="minorHAnsi" w:cstheme="minorHAnsi"/>
        </w:rPr>
        <w:t xml:space="preserve"> what Baldwin (2016: 84) terms a </w:t>
      </w:r>
      <w:r w:rsidRPr="004F0EAD">
        <w:rPr>
          <w:rStyle w:val="Emphasis"/>
          <w:rFonts w:asciiTheme="minorHAnsi" w:hAnsiTheme="minorHAnsi" w:cstheme="minorHAnsi"/>
          <w:highlight w:val="cyan"/>
        </w:rPr>
        <w:t>white affect</w:t>
      </w:r>
      <w:r w:rsidRPr="004F0EAD">
        <w:rPr>
          <w:rFonts w:asciiTheme="minorHAnsi" w:hAnsiTheme="minorHAnsi" w:cstheme="minorHAnsi"/>
        </w:rPr>
        <w:t xml:space="preserve">, </w:t>
      </w:r>
      <w:r w:rsidRPr="004F0EAD">
        <w:rPr>
          <w:rStyle w:val="TitleChar"/>
          <w:rFonts w:asciiTheme="minorHAnsi" w:hAnsiTheme="minorHAnsi" w:cstheme="minorHAnsi"/>
        </w:rPr>
        <w:t>a “</w:t>
      </w:r>
      <w:r w:rsidRPr="004F0EAD">
        <w:rPr>
          <w:rStyle w:val="Emphasis"/>
          <w:rFonts w:asciiTheme="minorHAnsi" w:hAnsiTheme="minorHAnsi" w:cstheme="minorHAnsi"/>
        </w:rPr>
        <w:t xml:space="preserve">pre-discursive intensity </w:t>
      </w:r>
      <w:r w:rsidRPr="004F0EAD">
        <w:rPr>
          <w:rStyle w:val="TitleChar"/>
          <w:rFonts w:asciiTheme="minorHAnsi" w:hAnsiTheme="minorHAnsi" w:cstheme="minorHAnsi"/>
        </w:rPr>
        <w:t xml:space="preserve">that forms </w:t>
      </w:r>
      <w:r w:rsidRPr="004F0EAD">
        <w:rPr>
          <w:rStyle w:val="TitleChar"/>
          <w:rFonts w:asciiTheme="minorHAnsi" w:hAnsiTheme="minorHAnsi" w:cstheme="minorHAnsi"/>
          <w:highlight w:val="cyan"/>
        </w:rPr>
        <w:t xml:space="preserve">when </w:t>
      </w:r>
      <w:r w:rsidRPr="004F0EAD">
        <w:rPr>
          <w:rStyle w:val="Emphasis"/>
          <w:rFonts w:asciiTheme="minorHAnsi" w:hAnsiTheme="minorHAnsi" w:cstheme="minorHAnsi"/>
          <w:highlight w:val="cyan"/>
        </w:rPr>
        <w:t>white positionality</w:t>
      </w:r>
      <w:r w:rsidRPr="004F0EAD">
        <w:rPr>
          <w:rStyle w:val="TitleChar"/>
          <w:rFonts w:asciiTheme="minorHAnsi" w:hAnsiTheme="minorHAnsi" w:cstheme="minorHAnsi"/>
          <w:highlight w:val="cyan"/>
        </w:rPr>
        <w:t xml:space="preserve"> confronts the </w:t>
      </w:r>
      <w:r w:rsidRPr="004F0EAD">
        <w:rPr>
          <w:rStyle w:val="Emphasis"/>
          <w:rFonts w:asciiTheme="minorHAnsi" w:hAnsiTheme="minorHAnsi" w:cstheme="minorHAnsi"/>
          <w:highlight w:val="cyan"/>
        </w:rPr>
        <w:t>fantasy of its own death</w:t>
      </w:r>
      <w:r w:rsidRPr="004F0EAD">
        <w:rPr>
          <w:rStyle w:val="TitleChar"/>
          <w:rFonts w:asciiTheme="minorHAnsi" w:hAnsiTheme="minorHAnsi" w:cstheme="minorHAnsi"/>
          <w:highlight w:val="cyan"/>
        </w:rPr>
        <w:t>.</w:t>
      </w:r>
      <w:r w:rsidRPr="004F0EAD">
        <w:rPr>
          <w:rStyle w:val="TitleChar"/>
          <w:rFonts w:asciiTheme="minorHAnsi" w:hAnsiTheme="minorHAnsi" w:cstheme="minorHAnsi"/>
        </w:rPr>
        <w:t>”</w:t>
      </w:r>
      <w:r w:rsidRPr="004F0EAD">
        <w:rPr>
          <w:rFonts w:asciiTheme="minorHAnsi" w:hAnsiTheme="minorHAnsi" w:cstheme="minorHAnsi"/>
        </w:rPr>
        <w:t xml:space="preserve"> For a growing number of people, however, </w:t>
      </w:r>
      <w:r w:rsidRPr="004F0EAD">
        <w:rPr>
          <w:rStyle w:val="TitleChar"/>
          <w:rFonts w:asciiTheme="minorHAnsi" w:hAnsiTheme="minorHAnsi" w:cstheme="minorHAnsi"/>
        </w:rPr>
        <w:t xml:space="preserve">extreme weather events are not a dystopian future but a </w:t>
      </w:r>
      <w:r w:rsidRPr="004F0EAD">
        <w:rPr>
          <w:rStyle w:val="Emphasis"/>
          <w:rFonts w:asciiTheme="minorHAnsi" w:hAnsiTheme="minorHAnsi" w:cstheme="minorHAnsi"/>
        </w:rPr>
        <w:t>grim reality,</w:t>
      </w:r>
      <w:r w:rsidRPr="004F0EAD">
        <w:rPr>
          <w:rFonts w:asciiTheme="minorHAnsi" w:hAnsiTheme="minorHAnsi" w:cstheme="minorHAnsi"/>
        </w:rPr>
        <w:t xml:space="preserve"> while simultaneously, </w:t>
      </w:r>
      <w:r w:rsidRPr="004F0EAD">
        <w:rPr>
          <w:rStyle w:val="TitleChar"/>
          <w:rFonts w:asciiTheme="minorHAnsi" w:hAnsiTheme="minorHAnsi" w:cstheme="minorHAnsi"/>
        </w:rPr>
        <w:t>the presumed threat of “</w:t>
      </w:r>
      <w:r w:rsidRPr="004F0EAD">
        <w:rPr>
          <w:rStyle w:val="Emphasis"/>
          <w:rFonts w:asciiTheme="minorHAnsi" w:hAnsiTheme="minorHAnsi" w:cstheme="minorHAnsi"/>
        </w:rPr>
        <w:t>climate refugee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incursions</w:t>
      </w:r>
      <w:r w:rsidRPr="004F0EAD">
        <w:rPr>
          <w:rStyle w:val="TitleChar"/>
          <w:rFonts w:asciiTheme="minorHAnsi" w:hAnsiTheme="minorHAnsi" w:cstheme="minorHAnsi"/>
        </w:rPr>
        <w:t xml:space="preserve"> is used to </w:t>
      </w:r>
      <w:proofErr w:type="gramStart"/>
      <w:r w:rsidRPr="004F0EAD">
        <w:rPr>
          <w:rStyle w:val="TitleChar"/>
          <w:rFonts w:asciiTheme="minorHAnsi" w:hAnsiTheme="minorHAnsi" w:cstheme="minorHAnsi"/>
        </w:rPr>
        <w:t>effect</w:t>
      </w:r>
      <w:proofErr w:type="gramEnd"/>
      <w:r w:rsidRPr="004F0EAD">
        <w:rPr>
          <w:rStyle w:val="TitleChar"/>
          <w:rFonts w:asciiTheme="minorHAnsi" w:hAnsiTheme="minorHAnsi" w:cstheme="minorHAnsi"/>
        </w:rPr>
        <w:t xml:space="preserve"> a securitization that targets </w:t>
      </w:r>
      <w:r w:rsidRPr="004F0EAD">
        <w:rPr>
          <w:rStyle w:val="Emphasis"/>
          <w:rFonts w:asciiTheme="minorHAnsi" w:hAnsiTheme="minorHAnsi" w:cstheme="minorHAnsi"/>
        </w:rPr>
        <w:t>migrants themselves</w:t>
      </w:r>
      <w:r w:rsidRPr="004F0EAD">
        <w:rPr>
          <w:rFonts w:asciiTheme="minorHAnsi" w:hAnsiTheme="minorHAnsi" w:cstheme="minorHAnsi"/>
        </w:rPr>
        <w:t xml:space="preserve"> (Ahuja, 2016; Bettini, 2013; </w:t>
      </w:r>
      <w:proofErr w:type="spellStart"/>
      <w:r w:rsidRPr="004F0EAD">
        <w:rPr>
          <w:rFonts w:asciiTheme="minorHAnsi" w:hAnsiTheme="minorHAnsi" w:cstheme="minorHAnsi"/>
        </w:rPr>
        <w:t>Farbotko</w:t>
      </w:r>
      <w:proofErr w:type="spellEnd"/>
      <w:r w:rsidRPr="004F0EAD">
        <w:rPr>
          <w:rFonts w:asciiTheme="minorHAnsi" w:hAnsiTheme="minorHAnsi" w:cstheme="minorHAnsi"/>
        </w:rPr>
        <w:t xml:space="preserve"> and </w:t>
      </w:r>
      <w:proofErr w:type="spellStart"/>
      <w:r w:rsidRPr="004F0EAD">
        <w:rPr>
          <w:rFonts w:asciiTheme="minorHAnsi" w:hAnsiTheme="minorHAnsi" w:cstheme="minorHAnsi"/>
        </w:rPr>
        <w:t>Lazrus</w:t>
      </w:r>
      <w:proofErr w:type="spellEnd"/>
      <w:r w:rsidRPr="004F0EAD">
        <w:rPr>
          <w:rFonts w:asciiTheme="minorHAnsi" w:hAnsiTheme="minorHAnsi" w:cstheme="minorHAnsi"/>
        </w:rPr>
        <w:t xml:space="preserve">, 2012; Hartmann, 2010). Unlike the protagonists of TDAT, </w:t>
      </w:r>
      <w:r w:rsidRPr="004F0EAD">
        <w:rPr>
          <w:rStyle w:val="TitleChar"/>
          <w:rFonts w:asciiTheme="minorHAnsi" w:hAnsiTheme="minorHAnsi" w:cstheme="minorHAnsi"/>
        </w:rPr>
        <w:t xml:space="preserve">for those </w:t>
      </w:r>
      <w:r w:rsidRPr="004F0EAD">
        <w:rPr>
          <w:rStyle w:val="Emphasis"/>
          <w:rFonts w:asciiTheme="minorHAnsi" w:hAnsiTheme="minorHAnsi" w:cstheme="minorHAnsi"/>
        </w:rPr>
        <w:t>actually facing climate change</w:t>
      </w:r>
      <w:r w:rsidRPr="004F0EAD">
        <w:rPr>
          <w:rStyle w:val="TitleChar"/>
          <w:rFonts w:asciiTheme="minorHAnsi" w:hAnsiTheme="minorHAnsi" w:cstheme="minorHAnsi"/>
        </w:rPr>
        <w:t xml:space="preserve">, “The world is </w:t>
      </w:r>
      <w:r w:rsidRPr="004F0EAD">
        <w:rPr>
          <w:rStyle w:val="Emphasis"/>
          <w:rFonts w:asciiTheme="minorHAnsi" w:hAnsiTheme="minorHAnsi" w:cstheme="minorHAnsi"/>
        </w:rPr>
        <w:t>sectioned</w:t>
      </w:r>
      <w:r w:rsidRPr="004F0EAD">
        <w:rPr>
          <w:rStyle w:val="TitleChar"/>
          <w:rFonts w:asciiTheme="minorHAnsi" w:hAnsiTheme="minorHAnsi" w:cstheme="minorHAnsi"/>
        </w:rPr>
        <w:t xml:space="preserve"> into nationals and nationalities for those who </w:t>
      </w:r>
      <w:r w:rsidRPr="004F0EAD">
        <w:rPr>
          <w:rStyle w:val="Emphasis"/>
          <w:rFonts w:asciiTheme="minorHAnsi" w:hAnsiTheme="minorHAnsi" w:cstheme="minorHAnsi"/>
        </w:rPr>
        <w:t>cannot afford to move</w:t>
      </w:r>
      <w:r w:rsidRPr="004F0EAD">
        <w:rPr>
          <w:rStyle w:val="TitleChar"/>
          <w:rFonts w:asciiTheme="minorHAnsi" w:hAnsiTheme="minorHAnsi" w:cstheme="minorHAnsi"/>
        </w:rPr>
        <w:t xml:space="preserve"> or travel </w:t>
      </w:r>
      <w:r w:rsidRPr="004F0EAD">
        <w:rPr>
          <w:rStyle w:val="Emphasis"/>
          <w:rFonts w:asciiTheme="minorHAnsi" w:hAnsiTheme="minorHAnsi" w:cstheme="minorHAnsi"/>
        </w:rPr>
        <w:t>beyond</w:t>
      </w:r>
      <w:r w:rsidRPr="004F0EAD">
        <w:rPr>
          <w:rStyle w:val="TitleChar"/>
          <w:rFonts w:asciiTheme="minorHAnsi" w:hAnsiTheme="minorHAnsi" w:cstheme="minorHAnsi"/>
        </w:rPr>
        <w:t xml:space="preserve"> their home countries. For the rich, the world is indeed </w:t>
      </w:r>
      <w:r w:rsidRPr="004F0EAD">
        <w:rPr>
          <w:rStyle w:val="Emphasis"/>
          <w:rFonts w:asciiTheme="minorHAnsi" w:hAnsiTheme="minorHAnsi" w:cstheme="minorHAnsi"/>
        </w:rPr>
        <w:t>transnational</w:t>
      </w:r>
      <w:r w:rsidRPr="004F0EAD">
        <w:rPr>
          <w:rStyle w:val="TitleChar"/>
          <w:rFonts w:asciiTheme="minorHAnsi" w:hAnsiTheme="minorHAnsi" w:cstheme="minorHAnsi"/>
        </w:rPr>
        <w:t xml:space="preserve"> and </w:t>
      </w:r>
      <w:proofErr w:type="spellStart"/>
      <w:r w:rsidRPr="004F0EAD">
        <w:rPr>
          <w:rStyle w:val="Emphasis"/>
          <w:rFonts w:asciiTheme="minorHAnsi" w:hAnsiTheme="minorHAnsi" w:cstheme="minorHAnsi"/>
        </w:rPr>
        <w:t>deterritorialized</w:t>
      </w:r>
      <w:proofErr w:type="spellEnd"/>
      <w:r w:rsidRPr="004F0EAD">
        <w:rPr>
          <w:rStyle w:val="TitleChar"/>
          <w:rFonts w:asciiTheme="minorHAnsi" w:hAnsiTheme="minorHAnsi" w:cstheme="minorHAnsi"/>
        </w:rPr>
        <w:t>”</w:t>
      </w:r>
      <w:r w:rsidRPr="004F0EAD">
        <w:rPr>
          <w:rFonts w:asciiTheme="minorHAnsi" w:hAnsiTheme="minorHAnsi" w:cstheme="minorHAnsi"/>
        </w:rPr>
        <w:t xml:space="preserve"> (Miyoshi, 2001: 292).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flip side</w:t>
      </w:r>
      <w:r w:rsidRPr="004F0EAD">
        <w:rPr>
          <w:rStyle w:val="TitleChar"/>
          <w:rFonts w:asciiTheme="minorHAnsi" w:hAnsiTheme="minorHAnsi" w:cstheme="minorHAnsi"/>
        </w:rPr>
        <w:t xml:space="preserve"> of these films </w:t>
      </w:r>
      <w:r w:rsidRPr="004F0EAD">
        <w:rPr>
          <w:rStyle w:val="TitleChar"/>
          <w:rFonts w:asciiTheme="minorHAnsi" w:hAnsiTheme="minorHAnsi" w:cstheme="minorHAnsi"/>
          <w:highlight w:val="cyan"/>
        </w:rPr>
        <w:t xml:space="preserve">is the </w:t>
      </w:r>
      <w:r w:rsidRPr="004F0EAD">
        <w:rPr>
          <w:rStyle w:val="Emphasis"/>
          <w:rFonts w:asciiTheme="minorHAnsi" w:hAnsiTheme="minorHAnsi" w:cstheme="minorHAnsi"/>
          <w:highlight w:val="cyan"/>
        </w:rPr>
        <w:t>desire</w:t>
      </w:r>
      <w:r w:rsidRPr="004F0EAD">
        <w:rPr>
          <w:rStyle w:val="TitleChar"/>
          <w:rFonts w:asciiTheme="minorHAnsi" w:hAnsiTheme="minorHAnsi" w:cstheme="minorHAnsi"/>
          <w:highlight w:val="cyan"/>
        </w:rPr>
        <w:t xml:space="preserve"> for a </w:t>
      </w:r>
      <w:r w:rsidRPr="004F0EAD">
        <w:rPr>
          <w:rStyle w:val="Emphasis"/>
          <w:rFonts w:asciiTheme="minorHAnsi" w:hAnsiTheme="minorHAnsi" w:cstheme="minorHAnsi"/>
          <w:highlight w:val="cyan"/>
        </w:rPr>
        <w:t>security apparatus</w:t>
      </w:r>
      <w:r w:rsidRPr="004F0EAD">
        <w:rPr>
          <w:rStyle w:val="TitleChar"/>
          <w:rFonts w:asciiTheme="minorHAnsi" w:hAnsiTheme="minorHAnsi" w:cstheme="minorHAnsi"/>
          <w:highlight w:val="cyan"/>
        </w:rPr>
        <w:t xml:space="preserve"> reliant on </w:t>
      </w:r>
      <w:r w:rsidRPr="004F0EAD">
        <w:rPr>
          <w:rStyle w:val="Emphasis"/>
          <w:rFonts w:asciiTheme="minorHAnsi" w:hAnsiTheme="minorHAnsi" w:cstheme="minorHAnsi"/>
          <w:highlight w:val="cyan"/>
        </w:rPr>
        <w:t xml:space="preserve">technological innovation </w:t>
      </w:r>
      <w:r w:rsidRPr="004F0EAD">
        <w:rPr>
          <w:rStyle w:val="TitleChar"/>
          <w:rFonts w:asciiTheme="minorHAnsi" w:hAnsiTheme="minorHAnsi" w:cstheme="minorHAnsi"/>
          <w:highlight w:val="cyan"/>
        </w:rPr>
        <w:t xml:space="preserve">and </w:t>
      </w:r>
      <w:r w:rsidRPr="004F0EAD">
        <w:rPr>
          <w:rStyle w:val="Emphasis"/>
          <w:rFonts w:asciiTheme="minorHAnsi" w:hAnsiTheme="minorHAnsi" w:cstheme="minorHAnsi"/>
          <w:highlight w:val="cyan"/>
        </w:rPr>
        <w:t>governance</w:t>
      </w:r>
      <w:r w:rsidRPr="004F0EAD">
        <w:rPr>
          <w:rFonts w:asciiTheme="minorHAnsi" w:hAnsiTheme="minorHAnsi" w:cstheme="minorHAnsi"/>
        </w:rPr>
        <w:t>. Through the construction of a seemingly universal post-racial apocalypse, Great Deluge films suggest “</w:t>
      </w:r>
      <w:r w:rsidRPr="004F0EAD">
        <w:rPr>
          <w:rStyle w:val="TitleChar"/>
          <w:rFonts w:asciiTheme="minorHAnsi" w:hAnsiTheme="minorHAnsi" w:cstheme="minorHAnsi"/>
        </w:rPr>
        <w:t xml:space="preserve">the </w:t>
      </w:r>
      <w:r w:rsidRPr="004F0EAD">
        <w:rPr>
          <w:rStyle w:val="Emphasis"/>
          <w:rFonts w:asciiTheme="minorHAnsi" w:hAnsiTheme="minorHAnsi" w:cstheme="minorHAnsi"/>
        </w:rPr>
        <w:t>guarantee</w:t>
      </w:r>
      <w:r w:rsidRPr="004F0EAD">
        <w:rPr>
          <w:rStyle w:val="TitleChar"/>
          <w:rFonts w:asciiTheme="minorHAnsi" w:hAnsiTheme="minorHAnsi" w:cstheme="minorHAnsi"/>
        </w:rPr>
        <w:t xml:space="preserve"> of white supremacy lies in its capacity to contain the excess</w:t>
      </w:r>
      <w:r w:rsidRPr="004F0EAD">
        <w:rPr>
          <w:rFonts w:asciiTheme="minorHAnsi" w:hAnsiTheme="minorHAnsi" w:cstheme="minorHAnsi"/>
        </w:rPr>
        <w:t xml:space="preserve">” (Baldwin, 2016: 84) of climate change’s consequences. In films like TDAT, </w:t>
      </w:r>
      <w:r w:rsidRPr="004F0EAD">
        <w:rPr>
          <w:rStyle w:val="TitleChar"/>
          <w:rFonts w:asciiTheme="minorHAnsi" w:hAnsiTheme="minorHAnsi" w:cstheme="minorHAnsi"/>
          <w:highlight w:val="cyan"/>
        </w:rPr>
        <w:t xml:space="preserve">risks posed by climate change are </w:t>
      </w:r>
      <w:r w:rsidRPr="004F0EAD">
        <w:rPr>
          <w:rStyle w:val="Emphasis"/>
          <w:rFonts w:asciiTheme="minorHAnsi" w:hAnsiTheme="minorHAnsi" w:cstheme="minorHAnsi"/>
          <w:highlight w:val="cyan"/>
        </w:rPr>
        <w:t>displaced onto others</w:t>
      </w:r>
      <w:r w:rsidRPr="004F0EAD">
        <w:rPr>
          <w:rStyle w:val="TitleChar"/>
          <w:rFonts w:asciiTheme="minorHAnsi" w:hAnsiTheme="minorHAnsi" w:cstheme="minorHAnsi"/>
        </w:rPr>
        <w:t xml:space="preserve"> who are seen as lacking the resourcefulness of the survivor and viewer.</w:t>
      </w:r>
      <w:r w:rsidRPr="004F0EAD">
        <w:rPr>
          <w:rFonts w:asciiTheme="minorHAnsi" w:hAnsiTheme="minorHAnsi" w:cstheme="minorHAnsi"/>
        </w:rPr>
        <w:t xml:space="preserve"> </w:t>
      </w:r>
      <w:r w:rsidRPr="004F0EAD">
        <w:rPr>
          <w:rStyle w:val="TitleChar"/>
          <w:rFonts w:asciiTheme="minorHAnsi" w:hAnsiTheme="minorHAnsi" w:cstheme="minorHAnsi"/>
          <w:highlight w:val="cyan"/>
        </w:rPr>
        <w:t xml:space="preserve">This </w:t>
      </w:r>
      <w:r w:rsidRPr="004F0EAD">
        <w:rPr>
          <w:rStyle w:val="Emphasis"/>
          <w:rFonts w:asciiTheme="minorHAnsi" w:hAnsiTheme="minorHAnsi" w:cstheme="minorHAnsi"/>
          <w:highlight w:val="cyan"/>
        </w:rPr>
        <w:t>deferral of disaster</w:t>
      </w:r>
      <w:r w:rsidRPr="004F0EAD">
        <w:rPr>
          <w:rStyle w:val="TitleChar"/>
          <w:rFonts w:asciiTheme="minorHAnsi" w:hAnsiTheme="minorHAnsi" w:cstheme="minorHAnsi"/>
          <w:highlight w:val="cyan"/>
        </w:rPr>
        <w:t xml:space="preserve"> to the </w:t>
      </w:r>
      <w:r w:rsidRPr="004F0EAD">
        <w:rPr>
          <w:rStyle w:val="Emphasis"/>
          <w:rFonts w:asciiTheme="minorHAnsi" w:hAnsiTheme="minorHAnsi" w:cstheme="minorHAnsi"/>
          <w:highlight w:val="cyan"/>
        </w:rPr>
        <w:t>future</w:t>
      </w:r>
      <w:r w:rsidRPr="004F0EAD">
        <w:rPr>
          <w:rStyle w:val="TitleChar"/>
          <w:rFonts w:asciiTheme="minorHAnsi" w:hAnsiTheme="minorHAnsi" w:cstheme="minorHAnsi"/>
          <w:highlight w:val="cyan"/>
        </w:rPr>
        <w:t xml:space="preserve"> </w:t>
      </w:r>
      <w:r w:rsidRPr="004F0EAD">
        <w:rPr>
          <w:rStyle w:val="Emphasis"/>
          <w:rFonts w:asciiTheme="minorHAnsi" w:hAnsiTheme="minorHAnsi" w:cstheme="minorHAnsi"/>
          <w:highlight w:val="cyan"/>
        </w:rPr>
        <w:t>erases</w:t>
      </w:r>
      <w:r w:rsidRPr="004F0EAD">
        <w:rPr>
          <w:rStyle w:val="TitleChar"/>
          <w:rFonts w:asciiTheme="minorHAnsi" w:hAnsiTheme="minorHAnsi" w:cstheme="minorHAnsi"/>
          <w:highlight w:val="cyan"/>
        </w:rPr>
        <w:t xml:space="preserve"> the ways in which climate change </w:t>
      </w:r>
      <w:r w:rsidRPr="004F0EAD">
        <w:rPr>
          <w:rStyle w:val="Emphasis"/>
          <w:rFonts w:asciiTheme="minorHAnsi" w:hAnsiTheme="minorHAnsi" w:cstheme="minorHAnsi"/>
          <w:highlight w:val="cyan"/>
        </w:rPr>
        <w:t>already affects</w:t>
      </w:r>
      <w:r w:rsidRPr="004F0EAD">
        <w:rPr>
          <w:rStyle w:val="TitleChar"/>
          <w:rFonts w:asciiTheme="minorHAnsi" w:hAnsiTheme="minorHAnsi" w:cstheme="minorHAnsi"/>
          <w:highlight w:val="cyan"/>
        </w:rPr>
        <w:t xml:space="preserve"> livelihoods</w:t>
      </w:r>
      <w:r w:rsidRPr="004F0EAD">
        <w:rPr>
          <w:rFonts w:asciiTheme="minorHAnsi" w:hAnsiTheme="minorHAnsi" w:cstheme="minorHAnsi"/>
        </w:rPr>
        <w:t xml:space="preserve"> (differentially). </w:t>
      </w:r>
      <w:r w:rsidRPr="004F0EAD">
        <w:rPr>
          <w:rStyle w:val="TitleChar"/>
          <w:rFonts w:asciiTheme="minorHAnsi" w:hAnsiTheme="minorHAnsi" w:cstheme="minorHAnsi"/>
          <w:highlight w:val="cyan"/>
        </w:rPr>
        <w:t xml:space="preserve">The </w:t>
      </w:r>
      <w:r w:rsidRPr="004F0EAD">
        <w:rPr>
          <w:rStyle w:val="Emphasis"/>
          <w:rFonts w:asciiTheme="minorHAnsi" w:hAnsiTheme="minorHAnsi" w:cstheme="minorHAnsi"/>
          <w:highlight w:val="cyan"/>
        </w:rPr>
        <w:t>urgency of apocalypse</w:t>
      </w:r>
      <w:r w:rsidRPr="004F0EAD">
        <w:rPr>
          <w:rStyle w:val="TitleChar"/>
          <w:rFonts w:asciiTheme="minorHAnsi" w:hAnsiTheme="minorHAnsi" w:cstheme="minorHAnsi"/>
          <w:highlight w:val="cyan"/>
        </w:rPr>
        <w:t xml:space="preserve"> promotes a </w:t>
      </w:r>
      <w:r w:rsidRPr="004F0EAD">
        <w:rPr>
          <w:rStyle w:val="Emphasis"/>
          <w:rFonts w:asciiTheme="minorHAnsi" w:hAnsiTheme="minorHAnsi" w:cstheme="minorHAnsi"/>
          <w:highlight w:val="cyan"/>
        </w:rPr>
        <w:t>temporality</w:t>
      </w:r>
      <w:r w:rsidRPr="004F0EAD">
        <w:rPr>
          <w:rStyle w:val="TitleChar"/>
          <w:rFonts w:asciiTheme="minorHAnsi" w:hAnsiTheme="minorHAnsi" w:cstheme="minorHAnsi"/>
          <w:highlight w:val="cyan"/>
        </w:rPr>
        <w:t xml:space="preserve"> of anticipated </w:t>
      </w:r>
      <w:r w:rsidRPr="004F0EAD">
        <w:rPr>
          <w:rStyle w:val="Emphasis"/>
          <w:rFonts w:asciiTheme="minorHAnsi" w:hAnsiTheme="minorHAnsi" w:cstheme="minorHAnsi"/>
          <w:highlight w:val="cyan"/>
        </w:rPr>
        <w:t>white precarity</w:t>
      </w:r>
      <w:r w:rsidRPr="004F0EAD">
        <w:rPr>
          <w:rStyle w:val="TitleChar"/>
          <w:rFonts w:asciiTheme="minorHAnsi" w:hAnsiTheme="minorHAnsi" w:cstheme="minorHAnsi"/>
          <w:highlight w:val="cyan"/>
        </w:rPr>
        <w:t xml:space="preserve"> </w:t>
      </w:r>
      <w:r w:rsidRPr="004F0EAD">
        <w:rPr>
          <w:rStyle w:val="Emphasis"/>
          <w:rFonts w:asciiTheme="minorHAnsi" w:hAnsiTheme="minorHAnsi" w:cstheme="minorHAnsi"/>
          <w:highlight w:val="cyan"/>
        </w:rPr>
        <w:t>belying</w:t>
      </w:r>
      <w:r w:rsidRPr="004F0EAD">
        <w:rPr>
          <w:rStyle w:val="TitleChar"/>
          <w:rFonts w:asciiTheme="minorHAnsi" w:hAnsiTheme="minorHAnsi" w:cstheme="minorHAnsi"/>
          <w:highlight w:val="cyan"/>
        </w:rPr>
        <w:t xml:space="preserve"> the </w:t>
      </w:r>
      <w:r w:rsidRPr="004F0EAD">
        <w:rPr>
          <w:rStyle w:val="Emphasis"/>
          <w:rFonts w:asciiTheme="minorHAnsi" w:hAnsiTheme="minorHAnsi" w:cstheme="minorHAnsi"/>
          <w:highlight w:val="cyan"/>
        </w:rPr>
        <w:t>root causes of the Anthropocene</w:t>
      </w:r>
      <w:r w:rsidRPr="004F0EAD">
        <w:rPr>
          <w:rStyle w:val="TitleChar"/>
          <w:rFonts w:asciiTheme="minorHAnsi" w:hAnsiTheme="minorHAnsi" w:cstheme="minorHAnsi"/>
        </w:rPr>
        <w:t xml:space="preserve"> in the </w:t>
      </w:r>
      <w:r w:rsidRPr="004F0EAD">
        <w:rPr>
          <w:rStyle w:val="Emphasis"/>
          <w:rFonts w:asciiTheme="minorHAnsi" w:hAnsiTheme="minorHAnsi" w:cstheme="minorHAnsi"/>
        </w:rPr>
        <w:t>longue durée</w:t>
      </w:r>
      <w:r w:rsidRPr="004F0EAD">
        <w:rPr>
          <w:rStyle w:val="TitleChar"/>
          <w:rFonts w:asciiTheme="minorHAnsi" w:hAnsiTheme="minorHAnsi" w:cstheme="minorHAnsi"/>
        </w:rPr>
        <w:t xml:space="preserve"> of </w:t>
      </w:r>
      <w:r w:rsidRPr="004F0EAD">
        <w:rPr>
          <w:rStyle w:val="Emphasis"/>
          <w:rFonts w:asciiTheme="minorHAnsi" w:hAnsiTheme="minorHAnsi" w:cstheme="minorHAnsi"/>
        </w:rPr>
        <w:t>racial capitalism</w:t>
      </w:r>
      <w:r w:rsidRPr="004F0EAD">
        <w:rPr>
          <w:rFonts w:asciiTheme="minorHAnsi" w:hAnsiTheme="minorHAnsi" w:cstheme="minorHAnsi"/>
        </w:rPr>
        <w:t>. While Hollywood movies in general center white male characters, cli-fi films portrayal of a universal human threat through the experience of a white Western core is at odds with realities of disparate vulnerability articulated by climate justice movements (</w:t>
      </w:r>
      <w:proofErr w:type="gramStart"/>
      <w:r w:rsidRPr="004F0EAD">
        <w:rPr>
          <w:rFonts w:asciiTheme="minorHAnsi" w:hAnsiTheme="minorHAnsi" w:cstheme="minorHAnsi"/>
        </w:rPr>
        <w:t>e.g.</w:t>
      </w:r>
      <w:proofErr w:type="gramEnd"/>
      <w:r w:rsidRPr="004F0EAD">
        <w:rPr>
          <w:rFonts w:asciiTheme="minorHAnsi" w:hAnsiTheme="minorHAnsi" w:cstheme="minorHAnsi"/>
        </w:rPr>
        <w:t xml:space="preserve"> Chatterton et al., 2013; Pettit, 2004; Pulido, 2012). </w:t>
      </w:r>
      <w:r w:rsidRPr="004F0EAD">
        <w:rPr>
          <w:rStyle w:val="TitleChar"/>
          <w:rFonts w:asciiTheme="minorHAnsi" w:hAnsiTheme="minorHAnsi" w:cstheme="minorHAnsi"/>
          <w:highlight w:val="cyan"/>
        </w:rPr>
        <w:t>This</w:t>
      </w:r>
      <w:r w:rsidRPr="004F0EAD">
        <w:rPr>
          <w:rStyle w:val="TitleChar"/>
          <w:rFonts w:asciiTheme="minorHAnsi" w:hAnsiTheme="minorHAnsi" w:cstheme="minorHAnsi"/>
        </w:rPr>
        <w:t xml:space="preserve"> critique also </w:t>
      </w:r>
      <w:r w:rsidRPr="004F0EAD">
        <w:rPr>
          <w:rStyle w:val="TitleChar"/>
          <w:rFonts w:asciiTheme="minorHAnsi" w:hAnsiTheme="minorHAnsi" w:cstheme="minorHAnsi"/>
          <w:highlight w:val="cyan"/>
        </w:rPr>
        <w:t xml:space="preserve">draws our attention to the </w:t>
      </w:r>
      <w:r w:rsidRPr="004F0EAD">
        <w:rPr>
          <w:rStyle w:val="Emphasis"/>
          <w:rFonts w:asciiTheme="minorHAnsi" w:hAnsiTheme="minorHAnsi" w:cstheme="minorHAnsi"/>
          <w:highlight w:val="cyan"/>
        </w:rPr>
        <w:t>uneven geopolitics</w:t>
      </w:r>
      <w:r w:rsidRPr="004F0EAD">
        <w:rPr>
          <w:rStyle w:val="TitleChar"/>
          <w:rFonts w:asciiTheme="minorHAnsi" w:hAnsiTheme="minorHAnsi" w:cstheme="minorHAnsi"/>
          <w:highlight w:val="cyan"/>
        </w:rPr>
        <w:t xml:space="preserve"> of </w:t>
      </w:r>
      <w:r w:rsidRPr="004F0EAD">
        <w:rPr>
          <w:rStyle w:val="Emphasis"/>
          <w:rFonts w:asciiTheme="minorHAnsi" w:hAnsiTheme="minorHAnsi" w:cstheme="minorHAnsi"/>
          <w:highlight w:val="cyan"/>
        </w:rPr>
        <w:t>climate change</w:t>
      </w:r>
      <w:r w:rsidRPr="004F0EAD">
        <w:rPr>
          <w:rStyle w:val="Emphasis"/>
          <w:rFonts w:asciiTheme="minorHAnsi" w:hAnsiTheme="minorHAnsi" w:cstheme="minorHAnsi"/>
        </w:rPr>
        <w:t xml:space="preserve"> and</w:t>
      </w:r>
      <w:r w:rsidRPr="004F0EAD">
        <w:rPr>
          <w:rStyle w:val="TitleChar"/>
          <w:rFonts w:asciiTheme="minorHAnsi" w:hAnsiTheme="minorHAnsi" w:cstheme="minorHAnsi"/>
        </w:rPr>
        <w:t xml:space="preserve"> </w:t>
      </w:r>
      <w:r w:rsidRPr="004F0EAD">
        <w:rPr>
          <w:rStyle w:val="Emphasis"/>
          <w:rFonts w:asciiTheme="minorHAnsi" w:hAnsiTheme="minorHAnsi" w:cstheme="minorHAnsi"/>
        </w:rPr>
        <w:t>science</w:t>
      </w:r>
      <w:r w:rsidRPr="004F0EAD">
        <w:rPr>
          <w:rFonts w:asciiTheme="minorHAnsi" w:hAnsiTheme="minorHAnsi" w:cstheme="minorHAnsi"/>
        </w:rPr>
        <w:t xml:space="preserve"> (</w:t>
      </w:r>
      <w:proofErr w:type="spellStart"/>
      <w:r w:rsidRPr="004F0EAD">
        <w:rPr>
          <w:rFonts w:asciiTheme="minorHAnsi" w:hAnsiTheme="minorHAnsi" w:cstheme="minorHAnsi"/>
        </w:rPr>
        <w:t>Lukinbeal</w:t>
      </w:r>
      <w:proofErr w:type="spellEnd"/>
      <w:r w:rsidRPr="004F0EAD">
        <w:rPr>
          <w:rFonts w:asciiTheme="minorHAnsi" w:hAnsiTheme="minorHAnsi" w:cstheme="minorHAnsi"/>
        </w:rPr>
        <w:t xml:space="preserve"> and Zimmermann, 2006), </w:t>
      </w:r>
      <w:r w:rsidRPr="004F0EAD">
        <w:rPr>
          <w:rStyle w:val="TitleChar"/>
          <w:rFonts w:asciiTheme="minorHAnsi" w:hAnsiTheme="minorHAnsi" w:cstheme="minorHAnsi"/>
        </w:rPr>
        <w:t xml:space="preserve">and how </w:t>
      </w:r>
      <w:r w:rsidRPr="004F0EAD">
        <w:rPr>
          <w:rStyle w:val="TitleChar"/>
          <w:rFonts w:asciiTheme="minorHAnsi" w:hAnsiTheme="minorHAnsi" w:cstheme="minorHAnsi"/>
          <w:highlight w:val="cyan"/>
        </w:rPr>
        <w:t xml:space="preserve">humanity has been defined in </w:t>
      </w:r>
      <w:r w:rsidRPr="004F0EAD">
        <w:rPr>
          <w:rStyle w:val="Emphasis"/>
          <w:rFonts w:asciiTheme="minorHAnsi" w:hAnsiTheme="minorHAnsi" w:cstheme="minorHAnsi"/>
          <w:highlight w:val="cyan"/>
        </w:rPr>
        <w:t>violent opposition against Black people</w:t>
      </w:r>
      <w:r w:rsidRPr="004F0EAD">
        <w:rPr>
          <w:rFonts w:asciiTheme="minorHAnsi" w:hAnsiTheme="minorHAnsi" w:cstheme="minorHAnsi"/>
        </w:rPr>
        <w:t xml:space="preserve"> (</w:t>
      </w:r>
      <w:proofErr w:type="spellStart"/>
      <w:r w:rsidRPr="004F0EAD">
        <w:rPr>
          <w:rFonts w:asciiTheme="minorHAnsi" w:hAnsiTheme="minorHAnsi" w:cstheme="minorHAnsi"/>
        </w:rPr>
        <w:t>Weheliye</w:t>
      </w:r>
      <w:proofErr w:type="spellEnd"/>
      <w:r w:rsidRPr="004F0EAD">
        <w:rPr>
          <w:rFonts w:asciiTheme="minorHAnsi" w:hAnsiTheme="minorHAnsi" w:cstheme="minorHAnsi"/>
        </w:rPr>
        <w:t>, 2014).</w:t>
      </w:r>
    </w:p>
    <w:p w14:paraId="6652E983" w14:textId="77777777" w:rsidR="004F0EAD" w:rsidRPr="004F0EAD" w:rsidRDefault="004F0EAD" w:rsidP="004F0EAD">
      <w:pPr>
        <w:rPr>
          <w:rFonts w:asciiTheme="minorHAnsi" w:hAnsiTheme="minorHAnsi" w:cstheme="minorHAnsi"/>
        </w:rPr>
      </w:pPr>
    </w:p>
    <w:p w14:paraId="15D52AFF"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R&amp;D and immigration shortages thump innovation. </w:t>
      </w:r>
    </w:p>
    <w:p w14:paraId="2DDF3B66"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Vaswani 20</w:t>
      </w:r>
      <w:r w:rsidRPr="004F0EAD">
        <w:rPr>
          <w:rFonts w:asciiTheme="minorHAnsi" w:hAnsiTheme="minorHAnsi" w:cstheme="minorHAnsi"/>
        </w:rPr>
        <w:t xml:space="preserve">, Asia business correspondent. (Karishma, 9-11-2020, "Ex-Google boss: US 'dropped the ball' on innovation", </w:t>
      </w:r>
      <w:r w:rsidRPr="004F0EAD">
        <w:rPr>
          <w:rFonts w:asciiTheme="minorHAnsi" w:hAnsiTheme="minorHAnsi" w:cstheme="minorHAnsi"/>
          <w:i/>
          <w:iCs/>
        </w:rPr>
        <w:t>BBC News</w:t>
      </w:r>
      <w:r w:rsidRPr="004F0EAD">
        <w:rPr>
          <w:rFonts w:asciiTheme="minorHAnsi" w:hAnsiTheme="minorHAnsi" w:cstheme="minorHAnsi"/>
        </w:rPr>
        <w:t>, https://www.bbc.com/news/business-54100001)</w:t>
      </w:r>
    </w:p>
    <w:p w14:paraId="67F68BD3"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In the battle for </w:t>
      </w:r>
      <w:r w:rsidRPr="004F0EAD">
        <w:rPr>
          <w:rStyle w:val="Emphasis"/>
          <w:rFonts w:asciiTheme="minorHAnsi" w:hAnsiTheme="minorHAnsi" w:cstheme="minorHAnsi"/>
        </w:rPr>
        <w:t>tech supremacy</w:t>
      </w:r>
      <w:r w:rsidRPr="004F0EAD">
        <w:rPr>
          <w:rStyle w:val="StyleUnderline"/>
          <w:rFonts w:asciiTheme="minorHAnsi" w:hAnsiTheme="minorHAnsi" w:cstheme="minorHAnsi"/>
        </w:rPr>
        <w:t xml:space="preserve"> between the US and China, </w:t>
      </w:r>
      <w:r w:rsidRPr="004F0EAD">
        <w:rPr>
          <w:rStyle w:val="StyleUnderline"/>
          <w:rFonts w:asciiTheme="minorHAnsi" w:hAnsiTheme="minorHAnsi" w:cstheme="minorHAnsi"/>
          <w:highlight w:val="cyan"/>
        </w:rPr>
        <w:t>America has "</w:t>
      </w:r>
      <w:r w:rsidRPr="004F0EAD">
        <w:rPr>
          <w:rStyle w:val="Emphasis"/>
          <w:rFonts w:asciiTheme="minorHAnsi" w:hAnsiTheme="minorHAnsi" w:cstheme="minorHAnsi"/>
          <w:highlight w:val="cyan"/>
        </w:rPr>
        <w:t>dropped the ball</w:t>
      </w:r>
      <w:r w:rsidRPr="004F0EAD">
        <w:rPr>
          <w:rStyle w:val="StyleUnderline"/>
          <w:rFonts w:asciiTheme="minorHAnsi" w:hAnsiTheme="minorHAnsi" w:cstheme="minorHAnsi"/>
          <w:highlight w:val="cyan"/>
        </w:rPr>
        <w:t xml:space="preserve">" in </w:t>
      </w:r>
      <w:r w:rsidRPr="004F0EAD">
        <w:rPr>
          <w:rStyle w:val="Emphasis"/>
          <w:rFonts w:asciiTheme="minorHAnsi" w:hAnsiTheme="minorHAnsi" w:cstheme="minorHAnsi"/>
          <w:highlight w:val="cyan"/>
        </w:rPr>
        <w:t>funding for</w:t>
      </w:r>
      <w:r w:rsidRPr="004F0EAD">
        <w:rPr>
          <w:rStyle w:val="Emphasis"/>
          <w:rFonts w:asciiTheme="minorHAnsi" w:hAnsiTheme="minorHAnsi" w:cstheme="minorHAnsi"/>
        </w:rPr>
        <w:t xml:space="preserve"> basic </w:t>
      </w:r>
      <w:r w:rsidRPr="004F0EAD">
        <w:rPr>
          <w:rStyle w:val="Emphasis"/>
          <w:rFonts w:asciiTheme="minorHAnsi" w:hAnsiTheme="minorHAnsi" w:cstheme="minorHAnsi"/>
          <w:highlight w:val="cyan"/>
        </w:rPr>
        <w:t>research</w:t>
      </w:r>
      <w:r w:rsidRPr="004F0EAD">
        <w:rPr>
          <w:rFonts w:asciiTheme="minorHAnsi" w:hAnsiTheme="minorHAnsi" w:cstheme="minorHAnsi"/>
        </w:rPr>
        <w:t xml:space="preserve">, according to former Google chief executive Eric Schmidt. </w:t>
      </w:r>
      <w:r w:rsidRPr="004F0EAD">
        <w:rPr>
          <w:rStyle w:val="StyleUnderline"/>
          <w:rFonts w:asciiTheme="minorHAnsi" w:hAnsiTheme="minorHAnsi" w:cstheme="minorHAnsi"/>
        </w:rPr>
        <w:t xml:space="preserve">And that's one of the key reasons why </w:t>
      </w:r>
      <w:r w:rsidRPr="004F0EAD">
        <w:rPr>
          <w:rStyle w:val="Emphasis"/>
          <w:rFonts w:asciiTheme="minorHAnsi" w:hAnsiTheme="minorHAnsi" w:cstheme="minorHAnsi"/>
        </w:rPr>
        <w:t>China</w:t>
      </w:r>
      <w:r w:rsidRPr="004F0EAD">
        <w:rPr>
          <w:rStyle w:val="StyleUnderline"/>
          <w:rFonts w:asciiTheme="minorHAnsi" w:hAnsiTheme="minorHAnsi" w:cstheme="minorHAnsi"/>
        </w:rPr>
        <w:t xml:space="preserve"> has been </w:t>
      </w:r>
      <w:r w:rsidRPr="004F0EAD">
        <w:rPr>
          <w:rStyle w:val="Emphasis"/>
          <w:rFonts w:asciiTheme="minorHAnsi" w:hAnsiTheme="minorHAnsi" w:cstheme="minorHAnsi"/>
        </w:rPr>
        <w:t>able to catch up.</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Dr Schmidt, who is currently the Chairman of the National Security Commission on Artificial Intelligence, said he thinks the US is still ahead of China in tech innovation, for now. But that the gap is narrowing fast. "There's a real focus in China around invention and new AI techniques," he told the BBC's Talking Business Asia </w:t>
      </w:r>
      <w:proofErr w:type="spellStart"/>
      <w:r w:rsidRPr="004F0EAD">
        <w:rPr>
          <w:rFonts w:asciiTheme="minorHAnsi" w:hAnsiTheme="minorHAnsi" w:cstheme="minorHAnsi"/>
        </w:rPr>
        <w:t>programme</w:t>
      </w:r>
      <w:proofErr w:type="spellEnd"/>
      <w:r w:rsidRPr="004F0EAD">
        <w:rPr>
          <w:rFonts w:asciiTheme="minorHAnsi" w:hAnsiTheme="minorHAnsi" w:cstheme="minorHAnsi"/>
        </w:rPr>
        <w:t>. "</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the race for </w:t>
      </w:r>
      <w:r w:rsidRPr="004F0EAD">
        <w:rPr>
          <w:rStyle w:val="Emphasis"/>
          <w:rFonts w:asciiTheme="minorHAnsi" w:hAnsiTheme="minorHAnsi" w:cstheme="minorHAnsi"/>
          <w:highlight w:val="cyan"/>
        </w:rPr>
        <w:t>publishing papers</w:t>
      </w:r>
      <w:r w:rsidRPr="004F0EAD">
        <w:rPr>
          <w:rStyle w:val="StyleUnderline"/>
          <w:rFonts w:asciiTheme="minorHAnsi" w:hAnsiTheme="minorHAnsi" w:cstheme="minorHAnsi"/>
        </w:rPr>
        <w:t xml:space="preserve"> China has </w:t>
      </w:r>
      <w:r w:rsidRPr="004F0EAD">
        <w:rPr>
          <w:rStyle w:val="Emphasis"/>
          <w:rFonts w:asciiTheme="minorHAnsi" w:hAnsiTheme="minorHAnsi" w:cstheme="minorHAnsi"/>
        </w:rPr>
        <w:t>now caught up</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China </w:t>
      </w:r>
      <w:r w:rsidRPr="004F0EAD">
        <w:rPr>
          <w:rStyle w:val="Emphasis"/>
          <w:rFonts w:asciiTheme="minorHAnsi" w:hAnsiTheme="minorHAnsi" w:cstheme="minorHAnsi"/>
          <w:highlight w:val="cyan"/>
        </w:rPr>
        <w:t>displaced</w:t>
      </w:r>
      <w:r w:rsidRPr="004F0EAD">
        <w:rPr>
          <w:rStyle w:val="StyleUnderline"/>
          <w:rFonts w:asciiTheme="minorHAnsi" w:hAnsiTheme="minorHAnsi" w:cstheme="minorHAnsi"/>
          <w:highlight w:val="cyan"/>
        </w:rPr>
        <w:t xml:space="preserve"> the US </w:t>
      </w:r>
      <w:r w:rsidRPr="004F0EAD">
        <w:rPr>
          <w:rStyle w:val="StyleUnderline"/>
          <w:rFonts w:asciiTheme="minorHAnsi" w:hAnsiTheme="minorHAnsi" w:cstheme="minorHAnsi"/>
        </w:rPr>
        <w:t xml:space="preserve">as the world's </w:t>
      </w:r>
      <w:r w:rsidRPr="004F0EAD">
        <w:rPr>
          <w:rStyle w:val="Emphasis"/>
          <w:rFonts w:asciiTheme="minorHAnsi" w:hAnsiTheme="minorHAnsi" w:cstheme="minorHAnsi"/>
        </w:rPr>
        <w:t>top research publisher</w:t>
      </w:r>
      <w:r w:rsidRPr="004F0EAD">
        <w:rPr>
          <w:rStyle w:val="StyleUnderline"/>
          <w:rFonts w:asciiTheme="minorHAnsi" w:hAnsiTheme="minorHAnsi" w:cstheme="minorHAnsi"/>
        </w:rPr>
        <w:t xml:space="preserve"> in science and engineering</w:t>
      </w:r>
      <w:r w:rsidRPr="004F0EAD">
        <w:rPr>
          <w:rFonts w:asciiTheme="minorHAnsi" w:hAnsiTheme="minorHAnsi" w:cstheme="minorHAnsi"/>
        </w:rPr>
        <w:t xml:space="preserve"> </w:t>
      </w:r>
      <w:r w:rsidRPr="004F0EAD">
        <w:rPr>
          <w:rStyle w:val="StyleUnderline"/>
          <w:rFonts w:asciiTheme="minorHAnsi" w:hAnsiTheme="minorHAnsi" w:cstheme="minorHAnsi"/>
        </w:rPr>
        <w:t>in 2018</w:t>
      </w:r>
      <w:r w:rsidRPr="004F0EAD">
        <w:rPr>
          <w:rFonts w:asciiTheme="minorHAnsi" w:hAnsiTheme="minorHAnsi" w:cstheme="minorHAnsi"/>
        </w:rPr>
        <w:t xml:space="preserve">, according to data from the World Economic Forum. </w:t>
      </w:r>
      <w:r w:rsidRPr="004F0EAD">
        <w:rPr>
          <w:rStyle w:val="StyleUnderline"/>
          <w:rFonts w:asciiTheme="minorHAnsi" w:hAnsiTheme="minorHAnsi" w:cstheme="minorHAnsi"/>
        </w:rPr>
        <w:t xml:space="preserve">That's significant because it shows how much China is focusing on </w:t>
      </w:r>
      <w:r w:rsidRPr="004F0EAD">
        <w:rPr>
          <w:rStyle w:val="Emphasis"/>
          <w:rFonts w:asciiTheme="minorHAnsi" w:hAnsiTheme="minorHAnsi" w:cstheme="minorHAnsi"/>
        </w:rPr>
        <w:t>research</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development</w:t>
      </w:r>
      <w:r w:rsidRPr="004F0EAD">
        <w:rPr>
          <w:rStyle w:val="StyleUnderline"/>
          <w:rFonts w:asciiTheme="minorHAnsi" w:hAnsiTheme="minorHAnsi" w:cstheme="minorHAnsi"/>
        </w:rPr>
        <w:t xml:space="preserve"> in </w:t>
      </w:r>
      <w:r w:rsidRPr="004F0EAD">
        <w:rPr>
          <w:rStyle w:val="Emphasis"/>
          <w:rFonts w:asciiTheme="minorHAnsi" w:hAnsiTheme="minorHAnsi" w:cstheme="minorHAnsi"/>
        </w:rPr>
        <w:t>comparison to the US.</w:t>
      </w:r>
      <w:r w:rsidRPr="004F0EAD">
        <w:rPr>
          <w:rFonts w:asciiTheme="minorHAnsi" w:hAnsiTheme="minorHAnsi" w:cstheme="minorHAnsi"/>
          <w:b/>
          <w:iCs/>
          <w:u w:val="single"/>
          <w:bdr w:val="single" w:sz="8" w:space="0" w:color="auto"/>
        </w:rPr>
        <w:t xml:space="preserve"> </w:t>
      </w:r>
      <w:r w:rsidRPr="004F0EAD">
        <w:rPr>
          <w:rFonts w:asciiTheme="minorHAnsi" w:hAnsiTheme="minorHAnsi" w:cstheme="minorHAnsi"/>
        </w:rPr>
        <w:t xml:space="preserve">For example, Chinese telecoms infrastructure giant Huawei spends as much as $20bn (£15.6bn) on research and development - one of the highest budgets in the world. </w:t>
      </w:r>
      <w:r w:rsidRPr="004F0EAD">
        <w:rPr>
          <w:rStyle w:val="StyleUnderline"/>
          <w:rFonts w:asciiTheme="minorHAnsi" w:hAnsiTheme="minorHAnsi" w:cstheme="minorHAnsi"/>
        </w:rPr>
        <w:t xml:space="preserve">Dr Schmidt blames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narrowing of the innovation gap</w:t>
      </w:r>
      <w:r w:rsidRPr="004F0EAD">
        <w:rPr>
          <w:rStyle w:val="StyleUnderline"/>
          <w:rFonts w:asciiTheme="minorHAnsi" w:hAnsiTheme="minorHAnsi" w:cstheme="minorHAnsi"/>
        </w:rPr>
        <w:t xml:space="preserve"> between the US and China </w:t>
      </w:r>
      <w:r w:rsidRPr="004F0EAD">
        <w:rPr>
          <w:rStyle w:val="StyleUnderline"/>
          <w:rFonts w:asciiTheme="minorHAnsi" w:hAnsiTheme="minorHAnsi" w:cstheme="minorHAnsi"/>
          <w:highlight w:val="cyan"/>
        </w:rPr>
        <w:t xml:space="preserve">on the </w:t>
      </w:r>
      <w:r w:rsidRPr="004F0EAD">
        <w:rPr>
          <w:rStyle w:val="Emphasis"/>
          <w:rFonts w:asciiTheme="minorHAnsi" w:hAnsiTheme="minorHAnsi" w:cstheme="minorHAnsi"/>
          <w:highlight w:val="cyan"/>
        </w:rPr>
        <w:t>lack of funding</w:t>
      </w:r>
      <w:r w:rsidRPr="004F0EAD">
        <w:rPr>
          <w:rStyle w:val="StyleUnderline"/>
          <w:rFonts w:asciiTheme="minorHAnsi" w:hAnsiTheme="minorHAnsi" w:cstheme="minorHAnsi"/>
        </w:rPr>
        <w:t xml:space="preserve"> in the US.</w:t>
      </w:r>
      <w:r w:rsidRPr="004F0EAD">
        <w:rPr>
          <w:rFonts w:asciiTheme="minorHAnsi" w:hAnsiTheme="minorHAnsi" w:cstheme="minorHAnsi"/>
          <w:u w:val="single"/>
        </w:rPr>
        <w:t xml:space="preserve"> </w:t>
      </w:r>
      <w:r w:rsidRPr="004F0EAD">
        <w:rPr>
          <w:rFonts w:asciiTheme="minorHAnsi" w:hAnsiTheme="minorHAnsi" w:cstheme="minorHAnsi"/>
        </w:rPr>
        <w:t xml:space="preserve">"For my whole life, the US has been the unquestioned leader of R&amp;D," the former Google boss said. "Funding was the equivalent of 2% or so of GDP of the country. </w:t>
      </w:r>
      <w:r w:rsidRPr="004F0EAD">
        <w:rPr>
          <w:rStyle w:val="StyleUnderline"/>
          <w:rFonts w:asciiTheme="minorHAnsi" w:hAnsiTheme="minorHAnsi" w:cstheme="minorHAnsi"/>
        </w:rPr>
        <w:t xml:space="preserve">Recently R&amp;D has fallen to a lower percentage number than was there before </w:t>
      </w:r>
      <w:r w:rsidRPr="004F0EAD">
        <w:rPr>
          <w:rStyle w:val="Emphasis"/>
          <w:rFonts w:asciiTheme="minorHAnsi" w:hAnsiTheme="minorHAnsi" w:cstheme="minorHAnsi"/>
        </w:rPr>
        <w:t>Sputnik</w:t>
      </w:r>
      <w:r w:rsidRPr="004F0EAD">
        <w:rPr>
          <w:rStyle w:val="StyleUnderline"/>
          <w:rFonts w:asciiTheme="minorHAnsi" w:hAnsiTheme="minorHAnsi" w:cstheme="minorHAnsi"/>
        </w:rPr>
        <w:t>."</w:t>
      </w:r>
      <w:r w:rsidRPr="004F0EAD">
        <w:rPr>
          <w:rFonts w:asciiTheme="minorHAnsi" w:hAnsiTheme="minorHAnsi" w:cstheme="minorHAnsi"/>
        </w:rPr>
        <w:t xml:space="preserve"> According to Information Technology and Innovation Foundation, a US research institute, </w:t>
      </w:r>
      <w:r w:rsidRPr="004F0EAD">
        <w:rPr>
          <w:rStyle w:val="StyleUnderline"/>
          <w:rFonts w:asciiTheme="minorHAnsi" w:hAnsiTheme="minorHAnsi" w:cstheme="minorHAnsi"/>
          <w:highlight w:val="cyan"/>
        </w:rPr>
        <w:t>the US</w:t>
      </w:r>
      <w:r w:rsidRPr="004F0EAD">
        <w:rPr>
          <w:rStyle w:val="StyleUnderline"/>
          <w:rFonts w:asciiTheme="minorHAnsi" w:hAnsiTheme="minorHAnsi" w:cstheme="minorHAnsi"/>
        </w:rPr>
        <w:t xml:space="preserve"> government now </w:t>
      </w:r>
      <w:r w:rsidRPr="004F0EAD">
        <w:rPr>
          <w:rStyle w:val="StyleUnderline"/>
          <w:rFonts w:asciiTheme="minorHAnsi" w:hAnsiTheme="minorHAnsi" w:cstheme="minorHAnsi"/>
          <w:highlight w:val="cyan"/>
        </w:rPr>
        <w:t xml:space="preserve">invests </w:t>
      </w:r>
      <w:r w:rsidRPr="004F0EAD">
        <w:rPr>
          <w:rStyle w:val="Emphasis"/>
          <w:rFonts w:asciiTheme="minorHAnsi" w:hAnsiTheme="minorHAnsi" w:cstheme="minorHAnsi"/>
          <w:highlight w:val="cyan"/>
        </w:rPr>
        <w:t>less</w:t>
      </w:r>
      <w:r w:rsidRPr="004F0EAD">
        <w:rPr>
          <w:rStyle w:val="StyleUnderline"/>
          <w:rFonts w:asciiTheme="minorHAnsi" w:hAnsiTheme="minorHAnsi" w:cstheme="minorHAnsi"/>
          <w:highlight w:val="cyan"/>
        </w:rPr>
        <w:t xml:space="preserve"> in R&amp;D compared to the size of the economy than</w:t>
      </w:r>
      <w:r w:rsidRPr="004F0EAD">
        <w:rPr>
          <w:rStyle w:val="StyleUnderline"/>
          <w:rFonts w:asciiTheme="minorHAnsi" w:hAnsiTheme="minorHAnsi" w:cstheme="minorHAnsi"/>
        </w:rPr>
        <w:t xml:space="preserve"> it has </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more than </w:t>
      </w:r>
      <w:r w:rsidRPr="004F0EAD">
        <w:rPr>
          <w:rStyle w:val="Emphasis"/>
          <w:rFonts w:asciiTheme="minorHAnsi" w:hAnsiTheme="minorHAnsi" w:cstheme="minorHAnsi"/>
          <w:highlight w:val="cyan"/>
        </w:rPr>
        <w:t>60 years</w:t>
      </w:r>
      <w:r w:rsidRPr="004F0EAD">
        <w:rPr>
          <w:rStyle w:val="Emphasis"/>
          <w:rFonts w:asciiTheme="minorHAnsi" w:hAnsiTheme="minorHAnsi" w:cstheme="minorHAnsi"/>
        </w:rPr>
        <w: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This has resulted in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stagnant productivity growth</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lagging competitiveness</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reduced innovation</w:t>
      </w:r>
      <w:r w:rsidRPr="004F0EAD">
        <w:rPr>
          <w:rStyle w:val="StyleUnderline"/>
          <w:rFonts w:asciiTheme="minorHAnsi" w:hAnsiTheme="minorHAnsi" w:cstheme="minorHAnsi"/>
        </w:rPr>
        <w:t>".</w:t>
      </w:r>
      <w:r w:rsidRPr="004F0EAD">
        <w:rPr>
          <w:rFonts w:asciiTheme="minorHAnsi" w:hAnsiTheme="minorHAnsi" w:cstheme="minorHAnsi"/>
          <w:u w:val="single"/>
        </w:rPr>
        <w:t xml:space="preserve"> </w:t>
      </w:r>
      <w:r w:rsidRPr="004F0EAD">
        <w:rPr>
          <w:rFonts w:asciiTheme="minorHAnsi" w:hAnsiTheme="minorHAnsi" w:cstheme="minorHAnsi"/>
        </w:rPr>
        <w:t xml:space="preserve">Dr Schmidt also said </w:t>
      </w:r>
      <w:r w:rsidRPr="004F0EAD">
        <w:rPr>
          <w:rStyle w:val="StyleUnderline"/>
          <w:rFonts w:asciiTheme="minorHAnsi" w:hAnsiTheme="minorHAnsi" w:cstheme="minorHAnsi"/>
        </w:rPr>
        <w:t xml:space="preserve">the US's tech supremacy has been </w:t>
      </w:r>
      <w:r w:rsidRPr="004F0EAD">
        <w:rPr>
          <w:rStyle w:val="Emphasis"/>
          <w:rFonts w:asciiTheme="minorHAnsi" w:hAnsiTheme="minorHAnsi" w:cstheme="minorHAnsi"/>
        </w:rPr>
        <w:t>built on the back</w:t>
      </w:r>
      <w:r w:rsidRPr="004F0EAD">
        <w:rPr>
          <w:rStyle w:val="StyleUnderline"/>
          <w:rFonts w:asciiTheme="minorHAnsi" w:hAnsiTheme="minorHAnsi" w:cstheme="minorHAnsi"/>
        </w:rPr>
        <w:t xml:space="preserve"> of the </w:t>
      </w:r>
      <w:r w:rsidRPr="004F0EAD">
        <w:rPr>
          <w:rStyle w:val="Emphasis"/>
          <w:rFonts w:asciiTheme="minorHAnsi" w:hAnsiTheme="minorHAnsi" w:cstheme="minorHAnsi"/>
          <w:highlight w:val="cyan"/>
        </w:rPr>
        <w:t>international talent</w:t>
      </w:r>
      <w:r w:rsidRPr="004F0EAD">
        <w:rPr>
          <w:rStyle w:val="StyleUnderline"/>
          <w:rFonts w:asciiTheme="minorHAnsi" w:hAnsiTheme="minorHAnsi" w:cstheme="minorHAnsi"/>
        </w:rPr>
        <w:t xml:space="preserve"> that's been allowed to </w:t>
      </w:r>
      <w:r w:rsidRPr="004F0EAD">
        <w:rPr>
          <w:rStyle w:val="Emphasis"/>
          <w:rFonts w:asciiTheme="minorHAnsi" w:hAnsiTheme="minorHAnsi" w:cstheme="minorHAnsi"/>
        </w:rPr>
        <w:t>work</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study</w:t>
      </w:r>
      <w:r w:rsidRPr="004F0EAD">
        <w:rPr>
          <w:rStyle w:val="StyleUnderline"/>
          <w:rFonts w:asciiTheme="minorHAnsi" w:hAnsiTheme="minorHAnsi" w:cstheme="minorHAnsi"/>
        </w:rPr>
        <w:t xml:space="preserve"> in the US - and warns the US risks </w:t>
      </w:r>
      <w:r w:rsidRPr="004F0EAD">
        <w:rPr>
          <w:rStyle w:val="Emphasis"/>
          <w:rFonts w:asciiTheme="minorHAnsi" w:hAnsiTheme="minorHAnsi" w:cstheme="minorHAnsi"/>
        </w:rPr>
        <w:t>falling further behind</w:t>
      </w:r>
      <w:r w:rsidRPr="004F0EAD">
        <w:rPr>
          <w:rStyle w:val="StyleUnderline"/>
          <w:rFonts w:asciiTheme="minorHAnsi" w:hAnsiTheme="minorHAnsi" w:cstheme="minorHAnsi"/>
        </w:rPr>
        <w:t xml:space="preserve"> if this kind of talent </w:t>
      </w:r>
      <w:r w:rsidRPr="004F0EAD">
        <w:rPr>
          <w:rStyle w:val="Emphasis"/>
          <w:rFonts w:asciiTheme="minorHAnsi" w:hAnsiTheme="minorHAnsi" w:cstheme="minorHAnsi"/>
          <w:highlight w:val="cyan"/>
        </w:rPr>
        <w:t>isn't allowed into the country</w:t>
      </w:r>
      <w:r w:rsidRPr="004F0EAD">
        <w:rPr>
          <w:rStyle w:val="Emphasis"/>
          <w:rFonts w:asciiTheme="minorHAnsi" w:hAnsiTheme="minorHAnsi" w:cstheme="minorHAnsi"/>
        </w:rPr>
        <w:t>.</w:t>
      </w:r>
      <w:r w:rsidRPr="004F0EAD">
        <w:rPr>
          <w:rFonts w:asciiTheme="minorHAnsi" w:hAnsiTheme="minorHAnsi" w:cstheme="minorHAnsi"/>
          <w:u w:val="single"/>
        </w:rPr>
        <w:t xml:space="preserve"> </w:t>
      </w:r>
      <w:r w:rsidRPr="004F0EAD">
        <w:rPr>
          <w:rFonts w:asciiTheme="minorHAnsi" w:hAnsiTheme="minorHAnsi" w:cstheme="minorHAnsi"/>
        </w:rPr>
        <w:t>Tech war "</w:t>
      </w:r>
      <w:r w:rsidRPr="004F0EAD">
        <w:rPr>
          <w:rStyle w:val="StyleUnderline"/>
          <w:rFonts w:asciiTheme="minorHAnsi" w:hAnsiTheme="minorHAnsi" w:cstheme="minorHAnsi"/>
        </w:rPr>
        <w:t xml:space="preserve">This high skills immigration is crucial to </w:t>
      </w:r>
      <w:r w:rsidRPr="004F0EAD">
        <w:rPr>
          <w:rStyle w:val="Emphasis"/>
          <w:rFonts w:asciiTheme="minorHAnsi" w:hAnsiTheme="minorHAnsi" w:cstheme="minorHAnsi"/>
        </w:rPr>
        <w:t>American competitiveness</w:t>
      </w:r>
      <w:r w:rsidRPr="004F0EAD">
        <w:rPr>
          <w:rFonts w:asciiTheme="minorHAnsi" w:hAnsiTheme="minorHAnsi" w:cstheme="minorHAnsi"/>
        </w:rPr>
        <w:t>, global competitiveness, building these new companies and so forth," he said. "</w:t>
      </w:r>
      <w:r w:rsidRPr="004F0EAD">
        <w:rPr>
          <w:rStyle w:val="StyleUnderline"/>
          <w:rFonts w:asciiTheme="minorHAnsi" w:hAnsiTheme="minorHAnsi" w:cstheme="minorHAnsi"/>
          <w:highlight w:val="cyan"/>
        </w:rPr>
        <w:t xml:space="preserve">America </w:t>
      </w:r>
      <w:r w:rsidRPr="004F0EAD">
        <w:rPr>
          <w:rStyle w:val="Emphasis"/>
          <w:rFonts w:asciiTheme="minorHAnsi" w:hAnsiTheme="minorHAnsi" w:cstheme="minorHAnsi"/>
          <w:highlight w:val="cyan"/>
        </w:rPr>
        <w:t>does not have enough people</w:t>
      </w:r>
      <w:r w:rsidRPr="004F0EAD">
        <w:rPr>
          <w:rStyle w:val="StyleUnderline"/>
          <w:rFonts w:asciiTheme="minorHAnsi" w:hAnsiTheme="minorHAnsi" w:cstheme="minorHAnsi"/>
        </w:rPr>
        <w:t xml:space="preserve"> with </w:t>
      </w:r>
      <w:r w:rsidRPr="004F0EAD">
        <w:rPr>
          <w:rStyle w:val="Emphasis"/>
          <w:rFonts w:asciiTheme="minorHAnsi" w:hAnsiTheme="minorHAnsi" w:cstheme="minorHAnsi"/>
        </w:rPr>
        <w:t>those skills</w:t>
      </w:r>
      <w:r w:rsidRPr="004F0EAD">
        <w:rPr>
          <w:rStyle w:val="StyleUnderline"/>
          <w:rFonts w:asciiTheme="minorHAnsi" w:hAnsiTheme="minorHAnsi" w:cstheme="minorHAnsi"/>
        </w:rPr>
        <w: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 US</w:t>
      </w:r>
      <w:r w:rsidRPr="004F0EAD">
        <w:rPr>
          <w:rFonts w:asciiTheme="minorHAnsi" w:hAnsiTheme="minorHAnsi" w:cstheme="minorHAnsi"/>
        </w:rPr>
        <w:t xml:space="preserve"> has been embroiled in a tech cold war with China and in recent months has stepped up its anti-China rhetoric. This week it </w:t>
      </w:r>
      <w:r w:rsidRPr="004F0EAD">
        <w:rPr>
          <w:rStyle w:val="Emphasis"/>
          <w:rFonts w:asciiTheme="minorHAnsi" w:hAnsiTheme="minorHAnsi" w:cstheme="minorHAnsi"/>
          <w:highlight w:val="cyan"/>
        </w:rPr>
        <w:t>revoked</w:t>
      </w:r>
      <w:r w:rsidRPr="004F0EAD">
        <w:rPr>
          <w:rStyle w:val="Emphasis"/>
          <w:rFonts w:asciiTheme="minorHAnsi" w:hAnsiTheme="minorHAnsi" w:cstheme="minorHAnsi"/>
        </w:rPr>
        <w:t xml:space="preserve"> the </w:t>
      </w:r>
      <w:r w:rsidRPr="004F0EAD">
        <w:rPr>
          <w:rStyle w:val="Emphasis"/>
          <w:rFonts w:asciiTheme="minorHAnsi" w:hAnsiTheme="minorHAnsi" w:cstheme="minorHAnsi"/>
          <w:highlight w:val="cyan"/>
        </w:rPr>
        <w:t>visas</w:t>
      </w:r>
      <w:r w:rsidRPr="004F0EAD">
        <w:rPr>
          <w:rStyle w:val="StyleUnderline"/>
          <w:rFonts w:asciiTheme="minorHAnsi" w:hAnsiTheme="minorHAnsi" w:cstheme="minorHAnsi"/>
        </w:rPr>
        <w:t xml:space="preserve"> of 1,000 Chinese students it claims have military links and accused Chinese tech firms of acting as </w:t>
      </w:r>
      <w:r w:rsidRPr="004F0EAD">
        <w:rPr>
          <w:rStyle w:val="Emphasis"/>
          <w:rFonts w:asciiTheme="minorHAnsi" w:hAnsiTheme="minorHAnsi" w:cstheme="minorHAnsi"/>
        </w:rPr>
        <w:t>agents</w:t>
      </w:r>
      <w:r w:rsidRPr="004F0EAD">
        <w:rPr>
          <w:rStyle w:val="StyleUnderline"/>
          <w:rFonts w:asciiTheme="minorHAnsi" w:hAnsiTheme="minorHAnsi" w:cstheme="minorHAnsi"/>
        </w:rPr>
        <w:t xml:space="preserve"> for the Chinese Communist Party</w:t>
      </w:r>
      <w:r w:rsidRPr="004F0EAD">
        <w:rPr>
          <w:rFonts w:asciiTheme="minorHAnsi" w:hAnsiTheme="minorHAnsi" w:cstheme="minorHAnsi"/>
        </w:rPr>
        <w:t xml:space="preserve"> - claims Beijing and these companies reject. The Trump administration has also taken steps to block Chinese tech firms like Huawei and Chinese apps including </w:t>
      </w:r>
      <w:proofErr w:type="spellStart"/>
      <w:r w:rsidRPr="004F0EAD">
        <w:rPr>
          <w:rFonts w:asciiTheme="minorHAnsi" w:hAnsiTheme="minorHAnsi" w:cstheme="minorHAnsi"/>
        </w:rPr>
        <w:t>TikTok</w:t>
      </w:r>
      <w:proofErr w:type="spellEnd"/>
      <w:r w:rsidRPr="004F0EAD">
        <w:rPr>
          <w:rFonts w:asciiTheme="minorHAnsi" w:hAnsiTheme="minorHAnsi" w:cstheme="minorHAnsi"/>
        </w:rPr>
        <w:t xml:space="preserve"> and WeChat, saying they pose threats to national security. Beijing has said this is "naked bullying", and Dr Schmidt says the bans will mean China will be even more likely to invest in its own domestic manufacturing. Dr Schmidt says the right strategy for a US-China relationship is what is called a 'rivalry partnership' where the US needs to be able to "collaborate with China, while also competing with them". "When we're rivals, we are rough, we are pursuing things. We're competing hard, we're trying to get advantage - real competition - which the US can do well, and which China can do well. But there's also plenty of areas where we need to be partners."</w:t>
      </w:r>
    </w:p>
    <w:p w14:paraId="785EFA56" w14:textId="77777777" w:rsidR="004F0EAD" w:rsidRPr="004F0EAD" w:rsidRDefault="004F0EAD" w:rsidP="004F0EAD">
      <w:pPr>
        <w:rPr>
          <w:rFonts w:asciiTheme="minorHAnsi" w:hAnsiTheme="minorHAnsi" w:cstheme="minorHAnsi"/>
        </w:rPr>
      </w:pPr>
    </w:p>
    <w:p w14:paraId="6EB6A987" w14:textId="77777777" w:rsidR="004F0EAD" w:rsidRPr="004F0EAD" w:rsidRDefault="004F0EAD" w:rsidP="004F0EAD">
      <w:pPr>
        <w:pStyle w:val="Heading4"/>
        <w:rPr>
          <w:rFonts w:asciiTheme="minorHAnsi" w:hAnsiTheme="minorHAnsi" w:cstheme="minorHAnsi"/>
          <w:b w:val="0"/>
          <w:bCs/>
        </w:rPr>
      </w:pPr>
      <w:r w:rsidRPr="004F0EAD">
        <w:rPr>
          <w:rFonts w:asciiTheme="minorHAnsi" w:hAnsiTheme="minorHAnsi" w:cstheme="minorHAnsi"/>
        </w:rPr>
        <w:t xml:space="preserve">Emerging tech won’t tip the balance of power. </w:t>
      </w:r>
    </w:p>
    <w:p w14:paraId="70929CA5"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Gilli</w:t>
      </w:r>
      <w:proofErr w:type="spellEnd"/>
      <w:r w:rsidRPr="004F0EAD">
        <w:rPr>
          <w:rStyle w:val="Style13ptBold"/>
          <w:rFonts w:asciiTheme="minorHAnsi" w:hAnsiTheme="minorHAnsi" w:cstheme="minorHAnsi"/>
        </w:rPr>
        <w:t xml:space="preserve"> 19</w:t>
      </w:r>
      <w:r w:rsidRPr="004F0EAD">
        <w:rPr>
          <w:rFonts w:asciiTheme="minorHAnsi" w:hAnsiTheme="minorHAnsi" w:cstheme="minorHAnsi"/>
        </w:rPr>
        <w:t>, Senior Researcher in the Research Division, NDC. (Andrea, Feb. 2019, “Preparing for ‘NATO-</w:t>
      </w:r>
      <w:proofErr w:type="spellStart"/>
      <w:r w:rsidRPr="004F0EAD">
        <w:rPr>
          <w:rFonts w:asciiTheme="minorHAnsi" w:hAnsiTheme="minorHAnsi" w:cstheme="minorHAnsi"/>
        </w:rPr>
        <w:t>mation</w:t>
      </w:r>
      <w:proofErr w:type="spellEnd"/>
      <w:r w:rsidRPr="004F0EAD">
        <w:rPr>
          <w:rFonts w:asciiTheme="minorHAnsi" w:hAnsiTheme="minorHAnsi" w:cstheme="minorHAnsi"/>
        </w:rPr>
        <w:t xml:space="preserve">’: the Atlantic Alliance toward the age of artificial intelligence”, </w:t>
      </w:r>
      <w:r w:rsidRPr="004F0EAD">
        <w:rPr>
          <w:rFonts w:asciiTheme="minorHAnsi" w:hAnsiTheme="minorHAnsi" w:cstheme="minorHAnsi"/>
          <w:i/>
          <w:iCs/>
        </w:rPr>
        <w:t>NDC Policy Brief</w:t>
      </w:r>
      <w:r w:rsidRPr="004F0EAD">
        <w:rPr>
          <w:rFonts w:asciiTheme="minorHAnsi" w:hAnsiTheme="minorHAnsi" w:cstheme="minorHAnsi"/>
        </w:rPr>
        <w:t>, No. 4, pg. 3, Accessible at: http://nato-70.upt.pt/wp-content/uploads/2019/04/Preparing_NATO_mation.pdf)</w:t>
      </w:r>
    </w:p>
    <w:p w14:paraId="439068D7"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Military transformation and emerging technologies</w:t>
      </w:r>
    </w:p>
    <w:p w14:paraId="1612E689"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A second</w:t>
      </w:r>
      <w:r w:rsidRPr="004F0EAD">
        <w:rPr>
          <w:rFonts w:asciiTheme="minorHAnsi" w:hAnsiTheme="minorHAnsi" w:cstheme="minorHAnsi"/>
        </w:rPr>
        <w:t xml:space="preserve">, and related, </w:t>
      </w:r>
      <w:r w:rsidRPr="004F0EAD">
        <w:rPr>
          <w:rStyle w:val="StyleUnderline"/>
          <w:rFonts w:asciiTheme="minorHAnsi" w:hAnsiTheme="minorHAnsi" w:cstheme="minorHAnsi"/>
        </w:rPr>
        <w:t>issue is the risk that</w:t>
      </w:r>
      <w:r w:rsidRPr="004F0EAD">
        <w:rPr>
          <w:rFonts w:asciiTheme="minorHAnsi" w:hAnsiTheme="minorHAnsi" w:cstheme="minorHAnsi"/>
        </w:rPr>
        <w:t xml:space="preserve">, in the age of intelligent machines, </w:t>
      </w:r>
      <w:r w:rsidRPr="004F0EAD">
        <w:rPr>
          <w:rStyle w:val="StyleUnderline"/>
          <w:rFonts w:asciiTheme="minorHAnsi" w:hAnsiTheme="minorHAnsi" w:cstheme="minorHAnsi"/>
        </w:rPr>
        <w:t>AI</w:t>
      </w:r>
      <w:r w:rsidRPr="004F0EAD">
        <w:rPr>
          <w:rFonts w:asciiTheme="minorHAnsi" w:hAnsiTheme="minorHAnsi" w:cstheme="minorHAnsi"/>
        </w:rPr>
        <w:t xml:space="preserve">, ML and BD </w:t>
      </w:r>
      <w:r w:rsidRPr="004F0EAD">
        <w:rPr>
          <w:rStyle w:val="StyleUnderline"/>
          <w:rFonts w:asciiTheme="minorHAnsi" w:hAnsiTheme="minorHAnsi" w:cstheme="minorHAnsi"/>
        </w:rPr>
        <w:t xml:space="preserve">may easily enable any actor to </w:t>
      </w:r>
      <w:r w:rsidRPr="004F0EAD">
        <w:rPr>
          <w:rStyle w:val="Emphasis"/>
          <w:rFonts w:asciiTheme="minorHAnsi" w:hAnsiTheme="minorHAnsi" w:cstheme="minorHAnsi"/>
        </w:rPr>
        <w:t>catch up</w:t>
      </w:r>
      <w:r w:rsidRPr="004F0EAD">
        <w:rPr>
          <w:rStyle w:val="StyleUnderline"/>
          <w:rFonts w:asciiTheme="minorHAnsi" w:hAnsiTheme="minorHAnsi" w:cstheme="minorHAnsi"/>
        </w:rPr>
        <w:t xml:space="preserve">, or even </w:t>
      </w:r>
      <w:r w:rsidRPr="004F0EAD">
        <w:rPr>
          <w:rStyle w:val="Emphasis"/>
          <w:rFonts w:asciiTheme="minorHAnsi" w:hAnsiTheme="minorHAnsi" w:cstheme="minorHAnsi"/>
        </w:rPr>
        <w:t>outpace</w:t>
      </w:r>
      <w:r w:rsidRPr="004F0EAD">
        <w:rPr>
          <w:rStyle w:val="StyleUnderline"/>
          <w:rFonts w:asciiTheme="minorHAnsi" w:hAnsiTheme="minorHAnsi" w:cstheme="minorHAnsi"/>
        </w:rPr>
        <w:t>, its adversaries in military terms</w:t>
      </w:r>
      <w:r w:rsidRPr="004F0EAD">
        <w:rPr>
          <w:rFonts w:asciiTheme="minorHAnsi" w:hAnsiTheme="minorHAnsi" w:cstheme="minorHAnsi"/>
        </w:rPr>
        <w:t xml:space="preserve">. Here too, skepticism is warranted. First of all,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w:t>
      </w:r>
      <w:proofErr w:type="gramStart"/>
      <w:r w:rsidRPr="004F0EAD">
        <w:rPr>
          <w:rFonts w:asciiTheme="minorHAnsi" w:hAnsiTheme="minorHAnsi" w:cstheme="minorHAnsi"/>
        </w:rPr>
        <w:t>operational</w:t>
      </w:r>
      <w:proofErr w:type="gramEnd"/>
      <w:r w:rsidRPr="004F0EAD">
        <w:rPr>
          <w:rFonts w:asciiTheme="minorHAnsi" w:hAnsiTheme="minorHAnsi" w:cstheme="minorHAnsi"/>
        </w:rPr>
        <w:t xml:space="preserve"> or strategic level – as competitors can quickly catch up or deploy effective counter-systems.8</w:t>
      </w:r>
    </w:p>
    <w:p w14:paraId="6E22D4DB"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Next, </w:t>
      </w:r>
      <w:r w:rsidRPr="004F0EAD">
        <w:rPr>
          <w:rStyle w:val="StyleUnderline"/>
          <w:rFonts w:asciiTheme="minorHAnsi" w:hAnsiTheme="minorHAnsi" w:cstheme="minorHAnsi"/>
          <w:highlight w:val="cyan"/>
        </w:rPr>
        <w:t xml:space="preserve">military power is </w:t>
      </w:r>
      <w:r w:rsidRPr="004F0EAD">
        <w:rPr>
          <w:rStyle w:val="Emphasis"/>
          <w:rFonts w:asciiTheme="minorHAnsi" w:hAnsiTheme="minorHAnsi" w:cstheme="minorHAnsi"/>
          <w:highlight w:val="cyan"/>
        </w:rPr>
        <w:t>more than hardware</w:t>
      </w:r>
      <w:r w:rsidRPr="004F0EAD">
        <w:rPr>
          <w:rFonts w:asciiTheme="minorHAnsi" w:hAnsiTheme="minorHAnsi" w:cstheme="minorHAnsi"/>
        </w:rPr>
        <w:t xml:space="preserve">. </w:t>
      </w:r>
      <w:r w:rsidRPr="004F0EAD">
        <w:rPr>
          <w:rStyle w:val="Emphasis"/>
          <w:rFonts w:asciiTheme="minorHAnsi" w:hAnsiTheme="minorHAnsi" w:cstheme="minorHAnsi"/>
          <w:highlight w:val="cyan"/>
        </w:rPr>
        <w:t>Tactical fluency</w:t>
      </w:r>
      <w:r w:rsidRPr="004F0EAD">
        <w:rPr>
          <w:rStyle w:val="StyleUnderline"/>
          <w:rFonts w:asciiTheme="minorHAnsi" w:hAnsiTheme="minorHAnsi" w:cstheme="minorHAnsi"/>
          <w:highlight w:val="cyan"/>
        </w:rPr>
        <w:t xml:space="preserve"> and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operational </w:t>
      </w:r>
      <w:r w:rsidRPr="004F0EAD">
        <w:rPr>
          <w:rStyle w:val="Emphasis"/>
          <w:rFonts w:asciiTheme="minorHAnsi" w:hAnsiTheme="minorHAnsi" w:cstheme="minorHAnsi"/>
          <w:highlight w:val="cyan"/>
        </w:rPr>
        <w:t>competence</w:t>
      </w:r>
      <w:r w:rsidRPr="004F0EAD">
        <w:rPr>
          <w:rStyle w:val="StyleUnderline"/>
          <w:rFonts w:asciiTheme="minorHAnsi" w:hAnsiTheme="minorHAnsi" w:cstheme="minorHAnsi"/>
          <w:highlight w:val="cyan"/>
        </w:rPr>
        <w:t xml:space="preserve"> are</w:t>
      </w:r>
      <w:r w:rsidRPr="004F0EAD">
        <w:rPr>
          <w:rStyle w:val="StyleUnderline"/>
          <w:rFonts w:asciiTheme="minorHAnsi" w:hAnsiTheme="minorHAnsi" w:cstheme="minorHAnsi"/>
        </w:rPr>
        <w:t xml:space="preserve"> in fact </w:t>
      </w:r>
      <w:r w:rsidRPr="004F0EAD">
        <w:rPr>
          <w:rStyle w:val="Emphasis"/>
          <w:rFonts w:asciiTheme="minorHAnsi" w:hAnsiTheme="minorHAnsi" w:cstheme="minorHAnsi"/>
          <w:highlight w:val="cyan"/>
        </w:rPr>
        <w:t>extremely important</w:t>
      </w:r>
      <w:r w:rsidRPr="004F0EAD">
        <w:rPr>
          <w:rStyle w:val="StyleUnderline"/>
          <w:rFonts w:asciiTheme="minorHAnsi" w:hAnsiTheme="minorHAnsi" w:cstheme="minorHAnsi"/>
        </w:rPr>
        <w:t xml:space="preserve"> for victory on the battlefield</w:t>
      </w:r>
      <w:r w:rsidRPr="004F0EAD">
        <w:rPr>
          <w:rFonts w:asciiTheme="minorHAnsi" w:hAnsiTheme="minorHAnsi" w:cstheme="minorHAnsi"/>
        </w:rPr>
        <w:t xml:space="preserve"> – along with other variables. </w:t>
      </w:r>
      <w:r w:rsidRPr="004F0EAD">
        <w:rPr>
          <w:rStyle w:val="StyleUnderline"/>
          <w:rFonts w:asciiTheme="minorHAnsi" w:hAnsiTheme="minorHAnsi" w:cstheme="minorHAnsi"/>
        </w:rPr>
        <w:t xml:space="preserve">There is </w:t>
      </w:r>
      <w:r w:rsidRPr="004F0EAD">
        <w:rPr>
          <w:rStyle w:val="Emphasis"/>
          <w:rFonts w:asciiTheme="minorHAnsi" w:hAnsiTheme="minorHAnsi" w:cstheme="minorHAnsi"/>
        </w:rPr>
        <w:t>no reason to believe</w:t>
      </w:r>
      <w:r w:rsidRPr="004F0EAD">
        <w:rPr>
          <w:rStyle w:val="StyleUnderline"/>
          <w:rFonts w:asciiTheme="minorHAnsi" w:hAnsiTheme="minorHAnsi" w:cstheme="minorHAnsi"/>
        </w:rPr>
        <w:t xml:space="preserve"> that this will change </w:t>
      </w:r>
      <w:r w:rsidRPr="004F0EAD">
        <w:rPr>
          <w:rStyle w:val="Emphasis"/>
          <w:rFonts w:asciiTheme="minorHAnsi" w:hAnsiTheme="minorHAnsi" w:cstheme="minorHAnsi"/>
        </w:rPr>
        <w:t>anytime soon</w:t>
      </w:r>
      <w:r w:rsidRPr="004F0EAD">
        <w:rPr>
          <w:rFonts w:asciiTheme="minorHAnsi" w:hAnsiTheme="minorHAnsi" w:cstheme="minorHAnsi"/>
        </w:rPr>
        <w:t xml:space="preserve">, as warfare, war and by extension strategy are inherently adversarial: winners succeed because they defeat their adversaries – i.e., they neutralize enemy counter-measures, tactics, </w:t>
      </w:r>
      <w:proofErr w:type="gramStart"/>
      <w:r w:rsidRPr="004F0EAD">
        <w:rPr>
          <w:rFonts w:asciiTheme="minorHAnsi" w:hAnsiTheme="minorHAnsi" w:cstheme="minorHAnsi"/>
        </w:rPr>
        <w:t>systems</w:t>
      </w:r>
      <w:proofErr w:type="gramEnd"/>
      <w:r w:rsidRPr="004F0EAD">
        <w:rPr>
          <w:rFonts w:asciiTheme="minorHAnsi" w:hAnsiTheme="minorHAnsi" w:cstheme="minorHAnsi"/>
        </w:rPr>
        <w:t xml:space="preserve"> and innovations. </w:t>
      </w:r>
      <w:r w:rsidRPr="004F0EAD">
        <w:rPr>
          <w:rStyle w:val="StyleUnderline"/>
          <w:rFonts w:asciiTheme="minorHAnsi" w:hAnsiTheme="minorHAnsi" w:cstheme="minorHAnsi"/>
        </w:rPr>
        <w:t xml:space="preserve">Possessing capable </w:t>
      </w:r>
      <w:r w:rsidRPr="004F0EAD">
        <w:rPr>
          <w:rStyle w:val="Emphasis"/>
          <w:rFonts w:asciiTheme="minorHAnsi" w:hAnsiTheme="minorHAnsi" w:cstheme="minorHAnsi"/>
          <w:highlight w:val="cyan"/>
        </w:rPr>
        <w:t>hardware</w:t>
      </w:r>
      <w:r w:rsidRPr="004F0EAD">
        <w:rPr>
          <w:rStyle w:val="StyleUnderline"/>
          <w:rFonts w:asciiTheme="minorHAnsi" w:hAnsiTheme="minorHAnsi" w:cstheme="minorHAnsi"/>
          <w:highlight w:val="cyan"/>
        </w:rPr>
        <w:t xml:space="preserve"> is</w:t>
      </w:r>
      <w:r w:rsidRPr="004F0EAD">
        <w:rPr>
          <w:rStyle w:val="StyleUnderline"/>
          <w:rFonts w:asciiTheme="minorHAnsi" w:hAnsiTheme="minorHAnsi" w:cstheme="minorHAnsi"/>
        </w:rPr>
        <w:t xml:space="preserve"> thus,</w:t>
      </w:r>
      <w:r w:rsidRPr="004F0EAD">
        <w:rPr>
          <w:rFonts w:asciiTheme="minorHAnsi" w:hAnsiTheme="minorHAnsi" w:cstheme="minorHAnsi"/>
        </w:rPr>
        <w:t xml:space="preserve"> per se, </w:t>
      </w:r>
      <w:r w:rsidRPr="004F0EAD">
        <w:rPr>
          <w:rStyle w:val="Emphasis"/>
          <w:rFonts w:asciiTheme="minorHAnsi" w:hAnsiTheme="minorHAnsi" w:cstheme="minorHAnsi"/>
          <w:highlight w:val="cyan"/>
        </w:rPr>
        <w:t>not sufficient</w:t>
      </w:r>
      <w:r w:rsidRPr="004F0EAD">
        <w:rPr>
          <w:rStyle w:val="StyleUnderline"/>
          <w:rFonts w:asciiTheme="minorHAnsi" w:hAnsiTheme="minorHAnsi" w:cstheme="minorHAnsi"/>
          <w:highlight w:val="cyan"/>
        </w:rPr>
        <w:t xml:space="preserve"> and</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at times, </w:t>
      </w:r>
      <w:r w:rsidRPr="004F0EAD">
        <w:rPr>
          <w:rStyle w:val="Emphasis"/>
          <w:rFonts w:asciiTheme="minorHAnsi" w:hAnsiTheme="minorHAnsi" w:cstheme="minorHAnsi"/>
          <w:highlight w:val="cyan"/>
        </w:rPr>
        <w:t>not</w:t>
      </w:r>
      <w:r w:rsidRPr="004F0EAD">
        <w:rPr>
          <w:rStyle w:val="Emphasis"/>
          <w:rFonts w:asciiTheme="minorHAnsi" w:hAnsiTheme="minorHAnsi" w:cstheme="minorHAnsi"/>
        </w:rPr>
        <w:t xml:space="preserve"> even </w:t>
      </w:r>
      <w:r w:rsidRPr="004F0EAD">
        <w:rPr>
          <w:rStyle w:val="Emphasis"/>
          <w:rFonts w:asciiTheme="minorHAnsi" w:hAnsiTheme="minorHAnsi" w:cstheme="minorHAnsi"/>
          <w:highlight w:val="cyan"/>
        </w:rPr>
        <w:t>necessary for winning</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Commercial technologies offer great potential but are easily vulnerable to even </w:t>
      </w:r>
      <w:r w:rsidRPr="004F0EAD">
        <w:rPr>
          <w:rStyle w:val="Emphasis"/>
          <w:rFonts w:asciiTheme="minorHAnsi" w:hAnsiTheme="minorHAnsi" w:cstheme="minorHAnsi"/>
        </w:rPr>
        <w:t>basic counter-measures</w:t>
      </w:r>
      <w:r w:rsidRPr="004F0EAD">
        <w:rPr>
          <w:rFonts w:asciiTheme="minorHAnsi" w:hAnsiTheme="minorHAnsi" w:cstheme="minorHAnsi"/>
        </w:rPr>
        <w:t xml:space="preserve"> as they are not designed for combat.</w:t>
      </w:r>
    </w:p>
    <w:p w14:paraId="494CD383"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By the same token, </w:t>
      </w:r>
      <w:r w:rsidRPr="004F0EAD">
        <w:rPr>
          <w:rStyle w:val="StyleUnderline"/>
          <w:rFonts w:asciiTheme="minorHAnsi" w:hAnsiTheme="minorHAnsi" w:cstheme="minorHAnsi"/>
          <w:highlight w:val="cyan"/>
        </w:rPr>
        <w:t>emerging tech</w:t>
      </w:r>
      <w:r w:rsidRPr="004F0EAD">
        <w:rPr>
          <w:rStyle w:val="StyleUnderline"/>
          <w:rFonts w:asciiTheme="minorHAnsi" w:hAnsiTheme="minorHAnsi" w:cstheme="minorHAnsi"/>
        </w:rPr>
        <w:t>nologies</w:t>
      </w:r>
      <w:r w:rsidRPr="004F0EAD">
        <w:rPr>
          <w:rFonts w:asciiTheme="minorHAnsi" w:hAnsiTheme="minorHAnsi" w:cstheme="minorHAnsi"/>
        </w:rPr>
        <w:t xml:space="preserve"> – whether developed for commercial or military applications – </w:t>
      </w:r>
      <w:r w:rsidRPr="004F0EAD">
        <w:rPr>
          <w:rStyle w:val="StyleUnderline"/>
          <w:rFonts w:asciiTheme="minorHAnsi" w:hAnsiTheme="minorHAnsi" w:cstheme="minorHAnsi"/>
          <w:highlight w:val="cyan"/>
        </w:rPr>
        <w:t xml:space="preserve">face </w:t>
      </w:r>
      <w:r w:rsidRPr="004F0EAD">
        <w:rPr>
          <w:rStyle w:val="Emphasis"/>
          <w:rFonts w:asciiTheme="minorHAnsi" w:hAnsiTheme="minorHAnsi" w:cstheme="minorHAnsi"/>
          <w:highlight w:val="cyan"/>
        </w:rPr>
        <w:t>performance trade-offs</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rPr>
        <w:t>constrain</w:t>
      </w:r>
      <w:r w:rsidRPr="004F0EAD">
        <w:rPr>
          <w:rStyle w:val="StyleUnderline"/>
          <w:rFonts w:asciiTheme="minorHAnsi" w:hAnsiTheme="minorHAnsi" w:cstheme="minorHAnsi"/>
        </w:rPr>
        <w:t xml:space="preserve"> their immediate military utility</w:t>
      </w:r>
      <w:r w:rsidRPr="004F0EAD">
        <w:rPr>
          <w:rFonts w:asciiTheme="minorHAnsi" w:hAnsiTheme="minorHAnsi" w:cstheme="minorHAnsi"/>
        </w:rPr>
        <w:t xml:space="preserve">. The French Marine </w:t>
      </w:r>
      <w:proofErr w:type="spellStart"/>
      <w:r w:rsidRPr="004F0EAD">
        <w:rPr>
          <w:rFonts w:asciiTheme="minorHAnsi" w:hAnsiTheme="minorHAnsi" w:cstheme="minorHAnsi"/>
        </w:rPr>
        <w:t>Nationale’s</w:t>
      </w:r>
      <w:proofErr w:type="spellEnd"/>
      <w:r w:rsidRPr="004F0EAD">
        <w:rPr>
          <w:rFonts w:asciiTheme="minorHAnsi" w:hAnsiTheme="minorHAnsi" w:cstheme="minorHAnsi"/>
        </w:rPr>
        <w:t xml:space="preserve"> mid-19th century bid to offset British naval superiority is telling: </w:t>
      </w:r>
      <w:r w:rsidRPr="004F0EAD">
        <w:rPr>
          <w:rStyle w:val="StyleUnderline"/>
          <w:rFonts w:asciiTheme="minorHAnsi" w:hAnsiTheme="minorHAnsi" w:cstheme="minorHAnsi"/>
        </w:rPr>
        <w:t xml:space="preserve">the steam engine granted independence from wind but suffered from </w:t>
      </w:r>
      <w:r w:rsidRPr="004F0EAD">
        <w:rPr>
          <w:rStyle w:val="Emphasis"/>
          <w:rFonts w:asciiTheme="minorHAnsi" w:hAnsiTheme="minorHAnsi" w:cstheme="minorHAnsi"/>
        </w:rPr>
        <w:t>limited endurance</w:t>
      </w:r>
      <w:r w:rsidRPr="004F0EAD">
        <w:rPr>
          <w:rFonts w:asciiTheme="minorHAnsi" w:hAnsiTheme="minorHAnsi" w:cstheme="minorHAnsi"/>
        </w:rPr>
        <w:t xml:space="preserve">; iron hulls could not keep afloat when hit; </w:t>
      </w:r>
      <w:proofErr w:type="gramStart"/>
      <w:r w:rsidRPr="004F0EAD">
        <w:rPr>
          <w:rFonts w:asciiTheme="minorHAnsi" w:hAnsiTheme="minorHAnsi" w:cstheme="minorHAnsi"/>
        </w:rPr>
        <w:t>and,</w:t>
      </w:r>
      <w:proofErr w:type="gramEnd"/>
      <w:r w:rsidRPr="004F0EAD">
        <w:rPr>
          <w:rFonts w:asciiTheme="minorHAnsi" w:hAnsiTheme="minorHAnsi" w:cstheme="minorHAnsi"/>
        </w:rPr>
        <w:t xml:space="preserve"> explosive shells had shorter ranges than solid shots. </w:t>
      </w:r>
      <w:r w:rsidRPr="004F0EAD">
        <w:rPr>
          <w:rStyle w:val="StyleUnderline"/>
          <w:rFonts w:asciiTheme="minorHAnsi" w:hAnsiTheme="minorHAnsi" w:cstheme="minorHAnsi"/>
        </w:rPr>
        <w:t xml:space="preserve">When mature, these technologies </w:t>
      </w:r>
      <w:r w:rsidRPr="004F0EAD">
        <w:rPr>
          <w:rStyle w:val="Emphasis"/>
          <w:rFonts w:asciiTheme="minorHAnsi" w:hAnsiTheme="minorHAnsi" w:cstheme="minorHAnsi"/>
        </w:rPr>
        <w:t>ultimately</w:t>
      </w:r>
      <w:r w:rsidRPr="004F0EAD">
        <w:rPr>
          <w:rStyle w:val="StyleUnderline"/>
          <w:rFonts w:asciiTheme="minorHAnsi" w:hAnsiTheme="minorHAnsi" w:cstheme="minorHAnsi"/>
        </w:rPr>
        <w:t xml:space="preserve"> transformed naval warfare, but it took </w:t>
      </w:r>
      <w:r w:rsidRPr="004F0EAD">
        <w:rPr>
          <w:rStyle w:val="Emphasis"/>
          <w:rFonts w:asciiTheme="minorHAnsi" w:hAnsiTheme="minorHAnsi" w:cstheme="minorHAnsi"/>
        </w:rPr>
        <w:t>almost a century for this to happen</w:t>
      </w:r>
      <w:r w:rsidRPr="004F0EAD">
        <w:rPr>
          <w:rFonts w:asciiTheme="minorHAnsi" w:hAnsiTheme="minorHAnsi" w:cstheme="minorHAnsi"/>
        </w:rPr>
        <w:t>.9</w:t>
      </w:r>
    </w:p>
    <w:p w14:paraId="235B2F78"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There is no reason to believe that </w:t>
      </w:r>
      <w:r w:rsidRPr="004F0EAD">
        <w:rPr>
          <w:rStyle w:val="StyleUnderline"/>
          <w:rFonts w:asciiTheme="minorHAnsi" w:hAnsiTheme="minorHAnsi" w:cstheme="minorHAnsi"/>
          <w:highlight w:val="cyan"/>
        </w:rPr>
        <w:t>with AI</w:t>
      </w:r>
      <w:r w:rsidRPr="004F0EAD">
        <w:rPr>
          <w:rFonts w:asciiTheme="minorHAnsi" w:hAnsiTheme="minorHAnsi" w:cstheme="minorHAnsi"/>
          <w:highlight w:val="cyan"/>
        </w:rPr>
        <w:t>,</w:t>
      </w:r>
      <w:r w:rsidRPr="004F0EAD">
        <w:rPr>
          <w:rFonts w:asciiTheme="minorHAnsi" w:hAnsiTheme="minorHAnsi" w:cstheme="minorHAnsi"/>
        </w:rPr>
        <w:t xml:space="preserve"> ML and BD </w:t>
      </w:r>
      <w:r w:rsidRPr="004F0EAD">
        <w:rPr>
          <w:rStyle w:val="StyleUnderline"/>
          <w:rFonts w:asciiTheme="minorHAnsi" w:hAnsiTheme="minorHAnsi" w:cstheme="minorHAnsi"/>
        </w:rPr>
        <w:t xml:space="preserve">things will be </w:t>
      </w:r>
      <w:r w:rsidRPr="004F0EAD">
        <w:rPr>
          <w:rStyle w:val="Emphasis"/>
          <w:rFonts w:asciiTheme="minorHAnsi" w:hAnsiTheme="minorHAnsi" w:cstheme="minorHAnsi"/>
        </w:rPr>
        <w:t>different</w:t>
      </w:r>
      <w:r w:rsidRPr="004F0EAD">
        <w:rPr>
          <w:rFonts w:asciiTheme="minorHAnsi" w:hAnsiTheme="minorHAnsi" w:cstheme="minorHAnsi"/>
        </w:rPr>
        <w:t xml:space="preserve">. When it comes to software, in fact, </w:t>
      </w:r>
      <w:r w:rsidRPr="004F0EAD">
        <w:rPr>
          <w:rStyle w:val="StyleUnderline"/>
          <w:rFonts w:asciiTheme="minorHAnsi" w:hAnsiTheme="minorHAnsi" w:cstheme="minorHAnsi"/>
        </w:rPr>
        <w:t xml:space="preserve">even subtle and apparently </w:t>
      </w:r>
      <w:r w:rsidRPr="004F0EAD">
        <w:rPr>
          <w:rStyle w:val="StyleUnderline"/>
          <w:rFonts w:asciiTheme="minorHAnsi" w:hAnsiTheme="minorHAnsi" w:cstheme="minorHAnsi"/>
          <w:highlight w:val="cyan"/>
        </w:rPr>
        <w:t xml:space="preserve">minor details lead to </w:t>
      </w:r>
      <w:r w:rsidRPr="004F0EAD">
        <w:rPr>
          <w:rStyle w:val="Emphasis"/>
          <w:rFonts w:asciiTheme="minorHAnsi" w:hAnsiTheme="minorHAnsi" w:cstheme="minorHAnsi"/>
          <w:highlight w:val="cyan"/>
        </w:rPr>
        <w:t>catastrophic failure</w:t>
      </w:r>
      <w:r w:rsidRPr="004F0EAD">
        <w:rPr>
          <w:rFonts w:asciiTheme="minorHAnsi" w:hAnsiTheme="minorHAnsi" w:cstheme="minorHAnsi"/>
          <w:highlight w:val="cyan"/>
        </w:rPr>
        <w: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because of</w:t>
      </w:r>
      <w:r w:rsidRPr="004F0EAD">
        <w:rPr>
          <w:rStyle w:val="StyleUnderline"/>
          <w:rFonts w:asciiTheme="minorHAnsi" w:hAnsiTheme="minorHAnsi" w:cstheme="minorHAnsi"/>
        </w:rPr>
        <w:t xml:space="preserve"> simple </w:t>
      </w:r>
      <w:r w:rsidRPr="004F0EAD">
        <w:rPr>
          <w:rStyle w:val="StyleUnderline"/>
          <w:rFonts w:asciiTheme="minorHAnsi" w:hAnsiTheme="minorHAnsi" w:cstheme="minorHAnsi"/>
          <w:highlight w:val="cyan"/>
        </w:rPr>
        <w:t xml:space="preserve">mistakes in </w:t>
      </w:r>
      <w:r w:rsidRPr="004F0EAD">
        <w:rPr>
          <w:rStyle w:val="Emphasis"/>
          <w:rFonts w:asciiTheme="minorHAnsi" w:hAnsiTheme="minorHAnsi" w:cstheme="minorHAnsi"/>
          <w:highlight w:val="cyan"/>
        </w:rPr>
        <w:t>data</w:t>
      </w:r>
      <w:r w:rsidRPr="004F0EAD">
        <w:rPr>
          <w:rStyle w:val="Emphasis"/>
          <w:rFonts w:asciiTheme="minorHAnsi" w:hAnsiTheme="minorHAnsi" w:cstheme="minorHAnsi"/>
        </w:rPr>
        <w:t xml:space="preserve"> gathering</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or </w:t>
      </w:r>
      <w:r w:rsidRPr="004F0EAD">
        <w:rPr>
          <w:rStyle w:val="Emphasis"/>
          <w:rFonts w:asciiTheme="minorHAnsi" w:hAnsiTheme="minorHAnsi" w:cstheme="minorHAnsi"/>
          <w:highlight w:val="cyan"/>
        </w:rPr>
        <w:t>processing</w:t>
      </w:r>
      <w:r w:rsidRPr="004F0EAD">
        <w:rPr>
          <w:rStyle w:val="StyleUnderline"/>
          <w:rFonts w:asciiTheme="minorHAnsi" w:hAnsiTheme="minorHAnsi" w:cstheme="minorHAnsi"/>
        </w:rPr>
        <w:t xml:space="preserve"> such as automatic path control, military platforms may end up exceeding their maximum depth or altitude ceilings and thus expose themselves to</w:t>
      </w:r>
      <w:r w:rsidRPr="004F0EAD">
        <w:rPr>
          <w:rFonts w:asciiTheme="minorHAnsi" w:hAnsiTheme="minorHAnsi" w:cstheme="minorHAnsi"/>
        </w:rPr>
        <w:t xml:space="preserve"> almost certain mission </w:t>
      </w:r>
      <w:r w:rsidRPr="004F0EAD">
        <w:rPr>
          <w:rStyle w:val="StyleUnderline"/>
          <w:rFonts w:asciiTheme="minorHAnsi" w:hAnsiTheme="minorHAnsi" w:cstheme="minorHAnsi"/>
        </w:rPr>
        <w:t>failure</w:t>
      </w:r>
      <w:r w:rsidRPr="004F0EAD">
        <w:rPr>
          <w:rFonts w:asciiTheme="minorHAnsi" w:hAnsiTheme="minorHAnsi" w:cstheme="minorHAnsi"/>
        </w:rPr>
        <w:t xml:space="preserve">. Software already represents the primary source of procurement delays and cost overruns. </w:t>
      </w:r>
      <w:r w:rsidRPr="004F0EAD">
        <w:rPr>
          <w:rStyle w:val="StyleUnderline"/>
          <w:rFonts w:asciiTheme="minorHAnsi" w:hAnsiTheme="minorHAnsi" w:cstheme="minorHAnsi"/>
        </w:rPr>
        <w:t xml:space="preserve">As software becomes </w:t>
      </w:r>
      <w:r w:rsidRPr="004F0EAD">
        <w:rPr>
          <w:rStyle w:val="Emphasis"/>
          <w:rFonts w:asciiTheme="minorHAnsi" w:hAnsiTheme="minorHAnsi" w:cstheme="minorHAnsi"/>
        </w:rPr>
        <w:t>more central</w:t>
      </w:r>
      <w:r w:rsidRPr="004F0EAD">
        <w:rPr>
          <w:rStyle w:val="StyleUnderline"/>
          <w:rFonts w:asciiTheme="minorHAnsi" w:hAnsiTheme="minorHAnsi" w:cstheme="minorHAnsi"/>
        </w:rPr>
        <w:t xml:space="preserve"> in weapon systems, the problems it creates can </w:t>
      </w:r>
      <w:r w:rsidRPr="004F0EAD">
        <w:rPr>
          <w:rStyle w:val="Emphasis"/>
          <w:rFonts w:asciiTheme="minorHAnsi" w:hAnsiTheme="minorHAnsi" w:cstheme="minorHAnsi"/>
        </w:rPr>
        <w:t>only exponentially increase</w:t>
      </w:r>
      <w:r w:rsidRPr="004F0EAD">
        <w:rPr>
          <w:rFonts w:asciiTheme="minorHAnsi" w:hAnsiTheme="minorHAnsi" w:cstheme="minorHAnsi"/>
        </w:rPr>
        <w:t xml:space="preserve">. Additionally, through generative adversarial networks (GNAs), actors can increasingly feed compromised data into enemy systems to negatively affect tactical performance or operational success. Competent armed forces will thus deploy intelligent machines only in so far as the risks, </w:t>
      </w:r>
      <w:proofErr w:type="gramStart"/>
      <w:r w:rsidRPr="004F0EAD">
        <w:rPr>
          <w:rFonts w:asciiTheme="minorHAnsi" w:hAnsiTheme="minorHAnsi" w:cstheme="minorHAnsi"/>
        </w:rPr>
        <w:t>problems</w:t>
      </w:r>
      <w:proofErr w:type="gramEnd"/>
      <w:r w:rsidRPr="004F0EAD">
        <w:rPr>
          <w:rFonts w:asciiTheme="minorHAnsi" w:hAnsiTheme="minorHAnsi" w:cstheme="minorHAnsi"/>
        </w:rPr>
        <w:t xml:space="preserve"> and constraints they face are, slowly and progressively, addressed.</w:t>
      </w:r>
    </w:p>
    <w:p w14:paraId="7C38D120"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This brings us to a final consideration. In order to address these very risks, problems and constraints, investments in a broad range of fields are also needed so as to counterbalance investments by enemies and adversaries. </w:t>
      </w:r>
      <w:r w:rsidRPr="004F0EAD">
        <w:rPr>
          <w:rStyle w:val="StyleUnderline"/>
          <w:rFonts w:asciiTheme="minorHAnsi" w:hAnsiTheme="minorHAnsi" w:cstheme="minorHAnsi"/>
          <w:highlight w:val="cyan"/>
        </w:rPr>
        <w:t>Improving</w:t>
      </w:r>
      <w:r w:rsidRPr="004F0EAD">
        <w:rPr>
          <w:rStyle w:val="StyleUnderline"/>
          <w:rFonts w:asciiTheme="minorHAnsi" w:hAnsiTheme="minorHAnsi" w:cstheme="minorHAnsi"/>
        </w:rPr>
        <w:t xml:space="preserve"> all the underlying technologies related to </w:t>
      </w:r>
      <w:r w:rsidRPr="004F0EAD">
        <w:rPr>
          <w:rStyle w:val="StyleUnderline"/>
          <w:rFonts w:asciiTheme="minorHAnsi" w:hAnsiTheme="minorHAnsi" w:cstheme="minorHAnsi"/>
          <w:highlight w:val="cyan"/>
        </w:rPr>
        <w:t>A</w:t>
      </w:r>
      <w:r w:rsidRPr="004F0EAD">
        <w:rPr>
          <w:rFonts w:asciiTheme="minorHAnsi" w:hAnsiTheme="minorHAnsi" w:cstheme="minorHAnsi"/>
          <w:highlight w:val="cyan"/>
        </w:rPr>
        <w:t>I</w:t>
      </w:r>
      <w:r w:rsidRPr="004F0EAD">
        <w:rPr>
          <w:rFonts w:asciiTheme="minorHAnsi" w:hAnsiTheme="minorHAnsi" w:cstheme="minorHAnsi"/>
        </w:rPr>
        <w:t xml:space="preserve">, ML and BD, </w:t>
      </w:r>
      <w:r w:rsidRPr="004F0EAD">
        <w:rPr>
          <w:rStyle w:val="StyleUnderline"/>
          <w:rFonts w:asciiTheme="minorHAnsi" w:hAnsiTheme="minorHAnsi" w:cstheme="minorHAnsi"/>
        </w:rPr>
        <w:t>learning about their potential, integrating them into existing military platforms and exploiting them for</w:t>
      </w:r>
      <w:r w:rsidRPr="004F0EAD">
        <w:rPr>
          <w:rFonts w:asciiTheme="minorHAnsi" w:hAnsiTheme="minorHAnsi" w:cstheme="minorHAnsi"/>
        </w:rPr>
        <w:t xml:space="preserve"> maximum strategic, </w:t>
      </w:r>
      <w:proofErr w:type="gramStart"/>
      <w:r w:rsidRPr="004F0EAD">
        <w:rPr>
          <w:rFonts w:asciiTheme="minorHAnsi" w:hAnsiTheme="minorHAnsi" w:cstheme="minorHAnsi"/>
        </w:rPr>
        <w:t>operational</w:t>
      </w:r>
      <w:proofErr w:type="gramEnd"/>
      <w:r w:rsidRPr="004F0EAD">
        <w:rPr>
          <w:rFonts w:asciiTheme="minorHAnsi" w:hAnsiTheme="minorHAnsi" w:cstheme="minorHAnsi"/>
        </w:rPr>
        <w:t xml:space="preserve"> or tactical </w:t>
      </w:r>
      <w:r w:rsidRPr="004F0EAD">
        <w:rPr>
          <w:rStyle w:val="StyleUnderline"/>
          <w:rFonts w:asciiTheme="minorHAnsi" w:hAnsiTheme="minorHAnsi" w:cstheme="minorHAnsi"/>
        </w:rPr>
        <w:t xml:space="preserve">effectiveness </w:t>
      </w:r>
      <w:r w:rsidRPr="004F0EAD">
        <w:rPr>
          <w:rStyle w:val="StyleUnderline"/>
          <w:rFonts w:asciiTheme="minorHAnsi" w:hAnsiTheme="minorHAnsi" w:cstheme="minorHAnsi"/>
          <w:highlight w:val="cyan"/>
        </w:rPr>
        <w:t xml:space="preserve">require </w:t>
      </w:r>
      <w:r w:rsidRPr="004F0EAD">
        <w:rPr>
          <w:rStyle w:val="Emphasis"/>
          <w:rFonts w:asciiTheme="minorHAnsi" w:hAnsiTheme="minorHAnsi" w:cstheme="minorHAnsi"/>
          <w:highlight w:val="cyan"/>
        </w:rPr>
        <w:t>time</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human capital</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institutional backing</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technological </w:t>
      </w:r>
      <w:r w:rsidRPr="004F0EAD">
        <w:rPr>
          <w:rStyle w:val="Emphasis"/>
          <w:rFonts w:asciiTheme="minorHAnsi" w:hAnsiTheme="minorHAnsi" w:cstheme="minorHAnsi"/>
          <w:highlight w:val="cyan"/>
        </w:rPr>
        <w:t>competence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and </w:t>
      </w:r>
      <w:r w:rsidRPr="004F0EAD">
        <w:rPr>
          <w:rStyle w:val="Emphasis"/>
          <w:rFonts w:asciiTheme="minorHAnsi" w:hAnsiTheme="minorHAnsi" w:cstheme="minorHAnsi"/>
          <w:highlight w:val="cyan"/>
        </w:rPr>
        <w:t>financial resources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In other words, </w:t>
      </w:r>
      <w:r w:rsidRPr="004F0EAD">
        <w:rPr>
          <w:rStyle w:val="StyleUnderline"/>
          <w:rFonts w:asciiTheme="minorHAnsi" w:hAnsiTheme="minorHAnsi" w:cstheme="minorHAnsi"/>
          <w:highlight w:val="cyan"/>
        </w:rPr>
        <w:t>the idea</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countries can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quickly </w:t>
      </w:r>
      <w:r w:rsidRPr="004F0EAD">
        <w:rPr>
          <w:rStyle w:val="Emphasis"/>
          <w:rFonts w:asciiTheme="minorHAnsi" w:hAnsiTheme="minorHAnsi" w:cstheme="minorHAnsi"/>
          <w:highlight w:val="cyan"/>
        </w:rPr>
        <w:t>exploit</w:t>
      </w:r>
      <w:r w:rsidRPr="004F0EAD">
        <w:rPr>
          <w:rStyle w:val="Emphasis"/>
          <w:rFonts w:asciiTheme="minorHAnsi" w:hAnsiTheme="minorHAnsi" w:cstheme="minorHAnsi"/>
        </w:rPr>
        <w:t xml:space="preserve"> the </w:t>
      </w:r>
      <w:r w:rsidRPr="004F0EAD">
        <w:rPr>
          <w:rStyle w:val="Emphasis"/>
          <w:rFonts w:asciiTheme="minorHAnsi" w:hAnsiTheme="minorHAnsi" w:cstheme="minorHAnsi"/>
          <w:highlight w:val="cyan"/>
        </w:rPr>
        <w:t>tech</w:t>
      </w:r>
      <w:r w:rsidRPr="004F0EAD">
        <w:rPr>
          <w:rStyle w:val="Emphasis"/>
          <w:rFonts w:asciiTheme="minorHAnsi" w:hAnsiTheme="minorHAnsi" w:cstheme="minorHAnsi"/>
        </w:rPr>
        <w:t>nologies</w:t>
      </w:r>
      <w:r w:rsidRPr="004F0EAD">
        <w:rPr>
          <w:rStyle w:val="StyleUnderline"/>
          <w:rFonts w:asciiTheme="minorHAnsi" w:hAnsiTheme="minorHAnsi" w:cstheme="minorHAnsi"/>
        </w:rPr>
        <w:t xml:space="preserve"> of the fourth Industrial Revolution </w:t>
      </w:r>
      <w:r w:rsidRPr="004F0EAD">
        <w:rPr>
          <w:rStyle w:val="StyleUnderline"/>
          <w:rFonts w:asciiTheme="minorHAnsi" w:hAnsiTheme="minorHAnsi" w:cstheme="minorHAnsi"/>
          <w:highlight w:val="cyan"/>
        </w:rPr>
        <w:t>for</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building </w:t>
      </w:r>
      <w:r w:rsidRPr="004F0EAD">
        <w:rPr>
          <w:rStyle w:val="Emphasis"/>
          <w:rFonts w:asciiTheme="minorHAnsi" w:hAnsiTheme="minorHAnsi" w:cstheme="minorHAnsi"/>
          <w:highlight w:val="cyan"/>
        </w:rPr>
        <w:t>military power</w:t>
      </w:r>
      <w:r w:rsidRPr="004F0EAD">
        <w:rPr>
          <w:rStyle w:val="StyleUnderline"/>
          <w:rFonts w:asciiTheme="minorHAnsi" w:hAnsiTheme="minorHAnsi" w:cstheme="minorHAnsi"/>
          <w:highlight w:val="cyan"/>
        </w:rPr>
        <w:t xml:space="preserve"> seems </w:t>
      </w:r>
      <w:r w:rsidRPr="004F0EAD">
        <w:rPr>
          <w:rStyle w:val="Emphasis"/>
          <w:rFonts w:asciiTheme="minorHAnsi" w:hAnsiTheme="minorHAnsi" w:cstheme="minorHAnsi"/>
          <w:highlight w:val="cyan"/>
        </w:rPr>
        <w:t>exaggerated</w:t>
      </w:r>
      <w:r w:rsidRPr="004F0EAD">
        <w:rPr>
          <w:rFonts w:asciiTheme="minorHAnsi" w:hAnsiTheme="minorHAnsi" w:cstheme="minorHAnsi"/>
        </w:rPr>
        <w:t>.10</w:t>
      </w:r>
    </w:p>
    <w:p w14:paraId="2ABBC438" w14:textId="77777777" w:rsidR="004F0EAD" w:rsidRPr="004F0EAD" w:rsidRDefault="004F0EAD" w:rsidP="004F0EAD">
      <w:pPr>
        <w:pStyle w:val="Heading4"/>
        <w:rPr>
          <w:rFonts w:asciiTheme="minorHAnsi" w:hAnsiTheme="minorHAnsi" w:cstheme="minorHAnsi"/>
        </w:rPr>
      </w:pPr>
      <w:bookmarkStart w:id="3" w:name="_Hlk66989501"/>
      <w:r w:rsidRPr="004F0EAD">
        <w:rPr>
          <w:rFonts w:asciiTheme="minorHAnsi" w:hAnsiTheme="minorHAnsi" w:cstheme="minorHAnsi"/>
        </w:rPr>
        <w:t xml:space="preserve">Heg doesn’t create peace. </w:t>
      </w:r>
    </w:p>
    <w:p w14:paraId="00635B1C"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Fettweis</w:t>
      </w:r>
      <w:proofErr w:type="spellEnd"/>
      <w:r w:rsidRPr="004F0EAD">
        <w:rPr>
          <w:rStyle w:val="Style13ptBold"/>
          <w:rFonts w:asciiTheme="minorHAnsi" w:hAnsiTheme="minorHAnsi" w:cstheme="minorHAnsi"/>
        </w:rPr>
        <w:t xml:space="preserve"> 20</w:t>
      </w:r>
      <w:r w:rsidRPr="004F0EAD">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4F0EAD">
        <w:rPr>
          <w:rFonts w:asciiTheme="minorHAnsi" w:hAnsiTheme="minorHAnsi" w:cstheme="minorHAnsi"/>
          <w:i/>
          <w:iCs/>
        </w:rPr>
        <w:t>A Dangerous World? Threat Perception and U.S. National Security</w:t>
      </w:r>
      <w:r w:rsidRPr="004F0EAD">
        <w:rPr>
          <w:rFonts w:asciiTheme="minorHAnsi" w:hAnsiTheme="minorHAnsi" w:cstheme="minorHAnsi"/>
        </w:rPr>
        <w:t xml:space="preserve">, </w:t>
      </w:r>
      <w:hyperlink r:id="rId9" w:history="1">
        <w:r w:rsidRPr="004F0EAD">
          <w:rPr>
            <w:rStyle w:val="Hyperlink"/>
            <w:rFonts w:asciiTheme="minorHAnsi" w:hAnsiTheme="minorHAnsi" w:cstheme="minorHAnsi"/>
          </w:rPr>
          <w:t>https://www.cato.org/publications/publications/delusions-danger-geopolitical-fear-indispensability-us-foreign-policy</w:t>
        </w:r>
      </w:hyperlink>
      <w:r w:rsidRPr="004F0EAD">
        <w:rPr>
          <w:rFonts w:asciiTheme="minorHAnsi" w:hAnsiTheme="minorHAnsi" w:cstheme="minorHAnsi"/>
        </w:rPr>
        <w:t>)</w:t>
      </w:r>
    </w:p>
    <w:p w14:paraId="7EAAEE93"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Like many believers, </w:t>
      </w:r>
      <w:r w:rsidRPr="004F0EAD">
        <w:rPr>
          <w:rStyle w:val="StyleUnderline"/>
          <w:rFonts w:asciiTheme="minorHAnsi" w:hAnsiTheme="minorHAnsi" w:cstheme="minorHAnsi"/>
        </w:rPr>
        <w:t xml:space="preserve">proponents of hegemonic stability theory base their view on </w:t>
      </w:r>
      <w:r w:rsidRPr="004F0EAD">
        <w:rPr>
          <w:rStyle w:val="Emphasis"/>
          <w:rFonts w:asciiTheme="minorHAnsi" w:hAnsiTheme="minorHAnsi" w:cstheme="minorHAnsi"/>
        </w:rPr>
        <w:t>faith alone</w:t>
      </w:r>
      <w:r w:rsidRPr="004F0EAD">
        <w:rPr>
          <w:rFonts w:asciiTheme="minorHAnsi" w:hAnsiTheme="minorHAnsi" w:cstheme="minorHAnsi"/>
        </w:rPr>
        <w:t xml:space="preserve">.41 </w:t>
      </w:r>
      <w:r w:rsidRPr="004F0EAD">
        <w:rPr>
          <w:rStyle w:val="StyleUnderline"/>
          <w:rFonts w:asciiTheme="minorHAnsi" w:hAnsiTheme="minorHAnsi" w:cstheme="minorHAnsi"/>
        </w:rPr>
        <w:t xml:space="preserve">There is </w:t>
      </w:r>
      <w:r w:rsidRPr="004F0EAD">
        <w:rPr>
          <w:rStyle w:val="Emphasis"/>
          <w:rFonts w:asciiTheme="minorHAnsi" w:hAnsiTheme="minorHAnsi" w:cstheme="minorHAnsi"/>
        </w:rPr>
        <w:t>precious little evidence</w:t>
      </w:r>
      <w:r w:rsidRPr="004F0EAD">
        <w:rPr>
          <w:rStyle w:val="StyleUnderline"/>
          <w:rFonts w:asciiTheme="minorHAnsi" w:hAnsiTheme="minorHAnsi" w:cstheme="minorHAnsi"/>
        </w:rPr>
        <w:t xml:space="preserve"> to suggest that the United States is responsible for</w:t>
      </w:r>
      <w:r w:rsidRPr="004F0EAD">
        <w:rPr>
          <w:rFonts w:asciiTheme="minorHAnsi" w:hAnsiTheme="minorHAnsi" w:cstheme="minorHAnsi"/>
        </w:rPr>
        <w:t xml:space="preserve"> the </w:t>
      </w:r>
      <w:r w:rsidRPr="004F0EAD">
        <w:rPr>
          <w:rStyle w:val="StyleUnderline"/>
          <w:rFonts w:asciiTheme="minorHAnsi" w:hAnsiTheme="minorHAnsi" w:cstheme="minorHAnsi"/>
        </w:rPr>
        <w:t>pacific trends</w:t>
      </w:r>
      <w:r w:rsidRPr="004F0EAD">
        <w:rPr>
          <w:rFonts w:asciiTheme="minorHAnsi" w:hAnsiTheme="minorHAnsi" w:cstheme="minorHAnsi"/>
        </w:rPr>
        <w:t xml:space="preserve"> that have swept across the system. In fact, </w:t>
      </w:r>
      <w:r w:rsidRPr="004F0EAD">
        <w:rPr>
          <w:rStyle w:val="StyleUnderline"/>
          <w:rFonts w:asciiTheme="minorHAnsi" w:hAnsiTheme="minorHAnsi" w:cstheme="minorHAnsi"/>
          <w:highlight w:val="cyan"/>
        </w:rPr>
        <w:t xml:space="preserve">the world remained </w:t>
      </w:r>
      <w:r w:rsidRPr="004F0EAD">
        <w:rPr>
          <w:rStyle w:val="Emphasis"/>
          <w:rFonts w:asciiTheme="minorHAnsi" w:hAnsiTheme="minorHAnsi" w:cstheme="minorHAnsi"/>
          <w:highlight w:val="cyan"/>
        </w:rPr>
        <w:t>equally peaceful</w:t>
      </w:r>
      <w:r w:rsidRPr="004F0EAD">
        <w:rPr>
          <w:rFonts w:asciiTheme="minorHAnsi" w:hAnsiTheme="minorHAnsi" w:cstheme="minorHAnsi"/>
        </w:rPr>
        <w:t xml:space="preserve">, relatively speaking, </w:t>
      </w:r>
      <w:r w:rsidRPr="004F0EAD">
        <w:rPr>
          <w:rStyle w:val="StyleUnderline"/>
          <w:rFonts w:asciiTheme="minorHAnsi" w:hAnsiTheme="minorHAnsi" w:cstheme="minorHAnsi"/>
          <w:highlight w:val="cyan"/>
        </w:rPr>
        <w:t>while the U</w:t>
      </w:r>
      <w:r w:rsidRPr="004F0EAD">
        <w:rPr>
          <w:rFonts w:asciiTheme="minorHAnsi" w:hAnsiTheme="minorHAnsi" w:cstheme="minorHAnsi"/>
        </w:rPr>
        <w:t xml:space="preserve">nited </w:t>
      </w:r>
      <w:r w:rsidRPr="004F0EAD">
        <w:rPr>
          <w:rStyle w:val="StyleUnderline"/>
          <w:rFonts w:asciiTheme="minorHAnsi" w:hAnsiTheme="minorHAnsi" w:cstheme="minorHAnsi"/>
          <w:highlight w:val="cyan"/>
        </w:rPr>
        <w:t>S</w:t>
      </w:r>
      <w:r w:rsidRPr="004F0EAD">
        <w:rPr>
          <w:rFonts w:asciiTheme="minorHAnsi" w:hAnsiTheme="minorHAnsi" w:cstheme="minorHAnsi"/>
        </w:rPr>
        <w:t xml:space="preserve">tates </w:t>
      </w:r>
      <w:r w:rsidRPr="004F0EAD">
        <w:rPr>
          <w:rStyle w:val="StyleUnderline"/>
          <w:rFonts w:asciiTheme="minorHAnsi" w:hAnsiTheme="minorHAnsi" w:cstheme="minorHAnsi"/>
          <w:highlight w:val="cyan"/>
        </w:rPr>
        <w:t>cut</w:t>
      </w:r>
      <w:r w:rsidRPr="004F0EAD">
        <w:rPr>
          <w:rStyle w:val="StyleUnderline"/>
          <w:rFonts w:asciiTheme="minorHAnsi" w:hAnsiTheme="minorHAnsi" w:cstheme="minorHAnsi"/>
        </w:rPr>
        <w:t xml:space="preserve"> its </w:t>
      </w:r>
      <w:r w:rsidRPr="004F0EAD">
        <w:rPr>
          <w:rStyle w:val="StyleUnderline"/>
          <w:rFonts w:asciiTheme="minorHAnsi" w:hAnsiTheme="minorHAnsi" w:cstheme="minorHAnsi"/>
          <w:highlight w:val="cyan"/>
        </w:rPr>
        <w:t>forces throughout the</w:t>
      </w:r>
      <w:r w:rsidRPr="004F0EAD">
        <w:rPr>
          <w:rStyle w:val="StyleUnderline"/>
          <w:rFonts w:asciiTheme="minorHAnsi" w:hAnsiTheme="minorHAnsi" w:cstheme="minorHAnsi"/>
        </w:rPr>
        <w:t xml:space="preserve"> 19</w:t>
      </w:r>
      <w:r w:rsidRPr="004F0EAD">
        <w:rPr>
          <w:rStyle w:val="StyleUnderline"/>
          <w:rFonts w:asciiTheme="minorHAnsi" w:hAnsiTheme="minorHAnsi" w:cstheme="minorHAnsi"/>
          <w:highlight w:val="cyan"/>
        </w:rPr>
        <w:t>90s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as well as while it </w:t>
      </w:r>
      <w:r w:rsidRPr="004F0EAD">
        <w:rPr>
          <w:rStyle w:val="Emphasis"/>
          <w:rFonts w:asciiTheme="minorHAnsi" w:hAnsiTheme="minorHAnsi" w:cstheme="minorHAnsi"/>
          <w:highlight w:val="cyan"/>
        </w:rPr>
        <w:t>doubled</w:t>
      </w:r>
      <w:r w:rsidRPr="004F0EAD">
        <w:rPr>
          <w:rStyle w:val="StyleUnderline"/>
          <w:rFonts w:asciiTheme="minorHAnsi" w:hAnsiTheme="minorHAnsi" w:cstheme="minorHAnsi"/>
        </w:rPr>
        <w:t xml:space="preserve"> its military spending in the first decade of the new century</w:t>
      </w:r>
      <w:r w:rsidRPr="004F0EAD">
        <w:rPr>
          <w:rFonts w:asciiTheme="minorHAnsi" w:hAnsiTheme="minorHAnsi" w:cstheme="minorHAnsi"/>
        </w:rPr>
        <w:t xml:space="preserve">.42 </w:t>
      </w:r>
      <w:r w:rsidRPr="004F0EAD">
        <w:rPr>
          <w:rStyle w:val="Emphasis"/>
          <w:rFonts w:asciiTheme="minorHAnsi" w:hAnsiTheme="minorHAnsi" w:cstheme="minorHAnsi"/>
        </w:rPr>
        <w:t>Complex statistical methods</w:t>
      </w:r>
      <w:r w:rsidRPr="004F0EAD">
        <w:rPr>
          <w:rFonts w:asciiTheme="minorHAnsi" w:hAnsiTheme="minorHAnsi" w:cstheme="minorHAnsi"/>
        </w:rPr>
        <w:t xml:space="preserve"> should not be needed to </w:t>
      </w:r>
      <w:r w:rsidRPr="004F0EAD">
        <w:rPr>
          <w:rStyle w:val="StyleUnderline"/>
          <w:rFonts w:asciiTheme="minorHAnsi" w:hAnsiTheme="minorHAnsi" w:cstheme="minorHAnsi"/>
        </w:rPr>
        <w:t xml:space="preserve">demonstrate that levels of U.S. military </w:t>
      </w:r>
      <w:r w:rsidRPr="004F0EAD">
        <w:rPr>
          <w:rStyle w:val="StyleUnderline"/>
          <w:rFonts w:asciiTheme="minorHAnsi" w:hAnsiTheme="minorHAnsi" w:cstheme="minorHAnsi"/>
          <w:highlight w:val="cyan"/>
        </w:rPr>
        <w:t>spending have been</w:t>
      </w:r>
      <w:r w:rsidRPr="004F0EAD">
        <w:rPr>
          <w:rStyle w:val="StyleUnderline"/>
          <w:rFonts w:asciiTheme="minorHAnsi" w:hAnsiTheme="minorHAnsi" w:cstheme="minorHAnsi"/>
        </w:rPr>
        <w:t xml:space="preserve"> essentially </w:t>
      </w:r>
      <w:r w:rsidRPr="004F0EAD">
        <w:rPr>
          <w:rStyle w:val="Emphasis"/>
          <w:rFonts w:asciiTheme="minorHAnsi" w:hAnsiTheme="minorHAnsi" w:cstheme="minorHAnsi"/>
          <w:highlight w:val="cyan"/>
        </w:rPr>
        <w:t>unrelated</w:t>
      </w:r>
      <w:r w:rsidRPr="004F0EAD">
        <w:rPr>
          <w:rStyle w:val="StyleUnderline"/>
          <w:rFonts w:asciiTheme="minorHAnsi" w:hAnsiTheme="minorHAnsi" w:cstheme="minorHAnsi"/>
          <w:highlight w:val="cyan"/>
        </w:rPr>
        <w:t xml:space="preserve"> to</w:t>
      </w:r>
      <w:r w:rsidRPr="004F0EAD">
        <w:rPr>
          <w:rStyle w:val="StyleUnderline"/>
          <w:rFonts w:asciiTheme="minorHAnsi" w:hAnsiTheme="minorHAnsi" w:cstheme="minorHAnsi"/>
        </w:rPr>
        <w:t xml:space="preserve"> global </w:t>
      </w:r>
      <w:r w:rsidRPr="004F0EAD">
        <w:rPr>
          <w:rStyle w:val="StyleUnderline"/>
          <w:rFonts w:asciiTheme="minorHAnsi" w:hAnsiTheme="minorHAnsi" w:cstheme="minorHAnsi"/>
          <w:highlight w:val="cyan"/>
        </w:rPr>
        <w:t>stability</w:t>
      </w:r>
      <w:r w:rsidRPr="004F0EAD">
        <w:rPr>
          <w:rStyle w:val="StyleUnderline"/>
          <w:rFonts w:asciiTheme="minorHAnsi" w:hAnsiTheme="minorHAnsi" w:cstheme="minorHAnsi"/>
        </w:rPr>
        <w:t>.</w:t>
      </w:r>
    </w:p>
    <w:p w14:paraId="7E8F8073"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Hegemonic stability theory’s flaws go way beyond the absence of simple correlations to support them, however. </w:t>
      </w:r>
      <w:r w:rsidRPr="004F0EAD">
        <w:rPr>
          <w:rStyle w:val="StyleUnderline"/>
          <w:rFonts w:asciiTheme="minorHAnsi" w:hAnsiTheme="minorHAnsi" w:cstheme="minorHAnsi"/>
        </w:rPr>
        <w:t xml:space="preserve">The theory’s supporters have </w:t>
      </w:r>
      <w:r w:rsidRPr="004F0EAD">
        <w:rPr>
          <w:rStyle w:val="Emphasis"/>
          <w:rFonts w:asciiTheme="minorHAnsi" w:hAnsiTheme="minorHAnsi" w:cstheme="minorHAnsi"/>
        </w:rPr>
        <w:t>never been able to explain adequately</w:t>
      </w:r>
      <w:r w:rsidRPr="004F0EAD">
        <w:rPr>
          <w:rStyle w:val="StyleUnderline"/>
          <w:rFonts w:asciiTheme="minorHAnsi" w:hAnsiTheme="minorHAnsi" w:cstheme="minorHAnsi"/>
        </w:rPr>
        <w:t xml:space="preserve"> how precisely </w:t>
      </w:r>
      <w:r w:rsidRPr="004F0EAD">
        <w:rPr>
          <w:rStyle w:val="Emphasis"/>
          <w:rFonts w:asciiTheme="minorHAnsi" w:hAnsiTheme="minorHAnsi" w:cstheme="minorHAnsi"/>
        </w:rPr>
        <w:t>5 percent</w:t>
      </w:r>
      <w:r w:rsidRPr="004F0EAD">
        <w:rPr>
          <w:rStyle w:val="StyleUnderline"/>
          <w:rFonts w:asciiTheme="minorHAnsi" w:hAnsiTheme="minorHAnsi" w:cstheme="minorHAnsi"/>
        </w:rPr>
        <w:t xml:space="preserve"> of the world’s population could </w:t>
      </w:r>
      <w:r w:rsidRPr="004F0EAD">
        <w:rPr>
          <w:rStyle w:val="Emphasis"/>
          <w:rFonts w:asciiTheme="minorHAnsi" w:hAnsiTheme="minorHAnsi" w:cstheme="minorHAnsi"/>
        </w:rPr>
        <w:t>force</w:t>
      </w:r>
      <w:r w:rsidRPr="004F0EAD">
        <w:rPr>
          <w:rStyle w:val="StyleUnderline"/>
          <w:rFonts w:asciiTheme="minorHAnsi" w:hAnsiTheme="minorHAnsi" w:cstheme="minorHAnsi"/>
        </w:rPr>
        <w:t xml:space="preserve"> peace on the other </w:t>
      </w:r>
      <w:r w:rsidRPr="004F0EAD">
        <w:rPr>
          <w:rStyle w:val="Emphasis"/>
          <w:rFonts w:asciiTheme="minorHAnsi" w:hAnsiTheme="minorHAnsi" w:cstheme="minorHAnsi"/>
        </w:rPr>
        <w:t>95 percent</w:t>
      </w:r>
      <w:r w:rsidRPr="004F0EAD">
        <w:rPr>
          <w:rFonts w:asciiTheme="minorHAnsi" w:hAnsiTheme="minorHAnsi" w:cstheme="minorHAnsi"/>
        </w:rPr>
        <w:t xml:space="preserve">, unless, of course, the rest of the world was simply not intent on fighting. </w:t>
      </w:r>
      <w:r w:rsidRPr="004F0EAD">
        <w:rPr>
          <w:rStyle w:val="StyleUnderline"/>
          <w:rFonts w:asciiTheme="minorHAnsi" w:hAnsiTheme="minorHAnsi" w:cstheme="minorHAnsi"/>
        </w:rPr>
        <w:t xml:space="preserve">Most states are quite free to go to war without U.S. involvement but </w:t>
      </w:r>
      <w:r w:rsidRPr="004F0EAD">
        <w:rPr>
          <w:rStyle w:val="Emphasis"/>
          <w:rFonts w:asciiTheme="minorHAnsi" w:hAnsiTheme="minorHAnsi" w:cstheme="minorHAnsi"/>
        </w:rPr>
        <w:t>choose not to</w:t>
      </w:r>
      <w:r w:rsidRPr="004F0EAD">
        <w:rPr>
          <w:rFonts w:asciiTheme="minorHAnsi" w:hAnsiTheme="minorHAnsi" w:cstheme="minorHAnsi"/>
        </w:rPr>
        <w:t xml:space="preserve">. </w:t>
      </w:r>
      <w:r w:rsidRPr="004F0EAD">
        <w:rPr>
          <w:rStyle w:val="StyleUnderline"/>
          <w:rFonts w:asciiTheme="minorHAnsi" w:hAnsiTheme="minorHAnsi" w:cstheme="minorHAnsi"/>
        </w:rPr>
        <w:t>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can be counted on, especially after Iraq, to </w:t>
      </w:r>
      <w:r w:rsidRPr="004F0EAD">
        <w:rPr>
          <w:rStyle w:val="Emphasis"/>
          <w:rFonts w:asciiTheme="minorHAnsi" w:hAnsiTheme="minorHAnsi" w:cstheme="minorHAnsi"/>
        </w:rPr>
        <w:t>steer well clear</w:t>
      </w:r>
      <w:r w:rsidRPr="004F0EAD">
        <w:rPr>
          <w:rStyle w:val="StyleUnderline"/>
          <w:rFonts w:asciiTheme="minorHAnsi" w:hAnsiTheme="minorHAnsi" w:cstheme="minorHAnsi"/>
        </w:rPr>
        <w:t xml:space="preserve"> of most civil wars and ethnic conflicts</w:t>
      </w:r>
      <w:r w:rsidRPr="004F0EAD">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4F0EAD">
        <w:rPr>
          <w:rFonts w:asciiTheme="minorHAnsi" w:hAnsiTheme="minorHAnsi" w:cstheme="minorHAnsi"/>
        </w:rPr>
        <w:t>example;</w:t>
      </w:r>
      <w:proofErr w:type="gramEnd"/>
      <w:r w:rsidRPr="004F0EAD">
        <w:rPr>
          <w:rFonts w:asciiTheme="minorHAnsi" w:hAnsiTheme="minorHAnsi" w:cstheme="minorHAnsi"/>
        </w:rPr>
        <w:t xml:space="preserve"> surely internal </w:t>
      </w:r>
      <w:r w:rsidRPr="004F0EAD">
        <w:rPr>
          <w:rStyle w:val="StyleUnderline"/>
          <w:rFonts w:asciiTheme="minorHAnsi" w:hAnsiTheme="minorHAnsi" w:cstheme="minorHAnsi"/>
        </w:rPr>
        <w:t>violence in</w:t>
      </w:r>
      <w:r w:rsidRPr="004F0EAD">
        <w:rPr>
          <w:rFonts w:asciiTheme="minorHAnsi" w:hAnsiTheme="minorHAnsi" w:cstheme="minorHAnsi"/>
        </w:rPr>
        <w:t xml:space="preserve">, say, </w:t>
      </w:r>
      <w:r w:rsidRPr="004F0EAD">
        <w:rPr>
          <w:rStyle w:val="StyleUnderline"/>
          <w:rFonts w:asciiTheme="minorHAnsi" w:hAnsiTheme="minorHAnsi" w:cstheme="minorHAnsi"/>
        </w:rPr>
        <w:t xml:space="preserve">most of </w:t>
      </w:r>
      <w:r w:rsidRPr="004F0EAD">
        <w:rPr>
          <w:rStyle w:val="StyleUnderline"/>
          <w:rFonts w:asciiTheme="minorHAnsi" w:hAnsiTheme="minorHAnsi" w:cstheme="minorHAnsi"/>
          <w:highlight w:val="cyan"/>
        </w:rPr>
        <w:t>Africa</w:t>
      </w:r>
      <w:r w:rsidRPr="004F0EAD">
        <w:rPr>
          <w:rStyle w:val="StyleUnderline"/>
          <w:rFonts w:asciiTheme="minorHAnsi" w:hAnsiTheme="minorHAnsi" w:cstheme="minorHAnsi"/>
        </w:rPr>
        <w:t xml:space="preserve"> would be unlikely to attract serious attention of the world’s policeman, much less </w:t>
      </w:r>
      <w:r w:rsidRPr="004F0EAD">
        <w:rPr>
          <w:rStyle w:val="Emphasis"/>
          <w:rFonts w:asciiTheme="minorHAnsi" w:hAnsiTheme="minorHAnsi" w:cstheme="minorHAnsi"/>
        </w:rPr>
        <w:t>intervention</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The continent </w:t>
      </w:r>
      <w:r w:rsidRPr="004F0EAD">
        <w:rPr>
          <w:rStyle w:val="StyleUnderline"/>
          <w:rFonts w:asciiTheme="minorHAnsi" w:hAnsiTheme="minorHAnsi" w:cstheme="minorHAnsi"/>
          <w:highlight w:val="cyan"/>
        </w:rPr>
        <w:t>is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nevertheless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more </w:t>
      </w:r>
      <w:r w:rsidRPr="004F0EAD">
        <w:rPr>
          <w:rStyle w:val="Emphasis"/>
          <w:rFonts w:asciiTheme="minorHAnsi" w:hAnsiTheme="minorHAnsi" w:cstheme="minorHAnsi"/>
          <w:highlight w:val="cyan"/>
        </w:rPr>
        <w:t>peaceful</w:t>
      </w:r>
      <w:r w:rsidRPr="004F0EAD">
        <w:rPr>
          <w:rStyle w:val="Emphasis"/>
          <w:rFonts w:asciiTheme="minorHAnsi" w:hAnsiTheme="minorHAnsi" w:cstheme="minorHAnsi"/>
        </w:rPr>
        <w:t xml:space="preserve"> today</w:t>
      </w:r>
      <w:r w:rsidRPr="004F0EAD">
        <w:rPr>
          <w:rStyle w:val="StyleUnderline"/>
          <w:rFonts w:asciiTheme="minorHAnsi" w:hAnsiTheme="minorHAnsi" w:cstheme="minorHAnsi"/>
        </w:rPr>
        <w:t xml:space="preserve"> than at </w:t>
      </w:r>
      <w:r w:rsidRPr="004F0EAD">
        <w:rPr>
          <w:rStyle w:val="Emphasis"/>
          <w:rFonts w:asciiTheme="minorHAnsi" w:hAnsiTheme="minorHAnsi" w:cstheme="minorHAnsi"/>
        </w:rPr>
        <w:t>any other time</w:t>
      </w:r>
      <w:r w:rsidRPr="004F0EAD">
        <w:rPr>
          <w:rStyle w:val="StyleUnderline"/>
          <w:rFonts w:asciiTheme="minorHAnsi" w:hAnsiTheme="minorHAnsi" w:cstheme="minorHAnsi"/>
        </w:rPr>
        <w:t xml:space="preserve"> in its history</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something for which</w:t>
      </w:r>
      <w:r w:rsidRPr="004F0EAD">
        <w:rPr>
          <w:rStyle w:val="StyleUnderline"/>
          <w:rFonts w:asciiTheme="minorHAnsi" w:hAnsiTheme="minorHAnsi" w:cstheme="minorHAnsi"/>
        </w:rPr>
        <w:t xml:space="preserve"> U.S. </w:t>
      </w:r>
      <w:r w:rsidRPr="004F0EAD">
        <w:rPr>
          <w:rStyle w:val="StyleUnderline"/>
          <w:rFonts w:asciiTheme="minorHAnsi" w:hAnsiTheme="minorHAnsi" w:cstheme="minorHAnsi"/>
          <w:highlight w:val="cyan"/>
        </w:rPr>
        <w:t>heg</w:t>
      </w:r>
      <w:r w:rsidRPr="004F0EAD">
        <w:rPr>
          <w:rStyle w:val="StyleUnderline"/>
          <w:rFonts w:asciiTheme="minorHAnsi" w:hAnsiTheme="minorHAnsi" w:cstheme="minorHAnsi"/>
        </w:rPr>
        <w:t xml:space="preserve">emony </w:t>
      </w:r>
      <w:r w:rsidRPr="004F0EAD">
        <w:rPr>
          <w:rStyle w:val="Emphasis"/>
          <w:rFonts w:asciiTheme="minorHAnsi" w:hAnsiTheme="minorHAnsi" w:cstheme="minorHAnsi"/>
          <w:highlight w:val="cyan"/>
        </w:rPr>
        <w:t>cannot take credit</w:t>
      </w:r>
      <w:r w:rsidRPr="004F0EAD">
        <w:rPr>
          <w:rFonts w:asciiTheme="minorHAnsi" w:hAnsiTheme="minorHAnsi" w:cstheme="minorHAnsi"/>
        </w:rPr>
        <w:t xml:space="preserve">.43 </w:t>
      </w:r>
      <w:r w:rsidRPr="004F0EAD">
        <w:rPr>
          <w:rStyle w:val="StyleUnderline"/>
          <w:rFonts w:asciiTheme="minorHAnsi" w:hAnsiTheme="minorHAnsi" w:cstheme="minorHAnsi"/>
          <w:highlight w:val="cyan"/>
        </w:rPr>
        <w:t>Stability exists</w:t>
      </w:r>
      <w:r w:rsidRPr="004F0EAD">
        <w:rPr>
          <w:rStyle w:val="StyleUnderline"/>
          <w:rFonts w:asciiTheme="minorHAnsi" w:hAnsiTheme="minorHAnsi" w:cstheme="minorHAnsi"/>
        </w:rPr>
        <w:t xml:space="preserve"> today </w:t>
      </w:r>
      <w:r w:rsidRPr="004F0EAD">
        <w:rPr>
          <w:rStyle w:val="StyleUnderline"/>
          <w:rFonts w:asciiTheme="minorHAnsi" w:hAnsiTheme="minorHAnsi" w:cstheme="minorHAnsi"/>
          <w:highlight w:val="cyan"/>
        </w:rPr>
        <w:t xml:space="preserve">in </w:t>
      </w:r>
      <w:r w:rsidRPr="004F0EAD">
        <w:rPr>
          <w:rStyle w:val="Emphasis"/>
          <w:rFonts w:asciiTheme="minorHAnsi" w:hAnsiTheme="minorHAnsi" w:cstheme="minorHAnsi"/>
          <w:highlight w:val="cyan"/>
        </w:rPr>
        <w:t>many</w:t>
      </w:r>
      <w:r w:rsidRPr="004F0EAD">
        <w:rPr>
          <w:rStyle w:val="Emphasis"/>
          <w:rFonts w:asciiTheme="minorHAnsi" w:hAnsiTheme="minorHAnsi" w:cstheme="minorHAnsi"/>
        </w:rPr>
        <w:t xml:space="preserve"> such </w:t>
      </w:r>
      <w:r w:rsidRPr="004F0EAD">
        <w:rPr>
          <w:rStyle w:val="Emphasis"/>
          <w:rFonts w:asciiTheme="minorHAnsi" w:hAnsiTheme="minorHAnsi" w:cstheme="minorHAnsi"/>
          <w:highlight w:val="cyan"/>
        </w:rPr>
        <w:t>places</w:t>
      </w:r>
      <w:r w:rsidRPr="004F0EAD">
        <w:rPr>
          <w:rStyle w:val="StyleUnderline"/>
          <w:rFonts w:asciiTheme="minorHAnsi" w:hAnsiTheme="minorHAnsi" w:cstheme="minorHAnsi"/>
          <w:highlight w:val="cyan"/>
        </w:rPr>
        <w:t xml:space="preserve"> to which</w:t>
      </w:r>
      <w:r w:rsidRPr="004F0EAD">
        <w:rPr>
          <w:rStyle w:val="StyleUnderline"/>
          <w:rFonts w:asciiTheme="minorHAnsi" w:hAnsiTheme="minorHAnsi" w:cstheme="minorHAnsi"/>
        </w:rPr>
        <w:t xml:space="preserve"> U.S. </w:t>
      </w:r>
      <w:r w:rsidRPr="004F0EAD">
        <w:rPr>
          <w:rStyle w:val="StyleUnderline"/>
          <w:rFonts w:asciiTheme="minorHAnsi" w:hAnsiTheme="minorHAnsi" w:cstheme="minorHAnsi"/>
          <w:highlight w:val="cyan"/>
        </w:rPr>
        <w:t>heg</w:t>
      </w:r>
      <w:r w:rsidRPr="004F0EAD">
        <w:rPr>
          <w:rStyle w:val="StyleUnderline"/>
          <w:rFonts w:asciiTheme="minorHAnsi" w:hAnsiTheme="minorHAnsi" w:cstheme="minorHAnsi"/>
        </w:rPr>
        <w:t xml:space="preserve">emony </w:t>
      </w:r>
      <w:r w:rsidRPr="004F0EAD">
        <w:rPr>
          <w:rStyle w:val="Emphasis"/>
          <w:rFonts w:asciiTheme="minorHAnsi" w:hAnsiTheme="minorHAnsi" w:cstheme="minorHAnsi"/>
        </w:rPr>
        <w:t xml:space="preserve">simply </w:t>
      </w:r>
      <w:r w:rsidRPr="004F0EAD">
        <w:rPr>
          <w:rStyle w:val="Emphasis"/>
          <w:rFonts w:asciiTheme="minorHAnsi" w:hAnsiTheme="minorHAnsi" w:cstheme="minorHAnsi"/>
          <w:highlight w:val="cyan"/>
        </w:rPr>
        <w:t>does not extend</w:t>
      </w:r>
      <w:r w:rsidRPr="004F0EAD">
        <w:rPr>
          <w:rStyle w:val="StyleUnderline"/>
          <w:rFonts w:asciiTheme="minorHAnsi" w:hAnsiTheme="minorHAnsi" w:cstheme="minorHAnsi"/>
          <w:highlight w:val="cyan"/>
        </w:rPr>
        <w:t>.</w:t>
      </w:r>
    </w:p>
    <w:p w14:paraId="623FBE87"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Overall, </w:t>
      </w:r>
      <w:r w:rsidRPr="004F0EAD">
        <w:rPr>
          <w:rStyle w:val="StyleUnderline"/>
          <w:rFonts w:asciiTheme="minorHAnsi" w:hAnsiTheme="minorHAnsi" w:cstheme="minorHAnsi"/>
        </w:rPr>
        <w:t xml:space="preserve">proponents of the </w:t>
      </w:r>
      <w:r w:rsidRPr="004F0EAD">
        <w:rPr>
          <w:rStyle w:val="Emphasis"/>
          <w:rFonts w:asciiTheme="minorHAnsi" w:hAnsiTheme="minorHAnsi" w:cstheme="minorHAnsi"/>
        </w:rPr>
        <w:t>stabilizing power</w:t>
      </w:r>
      <w:r w:rsidRPr="004F0EAD">
        <w:rPr>
          <w:rStyle w:val="StyleUnderline"/>
          <w:rFonts w:asciiTheme="minorHAnsi" w:hAnsiTheme="minorHAnsi" w:cstheme="minorHAnsi"/>
        </w:rPr>
        <w:t xml:space="preserve"> of U.S. hegemony should keep in mind one of the most </w:t>
      </w:r>
      <w:r w:rsidRPr="004F0EAD">
        <w:rPr>
          <w:rStyle w:val="Emphasis"/>
          <w:rFonts w:asciiTheme="minorHAnsi" w:hAnsiTheme="minorHAnsi" w:cstheme="minorHAnsi"/>
        </w:rPr>
        <w:t>basic observations</w:t>
      </w:r>
      <w:r w:rsidRPr="004F0EAD">
        <w:rPr>
          <w:rStyle w:val="StyleUnderline"/>
          <w:rFonts w:asciiTheme="minorHAnsi" w:hAnsiTheme="minorHAnsi" w:cstheme="minorHAnsi"/>
        </w:rPr>
        <w:t xml:space="preserve"> from </w:t>
      </w:r>
      <w:r w:rsidRPr="004F0EAD">
        <w:rPr>
          <w:rStyle w:val="Emphasis"/>
          <w:rFonts w:asciiTheme="minorHAnsi" w:hAnsiTheme="minorHAnsi" w:cstheme="minorHAnsi"/>
        </w:rPr>
        <w:t>cognitive psychology</w:t>
      </w:r>
      <w:r w:rsidRPr="004F0EAD">
        <w:rPr>
          <w:rFonts w:asciiTheme="minorHAnsi" w:hAnsiTheme="minorHAnsi" w:cstheme="minorHAnsi"/>
        </w:rPr>
        <w:t xml:space="preserve">: </w:t>
      </w:r>
      <w:r w:rsidRPr="004F0EAD">
        <w:rPr>
          <w:rStyle w:val="Emphasis"/>
          <w:rFonts w:asciiTheme="minorHAnsi" w:hAnsiTheme="minorHAnsi" w:cstheme="minorHAnsi"/>
        </w:rPr>
        <w:t>rarely</w:t>
      </w:r>
      <w:r w:rsidRPr="004F0EAD">
        <w:rPr>
          <w:rStyle w:val="StyleUnderline"/>
          <w:rFonts w:asciiTheme="minorHAnsi" w:hAnsiTheme="minorHAnsi" w:cstheme="minorHAnsi"/>
        </w:rPr>
        <w:t xml:space="preserve"> are our actions as important to others’ calculations as we </w:t>
      </w:r>
      <w:r w:rsidRPr="004F0EAD">
        <w:rPr>
          <w:rStyle w:val="Emphasis"/>
          <w:rFonts w:asciiTheme="minorHAnsi" w:hAnsiTheme="minorHAnsi" w:cstheme="minorHAnsi"/>
        </w:rPr>
        <w:t>perceive them to be</w:t>
      </w:r>
      <w:r w:rsidRPr="004F0EAD">
        <w:rPr>
          <w:rFonts w:asciiTheme="minorHAnsi" w:hAnsiTheme="minorHAnsi" w:cstheme="minorHAnsi"/>
        </w:rPr>
        <w:t xml:space="preserve">.44 </w:t>
      </w:r>
      <w:r w:rsidRPr="004F0EAD">
        <w:rPr>
          <w:rStyle w:val="StyleUnderline"/>
          <w:rFonts w:asciiTheme="minorHAnsi" w:hAnsiTheme="minorHAnsi" w:cstheme="minorHAnsi"/>
          <w:highlight w:val="cyan"/>
        </w:rPr>
        <w:t>The</w:t>
      </w:r>
      <w:r w:rsidRPr="004F0EAD">
        <w:rPr>
          <w:rFonts w:asciiTheme="minorHAnsi" w:hAnsiTheme="minorHAnsi" w:cstheme="minorHAnsi"/>
        </w:rPr>
        <w:t xml:space="preserve"> so‐​called </w:t>
      </w:r>
      <w:r w:rsidRPr="004F0EAD">
        <w:rPr>
          <w:rStyle w:val="Emphasis"/>
          <w:rFonts w:asciiTheme="minorHAnsi" w:hAnsiTheme="minorHAnsi" w:cstheme="minorHAnsi"/>
          <w:highlight w:val="cyan"/>
        </w:rPr>
        <w:t>egocentric bias</w:t>
      </w:r>
      <w:r w:rsidRPr="004F0EAD">
        <w:rPr>
          <w:rFonts w:asciiTheme="minorHAnsi" w:hAnsiTheme="minorHAnsi" w:cstheme="minorHAnsi"/>
        </w:rPr>
        <w:t xml:space="preserve">, which is essentially ubiquitous in human interaction, </w:t>
      </w:r>
      <w:r w:rsidRPr="004F0EAD">
        <w:rPr>
          <w:rStyle w:val="StyleUnderline"/>
          <w:rFonts w:asciiTheme="minorHAnsi" w:hAnsiTheme="minorHAnsi" w:cstheme="minorHAnsi"/>
          <w:highlight w:val="cyan"/>
        </w:rPr>
        <w:t>suggests</w:t>
      </w:r>
      <w:r w:rsidRPr="004F0EAD">
        <w:rPr>
          <w:rStyle w:val="StyleUnderline"/>
          <w:rFonts w:asciiTheme="minorHAnsi" w:hAnsiTheme="minorHAnsi" w:cstheme="minorHAnsi"/>
        </w:rPr>
        <w:t xml:space="preserve"> that although it may be </w:t>
      </w:r>
      <w:r w:rsidRPr="004F0EAD">
        <w:rPr>
          <w:rStyle w:val="Emphasis"/>
          <w:rFonts w:asciiTheme="minorHAnsi" w:hAnsiTheme="minorHAnsi" w:cstheme="minorHAnsi"/>
        </w:rPr>
        <w:t>natural</w:t>
      </w:r>
      <w:r w:rsidRPr="004F0EAD">
        <w:rPr>
          <w:rStyle w:val="StyleUnderline"/>
          <w:rFonts w:asciiTheme="minorHAnsi" w:hAnsiTheme="minorHAnsi" w:cstheme="minorHAnsi"/>
        </w:rPr>
        <w:t xml:space="preserve"> for </w:t>
      </w:r>
      <w:r w:rsidRPr="004F0EAD">
        <w:rPr>
          <w:rStyle w:val="StyleUnderline"/>
          <w:rFonts w:asciiTheme="minorHAnsi" w:hAnsiTheme="minorHAnsi" w:cstheme="minorHAnsi"/>
          <w:highlight w:val="cyan"/>
        </w:rPr>
        <w:t>U.S. policymakers</w:t>
      </w:r>
      <w:r w:rsidRPr="004F0EAD">
        <w:rPr>
          <w:rStyle w:val="StyleUnderline"/>
          <w:rFonts w:asciiTheme="minorHAnsi" w:hAnsiTheme="minorHAnsi" w:cstheme="minorHAnsi"/>
        </w:rPr>
        <w:t xml:space="preserve"> to interpret their role as crucial in the maintenance of world peace, they are </w:t>
      </w:r>
      <w:r w:rsidRPr="004F0EAD">
        <w:rPr>
          <w:rStyle w:val="Emphasis"/>
          <w:rFonts w:asciiTheme="minorHAnsi" w:hAnsiTheme="minorHAnsi" w:cstheme="minorHAnsi"/>
        </w:rPr>
        <w:t xml:space="preserve">almost certainly </w:t>
      </w:r>
      <w:r w:rsidRPr="004F0EAD">
        <w:rPr>
          <w:rStyle w:val="Emphasis"/>
          <w:rFonts w:asciiTheme="minorHAnsi" w:hAnsiTheme="minorHAnsi" w:cstheme="minorHAnsi"/>
          <w:highlight w:val="cyan"/>
        </w:rPr>
        <w:t>overestimat</w:t>
      </w:r>
      <w:r w:rsidRPr="004F0EAD">
        <w:rPr>
          <w:rStyle w:val="Emphasis"/>
          <w:rFonts w:asciiTheme="minorHAnsi" w:hAnsiTheme="minorHAnsi" w:cstheme="minorHAnsi"/>
        </w:rPr>
        <w:t xml:space="preserve">ing </w:t>
      </w:r>
      <w:r w:rsidRPr="004F0EAD">
        <w:rPr>
          <w:rStyle w:val="Emphasis"/>
          <w:rFonts w:asciiTheme="minorHAnsi" w:hAnsiTheme="minorHAnsi" w:cstheme="minorHAnsi"/>
          <w:highlight w:val="cyan"/>
        </w:rPr>
        <w:t>their own importance</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Washington is probably not as central to the </w:t>
      </w:r>
      <w:r w:rsidRPr="004F0EAD">
        <w:rPr>
          <w:rStyle w:val="Emphasis"/>
          <w:rFonts w:asciiTheme="minorHAnsi" w:hAnsiTheme="minorHAnsi" w:cstheme="minorHAnsi"/>
        </w:rPr>
        <w:t>myriad decisions</w:t>
      </w:r>
      <w:r w:rsidRPr="004F0EAD">
        <w:rPr>
          <w:rStyle w:val="StyleUnderline"/>
          <w:rFonts w:asciiTheme="minorHAnsi" w:hAnsiTheme="minorHAnsi" w:cstheme="minorHAnsi"/>
        </w:rPr>
        <w:t xml:space="preserve"> in foreign capitals that help maintain international stability as it thinks it is.</w:t>
      </w:r>
    </w:p>
    <w:p w14:paraId="427D1989"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indispensability fallacy</w:t>
      </w:r>
      <w:r w:rsidRPr="004F0EAD">
        <w:rPr>
          <w:rStyle w:val="StyleUnderline"/>
          <w:rFonts w:asciiTheme="minorHAnsi" w:hAnsiTheme="minorHAnsi" w:cstheme="minorHAnsi"/>
        </w:rPr>
        <w:t xml:space="preserve"> owes its existence to a couple of factors</w:t>
      </w:r>
      <w:r w:rsidRPr="004F0EAD">
        <w:rPr>
          <w:rFonts w:asciiTheme="minorHAnsi" w:hAnsiTheme="minorHAnsi" w:cstheme="minorHAnsi"/>
        </w:rPr>
        <w:t xml:space="preserve">. First, </w:t>
      </w:r>
      <w:r w:rsidRPr="004F0EAD">
        <w:rPr>
          <w:rStyle w:val="StyleUnderline"/>
          <w:rFonts w:asciiTheme="minorHAnsi" w:hAnsiTheme="minorHAnsi" w:cstheme="minorHAnsi"/>
        </w:rPr>
        <w:t xml:space="preserve">although all people like to </w:t>
      </w:r>
      <w:r w:rsidRPr="004F0EAD">
        <w:rPr>
          <w:rStyle w:val="Emphasis"/>
          <w:rFonts w:asciiTheme="minorHAnsi" w:hAnsiTheme="minorHAnsi" w:cstheme="minorHAnsi"/>
        </w:rPr>
        <w:t>bask</w:t>
      </w:r>
      <w:r w:rsidRPr="004F0EAD">
        <w:rPr>
          <w:rStyle w:val="StyleUnderline"/>
          <w:rFonts w:asciiTheme="minorHAnsi" w:hAnsiTheme="minorHAnsi" w:cstheme="minorHAnsi"/>
        </w:rPr>
        <w:t xml:space="preserve"> in the </w:t>
      </w:r>
      <w:r w:rsidRPr="004F0EAD">
        <w:rPr>
          <w:rStyle w:val="Emphasis"/>
          <w:rFonts w:asciiTheme="minorHAnsi" w:hAnsiTheme="minorHAnsi" w:cstheme="minorHAnsi"/>
        </w:rPr>
        <w:t>reflected glory</w:t>
      </w:r>
      <w:r w:rsidRPr="004F0EAD">
        <w:rPr>
          <w:rStyle w:val="StyleUnderline"/>
          <w:rFonts w:asciiTheme="minorHAnsi" w:hAnsiTheme="minorHAnsi" w:cstheme="minorHAnsi"/>
        </w:rPr>
        <w:t xml:space="preserve"> of their country’s</w:t>
      </w:r>
      <w:r w:rsidRPr="004F0EAD">
        <w:rPr>
          <w:rFonts w:asciiTheme="minorHAnsi" w:hAnsiTheme="minorHAnsi" w:cstheme="minorHAnsi"/>
        </w:rPr>
        <w:t xml:space="preserve"> (or culture’s) </w:t>
      </w:r>
      <w:r w:rsidRPr="004F0EAD">
        <w:rPr>
          <w:rStyle w:val="Emphasis"/>
          <w:rFonts w:asciiTheme="minorHAnsi" w:hAnsiTheme="minorHAnsi" w:cstheme="minorHAnsi"/>
        </w:rPr>
        <w:t>unique, nonpareil stature</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Americans have</w:t>
      </w:r>
      <w:r w:rsidRPr="004F0EAD">
        <w:rPr>
          <w:rStyle w:val="StyleUnderline"/>
          <w:rFonts w:asciiTheme="minorHAnsi" w:hAnsiTheme="minorHAnsi" w:cstheme="minorHAnsi"/>
        </w:rPr>
        <w:t xml:space="preserve"> long </w:t>
      </w:r>
      <w:r w:rsidRPr="004F0EAD">
        <w:rPr>
          <w:rStyle w:val="StyleUnderline"/>
          <w:rFonts w:asciiTheme="minorHAnsi" w:hAnsiTheme="minorHAnsi" w:cstheme="minorHAnsi"/>
          <w:highlight w:val="cyan"/>
        </w:rPr>
        <w:t xml:space="preserve">been </w:t>
      </w:r>
      <w:r w:rsidRPr="004F0EAD">
        <w:rPr>
          <w:rStyle w:val="Emphasis"/>
          <w:rFonts w:asciiTheme="minorHAnsi" w:hAnsiTheme="minorHAnsi" w:cstheme="minorHAnsi"/>
          <w:highlight w:val="cyan"/>
        </w:rPr>
        <w:t>exceptional</w:t>
      </w:r>
      <w:r w:rsidRPr="004F0EAD">
        <w:rPr>
          <w:rStyle w:val="StyleUnderline"/>
          <w:rFonts w:asciiTheme="minorHAnsi" w:hAnsiTheme="minorHAnsi" w:cstheme="minorHAnsi"/>
          <w:highlight w:val="cyan"/>
        </w:rPr>
        <w:t xml:space="preserve"> in their </w:t>
      </w:r>
      <w:r w:rsidRPr="004F0EAD">
        <w:rPr>
          <w:rStyle w:val="Emphasis"/>
          <w:rFonts w:asciiTheme="minorHAnsi" w:hAnsiTheme="minorHAnsi" w:cstheme="minorHAnsi"/>
          <w:highlight w:val="cyan"/>
        </w:rPr>
        <w:t>exceptionalism</w:t>
      </w:r>
      <w:r w:rsidRPr="004F0EAD">
        <w:rPr>
          <w:rFonts w:asciiTheme="minorHAnsi" w:hAnsiTheme="minorHAnsi" w:cstheme="minorHAnsi"/>
        </w:rPr>
        <w:t xml:space="preserve">.45 </w:t>
      </w:r>
      <w:r w:rsidRPr="004F0EAD">
        <w:rPr>
          <w:rStyle w:val="StyleUnderline"/>
          <w:rFonts w:asciiTheme="minorHAnsi" w:hAnsiTheme="minorHAnsi" w:cstheme="minorHAnsi"/>
        </w:rPr>
        <w:t>The short history of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which can easily be read as an almost uninterrupted and certainly unlikely story of success, </w:t>
      </w:r>
      <w:r w:rsidRPr="004F0EAD">
        <w:rPr>
          <w:rStyle w:val="StyleUnderline"/>
          <w:rFonts w:asciiTheme="minorHAnsi" w:hAnsiTheme="minorHAnsi" w:cstheme="minorHAnsi"/>
        </w:rPr>
        <w:t>has led to a</w:t>
      </w:r>
      <w:r w:rsidRPr="004F0EAD">
        <w:rPr>
          <w:rFonts w:asciiTheme="minorHAnsi" w:hAnsiTheme="minorHAnsi" w:cstheme="minorHAnsi"/>
        </w:rPr>
        <w:t xml:space="preserve"> (perhaps natural) </w:t>
      </w:r>
      <w:r w:rsidRPr="004F0EAD">
        <w:rPr>
          <w:rStyle w:val="StyleUnderline"/>
          <w:rFonts w:asciiTheme="minorHAnsi" w:hAnsiTheme="minorHAnsi" w:cstheme="minorHAnsi"/>
        </w:rPr>
        <w:t xml:space="preserve">belief that it is </w:t>
      </w:r>
      <w:r w:rsidRPr="004F0EAD">
        <w:rPr>
          <w:rStyle w:val="Emphasis"/>
          <w:rFonts w:asciiTheme="minorHAnsi" w:hAnsiTheme="minorHAnsi" w:cstheme="minorHAnsi"/>
        </w:rPr>
        <w:t>morally, culturally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politically superior</w:t>
      </w:r>
      <w:r w:rsidRPr="004F0EAD">
        <w:rPr>
          <w:rStyle w:val="StyleUnderline"/>
          <w:rFonts w:asciiTheme="minorHAnsi" w:hAnsiTheme="minorHAnsi" w:cstheme="minorHAnsi"/>
        </w:rPr>
        <w:t xml:space="preserve"> to other, lesser countries</w:t>
      </w:r>
      <w:r w:rsidRPr="004F0EAD">
        <w:rPr>
          <w:rFonts w:asciiTheme="minorHAnsi" w:hAnsiTheme="minorHAnsi" w:cstheme="minorHAnsi"/>
        </w:rPr>
        <w:t>. It is no coincidence that the exceptional state would be called on by fate to maintain peace and justice in the world.</w:t>
      </w:r>
    </w:p>
    <w:p w14:paraId="5449641A"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Americans have always combined that feeling of </w:t>
      </w:r>
      <w:r w:rsidRPr="004F0EAD">
        <w:rPr>
          <w:rStyle w:val="Emphasis"/>
          <w:rFonts w:asciiTheme="minorHAnsi" w:hAnsiTheme="minorHAnsi" w:cstheme="minorHAnsi"/>
        </w:rPr>
        <w:t>divine providence</w:t>
      </w:r>
      <w:r w:rsidRPr="004F0EAD">
        <w:rPr>
          <w:rStyle w:val="StyleUnderline"/>
          <w:rFonts w:asciiTheme="minorHAnsi" w:hAnsiTheme="minorHAnsi" w:cstheme="minorHAnsi"/>
        </w:rPr>
        <w:t xml:space="preserve"> with a sense of mission to spread their ideals around the world and </w:t>
      </w:r>
      <w:r w:rsidRPr="004F0EAD">
        <w:rPr>
          <w:rStyle w:val="Emphasis"/>
          <w:rFonts w:asciiTheme="minorHAnsi" w:hAnsiTheme="minorHAnsi" w:cstheme="minorHAnsi"/>
        </w:rPr>
        <w:t>battle evil</w:t>
      </w:r>
      <w:r w:rsidRPr="004F0EAD">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1E92104A"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6487AE5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4F0EAD">
        <w:rPr>
          <w:rFonts w:asciiTheme="minorHAnsi" w:hAnsiTheme="minorHAnsi" w:cstheme="minorHAnsi"/>
        </w:rPr>
        <w:t>Leebaert</w:t>
      </w:r>
      <w:proofErr w:type="spellEnd"/>
      <w:r w:rsidRPr="004F0EAD">
        <w:rPr>
          <w:rFonts w:asciiTheme="minorHAnsi" w:hAnsiTheme="minorHAnsi" w:cstheme="minorHAnsi"/>
        </w:rPr>
        <w:t xml:space="preserve">. “It brings with it the freedom to make wide‐​ranging choices well beyond common sense.“49 </w:t>
      </w:r>
      <w:r w:rsidRPr="004F0EAD">
        <w:rPr>
          <w:rStyle w:val="StyleUnderline"/>
          <w:rFonts w:asciiTheme="minorHAnsi" w:hAnsiTheme="minorHAnsi" w:cstheme="minorHAnsi"/>
        </w:rPr>
        <w:t xml:space="preserve">It is quite likely that the world </w:t>
      </w:r>
      <w:r w:rsidRPr="004F0EAD">
        <w:rPr>
          <w:rStyle w:val="Emphasis"/>
          <w:rFonts w:asciiTheme="minorHAnsi" w:hAnsiTheme="minorHAnsi" w:cstheme="minorHAnsi"/>
        </w:rPr>
        <w:t>does not need the U</w:t>
      </w:r>
      <w:r w:rsidRPr="004F0EAD">
        <w:rPr>
          <w:rFonts w:asciiTheme="minorHAnsi" w:hAnsiTheme="minorHAnsi" w:cstheme="minorHAnsi"/>
        </w:rPr>
        <w:t xml:space="preserve">nited </w:t>
      </w:r>
      <w:r w:rsidRPr="004F0EAD">
        <w:rPr>
          <w:rStyle w:val="Emphasis"/>
          <w:rFonts w:asciiTheme="minorHAnsi" w:hAnsiTheme="minorHAnsi" w:cstheme="minorHAnsi"/>
        </w:rPr>
        <w:t>S</w:t>
      </w:r>
      <w:r w:rsidRPr="004F0EAD">
        <w:rPr>
          <w:rFonts w:asciiTheme="minorHAnsi" w:hAnsiTheme="minorHAnsi" w:cstheme="minorHAnsi"/>
        </w:rPr>
        <w:t xml:space="preserve">tates </w:t>
      </w:r>
      <w:r w:rsidRPr="004F0EAD">
        <w:rPr>
          <w:rStyle w:val="Emphasis"/>
          <w:rFonts w:asciiTheme="minorHAnsi" w:hAnsiTheme="minorHAnsi" w:cstheme="minorHAnsi"/>
        </w:rPr>
        <w:t>to enforce peace</w:t>
      </w:r>
      <w:r w:rsidRPr="004F0EAD">
        <w:rPr>
          <w:rFonts w:asciiTheme="minorHAnsi" w:hAnsiTheme="minorHAnsi" w:cstheme="minorHAnsi"/>
        </w:rPr>
        <w:t xml:space="preserve">. In fact, </w:t>
      </w:r>
      <w:r w:rsidRPr="004F0EAD">
        <w:rPr>
          <w:rStyle w:val="StyleUnderline"/>
          <w:rFonts w:asciiTheme="minorHAnsi" w:hAnsiTheme="minorHAnsi" w:cstheme="minorHAnsi"/>
        </w:rPr>
        <w:t xml:space="preserve">if </w:t>
      </w:r>
      <w:r w:rsidRPr="004F0EAD">
        <w:rPr>
          <w:rStyle w:val="Emphasis"/>
          <w:rFonts w:asciiTheme="minorHAnsi" w:hAnsiTheme="minorHAnsi" w:cstheme="minorHAnsi"/>
        </w:rPr>
        <w:t>virtually any</w:t>
      </w:r>
      <w:r w:rsidRPr="004F0EAD">
        <w:rPr>
          <w:rStyle w:val="StyleUnderline"/>
          <w:rFonts w:asciiTheme="minorHAnsi" w:hAnsiTheme="minorHAnsi" w:cstheme="minorHAnsi"/>
        </w:rPr>
        <w:t xml:space="preserve"> of the overlapping and mutually reinforcing explanations for the current stability are correct, the trends in international security may well prove </w:t>
      </w:r>
      <w:r w:rsidRPr="004F0EAD">
        <w:rPr>
          <w:rStyle w:val="Emphasis"/>
          <w:rFonts w:asciiTheme="minorHAnsi" w:hAnsiTheme="minorHAnsi" w:cstheme="minorHAnsi"/>
        </w:rPr>
        <w:t>difficult to reverse</w:t>
      </w:r>
      <w:r w:rsidRPr="004F0EAD">
        <w:rPr>
          <w:rFonts w:asciiTheme="minorHAnsi" w:hAnsiTheme="minorHAnsi" w:cstheme="minorHAnsi"/>
        </w:rPr>
        <w:t xml:space="preserve">. </w:t>
      </w:r>
      <w:r w:rsidRPr="004F0EAD">
        <w:rPr>
          <w:rStyle w:val="Emphasis"/>
          <w:rFonts w:asciiTheme="minorHAnsi" w:hAnsiTheme="minorHAnsi" w:cstheme="minorHAnsi"/>
          <w:highlight w:val="cyan"/>
        </w:rPr>
        <w:t>None</w:t>
      </w:r>
      <w:r w:rsidRPr="004F0EAD">
        <w:rPr>
          <w:rStyle w:val="StyleUnderline"/>
          <w:rFonts w:asciiTheme="minorHAnsi" w:hAnsiTheme="minorHAnsi" w:cstheme="minorHAnsi"/>
          <w:highlight w:val="cyan"/>
        </w:rPr>
        <w:t xml:space="preserve"> of the </w:t>
      </w:r>
      <w:r w:rsidRPr="004F0EAD">
        <w:rPr>
          <w:rStyle w:val="Emphasis"/>
          <w:rFonts w:asciiTheme="minorHAnsi" w:hAnsiTheme="minorHAnsi" w:cstheme="minorHAnsi"/>
          <w:highlight w:val="cyan"/>
        </w:rPr>
        <w:t>contributing factors</w:t>
      </w:r>
      <w:r w:rsidRPr="004F0EAD">
        <w:rPr>
          <w:rStyle w:val="StyleUnderline"/>
          <w:rFonts w:asciiTheme="minorHAnsi" w:hAnsiTheme="minorHAnsi" w:cstheme="minorHAnsi"/>
        </w:rPr>
        <w:t xml:space="preserve"> that are commonly suggested</w:t>
      </w:r>
      <w:r w:rsidRPr="004F0EAD">
        <w:rPr>
          <w:rFonts w:asciiTheme="minorHAnsi" w:hAnsiTheme="minorHAnsi" w:cstheme="minorHAnsi"/>
        </w:rPr>
        <w:t xml:space="preserve"> (</w:t>
      </w:r>
      <w:r w:rsidRPr="004F0EAD">
        <w:rPr>
          <w:rStyle w:val="Emphasis"/>
          <w:rFonts w:asciiTheme="minorHAnsi" w:hAnsiTheme="minorHAnsi" w:cstheme="minorHAnsi"/>
        </w:rPr>
        <w:t>economic development</w:t>
      </w:r>
      <w:r w:rsidRPr="004F0EAD">
        <w:rPr>
          <w:rStyle w:val="StyleUnderline"/>
          <w:rFonts w:asciiTheme="minorHAnsi" w:hAnsiTheme="minorHAnsi" w:cstheme="minorHAnsi"/>
        </w:rPr>
        <w:t xml:space="preserve">, complex </w:t>
      </w:r>
      <w:r w:rsidRPr="004F0EAD">
        <w:rPr>
          <w:rStyle w:val="Emphasis"/>
          <w:rFonts w:asciiTheme="minorHAnsi" w:hAnsiTheme="minorHAnsi" w:cstheme="minorHAnsi"/>
          <w:highlight w:val="cyan"/>
        </w:rPr>
        <w:t>interdependence</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nuc</w:t>
      </w:r>
      <w:r w:rsidRPr="004F0EAD">
        <w:rPr>
          <w:rStyle w:val="Emphasis"/>
          <w:rFonts w:asciiTheme="minorHAnsi" w:hAnsiTheme="minorHAnsi" w:cstheme="minorHAnsi"/>
        </w:rPr>
        <w:t>lear weapon</w:t>
      </w:r>
      <w:r w:rsidRPr="004F0EAD">
        <w:rPr>
          <w:rStyle w:val="Emphasis"/>
          <w:rFonts w:asciiTheme="minorHAnsi" w:hAnsiTheme="minorHAnsi" w:cstheme="minorHAnsi"/>
          <w:highlight w:val="cyan"/>
        </w:rPr>
        <w:t>s</w:t>
      </w:r>
      <w:r w:rsidRPr="004F0EAD">
        <w:rPr>
          <w:rStyle w:val="StyleUnderline"/>
          <w:rFonts w:asciiTheme="minorHAnsi" w:hAnsiTheme="minorHAnsi" w:cstheme="minorHAnsi"/>
        </w:rPr>
        <w:t xml:space="preserve">, international </w:t>
      </w:r>
      <w:r w:rsidRPr="004F0EAD">
        <w:rPr>
          <w:rStyle w:val="Emphasis"/>
          <w:rFonts w:asciiTheme="minorHAnsi" w:hAnsiTheme="minorHAnsi" w:cstheme="minorHAnsi"/>
          <w:highlight w:val="cyan"/>
        </w:rPr>
        <w:t>institutions</w:t>
      </w:r>
      <w:r w:rsidRPr="004F0EAD">
        <w:rPr>
          <w:rStyle w:val="StyleUnderline"/>
          <w:rFonts w:asciiTheme="minorHAnsi" w:hAnsiTheme="minorHAnsi" w:cstheme="minorHAnsi"/>
        </w:rPr>
        <w:t>,</w:t>
      </w:r>
      <w:r w:rsidRPr="004F0EAD">
        <w:rPr>
          <w:rFonts w:asciiTheme="minorHAnsi" w:hAnsiTheme="minorHAnsi" w:cstheme="minorHAnsi"/>
        </w:rPr>
        <w:t xml:space="preserve"> democracy, </w:t>
      </w:r>
      <w:r w:rsidRPr="004F0EAD">
        <w:rPr>
          <w:rStyle w:val="Emphasis"/>
          <w:rFonts w:asciiTheme="minorHAnsi" w:hAnsiTheme="minorHAnsi" w:cstheme="minorHAnsi"/>
        </w:rPr>
        <w:t xml:space="preserve">shifting global </w:t>
      </w:r>
      <w:r w:rsidRPr="004F0EAD">
        <w:rPr>
          <w:rStyle w:val="Emphasis"/>
          <w:rFonts w:asciiTheme="minorHAnsi" w:hAnsiTheme="minorHAnsi" w:cstheme="minorHAnsi"/>
          <w:highlight w:val="cyan"/>
        </w:rPr>
        <w:t>norms</w:t>
      </w:r>
      <w:r w:rsidRPr="004F0EAD">
        <w:rPr>
          <w:rStyle w:val="StyleUnderline"/>
          <w:rFonts w:asciiTheme="minorHAnsi" w:hAnsiTheme="minorHAnsi" w:cstheme="minorHAnsi"/>
        </w:rPr>
        <w:t xml:space="preserve"> on war</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seem </w:t>
      </w:r>
      <w:r w:rsidRPr="004F0EAD">
        <w:rPr>
          <w:rStyle w:val="Emphasis"/>
          <w:rFonts w:asciiTheme="minorHAnsi" w:hAnsiTheme="minorHAnsi" w:cstheme="minorHAnsi"/>
          <w:highlight w:val="cyan"/>
        </w:rPr>
        <w:t>poised to disappear</w:t>
      </w:r>
      <w:r w:rsidRPr="004F0EAD">
        <w:rPr>
          <w:rStyle w:val="StyleUnderline"/>
          <w:rFonts w:asciiTheme="minorHAnsi" w:hAnsiTheme="minorHAnsi" w:cstheme="minorHAnsi"/>
        </w:rPr>
        <w:t xml:space="preserve"> any time soon</w:t>
      </w:r>
      <w:r w:rsidRPr="004F0EAD">
        <w:rPr>
          <w:rFonts w:asciiTheme="minorHAnsi" w:hAnsiTheme="minorHAnsi" w:cstheme="minorHAnsi"/>
        </w:rPr>
        <w:t xml:space="preserve">.50 </w:t>
      </w:r>
      <w:r w:rsidRPr="004F0EAD">
        <w:rPr>
          <w:rStyle w:val="StyleUnderline"/>
          <w:rFonts w:asciiTheme="minorHAnsi" w:hAnsiTheme="minorHAnsi" w:cstheme="minorHAnsi"/>
          <w:highlight w:val="cyan"/>
        </w:rPr>
        <w:t>The world will</w:t>
      </w:r>
      <w:r w:rsidRPr="004F0EAD">
        <w:rPr>
          <w:rStyle w:val="StyleUnderline"/>
          <w:rFonts w:asciiTheme="minorHAnsi" w:hAnsiTheme="minorHAnsi" w:cstheme="minorHAnsi"/>
        </w:rPr>
        <w:t xml:space="preserve"> probably </w:t>
      </w:r>
      <w:r w:rsidRPr="004F0EAD">
        <w:rPr>
          <w:rStyle w:val="Emphasis"/>
          <w:rFonts w:asciiTheme="minorHAnsi" w:hAnsiTheme="minorHAnsi" w:cstheme="minorHAnsi"/>
          <w:highlight w:val="cyan"/>
        </w:rPr>
        <w:t>continue</w:t>
      </w:r>
      <w:r w:rsidRPr="004F0EAD">
        <w:rPr>
          <w:rFonts w:asciiTheme="minorHAnsi" w:hAnsiTheme="minorHAnsi" w:cstheme="minorHAnsi"/>
        </w:rPr>
        <w:t xml:space="preserve"> its </w:t>
      </w:r>
      <w:r w:rsidRPr="004F0EAD">
        <w:rPr>
          <w:rStyle w:val="StyleUnderline"/>
          <w:rFonts w:asciiTheme="minorHAnsi" w:hAnsiTheme="minorHAnsi" w:cstheme="minorHAnsi"/>
          <w:highlight w:val="cyan"/>
        </w:rPr>
        <w:t>peace</w:t>
      </w:r>
      <w:r w:rsidRPr="004F0EAD">
        <w:rPr>
          <w:rFonts w:asciiTheme="minorHAnsi" w:hAnsiTheme="minorHAnsi" w:cstheme="minorHAnsi"/>
        </w:rPr>
        <w:t xml:space="preserve">ful ways for the near future, at the very least, </w:t>
      </w:r>
      <w:r w:rsidRPr="004F0EAD">
        <w:rPr>
          <w:rStyle w:val="Emphasis"/>
          <w:rFonts w:asciiTheme="minorHAnsi" w:hAnsiTheme="minorHAnsi" w:cstheme="minorHAnsi"/>
          <w:highlight w:val="cyan"/>
        </w:rPr>
        <w:t>no matter what</w:t>
      </w:r>
      <w:r w:rsidRPr="004F0EAD">
        <w:rPr>
          <w:rStyle w:val="StyleUnderline"/>
          <w:rFonts w:asciiTheme="minorHAnsi" w:hAnsiTheme="minorHAnsi" w:cstheme="minorHAnsi"/>
        </w:rPr>
        <w:t xml:space="preserv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chooses to do or not do</w:t>
      </w:r>
      <w:r w:rsidRPr="004F0EAD">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3"/>
    <w:p w14:paraId="44390A90" w14:textId="77777777" w:rsidR="004F0EAD" w:rsidRPr="004F0EAD" w:rsidRDefault="004F0EAD" w:rsidP="004F0EAD">
      <w:pPr>
        <w:rPr>
          <w:rFonts w:asciiTheme="minorHAnsi" w:hAnsiTheme="minorHAnsi" w:cstheme="minorHAnsi"/>
          <w:u w:val="single"/>
        </w:rPr>
      </w:pPr>
    </w:p>
    <w:p w14:paraId="5B571BEA"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Primacy in Asia is unsustainable and causes </w:t>
      </w:r>
      <w:proofErr w:type="spellStart"/>
      <w:r w:rsidRPr="004F0EAD">
        <w:rPr>
          <w:rFonts w:asciiTheme="minorHAnsi" w:hAnsiTheme="minorHAnsi" w:cstheme="minorHAnsi"/>
          <w:u w:val="single"/>
        </w:rPr>
        <w:t>miscalc</w:t>
      </w:r>
      <w:proofErr w:type="spellEnd"/>
      <w:r w:rsidRPr="004F0EAD">
        <w:rPr>
          <w:rFonts w:asciiTheme="minorHAnsi" w:hAnsiTheme="minorHAnsi" w:cstheme="minorHAnsi"/>
        </w:rPr>
        <w:t xml:space="preserve">. </w:t>
      </w:r>
    </w:p>
    <w:p w14:paraId="37D6C589"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Shifrinson</w:t>
      </w:r>
      <w:proofErr w:type="spellEnd"/>
      <w:r w:rsidRPr="004F0EAD">
        <w:rPr>
          <w:rStyle w:val="Style13ptBold"/>
          <w:rFonts w:asciiTheme="minorHAnsi" w:hAnsiTheme="minorHAnsi" w:cstheme="minorHAnsi"/>
        </w:rPr>
        <w:t xml:space="preserve"> 21</w:t>
      </w:r>
      <w:r w:rsidRPr="004F0EAD">
        <w:rPr>
          <w:rFonts w:asciiTheme="minorHAnsi" w:hAnsiTheme="minorHAnsi" w:cstheme="minorHAnsi"/>
        </w:rPr>
        <w:t xml:space="preserve">, Assistant Professor of International Relations at Boston University. (Joshua R. </w:t>
      </w:r>
      <w:proofErr w:type="spellStart"/>
      <w:r w:rsidRPr="004F0EAD">
        <w:rPr>
          <w:rFonts w:asciiTheme="minorHAnsi" w:hAnsiTheme="minorHAnsi" w:cstheme="minorHAnsi"/>
        </w:rPr>
        <w:t>Itzkowitz</w:t>
      </w:r>
      <w:proofErr w:type="spellEnd"/>
      <w:r w:rsidRPr="004F0EAD">
        <w:rPr>
          <w:rFonts w:asciiTheme="minorHAnsi" w:hAnsiTheme="minorHAnsi" w:cstheme="minorHAnsi"/>
        </w:rPr>
        <w:t xml:space="preserve">, Winter 2021, “Neo-Primacy and the Pitfalls of US Strategy toward China”, </w:t>
      </w:r>
      <w:r w:rsidRPr="004F0EAD">
        <w:rPr>
          <w:rFonts w:asciiTheme="minorHAnsi" w:hAnsiTheme="minorHAnsi" w:cstheme="minorHAnsi"/>
          <w:i/>
          <w:iCs/>
        </w:rPr>
        <w:t>The Washington Quarterly</w:t>
      </w:r>
      <w:r w:rsidRPr="004F0EAD">
        <w:rPr>
          <w:rFonts w:asciiTheme="minorHAnsi" w:hAnsiTheme="minorHAnsi" w:cstheme="minorHAnsi"/>
        </w:rPr>
        <w:t>, 43:4, 89-90)</w:t>
      </w:r>
    </w:p>
    <w:p w14:paraId="4564F75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It Is Difficult to Stop China’s Continued Rise</w:t>
      </w:r>
    </w:p>
    <w:p w14:paraId="4D713432"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Second, neo-primacy’s logic rests on shaky foundations, as </w:t>
      </w:r>
      <w:r w:rsidRPr="004F0EAD">
        <w:rPr>
          <w:rStyle w:val="StyleUnderline"/>
          <w:rFonts w:asciiTheme="minorHAnsi" w:hAnsiTheme="minorHAnsi" w:cstheme="minorHAnsi"/>
        </w:rPr>
        <w:t>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tates</w:t>
      </w:r>
      <w:r w:rsidRPr="004F0EAD">
        <w:rPr>
          <w:rStyle w:val="StyleUnderline"/>
          <w:rFonts w:asciiTheme="minorHAnsi" w:hAnsiTheme="minorHAnsi" w:cstheme="minorHAnsi"/>
        </w:rPr>
        <w:t xml:space="preserve">’ opportunity to reclaim </w:t>
      </w:r>
      <w:r w:rsidRPr="004F0EAD">
        <w:rPr>
          <w:rStyle w:val="StyleUnderline"/>
          <w:rFonts w:asciiTheme="minorHAnsi" w:hAnsiTheme="minorHAnsi" w:cstheme="minorHAnsi"/>
          <w:highlight w:val="cyan"/>
        </w:rPr>
        <w:t>preeminence</w:t>
      </w:r>
      <w:r w:rsidRPr="004F0EAD">
        <w:rPr>
          <w:rStyle w:val="StyleUnderline"/>
          <w:rFonts w:asciiTheme="minorHAnsi" w:hAnsiTheme="minorHAnsi" w:cstheme="minorHAnsi"/>
        </w:rPr>
        <w:t xml:space="preserve"> is </w:t>
      </w:r>
      <w:r w:rsidRPr="004F0EAD">
        <w:rPr>
          <w:rStyle w:val="Emphasis"/>
          <w:rFonts w:asciiTheme="minorHAnsi" w:hAnsiTheme="minorHAnsi" w:cstheme="minorHAnsi"/>
        </w:rPr>
        <w:t>extremely small</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effort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likely </w:t>
      </w:r>
      <w:r w:rsidRPr="004F0EAD">
        <w:rPr>
          <w:rStyle w:val="StyleUnderline"/>
          <w:rFonts w:asciiTheme="minorHAnsi" w:hAnsiTheme="minorHAnsi" w:cstheme="minorHAnsi"/>
          <w:highlight w:val="cyan"/>
        </w:rPr>
        <w:t>prove</w:t>
      </w:r>
      <w:r w:rsidRPr="004F0EAD">
        <w:rPr>
          <w:rStyle w:val="StyleUnderline"/>
          <w:rFonts w:asciiTheme="minorHAnsi" w:hAnsiTheme="minorHAnsi" w:cstheme="minorHAnsi"/>
        </w:rPr>
        <w:t xml:space="preserve"> both </w:t>
      </w:r>
      <w:r w:rsidRPr="004F0EAD">
        <w:rPr>
          <w:rStyle w:val="Emphasis"/>
          <w:rFonts w:asciiTheme="minorHAnsi" w:hAnsiTheme="minorHAnsi" w:cstheme="minorHAnsi"/>
          <w:highlight w:val="cyan"/>
        </w:rPr>
        <w:t>counterproductive</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dangerous</w:t>
      </w:r>
      <w:r w:rsidRPr="004F0EAD">
        <w:rPr>
          <w:rFonts w:asciiTheme="minorHAnsi" w:hAnsiTheme="minorHAnsi" w:cstheme="minorHAnsi"/>
        </w:rPr>
        <w:t xml:space="preserve">. Baldly, </w:t>
      </w:r>
      <w:r w:rsidRPr="004F0EAD">
        <w:rPr>
          <w:rStyle w:val="StyleUnderline"/>
          <w:rFonts w:asciiTheme="minorHAnsi" w:hAnsiTheme="minorHAnsi" w:cstheme="minorHAnsi"/>
        </w:rPr>
        <w:t>if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was unable to keep China from becoming a near-peer competitor in the first place</w:t>
      </w:r>
      <w:r w:rsidRPr="004F0EAD">
        <w:rPr>
          <w:rFonts w:asciiTheme="minorHAnsi" w:hAnsiTheme="minorHAnsi" w:cstheme="minorHAnsi"/>
        </w:rPr>
        <w:t xml:space="preserve"> via classic primacy, </w:t>
      </w:r>
      <w:r w:rsidRPr="004F0EAD">
        <w:rPr>
          <w:rStyle w:val="StyleUnderline"/>
          <w:rFonts w:asciiTheme="minorHAnsi" w:hAnsiTheme="minorHAnsi" w:cstheme="minorHAnsi"/>
        </w:rPr>
        <w:t xml:space="preserve">it is </w:t>
      </w:r>
      <w:r w:rsidRPr="004F0EAD">
        <w:rPr>
          <w:rStyle w:val="Emphasis"/>
          <w:rFonts w:asciiTheme="minorHAnsi" w:hAnsiTheme="minorHAnsi" w:cstheme="minorHAnsi"/>
        </w:rPr>
        <w:t>even less likely</w:t>
      </w:r>
      <w:r w:rsidRPr="004F0EAD">
        <w:rPr>
          <w:rStyle w:val="StyleUnderline"/>
          <w:rFonts w:asciiTheme="minorHAnsi" w:hAnsiTheme="minorHAnsi" w:cstheme="minorHAnsi"/>
        </w:rPr>
        <w:t xml:space="preserve"> that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has the wherewithal to put the Chinese genie </w:t>
      </w:r>
      <w:r w:rsidRPr="004F0EAD">
        <w:rPr>
          <w:rStyle w:val="Emphasis"/>
          <w:rFonts w:asciiTheme="minorHAnsi" w:hAnsiTheme="minorHAnsi" w:cstheme="minorHAnsi"/>
        </w:rPr>
        <w:t>back in the bottle</w:t>
      </w:r>
      <w:r w:rsidRPr="004F0EAD">
        <w:rPr>
          <w:rStyle w:val="StyleUnderline"/>
          <w:rFonts w:asciiTheme="minorHAnsi" w:hAnsiTheme="minorHAnsi" w:cstheme="minorHAnsi"/>
        </w:rPr>
        <w:t xml:space="preserve"> and now </w:t>
      </w:r>
      <w:r w:rsidRPr="004F0EAD">
        <w:rPr>
          <w:rStyle w:val="Emphasis"/>
          <w:rFonts w:asciiTheme="minorHAnsi" w:hAnsiTheme="minorHAnsi" w:cstheme="minorHAnsi"/>
        </w:rPr>
        <w:t>push</w:t>
      </w:r>
      <w:r w:rsidRPr="004F0EAD">
        <w:rPr>
          <w:rStyle w:val="StyleUnderline"/>
          <w:rFonts w:asciiTheme="minorHAnsi" w:hAnsiTheme="minorHAnsi" w:cstheme="minorHAnsi"/>
        </w:rPr>
        <w:t xml:space="preserve"> China from the great power ranks via neo-primacy.</w:t>
      </w:r>
    </w:p>
    <w:p w14:paraId="0AEC4479"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States generally </w:t>
      </w:r>
      <w:r w:rsidRPr="004F0EAD">
        <w:rPr>
          <w:rStyle w:val="Emphasis"/>
          <w:rFonts w:asciiTheme="minorHAnsi" w:hAnsiTheme="minorHAnsi" w:cstheme="minorHAnsi"/>
        </w:rPr>
        <w:t>balance when confronted with a direct external threat</w:t>
      </w:r>
      <w:r w:rsidRPr="004F0EAD">
        <w:rPr>
          <w:rFonts w:asciiTheme="minorHAnsi" w:hAnsiTheme="minorHAnsi" w:cstheme="minorHAnsi"/>
        </w:rPr>
        <w:t xml:space="preserve">. This tendency is significant in the US-China context because, </w:t>
      </w:r>
      <w:r w:rsidRPr="004F0EAD">
        <w:rPr>
          <w:rStyle w:val="StyleUnderline"/>
          <w:rFonts w:asciiTheme="minorHAnsi" w:hAnsiTheme="minorHAnsi" w:cstheme="minorHAnsi"/>
          <w:highlight w:val="cyan"/>
        </w:rPr>
        <w:t>under</w:t>
      </w:r>
      <w:r w:rsidRPr="004F0EAD">
        <w:rPr>
          <w:rStyle w:val="StyleUnderline"/>
          <w:rFonts w:asciiTheme="minorHAnsi" w:hAnsiTheme="minorHAnsi" w:cstheme="minorHAnsi"/>
        </w:rPr>
        <w:t xml:space="preserve"> neo-</w:t>
      </w:r>
      <w:r w:rsidRPr="004F0EAD">
        <w:rPr>
          <w:rStyle w:val="Emphasis"/>
          <w:rFonts w:asciiTheme="minorHAnsi" w:hAnsiTheme="minorHAnsi" w:cstheme="minorHAnsi"/>
          <w:highlight w:val="cyan"/>
        </w:rPr>
        <w:t>primacy</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the U</w:t>
      </w:r>
      <w:r w:rsidRPr="004F0EAD">
        <w:rPr>
          <w:rFonts w:asciiTheme="minorHAnsi" w:hAnsiTheme="minorHAnsi" w:cstheme="minorHAnsi"/>
        </w:rPr>
        <w:t xml:space="preserve">nited </w:t>
      </w:r>
      <w:r w:rsidRPr="004F0EAD">
        <w:rPr>
          <w:rStyle w:val="StyleUnderline"/>
          <w:rFonts w:asciiTheme="minorHAnsi" w:hAnsiTheme="minorHAnsi" w:cstheme="minorHAnsi"/>
          <w:highlight w:val="cyan"/>
        </w:rPr>
        <w:t>S</w:t>
      </w:r>
      <w:r w:rsidRPr="004F0EAD">
        <w:rPr>
          <w:rFonts w:asciiTheme="minorHAnsi" w:hAnsiTheme="minorHAnsi" w:cstheme="minorHAnsi"/>
        </w:rPr>
        <w:t xml:space="preserve">tates </w:t>
      </w:r>
      <w:r w:rsidRPr="004F0EAD">
        <w:rPr>
          <w:rStyle w:val="StyleUnderline"/>
          <w:rFonts w:asciiTheme="minorHAnsi" w:hAnsiTheme="minorHAnsi" w:cstheme="minorHAnsi"/>
          <w:highlight w:val="cyan"/>
        </w:rPr>
        <w:t>would</w:t>
      </w:r>
      <w:r w:rsidRPr="004F0EAD">
        <w:rPr>
          <w:rStyle w:val="StyleUnderline"/>
          <w:rFonts w:asciiTheme="minorHAnsi" w:hAnsiTheme="minorHAnsi" w:cstheme="minorHAnsi"/>
        </w:rPr>
        <w:t xml:space="preserve"> effectively </w:t>
      </w:r>
      <w:r w:rsidRPr="004F0EAD">
        <w:rPr>
          <w:rStyle w:val="Emphasis"/>
          <w:rFonts w:asciiTheme="minorHAnsi" w:hAnsiTheme="minorHAnsi" w:cstheme="minorHAnsi"/>
          <w:highlight w:val="cyan"/>
        </w:rPr>
        <w:t>declare itself a direct threat to China</w:t>
      </w:r>
      <w:r w:rsidRPr="004F0EAD">
        <w:rPr>
          <w:rStyle w:val="StyleUnderline"/>
          <w:rFonts w:asciiTheme="minorHAnsi" w:hAnsiTheme="minorHAnsi" w:cstheme="minorHAnsi"/>
        </w:rPr>
        <w:t xml:space="preserve"> at a time when US analysts acknowledge China has a growing capacity to oppose American plans and ambitions</w:t>
      </w:r>
      <w:r w:rsidRPr="004F0EAD">
        <w:rPr>
          <w:rFonts w:asciiTheme="minorHAnsi" w:hAnsiTheme="minorHAnsi" w:cstheme="minorHAnsi"/>
        </w:rPr>
        <w:t xml:space="preserve">.53 Though </w:t>
      </w:r>
      <w:r w:rsidRPr="004F0EAD">
        <w:rPr>
          <w:rStyle w:val="StyleUnderline"/>
          <w:rFonts w:asciiTheme="minorHAnsi" w:hAnsiTheme="minorHAnsi" w:cstheme="minorHAnsi"/>
          <w:highlight w:val="cyan"/>
        </w:rPr>
        <w:t>China</w:t>
      </w:r>
      <w:r w:rsidRPr="004F0EAD">
        <w:rPr>
          <w:rFonts w:asciiTheme="minorHAnsi" w:hAnsiTheme="minorHAnsi" w:cstheme="minorHAnsi"/>
        </w:rPr>
        <w:t xml:space="preserve"> is not poised to dominate East Asia, it </w:t>
      </w:r>
      <w:r w:rsidRPr="004F0EAD">
        <w:rPr>
          <w:rStyle w:val="StyleUnderline"/>
          <w:rFonts w:asciiTheme="minorHAnsi" w:hAnsiTheme="minorHAnsi" w:cstheme="minorHAnsi"/>
          <w:highlight w:val="cyan"/>
        </w:rPr>
        <w:t>can</w:t>
      </w:r>
      <w:r w:rsidRPr="004F0EAD">
        <w:rPr>
          <w:rStyle w:val="StyleUnderline"/>
          <w:rFonts w:asciiTheme="minorHAnsi" w:hAnsiTheme="minorHAnsi" w:cstheme="minorHAnsi"/>
        </w:rPr>
        <w:t xml:space="preserve"> thus be expected to </w:t>
      </w:r>
      <w:r w:rsidRPr="004F0EAD">
        <w:rPr>
          <w:rStyle w:val="StyleUnderline"/>
          <w:rFonts w:asciiTheme="minorHAnsi" w:hAnsiTheme="minorHAnsi" w:cstheme="minorHAnsi"/>
          <w:highlight w:val="cyan"/>
        </w:rPr>
        <w:t>devote</w:t>
      </w:r>
      <w:r w:rsidRPr="004F0EAD">
        <w:rPr>
          <w:rStyle w:val="StyleUnderline"/>
          <w:rFonts w:asciiTheme="minorHAnsi" w:hAnsiTheme="minorHAnsi" w:cstheme="minorHAnsi"/>
        </w:rPr>
        <w:t xml:space="preserve"> its </w:t>
      </w:r>
      <w:r w:rsidRPr="004F0EAD">
        <w:rPr>
          <w:rStyle w:val="Emphasis"/>
          <w:rFonts w:asciiTheme="minorHAnsi" w:hAnsiTheme="minorHAnsi" w:cstheme="minorHAnsi"/>
        </w:rPr>
        <w:t xml:space="preserve">own considerable </w:t>
      </w:r>
      <w:r w:rsidRPr="004F0EAD">
        <w:rPr>
          <w:rStyle w:val="Emphasis"/>
          <w:rFonts w:asciiTheme="minorHAnsi" w:hAnsiTheme="minorHAnsi" w:cstheme="minorHAnsi"/>
          <w:highlight w:val="cyan"/>
        </w:rPr>
        <w:t>resources</w:t>
      </w:r>
      <w:r w:rsidRPr="004F0EAD">
        <w:rPr>
          <w:rStyle w:val="StyleUnderline"/>
          <w:rFonts w:asciiTheme="minorHAnsi" w:hAnsiTheme="minorHAnsi" w:cstheme="minorHAnsi"/>
          <w:highlight w:val="cyan"/>
        </w:rPr>
        <w:t xml:space="preserve"> toward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keeping pace</w:t>
      </w:r>
      <w:r w:rsidRPr="004F0EAD">
        <w:rPr>
          <w:rStyle w:val="StyleUnderline"/>
          <w:rFonts w:asciiTheme="minorHAnsi" w:hAnsiTheme="minorHAnsi" w:cstheme="minorHAnsi"/>
        </w:rPr>
        <w:t xml:space="preserve"> with </w:t>
      </w:r>
      <w:r w:rsidRPr="004F0EAD">
        <w:rPr>
          <w:rStyle w:val="Emphasis"/>
          <w:rFonts w:asciiTheme="minorHAnsi" w:hAnsiTheme="minorHAnsi" w:cstheme="minorHAnsi"/>
          <w:highlight w:val="cyan"/>
        </w:rPr>
        <w:t>US efforts to arrest China’s rise</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and/or shift the relative distribution of power in the US favor. </w:t>
      </w:r>
      <w:r w:rsidRPr="004F0EAD">
        <w:rPr>
          <w:rStyle w:val="StyleUnderline"/>
          <w:rFonts w:asciiTheme="minorHAnsi" w:hAnsiTheme="minorHAnsi" w:cstheme="minorHAnsi"/>
          <w:highlight w:val="cyan"/>
        </w:rPr>
        <w:t xml:space="preserve">The odds of </w:t>
      </w:r>
      <w:r w:rsidRPr="004F0EAD">
        <w:rPr>
          <w:rStyle w:val="Emphasis"/>
          <w:rFonts w:asciiTheme="minorHAnsi" w:hAnsiTheme="minorHAnsi" w:cstheme="minorHAnsi"/>
          <w:highlight w:val="cyan"/>
        </w:rPr>
        <w:t>major crises would then increase</w:t>
      </w:r>
      <w:r w:rsidRPr="004F0EAD">
        <w:rPr>
          <w:rStyle w:val="StyleUnderline"/>
          <w:rFonts w:asciiTheme="minorHAnsi" w:hAnsiTheme="minorHAnsi" w:cstheme="minorHAnsi"/>
        </w:rPr>
        <w:t xml:space="preserve"> as Washington and Beijing </w:t>
      </w:r>
      <w:r w:rsidRPr="004F0EAD">
        <w:rPr>
          <w:rStyle w:val="Emphasis"/>
          <w:rFonts w:asciiTheme="minorHAnsi" w:hAnsiTheme="minorHAnsi" w:cstheme="minorHAnsi"/>
        </w:rPr>
        <w:t>maneuver for position</w:t>
      </w:r>
      <w:r w:rsidRPr="004F0EAD">
        <w:rPr>
          <w:rStyle w:val="StyleUnderline"/>
          <w:rFonts w:asciiTheme="minorHAnsi" w:hAnsiTheme="minorHAnsi" w:cstheme="minorHAnsi"/>
        </w:rPr>
        <w:t xml:space="preserve">, in turn </w:t>
      </w:r>
      <w:r w:rsidRPr="004F0EAD">
        <w:rPr>
          <w:rStyle w:val="Emphasis"/>
          <w:rFonts w:asciiTheme="minorHAnsi" w:hAnsiTheme="minorHAnsi" w:cstheme="minorHAnsi"/>
          <w:highlight w:val="cyan"/>
        </w:rPr>
        <w:t>raising the odds of escalatory spirals, miscalc</w:t>
      </w:r>
      <w:r w:rsidRPr="004F0EAD">
        <w:rPr>
          <w:rStyle w:val="Emphasis"/>
          <w:rFonts w:asciiTheme="minorHAnsi" w:hAnsiTheme="minorHAnsi" w:cstheme="minorHAnsi"/>
        </w:rPr>
        <w:t xml:space="preserve">ulation, </w:t>
      </w:r>
      <w:r w:rsidRPr="004F0EAD">
        <w:rPr>
          <w:rStyle w:val="Emphasis"/>
          <w:rFonts w:asciiTheme="minorHAnsi" w:hAnsiTheme="minorHAnsi" w:cstheme="minorHAnsi"/>
          <w:highlight w:val="cyan"/>
        </w:rPr>
        <w:t>and war</w:t>
      </w:r>
      <w:r w:rsidRPr="004F0EAD">
        <w:rPr>
          <w:rFonts w:asciiTheme="minorHAnsi" w:hAnsiTheme="minorHAnsi" w:cstheme="minorHAnsi"/>
        </w:rPr>
        <w:t>.</w:t>
      </w:r>
    </w:p>
    <w:p w14:paraId="250B956C" w14:textId="77777777" w:rsidR="004F0EAD" w:rsidRPr="004F0EAD" w:rsidRDefault="004F0EAD" w:rsidP="004F0EAD">
      <w:pPr>
        <w:rPr>
          <w:rFonts w:asciiTheme="minorHAnsi" w:hAnsiTheme="minorHAnsi" w:cstheme="minorHAnsi"/>
        </w:rPr>
      </w:pPr>
    </w:p>
    <w:p w14:paraId="4870244E" w14:textId="77777777" w:rsidR="004F0EAD" w:rsidRPr="004F0EAD" w:rsidRDefault="004F0EAD" w:rsidP="004F0EAD">
      <w:pPr>
        <w:rPr>
          <w:rFonts w:asciiTheme="minorHAnsi" w:hAnsiTheme="minorHAnsi" w:cstheme="minorHAnsi"/>
        </w:rPr>
      </w:pPr>
    </w:p>
    <w:p w14:paraId="112D9689" w14:textId="77777777" w:rsidR="004F0EAD" w:rsidRPr="004F0EAD" w:rsidRDefault="004F0EAD" w:rsidP="004F0EAD">
      <w:pPr>
        <w:rPr>
          <w:rFonts w:asciiTheme="minorHAnsi" w:hAnsiTheme="minorHAnsi" w:cstheme="minorHAnsi"/>
        </w:rPr>
      </w:pPr>
    </w:p>
    <w:p w14:paraId="1CF4C337" w14:textId="77777777" w:rsidR="004F0EAD" w:rsidRPr="004F0EAD" w:rsidRDefault="004F0EAD" w:rsidP="004F0EAD">
      <w:pPr>
        <w:rPr>
          <w:rFonts w:asciiTheme="minorHAnsi" w:hAnsiTheme="minorHAnsi" w:cstheme="minorHAnsi"/>
        </w:rPr>
      </w:pPr>
    </w:p>
    <w:p w14:paraId="74F1C65B"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54</w:t>
      </w:r>
    </w:p>
    <w:p w14:paraId="7A5385CB"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Trends in </w:t>
      </w:r>
      <w:r w:rsidRPr="004F0EAD">
        <w:rPr>
          <w:rStyle w:val="Emphasis"/>
          <w:rFonts w:asciiTheme="minorHAnsi" w:hAnsiTheme="minorHAnsi" w:cstheme="minorHAnsi"/>
        </w:rPr>
        <w:t>military spending</w:t>
      </w:r>
      <w:r w:rsidRPr="004F0EAD">
        <w:rPr>
          <w:rStyle w:val="StyleUnderline"/>
          <w:rFonts w:asciiTheme="minorHAnsi" w:hAnsiTheme="minorHAnsi" w:cstheme="minorHAnsi"/>
        </w:rPr>
        <w:t xml:space="preserve"> and recent </w:t>
      </w:r>
      <w:r w:rsidRPr="004F0EAD">
        <w:rPr>
          <w:rStyle w:val="Emphasis"/>
          <w:rFonts w:asciiTheme="minorHAnsi" w:hAnsiTheme="minorHAnsi" w:cstheme="minorHAnsi"/>
        </w:rPr>
        <w:t>economic developments</w:t>
      </w:r>
      <w:r w:rsidRPr="004F0EAD">
        <w:rPr>
          <w:rStyle w:val="StyleUnderline"/>
          <w:rFonts w:asciiTheme="minorHAnsi" w:hAnsiTheme="minorHAnsi" w:cstheme="minorHAnsi"/>
        </w:rPr>
        <w:t xml:space="preserve"> suggest China’s capacity to </w:t>
      </w:r>
      <w:r w:rsidRPr="004F0EAD">
        <w:rPr>
          <w:rStyle w:val="Emphasis"/>
          <w:rFonts w:asciiTheme="minorHAnsi" w:hAnsiTheme="minorHAnsi" w:cstheme="minorHAnsi"/>
        </w:rPr>
        <w:t>oppose neo-primacy</w:t>
      </w:r>
      <w:r w:rsidRPr="004F0EAD">
        <w:rPr>
          <w:rStyle w:val="StyleUnderline"/>
          <w:rFonts w:asciiTheme="minorHAnsi" w:hAnsiTheme="minorHAnsi" w:cstheme="minorHAnsi"/>
        </w:rPr>
        <w:t xml:space="preserve"> and a US drive to </w:t>
      </w:r>
      <w:r w:rsidRPr="004F0EAD">
        <w:rPr>
          <w:rStyle w:val="Emphasis"/>
          <w:rFonts w:asciiTheme="minorHAnsi" w:hAnsiTheme="minorHAnsi" w:cstheme="minorHAnsi"/>
        </w:rPr>
        <w:t>reclaim untrammeled preeminence</w:t>
      </w:r>
      <w:r w:rsidRPr="004F0EAD">
        <w:rPr>
          <w:rFonts w:asciiTheme="minorHAnsi" w:hAnsiTheme="minorHAnsi" w:cstheme="minorHAnsi"/>
        </w:rPr>
        <w:t xml:space="preserve">. On one level, </w:t>
      </w:r>
      <w:r w:rsidRPr="004F0EAD">
        <w:rPr>
          <w:rStyle w:val="StyleUnderline"/>
          <w:rFonts w:asciiTheme="minorHAnsi" w:hAnsiTheme="minorHAnsi" w:cstheme="minorHAnsi"/>
          <w:highlight w:val="cyan"/>
        </w:rPr>
        <w:t>China</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currently</w:t>
      </w:r>
      <w:r w:rsidRPr="004F0EAD">
        <w:rPr>
          <w:rStyle w:val="StyleUnderline"/>
          <w:rFonts w:asciiTheme="minorHAnsi" w:hAnsiTheme="minorHAnsi" w:cstheme="minorHAnsi"/>
          <w:highlight w:val="cyan"/>
        </w:rPr>
        <w:t xml:space="preserve"> devotes a </w:t>
      </w:r>
      <w:r w:rsidRPr="004F0EAD">
        <w:rPr>
          <w:rStyle w:val="Emphasis"/>
          <w:rFonts w:asciiTheme="minorHAnsi" w:hAnsiTheme="minorHAnsi" w:cstheme="minorHAnsi"/>
          <w:highlight w:val="cyan"/>
        </w:rPr>
        <w:t>small</w:t>
      </w:r>
      <w:r w:rsidRPr="004F0EAD">
        <w:rPr>
          <w:rStyle w:val="Emphasis"/>
          <w:rFonts w:asciiTheme="minorHAnsi" w:hAnsiTheme="minorHAnsi" w:cstheme="minorHAnsi"/>
        </w:rPr>
        <w:t xml:space="preserve">er </w:t>
      </w:r>
      <w:r w:rsidRPr="004F0EAD">
        <w:rPr>
          <w:rStyle w:val="Emphasis"/>
          <w:rFonts w:asciiTheme="minorHAnsi" w:hAnsiTheme="minorHAnsi" w:cstheme="minorHAnsi"/>
          <w:highlight w:val="cyan"/>
        </w:rPr>
        <w:t>share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of</w:t>
      </w:r>
      <w:r w:rsidRPr="004F0EAD">
        <w:rPr>
          <w:rStyle w:val="StyleUnderline"/>
          <w:rFonts w:asciiTheme="minorHAnsi" w:hAnsiTheme="minorHAnsi" w:cstheme="minorHAnsi"/>
        </w:rPr>
        <w:t xml:space="preserve"> its economic </w:t>
      </w:r>
      <w:r w:rsidRPr="004F0EAD">
        <w:rPr>
          <w:rStyle w:val="StyleUnderline"/>
          <w:rFonts w:asciiTheme="minorHAnsi" w:hAnsiTheme="minorHAnsi" w:cstheme="minorHAnsi"/>
          <w:highlight w:val="cyan"/>
        </w:rPr>
        <w:t xml:space="preserve">wealth to </w:t>
      </w:r>
      <w:r w:rsidRPr="004F0EAD">
        <w:rPr>
          <w:rStyle w:val="Emphasis"/>
          <w:rFonts w:asciiTheme="minorHAnsi" w:hAnsiTheme="minorHAnsi" w:cstheme="minorHAnsi"/>
          <w:highlight w:val="cyan"/>
        </w:rPr>
        <w:t>military purposes</w:t>
      </w:r>
      <w:r w:rsidRPr="004F0EAD">
        <w:rPr>
          <w:rStyle w:val="StyleUnderline"/>
          <w:rFonts w:asciiTheme="minorHAnsi" w:hAnsiTheme="minorHAnsi" w:cstheme="minorHAnsi"/>
        </w:rPr>
        <w:t xml:space="preserve"> than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yet it has </w:t>
      </w:r>
      <w:r w:rsidRPr="004F0EAD">
        <w:rPr>
          <w:rStyle w:val="Emphasis"/>
          <w:rFonts w:asciiTheme="minorHAnsi" w:hAnsiTheme="minorHAnsi" w:cstheme="minorHAnsi"/>
        </w:rPr>
        <w:t>still managed to reduce American military advantages</w:t>
      </w:r>
      <w:r w:rsidRPr="004F0EAD">
        <w:rPr>
          <w:rFonts w:asciiTheme="minorHAnsi" w:hAnsiTheme="minorHAnsi" w:cstheme="minorHAnsi"/>
        </w:rPr>
        <w:t xml:space="preserve">. This implies that </w:t>
      </w:r>
      <w:r w:rsidRPr="004F0EAD">
        <w:rPr>
          <w:rStyle w:val="StyleUnderline"/>
          <w:rFonts w:asciiTheme="minorHAnsi" w:hAnsiTheme="minorHAnsi" w:cstheme="minorHAnsi"/>
        </w:rPr>
        <w:t xml:space="preserve">Beijing could do </w:t>
      </w:r>
      <w:r w:rsidRPr="004F0EAD">
        <w:rPr>
          <w:rStyle w:val="Emphasis"/>
          <w:rFonts w:asciiTheme="minorHAnsi" w:hAnsiTheme="minorHAnsi" w:cstheme="minorHAnsi"/>
        </w:rPr>
        <w:t>quite a bit</w:t>
      </w:r>
      <w:r w:rsidRPr="004F0EAD">
        <w:rPr>
          <w:rStyle w:val="StyleUnderline"/>
          <w:rFonts w:asciiTheme="minorHAnsi" w:hAnsiTheme="minorHAnsi" w:cstheme="minorHAnsi"/>
        </w:rPr>
        <w:t xml:space="preserve"> to frustrate American policy simply by </w:t>
      </w:r>
      <w:r w:rsidRPr="004F0EAD">
        <w:rPr>
          <w:rStyle w:val="Emphasis"/>
          <w:rFonts w:asciiTheme="minorHAnsi" w:hAnsiTheme="minorHAnsi" w:cstheme="minorHAnsi"/>
        </w:rPr>
        <w:t>allocating more to international purposes</w:t>
      </w:r>
      <w:r w:rsidRPr="004F0EAD">
        <w:rPr>
          <w:rFonts w:asciiTheme="minorHAnsi" w:hAnsiTheme="minorHAnsi" w:cstheme="minorHAnsi"/>
        </w:rPr>
        <w:t xml:space="preserve">; </w:t>
      </w:r>
      <w:r w:rsidRPr="004F0EAD">
        <w:rPr>
          <w:rStyle w:val="StyleUnderline"/>
          <w:rFonts w:asciiTheme="minorHAnsi" w:hAnsiTheme="minorHAnsi" w:cstheme="minorHAnsi"/>
        </w:rPr>
        <w:t>if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feels pressured by a China that spends </w:t>
      </w:r>
      <w:r w:rsidRPr="004F0EAD">
        <w:rPr>
          <w:rStyle w:val="Emphasis"/>
          <w:rFonts w:asciiTheme="minorHAnsi" w:hAnsiTheme="minorHAnsi" w:cstheme="minorHAnsi"/>
        </w:rPr>
        <w:t>2 percent</w:t>
      </w:r>
      <w:r w:rsidRPr="004F0EAD">
        <w:rPr>
          <w:rStyle w:val="StyleUnderline"/>
          <w:rFonts w:asciiTheme="minorHAnsi" w:hAnsiTheme="minorHAnsi" w:cstheme="minorHAnsi"/>
        </w:rPr>
        <w:t xml:space="preserve"> of its GDP on defense, </w:t>
      </w:r>
      <w:r w:rsidRPr="004F0EAD">
        <w:rPr>
          <w:rStyle w:val="StyleUnderline"/>
          <w:rFonts w:asciiTheme="minorHAnsi" w:hAnsiTheme="minorHAnsi" w:cstheme="minorHAnsi"/>
          <w:highlight w:val="cyan"/>
        </w:rPr>
        <w:t>a China that spends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3</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highlight w:val="cyan"/>
        </w:rPr>
        <w:t>4</w:t>
      </w:r>
      <w:r w:rsidRPr="004F0EAD">
        <w:rPr>
          <w:rStyle w:val="StyleUnderline"/>
          <w:rFonts w:asciiTheme="minorHAnsi" w:hAnsiTheme="minorHAnsi" w:cstheme="minorHAnsi"/>
          <w:highlight w:val="cyan"/>
        </w:rPr>
        <w:t xml:space="preserve"> percent of GDP on defense</w:t>
      </w:r>
      <w:r w:rsidRPr="004F0EAD">
        <w:rPr>
          <w:rFonts w:asciiTheme="minorHAnsi" w:hAnsiTheme="minorHAnsi" w:cstheme="minorHAnsi"/>
        </w:rPr>
        <w:t>—roughly what the United States has spent since the Cold War—</w:t>
      </w:r>
      <w:r w:rsidRPr="004F0EAD">
        <w:rPr>
          <w:rStyle w:val="StyleUnderline"/>
          <w:rFonts w:asciiTheme="minorHAnsi" w:hAnsiTheme="minorHAnsi" w:cstheme="minorHAnsi"/>
          <w:highlight w:val="cyan"/>
        </w:rPr>
        <w:t>would present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still </w:t>
      </w:r>
      <w:r w:rsidRPr="004F0EAD">
        <w:rPr>
          <w:rStyle w:val="Emphasis"/>
          <w:rFonts w:asciiTheme="minorHAnsi" w:hAnsiTheme="minorHAnsi" w:cstheme="minorHAnsi"/>
          <w:highlight w:val="cyan"/>
        </w:rPr>
        <w:t>larger problem</w:t>
      </w:r>
      <w:r w:rsidRPr="004F0EAD">
        <w:rPr>
          <w:rStyle w:val="StyleUnderline"/>
          <w:rFonts w:asciiTheme="minorHAnsi" w:hAnsiTheme="minorHAnsi" w:cstheme="minorHAnsi"/>
        </w:rPr>
        <w:t xml:space="preserve"> and place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in an </w:t>
      </w:r>
      <w:r w:rsidRPr="004F0EAD">
        <w:rPr>
          <w:rStyle w:val="Emphasis"/>
          <w:rFonts w:asciiTheme="minorHAnsi" w:hAnsiTheme="minorHAnsi" w:cstheme="minorHAnsi"/>
        </w:rPr>
        <w:t>even worse position</w:t>
      </w:r>
      <w:r w:rsidRPr="004F0EAD">
        <w:rPr>
          <w:rFonts w:asciiTheme="minorHAnsi" w:hAnsiTheme="minorHAnsi" w:cstheme="minorHAnsi"/>
        </w:rPr>
        <w:t>.55</w:t>
      </w:r>
    </w:p>
    <w:p w14:paraId="7140BCF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Nor is it just military spending that underlines neo-primacy’s limitations. After all, </w:t>
      </w:r>
      <w:r w:rsidRPr="004F0EAD">
        <w:rPr>
          <w:rStyle w:val="StyleUnderline"/>
          <w:rFonts w:asciiTheme="minorHAnsi" w:hAnsiTheme="minorHAnsi" w:cstheme="minorHAnsi"/>
        </w:rPr>
        <w:t xml:space="preserve">ongoing efforts to </w:t>
      </w:r>
      <w:r w:rsidRPr="004F0EAD">
        <w:rPr>
          <w:rStyle w:val="Emphasis"/>
          <w:rFonts w:asciiTheme="minorHAnsi" w:hAnsiTheme="minorHAnsi" w:cstheme="minorHAnsi"/>
        </w:rPr>
        <w:t>decouple</w:t>
      </w:r>
      <w:r w:rsidRPr="004F0EAD">
        <w:rPr>
          <w:rStyle w:val="StyleUnderline"/>
          <w:rFonts w:asciiTheme="minorHAnsi" w:hAnsiTheme="minorHAnsi" w:cstheme="minorHAnsi"/>
        </w:rPr>
        <w:t xml:space="preserve"> the US and Chinese economies</w:t>
      </w:r>
      <w:r w:rsidRPr="004F0EAD">
        <w:rPr>
          <w:rFonts w:asciiTheme="minorHAnsi" w:hAnsiTheme="minorHAnsi" w:cstheme="minorHAnsi"/>
        </w:rPr>
        <w:t>—designed partly to limit Chinese growth—</w:t>
      </w:r>
      <w:r w:rsidRPr="004F0EAD">
        <w:rPr>
          <w:rStyle w:val="StyleUnderline"/>
          <w:rFonts w:asciiTheme="minorHAnsi" w:hAnsiTheme="minorHAnsi" w:cstheme="minorHAnsi"/>
        </w:rPr>
        <w:t xml:space="preserve">has pushed Beijing toward fostering a </w:t>
      </w:r>
      <w:r w:rsidRPr="004F0EAD">
        <w:rPr>
          <w:rStyle w:val="Emphasis"/>
          <w:rFonts w:asciiTheme="minorHAnsi" w:hAnsiTheme="minorHAnsi" w:cstheme="minorHAnsi"/>
        </w:rPr>
        <w:t>self-sustaining</w:t>
      </w:r>
      <w:r w:rsidRPr="004F0EAD">
        <w:rPr>
          <w:rStyle w:val="StyleUnderline"/>
          <w:rFonts w:asciiTheme="minorHAnsi" w:hAnsiTheme="minorHAnsi" w:cstheme="minorHAnsi"/>
        </w:rPr>
        <w:t xml:space="preserve"> domestic economy</w:t>
      </w:r>
      <w:r w:rsidRPr="004F0EAD">
        <w:rPr>
          <w:rFonts w:asciiTheme="minorHAnsi" w:hAnsiTheme="minorHAnsi" w:cstheme="minorHAnsi"/>
        </w:rPr>
        <w:t xml:space="preserve"> able to withstand “sustained acrimony with the United States.” Given this, it is reasonable to infer that </w:t>
      </w:r>
      <w:r w:rsidRPr="004F0EAD">
        <w:rPr>
          <w:rStyle w:val="Emphasis"/>
          <w:rFonts w:asciiTheme="minorHAnsi" w:hAnsiTheme="minorHAnsi" w:cstheme="minorHAnsi"/>
        </w:rPr>
        <w:t xml:space="preserve">additional economic </w:t>
      </w:r>
      <w:r w:rsidRPr="004F0EAD">
        <w:rPr>
          <w:rStyle w:val="Emphasis"/>
          <w:rFonts w:asciiTheme="minorHAnsi" w:hAnsiTheme="minorHAnsi" w:cstheme="minorHAnsi"/>
          <w:highlight w:val="cyan"/>
        </w:rPr>
        <w:t>efforts</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outpace Beijing</w:t>
      </w:r>
      <w:r w:rsidRPr="004F0EAD">
        <w:rPr>
          <w:rStyle w:val="StyleUnderline"/>
          <w:rFonts w:asciiTheme="minorHAnsi" w:hAnsiTheme="minorHAnsi" w:cstheme="minorHAnsi"/>
          <w:highlight w:val="cyan"/>
        </w:rPr>
        <w:t xml:space="preserve"> will </w:t>
      </w:r>
      <w:r w:rsidRPr="004F0EAD">
        <w:rPr>
          <w:rStyle w:val="Emphasis"/>
          <w:rFonts w:asciiTheme="minorHAnsi" w:hAnsiTheme="minorHAnsi" w:cstheme="minorHAnsi"/>
          <w:highlight w:val="cyan"/>
        </w:rPr>
        <w:t>generate countervailing</w:t>
      </w:r>
      <w:r w:rsidRPr="004F0EAD">
        <w:rPr>
          <w:rStyle w:val="Emphasis"/>
          <w:rFonts w:asciiTheme="minorHAnsi" w:hAnsiTheme="minorHAnsi" w:cstheme="minorHAnsi"/>
        </w:rPr>
        <w:t xml:space="preserve"> Chinese </w:t>
      </w:r>
      <w:r w:rsidRPr="004F0EAD">
        <w:rPr>
          <w:rStyle w:val="Emphasis"/>
          <w:rFonts w:asciiTheme="minorHAnsi" w:hAnsiTheme="minorHAnsi" w:cstheme="minorHAnsi"/>
          <w:highlight w:val="cyan"/>
        </w:rPr>
        <w:t>responses</w:t>
      </w:r>
      <w:r w:rsidRPr="004F0EAD">
        <w:rPr>
          <w:rFonts w:asciiTheme="minorHAnsi" w:hAnsiTheme="minorHAnsi" w:cstheme="minorHAnsi"/>
        </w:rPr>
        <w:t xml:space="preserve">.56 Considering, too, that China’s economy has grown at a faster rate than the United States’ (even during COVID-19) and that the country has worked to narrow the </w:t>
      </w:r>
      <w:proofErr w:type="spellStart"/>
      <w:r w:rsidRPr="004F0EAD">
        <w:rPr>
          <w:rFonts w:asciiTheme="minorHAnsi" w:hAnsiTheme="minorHAnsi" w:cstheme="minorHAnsi"/>
        </w:rPr>
        <w:t>USChina</w:t>
      </w:r>
      <w:proofErr w:type="spellEnd"/>
      <w:r w:rsidRPr="004F0EAD">
        <w:rPr>
          <w:rFonts w:asciiTheme="minorHAnsi" w:hAnsiTheme="minorHAnsi" w:cstheme="minorHAnsi"/>
        </w:rPr>
        <w:t xml:space="preserve"> technological gap,57 the PRC’s ability to keep pace with the United States cannot be discounted.58 Shifts in the distribution of power since the Cold War make neo-primacy self-defeating by enabling China to match US efforts while risking US national security along the way. In this sense, </w:t>
      </w:r>
      <w:proofErr w:type="spellStart"/>
      <w:r w:rsidRPr="004F0EAD">
        <w:rPr>
          <w:rFonts w:asciiTheme="minorHAnsi" w:hAnsiTheme="minorHAnsi" w:cstheme="minorHAnsi"/>
        </w:rPr>
        <w:t>neoprimacy</w:t>
      </w:r>
      <w:proofErr w:type="spellEnd"/>
      <w:r w:rsidRPr="004F0EAD">
        <w:rPr>
          <w:rFonts w:asciiTheme="minorHAnsi" w:hAnsiTheme="minorHAnsi" w:cstheme="minorHAnsi"/>
        </w:rPr>
        <w:t xml:space="preserve"> risks exacerbating the very problem it seeks to address.</w:t>
      </w:r>
    </w:p>
    <w:p w14:paraId="5B9D8806"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Courts </w:t>
      </w:r>
      <w:r w:rsidRPr="004F0EAD">
        <w:rPr>
          <w:rFonts w:asciiTheme="minorHAnsi" w:hAnsiTheme="minorHAnsi" w:cstheme="minorHAnsi"/>
          <w:u w:val="single"/>
        </w:rPr>
        <w:t>circumvent</w:t>
      </w:r>
      <w:r w:rsidRPr="004F0EAD">
        <w:rPr>
          <w:rFonts w:asciiTheme="minorHAnsi" w:hAnsiTheme="minorHAnsi" w:cstheme="minorHAnsi"/>
        </w:rPr>
        <w:t xml:space="preserve">. </w:t>
      </w:r>
    </w:p>
    <w:p w14:paraId="45782E9D" w14:textId="77777777" w:rsidR="004F0EAD" w:rsidRPr="004F0EAD" w:rsidRDefault="004F0EAD" w:rsidP="004F0EAD">
      <w:pPr>
        <w:rPr>
          <w:rFonts w:asciiTheme="minorHAnsi" w:hAnsiTheme="minorHAnsi" w:cstheme="minorHAnsi"/>
        </w:rPr>
      </w:pPr>
      <w:r w:rsidRPr="004F0EAD">
        <w:rPr>
          <w:rStyle w:val="Heading4Char"/>
          <w:rFonts w:asciiTheme="minorHAnsi" w:hAnsiTheme="minorHAnsi" w:cstheme="minorHAnsi"/>
        </w:rPr>
        <w:t>Newman 19</w:t>
      </w:r>
      <w:r w:rsidRPr="004F0EAD">
        <w:rPr>
          <w:rFonts w:asciiTheme="minorHAnsi" w:hAnsiTheme="minorHAnsi" w:cstheme="minorHAnsi"/>
        </w:rPr>
        <w:t xml:space="preserve">, University of Miami School of Law professor and a former attorney with the U.S. Department of Justice Antitrust Division. (John, 4-5-2019, "What Democratic Contenders Are Missing in the Race to Revive Antitrust", </w:t>
      </w:r>
      <w:r w:rsidRPr="004F0EAD">
        <w:rPr>
          <w:rFonts w:asciiTheme="minorHAnsi" w:hAnsiTheme="minorHAnsi" w:cstheme="minorHAnsi"/>
          <w:i/>
          <w:iCs/>
        </w:rPr>
        <w:t>Atlantic</w:t>
      </w:r>
      <w:r w:rsidRPr="004F0EAD">
        <w:rPr>
          <w:rFonts w:asciiTheme="minorHAnsi" w:hAnsiTheme="minorHAnsi" w:cstheme="minorHAnsi"/>
        </w:rPr>
        <w:t>, https://www.theatlantic.com/ideas/archive/2019/04/what-2020-democratic-candidates-miss-about-antitrust/586135/)</w:t>
      </w:r>
    </w:p>
    <w:p w14:paraId="2EA10E1C"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But the </w:t>
      </w:r>
      <w:r w:rsidRPr="004F0EAD">
        <w:rPr>
          <w:rStyle w:val="Emphasis"/>
          <w:rFonts w:asciiTheme="minorHAnsi" w:hAnsiTheme="minorHAnsi" w:cstheme="minorHAnsi"/>
        </w:rPr>
        <w:t xml:space="preserve">federal </w:t>
      </w:r>
      <w:r w:rsidRPr="004F0EAD">
        <w:rPr>
          <w:rStyle w:val="Emphasis"/>
          <w:rFonts w:asciiTheme="minorHAnsi" w:hAnsiTheme="minorHAnsi" w:cstheme="minorHAnsi"/>
          <w:highlight w:val="cyan"/>
        </w:rPr>
        <w:t>courts</w:t>
      </w:r>
      <w:r w:rsidRPr="004F0EAD">
        <w:rPr>
          <w:rStyle w:val="StyleUnderline"/>
          <w:rFonts w:asciiTheme="minorHAnsi" w:hAnsiTheme="minorHAnsi" w:cstheme="minorHAnsi"/>
          <w:highlight w:val="cyan"/>
        </w:rPr>
        <w:t xml:space="preserve"> represent a </w:t>
      </w:r>
      <w:r w:rsidRPr="004F0EAD">
        <w:rPr>
          <w:rStyle w:val="Emphasis"/>
          <w:rFonts w:asciiTheme="minorHAnsi" w:hAnsiTheme="minorHAnsi" w:cstheme="minorHAnsi"/>
          <w:highlight w:val="cyan"/>
        </w:rPr>
        <w:t>massive stumbling block</w:t>
      </w:r>
      <w:r w:rsidRPr="004F0EAD">
        <w:rPr>
          <w:rStyle w:val="StyleUnderline"/>
          <w:rFonts w:asciiTheme="minorHAnsi" w:hAnsiTheme="minorHAnsi" w:cstheme="minorHAnsi"/>
          <w:highlight w:val="cyan"/>
        </w:rPr>
        <w:t xml:space="preserve"> for</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any progressive </w:t>
      </w:r>
      <w:r w:rsidRPr="004F0EAD">
        <w:rPr>
          <w:rStyle w:val="Emphasis"/>
          <w:rFonts w:asciiTheme="minorHAnsi" w:hAnsiTheme="minorHAnsi" w:cstheme="minorHAnsi"/>
          <w:highlight w:val="cyan"/>
        </w:rPr>
        <w:t>antitrust</w:t>
      </w:r>
      <w:r w:rsidRPr="004F0EAD">
        <w:rPr>
          <w:rStyle w:val="Emphasis"/>
          <w:rFonts w:asciiTheme="minorHAnsi" w:hAnsiTheme="minorHAnsi" w:cstheme="minorHAnsi"/>
        </w:rPr>
        <w:t xml:space="preserve"> movement</w:t>
      </w:r>
      <w:r w:rsidRPr="004F0EAD">
        <w:rPr>
          <w:rFonts w:asciiTheme="minorHAnsi" w:hAnsiTheme="minorHAnsi" w:cstheme="minorHAnsi"/>
        </w:rPr>
        <w:t xml:space="preserve">. Reformers have identified two paths </w:t>
      </w:r>
      <w:proofErr w:type="gramStart"/>
      <w:r w:rsidRPr="004F0EAD">
        <w:rPr>
          <w:rFonts w:asciiTheme="minorHAnsi" w:hAnsiTheme="minorHAnsi" w:cstheme="minorHAnsi"/>
        </w:rPr>
        <w:t>forward;</w:t>
      </w:r>
      <w:proofErr w:type="gramEnd"/>
      <w:r w:rsidRPr="004F0EAD">
        <w:rPr>
          <w:rFonts w:asciiTheme="minorHAnsi" w:hAnsiTheme="minorHAnsi" w:cstheme="minorHAnsi"/>
        </w:rP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4F0EAD">
        <w:rPr>
          <w:rStyle w:val="StyleUnderline"/>
          <w:rFonts w:asciiTheme="minorHAnsi" w:hAnsiTheme="minorHAnsi" w:cstheme="minorHAnsi"/>
        </w:rPr>
        <w:t xml:space="preserve">no matter its content, </w:t>
      </w:r>
      <w:r w:rsidRPr="004F0EAD">
        <w:rPr>
          <w:rStyle w:val="Emphasis"/>
          <w:rFonts w:asciiTheme="minorHAnsi" w:hAnsiTheme="minorHAnsi" w:cstheme="minorHAnsi"/>
        </w:rPr>
        <w:t>enforcing a law</w:t>
      </w:r>
      <w:r w:rsidRPr="004F0EAD">
        <w:rPr>
          <w:rStyle w:val="StyleUnderline"/>
          <w:rFonts w:asciiTheme="minorHAnsi" w:hAnsiTheme="minorHAnsi" w:cstheme="minorHAnsi"/>
        </w:rPr>
        <w:t xml:space="preserve"> requires </w:t>
      </w:r>
      <w:r w:rsidRPr="004F0EAD">
        <w:rPr>
          <w:rStyle w:val="Emphasis"/>
          <w:rFonts w:asciiTheme="minorHAnsi" w:hAnsiTheme="minorHAnsi" w:cstheme="minorHAnsi"/>
        </w:rPr>
        <w:t>persuading a judge</w:t>
      </w:r>
      <w:r w:rsidRPr="004F0EAD">
        <w:rPr>
          <w:rStyle w:val="StyleUnderline"/>
          <w:rFonts w:asciiTheme="minorHAnsi" w:hAnsiTheme="minorHAnsi" w:cstheme="minorHAnsi"/>
        </w:rPr>
        <w:t>. When it comes to U.S. antitrust laws, federal judges</w:t>
      </w:r>
      <w:r w:rsidRPr="004F0EAD">
        <w:rPr>
          <w:rFonts w:asciiTheme="minorHAnsi" w:hAnsiTheme="minorHAnsi" w:cstheme="minorHAnsi"/>
        </w:rPr>
        <w:t>—</w:t>
      </w:r>
      <w:r w:rsidRPr="004F0EAD">
        <w:rPr>
          <w:rStyle w:val="Emphasis"/>
          <w:rFonts w:asciiTheme="minorHAnsi" w:hAnsiTheme="minorHAnsi" w:cstheme="minorHAnsi"/>
        </w:rPr>
        <w:t>not Congress</w:t>
      </w:r>
      <w:r w:rsidRPr="004F0EAD">
        <w:rPr>
          <w:rFonts w:asciiTheme="minorHAnsi" w:hAnsiTheme="minorHAnsi" w:cstheme="minorHAnsi"/>
        </w:rPr>
        <w:t>, and not regulatory agencies—</w:t>
      </w:r>
      <w:r w:rsidRPr="004F0EAD">
        <w:rPr>
          <w:rStyle w:val="StyleUnderline"/>
          <w:rFonts w:asciiTheme="minorHAnsi" w:hAnsiTheme="minorHAnsi" w:cstheme="minorHAnsi"/>
        </w:rPr>
        <w:t xml:space="preserve">are the </w:t>
      </w:r>
      <w:r w:rsidRPr="004F0EAD">
        <w:rPr>
          <w:rStyle w:val="Emphasis"/>
          <w:rFonts w:asciiTheme="minorHAnsi" w:hAnsiTheme="minorHAnsi" w:cstheme="minorHAnsi"/>
        </w:rPr>
        <w:t>ultimate arbiters</w:t>
      </w:r>
      <w:r w:rsidRPr="004F0EAD">
        <w:rPr>
          <w:rStyle w:val="StyleUnderline"/>
          <w:rFonts w:asciiTheme="minorHAnsi" w:hAnsiTheme="minorHAnsi" w:cstheme="minorHAnsi"/>
        </w:rPr>
        <w:t>. The Department of Justice</w:t>
      </w:r>
      <w:r w:rsidRPr="004F0EAD">
        <w:rPr>
          <w:rFonts w:asciiTheme="minorHAnsi" w:hAnsiTheme="minorHAnsi" w:cstheme="minorHAnsi"/>
        </w:rPr>
        <w:t xml:space="preserve"> Antitrust Division, one of our two public enforcement agencies, </w:t>
      </w:r>
      <w:r w:rsidRPr="004F0EAD">
        <w:rPr>
          <w:rStyle w:val="StyleUnderline"/>
          <w:rFonts w:asciiTheme="minorHAnsi" w:hAnsiTheme="minorHAnsi" w:cstheme="minorHAnsi"/>
        </w:rPr>
        <w:t xml:space="preserve">files </w:t>
      </w:r>
      <w:r w:rsidRPr="004F0EAD">
        <w:rPr>
          <w:rStyle w:val="Emphasis"/>
          <w:rFonts w:asciiTheme="minorHAnsi" w:hAnsiTheme="minorHAnsi" w:cstheme="minorHAnsi"/>
        </w:rPr>
        <w:t>all</w:t>
      </w:r>
      <w:r w:rsidRPr="004F0EAD">
        <w:rPr>
          <w:rStyle w:val="StyleUnderline"/>
          <w:rFonts w:asciiTheme="minorHAnsi" w:hAnsiTheme="minorHAnsi" w:cstheme="minorHAnsi"/>
        </w:rPr>
        <w:t xml:space="preserve"> its cases in </w:t>
      </w:r>
      <w:r w:rsidRPr="004F0EAD">
        <w:rPr>
          <w:rStyle w:val="Emphasis"/>
          <w:rFonts w:asciiTheme="minorHAnsi" w:hAnsiTheme="minorHAnsi" w:cstheme="minorHAnsi"/>
        </w:rPr>
        <w:t>federal courts</w:t>
      </w:r>
      <w:r w:rsidRPr="004F0EAD">
        <w:rPr>
          <w:rFonts w:asciiTheme="minorHAnsi" w:hAnsiTheme="minorHAnsi" w:cstheme="minorHAnsi"/>
        </w:rPr>
        <w:t xml:space="preserve">. And although the Federal Trade Commission (the other) can decide cases internally,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highlight w:val="cyan"/>
        </w:rPr>
        <w:t>inevitable appeals</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eventually end up in court</w:t>
      </w:r>
      <w:r w:rsidRPr="004F0EAD">
        <w:rPr>
          <w:rStyle w:val="Emphasis"/>
          <w:rFonts w:asciiTheme="minorHAnsi" w:hAnsiTheme="minorHAnsi" w:cstheme="minorHAnsi"/>
        </w:rPr>
        <w:t xml:space="preserve"> as well</w:t>
      </w:r>
      <w:r w:rsidRPr="004F0EAD">
        <w:rPr>
          <w:rFonts w:asciiTheme="minorHAnsi" w:hAnsiTheme="minorHAnsi" w:cstheme="minorHAnsi"/>
        </w:rPr>
        <w:t xml:space="preserve">. </w:t>
      </w:r>
      <w:r w:rsidRPr="004F0EAD">
        <w:rPr>
          <w:rStyle w:val="Emphasis"/>
          <w:rFonts w:asciiTheme="minorHAnsi" w:hAnsiTheme="minorHAnsi" w:cstheme="minorHAnsi"/>
          <w:sz w:val="28"/>
          <w:szCs w:val="28"/>
          <w:highlight w:val="cyan"/>
        </w:rPr>
        <w:t>No matter how strongly worded a law</w:t>
      </w:r>
      <w:r w:rsidRPr="004F0EAD">
        <w:rPr>
          <w:rStyle w:val="StyleUnderline"/>
          <w:rFonts w:asciiTheme="minorHAnsi" w:hAnsiTheme="minorHAnsi" w:cstheme="minorHAnsi"/>
        </w:rPr>
        <w:t xml:space="preserve"> may be, </w:t>
      </w:r>
      <w:r w:rsidRPr="004F0EAD">
        <w:rPr>
          <w:rStyle w:val="Emphasis"/>
          <w:rFonts w:asciiTheme="minorHAnsi" w:hAnsiTheme="minorHAnsi" w:cstheme="minorHAnsi"/>
          <w:sz w:val="28"/>
          <w:szCs w:val="28"/>
          <w:highlight w:val="cyan"/>
        </w:rPr>
        <w:t>ideological</w:t>
      </w:r>
      <w:r w:rsidRPr="004F0EAD">
        <w:rPr>
          <w:rFonts w:asciiTheme="minorHAnsi" w:hAnsiTheme="minorHAnsi" w:cstheme="minorHAnsi"/>
        </w:rPr>
        <w:t xml:space="preserve">ly driven </w:t>
      </w:r>
      <w:r w:rsidRPr="004F0EAD">
        <w:rPr>
          <w:rStyle w:val="Emphasis"/>
          <w:rFonts w:asciiTheme="minorHAnsi" w:hAnsiTheme="minorHAnsi" w:cstheme="minorHAnsi"/>
          <w:sz w:val="28"/>
          <w:szCs w:val="28"/>
          <w:highlight w:val="cyan"/>
        </w:rPr>
        <w:t>judges can</w:t>
      </w:r>
      <w:r w:rsidRPr="004F0EAD">
        <w:rPr>
          <w:rStyle w:val="Emphasis"/>
          <w:rFonts w:asciiTheme="minorHAnsi" w:hAnsiTheme="minorHAnsi" w:cstheme="minorHAnsi"/>
          <w:sz w:val="28"/>
          <w:szCs w:val="28"/>
        </w:rPr>
        <w:t xml:space="preserve"> usually </w:t>
      </w:r>
      <w:r w:rsidRPr="004F0EAD">
        <w:rPr>
          <w:rStyle w:val="Emphasis"/>
          <w:rFonts w:asciiTheme="minorHAnsi" w:hAnsiTheme="minorHAnsi" w:cstheme="minorHAnsi"/>
          <w:sz w:val="28"/>
          <w:szCs w:val="28"/>
          <w:highlight w:val="cyan"/>
        </w:rPr>
        <w:t>find a way around enforcing it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 xml:space="preserve">cyclical </w:t>
      </w:r>
      <w:r w:rsidRPr="004F0EAD">
        <w:rPr>
          <w:rStyle w:val="Emphasis"/>
          <w:rFonts w:asciiTheme="minorHAnsi" w:hAnsiTheme="minorHAnsi" w:cstheme="minorHAnsi"/>
          <w:highlight w:val="cyan"/>
        </w:rPr>
        <w:t>history</w:t>
      </w:r>
      <w:r w:rsidRPr="004F0EAD">
        <w:rPr>
          <w:rStyle w:val="StyleUnderline"/>
          <w:rFonts w:asciiTheme="minorHAnsi" w:hAnsiTheme="minorHAnsi" w:cstheme="minorHAnsi"/>
        </w:rPr>
        <w:t xml:space="preserve"> of U.S. antitrust law </w:t>
      </w:r>
      <w:r w:rsidRPr="004F0EAD">
        <w:rPr>
          <w:rStyle w:val="StyleUnderline"/>
          <w:rFonts w:asciiTheme="minorHAnsi" w:hAnsiTheme="minorHAnsi" w:cstheme="minorHAnsi"/>
          <w:highlight w:val="cyan"/>
        </w:rPr>
        <w:t xml:space="preserve">is </w:t>
      </w:r>
      <w:r w:rsidRPr="004F0EAD">
        <w:rPr>
          <w:rStyle w:val="Emphasis"/>
          <w:rFonts w:asciiTheme="minorHAnsi" w:hAnsiTheme="minorHAnsi" w:cstheme="minorHAnsi"/>
          <w:highlight w:val="cyan"/>
        </w:rPr>
        <w:t>proof</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judges wield</w:t>
      </w:r>
      <w:r w:rsidRPr="004F0EAD">
        <w:rPr>
          <w:rStyle w:val="StyleUnderline"/>
          <w:rFonts w:asciiTheme="minorHAnsi" w:hAnsiTheme="minorHAnsi" w:cstheme="minorHAnsi"/>
        </w:rPr>
        <w:t xml:space="preserve"> nearly </w:t>
      </w:r>
      <w:r w:rsidRPr="004F0EAD">
        <w:rPr>
          <w:rStyle w:val="Emphasis"/>
          <w:rFonts w:asciiTheme="minorHAnsi" w:hAnsiTheme="minorHAnsi" w:cstheme="minorHAnsi"/>
          <w:highlight w:val="cyan"/>
        </w:rPr>
        <w:t>limitless</w:t>
      </w:r>
      <w:r w:rsidRPr="004F0EAD">
        <w:rPr>
          <w:rStyle w:val="Emphasis"/>
          <w:rFonts w:asciiTheme="minorHAnsi" w:hAnsiTheme="minorHAnsi" w:cstheme="minorHAnsi"/>
        </w:rPr>
        <w:t xml:space="preserve"> institutional </w:t>
      </w:r>
      <w:r w:rsidRPr="004F0EAD">
        <w:rPr>
          <w:rStyle w:val="Emphasis"/>
          <w:rFonts w:asciiTheme="minorHAnsi" w:hAnsiTheme="minorHAnsi" w:cstheme="minorHAnsi"/>
          <w:highlight w:val="cyan"/>
        </w:rPr>
        <w:t>power</w:t>
      </w:r>
      <w:r w:rsidRPr="004F0EAD">
        <w:rPr>
          <w:rStyle w:val="StyleUnderline"/>
          <w:rFonts w:asciiTheme="minorHAnsi" w:hAnsiTheme="minorHAnsi" w:cstheme="minorHAnsi"/>
        </w:rPr>
        <w:t xml:space="preserve"> in this area. Soon after Congress passed the Sherman Act</w:t>
      </w:r>
      <w:r w:rsidRPr="004F0EAD">
        <w:rPr>
          <w:rFonts w:asciiTheme="minorHAnsi" w:hAnsiTheme="minorHAnsi" w:cstheme="minorHAnsi"/>
        </w:rPr>
        <w:t xml:space="preserve"> in 1890, </w:t>
      </w:r>
      <w:r w:rsidRPr="004F0EAD">
        <w:rPr>
          <w:rStyle w:val="StyleUnderline"/>
          <w:rFonts w:asciiTheme="minorHAnsi" w:hAnsiTheme="minorHAnsi" w:cstheme="minorHAnsi"/>
        </w:rPr>
        <w:t xml:space="preserve">a conservative Supreme Court began to </w:t>
      </w:r>
      <w:r w:rsidRPr="004F0EAD">
        <w:rPr>
          <w:rStyle w:val="Emphasis"/>
          <w:rFonts w:asciiTheme="minorHAnsi" w:hAnsiTheme="minorHAnsi" w:cstheme="minorHAnsi"/>
        </w:rPr>
        <w:t>chip away at its effectiveness</w:t>
      </w:r>
      <w:r w:rsidRPr="004F0EAD">
        <w:rPr>
          <w:rFonts w:asciiTheme="minorHAnsi" w:hAnsiTheme="minorHAnsi" w:cstheme="minorHAnsi"/>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4F0EAD">
        <w:rPr>
          <w:rStyle w:val="StyleUnderline"/>
          <w:rFonts w:asciiTheme="minorHAnsi" w:hAnsiTheme="minorHAnsi" w:cstheme="minorHAnsi"/>
        </w:rPr>
        <w:t xml:space="preserve">conservative judges began to </w:t>
      </w:r>
      <w:r w:rsidRPr="004F0EAD">
        <w:rPr>
          <w:rStyle w:val="Emphasis"/>
          <w:rFonts w:asciiTheme="minorHAnsi" w:hAnsiTheme="minorHAnsi" w:cstheme="minorHAnsi"/>
        </w:rPr>
        <w:t>erode</w:t>
      </w:r>
      <w:r w:rsidRPr="004F0EAD">
        <w:rPr>
          <w:rStyle w:val="StyleUnderline"/>
          <w:rFonts w:asciiTheme="minorHAnsi" w:hAnsiTheme="minorHAnsi" w:cstheme="minorHAnsi"/>
        </w:rPr>
        <w:t xml:space="preserve"> the Clayton Act. Today, </w:t>
      </w:r>
      <w:r w:rsidRPr="004F0EAD">
        <w:rPr>
          <w:rStyle w:val="Emphasis"/>
          <w:rFonts w:asciiTheme="minorHAnsi" w:hAnsiTheme="minorHAnsi" w:cstheme="minorHAnsi"/>
          <w:highlight w:val="cyan"/>
        </w:rPr>
        <w:t>megamergers</w:t>
      </w:r>
      <w:r w:rsidRPr="004F0EAD">
        <w:rPr>
          <w:rStyle w:val="StyleUnderline"/>
          <w:rFonts w:asciiTheme="minorHAnsi" w:hAnsiTheme="minorHAnsi" w:cstheme="minorHAnsi"/>
        </w:rPr>
        <w:t xml:space="preserve"> among competitors</w:t>
      </w:r>
      <w:r w:rsidRPr="004F0EAD">
        <w:rPr>
          <w:rFonts w:asciiTheme="minorHAnsi" w:hAnsiTheme="minorHAnsi" w:cstheme="minorHAnsi"/>
        </w:rPr>
        <w:t xml:space="preserve"> such as Bayer and Monsanto </w:t>
      </w:r>
      <w:r w:rsidRPr="004F0EAD">
        <w:rPr>
          <w:rStyle w:val="Emphasis"/>
          <w:rFonts w:asciiTheme="minorHAnsi" w:hAnsiTheme="minorHAnsi" w:cstheme="minorHAnsi"/>
          <w:highlight w:val="cyan"/>
        </w:rPr>
        <w:t>barely raise eyebrows</w:t>
      </w:r>
      <w:r w:rsidRPr="004F0EAD">
        <w:rPr>
          <w:rFonts w:asciiTheme="minorHAnsi" w:hAnsiTheme="minorHAnsi" w:cstheme="minorHAnsi"/>
        </w:rPr>
        <w:t xml:space="preserve">. So-called </w:t>
      </w:r>
      <w:r w:rsidRPr="004F0EAD">
        <w:rPr>
          <w:rStyle w:val="StyleUnderline"/>
          <w:rFonts w:asciiTheme="minorHAnsi" w:hAnsiTheme="minorHAnsi" w:cstheme="minorHAnsi"/>
        </w:rPr>
        <w:t>vertical mergers</w:t>
      </w:r>
      <w:r w:rsidRPr="004F0EAD">
        <w:rPr>
          <w:rFonts w:asciiTheme="minorHAnsi" w:hAnsiTheme="minorHAnsi" w:cstheme="minorHAnsi"/>
        </w:rPr>
        <w:t xml:space="preserve">, which combine suppliers and their customers, </w:t>
      </w:r>
      <w:r w:rsidRPr="004F0EAD">
        <w:rPr>
          <w:rStyle w:val="StyleUnderline"/>
          <w:rFonts w:asciiTheme="minorHAnsi" w:hAnsiTheme="minorHAnsi" w:cstheme="minorHAnsi"/>
        </w:rPr>
        <w:t xml:space="preserve">are now </w:t>
      </w:r>
      <w:r w:rsidRPr="004F0EAD">
        <w:rPr>
          <w:rStyle w:val="Emphasis"/>
          <w:rFonts w:asciiTheme="minorHAnsi" w:hAnsiTheme="minorHAnsi" w:cstheme="minorHAnsi"/>
        </w:rPr>
        <w:t>all but immune</w:t>
      </w:r>
      <w:r w:rsidRPr="004F0EAD">
        <w:rPr>
          <w:rStyle w:val="StyleUnderline"/>
          <w:rFonts w:asciiTheme="minorHAnsi" w:hAnsiTheme="minorHAnsi" w:cstheme="minorHAnsi"/>
        </w:rPr>
        <w:t xml:space="preserve"> from </w:t>
      </w:r>
      <w:r w:rsidRPr="004F0EAD">
        <w:rPr>
          <w:rStyle w:val="Emphasis"/>
          <w:rFonts w:asciiTheme="minorHAnsi" w:hAnsiTheme="minorHAnsi" w:cstheme="minorHAnsi"/>
        </w:rPr>
        <w:t>antitrust enforcement</w:t>
      </w:r>
      <w:r w:rsidRPr="004F0EAD">
        <w:rPr>
          <w:rFonts w:asciiTheme="minorHAnsi" w:hAnsiTheme="minorHAnsi" w:cstheme="minorHAnsi"/>
        </w:rPr>
        <w:t xml:space="preserve">—see the DOJ’s failed challenge to AT&amp;T and Time Warner’s recent tie-up. Under the business-friendly Roberts Court, </w:t>
      </w:r>
      <w:r w:rsidRPr="004F0EAD">
        <w:rPr>
          <w:rStyle w:val="StyleUnderline"/>
          <w:rFonts w:asciiTheme="minorHAnsi" w:hAnsiTheme="minorHAnsi" w:cstheme="minorHAnsi"/>
        </w:rPr>
        <w:t xml:space="preserve">the Robinson-Patman Act has similarly been </w:t>
      </w:r>
      <w:r w:rsidRPr="004F0EAD">
        <w:rPr>
          <w:rStyle w:val="Emphasis"/>
          <w:rFonts w:asciiTheme="minorHAnsi" w:hAnsiTheme="minorHAnsi" w:cstheme="minorHAnsi"/>
        </w:rPr>
        <w:t>eviscerated</w:t>
      </w:r>
      <w:r w:rsidRPr="004F0EAD">
        <w:rPr>
          <w:rFonts w:asciiTheme="minorHAnsi" w:hAnsiTheme="minorHAnsi" w:cstheme="minorHAnsi"/>
        </w:rPr>
        <w:t xml:space="preserve">. By the 2000s, </w:t>
      </w:r>
      <w:r w:rsidRPr="004F0EAD">
        <w:rPr>
          <w:rStyle w:val="StyleUnderline"/>
          <w:rFonts w:asciiTheme="minorHAnsi" w:hAnsiTheme="minorHAnsi" w:cstheme="minorHAnsi"/>
        </w:rPr>
        <w:t xml:space="preserve">the ideas of the conservative Chicago School had become </w:t>
      </w:r>
      <w:r w:rsidRPr="004F0EAD">
        <w:rPr>
          <w:rStyle w:val="Emphasis"/>
          <w:rFonts w:asciiTheme="minorHAnsi" w:hAnsiTheme="minorHAnsi" w:cstheme="minorHAnsi"/>
        </w:rPr>
        <w:t>mainstream</w:t>
      </w:r>
      <w:r w:rsidRPr="004F0EAD">
        <w:rPr>
          <w:rFonts w:asciiTheme="minorHAnsi" w:hAnsiTheme="minorHAnsi" w:cstheme="minorHAnsi"/>
        </w:rPr>
        <w:t xml:space="preserve"> in antitrust circles. Robinson-Patman, a law intended to protect small businesses, was an easy target for </w:t>
      </w:r>
      <w:r w:rsidRPr="004F0EAD">
        <w:rPr>
          <w:rStyle w:val="StyleUnderline"/>
          <w:rFonts w:asciiTheme="minorHAnsi" w:hAnsiTheme="minorHAnsi" w:cstheme="minorHAnsi"/>
        </w:rPr>
        <w:t>Chicago School critics</w:t>
      </w:r>
      <w:r w:rsidRPr="004F0EAD">
        <w:rPr>
          <w:rFonts w:asciiTheme="minorHAnsi" w:hAnsiTheme="minorHAnsi" w:cstheme="minorHAnsi"/>
        </w:rPr>
        <w:t xml:space="preserve"> narrowly focused on efficiency and low consumer prices. Their attacks </w:t>
      </w:r>
      <w:r w:rsidRPr="004F0EAD">
        <w:rPr>
          <w:rStyle w:val="StyleUnderline"/>
          <w:rFonts w:asciiTheme="minorHAnsi" w:hAnsiTheme="minorHAnsi" w:cstheme="minorHAnsi"/>
        </w:rPr>
        <w:t xml:space="preserve">found a </w:t>
      </w:r>
      <w:r w:rsidRPr="004F0EAD">
        <w:rPr>
          <w:rStyle w:val="Emphasis"/>
          <w:rFonts w:asciiTheme="minorHAnsi" w:hAnsiTheme="minorHAnsi" w:cstheme="minorHAnsi"/>
        </w:rPr>
        <w:t>receptive audience</w:t>
      </w:r>
      <w:r w:rsidRPr="004F0EAD">
        <w:rPr>
          <w:rStyle w:val="StyleUnderline"/>
          <w:rFonts w:asciiTheme="minorHAnsi" w:hAnsiTheme="minorHAnsi" w:cstheme="minorHAnsi"/>
        </w:rPr>
        <w:t xml:space="preserve"> in the federal judiciary</w:t>
      </w:r>
      <w:r w:rsidRPr="004F0EAD">
        <w:rPr>
          <w:rFonts w:asciiTheme="minorHAnsi" w:hAnsiTheme="minorHAnsi" w:cstheme="minorHAnsi"/>
        </w:rPr>
        <w:t xml:space="preserve">. Among insiders, </w:t>
      </w:r>
      <w:r w:rsidRPr="004F0EAD">
        <w:rPr>
          <w:rStyle w:val="Emphasis"/>
          <w:rFonts w:asciiTheme="minorHAnsi" w:hAnsiTheme="minorHAnsi" w:cstheme="minorHAnsi"/>
          <w:highlight w:val="cyan"/>
        </w:rPr>
        <w:t>Robinson-Patman</w:t>
      </w:r>
      <w:r w:rsidRPr="004F0EAD">
        <w:rPr>
          <w:rStyle w:val="StyleUnderline"/>
          <w:rFonts w:asciiTheme="minorHAnsi" w:hAnsiTheme="minorHAnsi" w:cstheme="minorHAnsi"/>
          <w:highlight w:val="cyan"/>
        </w:rPr>
        <w:t xml:space="preserve"> is</w:t>
      </w:r>
      <w:r w:rsidRPr="004F0EAD">
        <w:rPr>
          <w:rStyle w:val="StyleUnderline"/>
          <w:rFonts w:asciiTheme="minorHAnsi" w:hAnsiTheme="minorHAnsi" w:cstheme="minorHAnsi"/>
        </w:rPr>
        <w:t xml:space="preserve"> now known as “</w:t>
      </w:r>
      <w:r w:rsidRPr="004F0EAD">
        <w:rPr>
          <w:rStyle w:val="Emphasis"/>
          <w:rFonts w:asciiTheme="minorHAnsi" w:hAnsiTheme="minorHAnsi" w:cstheme="minorHAnsi"/>
          <w:highlight w:val="cyan"/>
        </w:rPr>
        <w:t>zombie law</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It </w:t>
      </w:r>
      <w:r w:rsidRPr="004F0EAD">
        <w:rPr>
          <w:rStyle w:val="Emphasis"/>
          <w:rFonts w:asciiTheme="minorHAnsi" w:hAnsiTheme="minorHAnsi" w:cstheme="minorHAnsi"/>
        </w:rPr>
        <w:t>remains on the books</w:t>
      </w:r>
      <w:r w:rsidRPr="004F0EAD">
        <w:rPr>
          <w:rStyle w:val="StyleUnderline"/>
          <w:rFonts w:asciiTheme="minorHAnsi" w:hAnsiTheme="minorHAnsi" w:cstheme="minorHAnsi"/>
        </w:rPr>
        <w:t xml:space="preserve">, but </w:t>
      </w:r>
      <w:r w:rsidRPr="004F0EAD">
        <w:rPr>
          <w:rStyle w:val="StyleUnderline"/>
          <w:rFonts w:asciiTheme="minorHAnsi" w:hAnsiTheme="minorHAnsi" w:cstheme="minorHAnsi"/>
          <w:highlight w:val="cyan"/>
        </w:rPr>
        <w:t xml:space="preserve">regulators </w:t>
      </w:r>
      <w:r w:rsidRPr="004F0EAD">
        <w:rPr>
          <w:rStyle w:val="Emphasis"/>
          <w:rFonts w:asciiTheme="minorHAnsi" w:hAnsiTheme="minorHAnsi" w:cstheme="minorHAnsi"/>
          <w:highlight w:val="cyan"/>
        </w:rPr>
        <w:t>no longer bother trying to enforce it</w:t>
      </w:r>
      <w:r w:rsidRPr="004F0EAD">
        <w:rPr>
          <w:rStyle w:val="StyleUnderline"/>
          <w:rFonts w:asciiTheme="minorHAnsi" w:hAnsiTheme="minorHAnsi" w:cstheme="minorHAnsi"/>
          <w:highlight w:val="cyan"/>
        </w:rPr>
        <w:t>. If Dem</w:t>
      </w:r>
      <w:r w:rsidRPr="004F0EAD">
        <w:rPr>
          <w:rStyle w:val="StyleUnderline"/>
          <w:rFonts w:asciiTheme="minorHAnsi" w:hAnsiTheme="minorHAnsi" w:cstheme="minorHAnsi"/>
        </w:rPr>
        <w:t>ocrat</w:t>
      </w:r>
      <w:r w:rsidRPr="004F0EAD">
        <w:rPr>
          <w:rStyle w:val="StyleUnderline"/>
          <w:rFonts w:asciiTheme="minorHAnsi" w:hAnsiTheme="minorHAnsi" w:cstheme="minorHAnsi"/>
          <w:highlight w:val="cyan"/>
        </w:rPr>
        <w:t>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want</w:t>
      </w:r>
      <w:r w:rsidRPr="004F0EAD">
        <w:rPr>
          <w:rStyle w:val="StyleUnderline"/>
          <w:rFonts w:asciiTheme="minorHAnsi" w:hAnsiTheme="minorHAnsi" w:cstheme="minorHAnsi"/>
        </w:rPr>
        <w:t xml:space="preserve"> to change </w:t>
      </w:r>
      <w:r w:rsidRPr="004F0EAD">
        <w:rPr>
          <w:rStyle w:val="StyleUnderline"/>
          <w:rFonts w:asciiTheme="minorHAnsi" w:hAnsiTheme="minorHAnsi" w:cstheme="minorHAnsi"/>
          <w:highlight w:val="cyan"/>
        </w:rPr>
        <w:t>antitrust</w:t>
      </w:r>
      <w:r w:rsidRPr="004F0EAD">
        <w:rPr>
          <w:rStyle w:val="StyleUnderline"/>
          <w:rFonts w:asciiTheme="minorHAnsi" w:hAnsiTheme="minorHAnsi" w:cstheme="minorHAnsi"/>
        </w:rPr>
        <w:t xml:space="preserve"> law, </w:t>
      </w:r>
      <w:r w:rsidRPr="004F0EAD">
        <w:rPr>
          <w:rStyle w:val="StyleUnderline"/>
          <w:rFonts w:asciiTheme="minorHAnsi" w:hAnsiTheme="minorHAnsi" w:cstheme="minorHAnsi"/>
          <w:highlight w:val="cyan"/>
        </w:rPr>
        <w:t xml:space="preserve">they will </w:t>
      </w:r>
      <w:r w:rsidRPr="004F0EAD">
        <w:rPr>
          <w:rStyle w:val="Emphasis"/>
          <w:rFonts w:asciiTheme="minorHAnsi" w:hAnsiTheme="minorHAnsi" w:cstheme="minorHAnsi"/>
          <w:sz w:val="32"/>
          <w:szCs w:val="32"/>
          <w:highlight w:val="cyan"/>
        </w:rPr>
        <w:t>first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and foremost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need to </w:t>
      </w:r>
      <w:r w:rsidRPr="004F0EAD">
        <w:rPr>
          <w:rStyle w:val="Emphasis"/>
          <w:rFonts w:asciiTheme="minorHAnsi" w:hAnsiTheme="minorHAnsi" w:cstheme="minorHAnsi"/>
          <w:highlight w:val="cyan"/>
        </w:rPr>
        <w:t>change the judges who apply it</w:t>
      </w:r>
      <w:r w:rsidRPr="004F0EAD">
        <w:rPr>
          <w:rFonts w:asciiTheme="minorHAnsi" w:hAnsiTheme="minorHAnsi" w:cstheme="minorHAnsi"/>
        </w:rPr>
        <w:t xml:space="preserve">. </w:t>
      </w:r>
      <w:r w:rsidRPr="004F0EAD">
        <w:rPr>
          <w:rStyle w:val="StyleUnderline"/>
          <w:rFonts w:asciiTheme="minorHAnsi" w:hAnsiTheme="minorHAnsi" w:cstheme="minorHAnsi"/>
        </w:rPr>
        <w:t>Yet none of the</w:t>
      </w:r>
      <w:r w:rsidRPr="004F0EAD">
        <w:rPr>
          <w:rFonts w:asciiTheme="minorHAnsi" w:hAnsiTheme="minorHAnsi" w:cstheme="minorHAnsi"/>
        </w:rPr>
        <w:t xml:space="preserve"> 2020 </w:t>
      </w:r>
      <w:r w:rsidRPr="004F0EAD">
        <w:rPr>
          <w:rStyle w:val="StyleUnderline"/>
          <w:rFonts w:asciiTheme="minorHAnsi" w:hAnsiTheme="minorHAnsi" w:cstheme="minorHAnsi"/>
        </w:rPr>
        <w:t xml:space="preserve">contenders championing antitrust reform have even </w:t>
      </w:r>
      <w:r w:rsidRPr="004F0EAD">
        <w:rPr>
          <w:rStyle w:val="Emphasis"/>
          <w:rFonts w:asciiTheme="minorHAnsi" w:hAnsiTheme="minorHAnsi" w:cstheme="minorHAnsi"/>
        </w:rPr>
        <w:t>mentioned</w:t>
      </w:r>
      <w:r w:rsidRPr="004F0EAD">
        <w:rPr>
          <w:rStyle w:val="StyleUnderline"/>
          <w:rFonts w:asciiTheme="minorHAnsi" w:hAnsiTheme="minorHAnsi" w:cstheme="minorHAnsi"/>
        </w:rPr>
        <w:t xml:space="preserve"> the possibility of appointing progressive antitrust thinkers</w:t>
      </w:r>
      <w:r w:rsidRPr="004F0EAD">
        <w:rPr>
          <w:rFonts w:asciiTheme="minorHAnsi" w:hAnsiTheme="minorHAnsi" w:cstheme="minorHAnsi"/>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4F0EAD">
        <w:rPr>
          <w:rStyle w:val="StyleUnderline"/>
          <w:rFonts w:asciiTheme="minorHAnsi" w:hAnsiTheme="minorHAnsi" w:cstheme="minorHAnsi"/>
          <w:highlight w:val="cyan"/>
        </w:rPr>
        <w:t xml:space="preserve">the Republican Party has gone to </w:t>
      </w:r>
      <w:r w:rsidRPr="004F0EAD">
        <w:rPr>
          <w:rStyle w:val="Emphasis"/>
          <w:rFonts w:asciiTheme="minorHAnsi" w:hAnsiTheme="minorHAnsi" w:cstheme="minorHAnsi"/>
          <w:highlight w:val="cyan"/>
        </w:rPr>
        <w:t>great lengths</w:t>
      </w:r>
      <w:r w:rsidRPr="004F0EAD">
        <w:rPr>
          <w:rStyle w:val="StyleUnderline"/>
          <w:rFonts w:asciiTheme="minorHAnsi" w:hAnsiTheme="minorHAnsi" w:cstheme="minorHAnsi"/>
          <w:highlight w:val="cyan"/>
        </w:rPr>
        <w:t xml:space="preserve"> to appoint </w:t>
      </w:r>
      <w:r w:rsidRPr="004F0EAD">
        <w:rPr>
          <w:rStyle w:val="Emphasis"/>
          <w:rFonts w:asciiTheme="minorHAnsi" w:hAnsiTheme="minorHAnsi" w:cstheme="minorHAnsi"/>
          <w:highlight w:val="cyan"/>
        </w:rPr>
        <w:t>conservative antitrust experts</w:t>
      </w:r>
      <w:r w:rsidRPr="004F0EAD">
        <w:rPr>
          <w:rStyle w:val="StyleUnderline"/>
          <w:rFonts w:asciiTheme="minorHAnsi" w:hAnsiTheme="minorHAnsi" w:cstheme="minorHAnsi"/>
        </w:rPr>
        <w:t xml:space="preserve"> to the federal judiciary</w:t>
      </w:r>
      <w:r w:rsidRPr="004F0EAD">
        <w:rPr>
          <w:rFonts w:asciiTheme="minorHAnsi" w:hAnsiTheme="minorHAnsi" w:cstheme="minorHAnsi"/>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4F0EAD">
        <w:rPr>
          <w:rFonts w:asciiTheme="minorHAnsi" w:hAnsiTheme="minorHAnsi" w:cstheme="minorHAnsi"/>
        </w:rPr>
        <w:t>withdrew</w:t>
      </w:r>
      <w:proofErr w:type="gramEnd"/>
      <w:r w:rsidRPr="004F0EAD">
        <w:rPr>
          <w:rFonts w:asciiTheme="minorHAnsi" w:hAnsiTheme="minorHAnsi" w:cstheme="minorHAnsi"/>
        </w:rPr>
        <w:t xml:space="preserve"> and Bork was famously rejected after a contentious Senate hearing. And whom did the GOP select as its very first U.S. Supreme Court nominee during the Trump Administration? None other than Neil </w:t>
      </w:r>
      <w:r w:rsidRPr="004F0EAD">
        <w:rPr>
          <w:rStyle w:val="StyleUnderline"/>
          <w:rFonts w:asciiTheme="minorHAnsi" w:hAnsiTheme="minorHAnsi" w:cstheme="minorHAnsi"/>
        </w:rPr>
        <w:t>Gorsuch, who practiced antitrust law for more than a decade before joining the Tenth Circuit</w:t>
      </w:r>
      <w:r w:rsidRPr="004F0EAD">
        <w:rPr>
          <w:rFonts w:asciiTheme="minorHAnsi" w:hAnsiTheme="minorHAnsi" w:cstheme="minorHAnsi"/>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4F0EAD">
        <w:rPr>
          <w:rStyle w:val="StyleUnderline"/>
          <w:rFonts w:asciiTheme="minorHAnsi" w:hAnsiTheme="minorHAnsi" w:cstheme="minorHAnsi"/>
        </w:rPr>
        <w:t>antitrust proposals</w:t>
      </w:r>
      <w:r w:rsidRPr="004F0EAD">
        <w:rPr>
          <w:rFonts w:asciiTheme="minorHAnsi" w:hAnsiTheme="minorHAnsi" w:cstheme="minorHAnsi"/>
        </w:rPr>
        <w:t xml:space="preserve"> focus exclusively on appointing the right regulators and amending our current statutes. These are right-minded ideas, but they </w:t>
      </w:r>
      <w:r w:rsidRPr="004F0EAD">
        <w:rPr>
          <w:rStyle w:val="StyleUnderline"/>
          <w:rFonts w:asciiTheme="minorHAnsi" w:hAnsiTheme="minorHAnsi" w:cstheme="minorHAnsi"/>
        </w:rPr>
        <w:t xml:space="preserve">overlook the </w:t>
      </w:r>
      <w:r w:rsidRPr="004F0EAD">
        <w:rPr>
          <w:rStyle w:val="Emphasis"/>
          <w:rFonts w:asciiTheme="minorHAnsi" w:hAnsiTheme="minorHAnsi" w:cstheme="minorHAnsi"/>
        </w:rPr>
        <w:t>central role</w:t>
      </w:r>
      <w:r w:rsidRPr="004F0EAD">
        <w:rPr>
          <w:rStyle w:val="StyleUnderline"/>
          <w:rFonts w:asciiTheme="minorHAnsi" w:hAnsiTheme="minorHAnsi" w:cstheme="minorHAnsi"/>
        </w:rPr>
        <w:t xml:space="preserve"> judges </w:t>
      </w:r>
      <w:r w:rsidRPr="004F0EAD">
        <w:rPr>
          <w:rStyle w:val="Emphasis"/>
          <w:rFonts w:asciiTheme="minorHAnsi" w:hAnsiTheme="minorHAnsi" w:cstheme="minorHAnsi"/>
        </w:rPr>
        <w:t>play in our political system</w:t>
      </w:r>
      <w:r w:rsidRPr="004F0EAD">
        <w:rPr>
          <w:rFonts w:asciiTheme="minorHAnsi" w:hAnsiTheme="minorHAnsi" w:cstheme="minorHAnsi"/>
        </w:rPr>
        <w:t xml:space="preserve">. There is an old saying in the legal community: “Hard cases make bad law.” That may be true, but it is just as often the case that bad judges make bad law. </w:t>
      </w:r>
      <w:r w:rsidRPr="004F0EAD">
        <w:rPr>
          <w:rStyle w:val="Emphasis"/>
          <w:rFonts w:asciiTheme="minorHAnsi" w:hAnsiTheme="minorHAnsi" w:cstheme="minorHAnsi"/>
          <w:highlight w:val="cyan"/>
        </w:rPr>
        <w:t>Real antitrust</w:t>
      </w:r>
      <w:r w:rsidRPr="004F0EAD">
        <w:rPr>
          <w:rStyle w:val="Emphasis"/>
          <w:rFonts w:asciiTheme="minorHAnsi" w:hAnsiTheme="minorHAnsi" w:cstheme="minorHAnsi"/>
        </w:rPr>
        <w:t xml:space="preserve"> reform </w:t>
      </w:r>
      <w:r w:rsidRPr="004F0EAD">
        <w:rPr>
          <w:rStyle w:val="StyleUnderline"/>
          <w:rFonts w:asciiTheme="minorHAnsi" w:hAnsiTheme="minorHAnsi" w:cstheme="minorHAnsi"/>
          <w:highlight w:val="cyan"/>
        </w:rPr>
        <w:t>will require more than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regulatory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highlight w:val="cyan"/>
        </w:rPr>
        <w:t>legislative tweaks</w:t>
      </w:r>
      <w:r w:rsidRPr="004F0EAD">
        <w:rPr>
          <w:rStyle w:val="StyleUnderline"/>
          <w:rFonts w:asciiTheme="minorHAnsi" w:hAnsiTheme="minorHAnsi" w:cstheme="minorHAnsi"/>
        </w:rPr>
        <w:t xml:space="preserve">; it will require the </w:t>
      </w:r>
      <w:r w:rsidRPr="004F0EAD">
        <w:rPr>
          <w:rStyle w:val="Emphasis"/>
          <w:rFonts w:asciiTheme="minorHAnsi" w:hAnsiTheme="minorHAnsi" w:cstheme="minorHAnsi"/>
        </w:rPr>
        <w:t>right judges</w:t>
      </w:r>
      <w:r w:rsidRPr="004F0EAD">
        <w:rPr>
          <w:rStyle w:val="StyleUnderline"/>
          <w:rFonts w:asciiTheme="minorHAnsi" w:hAnsiTheme="minorHAnsi" w:cstheme="minorHAnsi"/>
        </w:rPr>
        <w:t>.</w:t>
      </w:r>
    </w:p>
    <w:p w14:paraId="73A7102D" w14:textId="77777777" w:rsidR="004F0EAD" w:rsidRPr="004F0EAD" w:rsidRDefault="004F0EAD" w:rsidP="004F0EAD">
      <w:pPr>
        <w:pStyle w:val="Heading3"/>
        <w:rPr>
          <w:rFonts w:asciiTheme="minorHAnsi" w:hAnsiTheme="minorHAnsi" w:cstheme="minorHAnsi"/>
        </w:rPr>
      </w:pPr>
      <w:bookmarkStart w:id="4" w:name="_Hlk82424422"/>
      <w:r w:rsidRPr="004F0EAD">
        <w:rPr>
          <w:rFonts w:asciiTheme="minorHAnsi" w:hAnsiTheme="minorHAnsi" w:cstheme="minorHAnsi"/>
        </w:rPr>
        <w:t>1NC---Solvency---Courts</w:t>
      </w:r>
    </w:p>
    <w:p w14:paraId="6B247D8A"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Courts </w:t>
      </w:r>
      <w:r w:rsidRPr="004F0EAD">
        <w:rPr>
          <w:rFonts w:asciiTheme="minorHAnsi" w:hAnsiTheme="minorHAnsi" w:cstheme="minorHAnsi"/>
          <w:u w:val="single"/>
        </w:rPr>
        <w:t>circumvent</w:t>
      </w:r>
      <w:r w:rsidRPr="004F0EAD">
        <w:rPr>
          <w:rFonts w:asciiTheme="minorHAnsi" w:hAnsiTheme="minorHAnsi" w:cstheme="minorHAnsi"/>
        </w:rPr>
        <w:t xml:space="preserve">. </w:t>
      </w:r>
    </w:p>
    <w:p w14:paraId="71F10640" w14:textId="77777777" w:rsidR="004F0EAD" w:rsidRPr="004F0EAD" w:rsidRDefault="004F0EAD" w:rsidP="004F0EAD">
      <w:pPr>
        <w:rPr>
          <w:rFonts w:asciiTheme="minorHAnsi" w:hAnsiTheme="minorHAnsi" w:cstheme="minorHAnsi"/>
        </w:rPr>
      </w:pPr>
      <w:r w:rsidRPr="004F0EAD">
        <w:rPr>
          <w:rStyle w:val="Heading4Char"/>
          <w:rFonts w:asciiTheme="minorHAnsi" w:hAnsiTheme="minorHAnsi" w:cstheme="minorHAnsi"/>
        </w:rPr>
        <w:t>Newman 19</w:t>
      </w:r>
      <w:r w:rsidRPr="004F0EAD">
        <w:rPr>
          <w:rFonts w:asciiTheme="minorHAnsi" w:hAnsiTheme="minorHAnsi" w:cstheme="minorHAnsi"/>
        </w:rPr>
        <w:t xml:space="preserve">, University of Miami School of Law professor and a former attorney with the U.S. Department of Justice Antitrust Division. (John, 4-5-2019, "What Democratic Contenders Are Missing in the Race to Revive Antitrust", </w:t>
      </w:r>
      <w:r w:rsidRPr="004F0EAD">
        <w:rPr>
          <w:rFonts w:asciiTheme="minorHAnsi" w:hAnsiTheme="minorHAnsi" w:cstheme="minorHAnsi"/>
          <w:i/>
          <w:iCs/>
        </w:rPr>
        <w:t>Atlantic</w:t>
      </w:r>
      <w:r w:rsidRPr="004F0EAD">
        <w:rPr>
          <w:rFonts w:asciiTheme="minorHAnsi" w:hAnsiTheme="minorHAnsi" w:cstheme="minorHAnsi"/>
        </w:rPr>
        <w:t>, https://www.theatlantic.com/ideas/archive/2019/04/what-2020-democratic-candidates-miss-about-antitrust/586135/)</w:t>
      </w:r>
    </w:p>
    <w:p w14:paraId="4689AD7A"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But the </w:t>
      </w:r>
      <w:r w:rsidRPr="004F0EAD">
        <w:rPr>
          <w:rStyle w:val="Emphasis"/>
          <w:rFonts w:asciiTheme="minorHAnsi" w:hAnsiTheme="minorHAnsi" w:cstheme="minorHAnsi"/>
        </w:rPr>
        <w:t xml:space="preserve">federal </w:t>
      </w:r>
      <w:r w:rsidRPr="004F0EAD">
        <w:rPr>
          <w:rStyle w:val="Emphasis"/>
          <w:rFonts w:asciiTheme="minorHAnsi" w:hAnsiTheme="minorHAnsi" w:cstheme="minorHAnsi"/>
          <w:highlight w:val="cyan"/>
        </w:rPr>
        <w:t>courts</w:t>
      </w:r>
      <w:r w:rsidRPr="004F0EAD">
        <w:rPr>
          <w:rStyle w:val="StyleUnderline"/>
          <w:rFonts w:asciiTheme="minorHAnsi" w:hAnsiTheme="minorHAnsi" w:cstheme="minorHAnsi"/>
          <w:highlight w:val="cyan"/>
        </w:rPr>
        <w:t xml:space="preserve"> represent a </w:t>
      </w:r>
      <w:r w:rsidRPr="004F0EAD">
        <w:rPr>
          <w:rStyle w:val="Emphasis"/>
          <w:rFonts w:asciiTheme="minorHAnsi" w:hAnsiTheme="minorHAnsi" w:cstheme="minorHAnsi"/>
          <w:highlight w:val="cyan"/>
        </w:rPr>
        <w:t>massive stumbling block</w:t>
      </w:r>
      <w:r w:rsidRPr="004F0EAD">
        <w:rPr>
          <w:rStyle w:val="StyleUnderline"/>
          <w:rFonts w:asciiTheme="minorHAnsi" w:hAnsiTheme="minorHAnsi" w:cstheme="minorHAnsi"/>
          <w:highlight w:val="cyan"/>
        </w:rPr>
        <w:t xml:space="preserve"> for</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any progressive </w:t>
      </w:r>
      <w:r w:rsidRPr="004F0EAD">
        <w:rPr>
          <w:rStyle w:val="Emphasis"/>
          <w:rFonts w:asciiTheme="minorHAnsi" w:hAnsiTheme="minorHAnsi" w:cstheme="minorHAnsi"/>
          <w:highlight w:val="cyan"/>
        </w:rPr>
        <w:t>antitrust</w:t>
      </w:r>
      <w:r w:rsidRPr="004F0EAD">
        <w:rPr>
          <w:rStyle w:val="Emphasis"/>
          <w:rFonts w:asciiTheme="minorHAnsi" w:hAnsiTheme="minorHAnsi" w:cstheme="minorHAnsi"/>
        </w:rPr>
        <w:t xml:space="preserve"> movement</w:t>
      </w:r>
      <w:r w:rsidRPr="004F0EAD">
        <w:rPr>
          <w:rFonts w:asciiTheme="minorHAnsi" w:hAnsiTheme="minorHAnsi" w:cstheme="minorHAnsi"/>
        </w:rPr>
        <w:t xml:space="preserve">. Reformers have identified two paths </w:t>
      </w:r>
      <w:proofErr w:type="gramStart"/>
      <w:r w:rsidRPr="004F0EAD">
        <w:rPr>
          <w:rFonts w:asciiTheme="minorHAnsi" w:hAnsiTheme="minorHAnsi" w:cstheme="minorHAnsi"/>
        </w:rPr>
        <w:t>forward;</w:t>
      </w:r>
      <w:proofErr w:type="gramEnd"/>
      <w:r w:rsidRPr="004F0EAD">
        <w:rPr>
          <w:rFonts w:asciiTheme="minorHAnsi" w:hAnsiTheme="minorHAnsi" w:cstheme="minorHAnsi"/>
        </w:rP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4F0EAD">
        <w:rPr>
          <w:rStyle w:val="StyleUnderline"/>
          <w:rFonts w:asciiTheme="minorHAnsi" w:hAnsiTheme="minorHAnsi" w:cstheme="minorHAnsi"/>
        </w:rPr>
        <w:t xml:space="preserve">no matter its content, </w:t>
      </w:r>
      <w:r w:rsidRPr="004F0EAD">
        <w:rPr>
          <w:rStyle w:val="Emphasis"/>
          <w:rFonts w:asciiTheme="minorHAnsi" w:hAnsiTheme="minorHAnsi" w:cstheme="minorHAnsi"/>
        </w:rPr>
        <w:t>enforcing a law</w:t>
      </w:r>
      <w:r w:rsidRPr="004F0EAD">
        <w:rPr>
          <w:rStyle w:val="StyleUnderline"/>
          <w:rFonts w:asciiTheme="minorHAnsi" w:hAnsiTheme="minorHAnsi" w:cstheme="minorHAnsi"/>
        </w:rPr>
        <w:t xml:space="preserve"> requires </w:t>
      </w:r>
      <w:r w:rsidRPr="004F0EAD">
        <w:rPr>
          <w:rStyle w:val="Emphasis"/>
          <w:rFonts w:asciiTheme="minorHAnsi" w:hAnsiTheme="minorHAnsi" w:cstheme="minorHAnsi"/>
        </w:rPr>
        <w:t>persuading a judge</w:t>
      </w:r>
      <w:r w:rsidRPr="004F0EAD">
        <w:rPr>
          <w:rStyle w:val="StyleUnderline"/>
          <w:rFonts w:asciiTheme="minorHAnsi" w:hAnsiTheme="minorHAnsi" w:cstheme="minorHAnsi"/>
        </w:rPr>
        <w:t>. When it comes to U.S. antitrust laws, federal judges</w:t>
      </w:r>
      <w:r w:rsidRPr="004F0EAD">
        <w:rPr>
          <w:rFonts w:asciiTheme="minorHAnsi" w:hAnsiTheme="minorHAnsi" w:cstheme="minorHAnsi"/>
        </w:rPr>
        <w:t>—</w:t>
      </w:r>
      <w:r w:rsidRPr="004F0EAD">
        <w:rPr>
          <w:rStyle w:val="Emphasis"/>
          <w:rFonts w:asciiTheme="minorHAnsi" w:hAnsiTheme="minorHAnsi" w:cstheme="minorHAnsi"/>
        </w:rPr>
        <w:t>not Congress</w:t>
      </w:r>
      <w:r w:rsidRPr="004F0EAD">
        <w:rPr>
          <w:rFonts w:asciiTheme="minorHAnsi" w:hAnsiTheme="minorHAnsi" w:cstheme="minorHAnsi"/>
        </w:rPr>
        <w:t>, and not regulatory agencies—</w:t>
      </w:r>
      <w:r w:rsidRPr="004F0EAD">
        <w:rPr>
          <w:rStyle w:val="StyleUnderline"/>
          <w:rFonts w:asciiTheme="minorHAnsi" w:hAnsiTheme="minorHAnsi" w:cstheme="minorHAnsi"/>
        </w:rPr>
        <w:t xml:space="preserve">are the </w:t>
      </w:r>
      <w:r w:rsidRPr="004F0EAD">
        <w:rPr>
          <w:rStyle w:val="Emphasis"/>
          <w:rFonts w:asciiTheme="minorHAnsi" w:hAnsiTheme="minorHAnsi" w:cstheme="minorHAnsi"/>
        </w:rPr>
        <w:t>ultimate arbiters</w:t>
      </w:r>
      <w:r w:rsidRPr="004F0EAD">
        <w:rPr>
          <w:rStyle w:val="StyleUnderline"/>
          <w:rFonts w:asciiTheme="minorHAnsi" w:hAnsiTheme="minorHAnsi" w:cstheme="minorHAnsi"/>
        </w:rPr>
        <w:t>. The Department of Justice</w:t>
      </w:r>
      <w:r w:rsidRPr="004F0EAD">
        <w:rPr>
          <w:rFonts w:asciiTheme="minorHAnsi" w:hAnsiTheme="minorHAnsi" w:cstheme="minorHAnsi"/>
        </w:rPr>
        <w:t xml:space="preserve"> Antitrust Division, one of our two public enforcement agencies, </w:t>
      </w:r>
      <w:r w:rsidRPr="004F0EAD">
        <w:rPr>
          <w:rStyle w:val="StyleUnderline"/>
          <w:rFonts w:asciiTheme="minorHAnsi" w:hAnsiTheme="minorHAnsi" w:cstheme="minorHAnsi"/>
        </w:rPr>
        <w:t xml:space="preserve">files </w:t>
      </w:r>
      <w:r w:rsidRPr="004F0EAD">
        <w:rPr>
          <w:rStyle w:val="Emphasis"/>
          <w:rFonts w:asciiTheme="minorHAnsi" w:hAnsiTheme="minorHAnsi" w:cstheme="minorHAnsi"/>
        </w:rPr>
        <w:t>all</w:t>
      </w:r>
      <w:r w:rsidRPr="004F0EAD">
        <w:rPr>
          <w:rStyle w:val="StyleUnderline"/>
          <w:rFonts w:asciiTheme="minorHAnsi" w:hAnsiTheme="minorHAnsi" w:cstheme="minorHAnsi"/>
        </w:rPr>
        <w:t xml:space="preserve"> its cases in </w:t>
      </w:r>
      <w:r w:rsidRPr="004F0EAD">
        <w:rPr>
          <w:rStyle w:val="Emphasis"/>
          <w:rFonts w:asciiTheme="minorHAnsi" w:hAnsiTheme="minorHAnsi" w:cstheme="minorHAnsi"/>
        </w:rPr>
        <w:t>federal courts</w:t>
      </w:r>
      <w:r w:rsidRPr="004F0EAD">
        <w:rPr>
          <w:rFonts w:asciiTheme="minorHAnsi" w:hAnsiTheme="minorHAnsi" w:cstheme="minorHAnsi"/>
        </w:rPr>
        <w:t xml:space="preserve">. And although the Federal Trade Commission (the other) can decide cases internally,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highlight w:val="cyan"/>
        </w:rPr>
        <w:t>inevitable appeals</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eventually end up in court</w:t>
      </w:r>
      <w:r w:rsidRPr="004F0EAD">
        <w:rPr>
          <w:rStyle w:val="Emphasis"/>
          <w:rFonts w:asciiTheme="minorHAnsi" w:hAnsiTheme="minorHAnsi" w:cstheme="minorHAnsi"/>
        </w:rPr>
        <w:t xml:space="preserve"> as well</w:t>
      </w:r>
      <w:r w:rsidRPr="004F0EAD">
        <w:rPr>
          <w:rFonts w:asciiTheme="minorHAnsi" w:hAnsiTheme="minorHAnsi" w:cstheme="minorHAnsi"/>
        </w:rPr>
        <w:t xml:space="preserve">. </w:t>
      </w:r>
      <w:r w:rsidRPr="004F0EAD">
        <w:rPr>
          <w:rStyle w:val="Emphasis"/>
          <w:rFonts w:asciiTheme="minorHAnsi" w:hAnsiTheme="minorHAnsi" w:cstheme="minorHAnsi"/>
          <w:sz w:val="28"/>
          <w:szCs w:val="28"/>
          <w:highlight w:val="cyan"/>
        </w:rPr>
        <w:t>No matter how strongly worded a law</w:t>
      </w:r>
      <w:r w:rsidRPr="004F0EAD">
        <w:rPr>
          <w:rStyle w:val="StyleUnderline"/>
          <w:rFonts w:asciiTheme="minorHAnsi" w:hAnsiTheme="minorHAnsi" w:cstheme="minorHAnsi"/>
        </w:rPr>
        <w:t xml:space="preserve"> may be, </w:t>
      </w:r>
      <w:r w:rsidRPr="004F0EAD">
        <w:rPr>
          <w:rStyle w:val="Emphasis"/>
          <w:rFonts w:asciiTheme="minorHAnsi" w:hAnsiTheme="minorHAnsi" w:cstheme="minorHAnsi"/>
          <w:sz w:val="28"/>
          <w:szCs w:val="28"/>
          <w:highlight w:val="cyan"/>
        </w:rPr>
        <w:t>ideological</w:t>
      </w:r>
      <w:r w:rsidRPr="004F0EAD">
        <w:rPr>
          <w:rFonts w:asciiTheme="minorHAnsi" w:hAnsiTheme="minorHAnsi" w:cstheme="minorHAnsi"/>
        </w:rPr>
        <w:t xml:space="preserve">ly driven </w:t>
      </w:r>
      <w:r w:rsidRPr="004F0EAD">
        <w:rPr>
          <w:rStyle w:val="Emphasis"/>
          <w:rFonts w:asciiTheme="minorHAnsi" w:hAnsiTheme="minorHAnsi" w:cstheme="minorHAnsi"/>
          <w:sz w:val="28"/>
          <w:szCs w:val="28"/>
          <w:highlight w:val="cyan"/>
        </w:rPr>
        <w:t>judges can</w:t>
      </w:r>
      <w:r w:rsidRPr="004F0EAD">
        <w:rPr>
          <w:rStyle w:val="Emphasis"/>
          <w:rFonts w:asciiTheme="minorHAnsi" w:hAnsiTheme="minorHAnsi" w:cstheme="minorHAnsi"/>
          <w:sz w:val="28"/>
          <w:szCs w:val="28"/>
        </w:rPr>
        <w:t xml:space="preserve"> usually </w:t>
      </w:r>
      <w:r w:rsidRPr="004F0EAD">
        <w:rPr>
          <w:rStyle w:val="Emphasis"/>
          <w:rFonts w:asciiTheme="minorHAnsi" w:hAnsiTheme="minorHAnsi" w:cstheme="minorHAnsi"/>
          <w:sz w:val="28"/>
          <w:szCs w:val="28"/>
          <w:highlight w:val="cyan"/>
        </w:rPr>
        <w:t>find a way around enforcing it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 xml:space="preserve">cyclical </w:t>
      </w:r>
      <w:r w:rsidRPr="004F0EAD">
        <w:rPr>
          <w:rStyle w:val="Emphasis"/>
          <w:rFonts w:asciiTheme="minorHAnsi" w:hAnsiTheme="minorHAnsi" w:cstheme="minorHAnsi"/>
          <w:highlight w:val="cyan"/>
        </w:rPr>
        <w:t>history</w:t>
      </w:r>
      <w:r w:rsidRPr="004F0EAD">
        <w:rPr>
          <w:rStyle w:val="StyleUnderline"/>
          <w:rFonts w:asciiTheme="minorHAnsi" w:hAnsiTheme="minorHAnsi" w:cstheme="minorHAnsi"/>
        </w:rPr>
        <w:t xml:space="preserve"> of U.S. antitrust law </w:t>
      </w:r>
      <w:r w:rsidRPr="004F0EAD">
        <w:rPr>
          <w:rStyle w:val="StyleUnderline"/>
          <w:rFonts w:asciiTheme="minorHAnsi" w:hAnsiTheme="minorHAnsi" w:cstheme="minorHAnsi"/>
          <w:highlight w:val="cyan"/>
        </w:rPr>
        <w:t xml:space="preserve">is </w:t>
      </w:r>
      <w:r w:rsidRPr="004F0EAD">
        <w:rPr>
          <w:rStyle w:val="Emphasis"/>
          <w:rFonts w:asciiTheme="minorHAnsi" w:hAnsiTheme="minorHAnsi" w:cstheme="minorHAnsi"/>
          <w:highlight w:val="cyan"/>
        </w:rPr>
        <w:t>proof</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judges wield</w:t>
      </w:r>
      <w:r w:rsidRPr="004F0EAD">
        <w:rPr>
          <w:rStyle w:val="StyleUnderline"/>
          <w:rFonts w:asciiTheme="minorHAnsi" w:hAnsiTheme="minorHAnsi" w:cstheme="minorHAnsi"/>
        </w:rPr>
        <w:t xml:space="preserve"> nearly </w:t>
      </w:r>
      <w:r w:rsidRPr="004F0EAD">
        <w:rPr>
          <w:rStyle w:val="Emphasis"/>
          <w:rFonts w:asciiTheme="minorHAnsi" w:hAnsiTheme="minorHAnsi" w:cstheme="minorHAnsi"/>
          <w:highlight w:val="cyan"/>
        </w:rPr>
        <w:t>limitless</w:t>
      </w:r>
      <w:r w:rsidRPr="004F0EAD">
        <w:rPr>
          <w:rStyle w:val="Emphasis"/>
          <w:rFonts w:asciiTheme="minorHAnsi" w:hAnsiTheme="minorHAnsi" w:cstheme="minorHAnsi"/>
        </w:rPr>
        <w:t xml:space="preserve"> institutional </w:t>
      </w:r>
      <w:r w:rsidRPr="004F0EAD">
        <w:rPr>
          <w:rStyle w:val="Emphasis"/>
          <w:rFonts w:asciiTheme="minorHAnsi" w:hAnsiTheme="minorHAnsi" w:cstheme="minorHAnsi"/>
          <w:highlight w:val="cyan"/>
        </w:rPr>
        <w:t>power</w:t>
      </w:r>
      <w:r w:rsidRPr="004F0EAD">
        <w:rPr>
          <w:rStyle w:val="StyleUnderline"/>
          <w:rFonts w:asciiTheme="minorHAnsi" w:hAnsiTheme="minorHAnsi" w:cstheme="minorHAnsi"/>
        </w:rPr>
        <w:t xml:space="preserve"> in this area. Soon after Congress passed the Sherman Act</w:t>
      </w:r>
      <w:r w:rsidRPr="004F0EAD">
        <w:rPr>
          <w:rFonts w:asciiTheme="minorHAnsi" w:hAnsiTheme="minorHAnsi" w:cstheme="minorHAnsi"/>
        </w:rPr>
        <w:t xml:space="preserve"> in 1890, </w:t>
      </w:r>
      <w:r w:rsidRPr="004F0EAD">
        <w:rPr>
          <w:rStyle w:val="StyleUnderline"/>
          <w:rFonts w:asciiTheme="minorHAnsi" w:hAnsiTheme="minorHAnsi" w:cstheme="minorHAnsi"/>
        </w:rPr>
        <w:t xml:space="preserve">a conservative Supreme Court began to </w:t>
      </w:r>
      <w:r w:rsidRPr="004F0EAD">
        <w:rPr>
          <w:rStyle w:val="Emphasis"/>
          <w:rFonts w:asciiTheme="minorHAnsi" w:hAnsiTheme="minorHAnsi" w:cstheme="minorHAnsi"/>
        </w:rPr>
        <w:t>chip away at its effectiveness</w:t>
      </w:r>
      <w:r w:rsidRPr="004F0EAD">
        <w:rPr>
          <w:rFonts w:asciiTheme="minorHAnsi" w:hAnsiTheme="minorHAnsi" w:cstheme="minorHAnsi"/>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4F0EAD">
        <w:rPr>
          <w:rStyle w:val="StyleUnderline"/>
          <w:rFonts w:asciiTheme="minorHAnsi" w:hAnsiTheme="minorHAnsi" w:cstheme="minorHAnsi"/>
        </w:rPr>
        <w:t xml:space="preserve">conservative judges began to </w:t>
      </w:r>
      <w:r w:rsidRPr="004F0EAD">
        <w:rPr>
          <w:rStyle w:val="Emphasis"/>
          <w:rFonts w:asciiTheme="minorHAnsi" w:hAnsiTheme="minorHAnsi" w:cstheme="minorHAnsi"/>
        </w:rPr>
        <w:t>erode</w:t>
      </w:r>
      <w:r w:rsidRPr="004F0EAD">
        <w:rPr>
          <w:rStyle w:val="StyleUnderline"/>
          <w:rFonts w:asciiTheme="minorHAnsi" w:hAnsiTheme="minorHAnsi" w:cstheme="minorHAnsi"/>
        </w:rPr>
        <w:t xml:space="preserve"> the Clayton Act. Today, </w:t>
      </w:r>
      <w:r w:rsidRPr="004F0EAD">
        <w:rPr>
          <w:rStyle w:val="Emphasis"/>
          <w:rFonts w:asciiTheme="minorHAnsi" w:hAnsiTheme="minorHAnsi" w:cstheme="minorHAnsi"/>
          <w:highlight w:val="cyan"/>
        </w:rPr>
        <w:t>megamergers</w:t>
      </w:r>
      <w:r w:rsidRPr="004F0EAD">
        <w:rPr>
          <w:rStyle w:val="StyleUnderline"/>
          <w:rFonts w:asciiTheme="minorHAnsi" w:hAnsiTheme="minorHAnsi" w:cstheme="minorHAnsi"/>
        </w:rPr>
        <w:t xml:space="preserve"> among competitors</w:t>
      </w:r>
      <w:r w:rsidRPr="004F0EAD">
        <w:rPr>
          <w:rFonts w:asciiTheme="minorHAnsi" w:hAnsiTheme="minorHAnsi" w:cstheme="minorHAnsi"/>
        </w:rPr>
        <w:t xml:space="preserve"> such as Bayer and Monsanto </w:t>
      </w:r>
      <w:r w:rsidRPr="004F0EAD">
        <w:rPr>
          <w:rStyle w:val="Emphasis"/>
          <w:rFonts w:asciiTheme="minorHAnsi" w:hAnsiTheme="minorHAnsi" w:cstheme="minorHAnsi"/>
          <w:highlight w:val="cyan"/>
        </w:rPr>
        <w:t>barely raise eyebrows</w:t>
      </w:r>
      <w:r w:rsidRPr="004F0EAD">
        <w:rPr>
          <w:rFonts w:asciiTheme="minorHAnsi" w:hAnsiTheme="minorHAnsi" w:cstheme="minorHAnsi"/>
        </w:rPr>
        <w:t xml:space="preserve">. So-called </w:t>
      </w:r>
      <w:r w:rsidRPr="004F0EAD">
        <w:rPr>
          <w:rStyle w:val="StyleUnderline"/>
          <w:rFonts w:asciiTheme="minorHAnsi" w:hAnsiTheme="minorHAnsi" w:cstheme="minorHAnsi"/>
        </w:rPr>
        <w:t>vertical mergers</w:t>
      </w:r>
      <w:r w:rsidRPr="004F0EAD">
        <w:rPr>
          <w:rFonts w:asciiTheme="minorHAnsi" w:hAnsiTheme="minorHAnsi" w:cstheme="minorHAnsi"/>
        </w:rPr>
        <w:t xml:space="preserve">, which combine suppliers and their customers, </w:t>
      </w:r>
      <w:r w:rsidRPr="004F0EAD">
        <w:rPr>
          <w:rStyle w:val="StyleUnderline"/>
          <w:rFonts w:asciiTheme="minorHAnsi" w:hAnsiTheme="minorHAnsi" w:cstheme="minorHAnsi"/>
        </w:rPr>
        <w:t xml:space="preserve">are now </w:t>
      </w:r>
      <w:r w:rsidRPr="004F0EAD">
        <w:rPr>
          <w:rStyle w:val="Emphasis"/>
          <w:rFonts w:asciiTheme="minorHAnsi" w:hAnsiTheme="minorHAnsi" w:cstheme="minorHAnsi"/>
        </w:rPr>
        <w:t>all but immune</w:t>
      </w:r>
      <w:r w:rsidRPr="004F0EAD">
        <w:rPr>
          <w:rStyle w:val="StyleUnderline"/>
          <w:rFonts w:asciiTheme="minorHAnsi" w:hAnsiTheme="minorHAnsi" w:cstheme="minorHAnsi"/>
        </w:rPr>
        <w:t xml:space="preserve"> from </w:t>
      </w:r>
      <w:r w:rsidRPr="004F0EAD">
        <w:rPr>
          <w:rStyle w:val="Emphasis"/>
          <w:rFonts w:asciiTheme="minorHAnsi" w:hAnsiTheme="minorHAnsi" w:cstheme="minorHAnsi"/>
        </w:rPr>
        <w:t>antitrust enforcement</w:t>
      </w:r>
      <w:r w:rsidRPr="004F0EAD">
        <w:rPr>
          <w:rFonts w:asciiTheme="minorHAnsi" w:hAnsiTheme="minorHAnsi" w:cstheme="minorHAnsi"/>
        </w:rPr>
        <w:t xml:space="preserve">—see the DOJ’s failed challenge to AT&amp;T and Time Warner’s recent tie-up. Under the business-friendly Roberts Court, </w:t>
      </w:r>
      <w:r w:rsidRPr="004F0EAD">
        <w:rPr>
          <w:rStyle w:val="StyleUnderline"/>
          <w:rFonts w:asciiTheme="minorHAnsi" w:hAnsiTheme="minorHAnsi" w:cstheme="minorHAnsi"/>
        </w:rPr>
        <w:t xml:space="preserve">the Robinson-Patman Act has similarly been </w:t>
      </w:r>
      <w:r w:rsidRPr="004F0EAD">
        <w:rPr>
          <w:rStyle w:val="Emphasis"/>
          <w:rFonts w:asciiTheme="minorHAnsi" w:hAnsiTheme="minorHAnsi" w:cstheme="minorHAnsi"/>
        </w:rPr>
        <w:t>eviscerated</w:t>
      </w:r>
      <w:r w:rsidRPr="004F0EAD">
        <w:rPr>
          <w:rFonts w:asciiTheme="minorHAnsi" w:hAnsiTheme="minorHAnsi" w:cstheme="minorHAnsi"/>
        </w:rPr>
        <w:t xml:space="preserve">. By the 2000s, </w:t>
      </w:r>
      <w:r w:rsidRPr="004F0EAD">
        <w:rPr>
          <w:rStyle w:val="StyleUnderline"/>
          <w:rFonts w:asciiTheme="minorHAnsi" w:hAnsiTheme="minorHAnsi" w:cstheme="minorHAnsi"/>
        </w:rPr>
        <w:t xml:space="preserve">the ideas of the conservative Chicago School had become </w:t>
      </w:r>
      <w:r w:rsidRPr="004F0EAD">
        <w:rPr>
          <w:rStyle w:val="Emphasis"/>
          <w:rFonts w:asciiTheme="minorHAnsi" w:hAnsiTheme="minorHAnsi" w:cstheme="minorHAnsi"/>
        </w:rPr>
        <w:t>mainstream</w:t>
      </w:r>
      <w:r w:rsidRPr="004F0EAD">
        <w:rPr>
          <w:rFonts w:asciiTheme="minorHAnsi" w:hAnsiTheme="minorHAnsi" w:cstheme="minorHAnsi"/>
        </w:rPr>
        <w:t xml:space="preserve"> in antitrust circles. Robinson-Patman, a law intended to protect small businesses, was an easy target for </w:t>
      </w:r>
      <w:r w:rsidRPr="004F0EAD">
        <w:rPr>
          <w:rStyle w:val="StyleUnderline"/>
          <w:rFonts w:asciiTheme="minorHAnsi" w:hAnsiTheme="minorHAnsi" w:cstheme="minorHAnsi"/>
        </w:rPr>
        <w:t>Chicago School critics</w:t>
      </w:r>
      <w:r w:rsidRPr="004F0EAD">
        <w:rPr>
          <w:rFonts w:asciiTheme="minorHAnsi" w:hAnsiTheme="minorHAnsi" w:cstheme="minorHAnsi"/>
        </w:rPr>
        <w:t xml:space="preserve"> narrowly focused on efficiency and low consumer prices. Their attacks </w:t>
      </w:r>
      <w:r w:rsidRPr="004F0EAD">
        <w:rPr>
          <w:rStyle w:val="StyleUnderline"/>
          <w:rFonts w:asciiTheme="minorHAnsi" w:hAnsiTheme="minorHAnsi" w:cstheme="minorHAnsi"/>
        </w:rPr>
        <w:t xml:space="preserve">found a </w:t>
      </w:r>
      <w:r w:rsidRPr="004F0EAD">
        <w:rPr>
          <w:rStyle w:val="Emphasis"/>
          <w:rFonts w:asciiTheme="minorHAnsi" w:hAnsiTheme="minorHAnsi" w:cstheme="minorHAnsi"/>
        </w:rPr>
        <w:t>receptive audience</w:t>
      </w:r>
      <w:r w:rsidRPr="004F0EAD">
        <w:rPr>
          <w:rStyle w:val="StyleUnderline"/>
          <w:rFonts w:asciiTheme="minorHAnsi" w:hAnsiTheme="minorHAnsi" w:cstheme="minorHAnsi"/>
        </w:rPr>
        <w:t xml:space="preserve"> in the federal judiciary</w:t>
      </w:r>
      <w:r w:rsidRPr="004F0EAD">
        <w:rPr>
          <w:rFonts w:asciiTheme="minorHAnsi" w:hAnsiTheme="minorHAnsi" w:cstheme="minorHAnsi"/>
        </w:rPr>
        <w:t xml:space="preserve">. Among insiders, </w:t>
      </w:r>
      <w:r w:rsidRPr="004F0EAD">
        <w:rPr>
          <w:rStyle w:val="Emphasis"/>
          <w:rFonts w:asciiTheme="minorHAnsi" w:hAnsiTheme="minorHAnsi" w:cstheme="minorHAnsi"/>
          <w:highlight w:val="cyan"/>
        </w:rPr>
        <w:t>Robinson-Patman</w:t>
      </w:r>
      <w:r w:rsidRPr="004F0EAD">
        <w:rPr>
          <w:rStyle w:val="StyleUnderline"/>
          <w:rFonts w:asciiTheme="minorHAnsi" w:hAnsiTheme="minorHAnsi" w:cstheme="minorHAnsi"/>
          <w:highlight w:val="cyan"/>
        </w:rPr>
        <w:t xml:space="preserve"> is</w:t>
      </w:r>
      <w:r w:rsidRPr="004F0EAD">
        <w:rPr>
          <w:rStyle w:val="StyleUnderline"/>
          <w:rFonts w:asciiTheme="minorHAnsi" w:hAnsiTheme="minorHAnsi" w:cstheme="minorHAnsi"/>
        </w:rPr>
        <w:t xml:space="preserve"> now known as “</w:t>
      </w:r>
      <w:r w:rsidRPr="004F0EAD">
        <w:rPr>
          <w:rStyle w:val="Emphasis"/>
          <w:rFonts w:asciiTheme="minorHAnsi" w:hAnsiTheme="minorHAnsi" w:cstheme="minorHAnsi"/>
          <w:highlight w:val="cyan"/>
        </w:rPr>
        <w:t>zombie law</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It </w:t>
      </w:r>
      <w:r w:rsidRPr="004F0EAD">
        <w:rPr>
          <w:rStyle w:val="Emphasis"/>
          <w:rFonts w:asciiTheme="minorHAnsi" w:hAnsiTheme="minorHAnsi" w:cstheme="minorHAnsi"/>
        </w:rPr>
        <w:t>remains on the books</w:t>
      </w:r>
      <w:r w:rsidRPr="004F0EAD">
        <w:rPr>
          <w:rStyle w:val="StyleUnderline"/>
          <w:rFonts w:asciiTheme="minorHAnsi" w:hAnsiTheme="minorHAnsi" w:cstheme="minorHAnsi"/>
        </w:rPr>
        <w:t xml:space="preserve">, but </w:t>
      </w:r>
      <w:r w:rsidRPr="004F0EAD">
        <w:rPr>
          <w:rStyle w:val="StyleUnderline"/>
          <w:rFonts w:asciiTheme="minorHAnsi" w:hAnsiTheme="minorHAnsi" w:cstheme="minorHAnsi"/>
          <w:highlight w:val="cyan"/>
        </w:rPr>
        <w:t xml:space="preserve">regulators </w:t>
      </w:r>
      <w:r w:rsidRPr="004F0EAD">
        <w:rPr>
          <w:rStyle w:val="Emphasis"/>
          <w:rFonts w:asciiTheme="minorHAnsi" w:hAnsiTheme="minorHAnsi" w:cstheme="minorHAnsi"/>
          <w:highlight w:val="cyan"/>
        </w:rPr>
        <w:t>no longer bother trying to enforce it</w:t>
      </w:r>
      <w:r w:rsidRPr="004F0EAD">
        <w:rPr>
          <w:rStyle w:val="StyleUnderline"/>
          <w:rFonts w:asciiTheme="minorHAnsi" w:hAnsiTheme="minorHAnsi" w:cstheme="minorHAnsi"/>
          <w:highlight w:val="cyan"/>
        </w:rPr>
        <w:t>. If Dem</w:t>
      </w:r>
      <w:r w:rsidRPr="004F0EAD">
        <w:rPr>
          <w:rStyle w:val="StyleUnderline"/>
          <w:rFonts w:asciiTheme="minorHAnsi" w:hAnsiTheme="minorHAnsi" w:cstheme="minorHAnsi"/>
        </w:rPr>
        <w:t>ocrat</w:t>
      </w:r>
      <w:r w:rsidRPr="004F0EAD">
        <w:rPr>
          <w:rStyle w:val="StyleUnderline"/>
          <w:rFonts w:asciiTheme="minorHAnsi" w:hAnsiTheme="minorHAnsi" w:cstheme="minorHAnsi"/>
          <w:highlight w:val="cyan"/>
        </w:rPr>
        <w:t>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want</w:t>
      </w:r>
      <w:r w:rsidRPr="004F0EAD">
        <w:rPr>
          <w:rStyle w:val="StyleUnderline"/>
          <w:rFonts w:asciiTheme="minorHAnsi" w:hAnsiTheme="minorHAnsi" w:cstheme="minorHAnsi"/>
        </w:rPr>
        <w:t xml:space="preserve"> to change </w:t>
      </w:r>
      <w:r w:rsidRPr="004F0EAD">
        <w:rPr>
          <w:rStyle w:val="StyleUnderline"/>
          <w:rFonts w:asciiTheme="minorHAnsi" w:hAnsiTheme="minorHAnsi" w:cstheme="minorHAnsi"/>
          <w:highlight w:val="cyan"/>
        </w:rPr>
        <w:t>antitrust</w:t>
      </w:r>
      <w:r w:rsidRPr="004F0EAD">
        <w:rPr>
          <w:rStyle w:val="StyleUnderline"/>
          <w:rFonts w:asciiTheme="minorHAnsi" w:hAnsiTheme="minorHAnsi" w:cstheme="minorHAnsi"/>
        </w:rPr>
        <w:t xml:space="preserve"> law, </w:t>
      </w:r>
      <w:r w:rsidRPr="004F0EAD">
        <w:rPr>
          <w:rStyle w:val="StyleUnderline"/>
          <w:rFonts w:asciiTheme="minorHAnsi" w:hAnsiTheme="minorHAnsi" w:cstheme="minorHAnsi"/>
          <w:highlight w:val="cyan"/>
        </w:rPr>
        <w:t xml:space="preserve">they will </w:t>
      </w:r>
      <w:r w:rsidRPr="004F0EAD">
        <w:rPr>
          <w:rStyle w:val="Emphasis"/>
          <w:rFonts w:asciiTheme="minorHAnsi" w:hAnsiTheme="minorHAnsi" w:cstheme="minorHAnsi"/>
          <w:sz w:val="32"/>
          <w:szCs w:val="32"/>
          <w:highlight w:val="cyan"/>
        </w:rPr>
        <w:t>first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and foremost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need to </w:t>
      </w:r>
      <w:r w:rsidRPr="004F0EAD">
        <w:rPr>
          <w:rStyle w:val="Emphasis"/>
          <w:rFonts w:asciiTheme="minorHAnsi" w:hAnsiTheme="minorHAnsi" w:cstheme="minorHAnsi"/>
          <w:highlight w:val="cyan"/>
        </w:rPr>
        <w:t>change the judges who apply it</w:t>
      </w:r>
      <w:r w:rsidRPr="004F0EAD">
        <w:rPr>
          <w:rFonts w:asciiTheme="minorHAnsi" w:hAnsiTheme="minorHAnsi" w:cstheme="minorHAnsi"/>
        </w:rPr>
        <w:t xml:space="preserve">. </w:t>
      </w:r>
      <w:r w:rsidRPr="004F0EAD">
        <w:rPr>
          <w:rStyle w:val="StyleUnderline"/>
          <w:rFonts w:asciiTheme="minorHAnsi" w:hAnsiTheme="minorHAnsi" w:cstheme="minorHAnsi"/>
        </w:rPr>
        <w:t>Yet none of the</w:t>
      </w:r>
      <w:r w:rsidRPr="004F0EAD">
        <w:rPr>
          <w:rFonts w:asciiTheme="minorHAnsi" w:hAnsiTheme="minorHAnsi" w:cstheme="minorHAnsi"/>
        </w:rPr>
        <w:t xml:space="preserve"> 2020 </w:t>
      </w:r>
      <w:r w:rsidRPr="004F0EAD">
        <w:rPr>
          <w:rStyle w:val="StyleUnderline"/>
          <w:rFonts w:asciiTheme="minorHAnsi" w:hAnsiTheme="minorHAnsi" w:cstheme="minorHAnsi"/>
        </w:rPr>
        <w:t xml:space="preserve">contenders championing antitrust reform have even </w:t>
      </w:r>
      <w:r w:rsidRPr="004F0EAD">
        <w:rPr>
          <w:rStyle w:val="Emphasis"/>
          <w:rFonts w:asciiTheme="minorHAnsi" w:hAnsiTheme="minorHAnsi" w:cstheme="minorHAnsi"/>
        </w:rPr>
        <w:t>mentioned</w:t>
      </w:r>
      <w:r w:rsidRPr="004F0EAD">
        <w:rPr>
          <w:rStyle w:val="StyleUnderline"/>
          <w:rFonts w:asciiTheme="minorHAnsi" w:hAnsiTheme="minorHAnsi" w:cstheme="minorHAnsi"/>
        </w:rPr>
        <w:t xml:space="preserve"> the possibility of appointing progressive antitrust thinkers</w:t>
      </w:r>
      <w:r w:rsidRPr="004F0EAD">
        <w:rPr>
          <w:rFonts w:asciiTheme="minorHAnsi" w:hAnsiTheme="minorHAnsi" w:cstheme="minorHAnsi"/>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4F0EAD">
        <w:rPr>
          <w:rStyle w:val="StyleUnderline"/>
          <w:rFonts w:asciiTheme="minorHAnsi" w:hAnsiTheme="minorHAnsi" w:cstheme="minorHAnsi"/>
          <w:highlight w:val="cyan"/>
        </w:rPr>
        <w:t xml:space="preserve">the Republican Party has gone to </w:t>
      </w:r>
      <w:r w:rsidRPr="004F0EAD">
        <w:rPr>
          <w:rStyle w:val="Emphasis"/>
          <w:rFonts w:asciiTheme="minorHAnsi" w:hAnsiTheme="minorHAnsi" w:cstheme="minorHAnsi"/>
          <w:highlight w:val="cyan"/>
        </w:rPr>
        <w:t>great lengths</w:t>
      </w:r>
      <w:r w:rsidRPr="004F0EAD">
        <w:rPr>
          <w:rStyle w:val="StyleUnderline"/>
          <w:rFonts w:asciiTheme="minorHAnsi" w:hAnsiTheme="minorHAnsi" w:cstheme="minorHAnsi"/>
          <w:highlight w:val="cyan"/>
        </w:rPr>
        <w:t xml:space="preserve"> to appoint </w:t>
      </w:r>
      <w:r w:rsidRPr="004F0EAD">
        <w:rPr>
          <w:rStyle w:val="Emphasis"/>
          <w:rFonts w:asciiTheme="minorHAnsi" w:hAnsiTheme="minorHAnsi" w:cstheme="minorHAnsi"/>
          <w:highlight w:val="cyan"/>
        </w:rPr>
        <w:t>conservative antitrust experts</w:t>
      </w:r>
      <w:r w:rsidRPr="004F0EAD">
        <w:rPr>
          <w:rStyle w:val="StyleUnderline"/>
          <w:rFonts w:asciiTheme="minorHAnsi" w:hAnsiTheme="minorHAnsi" w:cstheme="minorHAnsi"/>
        </w:rPr>
        <w:t xml:space="preserve"> to the federal judiciary</w:t>
      </w:r>
      <w:r w:rsidRPr="004F0EAD">
        <w:rPr>
          <w:rFonts w:asciiTheme="minorHAnsi" w:hAnsiTheme="minorHAnsi" w:cstheme="minorHAnsi"/>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4F0EAD">
        <w:rPr>
          <w:rFonts w:asciiTheme="minorHAnsi" w:hAnsiTheme="minorHAnsi" w:cstheme="minorHAnsi"/>
        </w:rPr>
        <w:t>withdrew</w:t>
      </w:r>
      <w:proofErr w:type="gramEnd"/>
      <w:r w:rsidRPr="004F0EAD">
        <w:rPr>
          <w:rFonts w:asciiTheme="minorHAnsi" w:hAnsiTheme="minorHAnsi" w:cstheme="minorHAnsi"/>
        </w:rPr>
        <w:t xml:space="preserve"> and Bork was famously rejected after a contentious Senate hearing. And whom did the GOP select as its very first U.S. Supreme Court nominee during the Trump Administration? None other than Neil </w:t>
      </w:r>
      <w:r w:rsidRPr="004F0EAD">
        <w:rPr>
          <w:rStyle w:val="StyleUnderline"/>
          <w:rFonts w:asciiTheme="minorHAnsi" w:hAnsiTheme="minorHAnsi" w:cstheme="minorHAnsi"/>
        </w:rPr>
        <w:t>Gorsuch, who practiced antitrust law for more than a decade before joining the Tenth Circuit</w:t>
      </w:r>
      <w:r w:rsidRPr="004F0EAD">
        <w:rPr>
          <w:rFonts w:asciiTheme="minorHAnsi" w:hAnsiTheme="minorHAnsi" w:cstheme="minorHAnsi"/>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4F0EAD">
        <w:rPr>
          <w:rStyle w:val="StyleUnderline"/>
          <w:rFonts w:asciiTheme="minorHAnsi" w:hAnsiTheme="minorHAnsi" w:cstheme="minorHAnsi"/>
        </w:rPr>
        <w:t>antitrust proposals</w:t>
      </w:r>
      <w:r w:rsidRPr="004F0EAD">
        <w:rPr>
          <w:rFonts w:asciiTheme="minorHAnsi" w:hAnsiTheme="minorHAnsi" w:cstheme="minorHAnsi"/>
        </w:rPr>
        <w:t xml:space="preserve"> focus exclusively on appointing the right regulators and amending our current statutes. These are right-minded ideas, but they </w:t>
      </w:r>
      <w:r w:rsidRPr="004F0EAD">
        <w:rPr>
          <w:rStyle w:val="StyleUnderline"/>
          <w:rFonts w:asciiTheme="minorHAnsi" w:hAnsiTheme="minorHAnsi" w:cstheme="minorHAnsi"/>
        </w:rPr>
        <w:t xml:space="preserve">overlook the </w:t>
      </w:r>
      <w:r w:rsidRPr="004F0EAD">
        <w:rPr>
          <w:rStyle w:val="Emphasis"/>
          <w:rFonts w:asciiTheme="minorHAnsi" w:hAnsiTheme="minorHAnsi" w:cstheme="minorHAnsi"/>
        </w:rPr>
        <w:t>central role</w:t>
      </w:r>
      <w:r w:rsidRPr="004F0EAD">
        <w:rPr>
          <w:rStyle w:val="StyleUnderline"/>
          <w:rFonts w:asciiTheme="minorHAnsi" w:hAnsiTheme="minorHAnsi" w:cstheme="minorHAnsi"/>
        </w:rPr>
        <w:t xml:space="preserve"> judges </w:t>
      </w:r>
      <w:r w:rsidRPr="004F0EAD">
        <w:rPr>
          <w:rStyle w:val="Emphasis"/>
          <w:rFonts w:asciiTheme="minorHAnsi" w:hAnsiTheme="minorHAnsi" w:cstheme="minorHAnsi"/>
        </w:rPr>
        <w:t>play in our political system</w:t>
      </w:r>
      <w:r w:rsidRPr="004F0EAD">
        <w:rPr>
          <w:rFonts w:asciiTheme="minorHAnsi" w:hAnsiTheme="minorHAnsi" w:cstheme="minorHAnsi"/>
        </w:rPr>
        <w:t xml:space="preserve">. There is an old saying in the legal community: “Hard cases make bad law.” That may be true, but it is just as often the case that bad judges make bad law. </w:t>
      </w:r>
      <w:r w:rsidRPr="004F0EAD">
        <w:rPr>
          <w:rStyle w:val="Emphasis"/>
          <w:rFonts w:asciiTheme="minorHAnsi" w:hAnsiTheme="minorHAnsi" w:cstheme="minorHAnsi"/>
          <w:highlight w:val="cyan"/>
        </w:rPr>
        <w:t>Real antitrust</w:t>
      </w:r>
      <w:r w:rsidRPr="004F0EAD">
        <w:rPr>
          <w:rStyle w:val="Emphasis"/>
          <w:rFonts w:asciiTheme="minorHAnsi" w:hAnsiTheme="minorHAnsi" w:cstheme="minorHAnsi"/>
        </w:rPr>
        <w:t xml:space="preserve"> reform </w:t>
      </w:r>
      <w:r w:rsidRPr="004F0EAD">
        <w:rPr>
          <w:rStyle w:val="StyleUnderline"/>
          <w:rFonts w:asciiTheme="minorHAnsi" w:hAnsiTheme="minorHAnsi" w:cstheme="minorHAnsi"/>
          <w:highlight w:val="cyan"/>
        </w:rPr>
        <w:t>will require more than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regulatory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highlight w:val="cyan"/>
        </w:rPr>
        <w:t>legislative tweaks</w:t>
      </w:r>
      <w:r w:rsidRPr="004F0EAD">
        <w:rPr>
          <w:rStyle w:val="StyleUnderline"/>
          <w:rFonts w:asciiTheme="minorHAnsi" w:hAnsiTheme="minorHAnsi" w:cstheme="minorHAnsi"/>
        </w:rPr>
        <w:t xml:space="preserve">; it will require the </w:t>
      </w:r>
      <w:r w:rsidRPr="004F0EAD">
        <w:rPr>
          <w:rStyle w:val="Emphasis"/>
          <w:rFonts w:asciiTheme="minorHAnsi" w:hAnsiTheme="minorHAnsi" w:cstheme="minorHAnsi"/>
        </w:rPr>
        <w:t>right judges</w:t>
      </w:r>
      <w:r w:rsidRPr="004F0EAD">
        <w:rPr>
          <w:rStyle w:val="StyleUnderline"/>
          <w:rFonts w:asciiTheme="minorHAnsi" w:hAnsiTheme="minorHAnsi" w:cstheme="minorHAnsi"/>
        </w:rPr>
        <w:t>.</w:t>
      </w:r>
    </w:p>
    <w:bookmarkEnd w:id="4"/>
    <w:p w14:paraId="2AD0EE46" w14:textId="77777777" w:rsidR="004F0EAD" w:rsidRPr="004F0EAD" w:rsidRDefault="004F0EAD" w:rsidP="004F0EAD">
      <w:pPr>
        <w:rPr>
          <w:rFonts w:asciiTheme="minorHAnsi" w:hAnsiTheme="minorHAnsi" w:cstheme="minorHAnsi"/>
        </w:rPr>
      </w:pPr>
    </w:p>
    <w:p w14:paraId="2C51BBD0" w14:textId="77777777"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ADVANTAGE TWO</w:t>
      </w:r>
    </w:p>
    <w:p w14:paraId="569EDFDF" w14:textId="77777777" w:rsidR="004F0EAD" w:rsidRPr="004F0EAD" w:rsidRDefault="004F0EAD" w:rsidP="004F0EAD">
      <w:pPr>
        <w:pStyle w:val="Heading3"/>
        <w:rPr>
          <w:rFonts w:asciiTheme="minorHAnsi" w:hAnsiTheme="minorHAnsi" w:cstheme="minorHAnsi"/>
        </w:rPr>
      </w:pPr>
      <w:bookmarkStart w:id="5" w:name="_Hlk82934489"/>
      <w:r w:rsidRPr="004F0EAD">
        <w:rPr>
          <w:rFonts w:asciiTheme="minorHAnsi" w:hAnsiTheme="minorHAnsi" w:cstheme="minorHAnsi"/>
        </w:rPr>
        <w:t>1NC---Turn---</w:t>
      </w:r>
      <w:proofErr w:type="spellStart"/>
      <w:r w:rsidRPr="004F0EAD">
        <w:rPr>
          <w:rFonts w:asciiTheme="minorHAnsi" w:hAnsiTheme="minorHAnsi" w:cstheme="minorHAnsi"/>
        </w:rPr>
        <w:t>Horsetrading</w:t>
      </w:r>
      <w:proofErr w:type="spellEnd"/>
    </w:p>
    <w:p w14:paraId="27FF4887"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Plan only passes after it’s </w:t>
      </w:r>
      <w:r w:rsidRPr="004F0EAD">
        <w:rPr>
          <w:rFonts w:asciiTheme="minorHAnsi" w:hAnsiTheme="minorHAnsi" w:cstheme="minorHAnsi"/>
          <w:u w:val="single"/>
        </w:rPr>
        <w:t>horse-traded</w:t>
      </w:r>
      <w:r w:rsidRPr="004F0EAD">
        <w:rPr>
          <w:rFonts w:asciiTheme="minorHAnsi" w:hAnsiTheme="minorHAnsi" w:cstheme="minorHAnsi"/>
        </w:rPr>
        <w:t xml:space="preserve"> with Republicans for censorship prohibitions---</w:t>
      </w:r>
      <w:r w:rsidRPr="004F0EAD">
        <w:rPr>
          <w:rFonts w:asciiTheme="minorHAnsi" w:hAnsiTheme="minorHAnsi" w:cstheme="minorHAnsi"/>
          <w:u w:val="single"/>
        </w:rPr>
        <w:t>turns the case</w:t>
      </w:r>
      <w:r w:rsidRPr="004F0EAD">
        <w:rPr>
          <w:rFonts w:asciiTheme="minorHAnsi" w:hAnsiTheme="minorHAnsi" w:cstheme="minorHAnsi"/>
        </w:rPr>
        <w:t xml:space="preserve">. </w:t>
      </w:r>
    </w:p>
    <w:p w14:paraId="078E26B5"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Perera</w:t>
      </w:r>
      <w:proofErr w:type="spellEnd"/>
      <w:r w:rsidRPr="004F0EAD">
        <w:rPr>
          <w:rStyle w:val="Style13ptBold"/>
          <w:rFonts w:asciiTheme="minorHAnsi" w:hAnsiTheme="minorHAnsi" w:cstheme="minorHAnsi"/>
        </w:rPr>
        <w:t xml:space="preserve"> 21</w:t>
      </w:r>
      <w:r w:rsidRPr="004F0EAD">
        <w:rPr>
          <w:rFonts w:asciiTheme="minorHAnsi" w:hAnsiTheme="minorHAnsi" w:cstheme="minorHAnsi"/>
        </w:rPr>
        <w:t xml:space="preserve">, veteran cybersecurity reporter, Data security &amp; privacy reporter for </w:t>
      </w:r>
      <w:proofErr w:type="spellStart"/>
      <w:r w:rsidRPr="004F0EAD">
        <w:rPr>
          <w:rFonts w:asciiTheme="minorHAnsi" w:hAnsiTheme="minorHAnsi" w:cstheme="minorHAnsi"/>
        </w:rPr>
        <w:t>MLex</w:t>
      </w:r>
      <w:proofErr w:type="spellEnd"/>
      <w:r w:rsidRPr="004F0EAD">
        <w:rPr>
          <w:rFonts w:asciiTheme="minorHAnsi" w:hAnsiTheme="minorHAnsi" w:cstheme="minorHAnsi"/>
        </w:rPr>
        <w:t xml:space="preserve"> (Dave, 3-12-2021, “US antitrust legislation faces uphill battle despite unified Democratic government,” </w:t>
      </w:r>
      <w:hyperlink r:id="rId10" w:history="1">
        <w:r w:rsidRPr="004F0EAD">
          <w:rPr>
            <w:rStyle w:val="Hyperlink"/>
            <w:rFonts w:asciiTheme="minorHAnsi" w:hAnsiTheme="minorHAnsi" w:cstheme="minorHAnsi"/>
          </w:rPr>
          <w:t>https://mlexmarketinsight.com/news-hub/editors-picks/area-of-expertise/antitrust/us-antitrust-legislation-faces-uphill-battle-despite-unified-democratic-government</w:t>
        </w:r>
      </w:hyperlink>
      <w:r w:rsidRPr="004F0EAD">
        <w:rPr>
          <w:rFonts w:asciiTheme="minorHAnsi" w:hAnsiTheme="minorHAnsi" w:cstheme="minorHAnsi"/>
        </w:rPr>
        <w:t>)</w:t>
      </w:r>
    </w:p>
    <w:p w14:paraId="736FA20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Renewed interest among US lawmakers in </w:t>
      </w:r>
      <w:r w:rsidRPr="004F0EAD">
        <w:rPr>
          <w:rStyle w:val="Emphasis"/>
          <w:rFonts w:asciiTheme="minorHAnsi" w:hAnsiTheme="minorHAnsi" w:cstheme="minorHAnsi"/>
          <w:highlight w:val="cyan"/>
        </w:rPr>
        <w:t>antitrust legislation</w:t>
      </w:r>
      <w:r w:rsidRPr="004F0EAD">
        <w:rPr>
          <w:rStyle w:val="StyleUnderline"/>
          <w:rFonts w:asciiTheme="minorHAnsi" w:hAnsiTheme="minorHAnsi" w:cstheme="minorHAnsi"/>
        </w:rPr>
        <w:t xml:space="preserve"> is unlikely</w:t>
      </w:r>
      <w:r w:rsidRPr="004F0EAD">
        <w:rPr>
          <w:rFonts w:asciiTheme="minorHAnsi" w:hAnsiTheme="minorHAnsi" w:cstheme="minorHAnsi"/>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4F0EAD">
        <w:rPr>
          <w:rStyle w:val="StyleUnderline"/>
          <w:rFonts w:asciiTheme="minorHAnsi" w:hAnsiTheme="minorHAnsi" w:cstheme="minorHAnsi"/>
        </w:rPr>
        <w:t xml:space="preserve">the fate of those bills </w:t>
      </w:r>
      <w:r w:rsidRPr="004F0EAD">
        <w:rPr>
          <w:rStyle w:val="StyleUnderline"/>
          <w:rFonts w:asciiTheme="minorHAnsi" w:hAnsiTheme="minorHAnsi" w:cstheme="minorHAnsi"/>
          <w:highlight w:val="cyan"/>
        </w:rPr>
        <w:t xml:space="preserve">is at the </w:t>
      </w:r>
      <w:r w:rsidRPr="004F0EAD">
        <w:rPr>
          <w:rStyle w:val="Emphasis"/>
          <w:rFonts w:asciiTheme="minorHAnsi" w:hAnsiTheme="minorHAnsi" w:cstheme="minorHAnsi"/>
          <w:highlight w:val="cyan"/>
        </w:rPr>
        <w:t>mercy of a political dynamic</w:t>
      </w:r>
      <w:r w:rsidRPr="004F0EAD">
        <w:rPr>
          <w:rStyle w:val="StyleUnderline"/>
          <w:rFonts w:asciiTheme="minorHAnsi" w:hAnsiTheme="minorHAnsi" w:cstheme="minorHAnsi"/>
          <w:highlight w:val="cyan"/>
        </w:rPr>
        <w:t xml:space="preserve"> ensuring that the more liberal the policy prescriptions, the less likely they are to become law</w:t>
      </w:r>
      <w:r w:rsidRPr="004F0EAD">
        <w:rPr>
          <w:rFonts w:asciiTheme="minorHAnsi" w:hAnsiTheme="minorHAnsi" w:cstheme="minorHAnsi"/>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4F0EAD">
        <w:rPr>
          <w:rStyle w:val="StyleUnderline"/>
          <w:rFonts w:asciiTheme="minorHAnsi" w:hAnsiTheme="minorHAnsi" w:cstheme="minorHAnsi"/>
          <w:highlight w:val="cyan"/>
        </w:rPr>
        <w:t>Those expecting</w:t>
      </w:r>
      <w:r w:rsidRPr="004F0EAD">
        <w:rPr>
          <w:rFonts w:asciiTheme="minorHAnsi" w:hAnsiTheme="minorHAnsi" w:cstheme="minorHAnsi"/>
        </w:rPr>
        <w:t xml:space="preserve"> — or fearing — </w:t>
      </w:r>
      <w:r w:rsidRPr="004F0EAD">
        <w:rPr>
          <w:rStyle w:val="StyleUnderline"/>
          <w:rFonts w:asciiTheme="minorHAnsi" w:hAnsiTheme="minorHAnsi" w:cstheme="minorHAnsi"/>
        </w:rPr>
        <w:t xml:space="preserve">more </w:t>
      </w:r>
      <w:r w:rsidRPr="004F0EAD">
        <w:rPr>
          <w:rStyle w:val="StyleUnderline"/>
          <w:rFonts w:asciiTheme="minorHAnsi" w:hAnsiTheme="minorHAnsi" w:cstheme="minorHAnsi"/>
          <w:highlight w:val="cyan"/>
        </w:rPr>
        <w:t>ambitious outcomes</w:t>
      </w:r>
      <w:r w:rsidRPr="004F0EAD">
        <w:rPr>
          <w:rStyle w:val="StyleUnderline"/>
          <w:rFonts w:asciiTheme="minorHAnsi" w:hAnsiTheme="minorHAnsi" w:cstheme="minorHAnsi"/>
        </w:rPr>
        <w:t xml:space="preserve"> likely </w:t>
      </w:r>
      <w:r w:rsidRPr="004F0EAD">
        <w:rPr>
          <w:rStyle w:val="StyleUnderline"/>
          <w:rFonts w:asciiTheme="minorHAnsi" w:hAnsiTheme="minorHAnsi" w:cstheme="minorHAnsi"/>
          <w:highlight w:val="cyan"/>
        </w:rPr>
        <w:t>won’t see them enacted</w:t>
      </w:r>
      <w:r w:rsidRPr="004F0EAD">
        <w:rPr>
          <w:rFonts w:asciiTheme="minorHAnsi" w:hAnsiTheme="minorHAnsi" w:cstheme="minorHAnsi"/>
        </w:rPr>
        <w:t xml:space="preserve">. </w:t>
      </w:r>
      <w:proofErr w:type="gramStart"/>
      <w:r w:rsidRPr="004F0EAD">
        <w:rPr>
          <w:rFonts w:asciiTheme="minorHAnsi" w:hAnsiTheme="minorHAnsi" w:cstheme="minorHAnsi"/>
        </w:rPr>
        <w:t>So</w:t>
      </w:r>
      <w:proofErr w:type="gramEnd"/>
      <w:r w:rsidRPr="004F0EAD">
        <w:rPr>
          <w:rFonts w:asciiTheme="minorHAnsi" w:hAnsiTheme="minorHAnsi" w:cstheme="minorHAnsi"/>
        </w:rPr>
        <w:t xml:space="preserve"> until America’s November 2022 election, scratch from the list of high probabilities reforms such as requiring dominant firms to separate lines of business, or shifting the burden of proof onto an acquiring company. Put another way, </w:t>
      </w:r>
      <w:r w:rsidRPr="004F0EAD">
        <w:rPr>
          <w:rStyle w:val="Emphasis"/>
          <w:rFonts w:asciiTheme="minorHAnsi" w:hAnsiTheme="minorHAnsi" w:cstheme="minorHAnsi"/>
          <w:highlight w:val="cyan"/>
        </w:rPr>
        <w:t>unless a bill can attract significant Republican support</w:t>
      </w:r>
      <w:r w:rsidRPr="004F0EAD">
        <w:rPr>
          <w:rStyle w:val="StyleUnderline"/>
          <w:rFonts w:asciiTheme="minorHAnsi" w:hAnsiTheme="minorHAnsi" w:cstheme="minorHAnsi"/>
        </w:rPr>
        <w:t>, not even two years of unified Democratic government can guarantee reforms</w:t>
      </w:r>
      <w:r w:rsidRPr="004F0EAD">
        <w:rPr>
          <w:rFonts w:asciiTheme="minorHAnsi" w:hAnsiTheme="minorHAnsi" w:cstheme="minorHAnsi"/>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4F0EAD">
        <w:rPr>
          <w:rStyle w:val="StyleUnderline"/>
          <w:rFonts w:asciiTheme="minorHAnsi" w:hAnsiTheme="minorHAnsi" w:cstheme="minorHAnsi"/>
          <w:highlight w:val="cyan"/>
        </w:rPr>
        <w:t>policy legislation needs supermajority</w:t>
      </w:r>
      <w:r w:rsidRPr="004F0EAD">
        <w:rPr>
          <w:rStyle w:val="StyleUnderline"/>
          <w:rFonts w:asciiTheme="minorHAnsi" w:hAnsiTheme="minorHAnsi" w:cstheme="minorHAnsi"/>
        </w:rPr>
        <w:t xml:space="preserve"> support before it can proceed</w:t>
      </w:r>
      <w:r w:rsidRPr="004F0EAD">
        <w:rPr>
          <w:rFonts w:asciiTheme="minorHAnsi" w:hAnsiTheme="minorHAnsi" w:cstheme="minorHAnsi"/>
        </w:rPr>
        <w:t xml:space="preserve">, meaning </w:t>
      </w:r>
      <w:r w:rsidRPr="004F0EAD">
        <w:rPr>
          <w:rStyle w:val="StyleUnderline"/>
          <w:rFonts w:asciiTheme="minorHAnsi" w:hAnsiTheme="minorHAnsi" w:cstheme="minorHAnsi"/>
        </w:rPr>
        <w:t>the 50 Democrats of today’s Senate have little choice but to resign themselves to the grind of finding Republican supporters</w:t>
      </w:r>
      <w:r w:rsidRPr="004F0EAD">
        <w:rPr>
          <w:rFonts w:asciiTheme="minorHAnsi" w:hAnsiTheme="minorHAnsi" w:cstheme="minorHAnsi"/>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4F0EAD">
        <w:rPr>
          <w:rStyle w:val="StyleUnderline"/>
          <w:rFonts w:asciiTheme="minorHAnsi" w:hAnsiTheme="minorHAnsi" w:cstheme="minorHAnsi"/>
        </w:rPr>
        <w:t>Bipartisan support is important even in the House</w:t>
      </w:r>
      <w:r w:rsidRPr="004F0EAD">
        <w:rPr>
          <w:rFonts w:asciiTheme="minorHAnsi" w:hAnsiTheme="minorHAnsi" w:cstheme="minorHAnsi"/>
        </w:rPr>
        <w:t xml:space="preserve">, where Democrats have the votes to completely bypass Republicans. Because the House doesn’t have the filibuster to contend with, those with the majority of seats control the chamber. </w:t>
      </w:r>
      <w:r w:rsidRPr="004F0EAD">
        <w:rPr>
          <w:rStyle w:val="StyleUnderline"/>
          <w:rFonts w:asciiTheme="minorHAnsi" w:hAnsiTheme="minorHAnsi" w:cstheme="minorHAnsi"/>
        </w:rPr>
        <w:t>House Democrats can and do pass bills in the face of absolute House Republican opposition, but</w:t>
      </w:r>
      <w:r w:rsidRPr="004F0EAD">
        <w:rPr>
          <w:rFonts w:asciiTheme="minorHAnsi" w:hAnsiTheme="minorHAnsi" w:cstheme="minorHAnsi"/>
        </w:rPr>
        <w:t xml:space="preserve"> — special exceptions for fiscal bills aside — </w:t>
      </w:r>
      <w:r w:rsidRPr="004F0EAD">
        <w:rPr>
          <w:rStyle w:val="StyleUnderline"/>
          <w:rFonts w:asciiTheme="minorHAnsi" w:hAnsiTheme="minorHAnsi" w:cstheme="minorHAnsi"/>
        </w:rPr>
        <w:t>those bills are dead on arrival in the Senate</w:t>
      </w:r>
      <w:r w:rsidRPr="004F0EAD">
        <w:rPr>
          <w:rFonts w:asciiTheme="minorHAnsi" w:hAnsiTheme="minorHAnsi" w:cstheme="minorHAnsi"/>
        </w:rPr>
        <w:t xml:space="preserve">. As long as the filibuster exists or Democrats lack a Senate supermajority, </w:t>
      </w:r>
      <w:r w:rsidRPr="004F0EAD">
        <w:rPr>
          <w:rStyle w:val="StyleUnderline"/>
          <w:rFonts w:asciiTheme="minorHAnsi" w:hAnsiTheme="minorHAnsi" w:cstheme="minorHAnsi"/>
        </w:rPr>
        <w:t xml:space="preserve">the House Judiciary antitrust subcommittee must </w:t>
      </w:r>
      <w:r w:rsidRPr="004F0EAD">
        <w:rPr>
          <w:rStyle w:val="Emphasis"/>
          <w:rFonts w:asciiTheme="minorHAnsi" w:hAnsiTheme="minorHAnsi" w:cstheme="minorHAnsi"/>
        </w:rPr>
        <w:t>court</w:t>
      </w:r>
      <w:r w:rsidRPr="004F0EAD">
        <w:rPr>
          <w:rStyle w:val="StyleUnderline"/>
          <w:rFonts w:asciiTheme="minorHAnsi" w:hAnsiTheme="minorHAnsi" w:cstheme="minorHAnsi"/>
        </w:rPr>
        <w:t xml:space="preserve"> Republican support</w:t>
      </w:r>
      <w:r w:rsidRPr="004F0EAD">
        <w:rPr>
          <w:rFonts w:asciiTheme="minorHAnsi" w:hAnsiTheme="minorHAnsi" w:cstheme="minorHAnsi"/>
        </w:rPr>
        <w:t xml:space="preserve"> if its intention is </w:t>
      </w:r>
      <w:r w:rsidRPr="004F0EAD">
        <w:rPr>
          <w:rStyle w:val="StyleUnderline"/>
          <w:rFonts w:asciiTheme="minorHAnsi" w:hAnsiTheme="minorHAnsi" w:cstheme="minorHAnsi"/>
        </w:rPr>
        <w:t>to make new law</w:t>
      </w:r>
      <w:r w:rsidRPr="004F0EAD">
        <w:rPr>
          <w:rFonts w:asciiTheme="minorHAnsi" w:hAnsiTheme="minorHAnsi" w:cstheme="minorHAnsi"/>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4F0EAD">
        <w:rPr>
          <w:rFonts w:asciiTheme="minorHAnsi" w:hAnsiTheme="minorHAnsi" w:cstheme="minorHAnsi"/>
        </w:rPr>
        <w:t>open</w:t>
      </w:r>
      <w:proofErr w:type="gramEnd"/>
      <w:r w:rsidRPr="004F0EAD">
        <w:rPr>
          <w:rFonts w:asciiTheme="minorHAnsi" w:hAnsiTheme="minorHAnsi" w:cstheme="minorHAnsi"/>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4F0EAD">
        <w:rPr>
          <w:rStyle w:val="StyleUnderline"/>
          <w:rFonts w:asciiTheme="minorHAnsi" w:hAnsiTheme="minorHAnsi" w:cstheme="minorHAnsi"/>
        </w:rPr>
        <w:t>The prospects for</w:t>
      </w:r>
      <w:r w:rsidRPr="004F0EAD">
        <w:rPr>
          <w:rFonts w:asciiTheme="minorHAnsi" w:hAnsiTheme="minorHAnsi" w:cstheme="minorHAnsi"/>
        </w:rPr>
        <w:t xml:space="preserve"> her Competition and </w:t>
      </w:r>
      <w:r w:rsidRPr="004F0EAD">
        <w:rPr>
          <w:rStyle w:val="Emphasis"/>
          <w:rFonts w:asciiTheme="minorHAnsi" w:hAnsiTheme="minorHAnsi" w:cstheme="minorHAnsi"/>
        </w:rPr>
        <w:t>Antitrust Law</w:t>
      </w:r>
      <w:r w:rsidRPr="004F0EAD">
        <w:rPr>
          <w:rFonts w:asciiTheme="minorHAnsi" w:hAnsiTheme="minorHAnsi" w:cstheme="minorHAnsi"/>
        </w:rPr>
        <w:t xml:space="preserve"> Enforcement Reform Act becoming law as current written </w:t>
      </w:r>
      <w:r w:rsidRPr="004F0EAD">
        <w:rPr>
          <w:rStyle w:val="Emphasis"/>
          <w:rFonts w:asciiTheme="minorHAnsi" w:hAnsiTheme="minorHAnsi" w:cstheme="minorHAnsi"/>
        </w:rPr>
        <w:t>aren't good</w:t>
      </w:r>
      <w:r w:rsidRPr="004F0EAD">
        <w:rPr>
          <w:rFonts w:asciiTheme="minorHAnsi" w:hAnsiTheme="minorHAnsi" w:cstheme="minorHAnsi"/>
        </w:rPr>
        <w:t xml:space="preserve">. — 'Big tech is out to get conservatives' — </w:t>
      </w:r>
      <w:r w:rsidRPr="004F0EAD">
        <w:rPr>
          <w:rStyle w:val="StyleUnderline"/>
          <w:rFonts w:asciiTheme="minorHAnsi" w:hAnsiTheme="minorHAnsi" w:cstheme="minorHAnsi"/>
          <w:highlight w:val="cyan"/>
        </w:rPr>
        <w:t xml:space="preserve">A looming question hanging over </w:t>
      </w:r>
      <w:r w:rsidRPr="004F0EAD">
        <w:rPr>
          <w:rStyle w:val="Emphasis"/>
          <w:rFonts w:asciiTheme="minorHAnsi" w:hAnsiTheme="minorHAnsi" w:cstheme="minorHAnsi"/>
          <w:sz w:val="36"/>
          <w:szCs w:val="36"/>
          <w:highlight w:val="cyan"/>
        </w:rPr>
        <w:t>any bill</w:t>
      </w:r>
      <w:r w:rsidRPr="004F0EAD">
        <w:rPr>
          <w:rStyle w:val="StyleUnderline"/>
          <w:rFonts w:asciiTheme="minorHAnsi" w:hAnsiTheme="minorHAnsi" w:cstheme="minorHAnsi"/>
        </w:rPr>
        <w:t xml:space="preserve">, even one tailored to win bipartisan support, </w:t>
      </w:r>
      <w:r w:rsidRPr="004F0EAD">
        <w:rPr>
          <w:rStyle w:val="StyleUnderline"/>
          <w:rFonts w:asciiTheme="minorHAnsi" w:hAnsiTheme="minorHAnsi" w:cstheme="minorHAnsi"/>
          <w:highlight w:val="cyan"/>
        </w:rPr>
        <w:t>is whether it could be derailed by Republican anger at online platforms for alleged</w:t>
      </w:r>
      <w:r w:rsidRPr="004F0EAD">
        <w:rPr>
          <w:rStyle w:val="StyleUnderline"/>
          <w:rFonts w:asciiTheme="minorHAnsi" w:hAnsiTheme="minorHAnsi" w:cstheme="minorHAnsi"/>
        </w:rPr>
        <w:t xml:space="preserve"> anti-conservative </w:t>
      </w:r>
      <w:r w:rsidRPr="004F0EAD">
        <w:rPr>
          <w:rStyle w:val="StyleUnderline"/>
          <w:rFonts w:asciiTheme="minorHAnsi" w:hAnsiTheme="minorHAnsi" w:cstheme="minorHAnsi"/>
          <w:highlight w:val="cyan"/>
        </w:rPr>
        <w:t>bias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 right-wing trope </w:t>
      </w:r>
      <w:r w:rsidRPr="004F0EAD">
        <w:rPr>
          <w:rFonts w:asciiTheme="minorHAnsi" w:hAnsiTheme="minorHAnsi" w:cstheme="minorHAnsi"/>
        </w:rPr>
        <w:t xml:space="preserve">especially spread by President Donald Trump during his last year in office — </w:t>
      </w:r>
      <w:r w:rsidRPr="004F0EAD">
        <w:rPr>
          <w:rStyle w:val="StyleUnderline"/>
          <w:rFonts w:asciiTheme="minorHAnsi" w:hAnsiTheme="minorHAnsi" w:cstheme="minorHAnsi"/>
          <w:highlight w:val="cyan"/>
        </w:rPr>
        <w:t>the belief that platforms use</w:t>
      </w:r>
      <w:r w:rsidRPr="004F0EAD">
        <w:rPr>
          <w:rStyle w:val="StyleUnderline"/>
          <w:rFonts w:asciiTheme="minorHAnsi" w:hAnsiTheme="minorHAnsi" w:cstheme="minorHAnsi"/>
        </w:rPr>
        <w:t xml:space="preserve"> their </w:t>
      </w:r>
      <w:r w:rsidRPr="004F0EAD">
        <w:rPr>
          <w:rStyle w:val="StyleUnderline"/>
          <w:rFonts w:asciiTheme="minorHAnsi" w:hAnsiTheme="minorHAnsi" w:cstheme="minorHAnsi"/>
          <w:highlight w:val="cyan"/>
        </w:rPr>
        <w:t>content moderation</w:t>
      </w:r>
      <w:r w:rsidRPr="004F0EAD">
        <w:rPr>
          <w:rStyle w:val="StyleUnderline"/>
          <w:rFonts w:asciiTheme="minorHAnsi" w:hAnsiTheme="minorHAnsi" w:cstheme="minorHAnsi"/>
        </w:rPr>
        <w:t xml:space="preserve"> powers </w:t>
      </w:r>
      <w:r w:rsidRPr="004F0EAD">
        <w:rPr>
          <w:rStyle w:val="StyleUnderline"/>
          <w:rFonts w:asciiTheme="minorHAnsi" w:hAnsiTheme="minorHAnsi" w:cstheme="minorHAnsi"/>
          <w:highlight w:val="cyan"/>
        </w:rPr>
        <w:t>to silence conservatives</w:t>
      </w:r>
      <w:r w:rsidRPr="004F0EAD">
        <w:rPr>
          <w:rFonts w:asciiTheme="minorHAnsi" w:hAnsiTheme="minorHAnsi" w:cstheme="minorHAnsi"/>
        </w:rPr>
        <w:t xml:space="preserve"> — </w:t>
      </w:r>
      <w:r w:rsidRPr="004F0EAD">
        <w:rPr>
          <w:rStyle w:val="StyleUnderline"/>
          <w:rFonts w:asciiTheme="minorHAnsi" w:hAnsiTheme="minorHAnsi" w:cstheme="minorHAnsi"/>
          <w:highlight w:val="cyan"/>
        </w:rPr>
        <w:t>has mainstream acceptance</w:t>
      </w:r>
      <w:r w:rsidRPr="004F0EAD">
        <w:rPr>
          <w:rStyle w:val="StyleUnderline"/>
          <w:rFonts w:asciiTheme="minorHAnsi" w:hAnsiTheme="minorHAnsi" w:cstheme="minorHAnsi"/>
        </w:rPr>
        <w:t xml:space="preserve"> in Republican circles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It’s a refrain almost </w:t>
      </w:r>
      <w:r w:rsidRPr="004F0EAD">
        <w:rPr>
          <w:rStyle w:val="Emphasis"/>
          <w:rFonts w:asciiTheme="minorHAnsi" w:hAnsiTheme="minorHAnsi" w:cstheme="minorHAnsi"/>
        </w:rPr>
        <w:t>obligatory</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rPr>
        <w:t>Republican lawmakers to repeat</w:t>
      </w:r>
      <w:r w:rsidRPr="004F0EAD">
        <w:rPr>
          <w:rFonts w:asciiTheme="minorHAnsi" w:hAnsiTheme="minorHAnsi" w:cstheme="minorHAnsi"/>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4F0EAD">
        <w:rPr>
          <w:rStyle w:val="Emphasis"/>
          <w:rFonts w:asciiTheme="minorHAnsi" w:hAnsiTheme="minorHAnsi" w:cstheme="minorHAnsi"/>
          <w:highlight w:val="cyan"/>
        </w:rPr>
        <w:t>Republicans</w:t>
      </w:r>
      <w:r w:rsidRPr="004F0EAD">
        <w:rPr>
          <w:rFonts w:asciiTheme="minorHAnsi" w:hAnsiTheme="minorHAnsi" w:cstheme="minorHAnsi"/>
        </w:rPr>
        <w:t xml:space="preserve">, though, who appear the angriest, and </w:t>
      </w:r>
      <w:r w:rsidRPr="004F0EAD">
        <w:rPr>
          <w:rStyle w:val="Emphasis"/>
          <w:rFonts w:asciiTheme="minorHAnsi" w:hAnsiTheme="minorHAnsi" w:cstheme="minorHAnsi"/>
          <w:highlight w:val="cyan"/>
        </w:rPr>
        <w:t>are</w:t>
      </w:r>
      <w:r w:rsidRPr="004F0EAD">
        <w:rPr>
          <w:rFonts w:asciiTheme="minorHAnsi" w:hAnsiTheme="minorHAnsi" w:cstheme="minorHAnsi"/>
        </w:rPr>
        <w:t xml:space="preserve"> the more </w:t>
      </w:r>
      <w:r w:rsidRPr="004F0EAD">
        <w:rPr>
          <w:rStyle w:val="Emphasis"/>
          <w:rFonts w:asciiTheme="minorHAnsi" w:hAnsiTheme="minorHAnsi" w:cstheme="minorHAnsi"/>
          <w:highlight w:val="cyan"/>
        </w:rPr>
        <w:t xml:space="preserve">likely to insist that </w:t>
      </w:r>
      <w:r w:rsidRPr="004F0EAD">
        <w:rPr>
          <w:rStyle w:val="Emphasis"/>
          <w:rFonts w:asciiTheme="minorHAnsi" w:hAnsiTheme="minorHAnsi" w:cstheme="minorHAnsi"/>
          <w:sz w:val="30"/>
          <w:szCs w:val="30"/>
          <w:highlight w:val="cyan"/>
        </w:rPr>
        <w:t>any legislative reform</w:t>
      </w:r>
      <w:r w:rsidRPr="004F0EAD">
        <w:rPr>
          <w:rFonts w:asciiTheme="minorHAnsi" w:hAnsiTheme="minorHAnsi" w:cstheme="minorHAnsi"/>
        </w:rPr>
        <w:t xml:space="preserve"> touching online platforms </w:t>
      </w:r>
      <w:r w:rsidRPr="004F0EAD">
        <w:rPr>
          <w:rStyle w:val="Emphasis"/>
          <w:rFonts w:asciiTheme="minorHAnsi" w:hAnsiTheme="minorHAnsi" w:cstheme="minorHAnsi"/>
          <w:highlight w:val="cyan"/>
        </w:rPr>
        <w:t>address content moderation</w:t>
      </w:r>
      <w:r w:rsidRPr="004F0EAD">
        <w:rPr>
          <w:rFonts w:asciiTheme="minorHAnsi" w:hAnsiTheme="minorHAnsi" w:cstheme="minorHAnsi"/>
        </w:rPr>
        <w:t xml:space="preserve">, with the intention of </w:t>
      </w:r>
      <w:r w:rsidRPr="004F0EAD">
        <w:rPr>
          <w:rStyle w:val="Emphasis"/>
          <w:rFonts w:asciiTheme="minorHAnsi" w:hAnsiTheme="minorHAnsi" w:cstheme="minorHAnsi"/>
          <w:highlight w:val="cyan"/>
        </w:rPr>
        <w:t>making it harder</w:t>
      </w:r>
      <w:r w:rsidRPr="004F0EAD">
        <w:rPr>
          <w:rStyle w:val="Emphasis"/>
          <w:rFonts w:asciiTheme="minorHAnsi" w:hAnsiTheme="minorHAnsi" w:cstheme="minorHAnsi"/>
        </w:rPr>
        <w:t xml:space="preserve">, not easier, </w:t>
      </w:r>
      <w:r w:rsidRPr="004F0EAD">
        <w:rPr>
          <w:rStyle w:val="Emphasis"/>
          <w:rFonts w:asciiTheme="minorHAnsi" w:hAnsiTheme="minorHAnsi" w:cstheme="minorHAnsi"/>
          <w:highlight w:val="cyan"/>
        </w:rPr>
        <w:t>for online platforms to remove users</w:t>
      </w:r>
      <w:r w:rsidRPr="004F0EAD">
        <w:rPr>
          <w:rFonts w:asciiTheme="minorHAnsi" w:hAnsiTheme="minorHAnsi" w:cstheme="minorHAnsi"/>
        </w:rPr>
        <w:t>, potentially imperiling a compromise measure.</w:t>
      </w:r>
    </w:p>
    <w:p w14:paraId="1CA8C4AF"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That cements </w:t>
      </w:r>
      <w:r w:rsidRPr="004F0EAD">
        <w:rPr>
          <w:rFonts w:asciiTheme="minorHAnsi" w:hAnsiTheme="minorHAnsi" w:cstheme="minorHAnsi"/>
          <w:u w:val="single"/>
        </w:rPr>
        <w:t>white nationalism</w:t>
      </w:r>
      <w:r w:rsidRPr="004F0EAD">
        <w:rPr>
          <w:rFonts w:asciiTheme="minorHAnsi" w:hAnsiTheme="minorHAnsi" w:cstheme="minorHAnsi"/>
        </w:rPr>
        <w:t xml:space="preserve">. </w:t>
      </w:r>
    </w:p>
    <w:p w14:paraId="118E4013"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Devich</w:t>
      </w:r>
      <w:proofErr w:type="spellEnd"/>
      <w:r w:rsidRPr="004F0EAD">
        <w:rPr>
          <w:rStyle w:val="Style13ptBold"/>
          <w:rFonts w:asciiTheme="minorHAnsi" w:hAnsiTheme="minorHAnsi" w:cstheme="minorHAnsi"/>
        </w:rPr>
        <w:t>-Cyril 21</w:t>
      </w:r>
      <w:r w:rsidRPr="004F0EAD">
        <w:rPr>
          <w:rFonts w:asciiTheme="minorHAnsi" w:hAnsiTheme="minorHAnsi" w:cstheme="minorHAnsi"/>
        </w:rPr>
        <w:t xml:space="preserve">, activist, a writer, and a public speaker on the issues of digital rights, narrative power, Black liberation, and collective grief. </w:t>
      </w:r>
      <w:proofErr w:type="spellStart"/>
      <w:r w:rsidRPr="004F0EAD">
        <w:rPr>
          <w:rFonts w:asciiTheme="minorHAnsi" w:hAnsiTheme="minorHAnsi" w:cstheme="minorHAnsi"/>
        </w:rPr>
        <w:t>Devich</w:t>
      </w:r>
      <w:proofErr w:type="spellEnd"/>
      <w:r w:rsidRPr="004F0EAD">
        <w:rPr>
          <w:rFonts w:asciiTheme="minorHAnsi" w:hAnsiTheme="minorHAnsi" w:cstheme="minorHAnsi"/>
        </w:rPr>
        <w:t xml:space="preserve">-Cyril is also a Senior Fellow at </w:t>
      </w:r>
      <w:proofErr w:type="spellStart"/>
      <w:r w:rsidRPr="004F0EAD">
        <w:rPr>
          <w:rFonts w:asciiTheme="minorHAnsi" w:hAnsiTheme="minorHAnsi" w:cstheme="minorHAnsi"/>
        </w:rPr>
        <w:t>MediaJustice</w:t>
      </w:r>
      <w:proofErr w:type="spellEnd"/>
      <w:r w:rsidRPr="004F0EAD">
        <w:rPr>
          <w:rFonts w:asciiTheme="minorHAnsi" w:hAnsiTheme="minorHAnsi" w:cstheme="minorHAnsi"/>
        </w:rPr>
        <w:t xml:space="preserve"> and the organization’s founding executive director (</w:t>
      </w:r>
      <w:proofErr w:type="spellStart"/>
      <w:r w:rsidRPr="004F0EAD">
        <w:rPr>
          <w:rFonts w:asciiTheme="minorHAnsi" w:hAnsiTheme="minorHAnsi" w:cstheme="minorHAnsi"/>
        </w:rPr>
        <w:t>Malkia</w:t>
      </w:r>
      <w:proofErr w:type="spellEnd"/>
      <w:r w:rsidRPr="004F0EAD">
        <w:rPr>
          <w:rFonts w:asciiTheme="minorHAnsi" w:hAnsiTheme="minorHAnsi" w:cstheme="minorHAnsi"/>
        </w:rPr>
        <w:t>, “Banning White Supremacy Isn’t Censorship, It’s Accountability,” Wired, https://www.wired.com/story/banning-white-supremacy-censorship-accountability/)</w:t>
      </w:r>
    </w:p>
    <w:p w14:paraId="193CCBDB"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highlight w:val="cyan"/>
        </w:rPr>
        <w:t xml:space="preserve">When big tech allows </w:t>
      </w:r>
      <w:r w:rsidRPr="004F0EAD">
        <w:rPr>
          <w:rStyle w:val="Emphasis"/>
          <w:rFonts w:asciiTheme="minorHAnsi" w:hAnsiTheme="minorHAnsi" w:cstheme="minorHAnsi"/>
          <w:highlight w:val="cyan"/>
        </w:rPr>
        <w:t>white hate speech</w:t>
      </w:r>
      <w:r w:rsidRPr="004F0EAD">
        <w:rPr>
          <w:rStyle w:val="StyleUnderline"/>
          <w:rFonts w:asciiTheme="minorHAnsi" w:hAnsiTheme="minorHAnsi" w:cstheme="minorHAnsi"/>
          <w:highlight w:val="cyan"/>
        </w:rPr>
        <w:t xml:space="preserve"> to go </w:t>
      </w:r>
      <w:r w:rsidRPr="004F0EAD">
        <w:rPr>
          <w:rStyle w:val="Emphasis"/>
          <w:rFonts w:asciiTheme="minorHAnsi" w:hAnsiTheme="minorHAnsi" w:cstheme="minorHAnsi"/>
          <w:highlight w:val="cyan"/>
        </w:rPr>
        <w:t>unfettered</w:t>
      </w:r>
      <w:r w:rsidRPr="004F0EAD">
        <w:rPr>
          <w:rStyle w:val="StyleUnderline"/>
          <w:rFonts w:asciiTheme="minorHAnsi" w:hAnsiTheme="minorHAnsi" w:cstheme="minorHAnsi"/>
          <w:highlight w:val="cyan"/>
        </w:rPr>
        <w:t xml:space="preserve">, it not only </w:t>
      </w:r>
      <w:r w:rsidRPr="004F0EAD">
        <w:rPr>
          <w:rStyle w:val="Emphasis"/>
          <w:rFonts w:asciiTheme="minorHAnsi" w:hAnsiTheme="minorHAnsi" w:cstheme="minorHAnsi"/>
          <w:highlight w:val="cyan"/>
        </w:rPr>
        <w:t>bolsters white supremacist violence</w:t>
      </w:r>
      <w:r w:rsidRPr="004F0EAD">
        <w:rPr>
          <w:rStyle w:val="StyleUnderline"/>
          <w:rFonts w:asciiTheme="minorHAnsi" w:hAnsiTheme="minorHAnsi" w:cstheme="minorHAnsi"/>
          <w:highlight w:val="cyan"/>
        </w:rPr>
        <w:t xml:space="preserve"> but </w:t>
      </w:r>
      <w:r w:rsidRPr="004F0EAD">
        <w:rPr>
          <w:rStyle w:val="Emphasis"/>
          <w:rFonts w:asciiTheme="minorHAnsi" w:hAnsiTheme="minorHAnsi" w:cstheme="minorHAnsi"/>
          <w:highlight w:val="cyan"/>
        </w:rPr>
        <w:t>echoes</w:t>
      </w:r>
      <w:r w:rsidRPr="004F0EAD">
        <w:rPr>
          <w:rStyle w:val="StyleUnderline"/>
          <w:rFonts w:asciiTheme="minorHAnsi" w:hAnsiTheme="minorHAnsi" w:cstheme="minorHAnsi"/>
        </w:rPr>
        <w:t xml:space="preserve"> real world </w:t>
      </w:r>
      <w:r w:rsidRPr="004F0EAD">
        <w:rPr>
          <w:rStyle w:val="StyleUnderline"/>
          <w:rFonts w:asciiTheme="minorHAnsi" w:hAnsiTheme="minorHAnsi" w:cstheme="minorHAnsi"/>
          <w:highlight w:val="cyan"/>
        </w:rPr>
        <w:t>racial inequities that privilege white communities and depress Black wealth</w:t>
      </w:r>
      <w:r w:rsidRPr="004F0EAD">
        <w:rPr>
          <w:rStyle w:val="StyleUnderline"/>
          <w:rFonts w:asciiTheme="minorHAnsi" w:hAnsiTheme="minorHAnsi" w:cstheme="minorHAnsi"/>
        </w:rPr>
        <w:t xml:space="preserve">, mortality, </w:t>
      </w:r>
      <w:r w:rsidRPr="004F0EAD">
        <w:rPr>
          <w:rStyle w:val="StyleUnderline"/>
          <w:rFonts w:asciiTheme="minorHAnsi" w:hAnsiTheme="minorHAnsi" w:cstheme="minorHAnsi"/>
          <w:highlight w:val="cyan"/>
        </w:rPr>
        <w:t>and quality of life</w:t>
      </w:r>
      <w:r w:rsidRPr="004F0EAD">
        <w:rPr>
          <w:rFonts w:asciiTheme="minorHAnsi" w:hAnsiTheme="minorHAnsi" w:cstheme="minorHAnsi"/>
        </w:rPr>
        <w:t>.</w:t>
      </w:r>
      <w:r w:rsidRPr="004F0EAD">
        <w:rPr>
          <w:rStyle w:val="StyleUnderline"/>
          <w:rFonts w:asciiTheme="minorHAnsi" w:hAnsiTheme="minorHAnsi" w:cstheme="minorHAnsi"/>
        </w:rPr>
        <w:t xml:space="preserve"> As we’ve seen, </w:t>
      </w:r>
      <w:r w:rsidRPr="004F0EAD">
        <w:rPr>
          <w:rStyle w:val="StyleUnderline"/>
          <w:rFonts w:asciiTheme="minorHAnsi" w:hAnsiTheme="minorHAnsi" w:cstheme="minorHAnsi"/>
          <w:highlight w:val="cyan"/>
        </w:rPr>
        <w:t xml:space="preserve">when </w:t>
      </w:r>
      <w:r w:rsidRPr="004F0EAD">
        <w:rPr>
          <w:rStyle w:val="Emphasis"/>
          <w:rFonts w:asciiTheme="minorHAnsi" w:hAnsiTheme="minorHAnsi" w:cstheme="minorHAnsi"/>
          <w:highlight w:val="cyan"/>
        </w:rPr>
        <w:t>white nationalist speech</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racist conditions comingle</w:t>
      </w:r>
      <w:r w:rsidRPr="004F0EAD">
        <w:rPr>
          <w:rStyle w:val="StyleUnderline"/>
          <w:rFonts w:asciiTheme="minorHAnsi" w:hAnsiTheme="minorHAnsi" w:cstheme="minorHAnsi"/>
          <w:highlight w:val="cyan"/>
        </w:rPr>
        <w:t xml:space="preserve">, they </w:t>
      </w:r>
      <w:r w:rsidRPr="004F0EAD">
        <w:rPr>
          <w:rStyle w:val="Emphasis"/>
          <w:rFonts w:asciiTheme="minorHAnsi" w:hAnsiTheme="minorHAnsi" w:cstheme="minorHAnsi"/>
          <w:highlight w:val="cyan"/>
        </w:rPr>
        <w:t>operate together</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become part of the s</w:t>
      </w:r>
      <w:r w:rsidRPr="004F0EAD">
        <w:rPr>
          <w:rStyle w:val="StyleUnderline"/>
          <w:rFonts w:asciiTheme="minorHAnsi" w:hAnsiTheme="minorHAnsi" w:cstheme="minorHAnsi"/>
        </w:rPr>
        <w:t xml:space="preserve">tatus </w:t>
      </w:r>
      <w:r w:rsidRPr="004F0EAD">
        <w:rPr>
          <w:rStyle w:val="Emphasis"/>
          <w:rFonts w:asciiTheme="minorHAnsi" w:hAnsiTheme="minorHAnsi" w:cstheme="minorHAnsi"/>
          <w:highlight w:val="cyan"/>
        </w:rPr>
        <w:t>quo</w:t>
      </w:r>
      <w:r w:rsidRPr="004F0EAD">
        <w:rPr>
          <w:rStyle w:val="StyleUnderline"/>
          <w:rFonts w:asciiTheme="minorHAnsi" w:hAnsiTheme="minorHAnsi" w:cstheme="minorHAnsi"/>
          <w:highlight w:val="cyan"/>
        </w:rPr>
        <w:t>, adopted by</w:t>
      </w:r>
      <w:r w:rsidRPr="004F0EAD">
        <w:rPr>
          <w:rStyle w:val="StyleUnderline"/>
          <w:rFonts w:asciiTheme="minorHAnsi" w:hAnsiTheme="minorHAnsi" w:cstheme="minorHAnsi"/>
        </w:rPr>
        <w:t xml:space="preserve"> some </w:t>
      </w:r>
      <w:r w:rsidRPr="004F0EAD">
        <w:rPr>
          <w:rStyle w:val="Emphasis"/>
          <w:rFonts w:asciiTheme="minorHAnsi" w:hAnsiTheme="minorHAnsi" w:cstheme="minorHAnsi"/>
          <w:highlight w:val="cyan"/>
        </w:rPr>
        <w:t>government officials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law enforcement</w:t>
      </w:r>
      <w:r w:rsidRPr="004F0EAD">
        <w:rPr>
          <w:rStyle w:val="StyleUnderline"/>
          <w:rFonts w:asciiTheme="minorHAnsi" w:hAnsiTheme="minorHAnsi" w:cstheme="minorHAnsi"/>
        </w:rPr>
        <w:t xml:space="preserve">, members of </w:t>
      </w:r>
      <w:r w:rsidRPr="004F0EAD">
        <w:rPr>
          <w:rStyle w:val="Emphasis"/>
          <w:rFonts w:asciiTheme="minorHAnsi" w:hAnsiTheme="minorHAnsi" w:cstheme="minorHAnsi"/>
          <w:highlight w:val="cyan"/>
        </w:rPr>
        <w:t>the military</w:t>
      </w:r>
      <w:r w:rsidRPr="004F0EAD">
        <w:rPr>
          <w:rStyle w:val="StyleUnderline"/>
          <w:rFonts w:asciiTheme="minorHAnsi" w:hAnsiTheme="minorHAnsi" w:cstheme="minorHAnsi"/>
          <w:highlight w:val="cyan"/>
        </w:rPr>
        <w:t xml:space="preserve"> and more</w:t>
      </w:r>
      <w:r w:rsidRPr="004F0EAD">
        <w:rPr>
          <w:rFonts w:asciiTheme="minorHAnsi" w:hAnsiTheme="minorHAnsi" w:cstheme="minorHAnsi"/>
        </w:rPr>
        <w:t xml:space="preserve">. In a nation fractured by white supremacy and other forms of inequality, democracy is called to double duty—it must distribute political freedoms like those offered in the First Amendment while simultaneously ensuring civil rights which extend equal protection to all. This is no easy task, especially in the age of algorithmic </w:t>
      </w:r>
      <w:proofErr w:type="spellStart"/>
      <w:r w:rsidRPr="004F0EAD">
        <w:rPr>
          <w:rFonts w:asciiTheme="minorHAnsi" w:hAnsiTheme="minorHAnsi" w:cstheme="minorHAnsi"/>
        </w:rPr>
        <w:t>decisionmaking</w:t>
      </w:r>
      <w:proofErr w:type="spellEnd"/>
      <w:r w:rsidRPr="004F0EAD">
        <w:rPr>
          <w:rFonts w:asciiTheme="minorHAnsi" w:hAnsiTheme="minorHAnsi" w:cstheme="minorHAnsi"/>
        </w:rPr>
        <w:t xml:space="preserve">, digital economies, and loosely regulated and vastly profitable media platforms. </w:t>
      </w:r>
    </w:p>
    <w:p w14:paraId="4C6557D1" w14:textId="77777777" w:rsidR="004F0EAD" w:rsidRPr="004F0EAD" w:rsidRDefault="004F0EAD" w:rsidP="004F0EAD">
      <w:pPr>
        <w:pStyle w:val="Heading3"/>
        <w:rPr>
          <w:rFonts w:asciiTheme="minorHAnsi" w:hAnsiTheme="minorHAnsi" w:cstheme="minorHAnsi"/>
        </w:rPr>
      </w:pPr>
      <w:bookmarkStart w:id="6" w:name="_Hlk62927872"/>
      <w:bookmarkStart w:id="7" w:name="_Hlk66999130"/>
      <w:bookmarkEnd w:id="5"/>
      <w:r w:rsidRPr="004F0EAD">
        <w:rPr>
          <w:rFonts w:asciiTheme="minorHAnsi" w:hAnsiTheme="minorHAnsi" w:cstheme="minorHAnsi"/>
        </w:rPr>
        <w:t>1NC---Advantage 2</w:t>
      </w:r>
    </w:p>
    <w:p w14:paraId="66E6BCCC" w14:textId="77777777" w:rsidR="004F0EAD" w:rsidRPr="004F0EAD" w:rsidRDefault="004F0EAD" w:rsidP="004F0EAD">
      <w:pPr>
        <w:pStyle w:val="Heading4"/>
        <w:tabs>
          <w:tab w:val="left" w:pos="4860"/>
        </w:tabs>
        <w:rPr>
          <w:rFonts w:asciiTheme="minorHAnsi" w:hAnsiTheme="minorHAnsi" w:cstheme="minorHAnsi"/>
        </w:rPr>
      </w:pPr>
      <w:bookmarkStart w:id="8" w:name="_Hlk62319490"/>
      <w:r w:rsidRPr="004F0EAD">
        <w:rPr>
          <w:rFonts w:asciiTheme="minorHAnsi" w:hAnsiTheme="minorHAnsi" w:cstheme="minorHAnsi"/>
        </w:rPr>
        <w:t>Can’t solve misinformation---</w:t>
      </w:r>
      <w:proofErr w:type="spellStart"/>
      <w:r w:rsidRPr="004F0EAD">
        <w:rPr>
          <w:rFonts w:asciiTheme="minorHAnsi" w:hAnsiTheme="minorHAnsi" w:cstheme="minorHAnsi"/>
        </w:rPr>
        <w:t>Parler</w:t>
      </w:r>
      <w:proofErr w:type="spellEnd"/>
      <w:r w:rsidRPr="004F0EAD">
        <w:rPr>
          <w:rFonts w:asciiTheme="minorHAnsi" w:hAnsiTheme="minorHAnsi" w:cstheme="minorHAnsi"/>
        </w:rPr>
        <w:t xml:space="preserve"> proves new platforms don’t dampen conservative propaganda. </w:t>
      </w:r>
    </w:p>
    <w:p w14:paraId="3CE5D013"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Solvency takes </w:t>
      </w:r>
      <w:r w:rsidRPr="004F0EAD">
        <w:rPr>
          <w:rFonts w:asciiTheme="minorHAnsi" w:hAnsiTheme="minorHAnsi" w:cstheme="minorHAnsi"/>
          <w:u w:val="single"/>
        </w:rPr>
        <w:t>decades</w:t>
      </w:r>
      <w:r w:rsidRPr="004F0EAD">
        <w:rPr>
          <w:rFonts w:asciiTheme="minorHAnsi" w:hAnsiTheme="minorHAnsi" w:cstheme="minorHAnsi"/>
        </w:rPr>
        <w:t xml:space="preserve">, and big firms </w:t>
      </w:r>
      <w:r w:rsidRPr="004F0EAD">
        <w:rPr>
          <w:rFonts w:asciiTheme="minorHAnsi" w:hAnsiTheme="minorHAnsi" w:cstheme="minorHAnsi"/>
          <w:u w:val="single"/>
        </w:rPr>
        <w:t>rebound</w:t>
      </w:r>
      <w:r w:rsidRPr="004F0EAD">
        <w:rPr>
          <w:rFonts w:asciiTheme="minorHAnsi" w:hAnsiTheme="minorHAnsi" w:cstheme="minorHAnsi"/>
        </w:rPr>
        <w:t xml:space="preserve">. </w:t>
      </w:r>
    </w:p>
    <w:p w14:paraId="576C4D4E"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1AC Fukuyama</w:t>
      </w:r>
      <w:r w:rsidRPr="004F0EAD">
        <w:rPr>
          <w:rFonts w:asciiTheme="minorHAnsi" w:hAnsiTheme="minorHAnsi" w:cstheme="minorHAnsi"/>
        </w:rPr>
        <w:t xml:space="preserve"> et al. </w:t>
      </w:r>
      <w:r w:rsidRPr="004F0EAD">
        <w:rPr>
          <w:rStyle w:val="Style13ptBold"/>
          <w:rFonts w:asciiTheme="minorHAnsi" w:hAnsiTheme="minorHAnsi" w:cstheme="minorHAnsi"/>
        </w:rPr>
        <w:t>21</w:t>
      </w:r>
      <w:r w:rsidRPr="004F0EAD">
        <w:rPr>
          <w:rFonts w:asciiTheme="minorHAnsi" w:hAnsiTheme="minorHAnsi" w:cstheme="minorHAnsi"/>
        </w:rPr>
        <w:t xml:space="preserve">, *Francis, Senior Fellow at Stanford University’s Freeman </w:t>
      </w:r>
      <w:proofErr w:type="spellStart"/>
      <w:r w:rsidRPr="004F0EAD">
        <w:rPr>
          <w:rFonts w:asciiTheme="minorHAnsi" w:hAnsiTheme="minorHAnsi" w:cstheme="minorHAnsi"/>
        </w:rPr>
        <w:t>Spogli</w:t>
      </w:r>
      <w:proofErr w:type="spellEnd"/>
      <w:r w:rsidRPr="004F0EAD">
        <w:rPr>
          <w:rFonts w:asciiTheme="minorHAnsi" w:hAnsiTheme="minorHAnsi" w:cstheme="minorHAnsi"/>
        </w:rPr>
        <w:t xml:space="preserve">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w:t>
      </w:r>
      <w:proofErr w:type="gramStart"/>
      <w:r w:rsidRPr="004F0EAD">
        <w:rPr>
          <w:rFonts w:asciiTheme="minorHAnsi" w:hAnsiTheme="minorHAnsi" w:cstheme="minorHAnsi"/>
        </w:rPr>
        <w:t>From</w:t>
      </w:r>
      <w:proofErr w:type="gramEnd"/>
      <w:r w:rsidRPr="004F0EAD">
        <w:rPr>
          <w:rFonts w:asciiTheme="minorHAnsi" w:hAnsiTheme="minorHAnsi" w:cstheme="minorHAnsi"/>
        </w:rPr>
        <w:t xml:space="preserve"> Technology", </w:t>
      </w:r>
      <w:r w:rsidRPr="004F0EAD">
        <w:rPr>
          <w:rFonts w:asciiTheme="minorHAnsi" w:hAnsiTheme="minorHAnsi" w:cstheme="minorHAnsi"/>
          <w:i/>
          <w:iCs/>
        </w:rPr>
        <w:t>Foreign Affairs</w:t>
      </w:r>
      <w:r w:rsidRPr="004F0EAD">
        <w:rPr>
          <w:rFonts w:asciiTheme="minorHAnsi" w:hAnsiTheme="minorHAnsi" w:cstheme="minorHAnsi"/>
        </w:rPr>
        <w:t>, https://www.foreignaffairs.com/articles/united-states/2020-11-24/fukuyama-how-save-democracy-technology)</w:t>
      </w:r>
    </w:p>
    <w:p w14:paraId="70DE9275"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rPr>
        <w:t>Another approach to checking Internet platforms’ power is to promote greater competition</w:t>
      </w:r>
      <w:r w:rsidRPr="004F0EAD">
        <w:rPr>
          <w:rFonts w:asciiTheme="minorHAnsi" w:hAnsiTheme="minorHAnsi" w:cstheme="minorHAnsi"/>
        </w:rPr>
        <w:t xml:space="preserve">. If there were a multiplicity of platforms, none would have the dominance enjoyed by Facebook and Google today. </w:t>
      </w:r>
      <w:r w:rsidRPr="004F0EAD">
        <w:rPr>
          <w:rStyle w:val="StyleUnderline"/>
          <w:rFonts w:asciiTheme="minorHAnsi" w:hAnsiTheme="minorHAnsi" w:cstheme="minorHAnsi"/>
        </w:rPr>
        <w:t>The problem</w:t>
      </w:r>
      <w:r w:rsidRPr="004F0EAD">
        <w:rPr>
          <w:rFonts w:asciiTheme="minorHAnsi" w:hAnsiTheme="minorHAnsi" w:cstheme="minorHAnsi"/>
        </w:rPr>
        <w:t xml:space="preserve">, however, </w:t>
      </w:r>
      <w:r w:rsidRPr="004F0EAD">
        <w:rPr>
          <w:rStyle w:val="StyleUnderline"/>
          <w:rFonts w:asciiTheme="minorHAnsi" w:hAnsiTheme="minorHAnsi" w:cstheme="minorHAnsi"/>
        </w:rPr>
        <w:t xml:space="preserve">is that </w:t>
      </w:r>
      <w:r w:rsidRPr="004F0EAD">
        <w:rPr>
          <w:rStyle w:val="Emphasis"/>
          <w:rFonts w:asciiTheme="minorHAnsi" w:hAnsiTheme="minorHAnsi" w:cstheme="minorHAnsi"/>
          <w:highlight w:val="cyan"/>
        </w:rPr>
        <w:t>neither</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the U</w:t>
      </w:r>
      <w:r w:rsidRPr="004F0EAD">
        <w:rPr>
          <w:rFonts w:asciiTheme="minorHAnsi" w:hAnsiTheme="minorHAnsi" w:cstheme="minorHAnsi"/>
        </w:rPr>
        <w:t xml:space="preserve">nited </w:t>
      </w:r>
      <w:r w:rsidRPr="004F0EAD">
        <w:rPr>
          <w:rStyle w:val="StyleUnderline"/>
          <w:rFonts w:asciiTheme="minorHAnsi" w:hAnsiTheme="minorHAnsi" w:cstheme="minorHAnsi"/>
          <w:highlight w:val="cyan"/>
        </w:rPr>
        <w:t>S</w:t>
      </w:r>
      <w:r w:rsidRPr="004F0EAD">
        <w:rPr>
          <w:rFonts w:asciiTheme="minorHAnsi" w:hAnsiTheme="minorHAnsi" w:cstheme="minorHAnsi"/>
        </w:rPr>
        <w:t xml:space="preserve">tates </w:t>
      </w:r>
      <w:r w:rsidRPr="004F0EAD">
        <w:rPr>
          <w:rStyle w:val="StyleUnderline"/>
          <w:rFonts w:asciiTheme="minorHAnsi" w:hAnsiTheme="minorHAnsi" w:cstheme="minorHAnsi"/>
          <w:highlight w:val="cyan"/>
        </w:rPr>
        <w:t>nor</w:t>
      </w:r>
      <w:r w:rsidRPr="004F0EAD">
        <w:rPr>
          <w:rStyle w:val="StyleUnderline"/>
          <w:rFonts w:asciiTheme="minorHAnsi" w:hAnsiTheme="minorHAnsi" w:cstheme="minorHAnsi"/>
        </w:rPr>
        <w:t xml:space="preserve"> the </w:t>
      </w:r>
      <w:r w:rsidRPr="004F0EAD">
        <w:rPr>
          <w:rStyle w:val="StyleUnderline"/>
          <w:rFonts w:asciiTheme="minorHAnsi" w:hAnsiTheme="minorHAnsi" w:cstheme="minorHAnsi"/>
          <w:highlight w:val="cyan"/>
        </w:rPr>
        <w:t xml:space="preserve">EU </w:t>
      </w:r>
      <w:r w:rsidRPr="004F0EAD">
        <w:rPr>
          <w:rStyle w:val="Emphasis"/>
          <w:rFonts w:asciiTheme="minorHAnsi" w:hAnsiTheme="minorHAnsi" w:cstheme="minorHAnsi"/>
          <w:highlight w:val="cyan"/>
        </w:rPr>
        <w:t>could</w:t>
      </w:r>
      <w:r w:rsidRPr="004F0EAD">
        <w:rPr>
          <w:rStyle w:val="StyleUnderline"/>
          <w:rFonts w:asciiTheme="minorHAnsi" w:hAnsiTheme="minorHAnsi" w:cstheme="minorHAnsi"/>
        </w:rPr>
        <w:t xml:space="preserve"> likely </w:t>
      </w:r>
      <w:r w:rsidRPr="004F0EAD">
        <w:rPr>
          <w:rStyle w:val="Emphasis"/>
          <w:rFonts w:asciiTheme="minorHAnsi" w:hAnsiTheme="minorHAnsi" w:cstheme="minorHAnsi"/>
          <w:highlight w:val="cyan"/>
        </w:rPr>
        <w:t>break up Facebook or Google</w:t>
      </w:r>
      <w:r w:rsidRPr="004F0EAD">
        <w:rPr>
          <w:rStyle w:val="StyleUnderline"/>
          <w:rFonts w:asciiTheme="minorHAnsi" w:hAnsiTheme="minorHAnsi" w:cstheme="minorHAnsi"/>
        </w:rPr>
        <w:t xml:space="preserve"> the way that Standard Oil and AT</w:t>
      </w:r>
      <w:r w:rsidRPr="004F0EAD">
        <w:rPr>
          <w:rFonts w:asciiTheme="minorHAnsi" w:hAnsiTheme="minorHAnsi" w:cstheme="minorHAnsi"/>
        </w:rPr>
        <w:t xml:space="preserve">&amp;T were broken up. </w:t>
      </w:r>
      <w:r w:rsidRPr="004F0EAD">
        <w:rPr>
          <w:rStyle w:val="StyleUnderline"/>
          <w:rFonts w:asciiTheme="minorHAnsi" w:hAnsiTheme="minorHAnsi" w:cstheme="minorHAnsi"/>
        </w:rPr>
        <w:t xml:space="preserve">Today’s technology </w:t>
      </w:r>
      <w:r w:rsidRPr="004F0EAD">
        <w:rPr>
          <w:rStyle w:val="StyleUnderline"/>
          <w:rFonts w:asciiTheme="minorHAnsi" w:hAnsiTheme="minorHAnsi" w:cstheme="minorHAnsi"/>
          <w:highlight w:val="cyan"/>
        </w:rPr>
        <w:t xml:space="preserve">companies would </w:t>
      </w:r>
      <w:r w:rsidRPr="004F0EAD">
        <w:rPr>
          <w:rStyle w:val="Emphasis"/>
          <w:rFonts w:asciiTheme="minorHAnsi" w:hAnsiTheme="minorHAnsi" w:cstheme="minorHAnsi"/>
          <w:highlight w:val="cyan"/>
        </w:rPr>
        <w:t>fiercely resist</w:t>
      </w:r>
      <w:r w:rsidRPr="004F0EAD">
        <w:rPr>
          <w:rStyle w:val="Emphasis"/>
          <w:rFonts w:asciiTheme="minorHAnsi" w:hAnsiTheme="minorHAnsi" w:cstheme="minorHAnsi"/>
        </w:rPr>
        <w:t xml:space="preserve"> such an attempt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and</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even if they</w:t>
      </w:r>
      <w:r w:rsidRPr="004F0EAD">
        <w:rPr>
          <w:rStyle w:val="Emphasis"/>
          <w:rFonts w:asciiTheme="minorHAnsi" w:hAnsiTheme="minorHAnsi" w:cstheme="minorHAnsi"/>
        </w:rPr>
        <w:t xml:space="preserve"> eventually </w:t>
      </w:r>
      <w:r w:rsidRPr="004F0EAD">
        <w:rPr>
          <w:rStyle w:val="Emphasis"/>
          <w:rFonts w:asciiTheme="minorHAnsi" w:hAnsiTheme="minorHAnsi" w:cstheme="minorHAnsi"/>
          <w:highlight w:val="cyan"/>
        </w:rPr>
        <w:t>lost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 process</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breaking them up</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would take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years</w:t>
      </w:r>
      <w:r w:rsidRPr="004F0EAD">
        <w:rPr>
          <w:rStyle w:val="StyleUnderline"/>
          <w:rFonts w:asciiTheme="minorHAnsi" w:hAnsiTheme="minorHAnsi" w:cstheme="minorHAnsi"/>
        </w:rPr>
        <w:t xml:space="preserve">, if not </w:t>
      </w:r>
      <w:r w:rsidRPr="004F0EAD">
        <w:rPr>
          <w:rStyle w:val="Emphasis"/>
          <w:rFonts w:asciiTheme="minorHAnsi" w:hAnsiTheme="minorHAnsi" w:cstheme="minorHAnsi"/>
          <w:highlight w:val="cyan"/>
        </w:rPr>
        <w:t>decades</w:t>
      </w:r>
      <w:r w:rsidRPr="004F0EAD">
        <w:rPr>
          <w:rStyle w:val="Emphasis"/>
          <w:rFonts w:asciiTheme="minorHAnsi" w:hAnsiTheme="minorHAnsi" w:cstheme="minorHAnsi"/>
        </w:rPr>
        <w:t>, to complete</w:t>
      </w:r>
      <w:r w:rsidRPr="004F0EAD">
        <w:rPr>
          <w:rFonts w:asciiTheme="minorHAnsi" w:hAnsiTheme="minorHAnsi" w:cstheme="minorHAnsi"/>
        </w:rPr>
        <w:t xml:space="preserve">. Perhaps more important, </w:t>
      </w:r>
      <w:r w:rsidRPr="004F0EAD">
        <w:rPr>
          <w:rStyle w:val="StyleUnderline"/>
          <w:rFonts w:asciiTheme="minorHAnsi" w:hAnsiTheme="minorHAnsi" w:cstheme="minorHAnsi"/>
        </w:rPr>
        <w:t xml:space="preserve">it is not clear that </w:t>
      </w:r>
      <w:r w:rsidRPr="004F0EAD">
        <w:rPr>
          <w:rStyle w:val="Emphasis"/>
          <w:rFonts w:asciiTheme="minorHAnsi" w:hAnsiTheme="minorHAnsi" w:cstheme="minorHAnsi"/>
        </w:rPr>
        <w:t>breaking up Facebook</w:t>
      </w:r>
      <w:r w:rsidRPr="004F0EAD">
        <w:rPr>
          <w:rFonts w:asciiTheme="minorHAnsi" w:hAnsiTheme="minorHAnsi" w:cstheme="minorHAnsi"/>
        </w:rPr>
        <w:t xml:space="preserve">, for example, </w:t>
      </w:r>
      <w:r w:rsidRPr="004F0EAD">
        <w:rPr>
          <w:rStyle w:val="StyleUnderline"/>
          <w:rFonts w:asciiTheme="minorHAnsi" w:hAnsiTheme="minorHAnsi" w:cstheme="minorHAnsi"/>
        </w:rPr>
        <w:t xml:space="preserve">would </w:t>
      </w:r>
      <w:r w:rsidRPr="004F0EAD">
        <w:rPr>
          <w:rStyle w:val="Emphasis"/>
          <w:rFonts w:asciiTheme="minorHAnsi" w:hAnsiTheme="minorHAnsi" w:cstheme="minorHAnsi"/>
        </w:rPr>
        <w:t>solve the underlying problem</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There is a very good chance that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baby Facebook</w:t>
      </w:r>
      <w:r w:rsidRPr="004F0EAD">
        <w:rPr>
          <w:rStyle w:val="StyleUnderline"/>
          <w:rFonts w:asciiTheme="minorHAnsi" w:hAnsiTheme="minorHAnsi" w:cstheme="minorHAnsi"/>
        </w:rPr>
        <w:t xml:space="preserve"> created by such a breakup </w:t>
      </w:r>
      <w:r w:rsidRPr="004F0EAD">
        <w:rPr>
          <w:rStyle w:val="StyleUnderline"/>
          <w:rFonts w:asciiTheme="minorHAnsi" w:hAnsiTheme="minorHAnsi" w:cstheme="minorHAnsi"/>
          <w:highlight w:val="cyan"/>
        </w:rPr>
        <w:t>would</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quickly</w:t>
      </w:r>
      <w:r w:rsidRPr="004F0EAD">
        <w:rPr>
          <w:rStyle w:val="Emphasis"/>
          <w:rFonts w:asciiTheme="minorHAnsi" w:hAnsiTheme="minorHAnsi" w:cstheme="minorHAnsi"/>
        </w:rPr>
        <w:t xml:space="preserve"> grow to </w:t>
      </w:r>
      <w:r w:rsidRPr="004F0EAD">
        <w:rPr>
          <w:rStyle w:val="Emphasis"/>
          <w:rFonts w:asciiTheme="minorHAnsi" w:hAnsiTheme="minorHAnsi" w:cstheme="minorHAnsi"/>
          <w:highlight w:val="cyan"/>
        </w:rPr>
        <w:t>replace the parent</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Even </w:t>
      </w:r>
      <w:r w:rsidRPr="004F0EAD">
        <w:rPr>
          <w:rStyle w:val="StyleUnderline"/>
          <w:rFonts w:asciiTheme="minorHAnsi" w:hAnsiTheme="minorHAnsi" w:cstheme="minorHAnsi"/>
          <w:highlight w:val="cyan"/>
        </w:rPr>
        <w:t xml:space="preserve">AT&amp;T </w:t>
      </w:r>
      <w:r w:rsidRPr="004F0EAD">
        <w:rPr>
          <w:rStyle w:val="Emphasis"/>
          <w:rFonts w:asciiTheme="minorHAnsi" w:hAnsiTheme="minorHAnsi" w:cstheme="minorHAnsi"/>
          <w:highlight w:val="cyan"/>
        </w:rPr>
        <w:t>regained</w:t>
      </w:r>
      <w:r w:rsidRPr="004F0EAD">
        <w:rPr>
          <w:rStyle w:val="Emphasis"/>
          <w:rFonts w:asciiTheme="minorHAnsi" w:hAnsiTheme="minorHAnsi" w:cstheme="minorHAnsi"/>
        </w:rPr>
        <w:t xml:space="preserve"> its </w:t>
      </w:r>
      <w:r w:rsidRPr="004F0EAD">
        <w:rPr>
          <w:rStyle w:val="Emphasis"/>
          <w:rFonts w:asciiTheme="minorHAnsi" w:hAnsiTheme="minorHAnsi" w:cstheme="minorHAnsi"/>
          <w:highlight w:val="cyan"/>
        </w:rPr>
        <w:t>dominance</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after being broken up</w:t>
      </w:r>
      <w:r w:rsidRPr="004F0EAD">
        <w:rPr>
          <w:rStyle w:val="StyleUnderline"/>
          <w:rFonts w:asciiTheme="minorHAnsi" w:hAnsiTheme="minorHAnsi" w:cstheme="minorHAnsi"/>
        </w:rPr>
        <w:t xml:space="preserve"> in the 1980s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Social media</w:t>
      </w:r>
      <w:r w:rsidRPr="004F0EAD">
        <w:rPr>
          <w:rStyle w:val="StyleUnderline"/>
          <w:rFonts w:asciiTheme="minorHAnsi" w:hAnsiTheme="minorHAnsi" w:cstheme="minorHAnsi"/>
        </w:rPr>
        <w:t xml:space="preserve">’s rapid scalability </w:t>
      </w:r>
      <w:r w:rsidRPr="004F0EAD">
        <w:rPr>
          <w:rStyle w:val="StyleUnderline"/>
          <w:rFonts w:asciiTheme="minorHAnsi" w:hAnsiTheme="minorHAnsi" w:cstheme="minorHAnsi"/>
          <w:highlight w:val="cyan"/>
        </w:rPr>
        <w:t>would make that</w:t>
      </w:r>
      <w:r w:rsidRPr="004F0EAD">
        <w:rPr>
          <w:rStyle w:val="StyleUnderline"/>
          <w:rFonts w:asciiTheme="minorHAnsi" w:hAnsiTheme="minorHAnsi" w:cstheme="minorHAnsi"/>
        </w:rPr>
        <w:t xml:space="preserve"> happen </w:t>
      </w:r>
      <w:r w:rsidRPr="004F0EAD">
        <w:rPr>
          <w:rStyle w:val="Emphasis"/>
          <w:rFonts w:asciiTheme="minorHAnsi" w:hAnsiTheme="minorHAnsi" w:cstheme="minorHAnsi"/>
          <w:highlight w:val="cyan"/>
        </w:rPr>
        <w:t>even faster</w:t>
      </w:r>
      <w:r w:rsidRPr="004F0EAD">
        <w:rPr>
          <w:rStyle w:val="StyleUnderline"/>
          <w:rFonts w:asciiTheme="minorHAnsi" w:hAnsiTheme="minorHAnsi" w:cstheme="minorHAnsi"/>
        </w:rPr>
        <w:t xml:space="preserve">. </w:t>
      </w:r>
    </w:p>
    <w:p w14:paraId="25A58CA4"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No </w:t>
      </w:r>
      <w:proofErr w:type="spellStart"/>
      <w:r w:rsidRPr="004F0EAD">
        <w:rPr>
          <w:rFonts w:asciiTheme="minorHAnsi" w:hAnsiTheme="minorHAnsi" w:cstheme="minorHAnsi"/>
          <w:u w:val="single"/>
        </w:rPr>
        <w:t>disinfo</w:t>
      </w:r>
      <w:proofErr w:type="spellEnd"/>
      <w:r w:rsidRPr="004F0EAD">
        <w:rPr>
          <w:rFonts w:asciiTheme="minorHAnsi" w:hAnsiTheme="minorHAnsi" w:cstheme="minorHAnsi"/>
        </w:rPr>
        <w:t xml:space="preserve"> impact. </w:t>
      </w:r>
    </w:p>
    <w:p w14:paraId="5B11260D"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Ewing 20</w:t>
      </w:r>
      <w:r w:rsidRPr="004F0EAD">
        <w:rPr>
          <w:rFonts w:asciiTheme="minorHAnsi" w:hAnsiTheme="minorHAnsi" w:cstheme="minorHAnsi"/>
        </w:rPr>
        <w:t xml:space="preserve">, Citing Keir Giles, a Russia specialist with the Conflict Studies Research Centre in the United Kingdom and Tim Hwang, director of the Harvard-MIT Ethics and Governance of AI Initiative. (Philip, 5-7-2020, “Why Fake Video, Audio May Not Be </w:t>
      </w:r>
      <w:proofErr w:type="gramStart"/>
      <w:r w:rsidRPr="004F0EAD">
        <w:rPr>
          <w:rFonts w:asciiTheme="minorHAnsi" w:hAnsiTheme="minorHAnsi" w:cstheme="minorHAnsi"/>
        </w:rPr>
        <w:t>As</w:t>
      </w:r>
      <w:proofErr w:type="gramEnd"/>
      <w:r w:rsidRPr="004F0EAD">
        <w:rPr>
          <w:rFonts w:asciiTheme="minorHAnsi" w:hAnsiTheme="minorHAnsi" w:cstheme="minorHAnsi"/>
        </w:rPr>
        <w:t xml:space="preserve"> Powerful In Spreading Disinformation As Feared”, </w:t>
      </w:r>
      <w:r w:rsidRPr="004F0EAD">
        <w:rPr>
          <w:rFonts w:asciiTheme="minorHAnsi" w:hAnsiTheme="minorHAnsi" w:cstheme="minorHAnsi"/>
          <w:i/>
          <w:iCs/>
        </w:rPr>
        <w:t>NPR</w:t>
      </w:r>
      <w:r w:rsidRPr="004F0EAD">
        <w:rPr>
          <w:rFonts w:asciiTheme="minorHAnsi" w:hAnsiTheme="minorHAnsi" w:cstheme="minorHAnsi"/>
        </w:rPr>
        <w:t>, https://www.npr.org/2020/05/07/851689645/why-fake-video-audio-may-not-be-as-powerful-in-spreading-disinformation-as-feare)</w:t>
      </w:r>
    </w:p>
    <w:p w14:paraId="3BED9C96" w14:textId="77777777" w:rsidR="004F0EAD" w:rsidRPr="004F0EAD" w:rsidRDefault="004F0EAD" w:rsidP="004F0EAD">
      <w:pPr>
        <w:rPr>
          <w:rFonts w:asciiTheme="minorHAnsi" w:hAnsiTheme="minorHAnsi" w:cstheme="minorHAnsi"/>
        </w:rPr>
      </w:pPr>
      <w:r w:rsidRPr="004F0EAD">
        <w:rPr>
          <w:rStyle w:val="Emphasis"/>
          <w:rFonts w:asciiTheme="minorHAnsi" w:hAnsiTheme="minorHAnsi" w:cstheme="minorHAnsi"/>
        </w:rPr>
        <w:t xml:space="preserve">Sophisticated </w:t>
      </w:r>
      <w:r w:rsidRPr="004F0EAD">
        <w:rPr>
          <w:rStyle w:val="Emphasis"/>
          <w:rFonts w:asciiTheme="minorHAnsi" w:hAnsiTheme="minorHAnsi" w:cstheme="minorHAnsi"/>
          <w:highlight w:val="cyan"/>
        </w:rPr>
        <w:t>fake media</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hasn't emerged as a factor in the </w:t>
      </w:r>
      <w:r w:rsidRPr="004F0EAD">
        <w:rPr>
          <w:rStyle w:val="Emphasis"/>
          <w:rFonts w:asciiTheme="minorHAnsi" w:hAnsiTheme="minorHAnsi" w:cstheme="minorHAnsi"/>
        </w:rPr>
        <w:t>disinformation wars</w:t>
      </w:r>
      <w:r w:rsidRPr="004F0EAD">
        <w:rPr>
          <w:rStyle w:val="StyleUnderline"/>
          <w:rFonts w:asciiTheme="minorHAnsi" w:hAnsiTheme="minorHAnsi" w:cstheme="minorHAnsi"/>
        </w:rPr>
        <w:t xml:space="preserve"> in the ways once feared</w:t>
      </w:r>
      <w:r w:rsidRPr="004F0EAD">
        <w:rPr>
          <w:rFonts w:asciiTheme="minorHAnsi" w:hAnsiTheme="minorHAnsi" w:cstheme="minorHAnsi"/>
        </w:rPr>
        <w:t xml:space="preserve"> — and two specialists say </w:t>
      </w:r>
      <w:r w:rsidRPr="004F0EAD">
        <w:rPr>
          <w:rStyle w:val="StyleUnderline"/>
          <w:rFonts w:asciiTheme="minorHAnsi" w:hAnsiTheme="minorHAnsi" w:cstheme="minorHAnsi"/>
        </w:rPr>
        <w:t xml:space="preserve">it may have </w:t>
      </w:r>
      <w:r w:rsidRPr="004F0EAD">
        <w:rPr>
          <w:rStyle w:val="Emphasis"/>
          <w:rFonts w:asciiTheme="minorHAnsi" w:hAnsiTheme="minorHAnsi" w:cstheme="minorHAnsi"/>
          <w:highlight w:val="cyan"/>
        </w:rPr>
        <w:t>missed its moment</w:t>
      </w:r>
      <w:r w:rsidRPr="004F0EAD">
        <w:rPr>
          <w:rStyle w:val="Emphasis"/>
          <w:rFonts w:asciiTheme="minorHAnsi" w:hAnsiTheme="minorHAnsi" w:cstheme="minorHAnsi"/>
        </w:rPr>
        <w:t>.</w:t>
      </w:r>
      <w:r w:rsidRPr="004F0EAD">
        <w:rPr>
          <w:rFonts w:asciiTheme="minorHAnsi" w:hAnsiTheme="minorHAnsi" w:cstheme="minorHAnsi"/>
        </w:rPr>
        <w:t xml:space="preserve"> </w:t>
      </w:r>
      <w:proofErr w:type="gramStart"/>
      <w:r w:rsidRPr="004F0EAD">
        <w:rPr>
          <w:rFonts w:asciiTheme="minorHAnsi" w:hAnsiTheme="minorHAnsi" w:cstheme="minorHAnsi"/>
        </w:rPr>
        <w:t>Deceptive video and audio recordings,</w:t>
      </w:r>
      <w:proofErr w:type="gramEnd"/>
      <w:r w:rsidRPr="004F0EAD">
        <w:rPr>
          <w:rFonts w:asciiTheme="minorHAnsi" w:hAnsiTheme="minorHAnsi" w:cstheme="minorHAnsi"/>
        </w:rPr>
        <w:t xml:space="preserve"> often nicknamed “</w:t>
      </w:r>
      <w:r w:rsidRPr="004F0EAD">
        <w:rPr>
          <w:rStyle w:val="Emphasis"/>
          <w:rFonts w:asciiTheme="minorHAnsi" w:hAnsiTheme="minorHAnsi" w:cstheme="minorHAnsi"/>
          <w:highlight w:val="cyan"/>
        </w:rPr>
        <w:t>deepfakes</w:t>
      </w:r>
      <w:r w:rsidRPr="004F0EAD">
        <w:rPr>
          <w:rFonts w:asciiTheme="minorHAnsi" w:hAnsiTheme="minorHAnsi" w:cstheme="minorHAnsi"/>
        </w:rPr>
        <w:t xml:space="preserve">,” have been the subject of sustained attention by legislators and technologists, but </w:t>
      </w:r>
      <w:r w:rsidRPr="004F0EAD">
        <w:rPr>
          <w:rStyle w:val="StyleUnderline"/>
          <w:rFonts w:asciiTheme="minorHAnsi" w:hAnsiTheme="minorHAnsi" w:cstheme="minorHAnsi"/>
        </w:rPr>
        <w:t xml:space="preserve">so far </w:t>
      </w:r>
      <w:r w:rsidRPr="004F0EAD">
        <w:rPr>
          <w:rStyle w:val="StyleUnderline"/>
          <w:rFonts w:asciiTheme="minorHAnsi" w:hAnsiTheme="minorHAnsi" w:cstheme="minorHAnsi"/>
          <w:highlight w:val="cyan"/>
        </w:rPr>
        <w:t xml:space="preserve">have </w:t>
      </w:r>
      <w:r w:rsidRPr="004F0EAD">
        <w:rPr>
          <w:rStyle w:val="Emphasis"/>
          <w:rFonts w:asciiTheme="minorHAnsi" w:hAnsiTheme="minorHAnsi" w:cstheme="minorHAnsi"/>
          <w:highlight w:val="cyan"/>
        </w:rPr>
        <w:t>not been employed</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rPr>
        <w:t>decisive effect</w:t>
      </w:r>
      <w:r w:rsidRPr="004F0EAD">
        <w:rPr>
          <w:rFonts w:asciiTheme="minorHAnsi" w:hAnsiTheme="minorHAnsi" w:cstheme="minorHAnsi"/>
        </w:rPr>
        <w:t xml:space="preserve">, said two panelists at a video conference convened on Wednesday by NATO. One speaker borrowed Sherlock Holmes' reasoning about the significance of something that didn't happen. “We've already passed the stage at which they would have been most effective,” said Keir Giles, a Russia specialist with the Conflict Studies Research Centre in the United Kingdom. “They're the dog that never barked.”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perils of deepfakes</w:t>
      </w:r>
      <w:r w:rsidRPr="004F0EAD">
        <w:rPr>
          <w:rStyle w:val="StyleUnderline"/>
          <w:rFonts w:asciiTheme="minorHAnsi" w:hAnsiTheme="minorHAnsi" w:cstheme="minorHAnsi"/>
        </w:rPr>
        <w:t xml:space="preserve"> in political interference have been discussed </w:t>
      </w:r>
      <w:r w:rsidRPr="004F0EAD">
        <w:rPr>
          <w:rStyle w:val="Emphasis"/>
          <w:rFonts w:asciiTheme="minorHAnsi" w:hAnsiTheme="minorHAnsi" w:cstheme="minorHAnsi"/>
        </w:rPr>
        <w:t>too often</w:t>
      </w:r>
      <w:r w:rsidRPr="004F0EAD">
        <w:rPr>
          <w:rStyle w:val="StyleUnderline"/>
          <w:rFonts w:asciiTheme="minorHAnsi" w:hAnsiTheme="minorHAnsi" w:cstheme="minorHAnsi"/>
        </w:rPr>
        <w:t xml:space="preserve"> and many </w:t>
      </w:r>
      <w:r w:rsidRPr="004F0EAD">
        <w:rPr>
          <w:rStyle w:val="StyleUnderline"/>
          <w:rFonts w:asciiTheme="minorHAnsi" w:hAnsiTheme="minorHAnsi" w:cstheme="minorHAnsi"/>
          <w:highlight w:val="cyan"/>
        </w:rPr>
        <w:t xml:space="preserve">people have become </w:t>
      </w:r>
      <w:r w:rsidRPr="004F0EAD">
        <w:rPr>
          <w:rStyle w:val="Emphasis"/>
          <w:rFonts w:asciiTheme="minorHAnsi" w:hAnsiTheme="minorHAnsi" w:cstheme="minorHAnsi"/>
          <w:highlight w:val="cyan"/>
        </w:rPr>
        <w:t>too familiar with them</w:t>
      </w:r>
      <w:r w:rsidRPr="004F0EAD">
        <w:rPr>
          <w:rFonts w:asciiTheme="minorHAnsi" w:hAnsiTheme="minorHAnsi" w:cstheme="minorHAnsi"/>
        </w:rPr>
        <w:t xml:space="preserve">, Giles said during the online discussion, hosted by NATO's Strategic Communications Centre of Excellence. Following all the reports and revelations about election interference in the West since 2016, </w:t>
      </w:r>
      <w:r w:rsidRPr="004F0EAD">
        <w:rPr>
          <w:rStyle w:val="StyleUnderline"/>
          <w:rFonts w:asciiTheme="minorHAnsi" w:hAnsiTheme="minorHAnsi" w:cstheme="minorHAnsi"/>
        </w:rPr>
        <w:t xml:space="preserve">citizens </w:t>
      </w:r>
      <w:r w:rsidRPr="004F0EAD">
        <w:rPr>
          <w:rStyle w:val="Emphasis"/>
          <w:rFonts w:asciiTheme="minorHAnsi" w:hAnsiTheme="minorHAnsi" w:cstheme="minorHAnsi"/>
        </w:rPr>
        <w:t>know too much</w:t>
      </w:r>
      <w:r w:rsidRPr="004F0EAD">
        <w:rPr>
          <w:rStyle w:val="StyleUnderline"/>
          <w:rFonts w:asciiTheme="minorHAnsi" w:hAnsiTheme="minorHAnsi" w:cstheme="minorHAnsi"/>
        </w:rPr>
        <w:t xml:space="preserve"> to be </w:t>
      </w:r>
      <w:r w:rsidRPr="004F0EAD">
        <w:rPr>
          <w:rStyle w:val="Emphasis"/>
          <w:rFonts w:asciiTheme="minorHAnsi" w:hAnsiTheme="minorHAnsi" w:cstheme="minorHAnsi"/>
        </w:rPr>
        <w:t>hoodwinked</w:t>
      </w:r>
      <w:r w:rsidRPr="004F0EAD">
        <w:rPr>
          <w:rStyle w:val="StyleUnderline"/>
          <w:rFonts w:asciiTheme="minorHAnsi" w:hAnsiTheme="minorHAnsi" w:cstheme="minorHAnsi"/>
        </w:rPr>
        <w:t xml:space="preserve"> </w:t>
      </w:r>
      <w:r w:rsidRPr="004F0EAD">
        <w:rPr>
          <w:rFonts w:asciiTheme="minorHAnsi" w:hAnsiTheme="minorHAnsi" w:cstheme="minorHAnsi"/>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4F0EAD">
        <w:rPr>
          <w:rStyle w:val="StyleUnderline"/>
          <w:rFonts w:asciiTheme="minorHAnsi" w:hAnsiTheme="minorHAnsi" w:cstheme="minorHAnsi"/>
        </w:rPr>
        <w:t xml:space="preserve">active </w:t>
      </w:r>
      <w:r w:rsidRPr="004F0EAD">
        <w:rPr>
          <w:rStyle w:val="StyleUnderline"/>
          <w:rFonts w:asciiTheme="minorHAnsi" w:hAnsiTheme="minorHAnsi" w:cstheme="minorHAnsi"/>
          <w:highlight w:val="cyan"/>
        </w:rPr>
        <w:t>measures</w:t>
      </w:r>
      <w:r w:rsidRPr="004F0EAD">
        <w:rPr>
          <w:rFonts w:asciiTheme="minorHAnsi" w:hAnsiTheme="minorHAnsi" w:cstheme="minorHAnsi"/>
        </w:rPr>
        <w:t xml:space="preserve">” (efforts to sow misinformation and influence public opinion) </w:t>
      </w:r>
      <w:r w:rsidRPr="004F0EAD">
        <w:rPr>
          <w:rStyle w:val="StyleUnderline"/>
          <w:rFonts w:asciiTheme="minorHAnsi" w:hAnsiTheme="minorHAnsi" w:cstheme="minorHAnsi"/>
          <w:highlight w:val="cyan"/>
        </w:rPr>
        <w:t xml:space="preserve">can be </w:t>
      </w:r>
      <w:r w:rsidRPr="004F0EAD">
        <w:rPr>
          <w:rStyle w:val="Emphasis"/>
          <w:rFonts w:asciiTheme="minorHAnsi" w:hAnsiTheme="minorHAnsi" w:cstheme="minorHAnsi"/>
          <w:highlight w:val="cyan"/>
        </w:rPr>
        <w:t>much more effective</w:t>
      </w:r>
      <w:r w:rsidRPr="004F0EAD">
        <w:rPr>
          <w:rStyle w:val="StyleUnderline"/>
          <w:rFonts w:asciiTheme="minorHAnsi" w:hAnsiTheme="minorHAnsi" w:cstheme="minorHAnsi"/>
          <w:highlight w:val="cyan"/>
        </w:rPr>
        <w:t xml:space="preserve"> with </w:t>
      </w:r>
      <w:r w:rsidRPr="004F0EAD">
        <w:rPr>
          <w:rStyle w:val="Emphasis"/>
          <w:rFonts w:asciiTheme="minorHAnsi" w:hAnsiTheme="minorHAnsi" w:cstheme="minorHAnsi"/>
          <w:highlight w:val="cyan"/>
        </w:rPr>
        <w:t>cheaper</w:t>
      </w:r>
      <w:r w:rsidRPr="004F0EAD">
        <w:rPr>
          <w:rStyle w:val="StyleUnderline"/>
          <w:rFonts w:asciiTheme="minorHAnsi" w:hAnsiTheme="minorHAnsi" w:cstheme="minorHAnsi"/>
        </w:rPr>
        <w:t xml:space="preserve">, </w:t>
      </w:r>
      <w:proofErr w:type="gramStart"/>
      <w:r w:rsidRPr="004F0EAD">
        <w:rPr>
          <w:rStyle w:val="Emphasis"/>
          <w:rFonts w:asciiTheme="minorHAnsi" w:hAnsiTheme="minorHAnsi" w:cstheme="minorHAnsi"/>
        </w:rPr>
        <w:t>simpler</w:t>
      </w:r>
      <w:proofErr w:type="gramEnd"/>
      <w:r w:rsidRPr="004F0EAD">
        <w:rPr>
          <w:rFonts w:asciiTheme="minorHAnsi" w:hAnsiTheme="minorHAnsi" w:cstheme="minorHAnsi"/>
        </w:rPr>
        <w:t xml:space="preserve"> and just as devious types of </w:t>
      </w:r>
      <w:r w:rsidRPr="004F0EAD">
        <w:rPr>
          <w:rStyle w:val="Emphasis"/>
          <w:rFonts w:asciiTheme="minorHAnsi" w:hAnsiTheme="minorHAnsi" w:cstheme="minorHAnsi"/>
          <w:highlight w:val="cyan"/>
        </w:rPr>
        <w:t>fakes</w:t>
      </w:r>
      <w:r w:rsidRPr="004F0EAD">
        <w:rPr>
          <w:rFonts w:asciiTheme="minorHAnsi" w:hAnsiTheme="minorHAnsi" w:cstheme="minorHAnsi"/>
        </w:rPr>
        <w:t xml:space="preserve"> — </w:t>
      </w:r>
      <w:r w:rsidRPr="004F0EAD">
        <w:rPr>
          <w:rStyle w:val="Emphasis"/>
          <w:rFonts w:asciiTheme="minorHAnsi" w:hAnsiTheme="minorHAnsi" w:cstheme="minorHAnsi"/>
          <w:highlight w:val="cyan"/>
        </w:rPr>
        <w:t>mis-captioning a photo</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turning it into a meme</w:t>
      </w:r>
      <w:r w:rsidRPr="004F0EAD">
        <w:rPr>
          <w:rStyle w:val="StyleUnderline"/>
          <w:rFonts w:asciiTheme="minorHAnsi" w:hAnsiTheme="minorHAnsi" w:cstheme="minorHAnsi"/>
        </w:rPr>
        <w:t xml:space="preserve">, for example. </w:t>
      </w:r>
      <w:r w:rsidRPr="004F0EAD">
        <w:rPr>
          <w:rFonts w:asciiTheme="minorHAnsi" w:hAnsiTheme="minorHAnsi" w:cstheme="minorHAnsi"/>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4F0EAD">
        <w:rPr>
          <w:rStyle w:val="StyleUnderline"/>
          <w:rFonts w:asciiTheme="minorHAnsi" w:hAnsiTheme="minorHAnsi" w:cstheme="minorHAnsi"/>
        </w:rPr>
        <w:t xml:space="preserve">the more deepfakes are made, the </w:t>
      </w:r>
      <w:r w:rsidRPr="004F0EAD">
        <w:rPr>
          <w:rStyle w:val="Emphasis"/>
          <w:rFonts w:asciiTheme="minorHAnsi" w:hAnsiTheme="minorHAnsi" w:cstheme="minorHAnsi"/>
        </w:rPr>
        <w:t>better</w:t>
      </w:r>
      <w:r w:rsidRPr="004F0EAD">
        <w:rPr>
          <w:rStyle w:val="StyleUnderline"/>
          <w:rFonts w:asciiTheme="minorHAnsi" w:hAnsiTheme="minorHAnsi" w:cstheme="minorHAnsi"/>
        </w:rPr>
        <w:t xml:space="preserve"> machine learning becomes at </w:t>
      </w:r>
      <w:r w:rsidRPr="004F0EAD">
        <w:rPr>
          <w:rStyle w:val="Emphasis"/>
          <w:rFonts w:asciiTheme="minorHAnsi" w:hAnsiTheme="minorHAnsi" w:cstheme="minorHAnsi"/>
        </w:rPr>
        <w:t>detecting them.</w:t>
      </w:r>
      <w:r w:rsidRPr="004F0EAD">
        <w:rPr>
          <w:rFonts w:asciiTheme="minorHAnsi" w:hAnsiTheme="minorHAnsi" w:cstheme="minorHAnsi"/>
        </w:rPr>
        <w:t xml:space="preserve"> A very sophisticated, real-looking fake video might still be effective in a political context, he acknowledged — and at a cost to create of around $10,000, it would be easily within the means of a government's active measures specialists. But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risks</w:t>
      </w:r>
      <w:r w:rsidRPr="004F0EAD">
        <w:rPr>
          <w:rStyle w:val="StyleUnderline"/>
          <w:rFonts w:asciiTheme="minorHAnsi" w:hAnsiTheme="minorHAnsi" w:cstheme="minorHAnsi"/>
        </w:rPr>
        <w:t xml:space="preserve"> of attempting a </w:t>
      </w:r>
      <w:r w:rsidRPr="004F0EAD">
        <w:rPr>
          <w:rStyle w:val="Emphasis"/>
          <w:rFonts w:asciiTheme="minorHAnsi" w:hAnsiTheme="minorHAnsi" w:cstheme="minorHAnsi"/>
        </w:rPr>
        <w:t>major disruption</w:t>
      </w:r>
      <w:r w:rsidRPr="004F0EAD">
        <w:rPr>
          <w:rStyle w:val="StyleUnderline"/>
          <w:rFonts w:asciiTheme="minorHAnsi" w:hAnsiTheme="minorHAnsi" w:cstheme="minorHAnsi"/>
        </w:rPr>
        <w:t xml:space="preserve"> with such a video may </w:t>
      </w:r>
      <w:r w:rsidRPr="004F0EAD">
        <w:rPr>
          <w:rStyle w:val="Emphasis"/>
          <w:rFonts w:asciiTheme="minorHAnsi" w:hAnsiTheme="minorHAnsi" w:cstheme="minorHAnsi"/>
        </w:rPr>
        <w:t>outweigh an adversary's desire to use one</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People may be </w:t>
      </w:r>
      <w:r w:rsidRPr="004F0EAD">
        <w:rPr>
          <w:rStyle w:val="Emphasis"/>
          <w:rFonts w:asciiTheme="minorHAnsi" w:hAnsiTheme="minorHAnsi" w:cstheme="minorHAnsi"/>
        </w:rPr>
        <w:t>too media literate</w:t>
      </w:r>
      <w:r w:rsidRPr="004F0EAD">
        <w:rPr>
          <w:rFonts w:asciiTheme="minorHAnsi" w:hAnsiTheme="minorHAnsi" w:cstheme="minorHAnsi"/>
        </w:rPr>
        <w:t xml:space="preserve">, as Giles argued, and </w:t>
      </w:r>
      <w:r w:rsidRPr="004F0EAD">
        <w:rPr>
          <w:rStyle w:val="StyleUnderline"/>
          <w:rFonts w:asciiTheme="minorHAnsi" w:hAnsiTheme="minorHAnsi" w:cstheme="minorHAnsi"/>
          <w:highlight w:val="cyan"/>
        </w:rPr>
        <w:t>the tech</w:t>
      </w:r>
      <w:r w:rsidRPr="004F0EAD">
        <w:rPr>
          <w:rStyle w:val="StyleUnderline"/>
          <w:rFonts w:asciiTheme="minorHAnsi" w:hAnsiTheme="minorHAnsi" w:cstheme="minorHAnsi"/>
        </w:rPr>
        <w:t xml:space="preserve">nology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detect</w:t>
      </w:r>
      <w:r w:rsidRPr="004F0EAD">
        <w:rPr>
          <w:rStyle w:val="StyleUnderline"/>
          <w:rFonts w:asciiTheme="minorHAnsi" w:hAnsiTheme="minorHAnsi" w:cstheme="minorHAnsi"/>
          <w:highlight w:val="cyan"/>
        </w:rPr>
        <w:t xml:space="preserve"> a fake may mean it can be deflated </w:t>
      </w:r>
      <w:r w:rsidRPr="004F0EAD">
        <w:rPr>
          <w:rStyle w:val="Emphasis"/>
          <w:rFonts w:asciiTheme="minorHAnsi" w:hAnsiTheme="minorHAnsi" w:cstheme="minorHAnsi"/>
          <w:highlight w:val="cyan"/>
        </w:rPr>
        <w:t xml:space="preserve">too swiftly </w:t>
      </w:r>
      <w:r w:rsidRPr="004F0EAD">
        <w:rPr>
          <w:rStyle w:val="Emphasis"/>
          <w:rFonts w:asciiTheme="minorHAnsi" w:hAnsiTheme="minorHAnsi" w:cstheme="minorHAnsi"/>
        </w:rPr>
        <w:t>to have an effect</w:t>
      </w:r>
      <w:r w:rsidRPr="004F0EAD">
        <w:rPr>
          <w:rStyle w:val="StyleUnderline"/>
          <w:rFonts w:asciiTheme="minorHAnsi" w:hAnsiTheme="minorHAnsi" w:cstheme="minorHAnsi"/>
        </w:rPr>
        <w:t>,</w:t>
      </w:r>
      <w:r w:rsidRPr="004F0EAD">
        <w:rPr>
          <w:rFonts w:asciiTheme="minorHAnsi" w:hAnsiTheme="minorHAnsi" w:cstheme="minorHAnsi"/>
        </w:rPr>
        <w:t xml:space="preserve"> as Hwang said. “I tend to be skeptical these will have a large-scale impact over time,” he said. One technology boss told NPR in an interview last year that </w:t>
      </w:r>
      <w:r w:rsidRPr="004F0EAD">
        <w:rPr>
          <w:rStyle w:val="StyleUnderline"/>
          <w:rFonts w:asciiTheme="minorHAnsi" w:hAnsiTheme="minorHAnsi" w:cstheme="minorHAnsi"/>
        </w:rPr>
        <w:t xml:space="preserve">years' worth of work on corporate fraud protection systems </w:t>
      </w:r>
      <w:r w:rsidRPr="004F0EAD">
        <w:rPr>
          <w:rStyle w:val="Emphasis"/>
          <w:rFonts w:asciiTheme="minorHAnsi" w:hAnsiTheme="minorHAnsi" w:cstheme="minorHAnsi"/>
        </w:rPr>
        <w:t>has given an edge</w:t>
      </w:r>
      <w:r w:rsidRPr="004F0EAD">
        <w:rPr>
          <w:rStyle w:val="StyleUnderline"/>
          <w:rFonts w:asciiTheme="minorHAnsi" w:hAnsiTheme="minorHAnsi" w:cstheme="minorHAnsi"/>
        </w:rPr>
        <w:t xml:space="preserve"> to detecting fake media.” </w:t>
      </w:r>
      <w:r w:rsidRPr="004F0EAD">
        <w:rPr>
          <w:rFonts w:asciiTheme="minorHAnsi" w:hAnsiTheme="minorHAnsi" w:cstheme="minorHAnsi"/>
        </w:rPr>
        <w:t>This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4F0EAD">
        <w:rPr>
          <w:rFonts w:asciiTheme="minorHAnsi" w:hAnsiTheme="minorHAnsi" w:cstheme="minorHAnsi"/>
        </w:rPr>
        <w:t>So</w:t>
      </w:r>
      <w:proofErr w:type="gramEnd"/>
      <w:r w:rsidRPr="004F0EAD">
        <w:rPr>
          <w:rFonts w:asciiTheme="minorHAnsi" w:hAnsiTheme="minorHAnsi" w:cstheme="minorHAnsi"/>
        </w:rPr>
        <w:t xml:space="preserve"> we need to keep up.” Beranek described how systems developed to detect telephone fraudsters could be applied to verify the speech in a fake clip of video or audio. </w:t>
      </w:r>
      <w:r w:rsidRPr="004F0EAD">
        <w:rPr>
          <w:rStyle w:val="StyleUnderline"/>
          <w:rFonts w:asciiTheme="minorHAnsi" w:hAnsiTheme="minorHAnsi" w:cstheme="minorHAnsi"/>
        </w:rPr>
        <w:t xml:space="preserve">Corporate clients that rely on telephone voice systems must be wary about people attempting to pose as others with </w:t>
      </w:r>
      <w:r w:rsidRPr="004F0EAD">
        <w:rPr>
          <w:rStyle w:val="Emphasis"/>
          <w:rFonts w:asciiTheme="minorHAnsi" w:hAnsiTheme="minorHAnsi" w:cstheme="minorHAnsi"/>
        </w:rPr>
        <w:t>artificial</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disguised voices</w:t>
      </w:r>
      <w:r w:rsidRPr="004F0EAD">
        <w:rPr>
          <w:rFonts w:asciiTheme="minorHAnsi" w:hAnsiTheme="minorHAnsi" w:cstheme="minorHAnsi"/>
        </w:rPr>
        <w:t xml:space="preserve">. Beranek's company sells a product that helps to detect them, and </w:t>
      </w:r>
      <w:r w:rsidRPr="004F0EAD">
        <w:rPr>
          <w:rStyle w:val="StyleUnderline"/>
          <w:rFonts w:asciiTheme="minorHAnsi" w:hAnsiTheme="minorHAnsi" w:cstheme="minorHAnsi"/>
        </w:rPr>
        <w:t xml:space="preserve">that countermeasure </w:t>
      </w:r>
      <w:r w:rsidRPr="004F0EAD">
        <w:rPr>
          <w:rStyle w:val="Emphasis"/>
          <w:rFonts w:asciiTheme="minorHAnsi" w:hAnsiTheme="minorHAnsi" w:cstheme="minorHAnsi"/>
        </w:rPr>
        <w:t>also</w:t>
      </w:r>
      <w:r w:rsidRPr="004F0EAD">
        <w:rPr>
          <w:rStyle w:val="StyleUnderline"/>
          <w:rFonts w:asciiTheme="minorHAnsi" w:hAnsiTheme="minorHAnsi" w:cstheme="minorHAnsi"/>
        </w:rPr>
        <w:t xml:space="preserve"> works well in </w:t>
      </w:r>
      <w:r w:rsidRPr="004F0EAD">
        <w:rPr>
          <w:rStyle w:val="Emphasis"/>
          <w:rFonts w:asciiTheme="minorHAnsi" w:hAnsiTheme="minorHAnsi" w:cstheme="minorHAnsi"/>
        </w:rPr>
        <w:t>detecting fake audio</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video</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Machines using neural networks can detect known types of synthetic voices. Nuance also says </w:t>
      </w:r>
      <w:r w:rsidRPr="004F0EAD">
        <w:rPr>
          <w:rStyle w:val="StyleUnderline"/>
          <w:rFonts w:asciiTheme="minorHAnsi" w:hAnsiTheme="minorHAnsi" w:cstheme="minorHAnsi"/>
        </w:rPr>
        <w:t xml:space="preserve">it can analyze a recording of a real, known voice — say, that of a </w:t>
      </w:r>
      <w:r w:rsidRPr="004F0EAD">
        <w:rPr>
          <w:rStyle w:val="Emphasis"/>
          <w:rFonts w:asciiTheme="minorHAnsi" w:hAnsiTheme="minorHAnsi" w:cstheme="minorHAnsi"/>
        </w:rPr>
        <w:t>politician</w:t>
      </w:r>
      <w:r w:rsidRPr="004F0EAD">
        <w:rPr>
          <w:rStyle w:val="StyleUnderline"/>
          <w:rFonts w:asciiTheme="minorHAnsi" w:hAnsiTheme="minorHAnsi" w:cstheme="minorHAnsi"/>
        </w:rPr>
        <w:t xml:space="preserve"> — and then </w:t>
      </w:r>
      <w:r w:rsidRPr="004F0EAD">
        <w:rPr>
          <w:rStyle w:val="Emphasis"/>
          <w:rFonts w:asciiTheme="minorHAnsi" w:hAnsiTheme="minorHAnsi" w:cstheme="minorHAnsi"/>
        </w:rPr>
        <w:t>contrast its characteristics</w:t>
      </w:r>
      <w:r w:rsidRPr="004F0EAD">
        <w:rPr>
          <w:rStyle w:val="StyleUnderline"/>
          <w:rFonts w:asciiTheme="minorHAnsi" w:hAnsiTheme="minorHAnsi" w:cstheme="minorHAnsi"/>
        </w:rPr>
        <w:t xml:space="preserve"> against a </w:t>
      </w:r>
      <w:r w:rsidRPr="004F0EAD">
        <w:rPr>
          <w:rStyle w:val="Emphasis"/>
          <w:rFonts w:asciiTheme="minorHAnsi" w:hAnsiTheme="minorHAnsi" w:cstheme="minorHAnsi"/>
        </w:rPr>
        <w:t xml:space="preserve">suspicious recording. </w:t>
      </w:r>
      <w:r w:rsidRPr="004F0EAD">
        <w:rPr>
          <w:rStyle w:val="StyleUnderline"/>
          <w:rFonts w:asciiTheme="minorHAnsi" w:hAnsiTheme="minorHAnsi" w:cstheme="minorHAnsi"/>
        </w:rPr>
        <w:t>Although</w:t>
      </w:r>
      <w:r w:rsidRPr="004F0EAD">
        <w:rPr>
          <w:rFonts w:asciiTheme="minorHAnsi" w:hAnsiTheme="minorHAnsi" w:cstheme="minorHAnsi"/>
        </w:rPr>
        <w:t xml:space="preserve"> the world of </w:t>
      </w:r>
      <w:r w:rsidRPr="004F0EAD">
        <w:rPr>
          <w:rStyle w:val="StyleUnderline"/>
          <w:rFonts w:asciiTheme="minorHAnsi" w:hAnsiTheme="minorHAnsi" w:cstheme="minorHAnsi"/>
          <w:highlight w:val="cyan"/>
        </w:rPr>
        <w:t>cybersecurity is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often </w:t>
      </w:r>
      <w:r w:rsidRPr="004F0EAD">
        <w:rPr>
          <w:rStyle w:val="Emphasis"/>
          <w:rFonts w:asciiTheme="minorHAnsi" w:hAnsiTheme="minorHAnsi" w:cstheme="minorHAnsi"/>
          <w:highlight w:val="cyan"/>
        </w:rPr>
        <w:t>described</w:t>
      </w:r>
      <w:r w:rsidRPr="004F0EAD">
        <w:rPr>
          <w:rStyle w:val="StyleUnderline"/>
          <w:rFonts w:asciiTheme="minorHAnsi" w:hAnsiTheme="minorHAnsi" w:cstheme="minorHAnsi"/>
          <w:highlight w:val="cyan"/>
        </w:rPr>
        <w:t xml:space="preserve"> as one in which </w:t>
      </w:r>
      <w:r w:rsidRPr="004F0EAD">
        <w:rPr>
          <w:rStyle w:val="Emphasis"/>
          <w:rFonts w:asciiTheme="minorHAnsi" w:hAnsiTheme="minorHAnsi" w:cstheme="minorHAnsi"/>
          <w:highlight w:val="cyan"/>
        </w:rPr>
        <w:t>attackers</w:t>
      </w:r>
      <w:r w:rsidRPr="004F0EAD">
        <w:rPr>
          <w:rStyle w:val="StyleUnderline"/>
          <w:rFonts w:asciiTheme="minorHAnsi" w:hAnsiTheme="minorHAnsi" w:cstheme="minorHAnsi"/>
        </w:rPr>
        <w:t xml:space="preserve"> generally </w:t>
      </w:r>
      <w:r w:rsidRPr="004F0EAD">
        <w:rPr>
          <w:rStyle w:val="StyleUnderline"/>
          <w:rFonts w:asciiTheme="minorHAnsi" w:hAnsiTheme="minorHAnsi" w:cstheme="minorHAnsi"/>
          <w:highlight w:val="cyan"/>
        </w:rPr>
        <w:t>have an edge</w:t>
      </w:r>
      <w:r w:rsidRPr="004F0EAD">
        <w:rPr>
          <w:rStyle w:val="StyleUnderline"/>
          <w:rFonts w:asciiTheme="minorHAnsi" w:hAnsiTheme="minorHAnsi" w:cstheme="minorHAnsi"/>
        </w:rPr>
        <w:t xml:space="preserve"> over </w:t>
      </w:r>
      <w:r w:rsidRPr="004F0EAD">
        <w:rPr>
          <w:rStyle w:val="Emphasis"/>
          <w:rFonts w:asciiTheme="minorHAnsi" w:hAnsiTheme="minorHAnsi" w:cstheme="minorHAnsi"/>
        </w:rPr>
        <w:t>defenders</w:t>
      </w:r>
      <w:r w:rsidRPr="004F0EAD">
        <w:rPr>
          <w:rFonts w:asciiTheme="minorHAnsi" w:hAnsiTheme="minorHAnsi" w:cstheme="minorHAnsi"/>
        </w:rPr>
        <w:t xml:space="preserve">, Beranek said he thought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inverse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was true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terms of this kind of </w:t>
      </w:r>
      <w:r w:rsidRPr="004F0EAD">
        <w:rPr>
          <w:rStyle w:val="Emphasis"/>
          <w:rFonts w:asciiTheme="minorHAnsi" w:hAnsiTheme="minorHAnsi" w:cstheme="minorHAnsi"/>
          <w:highlight w:val="cyan"/>
        </w:rPr>
        <w:t>fraud detection</w:t>
      </w:r>
      <w:r w:rsidRPr="004F0EAD">
        <w:rPr>
          <w:rStyle w:val="Emphasis"/>
          <w:rFonts w:asciiTheme="minorHAnsi" w:hAnsiTheme="minorHAnsi" w:cstheme="minorHAnsi"/>
        </w:rPr>
        <w:t>.</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For the technology today, </w:t>
      </w:r>
      <w:r w:rsidRPr="004F0EAD">
        <w:rPr>
          <w:rStyle w:val="StyleUnderline"/>
          <w:rFonts w:asciiTheme="minorHAnsi" w:hAnsiTheme="minorHAnsi" w:cstheme="minorHAnsi"/>
        </w:rPr>
        <w:t xml:space="preserve">the defense side is </w:t>
      </w:r>
      <w:r w:rsidRPr="004F0EAD">
        <w:rPr>
          <w:rStyle w:val="Emphasis"/>
          <w:rFonts w:asciiTheme="minorHAnsi" w:hAnsiTheme="minorHAnsi" w:cstheme="minorHAnsi"/>
        </w:rPr>
        <w:t>significantly ahead of the attack side</w:t>
      </w:r>
      <w:r w:rsidRPr="004F0EAD">
        <w:rPr>
          <w:rFonts w:asciiTheme="minorHAnsi" w:hAnsiTheme="minorHAnsi" w:cstheme="minorHAnsi"/>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4F0EAD">
        <w:rPr>
          <w:rStyle w:val="StyleUnderline"/>
          <w:rFonts w:asciiTheme="minorHAnsi" w:hAnsiTheme="minorHAnsi" w:cstheme="minorHAnsi"/>
        </w:rPr>
        <w:t xml:space="preserve">material </w:t>
      </w:r>
      <w:r w:rsidRPr="004F0EAD">
        <w:rPr>
          <w:rStyle w:val="Emphasis"/>
          <w:rFonts w:asciiTheme="minorHAnsi" w:hAnsiTheme="minorHAnsi" w:cstheme="minorHAnsi"/>
        </w:rPr>
        <w:t>earmarked</w:t>
      </w:r>
      <w:r w:rsidRPr="004F0EAD">
        <w:rPr>
          <w:rFonts w:asciiTheme="minorHAnsi" w:hAnsiTheme="minorHAnsi" w:cstheme="minorHAnsi"/>
        </w:rPr>
        <w:t xml:space="preserve"> </w:t>
      </w:r>
      <w:r w:rsidRPr="004F0EAD">
        <w:rPr>
          <w:rStyle w:val="StyleUnderline"/>
          <w:rFonts w:asciiTheme="minorHAnsi" w:hAnsiTheme="minorHAnsi" w:cstheme="minorHAnsi"/>
        </w:rPr>
        <w:t>in advance</w:t>
      </w:r>
      <w:r w:rsidRPr="004F0EAD">
        <w:rPr>
          <w:rFonts w:asciiTheme="minorHAnsi" w:hAnsiTheme="minorHAnsi" w:cstheme="minorHAnsi"/>
        </w:rPr>
        <w:t xml:space="preserve"> so that it </w:t>
      </w:r>
      <w:r w:rsidRPr="004F0EAD">
        <w:rPr>
          <w:rStyle w:val="StyleUnderline"/>
          <w:rFonts w:asciiTheme="minorHAnsi" w:hAnsiTheme="minorHAnsi" w:cstheme="minorHAnsi"/>
        </w:rPr>
        <w:t xml:space="preserve">might make a fake </w:t>
      </w:r>
      <w:r w:rsidRPr="004F0EAD">
        <w:rPr>
          <w:rStyle w:val="Emphasis"/>
          <w:rFonts w:asciiTheme="minorHAnsi" w:hAnsiTheme="minorHAnsi" w:cstheme="minorHAnsi"/>
        </w:rPr>
        <w:t xml:space="preserve">easier to detect. </w:t>
      </w:r>
      <w:r w:rsidRPr="004F0EAD">
        <w:rPr>
          <w:rStyle w:val="StyleUnderline"/>
          <w:rFonts w:asciiTheme="minorHAnsi" w:hAnsiTheme="minorHAnsi" w:cstheme="minorHAnsi"/>
        </w:rPr>
        <w:t xml:space="preserve">If images of a political figure were so </w:t>
      </w:r>
      <w:r w:rsidRPr="004F0EAD">
        <w:rPr>
          <w:rStyle w:val="Emphasis"/>
          <w:rFonts w:asciiTheme="minorHAnsi" w:hAnsiTheme="minorHAnsi" w:cstheme="minorHAnsi"/>
        </w:rPr>
        <w:t>tagged</w:t>
      </w:r>
      <w:r w:rsidRPr="004F0EAD">
        <w:rPr>
          <w:rStyle w:val="StyleUnderline"/>
          <w:rFonts w:asciiTheme="minorHAnsi" w:hAnsiTheme="minorHAnsi" w:cstheme="minorHAnsi"/>
        </w:rPr>
        <w:t xml:space="preserve"> beforehand, they could be </w:t>
      </w:r>
      <w:r w:rsidRPr="004F0EAD">
        <w:rPr>
          <w:rStyle w:val="Emphasis"/>
          <w:rFonts w:asciiTheme="minorHAnsi" w:hAnsiTheme="minorHAnsi" w:cstheme="minorHAnsi"/>
        </w:rPr>
        <w:t>spotted quickly</w:t>
      </w:r>
      <w:r w:rsidRPr="004F0EAD">
        <w:rPr>
          <w:rStyle w:val="StyleUnderline"/>
          <w:rFonts w:asciiTheme="minorHAnsi" w:hAnsiTheme="minorHAnsi" w:cstheme="minorHAnsi"/>
        </w:rPr>
        <w:t xml:space="preserve"> if they were </w:t>
      </w:r>
      <w:r w:rsidRPr="004F0EAD">
        <w:rPr>
          <w:rStyle w:val="Emphasis"/>
          <w:rFonts w:asciiTheme="minorHAnsi" w:hAnsiTheme="minorHAnsi" w:cstheme="minorHAnsi"/>
        </w:rPr>
        <w:t xml:space="preserve">incorporated by computers into a deceptive video. </w:t>
      </w:r>
      <w:r w:rsidRPr="004F0EAD">
        <w:rPr>
          <w:rFonts w:asciiTheme="minorHAnsi" w:hAnsiTheme="minorHAnsi" w:cstheme="minorHAnsi"/>
        </w:rPr>
        <w:t xml:space="preserve">Also, </w:t>
      </w:r>
      <w:r w:rsidRPr="004F0EAD">
        <w:rPr>
          <w:rStyle w:val="StyleUnderline"/>
          <w:rFonts w:asciiTheme="minorHAnsi" w:hAnsiTheme="minorHAnsi" w:cstheme="minorHAnsi"/>
          <w:highlight w:val="cyan"/>
        </w:rPr>
        <w:t xml:space="preserve">the </w:t>
      </w:r>
      <w:r w:rsidRPr="004F0EAD">
        <w:rPr>
          <w:rStyle w:val="StyleUnderline"/>
          <w:rFonts w:asciiTheme="minorHAnsi" w:hAnsiTheme="minorHAnsi" w:cstheme="minorHAnsi"/>
        </w:rPr>
        <w:t xml:space="preserve">sheer </w:t>
      </w:r>
      <w:r w:rsidRPr="004F0EAD">
        <w:rPr>
          <w:rStyle w:val="Emphasis"/>
          <w:rFonts w:asciiTheme="minorHAnsi" w:hAnsiTheme="minorHAnsi" w:cstheme="minorHAnsi"/>
          <w:highlight w:val="cyan"/>
        </w:rPr>
        <w:t>popularity</w:t>
      </w:r>
      <w:r w:rsidRPr="004F0EAD">
        <w:rPr>
          <w:rStyle w:val="StyleUnderline"/>
          <w:rFonts w:asciiTheme="minorHAnsi" w:hAnsiTheme="minorHAnsi" w:cstheme="minorHAnsi"/>
          <w:highlight w:val="cyan"/>
        </w:rPr>
        <w:t xml:space="preserve"> of</w:t>
      </w:r>
      <w:r w:rsidRPr="004F0EAD">
        <w:rPr>
          <w:rStyle w:val="StyleUnderline"/>
          <w:rFonts w:asciiTheme="minorHAnsi" w:hAnsiTheme="minorHAnsi" w:cstheme="minorHAnsi"/>
        </w:rPr>
        <w:t xml:space="preserve"> new </w:t>
      </w:r>
      <w:r w:rsidRPr="004F0EAD">
        <w:rPr>
          <w:rStyle w:val="StyleUnderline"/>
          <w:rFonts w:asciiTheme="minorHAnsi" w:hAnsiTheme="minorHAnsi" w:cstheme="minorHAnsi"/>
          <w:highlight w:val="cyan"/>
        </w:rPr>
        <w:t>fakes</w:t>
      </w:r>
      <w:r w:rsidRPr="004F0EAD">
        <w:rPr>
          <w:rFonts w:asciiTheme="minorHAnsi" w:hAnsiTheme="minorHAnsi" w:cstheme="minorHAnsi"/>
        </w:rPr>
        <w:t xml:space="preserve">, if that is what happens, </w:t>
      </w:r>
      <w:r w:rsidRPr="004F0EAD">
        <w:rPr>
          <w:rStyle w:val="StyleUnderline"/>
          <w:rFonts w:asciiTheme="minorHAnsi" w:hAnsiTheme="minorHAnsi" w:cstheme="minorHAnsi"/>
        </w:rPr>
        <w:t xml:space="preserve">might </w:t>
      </w:r>
      <w:r w:rsidRPr="004F0EAD">
        <w:rPr>
          <w:rStyle w:val="StyleUnderline"/>
          <w:rFonts w:asciiTheme="minorHAnsi" w:hAnsiTheme="minorHAnsi" w:cstheme="minorHAnsi"/>
          <w:highlight w:val="cyan"/>
        </w:rPr>
        <w:t xml:space="preserve">make them </w:t>
      </w:r>
      <w:r w:rsidRPr="004F0EAD">
        <w:rPr>
          <w:rStyle w:val="Emphasis"/>
          <w:rFonts w:asciiTheme="minorHAnsi" w:hAnsiTheme="minorHAnsi" w:cstheme="minorHAnsi"/>
          <w:highlight w:val="cyan"/>
        </w:rPr>
        <w:t>less valuable</w:t>
      </w:r>
      <w:r w:rsidRPr="004F0EAD">
        <w:rPr>
          <w:rStyle w:val="StyleUnderline"/>
          <w:rFonts w:asciiTheme="minorHAnsi" w:hAnsiTheme="minorHAnsi" w:cstheme="minorHAnsi"/>
          <w:highlight w:val="cyan"/>
        </w:rPr>
        <w:t xml:space="preserve"> as a </w:t>
      </w:r>
      <w:r w:rsidRPr="004F0EAD">
        <w:rPr>
          <w:rStyle w:val="Emphasis"/>
          <w:rFonts w:asciiTheme="minorHAnsi" w:hAnsiTheme="minorHAnsi" w:cstheme="minorHAnsi"/>
        </w:rPr>
        <w:t xml:space="preserve">disinformation </w:t>
      </w:r>
      <w:r w:rsidRPr="004F0EAD">
        <w:rPr>
          <w:rStyle w:val="Emphasis"/>
          <w:rFonts w:asciiTheme="minorHAnsi" w:hAnsiTheme="minorHAnsi" w:cstheme="minorHAnsi"/>
          <w:highlight w:val="cyan"/>
        </w:rPr>
        <w:t>weapon</w:t>
      </w:r>
      <w:r w:rsidRPr="004F0EAD">
        <w:rPr>
          <w:rFonts w:asciiTheme="minorHAnsi" w:hAnsiTheme="minorHAnsi" w:cstheme="minorHAnsi"/>
        </w:rPr>
        <w:t xml:space="preserve">. More people could become more familiar with them, as well as being detectable by automated systems — plus </w:t>
      </w:r>
      <w:r w:rsidRPr="004F0EAD">
        <w:rPr>
          <w:rStyle w:val="StyleUnderline"/>
          <w:rFonts w:asciiTheme="minorHAnsi" w:hAnsiTheme="minorHAnsi" w:cstheme="minorHAnsi"/>
        </w:rPr>
        <w:t xml:space="preserve">they may also have </w:t>
      </w:r>
      <w:r w:rsidRPr="004F0EAD">
        <w:rPr>
          <w:rStyle w:val="Emphasis"/>
          <w:rFonts w:asciiTheme="minorHAnsi" w:hAnsiTheme="minorHAnsi" w:cstheme="minorHAnsi"/>
        </w:rPr>
        <w:t>no popular medium</w:t>
      </w:r>
      <w:r w:rsidRPr="004F0EAD">
        <w:rPr>
          <w:rStyle w:val="StyleUnderline"/>
          <w:rFonts w:asciiTheme="minorHAnsi" w:hAnsiTheme="minorHAnsi" w:cstheme="minorHAnsi"/>
        </w:rPr>
        <w:t xml:space="preserve"> on which to spread. </w:t>
      </w:r>
      <w:r w:rsidRPr="004F0EAD">
        <w:rPr>
          <w:rStyle w:val="Emphasis"/>
          <w:rFonts w:asciiTheme="minorHAnsi" w:hAnsiTheme="minorHAnsi" w:cstheme="minorHAnsi"/>
          <w:highlight w:val="cyan"/>
        </w:rPr>
        <w:t>Big social media platforms</w:t>
      </w:r>
      <w:r w:rsidRPr="004F0EAD">
        <w:rPr>
          <w:rFonts w:asciiTheme="minorHAnsi" w:hAnsiTheme="minorHAnsi" w:cstheme="minorHAnsi"/>
        </w:rPr>
        <w:t xml:space="preserve"> already </w:t>
      </w:r>
      <w:r w:rsidRPr="004F0EAD">
        <w:rPr>
          <w:rStyle w:val="StyleUnderline"/>
          <w:rFonts w:asciiTheme="minorHAnsi" w:hAnsiTheme="minorHAnsi" w:cstheme="minorHAnsi"/>
        </w:rPr>
        <w:t>have</w:t>
      </w:r>
      <w:r w:rsidRPr="004F0EAD">
        <w:rPr>
          <w:rFonts w:asciiTheme="minorHAnsi" w:hAnsiTheme="minorHAnsi" w:cstheme="minorHAnsi"/>
        </w:rPr>
        <w:t xml:space="preserve"> </w:t>
      </w:r>
      <w:r w:rsidRPr="004F0EAD">
        <w:rPr>
          <w:rStyle w:val="StyleUnderline"/>
          <w:rFonts w:asciiTheme="minorHAnsi" w:hAnsiTheme="minorHAnsi" w:cstheme="minorHAnsi"/>
        </w:rPr>
        <w:t>declared</w:t>
      </w:r>
      <w:r w:rsidRPr="004F0EAD">
        <w:rPr>
          <w:rFonts w:asciiTheme="minorHAnsi" w:hAnsiTheme="minorHAnsi" w:cstheme="minorHAnsi"/>
        </w:rPr>
        <w:t xml:space="preserve"> affirmatively </w:t>
      </w:r>
      <w:r w:rsidRPr="004F0EAD">
        <w:rPr>
          <w:rStyle w:val="StyleUnderline"/>
          <w:rFonts w:asciiTheme="minorHAnsi" w:hAnsiTheme="minorHAnsi" w:cstheme="minorHAnsi"/>
        </w:rPr>
        <w:t xml:space="preserve">that they'll </w:t>
      </w:r>
      <w:r w:rsidRPr="004F0EAD">
        <w:rPr>
          <w:rStyle w:val="Emphasis"/>
          <w:rFonts w:asciiTheme="minorHAnsi" w:hAnsiTheme="minorHAnsi" w:cstheme="minorHAnsi"/>
          <w:highlight w:val="cyan"/>
        </w:rPr>
        <w:t>take down</w:t>
      </w:r>
      <w:r w:rsidRPr="004F0EAD">
        <w:rPr>
          <w:rStyle w:val="StyleUnderline"/>
          <w:rFonts w:asciiTheme="minorHAnsi" w:hAnsiTheme="minorHAnsi" w:cstheme="minorHAnsi"/>
          <w:highlight w:val="cyan"/>
        </w:rPr>
        <w:t xml:space="preserve"> deceptive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fakes</w:t>
      </w:r>
      <w:r w:rsidRPr="004F0EAD">
        <w:rPr>
          <w:rFonts w:asciiTheme="minorHAnsi" w:hAnsiTheme="minorHAnsi" w:cstheme="minorHAnsi"/>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4F0EAD">
        <w:rPr>
          <w:rStyle w:val="StyleUnderline"/>
          <w:rFonts w:asciiTheme="minorHAnsi" w:hAnsiTheme="minorHAnsi" w:cstheme="minorHAnsi"/>
        </w:rPr>
        <w:t>Facebooks and Twitters</w:t>
      </w:r>
      <w:r w:rsidRPr="004F0EAD">
        <w:rPr>
          <w:rFonts w:asciiTheme="minorHAnsi" w:hAnsiTheme="minorHAnsi" w:cstheme="minorHAnsi"/>
        </w:rPr>
        <w:t xml:space="preserve"> of the world, </w:t>
      </w:r>
      <w:r w:rsidRPr="004F0EAD">
        <w:rPr>
          <w:rStyle w:val="StyleUnderline"/>
          <w:rFonts w:asciiTheme="minorHAnsi" w:hAnsiTheme="minorHAnsi" w:cstheme="minorHAnsi"/>
        </w:rPr>
        <w:t xml:space="preserve">are getting a </w:t>
      </w:r>
      <w:r w:rsidRPr="004F0EAD">
        <w:rPr>
          <w:rStyle w:val="Emphasis"/>
          <w:rFonts w:asciiTheme="minorHAnsi" w:hAnsiTheme="minorHAnsi" w:cstheme="minorHAnsi"/>
        </w:rPr>
        <w:t>lot more aggressive</w:t>
      </w:r>
      <w:r w:rsidRPr="004F0EAD">
        <w:rPr>
          <w:rStyle w:val="StyleUnderline"/>
          <w:rFonts w:asciiTheme="minorHAnsi" w:hAnsiTheme="minorHAnsi" w:cstheme="minorHAnsi"/>
        </w:rPr>
        <w:t xml:space="preserve"> about </w:t>
      </w:r>
      <w:r w:rsidRPr="004F0EAD">
        <w:rPr>
          <w:rStyle w:val="Emphasis"/>
          <w:rFonts w:asciiTheme="minorHAnsi" w:hAnsiTheme="minorHAnsi" w:cstheme="minorHAnsi"/>
        </w:rPr>
        <w:t>taking them down</w:t>
      </w:r>
      <w:r w:rsidRPr="004F0EAD">
        <w:rPr>
          <w:rFonts w:asciiTheme="minorHAnsi" w:hAnsiTheme="minorHAnsi" w:cstheme="minorHAnsi"/>
        </w:rPr>
        <w:t xml:space="preserve">,” Hwang said. That won't stop them, but it might mean they'll be relegated to sites with too few users to have a major effect, he said. “They'll percolate in these </w:t>
      </w:r>
      <w:proofErr w:type="gramStart"/>
      <w:r w:rsidRPr="004F0EAD">
        <w:rPr>
          <w:rFonts w:asciiTheme="minorHAnsi" w:hAnsiTheme="minorHAnsi" w:cstheme="minorHAnsi"/>
        </w:rPr>
        <w:t>more shady</w:t>
      </w:r>
      <w:proofErr w:type="gramEnd"/>
      <w:r w:rsidRPr="004F0EAD">
        <w:rPr>
          <w:rFonts w:asciiTheme="minorHAnsi" w:hAnsiTheme="minorHAnsi" w:cstheme="minorHAnsi"/>
        </w:rPr>
        <w:t xml:space="preserve"> areas. </w:t>
      </w:r>
    </w:p>
    <w:p w14:paraId="259CF47F" w14:textId="77777777" w:rsidR="004F0EAD" w:rsidRPr="004F0EAD" w:rsidRDefault="004F0EAD" w:rsidP="004F0EAD">
      <w:pPr>
        <w:rPr>
          <w:rFonts w:asciiTheme="minorHAnsi" w:hAnsiTheme="minorHAnsi" w:cstheme="minorHAnsi"/>
        </w:rPr>
      </w:pPr>
    </w:p>
    <w:p w14:paraId="115C62FD" w14:textId="77777777" w:rsidR="004F0EAD" w:rsidRPr="004F0EAD" w:rsidRDefault="004F0EAD" w:rsidP="004F0EAD">
      <w:pPr>
        <w:rPr>
          <w:rFonts w:asciiTheme="minorHAnsi" w:hAnsiTheme="minorHAnsi" w:cstheme="minorHAnsi"/>
        </w:rPr>
      </w:pPr>
    </w:p>
    <w:p w14:paraId="204E35E4"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Democracy doesn’t solve war. </w:t>
      </w:r>
    </w:p>
    <w:p w14:paraId="73762538"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Campbell</w:t>
      </w:r>
      <w:r w:rsidRPr="004F0EAD">
        <w:rPr>
          <w:rFonts w:asciiTheme="minorHAnsi" w:hAnsiTheme="minorHAnsi" w:cstheme="minorHAnsi"/>
        </w:rPr>
        <w:t xml:space="preserve"> et al. </w:t>
      </w:r>
      <w:r w:rsidRPr="004F0EAD">
        <w:rPr>
          <w:rStyle w:val="Style13ptBold"/>
          <w:rFonts w:asciiTheme="minorHAnsi" w:hAnsiTheme="minorHAnsi" w:cstheme="minorHAnsi"/>
        </w:rPr>
        <w:t>18</w:t>
      </w:r>
      <w:r w:rsidRPr="004F0EAD">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4F0EAD">
        <w:rPr>
          <w:rFonts w:asciiTheme="minorHAnsi" w:hAnsiTheme="minorHAnsi" w:cstheme="minorHAnsi"/>
          <w:i/>
        </w:rPr>
        <w:t>Cornell University</w:t>
      </w:r>
      <w:r w:rsidRPr="004F0EAD">
        <w:rPr>
          <w:rFonts w:asciiTheme="minorHAnsi" w:hAnsiTheme="minorHAnsi" w:cstheme="minorHAnsi"/>
        </w:rPr>
        <w:t xml:space="preserve">, Accessible at: </w:t>
      </w:r>
      <w:hyperlink r:id="rId11" w:history="1">
        <w:r w:rsidRPr="004F0EAD">
          <w:rPr>
            <w:rStyle w:val="Hyperlink"/>
            <w:rFonts w:asciiTheme="minorHAnsi" w:hAnsiTheme="minorHAnsi" w:cstheme="minorHAnsi"/>
          </w:rPr>
          <w:t>https://arxiv.org/pdf/1809.04141.pdf</w:t>
        </w:r>
      </w:hyperlink>
      <w:r w:rsidRPr="004F0EAD">
        <w:rPr>
          <w:rFonts w:asciiTheme="minorHAnsi" w:hAnsiTheme="minorHAnsi" w:cstheme="minorHAnsi"/>
        </w:rPr>
        <w:t>)</w:t>
      </w:r>
    </w:p>
    <w:p w14:paraId="167EDACB"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Conclusion</w:t>
      </w:r>
    </w:p>
    <w:p w14:paraId="1B9C648E"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The </w:t>
      </w:r>
      <w:r w:rsidRPr="004F0EAD">
        <w:rPr>
          <w:rStyle w:val="Emphasis"/>
          <w:rFonts w:asciiTheme="minorHAnsi" w:hAnsiTheme="minorHAnsi" w:cstheme="minorHAnsi"/>
          <w:highlight w:val="cyan"/>
        </w:rPr>
        <w:t>dyadic understanding</w:t>
      </w:r>
      <w:r w:rsidRPr="004F0EAD">
        <w:rPr>
          <w:rStyle w:val="StyleUnderline"/>
          <w:rFonts w:asciiTheme="minorHAnsi" w:hAnsiTheme="minorHAnsi" w:cstheme="minorHAnsi"/>
          <w:highlight w:val="cyan"/>
        </w:rPr>
        <w:t xml:space="preserve"> of </w:t>
      </w:r>
      <w:r w:rsidRPr="004F0EAD">
        <w:rPr>
          <w:rStyle w:val="StyleUnderline"/>
          <w:rFonts w:asciiTheme="minorHAnsi" w:hAnsiTheme="minorHAnsi" w:cstheme="minorHAnsi"/>
        </w:rPr>
        <w:t xml:space="preserve">the </w:t>
      </w:r>
      <w:r w:rsidRPr="004F0EAD">
        <w:rPr>
          <w:rStyle w:val="StyleUnderline"/>
          <w:rFonts w:asciiTheme="minorHAnsi" w:hAnsiTheme="minorHAnsi" w:cstheme="minorHAnsi"/>
          <w:highlight w:val="cyan"/>
        </w:rPr>
        <w:t>dem</w:t>
      </w:r>
      <w:r w:rsidRPr="004F0EAD">
        <w:rPr>
          <w:rStyle w:val="StyleUnderline"/>
          <w:rFonts w:asciiTheme="minorHAnsi" w:hAnsiTheme="minorHAnsi" w:cstheme="minorHAnsi"/>
        </w:rPr>
        <w:t xml:space="preserve">ocratic </w:t>
      </w:r>
      <w:r w:rsidRPr="004F0EAD">
        <w:rPr>
          <w:rStyle w:val="StyleUnderline"/>
          <w:rFonts w:asciiTheme="minorHAnsi" w:hAnsiTheme="minorHAnsi" w:cstheme="minorHAnsi"/>
          <w:highlight w:val="cyan"/>
        </w:rPr>
        <w:t xml:space="preserve">peace has become </w:t>
      </w:r>
      <w:r w:rsidRPr="004F0EAD">
        <w:rPr>
          <w:rStyle w:val="Emphasis"/>
          <w:rFonts w:asciiTheme="minorHAnsi" w:hAnsiTheme="minorHAnsi" w:cstheme="minorHAnsi"/>
          <w:highlight w:val="cyan"/>
        </w:rPr>
        <w:t>ubiquitous</w:t>
      </w:r>
      <w:r w:rsidRPr="004F0EAD">
        <w:rPr>
          <w:rFonts w:asciiTheme="minorHAnsi" w:hAnsiTheme="minorHAnsi" w:cstheme="minorHAnsi"/>
        </w:rPr>
        <w:t xml:space="preserve"> in International Relations. </w:t>
      </w:r>
      <w:r w:rsidRPr="004F0EAD">
        <w:rPr>
          <w:rStyle w:val="StyleUnderline"/>
          <w:rFonts w:asciiTheme="minorHAnsi" w:hAnsiTheme="minorHAnsi" w:cstheme="minorHAnsi"/>
          <w:highlight w:val="cyan"/>
        </w:rPr>
        <w:t xml:space="preserve">By looking beyond </w:t>
      </w:r>
      <w:r w:rsidRPr="004F0EAD">
        <w:rPr>
          <w:rStyle w:val="Emphasis"/>
          <w:rFonts w:asciiTheme="minorHAnsi" w:hAnsiTheme="minorHAnsi" w:cstheme="minorHAnsi"/>
          <w:highlight w:val="cyan"/>
        </w:rPr>
        <w:t>simple dyadic analysis</w:t>
      </w:r>
      <w:r w:rsidRPr="004F0EAD">
        <w:rPr>
          <w:rStyle w:val="StyleUnderline"/>
          <w:rFonts w:asciiTheme="minorHAnsi" w:hAnsiTheme="minorHAnsi" w:cstheme="minorHAnsi"/>
          <w:highlight w:val="cyan"/>
        </w:rPr>
        <w:t>, accounting for</w:t>
      </w:r>
      <w:r w:rsidRPr="004F0EAD">
        <w:rPr>
          <w:rStyle w:val="StyleUnderline"/>
          <w:rFonts w:asciiTheme="minorHAnsi" w:hAnsiTheme="minorHAnsi" w:cstheme="minorHAnsi"/>
        </w:rPr>
        <w:t xml:space="preserve"> the </w:t>
      </w:r>
      <w:proofErr w:type="spellStart"/>
      <w:r w:rsidRPr="004F0EAD">
        <w:rPr>
          <w:rStyle w:val="Emphasis"/>
          <w:rFonts w:asciiTheme="minorHAnsi" w:hAnsiTheme="minorHAnsi" w:cstheme="minorHAnsi"/>
        </w:rPr>
        <w:t>embededness</w:t>
      </w:r>
      <w:proofErr w:type="spellEnd"/>
      <w:r w:rsidRPr="004F0EAD">
        <w:rPr>
          <w:rStyle w:val="StyleUnderline"/>
          <w:rFonts w:asciiTheme="minorHAnsi" w:hAnsiTheme="minorHAnsi" w:cstheme="minorHAnsi"/>
        </w:rPr>
        <w:t xml:space="preserve"> of </w:t>
      </w:r>
      <w:r w:rsidRPr="004F0EAD">
        <w:rPr>
          <w:rStyle w:val="StyleUnderline"/>
          <w:rFonts w:asciiTheme="minorHAnsi" w:hAnsiTheme="minorHAnsi" w:cstheme="minorHAnsi"/>
          <w:highlight w:val="cyan"/>
        </w:rPr>
        <w:t>states in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much more </w:t>
      </w:r>
      <w:r w:rsidRPr="004F0EAD">
        <w:rPr>
          <w:rStyle w:val="Emphasis"/>
          <w:rFonts w:asciiTheme="minorHAnsi" w:hAnsiTheme="minorHAnsi" w:cstheme="minorHAnsi"/>
          <w:highlight w:val="cyan"/>
        </w:rPr>
        <w:t>complex network</w:t>
      </w:r>
      <w:r w:rsidRPr="004F0EAD">
        <w:rPr>
          <w:rStyle w:val="StyleUnderline"/>
          <w:rFonts w:asciiTheme="minorHAnsi" w:hAnsiTheme="minorHAnsi" w:cstheme="minorHAnsi"/>
        </w:rPr>
        <w:t>, we found the democratic peace may not be</w:t>
      </w:r>
      <w:r w:rsidRPr="004F0EAD">
        <w:rPr>
          <w:rFonts w:asciiTheme="minorHAnsi" w:hAnsiTheme="minorHAnsi" w:cstheme="minorHAnsi"/>
        </w:rPr>
        <w:t xml:space="preserve"> as </w:t>
      </w:r>
      <w:r w:rsidRPr="004F0EAD">
        <w:rPr>
          <w:rStyle w:val="Emphasis"/>
          <w:rFonts w:asciiTheme="minorHAnsi" w:hAnsiTheme="minorHAnsi" w:cstheme="minorHAnsi"/>
        </w:rPr>
        <w:t>robust</w:t>
      </w:r>
      <w:r w:rsidRPr="004F0EAD">
        <w:rPr>
          <w:rFonts w:asciiTheme="minorHAnsi" w:hAnsiTheme="minorHAnsi" w:cstheme="minorHAnsi"/>
        </w:rPr>
        <w:t xml:space="preserve"> as previously thought. Our results demonstrate that </w:t>
      </w:r>
      <w:r w:rsidRPr="004F0EAD">
        <w:rPr>
          <w:rStyle w:val="Emphasis"/>
          <w:rFonts w:asciiTheme="minorHAnsi" w:hAnsiTheme="minorHAnsi" w:cstheme="minorHAnsi"/>
        </w:rPr>
        <w:t>after</w:t>
      </w:r>
      <w:r w:rsidRPr="004F0EAD">
        <w:rPr>
          <w:rStyle w:val="StyleUnderline"/>
          <w:rFonts w:asciiTheme="minorHAnsi" w:hAnsiTheme="minorHAnsi" w:cstheme="minorHAnsi"/>
        </w:rPr>
        <w:t xml:space="preserve"> accounting for the tendency for </w:t>
      </w:r>
      <w:r w:rsidRPr="004F0EAD">
        <w:rPr>
          <w:rStyle w:val="Emphasis"/>
          <w:rFonts w:asciiTheme="minorHAnsi" w:hAnsiTheme="minorHAnsi" w:cstheme="minorHAnsi"/>
        </w:rPr>
        <w:t>like-regime states</w:t>
      </w:r>
      <w:r w:rsidRPr="004F0EAD">
        <w:rPr>
          <w:rStyle w:val="StyleUnderline"/>
          <w:rFonts w:asciiTheme="minorHAnsi" w:hAnsiTheme="minorHAnsi" w:cstheme="minorHAnsi"/>
        </w:rPr>
        <w:t xml:space="preserve"> with common enemies </w:t>
      </w:r>
      <w:r w:rsidRPr="004F0EAD">
        <w:rPr>
          <w:rStyle w:val="Emphasis"/>
          <w:rFonts w:asciiTheme="minorHAnsi" w:hAnsiTheme="minorHAnsi" w:cstheme="minorHAnsi"/>
        </w:rPr>
        <w:t>not to fight one another</w:t>
      </w:r>
      <w:r w:rsidRPr="004F0EAD">
        <w:rPr>
          <w:rStyle w:val="StyleUnderline"/>
          <w:rFonts w:asciiTheme="minorHAnsi" w:hAnsiTheme="minorHAnsi" w:cstheme="minorHAnsi"/>
        </w:rPr>
        <w:t xml:space="preserve">, the effect of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democratic peace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not </w:t>
      </w:r>
      <w:r w:rsidRPr="004F0EAD">
        <w:rPr>
          <w:rStyle w:val="Emphasis"/>
          <w:rFonts w:asciiTheme="minorHAnsi" w:hAnsiTheme="minorHAnsi" w:cstheme="minorHAnsi"/>
          <w:highlight w:val="cyan"/>
        </w:rPr>
        <w:t>only vanishes</w:t>
      </w:r>
      <w:r w:rsidRPr="004F0EAD">
        <w:rPr>
          <w:rStyle w:val="StyleUnderline"/>
          <w:rFonts w:asciiTheme="minorHAnsi" w:hAnsiTheme="minorHAnsi" w:cstheme="minorHAnsi"/>
          <w:highlight w:val="cyan"/>
        </w:rPr>
        <w:t>, but</w:t>
      </w:r>
      <w:r w:rsidRPr="004F0EAD">
        <w:rPr>
          <w:rFonts w:asciiTheme="minorHAnsi" w:hAnsiTheme="minorHAnsi" w:cstheme="minorHAnsi"/>
        </w:rPr>
        <w:t xml:space="preserve"> jointly </w:t>
      </w:r>
      <w:r w:rsidRPr="004F0EAD">
        <w:rPr>
          <w:rStyle w:val="Emphasis"/>
          <w:rFonts w:asciiTheme="minorHAnsi" w:hAnsiTheme="minorHAnsi" w:cstheme="minorHAnsi"/>
          <w:highlight w:val="cyan"/>
        </w:rPr>
        <w:t>democratic dyads</w:t>
      </w:r>
      <w:r w:rsidRPr="004F0EAD">
        <w:rPr>
          <w:rStyle w:val="StyleUnderline"/>
          <w:rFonts w:asciiTheme="minorHAnsi" w:hAnsiTheme="minorHAnsi" w:cstheme="minorHAnsi"/>
          <w:highlight w:val="cyan"/>
        </w:rPr>
        <w:t xml:space="preserve"> seem</w:t>
      </w:r>
      <w:r w:rsidRPr="004F0EAD">
        <w:rPr>
          <w:rFonts w:asciiTheme="minorHAnsi" w:hAnsiTheme="minorHAnsi" w:cstheme="minorHAnsi"/>
        </w:rPr>
        <w:t xml:space="preserve"> to be </w:t>
      </w:r>
      <w:r w:rsidRPr="004F0EAD">
        <w:rPr>
          <w:rStyle w:val="Emphasis"/>
          <w:rFonts w:asciiTheme="minorHAnsi" w:hAnsiTheme="minorHAnsi" w:cstheme="minorHAnsi"/>
          <w:i/>
          <w:highlight w:val="cyan"/>
        </w:rPr>
        <w:t>more</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conflict prone</w:t>
      </w:r>
      <w:r w:rsidRPr="004F0EAD">
        <w:rPr>
          <w:rFonts w:asciiTheme="minorHAnsi" w:hAnsiTheme="minorHAnsi" w:cstheme="minorHAnsi"/>
        </w:rPr>
        <w:t xml:space="preserve"> than mixed dyads. </w:t>
      </w:r>
      <w:r w:rsidRPr="004F0EAD">
        <w:rPr>
          <w:rStyle w:val="StyleUnderline"/>
          <w:rFonts w:asciiTheme="minorHAnsi" w:hAnsiTheme="minorHAnsi" w:cstheme="minorHAnsi"/>
          <w:highlight w:val="cyan"/>
        </w:rPr>
        <w:t xml:space="preserve">These results are </w:t>
      </w:r>
      <w:r w:rsidRPr="004F0EAD">
        <w:rPr>
          <w:rStyle w:val="Emphasis"/>
          <w:rFonts w:asciiTheme="minorHAnsi" w:hAnsiTheme="minorHAnsi" w:cstheme="minorHAnsi"/>
          <w:highlight w:val="cyan"/>
        </w:rPr>
        <w:t>consistent</w:t>
      </w:r>
      <w:r w:rsidRPr="004F0EAD">
        <w:rPr>
          <w:rStyle w:val="StyleUnderline"/>
          <w:rFonts w:asciiTheme="minorHAnsi" w:hAnsiTheme="minorHAnsi" w:cstheme="minorHAnsi"/>
          <w:highlight w:val="cyan"/>
        </w:rPr>
        <w:t xml:space="preserve"> across</w:t>
      </w:r>
      <w:r w:rsidRPr="004F0EAD">
        <w:rPr>
          <w:rStyle w:val="StyleUnderline"/>
          <w:rFonts w:asciiTheme="minorHAnsi" w:hAnsiTheme="minorHAnsi" w:cstheme="minorHAnsi"/>
        </w:rPr>
        <w:t xml:space="preserve"> operationalizations of the </w:t>
      </w:r>
      <w:r w:rsidRPr="004F0EAD">
        <w:rPr>
          <w:rStyle w:val="Emphasis"/>
          <w:rFonts w:asciiTheme="minorHAnsi" w:hAnsiTheme="minorHAnsi" w:cstheme="minorHAnsi"/>
        </w:rPr>
        <w:t>outcome variable</w:t>
      </w:r>
      <w:r w:rsidRPr="004F0EAD">
        <w:rPr>
          <w:rStyle w:val="StyleUnderline"/>
          <w:rFonts w:asciiTheme="minorHAnsi" w:hAnsiTheme="minorHAnsi" w:cstheme="minorHAnsi"/>
        </w:rPr>
        <w:t xml:space="preserve">, our </w:t>
      </w:r>
      <w:r w:rsidRPr="004F0EAD">
        <w:rPr>
          <w:rStyle w:val="Emphasis"/>
          <w:rFonts w:asciiTheme="minorHAnsi" w:hAnsiTheme="minorHAnsi" w:cstheme="minorHAnsi"/>
        </w:rPr>
        <w:t>triadic closure predictor</w:t>
      </w:r>
      <w:r w:rsidRPr="004F0EAD">
        <w:rPr>
          <w:rStyle w:val="StyleUnderline"/>
          <w:rFonts w:asciiTheme="minorHAnsi" w:hAnsiTheme="minorHAnsi" w:cstheme="minorHAnsi"/>
        </w:rPr>
        <w:t xml:space="preserve">, measurements of </w:t>
      </w:r>
      <w:r w:rsidRPr="004F0EAD">
        <w:rPr>
          <w:rStyle w:val="Emphasis"/>
          <w:rFonts w:asciiTheme="minorHAnsi" w:hAnsiTheme="minorHAnsi" w:cstheme="minorHAnsi"/>
        </w:rPr>
        <w:t>joint democracy</w:t>
      </w:r>
      <w:r w:rsidRPr="004F0EAD">
        <w:rPr>
          <w:rStyle w:val="StyleUnderline"/>
          <w:rFonts w:asciiTheme="minorHAnsi" w:hAnsiTheme="minorHAnsi" w:cstheme="minorHAnsi"/>
        </w:rPr>
        <w:t xml:space="preserve">, and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variety of other factors</w:t>
      </w:r>
      <w:r w:rsidRPr="004F0EAD">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4F0EAD">
        <w:rPr>
          <w:rStyle w:val="StyleUnderline"/>
          <w:rFonts w:asciiTheme="minorHAnsi" w:hAnsiTheme="minorHAnsi" w:cstheme="minorHAnsi"/>
        </w:rPr>
        <w:t xml:space="preserve">conflict between democracies indeed exists and the peaceful relations occasionally found are </w:t>
      </w:r>
      <w:r w:rsidRPr="004F0EAD">
        <w:rPr>
          <w:rStyle w:val="Emphasis"/>
          <w:rFonts w:asciiTheme="minorHAnsi" w:hAnsiTheme="minorHAnsi" w:cstheme="minorHAnsi"/>
        </w:rPr>
        <w:t>not necessarily</w:t>
      </w:r>
      <w:r w:rsidRPr="004F0EAD">
        <w:rPr>
          <w:rStyle w:val="StyleUnderline"/>
          <w:rFonts w:asciiTheme="minorHAnsi" w:hAnsiTheme="minorHAnsi" w:cstheme="minorHAnsi"/>
        </w:rPr>
        <w:t xml:space="preserve"> a function of the </w:t>
      </w:r>
      <w:r w:rsidRPr="004F0EAD">
        <w:rPr>
          <w:rStyle w:val="Emphasis"/>
          <w:rFonts w:asciiTheme="minorHAnsi" w:hAnsiTheme="minorHAnsi" w:cstheme="minorHAnsi"/>
        </w:rPr>
        <w:t>affinity of democratic states</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intrinsic attributes</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democratic states</w:t>
      </w:r>
      <w:r w:rsidRPr="004F0EAD">
        <w:rPr>
          <w:rStyle w:val="StyleUnderline"/>
          <w:rFonts w:asciiTheme="minorHAnsi" w:hAnsiTheme="minorHAnsi" w:cstheme="minorHAnsi"/>
        </w:rPr>
        <w:t xml:space="preserve">, but instead, a function of the </w:t>
      </w:r>
      <w:r w:rsidRPr="004F0EAD">
        <w:rPr>
          <w:rStyle w:val="Emphasis"/>
          <w:rFonts w:asciiTheme="minorHAnsi" w:hAnsiTheme="minorHAnsi" w:cstheme="minorHAnsi"/>
        </w:rPr>
        <w:t>strategic inefficiencies</w:t>
      </w:r>
      <w:r w:rsidRPr="004F0EAD">
        <w:rPr>
          <w:rStyle w:val="StyleUnderline"/>
          <w:rFonts w:asciiTheme="minorHAnsi" w:hAnsiTheme="minorHAnsi" w:cstheme="minorHAnsi"/>
        </w:rPr>
        <w:t xml:space="preserve"> of fighting a state with a </w:t>
      </w:r>
      <w:r w:rsidRPr="004F0EAD">
        <w:rPr>
          <w:rStyle w:val="Emphasis"/>
          <w:rFonts w:asciiTheme="minorHAnsi" w:hAnsiTheme="minorHAnsi" w:cstheme="minorHAnsi"/>
        </w:rPr>
        <w:t>shared enemy</w:t>
      </w:r>
      <w:r w:rsidRPr="004F0EAD">
        <w:rPr>
          <w:rFonts w:asciiTheme="minorHAnsi" w:hAnsiTheme="minorHAnsi" w:cstheme="minorHAnsi"/>
        </w:rPr>
        <w:t>. While regime type may influence the interests of states, we find that it does not directly influence the probability that any two states fight one another.</w:t>
      </w:r>
    </w:p>
    <w:p w14:paraId="59CA6803" w14:textId="77777777" w:rsidR="004F0EAD" w:rsidRPr="004F0EAD" w:rsidRDefault="004F0EAD" w:rsidP="004F0EAD">
      <w:pPr>
        <w:rPr>
          <w:rStyle w:val="Emphasis"/>
          <w:rFonts w:asciiTheme="minorHAnsi" w:hAnsiTheme="minorHAnsi" w:cstheme="minorHAnsi"/>
        </w:rPr>
      </w:pPr>
      <w:r w:rsidRPr="004F0EAD">
        <w:rPr>
          <w:rFonts w:asciiTheme="minorHAnsi" w:hAnsiTheme="minorHAnsi" w:cstheme="minorHAnsi"/>
        </w:rPr>
        <w:t xml:space="preserve">There are three major implications to our research. First, </w:t>
      </w:r>
      <w:r w:rsidRPr="004F0EAD">
        <w:rPr>
          <w:rStyle w:val="StyleUnderline"/>
          <w:rFonts w:asciiTheme="minorHAnsi" w:hAnsiTheme="minorHAnsi" w:cstheme="minorHAnsi"/>
          <w:highlight w:val="cyan"/>
        </w:rPr>
        <w:t xml:space="preserve">scholars should be </w:t>
      </w:r>
      <w:r w:rsidRPr="004F0EAD">
        <w:rPr>
          <w:rStyle w:val="Emphasis"/>
          <w:rFonts w:asciiTheme="minorHAnsi" w:hAnsiTheme="minorHAnsi" w:cstheme="minorHAnsi"/>
          <w:highlight w:val="cyan"/>
        </w:rPr>
        <w:t>hesitant to consider dyadic conflict in isolation</w:t>
      </w:r>
      <w:r w:rsidRPr="004F0EAD">
        <w:rPr>
          <w:rStyle w:val="StyleUnderline"/>
          <w:rFonts w:asciiTheme="minorHAnsi" w:hAnsiTheme="minorHAnsi" w:cstheme="minorHAnsi"/>
        </w:rPr>
        <w:t xml:space="preserve">, as </w:t>
      </w:r>
      <w:r w:rsidRPr="004F0EAD">
        <w:rPr>
          <w:rStyle w:val="StyleUnderline"/>
          <w:rFonts w:asciiTheme="minorHAnsi" w:hAnsiTheme="minorHAnsi" w:cstheme="minorHAnsi"/>
          <w:highlight w:val="cyan"/>
        </w:rPr>
        <w:t xml:space="preserve">there are </w:t>
      </w:r>
      <w:r w:rsidRPr="004F0EAD">
        <w:rPr>
          <w:rStyle w:val="Emphasis"/>
          <w:rFonts w:asciiTheme="minorHAnsi" w:hAnsiTheme="minorHAnsi" w:cstheme="minorHAnsi"/>
          <w:highlight w:val="cyan"/>
        </w:rPr>
        <w:t>network dependencies</w:t>
      </w:r>
      <w:r w:rsidRPr="004F0EAD">
        <w:rPr>
          <w:rStyle w:val="StyleUnderline"/>
          <w:rFonts w:asciiTheme="minorHAnsi" w:hAnsiTheme="minorHAnsi" w:cstheme="minorHAnsi"/>
        </w:rPr>
        <w:t xml:space="preserve"> informing whether a state </w:t>
      </w:r>
      <w:r w:rsidRPr="004F0EAD">
        <w:rPr>
          <w:rStyle w:val="Emphasis"/>
          <w:rFonts w:asciiTheme="minorHAnsi" w:hAnsiTheme="minorHAnsi" w:cstheme="minorHAnsi"/>
        </w:rPr>
        <w:t>engages</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joins a MID</w:t>
      </w:r>
      <w:r w:rsidRPr="004F0EAD">
        <w:rPr>
          <w:rFonts w:asciiTheme="minorHAnsi" w:hAnsiTheme="minorHAnsi" w:cstheme="minorHAnsi"/>
        </w:rPr>
        <w:t xml:space="preserve">. Second, </w:t>
      </w:r>
      <w:r w:rsidRPr="004F0EAD">
        <w:rPr>
          <w:rStyle w:val="StyleUnderline"/>
          <w:rFonts w:asciiTheme="minorHAnsi" w:hAnsiTheme="minorHAnsi" w:cstheme="minorHAnsi"/>
        </w:rPr>
        <w:t xml:space="preserve">preferences operating in </w:t>
      </w:r>
      <w:r w:rsidRPr="004F0EAD">
        <w:rPr>
          <w:rStyle w:val="Emphasis"/>
          <w:rFonts w:asciiTheme="minorHAnsi" w:hAnsiTheme="minorHAnsi" w:cstheme="minorHAnsi"/>
        </w:rPr>
        <w:t>addition to network interdependencies</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collaboration</w:t>
      </w:r>
      <w:r w:rsidRPr="004F0EAD">
        <w:rPr>
          <w:rStyle w:val="StyleUnderline"/>
          <w:rFonts w:asciiTheme="minorHAnsi" w:hAnsiTheme="minorHAnsi" w:cstheme="minorHAnsi"/>
        </w:rPr>
        <w:t xml:space="preserve"> explain </w:t>
      </w:r>
      <w:r w:rsidRPr="004F0EAD">
        <w:rPr>
          <w:rStyle w:val="Emphasis"/>
          <w:rFonts w:asciiTheme="minorHAnsi" w:hAnsiTheme="minorHAnsi" w:cstheme="minorHAnsi"/>
        </w:rPr>
        <w:t>much</w:t>
      </w:r>
      <w:r w:rsidRPr="004F0EAD">
        <w:rPr>
          <w:rStyle w:val="StyleUnderline"/>
          <w:rFonts w:asciiTheme="minorHAnsi" w:hAnsiTheme="minorHAnsi" w:cstheme="minorHAnsi"/>
        </w:rPr>
        <w:t xml:space="preserve"> of the democratic peace</w:t>
      </w:r>
      <w:r w:rsidRPr="004F0EAD">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4F0EAD">
        <w:rPr>
          <w:rStyle w:val="StyleUnderline"/>
          <w:rFonts w:asciiTheme="minorHAnsi" w:hAnsiTheme="minorHAnsi" w:cstheme="minorHAnsi"/>
        </w:rPr>
        <w:t xml:space="preserve">What the existing literature seems to have </w:t>
      </w:r>
      <w:r w:rsidRPr="004F0EAD">
        <w:rPr>
          <w:rStyle w:val="Emphasis"/>
          <w:rFonts w:asciiTheme="minorHAnsi" w:hAnsiTheme="minorHAnsi" w:cstheme="minorHAnsi"/>
        </w:rPr>
        <w:t>missed</w:t>
      </w:r>
      <w:r w:rsidRPr="004F0EAD">
        <w:rPr>
          <w:rFonts w:asciiTheme="minorHAnsi" w:hAnsiTheme="minorHAnsi" w:cstheme="minorHAnsi"/>
        </w:rPr>
        <w:t xml:space="preserve">, usually theoretically and almost always empirically, </w:t>
      </w:r>
      <w:r w:rsidRPr="004F0EAD">
        <w:rPr>
          <w:rStyle w:val="StyleUnderline"/>
          <w:rFonts w:asciiTheme="minorHAnsi" w:hAnsiTheme="minorHAnsi" w:cstheme="minorHAnsi"/>
        </w:rPr>
        <w:t xml:space="preserve">is that </w:t>
      </w:r>
      <w:r w:rsidRPr="004F0EAD">
        <w:rPr>
          <w:rStyle w:val="Emphasis"/>
          <w:rFonts w:asciiTheme="minorHAnsi" w:hAnsiTheme="minorHAnsi" w:cstheme="minorHAnsi"/>
          <w:highlight w:val="cyan"/>
        </w:rPr>
        <w:t>dyadic conflicts</w:t>
      </w:r>
      <w:r w:rsidRPr="004F0EAD">
        <w:rPr>
          <w:rStyle w:val="StyleUnderline"/>
          <w:rFonts w:asciiTheme="minorHAnsi" w:hAnsiTheme="minorHAnsi" w:cstheme="minorHAnsi"/>
          <w:highlight w:val="cyan"/>
        </w:rPr>
        <w:t xml:space="preserve"> do not occur in </w:t>
      </w:r>
      <w:r w:rsidRPr="004F0EAD">
        <w:rPr>
          <w:rStyle w:val="Emphasis"/>
          <w:rFonts w:asciiTheme="minorHAnsi" w:hAnsiTheme="minorHAnsi" w:cstheme="minorHAnsi"/>
          <w:highlight w:val="cyan"/>
        </w:rPr>
        <w:t>isolation</w:t>
      </w:r>
      <w:r w:rsidRPr="004F0EAD">
        <w:rPr>
          <w:rStyle w:val="StyleUnderline"/>
          <w:rFonts w:asciiTheme="minorHAnsi" w:hAnsiTheme="minorHAnsi" w:cstheme="minorHAnsi"/>
          <w:highlight w:val="cyan"/>
        </w:rPr>
        <w:t xml:space="preserve">, but in </w:t>
      </w:r>
      <w:r w:rsidRPr="004F0EAD">
        <w:rPr>
          <w:rStyle w:val="StyleUnderline"/>
          <w:rFonts w:asciiTheme="minorHAnsi" w:hAnsiTheme="minorHAnsi" w:cstheme="minorHAnsi"/>
        </w:rPr>
        <w:t xml:space="preserve">the context of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complex network of relations.</w:t>
      </w:r>
    </w:p>
    <w:p w14:paraId="45051F6B" w14:textId="77777777" w:rsidR="004F0EAD" w:rsidRPr="004F0EAD" w:rsidRDefault="004F0EAD" w:rsidP="004F0EAD">
      <w:pPr>
        <w:pStyle w:val="Heading4"/>
        <w:jc w:val="both"/>
        <w:rPr>
          <w:rStyle w:val="Style13ptBold"/>
          <w:rFonts w:asciiTheme="minorHAnsi" w:hAnsiTheme="minorHAnsi" w:cstheme="minorHAnsi"/>
          <w:b/>
          <w:bCs w:val="0"/>
        </w:rPr>
      </w:pPr>
      <w:bookmarkStart w:id="9" w:name="_Hlk63601357"/>
      <w:bookmarkEnd w:id="6"/>
      <w:r w:rsidRPr="004F0EAD">
        <w:rPr>
          <w:rStyle w:val="Style13ptBold"/>
          <w:rFonts w:asciiTheme="minorHAnsi" w:hAnsiTheme="minorHAnsi" w:cstheme="minorHAnsi"/>
          <w:b/>
          <w:bCs w:val="0"/>
          <w:u w:val="single"/>
        </w:rPr>
        <w:t>Insurrection</w:t>
      </w:r>
      <w:r w:rsidRPr="004F0EAD">
        <w:rPr>
          <w:rStyle w:val="Style13ptBold"/>
          <w:rFonts w:asciiTheme="minorHAnsi" w:hAnsiTheme="minorHAnsi" w:cstheme="minorHAnsi"/>
          <w:b/>
          <w:bCs w:val="0"/>
        </w:rPr>
        <w:t xml:space="preserve"> thumps. </w:t>
      </w:r>
    </w:p>
    <w:p w14:paraId="70932E06"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Faiola</w:t>
      </w:r>
      <w:proofErr w:type="spellEnd"/>
      <w:r w:rsidRPr="004F0EAD">
        <w:rPr>
          <w:rFonts w:asciiTheme="minorHAnsi" w:hAnsiTheme="minorHAnsi" w:cstheme="minorHAnsi"/>
        </w:rPr>
        <w:t xml:space="preserve"> et al. </w:t>
      </w:r>
      <w:r w:rsidRPr="004F0EAD">
        <w:rPr>
          <w:rStyle w:val="Style13ptBold"/>
          <w:rFonts w:asciiTheme="minorHAnsi" w:hAnsiTheme="minorHAnsi" w:cstheme="minorHAnsi"/>
        </w:rPr>
        <w:t>21</w:t>
      </w:r>
      <w:r w:rsidRPr="004F0EAD">
        <w:rPr>
          <w:rFonts w:asciiTheme="minorHAnsi" w:hAnsiTheme="minorHAnsi" w:cstheme="minorHAnsi"/>
        </w:rPr>
        <w:t>, *Anthony, The Washington Post’s South America/Caribbean bureau chief. **</w:t>
      </w:r>
      <w:proofErr w:type="spellStart"/>
      <w:r w:rsidRPr="004F0EAD">
        <w:rPr>
          <w:rFonts w:asciiTheme="minorHAnsi" w:hAnsiTheme="minorHAnsi" w:cstheme="minorHAnsi"/>
        </w:rPr>
        <w:t>Shibani</w:t>
      </w:r>
      <w:proofErr w:type="spellEnd"/>
      <w:r w:rsidRPr="004F0EAD">
        <w:rPr>
          <w:rFonts w:asciiTheme="minorHAnsi" w:hAnsiTheme="minorHAnsi" w:cstheme="minorHAnsi"/>
        </w:rPr>
        <w:t xml:space="preserve"> Mahtani, the Southeast Asia bureau chief for The Washington Post, covering countries that include the Philippines, Myanmar, </w:t>
      </w:r>
      <w:proofErr w:type="gramStart"/>
      <w:r w:rsidRPr="004F0EAD">
        <w:rPr>
          <w:rFonts w:asciiTheme="minorHAnsi" w:hAnsiTheme="minorHAnsi" w:cstheme="minorHAnsi"/>
        </w:rPr>
        <w:t>Thailand</w:t>
      </w:r>
      <w:proofErr w:type="gramEnd"/>
      <w:r w:rsidRPr="004F0EAD">
        <w:rPr>
          <w:rFonts w:asciiTheme="minorHAnsi" w:hAnsiTheme="minorHAnsi" w:cstheme="minorHAnsi"/>
        </w:rPr>
        <w:t xml:space="preserve"> and Indonesia. ***Isabelle </w:t>
      </w:r>
      <w:proofErr w:type="spellStart"/>
      <w:r w:rsidRPr="004F0EAD">
        <w:rPr>
          <w:rFonts w:asciiTheme="minorHAnsi" w:hAnsiTheme="minorHAnsi" w:cstheme="minorHAnsi"/>
        </w:rPr>
        <w:t>Khurshudyan</w:t>
      </w:r>
      <w:proofErr w:type="spellEnd"/>
      <w:r w:rsidRPr="004F0EAD">
        <w:rPr>
          <w:rFonts w:asciiTheme="minorHAnsi" w:hAnsiTheme="minorHAnsi" w:cstheme="minorHAnsi"/>
        </w:rPr>
        <w:t xml:space="preserve">, foreign correspondent based in Moscow. (1-14-2021, "A siege on the U.S. Capitol, a strike against democracy worldwide", </w:t>
      </w:r>
      <w:r w:rsidRPr="004F0EAD">
        <w:rPr>
          <w:rFonts w:asciiTheme="minorHAnsi" w:hAnsiTheme="minorHAnsi" w:cstheme="minorHAnsi"/>
          <w:i/>
          <w:iCs/>
        </w:rPr>
        <w:t>Washington Post</w:t>
      </w:r>
      <w:r w:rsidRPr="004F0EAD">
        <w:rPr>
          <w:rFonts w:asciiTheme="minorHAnsi" w:hAnsiTheme="minorHAnsi" w:cstheme="minorHAnsi"/>
        </w:rPr>
        <w:t xml:space="preserve">, </w:t>
      </w:r>
      <w:hyperlink r:id="rId12" w:history="1">
        <w:r w:rsidRPr="004F0EAD">
          <w:rPr>
            <w:rStyle w:val="Hyperlink"/>
            <w:rFonts w:asciiTheme="minorHAnsi" w:hAnsiTheme="minorHAnsi" w:cstheme="minorHAnsi"/>
          </w:rPr>
          <w:t>https://www.washingtonpost.com/world/trump-capitol-attack-democracy-abroad/2021/01/12/5b544e3e-5135-11eb-a1f5-fdaf28cfca90_story.html</w:t>
        </w:r>
      </w:hyperlink>
      <w:r w:rsidRPr="004F0EAD">
        <w:rPr>
          <w:rFonts w:asciiTheme="minorHAnsi" w:hAnsiTheme="minorHAnsi" w:cstheme="minorHAnsi"/>
        </w:rPr>
        <w:t>)</w:t>
      </w:r>
    </w:p>
    <w:p w14:paraId="59599A6F"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attempted </w:t>
      </w:r>
      <w:r w:rsidRPr="004F0EAD">
        <w:rPr>
          <w:rStyle w:val="Emphasis"/>
          <w:rFonts w:asciiTheme="minorHAnsi" w:hAnsiTheme="minorHAnsi" w:cstheme="minorHAnsi"/>
          <w:highlight w:val="cyan"/>
        </w:rPr>
        <w:t>insurrection at the Capitol</w:t>
      </w:r>
      <w:r w:rsidRPr="004F0EAD">
        <w:rPr>
          <w:rStyle w:val="StyleUnderline"/>
          <w:rFonts w:asciiTheme="minorHAnsi" w:hAnsiTheme="minorHAnsi" w:cstheme="minorHAnsi"/>
          <w:highlight w:val="cyan"/>
        </w:rPr>
        <w:t xml:space="preserve"> is </w:t>
      </w:r>
      <w:r w:rsidRPr="004F0EAD">
        <w:rPr>
          <w:rStyle w:val="Emphasis"/>
          <w:rFonts w:asciiTheme="minorHAnsi" w:hAnsiTheme="minorHAnsi" w:cstheme="minorHAnsi"/>
          <w:highlight w:val="cyan"/>
        </w:rPr>
        <w:t>threatening</w:t>
      </w:r>
      <w:r w:rsidRPr="004F0EAD">
        <w:rPr>
          <w:rStyle w:val="Emphasis"/>
          <w:rFonts w:asciiTheme="minorHAnsi" w:hAnsiTheme="minorHAnsi" w:cstheme="minorHAnsi"/>
        </w:rPr>
        <w:t xml:space="preserve"> America’s historical role</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 xml:space="preserve">promoting </w:t>
      </w:r>
      <w:r w:rsidRPr="004F0EAD">
        <w:rPr>
          <w:rStyle w:val="Emphasis"/>
          <w:rFonts w:asciiTheme="minorHAnsi" w:hAnsiTheme="minorHAnsi" w:cstheme="minorHAnsi"/>
          <w:highlight w:val="cyan"/>
        </w:rPr>
        <w:t>democracy</w:t>
      </w:r>
      <w:r w:rsidRPr="004F0EAD">
        <w:rPr>
          <w:rStyle w:val="Emphasis"/>
          <w:rFonts w:asciiTheme="minorHAnsi" w:hAnsiTheme="minorHAnsi" w:cstheme="minorHAnsi"/>
        </w:rPr>
        <w:t xml:space="preserve"> around the world</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The spectacle</w:t>
      </w:r>
      <w:r w:rsidRPr="004F0EAD">
        <w:rPr>
          <w:rStyle w:val="StyleUnderline"/>
          <w:rFonts w:asciiTheme="minorHAnsi" w:hAnsiTheme="minorHAnsi" w:cstheme="minorHAnsi"/>
        </w:rPr>
        <w:t xml:space="preserve"> of Trump </w:t>
      </w:r>
      <w:r w:rsidRPr="004F0EAD">
        <w:rPr>
          <w:rStyle w:val="Emphasis"/>
          <w:rFonts w:asciiTheme="minorHAnsi" w:hAnsiTheme="minorHAnsi" w:cstheme="minorHAnsi"/>
        </w:rPr>
        <w:t>rallying supporters</w:t>
      </w:r>
      <w:r w:rsidRPr="004F0EAD">
        <w:rPr>
          <w:rStyle w:val="StyleUnderline"/>
          <w:rFonts w:asciiTheme="minorHAnsi" w:hAnsiTheme="minorHAnsi" w:cstheme="minorHAnsi"/>
        </w:rPr>
        <w:t xml:space="preserve"> to march on the Capitol over </w:t>
      </w:r>
      <w:r w:rsidRPr="004F0EAD">
        <w:rPr>
          <w:rStyle w:val="Emphasis"/>
          <w:rFonts w:asciiTheme="minorHAnsi" w:hAnsiTheme="minorHAnsi" w:cstheme="minorHAnsi"/>
        </w:rPr>
        <w:t>baseless claims</w:t>
      </w:r>
      <w:r w:rsidRPr="004F0EAD">
        <w:rPr>
          <w:rStyle w:val="StyleUnderline"/>
          <w:rFonts w:asciiTheme="minorHAnsi" w:hAnsiTheme="minorHAnsi" w:cstheme="minorHAnsi"/>
        </w:rPr>
        <w:t xml:space="preserve"> of</w:t>
      </w:r>
      <w:r w:rsidRPr="004F0EAD">
        <w:rPr>
          <w:rFonts w:asciiTheme="minorHAnsi" w:hAnsiTheme="minorHAnsi" w:cstheme="minorHAnsi"/>
          <w:sz w:val="16"/>
        </w:rPr>
        <w:t xml:space="preserve"> </w:t>
      </w:r>
      <w:r w:rsidRPr="004F0EAD">
        <w:rPr>
          <w:rStyle w:val="StyleUnderline"/>
          <w:rFonts w:asciiTheme="minorHAnsi" w:hAnsiTheme="minorHAnsi" w:cstheme="minorHAnsi"/>
        </w:rPr>
        <w:t>election fraud</w:t>
      </w:r>
      <w:r w:rsidRPr="004F0EAD">
        <w:rPr>
          <w:rFonts w:asciiTheme="minorHAnsi" w:hAnsiTheme="minorHAnsi" w:cstheme="minorHAnsi"/>
          <w:sz w:val="16"/>
        </w:rPr>
        <w:t xml:space="preserve"> as lawmakers certified President-elect Joe Biden’s victory </w:t>
      </w:r>
      <w:r w:rsidRPr="004F0EAD">
        <w:rPr>
          <w:rStyle w:val="StyleUnderline"/>
          <w:rFonts w:asciiTheme="minorHAnsi" w:hAnsiTheme="minorHAnsi" w:cstheme="minorHAnsi"/>
        </w:rPr>
        <w:t xml:space="preserve">has provided a </w:t>
      </w:r>
      <w:r w:rsidRPr="004F0EAD">
        <w:rPr>
          <w:rStyle w:val="Emphasis"/>
          <w:rFonts w:asciiTheme="minorHAnsi" w:hAnsiTheme="minorHAnsi" w:cstheme="minorHAnsi"/>
        </w:rPr>
        <w:t>propaganda coup</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rPr>
        <w:t>Washington’s enemies</w:t>
      </w:r>
      <w:r w:rsidRPr="004F0EAD">
        <w:rPr>
          <w:rFonts w:asciiTheme="minorHAnsi" w:hAnsiTheme="minorHAnsi" w:cstheme="minorHAnsi"/>
          <w:sz w:val="16"/>
        </w:rPr>
        <w:t xml:space="preserve">, </w:t>
      </w:r>
      <w:r w:rsidRPr="004F0EAD">
        <w:rPr>
          <w:rStyle w:val="Emphasis"/>
          <w:rFonts w:asciiTheme="minorHAnsi" w:hAnsiTheme="minorHAnsi" w:cstheme="minorHAnsi"/>
          <w:highlight w:val="cyan"/>
        </w:rPr>
        <w:t>undermined</w:t>
      </w:r>
      <w:r w:rsidRPr="004F0EAD">
        <w:rPr>
          <w:rFonts w:asciiTheme="minorHAnsi" w:hAnsiTheme="minorHAnsi" w:cstheme="minorHAnsi"/>
          <w:sz w:val="16"/>
        </w:rPr>
        <w:t xml:space="preserve"> </w:t>
      </w:r>
      <w:r w:rsidRPr="004F0EAD">
        <w:rPr>
          <w:rStyle w:val="Emphasis"/>
          <w:rFonts w:asciiTheme="minorHAnsi" w:hAnsiTheme="minorHAnsi" w:cstheme="minorHAnsi"/>
          <w:highlight w:val="cyan"/>
        </w:rPr>
        <w:t>pro-democracy movements</w:t>
      </w:r>
      <w:r w:rsidRPr="004F0EAD">
        <w:rPr>
          <w:rFonts w:asciiTheme="minorHAnsi" w:hAnsiTheme="minorHAnsi" w:cstheme="minorHAnsi"/>
          <w:sz w:val="16"/>
        </w:rPr>
        <w:t xml:space="preserve"> worldwide </w:t>
      </w:r>
      <w:r w:rsidRPr="004F0EAD">
        <w:rPr>
          <w:rStyle w:val="StyleUnderline"/>
          <w:rFonts w:asciiTheme="minorHAnsi" w:hAnsiTheme="minorHAnsi" w:cstheme="minorHAnsi"/>
        </w:rPr>
        <w:t xml:space="preserve">and offered a </w:t>
      </w:r>
      <w:r w:rsidRPr="004F0EAD">
        <w:rPr>
          <w:rStyle w:val="Emphasis"/>
          <w:rFonts w:asciiTheme="minorHAnsi" w:hAnsiTheme="minorHAnsi" w:cstheme="minorHAnsi"/>
        </w:rPr>
        <w:t>model</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rPr>
        <w:t>would-be autocrats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Four years of Trump</w:t>
      </w:r>
      <w:r w:rsidRPr="004F0EAD">
        <w:rPr>
          <w:rStyle w:val="StyleUnderline"/>
          <w:rFonts w:asciiTheme="minorHAnsi" w:hAnsiTheme="minorHAnsi" w:cstheme="minorHAnsi"/>
        </w:rPr>
        <w:t xml:space="preserve"> had</w:t>
      </w:r>
      <w:r w:rsidRPr="004F0EAD">
        <w:rPr>
          <w:rFonts w:asciiTheme="minorHAnsi" w:hAnsiTheme="minorHAnsi" w:cstheme="minorHAnsi"/>
          <w:sz w:val="16"/>
        </w:rPr>
        <w:t xml:space="preserve"> </w:t>
      </w:r>
      <w:r w:rsidRPr="004F0EAD">
        <w:rPr>
          <w:rStyle w:val="Emphasis"/>
          <w:rFonts w:asciiTheme="minorHAnsi" w:hAnsiTheme="minorHAnsi" w:cstheme="minorHAnsi"/>
        </w:rPr>
        <w:t>already</w:t>
      </w:r>
      <w:r w:rsidRPr="004F0EAD">
        <w:rPr>
          <w:rFonts w:asciiTheme="minorHAnsi" w:hAnsiTheme="minorHAnsi" w:cstheme="minorHAnsi"/>
          <w:sz w:val="16"/>
        </w:rPr>
        <w:t xml:space="preserve"> </w:t>
      </w:r>
      <w:r w:rsidRPr="004F0EAD">
        <w:rPr>
          <w:rStyle w:val="StyleUnderline"/>
          <w:rFonts w:asciiTheme="minorHAnsi" w:hAnsiTheme="minorHAnsi" w:cstheme="minorHAnsi"/>
        </w:rPr>
        <w:t>dimmed the U</w:t>
      </w:r>
      <w:r w:rsidRPr="004F0EAD">
        <w:rPr>
          <w:rFonts w:asciiTheme="minorHAnsi" w:hAnsiTheme="minorHAnsi" w:cstheme="minorHAnsi"/>
          <w:sz w:val="16"/>
        </w:rPr>
        <w:t xml:space="preserve">nited </w:t>
      </w:r>
      <w:r w:rsidRPr="004F0EAD">
        <w:rPr>
          <w:rStyle w:val="StyleUnderline"/>
          <w:rFonts w:asciiTheme="minorHAnsi" w:hAnsiTheme="minorHAnsi" w:cstheme="minorHAnsi"/>
        </w:rPr>
        <w:t>S</w:t>
      </w:r>
      <w:r w:rsidRPr="004F0EAD">
        <w:rPr>
          <w:rFonts w:asciiTheme="minorHAnsi" w:hAnsiTheme="minorHAnsi" w:cstheme="minorHAnsi"/>
          <w:sz w:val="16"/>
        </w:rPr>
        <w:t>tates</w:t>
      </w:r>
      <w:r w:rsidRPr="004F0EAD">
        <w:rPr>
          <w:rStyle w:val="StyleUnderline"/>
          <w:rFonts w:asciiTheme="minorHAnsi" w:hAnsiTheme="minorHAnsi" w:cstheme="minorHAnsi"/>
        </w:rPr>
        <w:t xml:space="preserve">’ democratic bona fides. </w:t>
      </w: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45th </w:t>
      </w:r>
      <w:r w:rsidRPr="004F0EAD">
        <w:rPr>
          <w:rStyle w:val="StyleUnderline"/>
          <w:rFonts w:asciiTheme="minorHAnsi" w:hAnsiTheme="minorHAnsi" w:cstheme="minorHAnsi"/>
          <w:highlight w:val="cyan"/>
        </w:rPr>
        <w:t xml:space="preserve">president embraced </w:t>
      </w:r>
      <w:r w:rsidRPr="004F0EAD">
        <w:rPr>
          <w:rStyle w:val="Emphasis"/>
          <w:rFonts w:asciiTheme="minorHAnsi" w:hAnsiTheme="minorHAnsi" w:cstheme="minorHAnsi"/>
          <w:highlight w:val="cyan"/>
        </w:rPr>
        <w:t>right-wing nationalists</w:t>
      </w:r>
      <w:r w:rsidRPr="004F0EAD">
        <w:rPr>
          <w:rStyle w:val="StyleUnderline"/>
          <w:rFonts w:asciiTheme="minorHAnsi" w:hAnsiTheme="minorHAnsi" w:cstheme="minorHAnsi"/>
        </w:rPr>
        <w:t xml:space="preserve"> </w:t>
      </w:r>
      <w:r w:rsidRPr="004F0EAD">
        <w:rPr>
          <w:rFonts w:asciiTheme="minorHAnsi" w:hAnsiTheme="minorHAnsi" w:cstheme="minorHAnsi"/>
          <w:sz w:val="16"/>
        </w:rPr>
        <w:t xml:space="preserve">who flouted the rule of law, while backing a handful of pro-democracy movements that served expedient political purposes. A chorus of “no” went up against Venezuela, </w:t>
      </w:r>
      <w:proofErr w:type="gramStart"/>
      <w:r w:rsidRPr="004F0EAD">
        <w:rPr>
          <w:rFonts w:asciiTheme="minorHAnsi" w:hAnsiTheme="minorHAnsi" w:cstheme="minorHAnsi"/>
          <w:sz w:val="16"/>
        </w:rPr>
        <w:t>Cuba</w:t>
      </w:r>
      <w:proofErr w:type="gramEnd"/>
      <w:r w:rsidRPr="004F0EAD">
        <w:rPr>
          <w:rFonts w:asciiTheme="minorHAnsi" w:hAnsiTheme="minorHAnsi" w:cstheme="minorHAnsi"/>
          <w:sz w:val="16"/>
        </w:rPr>
        <w:t xml:space="preserve"> and Iran. But from Egypt to Honduras to Saudi Arabia to North Korea, Trump signaled tolerance for human rights abuses and offered authoritarians a new way to dismiss accountability by popularizing the term “fake news.” When asked in September about the alleged Russian poisoning of opposition figure Alexei Navalny, Trump essentially demurred. The House voted Wednesday to impeach Trump for inciting the riot at the Capitol. The Senate will hold a </w:t>
      </w:r>
      <w:proofErr w:type="gramStart"/>
      <w:r w:rsidRPr="004F0EAD">
        <w:rPr>
          <w:rFonts w:asciiTheme="minorHAnsi" w:hAnsiTheme="minorHAnsi" w:cstheme="minorHAnsi"/>
          <w:sz w:val="16"/>
        </w:rPr>
        <w:t>trial, and</w:t>
      </w:r>
      <w:proofErr w:type="gramEnd"/>
      <w:r w:rsidRPr="004F0EAD">
        <w:rPr>
          <w:rFonts w:asciiTheme="minorHAnsi" w:hAnsiTheme="minorHAnsi" w:cstheme="minorHAnsi"/>
          <w:sz w:val="16"/>
        </w:rPr>
        <w:t xml:space="preserve"> could bar him from returning to the presidency. But the international implications of the events in Washington last week — and its racial undertones that led the Times of India to dub its pro-Trump participants the “Coup Klux Clan” — are expected to reverberate far beyond Biden’s inauguration. “I think we will get through this, but </w:t>
      </w:r>
      <w:r w:rsidRPr="004F0EAD">
        <w:rPr>
          <w:rStyle w:val="StyleUnderline"/>
          <w:rFonts w:asciiTheme="minorHAnsi" w:hAnsiTheme="minorHAnsi" w:cstheme="minorHAnsi"/>
        </w:rPr>
        <w:t xml:space="preserve">our </w:t>
      </w:r>
      <w:r w:rsidRPr="004F0EAD">
        <w:rPr>
          <w:rStyle w:val="Emphasis"/>
          <w:rFonts w:asciiTheme="minorHAnsi" w:hAnsiTheme="minorHAnsi" w:cstheme="minorHAnsi"/>
        </w:rPr>
        <w:t>credibility</w:t>
      </w:r>
      <w:r w:rsidRPr="004F0EAD">
        <w:rPr>
          <w:rStyle w:val="StyleUnderline"/>
          <w:rFonts w:asciiTheme="minorHAnsi" w:hAnsiTheme="minorHAnsi" w:cstheme="minorHAnsi"/>
        </w:rPr>
        <w:t xml:space="preserve"> as an example of governance is</w:t>
      </w:r>
      <w:r w:rsidRPr="004F0EAD">
        <w:rPr>
          <w:rFonts w:asciiTheme="minorHAnsi" w:hAnsiTheme="minorHAnsi" w:cstheme="minorHAnsi"/>
          <w:sz w:val="16"/>
        </w:rPr>
        <w:t xml:space="preserve"> pretty </w:t>
      </w:r>
      <w:r w:rsidRPr="004F0EAD">
        <w:rPr>
          <w:rStyle w:val="Emphasis"/>
          <w:rFonts w:asciiTheme="minorHAnsi" w:hAnsiTheme="minorHAnsi" w:cstheme="minorHAnsi"/>
        </w:rPr>
        <w:t>seriously tarnished</w:t>
      </w:r>
      <w:r w:rsidRPr="004F0EAD">
        <w:rPr>
          <w:rFonts w:asciiTheme="minorHAnsi" w:hAnsiTheme="minorHAnsi" w:cstheme="minorHAnsi"/>
          <w:sz w:val="16"/>
        </w:rPr>
        <w:t xml:space="preserve">,” said Ian Kelly, the U.S. ambassador to Georgia from 2015 to 2018. “Let’s not forget that Trump had many enablers, and they’re still there … This president has reduced the coin of our realm.” The State Department said the events of Jan. 6 showed “once again that there is a right way and a wrong way for the citizens of a democracy to express themselves,” but did “not in any way diminish the power of our democratic history and the principles that we strive toward.” “Our democracy has been tested in the past, and it will be tested in the future,” the department said in a statement to The Washington Post. “These experiences make us stronger as we work to perfect our union and our democracy. That we are tested, however, should never cause anyone — allies, friends, or foes — to doubt the strength of America’s democratic institutions or our people.” The White House did not respond to a request for comment. The world’s populists are losing their White House ally, but global Trumpism is far from over </w:t>
      </w:r>
      <w:r w:rsidRPr="004F0EAD">
        <w:rPr>
          <w:rStyle w:val="StyleUnderline"/>
          <w:rFonts w:asciiTheme="minorHAnsi" w:hAnsiTheme="minorHAnsi" w:cstheme="minorHAnsi"/>
        </w:rPr>
        <w:t xml:space="preserve">Analysts now warn of a </w:t>
      </w:r>
      <w:r w:rsidRPr="004F0EAD">
        <w:rPr>
          <w:rStyle w:val="Emphasis"/>
          <w:rFonts w:asciiTheme="minorHAnsi" w:hAnsiTheme="minorHAnsi" w:cstheme="minorHAnsi"/>
        </w:rPr>
        <w:t>herculean task</w:t>
      </w:r>
      <w:r w:rsidRPr="004F0EAD">
        <w:rPr>
          <w:rStyle w:val="StyleUnderline"/>
          <w:rFonts w:asciiTheme="minorHAnsi" w:hAnsiTheme="minorHAnsi" w:cstheme="minorHAnsi"/>
        </w:rPr>
        <w:t xml:space="preserve"> ahead for Biden. </w:t>
      </w:r>
      <w:r w:rsidRPr="004F0EAD">
        <w:rPr>
          <w:rStyle w:val="Emphasis"/>
          <w:rFonts w:asciiTheme="minorHAnsi" w:hAnsiTheme="minorHAnsi" w:cstheme="minorHAnsi"/>
        </w:rPr>
        <w:t xml:space="preserve">Global </w:t>
      </w:r>
      <w:r w:rsidRPr="004F0EAD">
        <w:rPr>
          <w:rStyle w:val="Emphasis"/>
          <w:rFonts w:asciiTheme="minorHAnsi" w:hAnsiTheme="minorHAnsi" w:cstheme="minorHAnsi"/>
          <w:highlight w:val="cyan"/>
        </w:rPr>
        <w:t>inequality</w:t>
      </w:r>
      <w:r w:rsidRPr="004F0EAD">
        <w:rPr>
          <w:rStyle w:val="StyleUnderline"/>
          <w:rFonts w:asciiTheme="minorHAnsi" w:hAnsiTheme="minorHAnsi" w:cstheme="minorHAnsi"/>
        </w:rPr>
        <w:t xml:space="preserve">, historic </w:t>
      </w:r>
      <w:r w:rsidRPr="004F0EAD">
        <w:rPr>
          <w:rStyle w:val="Emphasis"/>
          <w:rFonts w:asciiTheme="minorHAnsi" w:hAnsiTheme="minorHAnsi" w:cstheme="minorHAnsi"/>
          <w:highlight w:val="cyan"/>
        </w:rPr>
        <w:t>migration</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and </w:t>
      </w:r>
      <w:r w:rsidRPr="004F0EAD">
        <w:rPr>
          <w:rStyle w:val="Emphasis"/>
          <w:rFonts w:asciiTheme="minorHAnsi" w:hAnsiTheme="minorHAnsi" w:cstheme="minorHAnsi"/>
          <w:highlight w:val="cyan"/>
        </w:rPr>
        <w:t>deep polarization</w:t>
      </w:r>
      <w:r w:rsidRPr="004F0EAD">
        <w:rPr>
          <w:rStyle w:val="StyleUnderline"/>
          <w:rFonts w:asciiTheme="minorHAnsi" w:hAnsiTheme="minorHAnsi" w:cstheme="minorHAnsi"/>
          <w:highlight w:val="cyan"/>
        </w:rPr>
        <w:t xml:space="preserve"> have driven </w:t>
      </w:r>
      <w:r w:rsidRPr="004F0EAD">
        <w:rPr>
          <w:rStyle w:val="StyleUnderline"/>
          <w:rFonts w:asciiTheme="minorHAnsi" w:hAnsiTheme="minorHAnsi" w:cstheme="minorHAnsi"/>
        </w:rPr>
        <w:t xml:space="preserve">satisfaction with </w:t>
      </w:r>
      <w:r w:rsidRPr="004F0EAD">
        <w:rPr>
          <w:rStyle w:val="StyleUnderline"/>
          <w:rFonts w:asciiTheme="minorHAnsi" w:hAnsiTheme="minorHAnsi" w:cstheme="minorHAnsi"/>
          <w:highlight w:val="cyan"/>
        </w:rPr>
        <w:t>democracy to</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disturbing </w:t>
      </w:r>
      <w:r w:rsidRPr="004F0EAD">
        <w:rPr>
          <w:rStyle w:val="Emphasis"/>
          <w:rFonts w:asciiTheme="minorHAnsi" w:hAnsiTheme="minorHAnsi" w:cstheme="minorHAnsi"/>
          <w:highlight w:val="cyan"/>
        </w:rPr>
        <w:t>lows</w:t>
      </w:r>
      <w:r w:rsidRPr="004F0EAD">
        <w:rPr>
          <w:rStyle w:val="StyleUnderline"/>
          <w:rFonts w:asciiTheme="minorHAnsi" w:hAnsiTheme="minorHAnsi" w:cstheme="minorHAnsi"/>
        </w:rPr>
        <w:t xml:space="preserve">. Biden could be </w:t>
      </w:r>
      <w:r w:rsidRPr="004F0EAD">
        <w:rPr>
          <w:rStyle w:val="Emphasis"/>
          <w:rFonts w:asciiTheme="minorHAnsi" w:hAnsiTheme="minorHAnsi" w:cstheme="minorHAnsi"/>
        </w:rPr>
        <w:t>weakened</w:t>
      </w:r>
      <w:r w:rsidRPr="004F0EAD">
        <w:rPr>
          <w:rStyle w:val="StyleUnderline"/>
          <w:rFonts w:asciiTheme="minorHAnsi" w:hAnsiTheme="minorHAnsi" w:cstheme="minorHAnsi"/>
        </w:rPr>
        <w:t xml:space="preserve"> by the </w:t>
      </w:r>
      <w:r w:rsidRPr="004F0EAD">
        <w:rPr>
          <w:rStyle w:val="Emphasis"/>
          <w:rFonts w:asciiTheme="minorHAnsi" w:hAnsiTheme="minorHAnsi" w:cstheme="minorHAnsi"/>
          <w:highlight w:val="cyan"/>
        </w:rPr>
        <w:t xml:space="preserve">millions </w:t>
      </w:r>
      <w:r w:rsidRPr="004F0EAD">
        <w:rPr>
          <w:rStyle w:val="Emphasis"/>
          <w:rFonts w:asciiTheme="minorHAnsi" w:hAnsiTheme="minorHAnsi" w:cstheme="minorHAnsi"/>
        </w:rPr>
        <w:t>of Trump voters</w:t>
      </w:r>
      <w:r w:rsidRPr="004F0EAD">
        <w:rPr>
          <w:rStyle w:val="StyleUnderline"/>
          <w:rFonts w:asciiTheme="minorHAnsi" w:hAnsiTheme="minorHAnsi" w:cstheme="minorHAnsi"/>
        </w:rPr>
        <w:t xml:space="preserve"> who still </w:t>
      </w:r>
      <w:r w:rsidRPr="004F0EAD">
        <w:rPr>
          <w:rStyle w:val="StyleUnderline"/>
          <w:rFonts w:asciiTheme="minorHAnsi" w:hAnsiTheme="minorHAnsi" w:cstheme="minorHAnsi"/>
          <w:highlight w:val="cyan"/>
        </w:rPr>
        <w:t xml:space="preserve">say his victory was </w:t>
      </w:r>
      <w:r w:rsidRPr="004F0EAD">
        <w:rPr>
          <w:rStyle w:val="Emphasis"/>
          <w:rFonts w:asciiTheme="minorHAnsi" w:hAnsiTheme="minorHAnsi" w:cstheme="minorHAnsi"/>
          <w:highlight w:val="cyan"/>
        </w:rPr>
        <w:t>illegitimate</w:t>
      </w:r>
      <w:r w:rsidRPr="004F0EAD">
        <w:rPr>
          <w:rFonts w:asciiTheme="minorHAnsi" w:hAnsiTheme="minorHAnsi" w:cstheme="minorHAnsi"/>
          <w:sz w:val="16"/>
        </w:rPr>
        <w:t xml:space="preserve">, </w:t>
      </w:r>
      <w:r w:rsidRPr="004F0EAD">
        <w:rPr>
          <w:rFonts w:asciiTheme="minorHAnsi" w:hAnsiTheme="minorHAnsi" w:cstheme="minorHAnsi"/>
          <w:sz w:val="16"/>
          <w:highlight w:val="cyan"/>
        </w:rPr>
        <w:t>giving</w:t>
      </w:r>
      <w:r w:rsidRPr="004F0EAD">
        <w:rPr>
          <w:rFonts w:asciiTheme="minorHAnsi" w:hAnsiTheme="minorHAnsi" w:cstheme="minorHAnsi"/>
          <w:sz w:val="16"/>
        </w:rPr>
        <w:t xml:space="preserve"> adversaries such as Russia’s Vladimir </w:t>
      </w:r>
      <w:r w:rsidRPr="004F0EAD">
        <w:rPr>
          <w:rFonts w:asciiTheme="minorHAnsi" w:hAnsiTheme="minorHAnsi" w:cstheme="minorHAnsi"/>
          <w:sz w:val="16"/>
          <w:highlight w:val="cyan"/>
        </w:rPr>
        <w:t>Putin an opening to assail his mandate</w:t>
      </w:r>
      <w:r w:rsidRPr="004F0EAD">
        <w:rPr>
          <w:rFonts w:asciiTheme="minorHAnsi" w:hAnsiTheme="minorHAnsi" w:cstheme="minorHAnsi"/>
          <w:sz w:val="16"/>
        </w:rPr>
        <w:t xml:space="preserve"> on the world stage. Meanwhile, any attempt to preach the rule of law to Brazil’s Jair Bolsonaro, Turkey’s Recep Tayyip Erdogan or Hungary’s Viktor </w:t>
      </w:r>
      <w:proofErr w:type="spellStart"/>
      <w:r w:rsidRPr="004F0EAD">
        <w:rPr>
          <w:rFonts w:asciiTheme="minorHAnsi" w:hAnsiTheme="minorHAnsi" w:cstheme="minorHAnsi"/>
          <w:sz w:val="16"/>
        </w:rPr>
        <w:t>Orban</w:t>
      </w:r>
      <w:proofErr w:type="spellEnd"/>
      <w:r w:rsidRPr="004F0EAD">
        <w:rPr>
          <w:rFonts w:asciiTheme="minorHAnsi" w:hAnsiTheme="minorHAnsi" w:cstheme="minorHAnsi"/>
          <w:sz w:val="16"/>
        </w:rPr>
        <w:t xml:space="preserve"> could draw calls for him to get his own house in order first. U.S. democracy promotion abroad has long faced accusations of hypocrisy. During the Cold War, Washington routinely coddled strongmen who pledged to oppose communism. </w:t>
      </w:r>
      <w:r w:rsidRPr="004F0EAD">
        <w:rPr>
          <w:rStyle w:val="StyleUnderline"/>
          <w:rFonts w:asciiTheme="minorHAnsi" w:hAnsiTheme="minorHAnsi" w:cstheme="minorHAnsi"/>
        </w:rPr>
        <w:t xml:space="preserve">Yet last week’s siege is likely to </w:t>
      </w:r>
      <w:r w:rsidRPr="004F0EAD">
        <w:rPr>
          <w:rStyle w:val="Emphasis"/>
          <w:rFonts w:asciiTheme="minorHAnsi" w:hAnsiTheme="minorHAnsi" w:cstheme="minorHAnsi"/>
        </w:rPr>
        <w:t>amplify</w:t>
      </w:r>
      <w:r w:rsidRPr="004F0EAD">
        <w:rPr>
          <w:rStyle w:val="StyleUnderline"/>
          <w:rFonts w:asciiTheme="minorHAnsi" w:hAnsiTheme="minorHAnsi" w:cstheme="minorHAnsi"/>
        </w:rPr>
        <w:t xml:space="preserve"> accusations of a </w:t>
      </w:r>
      <w:r w:rsidRPr="004F0EAD">
        <w:rPr>
          <w:rStyle w:val="Emphasis"/>
          <w:rFonts w:asciiTheme="minorHAnsi" w:hAnsiTheme="minorHAnsi" w:cstheme="minorHAnsi"/>
        </w:rPr>
        <w:t>double standard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haunting</w:t>
      </w:r>
      <w:r w:rsidRPr="004F0EAD">
        <w:rPr>
          <w:rStyle w:val="StyleUnderline"/>
          <w:rFonts w:asciiTheme="minorHAnsi" w:hAnsiTheme="minorHAnsi" w:cstheme="minorHAnsi"/>
        </w:rPr>
        <w:t xml:space="preserve"> U.S. diplomats and human rights activists as they press for the rule of law abroad.</w:t>
      </w:r>
      <w:r w:rsidRPr="004F0EAD">
        <w:rPr>
          <w:rFonts w:asciiTheme="minorHAnsi" w:hAnsiTheme="minorHAnsi" w:cstheme="minorHAnsi"/>
          <w:u w:val="single"/>
        </w:rPr>
        <w:t xml:space="preserve"> </w:t>
      </w:r>
      <w:r w:rsidRPr="004F0EAD">
        <w:rPr>
          <w:rFonts w:asciiTheme="minorHAnsi" w:hAnsiTheme="minorHAnsi" w:cstheme="minorHAnsi"/>
          <w:sz w:val="16"/>
        </w:rPr>
        <w:t xml:space="preserve">“A lot depends on what happens next,” said Jo-Marie Burt, an associate professor of political science at George Mason University. “If you’re going to allow impunity [in the United States], then that hurts the American experiment. Without accountability at home, we’re going down a path of saying, you know, stuff happens.” The copycat risk </w:t>
      </w:r>
      <w:r w:rsidRPr="004F0EAD">
        <w:rPr>
          <w:rStyle w:val="StyleUnderline"/>
          <w:rFonts w:asciiTheme="minorHAnsi" w:hAnsiTheme="minorHAnsi" w:cstheme="minorHAnsi"/>
        </w:rPr>
        <w:t xml:space="preserve">In </w:t>
      </w:r>
      <w:r w:rsidRPr="004F0EAD">
        <w:rPr>
          <w:rStyle w:val="Emphasis"/>
          <w:rFonts w:asciiTheme="minorHAnsi" w:hAnsiTheme="minorHAnsi" w:cstheme="minorHAnsi"/>
        </w:rPr>
        <w:t>Israel</w:t>
      </w:r>
      <w:r w:rsidRPr="004F0EAD">
        <w:rPr>
          <w:rFonts w:asciiTheme="minorHAnsi" w:hAnsiTheme="minorHAnsi" w:cstheme="minorHAnsi"/>
          <w:sz w:val="16"/>
        </w:rPr>
        <w:t xml:space="preserve">, some observers fear that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Trump model of insurrection</w:t>
      </w:r>
      <w:r w:rsidRPr="004F0EAD">
        <w:rPr>
          <w:rStyle w:val="StyleUnderline"/>
          <w:rFonts w:asciiTheme="minorHAnsi" w:hAnsiTheme="minorHAnsi" w:cstheme="minorHAnsi"/>
        </w:rPr>
        <w:t xml:space="preserve">, fueled by baseless conspiracy theories, </w:t>
      </w:r>
      <w:r w:rsidRPr="004F0EAD">
        <w:rPr>
          <w:rStyle w:val="StyleUnderline"/>
          <w:rFonts w:asciiTheme="minorHAnsi" w:hAnsiTheme="minorHAnsi" w:cstheme="minorHAnsi"/>
          <w:highlight w:val="cyan"/>
        </w:rPr>
        <w:t xml:space="preserve">could </w:t>
      </w:r>
      <w:r w:rsidRPr="004F0EAD">
        <w:rPr>
          <w:rStyle w:val="Emphasis"/>
          <w:rFonts w:asciiTheme="minorHAnsi" w:hAnsiTheme="minorHAnsi" w:cstheme="minorHAnsi"/>
          <w:highlight w:val="cyan"/>
        </w:rPr>
        <w:t>push</w:t>
      </w:r>
      <w:r w:rsidRPr="004F0EAD">
        <w:rPr>
          <w:rStyle w:val="StyleUnderline"/>
          <w:rFonts w:asciiTheme="minorHAnsi" w:hAnsiTheme="minorHAnsi" w:cstheme="minorHAnsi"/>
          <w:highlight w:val="cyan"/>
        </w:rPr>
        <w:t xml:space="preserve"> the country’s own</w:t>
      </w:r>
      <w:r w:rsidRPr="004F0EAD">
        <w:rPr>
          <w:rStyle w:val="StyleUnderline"/>
          <w:rFonts w:asciiTheme="minorHAnsi" w:hAnsiTheme="minorHAnsi" w:cstheme="minorHAnsi"/>
        </w:rPr>
        <w:t xml:space="preserve"> volatile </w:t>
      </w:r>
      <w:r w:rsidRPr="004F0EAD">
        <w:rPr>
          <w:rStyle w:val="StyleUnderline"/>
          <w:rFonts w:asciiTheme="minorHAnsi" w:hAnsiTheme="minorHAnsi" w:cstheme="minorHAnsi"/>
          <w:highlight w:val="cyan"/>
        </w:rPr>
        <w:t>politics toward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dangerous </w:t>
      </w:r>
      <w:r w:rsidRPr="004F0EAD">
        <w:rPr>
          <w:rStyle w:val="Emphasis"/>
          <w:rFonts w:asciiTheme="minorHAnsi" w:hAnsiTheme="minorHAnsi" w:cstheme="minorHAnsi"/>
          <w:highlight w:val="cyan"/>
        </w:rPr>
        <w:t>tipping point</w:t>
      </w:r>
      <w:r w:rsidRPr="004F0EAD">
        <w:rPr>
          <w:rStyle w:val="StyleUnderline"/>
          <w:rFonts w:asciiTheme="minorHAnsi" w:hAnsiTheme="minorHAnsi" w:cstheme="minorHAnsi"/>
        </w:rPr>
        <w:t>. In a country bitterly split by an ideological divide that has paralyzed the government for more than two years</w:t>
      </w:r>
      <w:r w:rsidRPr="004F0EAD">
        <w:rPr>
          <w:rFonts w:asciiTheme="minorHAnsi" w:hAnsiTheme="minorHAnsi" w:cstheme="minorHAnsi"/>
          <w:sz w:val="16"/>
        </w:rPr>
        <w:t xml:space="preserve">, Prime Minister Benjamin </w:t>
      </w:r>
      <w:r w:rsidRPr="004F0EAD">
        <w:rPr>
          <w:rStyle w:val="StyleUnderline"/>
          <w:rFonts w:asciiTheme="minorHAnsi" w:hAnsiTheme="minorHAnsi" w:cstheme="minorHAnsi"/>
          <w:highlight w:val="cyan"/>
        </w:rPr>
        <w:t>Netanyahu</w:t>
      </w:r>
      <w:r w:rsidRPr="004F0EAD">
        <w:rPr>
          <w:rStyle w:val="StyleUnderline"/>
          <w:rFonts w:asciiTheme="minorHAnsi" w:hAnsiTheme="minorHAnsi" w:cstheme="minorHAnsi"/>
        </w:rPr>
        <w:t xml:space="preserve"> has </w:t>
      </w:r>
      <w:r w:rsidRPr="004F0EAD">
        <w:rPr>
          <w:rStyle w:val="Emphasis"/>
          <w:rFonts w:asciiTheme="minorHAnsi" w:hAnsiTheme="minorHAnsi" w:cstheme="minorHAnsi"/>
          <w:highlight w:val="cyan"/>
        </w:rPr>
        <w:t>emulated</w:t>
      </w:r>
      <w:r w:rsidRPr="004F0EAD">
        <w:rPr>
          <w:rFonts w:asciiTheme="minorHAnsi" w:hAnsiTheme="minorHAnsi" w:cstheme="minorHAnsi"/>
          <w:sz w:val="16"/>
          <w:highlight w:val="cyan"/>
        </w:rPr>
        <w:t xml:space="preserve"> </w:t>
      </w:r>
      <w:r w:rsidRPr="004F0EAD">
        <w:rPr>
          <w:rStyle w:val="Emphasis"/>
          <w:rFonts w:asciiTheme="minorHAnsi" w:hAnsiTheme="minorHAnsi" w:cstheme="minorHAnsi"/>
          <w:highlight w:val="cyan"/>
        </w:rPr>
        <w:t>Trump</w:t>
      </w:r>
      <w:r w:rsidRPr="004F0EAD">
        <w:rPr>
          <w:rFonts w:asciiTheme="minorHAnsi" w:hAnsiTheme="minorHAnsi" w:cstheme="minorHAnsi"/>
          <w:sz w:val="16"/>
          <w:highlight w:val="cyan"/>
        </w:rPr>
        <w:t xml:space="preserve">, </w:t>
      </w:r>
      <w:r w:rsidRPr="004F0EAD">
        <w:rPr>
          <w:rStyle w:val="Emphasis"/>
          <w:rFonts w:asciiTheme="minorHAnsi" w:hAnsiTheme="minorHAnsi" w:cstheme="minorHAnsi"/>
          <w:highlight w:val="cyan"/>
        </w:rPr>
        <w:t>railing</w:t>
      </w:r>
      <w:r w:rsidRPr="004F0EAD">
        <w:rPr>
          <w:rStyle w:val="StyleUnderline"/>
          <w:rFonts w:asciiTheme="minorHAnsi" w:hAnsiTheme="minorHAnsi" w:cstheme="minorHAnsi"/>
          <w:highlight w:val="cyan"/>
        </w:rPr>
        <w:t xml:space="preserve"> against “</w:t>
      </w:r>
      <w:r w:rsidRPr="004F0EAD">
        <w:rPr>
          <w:rStyle w:val="Emphasis"/>
          <w:rFonts w:asciiTheme="minorHAnsi" w:hAnsiTheme="minorHAnsi" w:cstheme="minorHAnsi"/>
          <w:highlight w:val="cyan"/>
        </w:rPr>
        <w:t>fake news</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w:t>
      </w:r>
    </w:p>
    <w:p w14:paraId="5D8670B6" w14:textId="77777777" w:rsidR="004F0EAD" w:rsidRPr="004F0EAD" w:rsidRDefault="004F0EAD" w:rsidP="004F0EAD">
      <w:pPr>
        <w:rPr>
          <w:rStyle w:val="StyleUnderline"/>
          <w:rFonts w:asciiTheme="minorHAnsi" w:hAnsiTheme="minorHAnsi" w:cstheme="minorHAnsi"/>
        </w:rPr>
      </w:pPr>
    </w:p>
    <w:p w14:paraId="099ECE89" w14:textId="77777777" w:rsidR="004F0EAD" w:rsidRPr="004F0EAD" w:rsidRDefault="004F0EAD" w:rsidP="004F0EAD">
      <w:pPr>
        <w:rPr>
          <w:rStyle w:val="StyleUnderline"/>
          <w:rFonts w:asciiTheme="minorHAnsi" w:hAnsiTheme="minorHAnsi" w:cstheme="minorHAnsi"/>
        </w:rPr>
      </w:pPr>
    </w:p>
    <w:p w14:paraId="2C661E22" w14:textId="77777777" w:rsidR="004F0EAD" w:rsidRPr="004F0EAD" w:rsidRDefault="004F0EAD" w:rsidP="004F0EAD">
      <w:pPr>
        <w:rPr>
          <w:rStyle w:val="StyleUnderline"/>
          <w:rFonts w:asciiTheme="minorHAnsi" w:hAnsiTheme="minorHAnsi" w:cstheme="minorHAnsi"/>
        </w:rPr>
      </w:pPr>
    </w:p>
    <w:p w14:paraId="649ED950" w14:textId="77777777" w:rsidR="004F0EAD" w:rsidRPr="004F0EAD" w:rsidRDefault="004F0EAD" w:rsidP="004F0EAD">
      <w:pPr>
        <w:rPr>
          <w:rFonts w:asciiTheme="minorHAnsi" w:hAnsiTheme="minorHAnsi" w:cstheme="minorHAnsi"/>
          <w:sz w:val="16"/>
        </w:rPr>
      </w:pPr>
      <w:r w:rsidRPr="004F0EAD">
        <w:rPr>
          <w:rStyle w:val="StyleUnderline"/>
          <w:rFonts w:asciiTheme="minorHAnsi" w:hAnsiTheme="minorHAnsi" w:cstheme="minorHAnsi"/>
        </w:rPr>
        <w:t xml:space="preserve">and </w:t>
      </w:r>
      <w:r w:rsidRPr="004F0EAD">
        <w:rPr>
          <w:rStyle w:val="Emphasis"/>
          <w:rFonts w:asciiTheme="minorHAnsi" w:hAnsiTheme="minorHAnsi" w:cstheme="minorHAnsi"/>
        </w:rPr>
        <w:t>decrying</w:t>
      </w:r>
      <w:r w:rsidRPr="004F0EAD">
        <w:rPr>
          <w:rStyle w:val="StyleUnderline"/>
          <w:rFonts w:asciiTheme="minorHAnsi" w:hAnsiTheme="minorHAnsi" w:cstheme="minorHAnsi"/>
        </w:rPr>
        <w:t xml:space="preserve"> a “</w:t>
      </w:r>
      <w:r w:rsidRPr="004F0EAD">
        <w:rPr>
          <w:rStyle w:val="Emphasis"/>
          <w:rFonts w:asciiTheme="minorHAnsi" w:hAnsiTheme="minorHAnsi" w:cstheme="minorHAnsi"/>
        </w:rPr>
        <w:t>witch hunt</w:t>
      </w:r>
      <w:r w:rsidRPr="004F0EAD">
        <w:rPr>
          <w:rStyle w:val="StyleUnderline"/>
          <w:rFonts w:asciiTheme="minorHAnsi" w:hAnsiTheme="minorHAnsi" w:cstheme="minorHAnsi"/>
        </w:rPr>
        <w:t>” by prosecutors</w:t>
      </w:r>
      <w:r w:rsidRPr="004F0EAD">
        <w:rPr>
          <w:rFonts w:asciiTheme="minorHAnsi" w:hAnsiTheme="minorHAnsi" w:cstheme="minorHAnsi"/>
          <w:sz w:val="16"/>
        </w:rPr>
        <w:t xml:space="preserve"> and courts trying him on corruption charges. Netanyahu, a close Trump ally, waited until a day after news organizations called Biden’s election victory to congratulate him, and lagged behind other Israeli politicians in condemning the riot at the Capitol last week. “The reason what happened at the Capitol can happen here is because we already have all the same ingredients,” Yaakov Katz, editor in chief of the Jerusalem Post, wrote in a commentary. “</w:t>
      </w:r>
      <w:r w:rsidRPr="004F0EAD">
        <w:rPr>
          <w:rStyle w:val="StyleUnderline"/>
          <w:rFonts w:asciiTheme="minorHAnsi" w:hAnsiTheme="minorHAnsi" w:cstheme="minorHAnsi"/>
        </w:rPr>
        <w:t>That is what happens when democracy</w:t>
      </w:r>
      <w:r w:rsidRPr="004F0EAD">
        <w:rPr>
          <w:rFonts w:asciiTheme="minorHAnsi" w:hAnsiTheme="minorHAnsi" w:cstheme="minorHAnsi"/>
          <w:sz w:val="16"/>
        </w:rPr>
        <w:t xml:space="preserve"> — its values and its institutions — </w:t>
      </w:r>
      <w:r w:rsidRPr="004F0EAD">
        <w:rPr>
          <w:rStyle w:val="StyleUnderline"/>
          <w:rFonts w:asciiTheme="minorHAnsi" w:hAnsiTheme="minorHAnsi" w:cstheme="minorHAnsi"/>
        </w:rPr>
        <w:t xml:space="preserve">are </w:t>
      </w:r>
      <w:r w:rsidRPr="004F0EAD">
        <w:rPr>
          <w:rStyle w:val="Emphasis"/>
          <w:rFonts w:asciiTheme="minorHAnsi" w:hAnsiTheme="minorHAnsi" w:cstheme="minorHAnsi"/>
        </w:rPr>
        <w:t>consistently</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systematically attacked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eroded</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dismantled</w:t>
      </w:r>
      <w:r w:rsidRPr="004F0EAD">
        <w:rPr>
          <w:rFonts w:asciiTheme="minorHAnsi" w:hAnsiTheme="minorHAnsi" w:cstheme="minorHAnsi"/>
          <w:sz w:val="16"/>
        </w:rPr>
        <w:t xml:space="preserve">. Violence is a potential next step.” A </w:t>
      </w:r>
      <w:proofErr w:type="gramStart"/>
      <w:r w:rsidRPr="004F0EAD">
        <w:rPr>
          <w:rFonts w:asciiTheme="minorHAnsi" w:hAnsiTheme="minorHAnsi" w:cstheme="minorHAnsi"/>
          <w:sz w:val="16"/>
        </w:rPr>
        <w:t xml:space="preserve">propaganda coup Middle Eastern </w:t>
      </w:r>
      <w:r w:rsidRPr="004F0EAD">
        <w:rPr>
          <w:rStyle w:val="StyleUnderline"/>
          <w:rFonts w:asciiTheme="minorHAnsi" w:hAnsiTheme="minorHAnsi" w:cstheme="minorHAnsi"/>
        </w:rPr>
        <w:t>adversaries</w:t>
      </w:r>
      <w:proofErr w:type="gramEnd"/>
      <w:r w:rsidRPr="004F0EAD">
        <w:rPr>
          <w:rStyle w:val="StyleUnderline"/>
          <w:rFonts w:asciiTheme="minorHAnsi" w:hAnsiTheme="minorHAnsi" w:cstheme="minorHAnsi"/>
        </w:rPr>
        <w:t xml:space="preserve"> like </w:t>
      </w:r>
      <w:r w:rsidRPr="004F0EAD">
        <w:rPr>
          <w:rStyle w:val="Emphasis"/>
          <w:rFonts w:asciiTheme="minorHAnsi" w:hAnsiTheme="minorHAnsi" w:cstheme="minorHAnsi"/>
        </w:rPr>
        <w:t>Iran</w:t>
      </w:r>
      <w:r w:rsidRPr="004F0EAD">
        <w:rPr>
          <w:rStyle w:val="StyleUnderline"/>
          <w:rFonts w:asciiTheme="minorHAnsi" w:hAnsiTheme="minorHAnsi" w:cstheme="minorHAnsi"/>
        </w:rPr>
        <w:t xml:space="preserve"> have seized on the chaos at the Capitol as evidence that U.S. democracy is </w:t>
      </w:r>
      <w:r w:rsidRPr="004F0EAD">
        <w:rPr>
          <w:rStyle w:val="Emphasis"/>
          <w:rFonts w:asciiTheme="minorHAnsi" w:hAnsiTheme="minorHAnsi" w:cstheme="minorHAnsi"/>
        </w:rPr>
        <w:t>deeply flawed</w:t>
      </w:r>
      <w:r w:rsidRPr="004F0EAD">
        <w:rPr>
          <w:rFonts w:asciiTheme="minorHAnsi" w:hAnsiTheme="minorHAnsi" w:cstheme="minorHAnsi"/>
          <w:sz w:val="16"/>
        </w:rPr>
        <w:t xml:space="preserve">. </w:t>
      </w:r>
      <w:r w:rsidRPr="004F0EAD">
        <w:rPr>
          <w:rStyle w:val="StyleUnderline"/>
          <w:rFonts w:asciiTheme="minorHAnsi" w:hAnsiTheme="minorHAnsi" w:cstheme="minorHAnsi"/>
        </w:rPr>
        <w:t>Allies such as the Gulf Arab monarchies</w:t>
      </w:r>
      <w:r w:rsidRPr="004F0EAD">
        <w:rPr>
          <w:rFonts w:asciiTheme="minorHAnsi" w:hAnsiTheme="minorHAnsi" w:cstheme="minorHAnsi"/>
          <w:sz w:val="16"/>
        </w:rPr>
        <w:t xml:space="preserve"> will miss Trump, who declined to criticize their human rights abuses. Though they will seek close ties with a Biden administration, they </w:t>
      </w:r>
      <w:r w:rsidRPr="004F0EAD">
        <w:rPr>
          <w:rStyle w:val="StyleUnderline"/>
          <w:rFonts w:asciiTheme="minorHAnsi" w:hAnsiTheme="minorHAnsi" w:cstheme="minorHAnsi"/>
        </w:rPr>
        <w:t xml:space="preserve">now have an argument with which to </w:t>
      </w:r>
      <w:r w:rsidRPr="004F0EAD">
        <w:rPr>
          <w:rStyle w:val="Emphasis"/>
          <w:rFonts w:asciiTheme="minorHAnsi" w:hAnsiTheme="minorHAnsi" w:cstheme="minorHAnsi"/>
        </w:rPr>
        <w:t>dismiss</w:t>
      </w:r>
      <w:r w:rsidRPr="004F0EAD">
        <w:rPr>
          <w:rStyle w:val="StyleUnderline"/>
          <w:rFonts w:asciiTheme="minorHAnsi" w:hAnsiTheme="minorHAnsi" w:cstheme="minorHAnsi"/>
        </w:rPr>
        <w:t xml:space="preserve"> U.S. advice on democracy. </w:t>
      </w:r>
      <w:r w:rsidRPr="004F0EAD">
        <w:rPr>
          <w:rFonts w:asciiTheme="minorHAnsi" w:hAnsiTheme="minorHAnsi" w:cstheme="minorHAnsi"/>
          <w:sz w:val="16"/>
        </w:rPr>
        <w:t xml:space="preserve">“It’s clear your democracy is in shambles, so please don’t come over here and lecture us,” said </w:t>
      </w:r>
      <w:proofErr w:type="spellStart"/>
      <w:r w:rsidRPr="004F0EAD">
        <w:rPr>
          <w:rFonts w:asciiTheme="minorHAnsi" w:hAnsiTheme="minorHAnsi" w:cstheme="minorHAnsi"/>
          <w:sz w:val="16"/>
        </w:rPr>
        <w:t>Abdulkhaleq</w:t>
      </w:r>
      <w:proofErr w:type="spellEnd"/>
      <w:r w:rsidRPr="004F0EAD">
        <w:rPr>
          <w:rFonts w:asciiTheme="minorHAnsi" w:hAnsiTheme="minorHAnsi" w:cstheme="minorHAnsi"/>
          <w:sz w:val="16"/>
        </w:rPr>
        <w:t xml:space="preserve"> Abdulla, a political science professor in Dubai. Belarusian strongman Alexander Lukashenko moved swiftly to spin last week’s events to his advantage. Lukashenko, in power since 1994, claimed a landslide victory for a sixth term last year in an election denounced by the United States and other countries as fraudulent. Belarus has been rocked since then by mass protests calling for his resignation. “I warned you: It’s bad when they walk down the street,” Lukashenko said after the Capitol siege. “It’s even worse when they walk into the courtyards. It will be unbearable when they come to your apartments.” Marina El Fadel, a 37-year-old protester who was stunned by the siege in Washington, sought to distance it from the peaceful demonstrations in Minsk. “I had no illusions about Trump and his policies, so the storming of the Capitol did not affect my attitude on America as a democracy,” she said. “It is a pity for the people who suffer because of the wrong policy of their president. That’s where we’re similar.” In China, the Capitol siege has provided a boost to the ruling Communist Party, which has long warned citizens that democracy is a recipe for chaos. “Chinese state media is already proclaiming the riots in Washington as the failure of democracy,” said Deng </w:t>
      </w:r>
      <w:proofErr w:type="spellStart"/>
      <w:r w:rsidRPr="004F0EAD">
        <w:rPr>
          <w:rFonts w:asciiTheme="minorHAnsi" w:hAnsiTheme="minorHAnsi" w:cstheme="minorHAnsi"/>
          <w:sz w:val="16"/>
        </w:rPr>
        <w:t>Yuwen</w:t>
      </w:r>
      <w:proofErr w:type="spellEnd"/>
      <w:r w:rsidRPr="004F0EAD">
        <w:rPr>
          <w:rFonts w:asciiTheme="minorHAnsi" w:hAnsiTheme="minorHAnsi" w:cstheme="minorHAnsi"/>
          <w:sz w:val="16"/>
        </w:rPr>
        <w:t xml:space="preserve">, a former editor of a party newspaper. “This is a huge help to the Communist Party’s legitimacy.” China is having a field day with U.S. Capitol chaos State media concluded that U.S. democracy was “bankrupt” and “an embarrassment.” The People’s Daily, the official mouthpiece of the Chinese Communist Party, ridiculed what it described as America’s false sense of superiority amid years of attempting to export the model. “The gunshots at the U.S. Capitol make clear that the bitter fruit of ‘democracy’ must be swallowed by the one who sowed it,” the newspaper said. “Whether it is bitter or sweet, they will know.” Chinese Foreign Ministry spokeswoman Hua </w:t>
      </w:r>
      <w:proofErr w:type="spellStart"/>
      <w:r w:rsidRPr="004F0EAD">
        <w:rPr>
          <w:rFonts w:asciiTheme="minorHAnsi" w:hAnsiTheme="minorHAnsi" w:cstheme="minorHAnsi"/>
          <w:sz w:val="16"/>
        </w:rPr>
        <w:t>Chunying</w:t>
      </w:r>
      <w:proofErr w:type="spellEnd"/>
      <w:r w:rsidRPr="004F0EAD">
        <w:rPr>
          <w:rFonts w:asciiTheme="minorHAnsi" w:hAnsiTheme="minorHAnsi" w:cstheme="minorHAnsi"/>
          <w:sz w:val="16"/>
        </w:rPr>
        <w:t xml:space="preserve"> ­likened the mob in Washington to pro-democracy protesters in Hong Kong, which Beijing routinely described as “rioters.” Hua said she had “made a note” of the words U.S. officials and media used to describe the Capitol siege. “They all condemned it as ‘a violent incident’ and the people involved as ‘rioters,’ ‘extremists’ and ‘thugs’ who brought “disgrace,’ ” Hua said. Yet the protesters in Hong Kong were “democratic heroes.” “What’s the reason for such a stark difference in the choice of words?” she said. “Everyone needs to seriously think about it and do some soul-searching.” For pro-democracy movements, a bitter pill Indeed, analysts say the attempted insurrection has reduced Washington’s moral authority to back pro-democracy movements from Hong Kong to Caracas, Venezuela — some of which enjoyed the strong support of Republicans. Two of the Hong Kong activists’ greatest advocates were Sens. Ted Cruz (R-Tex.) and Josh Hawley (R-Mo.). Both men traveled to Hong Kong at the height of the protests to advocate democracy and became leading voices for sanctions against Chinese officials and their allies in Hong Kong. Their votes last week against certifying Biden’s win, and Hawley’s raised fist to the demonstrators outside the Capitol before they entered, have provided Beijing with an opening to rail against U.S. hypocrisy. “</w:t>
      </w:r>
      <w:r w:rsidRPr="004F0EAD">
        <w:rPr>
          <w:rStyle w:val="StyleUnderline"/>
          <w:rFonts w:asciiTheme="minorHAnsi" w:hAnsiTheme="minorHAnsi" w:cstheme="minorHAnsi"/>
        </w:rPr>
        <w:t xml:space="preserve">Aligning with some of these folks is going to be a </w:t>
      </w:r>
      <w:r w:rsidRPr="004F0EAD">
        <w:rPr>
          <w:rStyle w:val="Emphasis"/>
          <w:rFonts w:asciiTheme="minorHAnsi" w:hAnsiTheme="minorHAnsi" w:cstheme="minorHAnsi"/>
        </w:rPr>
        <w:t>lot more contentious</w:t>
      </w:r>
      <w:r w:rsidRPr="004F0EAD">
        <w:rPr>
          <w:rStyle w:val="StyleUnderline"/>
          <w:rFonts w:asciiTheme="minorHAnsi" w:hAnsiTheme="minorHAnsi" w:cstheme="minorHAnsi"/>
        </w:rPr>
        <w:t xml:space="preserve"> moving forward</w:t>
      </w:r>
      <w:r w:rsidRPr="004F0EAD">
        <w:rPr>
          <w:rFonts w:asciiTheme="minorHAnsi" w:hAnsiTheme="minorHAnsi" w:cstheme="minorHAnsi"/>
          <w:sz w:val="16"/>
        </w:rPr>
        <w:t>,” said historian Jeffrey Ngo, a pro-democracy activist who has spent significant time lobbying Washington for support. Cruz’s office said the senator had merely called for “electoral integrity and democratic credibility.” “No one outside of the Establishment media and some Democrats believes that undermined America’s credibility on deliberation, elections, and democracy,” the office said in a statement. Hawley’s office did not respond to a request for comment. “</w:t>
      </w:r>
      <w:r w:rsidRPr="004F0EAD">
        <w:rPr>
          <w:rStyle w:val="StyleUnderline"/>
          <w:rFonts w:asciiTheme="minorHAnsi" w:hAnsiTheme="minorHAnsi" w:cstheme="minorHAnsi"/>
        </w:rPr>
        <w:t xml:space="preserve">The Trump years have made it difficult for pro-democracy activists to </w:t>
      </w:r>
      <w:r w:rsidRPr="004F0EAD">
        <w:rPr>
          <w:rStyle w:val="Emphasis"/>
          <w:rFonts w:asciiTheme="minorHAnsi" w:hAnsiTheme="minorHAnsi" w:cstheme="minorHAnsi"/>
        </w:rPr>
        <w:t>create alliances</w:t>
      </w:r>
      <w:r w:rsidRPr="004F0EAD">
        <w:rPr>
          <w:rStyle w:val="StyleUnderline"/>
          <w:rFonts w:asciiTheme="minorHAnsi" w:hAnsiTheme="minorHAnsi" w:cstheme="minorHAnsi"/>
        </w:rPr>
        <w:t xml:space="preserve"> because </w:t>
      </w:r>
      <w:r w:rsidRPr="004F0EAD">
        <w:rPr>
          <w:rStyle w:val="StyleUnderline"/>
          <w:rFonts w:asciiTheme="minorHAnsi" w:hAnsiTheme="minorHAnsi" w:cstheme="minorHAnsi"/>
          <w:highlight w:val="cyan"/>
        </w:rPr>
        <w:t>people look to the president</w:t>
      </w:r>
      <w:r w:rsidRPr="004F0EAD">
        <w:rPr>
          <w:rStyle w:val="StyleUnderline"/>
          <w:rFonts w:asciiTheme="minorHAnsi" w:hAnsiTheme="minorHAnsi" w:cstheme="minorHAnsi"/>
        </w:rPr>
        <w:t>, and no matter who he is, he has tremendous power</w:t>
      </w:r>
      <w:r w:rsidRPr="004F0EAD">
        <w:rPr>
          <w:rFonts w:asciiTheme="minorHAnsi" w:hAnsiTheme="minorHAnsi" w:cstheme="minorHAnsi"/>
          <w:sz w:val="16"/>
        </w:rPr>
        <w:t>,” Ngo said. “</w:t>
      </w:r>
      <w:r w:rsidRPr="004F0EAD">
        <w:rPr>
          <w:rStyle w:val="StyleUnderline"/>
          <w:rFonts w:asciiTheme="minorHAnsi" w:hAnsiTheme="minorHAnsi" w:cstheme="minorHAnsi"/>
        </w:rPr>
        <w:t xml:space="preserve">After this week, it has become </w:t>
      </w:r>
      <w:r w:rsidRPr="004F0EAD">
        <w:rPr>
          <w:rStyle w:val="Emphasis"/>
          <w:rFonts w:asciiTheme="minorHAnsi" w:hAnsiTheme="minorHAnsi" w:cstheme="minorHAnsi"/>
        </w:rPr>
        <w:t>even more difficult</w:t>
      </w:r>
      <w:r w:rsidRPr="004F0EAD">
        <w:rPr>
          <w:rFonts w:asciiTheme="minorHAnsi" w:hAnsiTheme="minorHAnsi" w:cstheme="minorHAnsi"/>
          <w:sz w:val="16"/>
        </w:rPr>
        <w:t xml:space="preserve">.” The Trump administration this week added Cuba to the U.S. list of state sponsors of terrorism. In the Cuban and Venezuelan exile communities of South Florida, Trump’s actions last week deepened the divide between conservatives — some of whom held rallies in favor of Trump’s efforts to overturn the election — and liberals, who argued that they echoed the abuses that they or their families had fled. Trump “ceded moral authority to speak on domestic matters in another country, and that’s what’s so dangerous,” said Ana Sofía </w:t>
      </w:r>
      <w:proofErr w:type="spellStart"/>
      <w:r w:rsidRPr="004F0EAD">
        <w:rPr>
          <w:rFonts w:asciiTheme="minorHAnsi" w:hAnsiTheme="minorHAnsi" w:cstheme="minorHAnsi"/>
          <w:sz w:val="16"/>
        </w:rPr>
        <w:t>Peláez</w:t>
      </w:r>
      <w:proofErr w:type="spellEnd"/>
      <w:r w:rsidRPr="004F0EAD">
        <w:rPr>
          <w:rFonts w:asciiTheme="minorHAnsi" w:hAnsiTheme="minorHAnsi" w:cstheme="minorHAnsi"/>
          <w:sz w:val="16"/>
        </w:rPr>
        <w:t>, co-founder of the Miami Freedom Project. “</w:t>
      </w:r>
      <w:r w:rsidRPr="004F0EAD">
        <w:rPr>
          <w:rStyle w:val="StyleUnderline"/>
          <w:rFonts w:asciiTheme="minorHAnsi" w:hAnsiTheme="minorHAnsi" w:cstheme="minorHAnsi"/>
        </w:rPr>
        <w:t xml:space="preserve">We lose our own voice for democracy when we </w:t>
      </w:r>
      <w:r w:rsidRPr="004F0EAD">
        <w:rPr>
          <w:rStyle w:val="Emphasis"/>
          <w:rFonts w:asciiTheme="minorHAnsi" w:hAnsiTheme="minorHAnsi" w:cstheme="minorHAnsi"/>
        </w:rPr>
        <w:t>don’t value [it]</w:t>
      </w:r>
      <w:r w:rsidRPr="004F0EAD">
        <w:rPr>
          <w:rStyle w:val="StyleUnderline"/>
          <w:rFonts w:asciiTheme="minorHAnsi" w:hAnsiTheme="minorHAnsi" w:cstheme="minorHAnsi"/>
        </w:rPr>
        <w:t xml:space="preserve"> in our own country</w:t>
      </w:r>
      <w:r w:rsidRPr="004F0EAD">
        <w:rPr>
          <w:rFonts w:asciiTheme="minorHAnsi" w:hAnsiTheme="minorHAnsi" w:cstheme="minorHAnsi"/>
          <w:sz w:val="16"/>
        </w:rPr>
        <w:t xml:space="preserve">.” </w:t>
      </w:r>
    </w:p>
    <w:bookmarkEnd w:id="7"/>
    <w:bookmarkEnd w:id="8"/>
    <w:bookmarkEnd w:id="9"/>
    <w:p w14:paraId="3D03BF89"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Antitrust </w:t>
      </w:r>
      <w:r w:rsidRPr="004F0EAD">
        <w:rPr>
          <w:rFonts w:asciiTheme="minorHAnsi" w:hAnsiTheme="minorHAnsi" w:cstheme="minorHAnsi"/>
          <w:u w:val="single"/>
        </w:rPr>
        <w:t>won’t</w:t>
      </w:r>
      <w:r w:rsidRPr="004F0EAD">
        <w:rPr>
          <w:rFonts w:asciiTheme="minorHAnsi" w:hAnsiTheme="minorHAnsi" w:cstheme="minorHAnsi"/>
        </w:rPr>
        <w:t xml:space="preserve"> save democracy. </w:t>
      </w:r>
    </w:p>
    <w:p w14:paraId="53D7ACB5"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Howell 21</w:t>
      </w:r>
      <w:r w:rsidRPr="004F0EAD">
        <w:rPr>
          <w:rFonts w:asciiTheme="minorHAnsi" w:hAnsiTheme="minorHAnsi" w:cstheme="minorHAnsi"/>
        </w:rPr>
        <w:t xml:space="preserve">, PhD candidate at Harvard University studying the history of technology, </w:t>
      </w:r>
      <w:proofErr w:type="gramStart"/>
      <w:r w:rsidRPr="004F0EAD">
        <w:rPr>
          <w:rFonts w:asciiTheme="minorHAnsi" w:hAnsiTheme="minorHAnsi" w:cstheme="minorHAnsi"/>
        </w:rPr>
        <w:t>labor</w:t>
      </w:r>
      <w:proofErr w:type="gramEnd"/>
      <w:r w:rsidRPr="004F0EAD">
        <w:rPr>
          <w:rFonts w:asciiTheme="minorHAnsi" w:hAnsiTheme="minorHAnsi" w:cstheme="minorHAnsi"/>
        </w:rPr>
        <w:t xml:space="preserve"> and business. (Jordan, 1-31-2021, "</w:t>
      </w:r>
      <w:r w:rsidRPr="004F0EAD">
        <w:rPr>
          <w:rStyle w:val="Emphasis"/>
          <w:rFonts w:asciiTheme="minorHAnsi" w:hAnsiTheme="minorHAnsi" w:cstheme="minorHAnsi"/>
          <w:highlight w:val="cyan"/>
        </w:rPr>
        <w:t>Breaking up Big Tech can’t save</w:t>
      </w:r>
      <w:r w:rsidRPr="004F0EAD">
        <w:rPr>
          <w:rFonts w:asciiTheme="minorHAnsi" w:hAnsiTheme="minorHAnsi" w:cstheme="minorHAnsi"/>
        </w:rPr>
        <w:t xml:space="preserve"> American </w:t>
      </w:r>
      <w:r w:rsidRPr="004F0EAD">
        <w:rPr>
          <w:rStyle w:val="Emphasis"/>
          <w:rFonts w:asciiTheme="minorHAnsi" w:hAnsiTheme="minorHAnsi" w:cstheme="minorHAnsi"/>
          <w:highlight w:val="cyan"/>
        </w:rPr>
        <w:t>democracy</w:t>
      </w:r>
      <w:r w:rsidRPr="004F0EAD">
        <w:rPr>
          <w:rFonts w:asciiTheme="minorHAnsi" w:hAnsiTheme="minorHAnsi" w:cstheme="minorHAnsi"/>
        </w:rPr>
        <w:t xml:space="preserve"> by itself", </w:t>
      </w:r>
      <w:r w:rsidRPr="004F0EAD">
        <w:rPr>
          <w:rFonts w:asciiTheme="minorHAnsi" w:hAnsiTheme="minorHAnsi" w:cstheme="minorHAnsi"/>
          <w:i/>
          <w:iCs/>
        </w:rPr>
        <w:t>Washington Post</w:t>
      </w:r>
      <w:r w:rsidRPr="004F0EAD">
        <w:rPr>
          <w:rFonts w:asciiTheme="minorHAnsi" w:hAnsiTheme="minorHAnsi" w:cstheme="minorHAnsi"/>
        </w:rPr>
        <w:t>, https://www.washingtonpost.com/outlook/2021/01/31/breaking-up-big-tech-cant-save-american-democracy-by-itself/)</w:t>
      </w:r>
    </w:p>
    <w:p w14:paraId="14096F9A"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sz w:val="16"/>
        </w:rPr>
        <w:t xml:space="preserve">Despite these divisions, there is a growing bipartisan consensus that </w:t>
      </w:r>
      <w:r w:rsidRPr="004F0EAD">
        <w:rPr>
          <w:rStyle w:val="StyleUnderline"/>
          <w:rFonts w:asciiTheme="minorHAnsi" w:hAnsiTheme="minorHAnsi" w:cstheme="minorHAnsi"/>
        </w:rPr>
        <w:t>antitrust</w:t>
      </w:r>
      <w:r w:rsidRPr="004F0EAD">
        <w:rPr>
          <w:rFonts w:asciiTheme="minorHAnsi" w:hAnsiTheme="minorHAnsi" w:cstheme="minorHAnsi"/>
          <w:sz w:val="16"/>
        </w:rPr>
        <w:t xml:space="preserve"> law could </w:t>
      </w:r>
      <w:r w:rsidRPr="004F0EAD">
        <w:rPr>
          <w:rStyle w:val="Emphasis"/>
          <w:rFonts w:asciiTheme="minorHAnsi" w:hAnsiTheme="minorHAnsi" w:cstheme="minorHAnsi"/>
        </w:rPr>
        <w:t>save American democracy</w:t>
      </w:r>
      <w:r w:rsidRPr="004F0EAD">
        <w:rPr>
          <w:rStyle w:val="StyleUnderline"/>
          <w:rFonts w:asciiTheme="minorHAnsi" w:hAnsiTheme="minorHAnsi" w:cstheme="minorHAnsi"/>
        </w:rPr>
        <w:t xml:space="preserve"> from Big Tech</w:t>
      </w:r>
      <w:r w:rsidRPr="004F0EAD">
        <w:rPr>
          <w:rFonts w:asciiTheme="minorHAnsi" w:hAnsiTheme="minorHAnsi" w:cstheme="minorHAnsi"/>
          <w:sz w:val="16"/>
        </w:rPr>
        <w:t xml:space="preserve">. Sen. Josh Hawley (R-Mo.) has led the charge from the right, accusing it of censoring conservatives, squelching </w:t>
      </w:r>
      <w:proofErr w:type="gramStart"/>
      <w:r w:rsidRPr="004F0EAD">
        <w:rPr>
          <w:rFonts w:asciiTheme="minorHAnsi" w:hAnsiTheme="minorHAnsi" w:cstheme="minorHAnsi"/>
          <w:sz w:val="16"/>
        </w:rPr>
        <w:t>competition</w:t>
      </w:r>
      <w:proofErr w:type="gramEnd"/>
      <w:r w:rsidRPr="004F0EAD">
        <w:rPr>
          <w:rFonts w:asciiTheme="minorHAnsi" w:hAnsiTheme="minorHAnsi" w:cstheme="minorHAnsi"/>
          <w:sz w:val="16"/>
        </w:rPr>
        <w:t xml:space="preserve"> and dissolving the American family. On the left, Sen. Elizabeth Warren (D-Mass.) has argued that Big Tech needs to be broken up because it has “too much power over our economy, our society, and our democracy.” </w:t>
      </w:r>
      <w:r w:rsidRPr="004F0EAD">
        <w:rPr>
          <w:rStyle w:val="StyleUnderline"/>
          <w:rFonts w:asciiTheme="minorHAnsi" w:hAnsiTheme="minorHAnsi" w:cstheme="minorHAnsi"/>
        </w:rPr>
        <w:t xml:space="preserve">Are Hawley and </w:t>
      </w:r>
      <w:proofErr w:type="gramStart"/>
      <w:r w:rsidRPr="004F0EAD">
        <w:rPr>
          <w:rStyle w:val="StyleUnderline"/>
          <w:rFonts w:asciiTheme="minorHAnsi" w:hAnsiTheme="minorHAnsi" w:cstheme="minorHAnsi"/>
        </w:rPr>
        <w:t>Warren</w:t>
      </w:r>
      <w:proofErr w:type="gramEnd"/>
      <w:r w:rsidRPr="004F0EAD">
        <w:rPr>
          <w:rStyle w:val="StyleUnderline"/>
          <w:rFonts w:asciiTheme="minorHAnsi" w:hAnsiTheme="minorHAnsi" w:cstheme="minorHAnsi"/>
        </w:rPr>
        <w:t xml:space="preserve"> right?</w:t>
      </w:r>
    </w:p>
    <w:p w14:paraId="490B243D"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 xml:space="preserve">A look at a prominent case of corporate regulation during </w:t>
      </w:r>
      <w:r w:rsidRPr="004F0EAD">
        <w:rPr>
          <w:rStyle w:val="StyleUnderline"/>
          <w:rFonts w:asciiTheme="minorHAnsi" w:hAnsiTheme="minorHAnsi" w:cstheme="minorHAnsi"/>
        </w:rPr>
        <w:t xml:space="preserve">the New Deal reminds us that </w:t>
      </w:r>
      <w:r w:rsidRPr="004F0EAD">
        <w:rPr>
          <w:rStyle w:val="Emphasis"/>
          <w:rFonts w:asciiTheme="minorHAnsi" w:hAnsiTheme="minorHAnsi" w:cstheme="minorHAnsi"/>
          <w:sz w:val="24"/>
          <w:szCs w:val="24"/>
          <w:highlight w:val="cyan"/>
        </w:rPr>
        <w:t>antitrust is no panacea</w:t>
      </w:r>
      <w:r w:rsidRPr="004F0EAD">
        <w:rPr>
          <w:rFonts w:asciiTheme="minorHAnsi" w:hAnsiTheme="minorHAnsi" w:cstheme="minorHAnsi"/>
          <w:sz w:val="16"/>
        </w:rPr>
        <w:t xml:space="preserve">. In 1937, the Justice Department began antitrust action against Alcoa, a firm that one labor activist called a “masterpiece in monopoly.” Without a single competitor, Alcoa was the only game in town for aluminum production. While the antitrust case against Alcoa was initially dismissed, the government won its appeal in 1945, providing legislators with the power to bust the trust. Yet </w:t>
      </w:r>
      <w:r w:rsidRPr="004F0EAD">
        <w:rPr>
          <w:rStyle w:val="StyleUnderline"/>
          <w:rFonts w:asciiTheme="minorHAnsi" w:hAnsiTheme="minorHAnsi" w:cstheme="minorHAnsi"/>
          <w:highlight w:val="cyan"/>
        </w:rPr>
        <w:t xml:space="preserve">antitrust was only </w:t>
      </w:r>
      <w:r w:rsidRPr="004F0EAD">
        <w:rPr>
          <w:rStyle w:val="Emphasis"/>
          <w:rFonts w:asciiTheme="minorHAnsi" w:hAnsiTheme="minorHAnsi" w:cstheme="minorHAnsi"/>
          <w:highlight w:val="cyan"/>
        </w:rPr>
        <w:t>one of the tools</w:t>
      </w:r>
      <w:r w:rsidRPr="004F0EAD">
        <w:rPr>
          <w:rStyle w:val="StyleUnderline"/>
          <w:rFonts w:asciiTheme="minorHAnsi" w:hAnsiTheme="minorHAnsi" w:cstheme="minorHAnsi"/>
          <w:highlight w:val="cyan"/>
        </w:rPr>
        <w:t xml:space="preserve"> New Dealers deployed</w:t>
      </w:r>
      <w:r w:rsidRPr="004F0EAD">
        <w:rPr>
          <w:rStyle w:val="StyleUnderline"/>
          <w:rFonts w:asciiTheme="minorHAnsi" w:hAnsiTheme="minorHAnsi" w:cstheme="minorHAnsi"/>
        </w:rPr>
        <w:t xml:space="preserve"> to curb Alcoa’s power</w:t>
      </w:r>
      <w:r w:rsidRPr="004F0EAD">
        <w:rPr>
          <w:rFonts w:asciiTheme="minorHAnsi" w:hAnsiTheme="minorHAnsi" w:cstheme="minorHAnsi"/>
          <w:sz w:val="16"/>
        </w:rPr>
        <w:t>. What mattered more than antitrust was the idea of public utility, which stood at the heart of the New Deal regulatory state.</w:t>
      </w:r>
    </w:p>
    <w:p w14:paraId="4B7A01F7"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Why did this concept of public utility matter? The case against Alcoa was never just about aluminum. For New Dealers like Interior Secretary Harold Ickes, who called Alcoa “one of the worst monopolies that has ever been able to fasten itself upon American life,” it was about rivers. Per pound, aluminum production demanded roughly 10 times the energy as steel production. Since profits depended on cheap power, Alcoa built six dams on the Little Tennessee River during the first three decades of the 20th century to power its smelters at Baldwin, N.C., and Alcoa, Tenn. Alcoa had entered the hydropower business.</w:t>
      </w:r>
    </w:p>
    <w:p w14:paraId="22AA375A"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By the 1930s, however, many Americans believed river development was too important to be handed over to private interests. New Dealers promoted the re-engineering of the nation’s rivers as a means to stimulate the economy, tame private enterprise and shore up democracy. As William J. Novak has argued, this vision drew on a broad conception of public utility that legal scholars had developed during the Progressive Era. The Tennessee Valley Authority (TVA), launched in 1933, was a paradigmatic example. But the idea of public utility never resonated with Alcoa’s executives, who saw the TVA as a cheap imitation of itself.</w:t>
      </w:r>
    </w:p>
    <w:p w14:paraId="771A2A45"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The outbreak of war in Europe in 1939 accelerated the tensions between Alcoa and the American state, as demand for aluminum to build warplanes promised to turn Alcoa into a veritable behemoth. During the war, no firm received more government funds to build factories than Alcoa.</w:t>
      </w:r>
    </w:p>
    <w:p w14:paraId="41D48A35"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New Dealers saw the explosion of demand for aluminum as an opportunity to bend the industry to their needs. During the war, planners at the Bonneville Power Administration (BPA) and the TVA ensured that federal funds turned into factories that would fit their vision for regional economic development. Above all, this meant wartime aluminum plants had to consume publicly generated hydroelectricity. Private aluminum production became a critical source of revenue for the TVA and BPA.</w:t>
      </w:r>
    </w:p>
    <w:p w14:paraId="11C6F7E3"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Wartime planners at regional power agencies — especially the BPA — believed the future of public power depended on a competitive aluminum industry. Samuel Moment, the economist who wrote the blueprint for the aluminum industry’s postwar reconstruction, had worked as a planner at the BPA in Portland since 1940. In 1945, the conclusion of the antitrust suit against Alcoa empowered the Surplus Property Board (SPB) — the agency in charge of selling off government-financed war production facilities — to implement Moment’s plan. The SPB sold government-funded smelters and refineries that had been operated by Alcoa to two new competitors — Reynolds Metals and Kaiser Aluminum.</w:t>
      </w:r>
    </w:p>
    <w:p w14:paraId="192070C5" w14:textId="77777777" w:rsidR="004F0EAD" w:rsidRPr="004F0EAD" w:rsidRDefault="004F0EAD" w:rsidP="004F0EAD">
      <w:pPr>
        <w:rPr>
          <w:rFonts w:asciiTheme="minorHAnsi" w:hAnsiTheme="minorHAnsi" w:cstheme="minorHAnsi"/>
          <w:sz w:val="16"/>
        </w:rPr>
      </w:pPr>
      <w:r w:rsidRPr="004F0EAD">
        <w:rPr>
          <w:rFonts w:asciiTheme="minorHAnsi" w:hAnsiTheme="minorHAnsi" w:cstheme="minorHAnsi"/>
          <w:sz w:val="16"/>
        </w:rPr>
        <w:t xml:space="preserve">But a </w:t>
      </w:r>
      <w:r w:rsidRPr="004F0EAD">
        <w:rPr>
          <w:rStyle w:val="StyleUnderline"/>
          <w:rFonts w:asciiTheme="minorHAnsi" w:hAnsiTheme="minorHAnsi" w:cstheme="minorHAnsi"/>
          <w:highlight w:val="cyan"/>
        </w:rPr>
        <w:t>competitive</w:t>
      </w:r>
      <w:r w:rsidRPr="004F0EAD">
        <w:rPr>
          <w:rFonts w:asciiTheme="minorHAnsi" w:hAnsiTheme="minorHAnsi" w:cstheme="minorHAnsi"/>
          <w:sz w:val="16"/>
        </w:rPr>
        <w:t xml:space="preserve"> aluminum </w:t>
      </w:r>
      <w:r w:rsidRPr="004F0EAD">
        <w:rPr>
          <w:rStyle w:val="StyleUnderline"/>
          <w:rFonts w:asciiTheme="minorHAnsi" w:hAnsiTheme="minorHAnsi" w:cstheme="minorHAnsi"/>
          <w:highlight w:val="cyan"/>
        </w:rPr>
        <w:t>industry</w:t>
      </w:r>
      <w:r w:rsidRPr="004F0EAD">
        <w:rPr>
          <w:rStyle w:val="StyleUnderline"/>
          <w:rFonts w:asciiTheme="minorHAnsi" w:hAnsiTheme="minorHAnsi" w:cstheme="minorHAnsi"/>
        </w:rPr>
        <w:t xml:space="preserve"> was </w:t>
      </w:r>
      <w:r w:rsidRPr="004F0EAD">
        <w:rPr>
          <w:rStyle w:val="Emphasis"/>
          <w:rFonts w:asciiTheme="minorHAnsi" w:hAnsiTheme="minorHAnsi" w:cstheme="minorHAnsi"/>
        </w:rPr>
        <w:t>never an end in itself</w:t>
      </w:r>
      <w:r w:rsidRPr="004F0EAD">
        <w:rPr>
          <w:rStyle w:val="StyleUnderline"/>
          <w:rFonts w:asciiTheme="minorHAnsi" w:hAnsiTheme="minorHAnsi" w:cstheme="minorHAnsi"/>
        </w:rPr>
        <w:t xml:space="preserve"> for New Dealers</w:t>
      </w:r>
      <w:r w:rsidRPr="004F0EAD">
        <w:rPr>
          <w:rFonts w:asciiTheme="minorHAnsi" w:hAnsiTheme="minorHAnsi" w:cstheme="minorHAnsi"/>
          <w:sz w:val="16"/>
        </w:rPr>
        <w:t>. It was a means to ensure public control of the nation’s rivers, which they believed would preserve democracy and spark regional economic development.</w:t>
      </w:r>
    </w:p>
    <w:p w14:paraId="0C92FCFA"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sz w:val="16"/>
        </w:rPr>
        <w:t xml:space="preserve">It is important to reckon with the flaws in this vision of public utility. In the Northwest, </w:t>
      </w:r>
      <w:r w:rsidRPr="004F0EAD">
        <w:rPr>
          <w:rStyle w:val="StyleUnderline"/>
          <w:rFonts w:asciiTheme="minorHAnsi" w:hAnsiTheme="minorHAnsi" w:cstheme="minorHAnsi"/>
        </w:rPr>
        <w:t xml:space="preserve">dam building during the New Deal </w:t>
      </w:r>
      <w:r w:rsidRPr="004F0EAD">
        <w:rPr>
          <w:rStyle w:val="Emphasis"/>
          <w:rFonts w:asciiTheme="minorHAnsi" w:hAnsiTheme="minorHAnsi" w:cstheme="minorHAnsi"/>
          <w:highlight w:val="cyan"/>
        </w:rPr>
        <w:t>inundated</w:t>
      </w:r>
      <w:r w:rsidRPr="004F0EAD">
        <w:rPr>
          <w:rStyle w:val="StyleUnderline"/>
          <w:rFonts w:asciiTheme="minorHAnsi" w:hAnsiTheme="minorHAnsi" w:cstheme="minorHAnsi"/>
          <w:highlight w:val="cyan"/>
        </w:rPr>
        <w:t xml:space="preserve"> the </w:t>
      </w:r>
      <w:r w:rsidRPr="004F0EAD">
        <w:rPr>
          <w:rStyle w:val="StyleUnderline"/>
          <w:rFonts w:asciiTheme="minorHAnsi" w:hAnsiTheme="minorHAnsi" w:cstheme="minorHAnsi"/>
        </w:rPr>
        <w:t xml:space="preserve">homes, fishing sites and </w:t>
      </w:r>
      <w:r w:rsidRPr="004F0EAD">
        <w:rPr>
          <w:rStyle w:val="StyleUnderline"/>
          <w:rFonts w:asciiTheme="minorHAnsi" w:hAnsiTheme="minorHAnsi" w:cstheme="minorHAnsi"/>
          <w:highlight w:val="cyan"/>
        </w:rPr>
        <w:t>lands of</w:t>
      </w:r>
      <w:r w:rsidRPr="004F0EAD">
        <w:rPr>
          <w:rStyle w:val="StyleUnderline"/>
          <w:rFonts w:asciiTheme="minorHAnsi" w:hAnsiTheme="minorHAnsi" w:cstheme="minorHAnsi"/>
        </w:rPr>
        <w:t xml:space="preserve"> many </w:t>
      </w:r>
      <w:r w:rsidRPr="004F0EAD">
        <w:rPr>
          <w:rStyle w:val="Emphasis"/>
          <w:rFonts w:asciiTheme="minorHAnsi" w:hAnsiTheme="minorHAnsi" w:cstheme="minorHAnsi"/>
          <w:highlight w:val="cyan"/>
        </w:rPr>
        <w:t>Indigenous peoples</w:t>
      </w:r>
      <w:r w:rsidRPr="004F0EAD">
        <w:rPr>
          <w:rFonts w:asciiTheme="minorHAnsi" w:hAnsiTheme="minorHAnsi" w:cstheme="minorHAnsi"/>
          <w:sz w:val="16"/>
        </w:rPr>
        <w:t xml:space="preserve">, including the Spokane, </w:t>
      </w:r>
      <w:proofErr w:type="gramStart"/>
      <w:r w:rsidRPr="004F0EAD">
        <w:rPr>
          <w:rFonts w:asciiTheme="minorHAnsi" w:hAnsiTheme="minorHAnsi" w:cstheme="minorHAnsi"/>
          <w:sz w:val="16"/>
        </w:rPr>
        <w:t>Wasco</w:t>
      </w:r>
      <w:proofErr w:type="gramEnd"/>
      <w:r w:rsidRPr="004F0EAD">
        <w:rPr>
          <w:rFonts w:asciiTheme="minorHAnsi" w:hAnsiTheme="minorHAnsi" w:cstheme="minorHAnsi"/>
          <w:sz w:val="16"/>
        </w:rPr>
        <w:t xml:space="preserve"> and Colville Nations. Consider the Spokane Nation, whose land and fishing sites were submerged by the Grand Coulee Dam in the 1940s. Only in 2020, after eight decades of activism, did the Spokane Nation receive federal compensation. All too often, </w:t>
      </w:r>
      <w:r w:rsidRPr="004F0EAD">
        <w:rPr>
          <w:rStyle w:val="StyleUnderline"/>
          <w:rFonts w:asciiTheme="minorHAnsi" w:hAnsiTheme="minorHAnsi" w:cstheme="minorHAnsi"/>
        </w:rPr>
        <w:t xml:space="preserve">Americans have mobilized the concept of the public good to </w:t>
      </w:r>
      <w:r w:rsidRPr="004F0EAD">
        <w:rPr>
          <w:rStyle w:val="Emphasis"/>
          <w:rFonts w:asciiTheme="minorHAnsi" w:hAnsiTheme="minorHAnsi" w:cstheme="minorHAnsi"/>
        </w:rPr>
        <w:t>dispossess Indigenous peoples</w:t>
      </w:r>
      <w:r w:rsidRPr="004F0EAD">
        <w:rPr>
          <w:rStyle w:val="StyleUnderline"/>
          <w:rFonts w:asciiTheme="minorHAnsi" w:hAnsiTheme="minorHAnsi" w:cstheme="minorHAnsi"/>
        </w:rPr>
        <w:t xml:space="preserve"> of their land and water.</w:t>
      </w:r>
    </w:p>
    <w:p w14:paraId="7DFFBA44"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sz w:val="16"/>
        </w:rPr>
        <w:t xml:space="preserve">Even so, the interplay between public utility and antitrust during the New Deal contains lessons for the digital age. </w:t>
      </w:r>
      <w:r w:rsidRPr="004F0EAD">
        <w:rPr>
          <w:rStyle w:val="StyleUnderline"/>
          <w:rFonts w:asciiTheme="minorHAnsi" w:hAnsiTheme="minorHAnsi" w:cstheme="minorHAnsi"/>
        </w:rPr>
        <w:t xml:space="preserve">After the attack on the Capitol, many have applauded Trump’s excommunication from social media. But if democracy is to survive, </w:t>
      </w:r>
      <w:r w:rsidRPr="004F0EAD">
        <w:rPr>
          <w:rStyle w:val="StyleUnderline"/>
          <w:rFonts w:asciiTheme="minorHAnsi" w:hAnsiTheme="minorHAnsi" w:cstheme="minorHAnsi"/>
          <w:highlight w:val="cyan"/>
        </w:rPr>
        <w:t xml:space="preserve">a coterie of corporate elites </w:t>
      </w:r>
      <w:r w:rsidRPr="004F0EAD">
        <w:rPr>
          <w:rStyle w:val="Emphasis"/>
          <w:rFonts w:asciiTheme="minorHAnsi" w:hAnsiTheme="minorHAnsi" w:cstheme="minorHAnsi"/>
          <w:highlight w:val="cyan"/>
        </w:rPr>
        <w:t>cannot make</w:t>
      </w:r>
      <w:r w:rsidRPr="004F0EAD">
        <w:rPr>
          <w:rStyle w:val="Emphasis"/>
          <w:rFonts w:asciiTheme="minorHAnsi" w:hAnsiTheme="minorHAnsi" w:cstheme="minorHAnsi"/>
        </w:rPr>
        <w:t xml:space="preserve"> such consequential </w:t>
      </w:r>
      <w:r w:rsidRPr="004F0EAD">
        <w:rPr>
          <w:rStyle w:val="Emphasis"/>
          <w:rFonts w:asciiTheme="minorHAnsi" w:hAnsiTheme="minorHAnsi" w:cstheme="minorHAnsi"/>
          <w:highlight w:val="cyan"/>
        </w:rPr>
        <w:t>political decisions</w:t>
      </w:r>
      <w:r w:rsidRPr="004F0EAD">
        <w:rPr>
          <w:rFonts w:asciiTheme="minorHAnsi" w:hAnsiTheme="minorHAnsi" w:cstheme="minorHAnsi"/>
          <w:sz w:val="16"/>
          <w:highlight w:val="cyan"/>
        </w:rPr>
        <w:t xml:space="preserve">. </w:t>
      </w:r>
      <w:r w:rsidRPr="004F0EAD">
        <w:rPr>
          <w:rStyle w:val="StyleUnderline"/>
          <w:rFonts w:asciiTheme="minorHAnsi" w:hAnsiTheme="minorHAnsi" w:cstheme="minorHAnsi"/>
          <w:highlight w:val="cyan"/>
        </w:rPr>
        <w:t xml:space="preserve">A more </w:t>
      </w:r>
      <w:r w:rsidRPr="004F0EAD">
        <w:rPr>
          <w:rStyle w:val="Emphasis"/>
          <w:rFonts w:asciiTheme="minorHAnsi" w:hAnsiTheme="minorHAnsi" w:cstheme="minorHAnsi"/>
          <w:highlight w:val="cyan"/>
        </w:rPr>
        <w:t>competitive tech industry</w:t>
      </w:r>
      <w:r w:rsidRPr="004F0EAD">
        <w:rPr>
          <w:rFonts w:asciiTheme="minorHAnsi" w:hAnsiTheme="minorHAnsi" w:cstheme="minorHAnsi"/>
          <w:sz w:val="16"/>
        </w:rPr>
        <w:t xml:space="preserve"> — </w:t>
      </w:r>
      <w:r w:rsidRPr="004F0EAD">
        <w:rPr>
          <w:rStyle w:val="StyleUnderline"/>
          <w:rFonts w:asciiTheme="minorHAnsi" w:hAnsiTheme="minorHAnsi" w:cstheme="minorHAnsi"/>
        </w:rPr>
        <w:t xml:space="preserve">the solution </w:t>
      </w:r>
      <w:r w:rsidRPr="004F0EAD">
        <w:rPr>
          <w:rStyle w:val="StyleUnderline"/>
          <w:rFonts w:asciiTheme="minorHAnsi" w:hAnsiTheme="minorHAnsi" w:cstheme="minorHAnsi"/>
          <w:highlight w:val="cyan"/>
        </w:rPr>
        <w:t xml:space="preserve">offered by </w:t>
      </w:r>
      <w:r w:rsidRPr="004F0EAD">
        <w:rPr>
          <w:rStyle w:val="Emphasis"/>
          <w:rFonts w:asciiTheme="minorHAnsi" w:hAnsiTheme="minorHAnsi" w:cstheme="minorHAnsi"/>
          <w:highlight w:val="cyan"/>
        </w:rPr>
        <w:t>antitrust</w:t>
      </w:r>
      <w:r w:rsidRPr="004F0EAD">
        <w:rPr>
          <w:rFonts w:asciiTheme="minorHAnsi" w:hAnsiTheme="minorHAnsi" w:cstheme="minorHAnsi"/>
          <w:sz w:val="16"/>
        </w:rPr>
        <w:t xml:space="preserve"> —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simply </w:t>
      </w:r>
      <w:r w:rsidRPr="004F0EAD">
        <w:rPr>
          <w:rStyle w:val="Emphasis"/>
          <w:rFonts w:asciiTheme="minorHAnsi" w:hAnsiTheme="minorHAnsi" w:cstheme="minorHAnsi"/>
          <w:highlight w:val="cyan"/>
        </w:rPr>
        <w:t>enlarge the number of elites making</w:t>
      </w:r>
      <w:r w:rsidRPr="004F0EAD">
        <w:rPr>
          <w:rStyle w:val="Emphasis"/>
          <w:rFonts w:asciiTheme="minorHAnsi" w:hAnsiTheme="minorHAnsi" w:cstheme="minorHAnsi"/>
        </w:rPr>
        <w:t xml:space="preserve"> these </w:t>
      </w:r>
      <w:r w:rsidRPr="004F0EAD">
        <w:rPr>
          <w:rStyle w:val="Emphasis"/>
          <w:rFonts w:asciiTheme="minorHAnsi" w:hAnsiTheme="minorHAnsi" w:cstheme="minorHAnsi"/>
          <w:highlight w:val="cyan"/>
        </w:rPr>
        <w:t>decisions</w:t>
      </w:r>
      <w:r w:rsidRPr="004F0EAD">
        <w:rPr>
          <w:rFonts w:asciiTheme="minorHAnsi" w:hAnsiTheme="minorHAnsi" w:cstheme="minorHAnsi"/>
          <w:sz w:val="16"/>
        </w:rPr>
        <w:t xml:space="preserve">, </w:t>
      </w:r>
      <w:r w:rsidRPr="004F0EAD">
        <w:rPr>
          <w:rStyle w:val="Emphasis"/>
          <w:rFonts w:asciiTheme="minorHAnsi" w:hAnsiTheme="minorHAnsi" w:cstheme="minorHAnsi"/>
          <w:highlight w:val="cyan"/>
        </w:rPr>
        <w:t>without</w:t>
      </w:r>
      <w:r w:rsidRPr="004F0EAD">
        <w:rPr>
          <w:rFonts w:asciiTheme="minorHAnsi" w:hAnsiTheme="minorHAnsi" w:cstheme="minorHAnsi"/>
          <w:sz w:val="16"/>
        </w:rPr>
        <w:t xml:space="preserve"> </w:t>
      </w:r>
      <w:r w:rsidRPr="004F0EAD">
        <w:rPr>
          <w:rStyle w:val="StyleUnderline"/>
          <w:rFonts w:asciiTheme="minorHAnsi" w:hAnsiTheme="minorHAnsi" w:cstheme="minorHAnsi"/>
          <w:highlight w:val="cyan"/>
        </w:rPr>
        <w:t>solving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fundamental </w:t>
      </w:r>
      <w:r w:rsidRPr="004F0EAD">
        <w:rPr>
          <w:rStyle w:val="Emphasis"/>
          <w:rFonts w:asciiTheme="minorHAnsi" w:hAnsiTheme="minorHAnsi" w:cstheme="minorHAnsi"/>
          <w:highlight w:val="cyan"/>
        </w:rPr>
        <w:t>problem</w:t>
      </w:r>
      <w:r w:rsidRPr="004F0EAD">
        <w:rPr>
          <w:rStyle w:val="StyleUnderline"/>
          <w:rFonts w:asciiTheme="minorHAnsi" w:hAnsiTheme="minorHAnsi" w:cstheme="minorHAnsi"/>
        </w:rPr>
        <w:t>.</w:t>
      </w:r>
    </w:p>
    <w:p w14:paraId="5699AC6D"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sz w:val="16"/>
        </w:rPr>
        <w:t xml:space="preserve">Antitrust worked against Alcoa because there was a political consensus that certain economic and social domains — like river development — were too important to society to be outsourced to private business. This vision is worth remembering. </w:t>
      </w:r>
      <w:r w:rsidRPr="004F0EAD">
        <w:rPr>
          <w:rStyle w:val="StyleUnderline"/>
          <w:rFonts w:asciiTheme="minorHAnsi" w:hAnsiTheme="minorHAnsi" w:cstheme="minorHAnsi"/>
        </w:rPr>
        <w:t xml:space="preserve">If antitrust enables the state to create competition, the concept of public utility allows the state to </w:t>
      </w:r>
      <w:r w:rsidRPr="004F0EAD">
        <w:rPr>
          <w:rStyle w:val="Emphasis"/>
          <w:rFonts w:asciiTheme="minorHAnsi" w:hAnsiTheme="minorHAnsi" w:cstheme="minorHAnsi"/>
        </w:rPr>
        <w:t>redraw the line</w:t>
      </w:r>
      <w:r w:rsidRPr="004F0EAD">
        <w:rPr>
          <w:rStyle w:val="StyleUnderline"/>
          <w:rFonts w:asciiTheme="minorHAnsi" w:hAnsiTheme="minorHAnsi" w:cstheme="minorHAnsi"/>
        </w:rPr>
        <w:t xml:space="preserve"> between public and private</w:t>
      </w:r>
      <w:r w:rsidRPr="004F0EAD">
        <w:rPr>
          <w:rFonts w:asciiTheme="minorHAnsi" w:hAnsiTheme="minorHAnsi" w:cstheme="minorHAnsi"/>
          <w:sz w:val="16"/>
        </w:rPr>
        <w:t xml:space="preserve">. </w:t>
      </w:r>
      <w:r w:rsidRPr="004F0EAD">
        <w:rPr>
          <w:rStyle w:val="StyleUnderline"/>
          <w:rFonts w:asciiTheme="minorHAnsi" w:hAnsiTheme="minorHAnsi" w:cstheme="minorHAnsi"/>
        </w:rPr>
        <w:t>While it has become commonplace to think of data as</w:t>
      </w:r>
      <w:r w:rsidRPr="004F0EAD">
        <w:rPr>
          <w:rFonts w:asciiTheme="minorHAnsi" w:hAnsiTheme="minorHAnsi" w:cstheme="minorHAnsi"/>
          <w:sz w:val="16"/>
        </w:rPr>
        <w:t xml:space="preserve"> the </w:t>
      </w:r>
      <w:r w:rsidRPr="004F0EAD">
        <w:rPr>
          <w:rStyle w:val="StyleUnderline"/>
          <w:rFonts w:asciiTheme="minorHAnsi" w:hAnsiTheme="minorHAnsi" w:cstheme="minorHAnsi"/>
        </w:rPr>
        <w:t>oil</w:t>
      </w:r>
      <w:r w:rsidRPr="004F0EAD">
        <w:rPr>
          <w:rFonts w:asciiTheme="minorHAnsi" w:hAnsiTheme="minorHAnsi" w:cstheme="minorHAnsi"/>
          <w:sz w:val="16"/>
        </w:rPr>
        <w:t xml:space="preserve"> of the 21st century, </w:t>
      </w:r>
      <w:r w:rsidRPr="004F0EAD">
        <w:rPr>
          <w:rStyle w:val="StyleUnderline"/>
          <w:rFonts w:asciiTheme="minorHAnsi" w:hAnsiTheme="minorHAnsi" w:cstheme="minorHAnsi"/>
        </w:rPr>
        <w:t xml:space="preserve">democracy would be better served by thinking of it </w:t>
      </w:r>
      <w:r w:rsidRPr="004F0EAD">
        <w:rPr>
          <w:rStyle w:val="Emphasis"/>
          <w:rFonts w:asciiTheme="minorHAnsi" w:hAnsiTheme="minorHAnsi" w:cstheme="minorHAnsi"/>
        </w:rPr>
        <w:t>more like a river</w:t>
      </w:r>
      <w:r w:rsidRPr="004F0EAD">
        <w:rPr>
          <w:rFonts w:asciiTheme="minorHAnsi" w:hAnsiTheme="minorHAnsi" w:cstheme="minorHAnsi"/>
          <w:sz w:val="16"/>
        </w:rPr>
        <w:t xml:space="preserve">. </w:t>
      </w:r>
      <w:r w:rsidRPr="004F0EAD">
        <w:rPr>
          <w:rStyle w:val="StyleUnderline"/>
          <w:rFonts w:asciiTheme="minorHAnsi" w:hAnsiTheme="minorHAnsi" w:cstheme="minorHAnsi"/>
        </w:rPr>
        <w:t xml:space="preserve">Until our digital communications sphere belongs to the public, Big Tech will </w:t>
      </w:r>
      <w:r w:rsidRPr="004F0EAD">
        <w:rPr>
          <w:rStyle w:val="Emphasis"/>
          <w:rFonts w:asciiTheme="minorHAnsi" w:hAnsiTheme="minorHAnsi" w:cstheme="minorHAnsi"/>
        </w:rPr>
        <w:t>remain</w:t>
      </w:r>
      <w:r w:rsidRPr="004F0EAD">
        <w:rPr>
          <w:rStyle w:val="StyleUnderline"/>
          <w:rFonts w:asciiTheme="minorHAnsi" w:hAnsiTheme="minorHAnsi" w:cstheme="minorHAnsi"/>
        </w:rPr>
        <w:t xml:space="preserve"> a threat to democracy.</w:t>
      </w:r>
    </w:p>
    <w:p w14:paraId="71E946DA" w14:textId="47ECB1B5" w:rsidR="004F0EAD" w:rsidRPr="004F0EAD" w:rsidRDefault="004F0EAD" w:rsidP="004F0EAD">
      <w:pPr>
        <w:pStyle w:val="Heading1"/>
        <w:rPr>
          <w:rFonts w:asciiTheme="minorHAnsi" w:hAnsiTheme="minorHAnsi" w:cstheme="minorHAnsi"/>
        </w:rPr>
      </w:pPr>
      <w:bookmarkStart w:id="10" w:name="_Hlk82446197"/>
      <w:r w:rsidRPr="004F0EAD">
        <w:rPr>
          <w:rFonts w:asciiTheme="minorHAnsi" w:hAnsiTheme="minorHAnsi" w:cstheme="minorHAnsi"/>
        </w:rPr>
        <w:t>2NC</w:t>
      </w:r>
    </w:p>
    <w:p w14:paraId="5856C783" w14:textId="60427E04"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K</w:t>
      </w:r>
    </w:p>
    <w:p w14:paraId="1430C276" w14:textId="77777777" w:rsidR="004F0EAD" w:rsidRPr="004F0EAD" w:rsidRDefault="004F0EAD" w:rsidP="004F0EAD">
      <w:pPr>
        <w:pStyle w:val="Heading3"/>
        <w:rPr>
          <w:rFonts w:asciiTheme="minorHAnsi" w:hAnsiTheme="minorHAnsi" w:cstheme="minorHAnsi"/>
        </w:rPr>
      </w:pPr>
      <w:bookmarkStart w:id="11" w:name="_Hlk82446187"/>
      <w:bookmarkStart w:id="12" w:name="_Hlk81139623"/>
      <w:bookmarkEnd w:id="10"/>
      <w:r w:rsidRPr="004F0EAD">
        <w:rPr>
          <w:rFonts w:asciiTheme="minorHAnsi" w:hAnsiTheme="minorHAnsi" w:cstheme="minorHAnsi"/>
        </w:rPr>
        <w:t>2NC---AT Extinction First</w:t>
      </w:r>
    </w:p>
    <w:p w14:paraId="2DA0E27D"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3---</w:t>
      </w:r>
      <w:r w:rsidRPr="004F0EAD">
        <w:rPr>
          <w:rFonts w:asciiTheme="minorHAnsi" w:hAnsiTheme="minorHAnsi" w:cstheme="minorHAnsi"/>
          <w:u w:val="single"/>
        </w:rPr>
        <w:t>white futurity</w:t>
      </w:r>
      <w:r w:rsidRPr="004F0EAD">
        <w:rPr>
          <w:rFonts w:asciiTheme="minorHAnsi" w:hAnsiTheme="minorHAnsi" w:cstheme="minorHAnsi"/>
        </w:rPr>
        <w:t xml:space="preserve">---extinction’s </w:t>
      </w:r>
      <w:r w:rsidRPr="004F0EAD">
        <w:rPr>
          <w:rFonts w:asciiTheme="minorHAnsi" w:hAnsiTheme="minorHAnsi" w:cstheme="minorHAnsi"/>
          <w:u w:val="single"/>
        </w:rPr>
        <w:t>non-unique</w:t>
      </w:r>
      <w:r w:rsidRPr="004F0EAD">
        <w:rPr>
          <w:rFonts w:asciiTheme="minorHAnsi" w:hAnsiTheme="minorHAnsi" w:cstheme="minorHAnsi"/>
        </w:rPr>
        <w:t xml:space="preserve">, placing it in the future </w:t>
      </w:r>
      <w:r w:rsidRPr="004F0EAD">
        <w:rPr>
          <w:rFonts w:asciiTheme="minorHAnsi" w:hAnsiTheme="minorHAnsi" w:cstheme="minorHAnsi"/>
          <w:u w:val="single"/>
        </w:rPr>
        <w:t>smooths over</w:t>
      </w:r>
      <w:r w:rsidRPr="004F0EAD">
        <w:rPr>
          <w:rFonts w:asciiTheme="minorHAnsi" w:hAnsiTheme="minorHAnsi" w:cstheme="minorHAnsi"/>
        </w:rPr>
        <w:t xml:space="preserve"> the ongoing </w:t>
      </w:r>
      <w:r w:rsidRPr="004F0EAD">
        <w:rPr>
          <w:rFonts w:asciiTheme="minorHAnsi" w:hAnsiTheme="minorHAnsi" w:cstheme="minorHAnsi"/>
          <w:u w:val="single"/>
        </w:rPr>
        <w:t>Black apocalypse</w:t>
      </w:r>
      <w:r w:rsidRPr="004F0EAD">
        <w:rPr>
          <w:rFonts w:asciiTheme="minorHAnsi" w:hAnsiTheme="minorHAnsi" w:cstheme="minorHAnsi"/>
        </w:rPr>
        <w:t xml:space="preserve"> that coheres Anthropocene ethics.</w:t>
      </w:r>
    </w:p>
    <w:p w14:paraId="101DA30A" w14:textId="77777777" w:rsidR="004F0EAD" w:rsidRPr="004F0EAD" w:rsidRDefault="004F0EAD" w:rsidP="004F0EAD">
      <w:pPr>
        <w:rPr>
          <w:rFonts w:asciiTheme="minorHAnsi" w:hAnsiTheme="minorHAnsi" w:cstheme="minorHAnsi"/>
          <w:sz w:val="16"/>
        </w:rPr>
      </w:pPr>
      <w:proofErr w:type="spellStart"/>
      <w:r w:rsidRPr="004F0EAD">
        <w:rPr>
          <w:rStyle w:val="Style13ptBold"/>
          <w:rFonts w:asciiTheme="minorHAnsi" w:hAnsiTheme="minorHAnsi" w:cstheme="minorHAnsi"/>
        </w:rPr>
        <w:t>Karera</w:t>
      </w:r>
      <w:proofErr w:type="spellEnd"/>
      <w:r w:rsidRPr="004F0EAD">
        <w:rPr>
          <w:rStyle w:val="Style13ptBold"/>
          <w:rFonts w:asciiTheme="minorHAnsi" w:hAnsiTheme="minorHAnsi" w:cstheme="minorHAnsi"/>
        </w:rPr>
        <w:t xml:space="preserve"> 19</w:t>
      </w:r>
      <w:r w:rsidRPr="004F0EAD">
        <w:rPr>
          <w:rFonts w:asciiTheme="minorHAnsi" w:hAnsiTheme="minorHAnsi" w:cstheme="minorHAnsi"/>
        </w:rPr>
        <w:t>, assistant professor of philosophy and African American studies @ Wesleyan University.</w:t>
      </w:r>
      <w:r w:rsidRPr="004F0EAD">
        <w:rPr>
          <w:rStyle w:val="Style13ptBold"/>
          <w:rFonts w:asciiTheme="minorHAnsi" w:hAnsiTheme="minorHAnsi" w:cstheme="minorHAnsi"/>
        </w:rPr>
        <w:t xml:space="preserve"> </w:t>
      </w:r>
      <w:r w:rsidRPr="004F0EAD">
        <w:rPr>
          <w:rFonts w:asciiTheme="minorHAnsi" w:hAnsiTheme="minorHAnsi" w:cstheme="minorHAnsi"/>
        </w:rPr>
        <w:t xml:space="preserve">(Axelle, “Blackness and the Pitfalls of Anthropocene Ethics”, </w:t>
      </w:r>
      <w:r w:rsidRPr="004F0EAD">
        <w:rPr>
          <w:rFonts w:asciiTheme="minorHAnsi" w:hAnsiTheme="minorHAnsi" w:cstheme="minorHAnsi"/>
          <w:i/>
          <w:iCs/>
        </w:rPr>
        <w:t>Critical Philosophy of Race</w:t>
      </w:r>
      <w:r w:rsidRPr="004F0EAD">
        <w:rPr>
          <w:rFonts w:asciiTheme="minorHAnsi" w:hAnsiTheme="minorHAnsi" w:cstheme="minorHAnsi"/>
        </w:rPr>
        <w:t>, Volume 7, Issue 1, pg. 43-46)</w:t>
      </w:r>
    </w:p>
    <w:p w14:paraId="5C047100"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In all their shocking glory, Summers’s remarks epitomize </w:t>
      </w:r>
      <w:r w:rsidRPr="004F0EAD">
        <w:rPr>
          <w:rStyle w:val="StyleUnderline"/>
          <w:rFonts w:asciiTheme="minorHAnsi" w:hAnsiTheme="minorHAnsi" w:cstheme="minorHAnsi"/>
        </w:rPr>
        <w:t>a pervading instrumentalization of black existence</w:t>
      </w:r>
      <w:r w:rsidRPr="004F0EAD">
        <w:rPr>
          <w:rFonts w:asciiTheme="minorHAnsi" w:hAnsiTheme="minorHAnsi" w:cstheme="minorHAnsi"/>
        </w:rPr>
        <w:t xml:space="preserve">, which </w:t>
      </w:r>
      <w:r w:rsidRPr="004F0EAD">
        <w:rPr>
          <w:rStyle w:val="StyleUnderline"/>
          <w:rFonts w:asciiTheme="minorHAnsi" w:hAnsiTheme="minorHAnsi" w:cstheme="minorHAnsi"/>
        </w:rPr>
        <w:t>challenges</w:t>
      </w:r>
      <w:r w:rsidRPr="004F0EAD">
        <w:rPr>
          <w:rFonts w:asciiTheme="minorHAnsi" w:hAnsiTheme="minorHAnsi" w:cstheme="minorHAnsi"/>
        </w:rPr>
        <w:t xml:space="preserve"> much of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totalizing gestures</w:t>
      </w:r>
      <w:r w:rsidRPr="004F0EAD">
        <w:rPr>
          <w:rStyle w:val="StyleUnderline"/>
          <w:rFonts w:asciiTheme="minorHAnsi" w:hAnsiTheme="minorHAnsi" w:cstheme="minorHAnsi"/>
        </w:rPr>
        <w:t xml:space="preserve"> of Anthropocene narratives</w:t>
      </w:r>
      <w:r w:rsidRPr="004F0EAD">
        <w:rPr>
          <w:rFonts w:asciiTheme="minorHAnsi" w:hAnsiTheme="minorHAnsi" w:cstheme="minorHAnsi"/>
        </w:rPr>
        <w:t xml:space="preserve">. It is the logic intrinsic to </w:t>
      </w:r>
      <w:r w:rsidRPr="004F0EAD">
        <w:rPr>
          <w:rStyle w:val="StyleUnderline"/>
          <w:rFonts w:asciiTheme="minorHAnsi" w:hAnsiTheme="minorHAnsi" w:cstheme="minorHAnsi"/>
        </w:rPr>
        <w:t>these gestures</w:t>
      </w:r>
      <w:r w:rsidRPr="004F0EAD">
        <w:rPr>
          <w:rFonts w:asciiTheme="minorHAnsi" w:hAnsiTheme="minorHAnsi" w:cstheme="minorHAnsi"/>
        </w:rPr>
        <w:t xml:space="preserve"> that I have attempted to lay out thus far. </w:t>
      </w:r>
      <w:proofErr w:type="spellStart"/>
      <w:r w:rsidRPr="004F0EAD">
        <w:rPr>
          <w:rFonts w:asciiTheme="minorHAnsi" w:hAnsiTheme="minorHAnsi" w:cstheme="minorHAnsi"/>
        </w:rPr>
        <w:t>Braidotti</w:t>
      </w:r>
      <w:proofErr w:type="spellEnd"/>
      <w:r w:rsidRPr="004F0EAD">
        <w:rPr>
          <w:rFonts w:asciiTheme="minorHAnsi" w:hAnsiTheme="minorHAnsi" w:cstheme="minorHAnsi"/>
        </w:rPr>
        <w:t xml:space="preserve">, Morton, </w:t>
      </w:r>
      <w:proofErr w:type="spellStart"/>
      <w:r w:rsidRPr="004F0EAD">
        <w:rPr>
          <w:rFonts w:asciiTheme="minorHAnsi" w:hAnsiTheme="minorHAnsi" w:cstheme="minorHAnsi"/>
        </w:rPr>
        <w:t>Tuana</w:t>
      </w:r>
      <w:proofErr w:type="spellEnd"/>
      <w:r w:rsidRPr="004F0EAD">
        <w:rPr>
          <w:rFonts w:asciiTheme="minorHAnsi" w:hAnsiTheme="minorHAnsi" w:cstheme="minorHAnsi"/>
        </w:rPr>
        <w:t xml:space="preserve">, and even Colebrook in her incisive interventions, </w:t>
      </w:r>
      <w:r w:rsidRPr="004F0EAD">
        <w:rPr>
          <w:rStyle w:val="StyleUnderline"/>
          <w:rFonts w:asciiTheme="minorHAnsi" w:hAnsiTheme="minorHAnsi" w:cstheme="minorHAnsi"/>
        </w:rPr>
        <w:t xml:space="preserve">are </w:t>
      </w:r>
      <w:r w:rsidRPr="004F0EAD">
        <w:rPr>
          <w:rStyle w:val="Emphasis"/>
          <w:rFonts w:asciiTheme="minorHAnsi" w:hAnsiTheme="minorHAnsi" w:cstheme="minorHAnsi"/>
        </w:rPr>
        <w:t>unable to relinquish</w:t>
      </w:r>
      <w:r w:rsidRPr="004F0EAD">
        <w:rPr>
          <w:rStyle w:val="StyleUnderline"/>
          <w:rFonts w:asciiTheme="minorHAnsi" w:hAnsiTheme="minorHAnsi" w:cstheme="minorHAnsi"/>
        </w:rPr>
        <w:t xml:space="preserve"> or</w:t>
      </w:r>
      <w:r w:rsidRPr="004F0EAD">
        <w:rPr>
          <w:rFonts w:asciiTheme="minorHAnsi" w:hAnsiTheme="minorHAnsi" w:cstheme="minorHAnsi"/>
        </w:rPr>
        <w:t xml:space="preserve"> effectively </w:t>
      </w:r>
      <w:r w:rsidRPr="004F0EAD">
        <w:rPr>
          <w:rStyle w:val="Emphasis"/>
          <w:rFonts w:asciiTheme="minorHAnsi" w:hAnsiTheme="minorHAnsi" w:cstheme="minorHAnsi"/>
        </w:rPr>
        <w:t>resist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homogenizing consequences</w:t>
      </w:r>
      <w:r w:rsidRPr="004F0EAD">
        <w:rPr>
          <w:rStyle w:val="StyleUnderline"/>
          <w:rFonts w:asciiTheme="minorHAnsi" w:hAnsiTheme="minorHAnsi" w:cstheme="minorHAnsi"/>
        </w:rPr>
        <w:t xml:space="preserve"> of the </w:t>
      </w:r>
      <w:r w:rsidRPr="004F0EAD">
        <w:rPr>
          <w:rStyle w:val="Emphasis"/>
          <w:rFonts w:asciiTheme="minorHAnsi" w:hAnsiTheme="minorHAnsi" w:cstheme="minorHAnsi"/>
        </w:rPr>
        <w:t>discourse</w:t>
      </w:r>
      <w:r w:rsidRPr="004F0EAD">
        <w:rPr>
          <w:rFonts w:asciiTheme="minorHAnsi" w:hAnsiTheme="minorHAnsi" w:cstheme="minorHAnsi"/>
        </w:rPr>
        <w:t xml:space="preserve">.42 </w:t>
      </w:r>
      <w:r w:rsidRPr="004F0EAD">
        <w:rPr>
          <w:rStyle w:val="StyleUnderline"/>
          <w:rFonts w:asciiTheme="minorHAnsi" w:hAnsiTheme="minorHAnsi" w:cstheme="minorHAnsi"/>
        </w:rPr>
        <w:t>Their</w:t>
      </w:r>
      <w:r w:rsidRPr="004F0EAD">
        <w:rPr>
          <w:rFonts w:asciiTheme="minorHAnsi" w:hAnsiTheme="minorHAnsi" w:cstheme="minorHAnsi"/>
        </w:rPr>
        <w:t xml:space="preserve"> respective ethical and critical </w:t>
      </w:r>
      <w:r w:rsidRPr="004F0EAD">
        <w:rPr>
          <w:rStyle w:val="StyleUnderline"/>
          <w:rFonts w:asciiTheme="minorHAnsi" w:hAnsiTheme="minorHAnsi" w:cstheme="minorHAnsi"/>
        </w:rPr>
        <w:t xml:space="preserve">prescriptions </w:t>
      </w:r>
      <w:r w:rsidRPr="004F0EAD">
        <w:rPr>
          <w:rStyle w:val="Emphasis"/>
          <w:rFonts w:asciiTheme="minorHAnsi" w:hAnsiTheme="minorHAnsi" w:cstheme="minorHAnsi"/>
        </w:rPr>
        <w:t>sidestep</w:t>
      </w:r>
      <w:r w:rsidRPr="004F0EAD">
        <w:rPr>
          <w:rStyle w:val="StyleUnderline"/>
          <w:rFonts w:asciiTheme="minorHAnsi" w:hAnsiTheme="minorHAnsi" w:cstheme="minorHAnsi"/>
        </w:rPr>
        <w:t xml:space="preserve"> an </w:t>
      </w:r>
      <w:r w:rsidRPr="004F0EAD">
        <w:rPr>
          <w:rStyle w:val="Emphasis"/>
          <w:rFonts w:asciiTheme="minorHAnsi" w:hAnsiTheme="minorHAnsi" w:cstheme="minorHAnsi"/>
        </w:rPr>
        <w:t>engaged account</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highlight w:val="cyan"/>
        </w:rPr>
        <w:t>social antagonisms</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more specifically</w:t>
      </w:r>
      <w:r w:rsidRPr="004F0EAD">
        <w:rPr>
          <w:rStyle w:val="StyleUnderline"/>
          <w:rFonts w:asciiTheme="minorHAnsi" w:hAnsiTheme="minorHAnsi" w:cstheme="minorHAnsi"/>
        </w:rPr>
        <w:t xml:space="preserve"> those enacted </w:t>
      </w:r>
      <w:r w:rsidRPr="004F0EAD">
        <w:rPr>
          <w:rStyle w:val="StyleUnderline"/>
          <w:rFonts w:asciiTheme="minorHAnsi" w:hAnsiTheme="minorHAnsi" w:cstheme="minorHAnsi"/>
          <w:highlight w:val="cyan"/>
        </w:rPr>
        <w:t xml:space="preserve">along </w:t>
      </w:r>
      <w:r w:rsidRPr="004F0EAD">
        <w:rPr>
          <w:rStyle w:val="Emphasis"/>
          <w:rFonts w:asciiTheme="minorHAnsi" w:hAnsiTheme="minorHAnsi" w:cstheme="minorHAnsi"/>
          <w:highlight w:val="cyan"/>
        </w:rPr>
        <w:t>racial</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lines</w:t>
      </w:r>
      <w:r w:rsidRPr="004F0EAD">
        <w:rPr>
          <w:rFonts w:asciiTheme="minorHAnsi" w:hAnsiTheme="minorHAnsi" w:cstheme="minorHAnsi"/>
        </w:rPr>
        <w:t xml:space="preserve">. Instead, </w:t>
      </w:r>
      <w:r w:rsidRPr="004F0EAD">
        <w:rPr>
          <w:rStyle w:val="StyleUnderline"/>
          <w:rFonts w:asciiTheme="minorHAnsi" w:hAnsiTheme="minorHAnsi" w:cstheme="minorHAnsi"/>
        </w:rPr>
        <w:t xml:space="preserve">these </w:t>
      </w:r>
      <w:r w:rsidRPr="004F0EAD">
        <w:rPr>
          <w:rStyle w:val="StyleUnderline"/>
          <w:rFonts w:asciiTheme="minorHAnsi" w:hAnsiTheme="minorHAnsi" w:cstheme="minorHAnsi"/>
          <w:highlight w:val="cyan"/>
        </w:rPr>
        <w:t xml:space="preserve">are </w:t>
      </w:r>
      <w:r w:rsidRPr="004F0EAD">
        <w:rPr>
          <w:rStyle w:val="Emphasis"/>
          <w:rFonts w:asciiTheme="minorHAnsi" w:hAnsiTheme="minorHAnsi" w:cstheme="minorHAnsi"/>
          <w:sz w:val="28"/>
          <w:szCs w:val="28"/>
          <w:highlight w:val="cyan"/>
        </w:rPr>
        <w:t>smoothed over and displaced in</w:t>
      </w:r>
      <w:r w:rsidRPr="004F0EAD">
        <w:rPr>
          <w:rFonts w:asciiTheme="minorHAnsi" w:hAnsiTheme="minorHAnsi" w:cstheme="minorHAnsi"/>
        </w:rPr>
        <w:t xml:space="preserve"> the name of </w:t>
      </w:r>
      <w:r w:rsidRPr="004F0EAD">
        <w:rPr>
          <w:rStyle w:val="Emphasis"/>
          <w:rFonts w:asciiTheme="minorHAnsi" w:hAnsiTheme="minorHAnsi" w:cstheme="minorHAnsi"/>
          <w:sz w:val="28"/>
          <w:szCs w:val="28"/>
          <w:highlight w:val="cyan"/>
        </w:rPr>
        <w:t>an ethics of futurity</w:t>
      </w:r>
      <w:r w:rsidRPr="004F0EAD">
        <w:rPr>
          <w:rFonts w:asciiTheme="minorHAnsi" w:hAnsiTheme="minorHAnsi" w:cstheme="minorHAnsi"/>
          <w:sz w:val="28"/>
          <w:szCs w:val="28"/>
        </w:rPr>
        <w:t xml:space="preserve"> </w:t>
      </w:r>
      <w:r w:rsidRPr="004F0EAD">
        <w:rPr>
          <w:rFonts w:asciiTheme="minorHAnsi" w:hAnsiTheme="minorHAnsi" w:cstheme="minorHAnsi"/>
        </w:rPr>
        <w:t xml:space="preserve">grounded on a deeply naturalized variation of relationality—namely </w:t>
      </w:r>
      <w:r w:rsidRPr="004F0EAD">
        <w:rPr>
          <w:rStyle w:val="StyleUnderline"/>
          <w:rFonts w:asciiTheme="minorHAnsi" w:hAnsiTheme="minorHAnsi" w:cstheme="minorHAnsi"/>
        </w:rPr>
        <w:t>that all beings</w:t>
      </w:r>
      <w:r w:rsidRPr="004F0EAD">
        <w:rPr>
          <w:rFonts w:asciiTheme="minorHAnsi" w:hAnsiTheme="minorHAnsi" w:cstheme="minorHAnsi"/>
        </w:rPr>
        <w:t xml:space="preserve">, insofar as they are earthly at least, </w:t>
      </w:r>
      <w:r w:rsidRPr="004F0EAD">
        <w:rPr>
          <w:rStyle w:val="StyleUnderline"/>
          <w:rFonts w:asciiTheme="minorHAnsi" w:hAnsiTheme="minorHAnsi" w:cstheme="minorHAnsi"/>
        </w:rPr>
        <w:t>are fundamentally interconnected</w:t>
      </w:r>
      <w:r w:rsidRPr="004F0EAD">
        <w:rPr>
          <w:rFonts w:asciiTheme="minorHAnsi" w:hAnsiTheme="minorHAnsi" w:cstheme="minorHAnsi"/>
        </w:rPr>
        <w:t xml:space="preserve"> and can (or must) only be perceived as such. </w:t>
      </w:r>
      <w:r w:rsidRPr="004F0EAD">
        <w:rPr>
          <w:rStyle w:val="StyleUnderline"/>
          <w:rFonts w:asciiTheme="minorHAnsi" w:hAnsiTheme="minorHAnsi" w:cstheme="minorHAnsi"/>
        </w:rPr>
        <w:t>This affirmation</w:t>
      </w:r>
      <w:r w:rsidRPr="004F0EAD">
        <w:rPr>
          <w:rFonts w:asciiTheme="minorHAnsi" w:hAnsiTheme="minorHAnsi" w:cstheme="minorHAnsi"/>
        </w:rPr>
        <w:t xml:space="preserve">, as well as </w:t>
      </w:r>
      <w:proofErr w:type="spellStart"/>
      <w:r w:rsidRPr="004F0EAD">
        <w:rPr>
          <w:rFonts w:asciiTheme="minorHAnsi" w:hAnsiTheme="minorHAnsi" w:cstheme="minorHAnsi"/>
        </w:rPr>
        <w:t>Braidotti’s</w:t>
      </w:r>
      <w:proofErr w:type="spellEnd"/>
      <w:r w:rsidRPr="004F0EAD">
        <w:rPr>
          <w:rFonts w:asciiTheme="minorHAnsi" w:hAnsiTheme="minorHAnsi" w:cstheme="minorHAnsi"/>
        </w:rPr>
        <w:t xml:space="preserve"> own brand of vitalism, </w:t>
      </w:r>
      <w:r w:rsidRPr="004F0EAD">
        <w:rPr>
          <w:rStyle w:val="StyleUnderline"/>
          <w:rFonts w:asciiTheme="minorHAnsi" w:hAnsiTheme="minorHAnsi" w:cstheme="minorHAnsi"/>
        </w:rPr>
        <w:t xml:space="preserve">is not only </w:t>
      </w:r>
      <w:r w:rsidRPr="004F0EAD">
        <w:rPr>
          <w:rStyle w:val="Emphasis"/>
          <w:rFonts w:asciiTheme="minorHAnsi" w:hAnsiTheme="minorHAnsi" w:cstheme="minorHAnsi"/>
        </w:rPr>
        <w:t>symptomatic</w:t>
      </w:r>
      <w:r w:rsidRPr="004F0EAD">
        <w:rPr>
          <w:rStyle w:val="StyleUnderline"/>
          <w:rFonts w:asciiTheme="minorHAnsi" w:hAnsiTheme="minorHAnsi" w:cstheme="minorHAnsi"/>
        </w:rPr>
        <w:t xml:space="preserve"> of a more </w:t>
      </w:r>
      <w:r w:rsidRPr="004F0EAD">
        <w:rPr>
          <w:rStyle w:val="Emphasis"/>
          <w:rFonts w:asciiTheme="minorHAnsi" w:hAnsiTheme="minorHAnsi" w:cstheme="minorHAnsi"/>
        </w:rPr>
        <w:t>entrenched form of historical amnesia</w:t>
      </w:r>
      <w:r w:rsidRPr="004F0EAD">
        <w:rPr>
          <w:rStyle w:val="StyleUnderline"/>
          <w:rFonts w:asciiTheme="minorHAnsi" w:hAnsiTheme="minorHAnsi" w:cstheme="minorHAnsi"/>
        </w:rPr>
        <w:t xml:space="preserve"> concerning questions of </w:t>
      </w:r>
      <w:r w:rsidRPr="004F0EAD">
        <w:rPr>
          <w:rStyle w:val="Emphasis"/>
          <w:rFonts w:asciiTheme="minorHAnsi" w:hAnsiTheme="minorHAnsi" w:cstheme="minorHAnsi"/>
        </w:rPr>
        <w:t>culpability</w:t>
      </w:r>
      <w:r w:rsidRPr="004F0EAD">
        <w:rPr>
          <w:rFonts w:asciiTheme="minorHAnsi" w:hAnsiTheme="minorHAnsi" w:cstheme="minorHAnsi"/>
        </w:rPr>
        <w:t xml:space="preserve"> (i.e., how </w:t>
      </w:r>
      <w:proofErr w:type="gramStart"/>
      <w:r w:rsidRPr="004F0EAD">
        <w:rPr>
          <w:rFonts w:asciiTheme="minorHAnsi" w:hAnsiTheme="minorHAnsi" w:cstheme="minorHAnsi"/>
        </w:rPr>
        <w:t>did we end</w:t>
      </w:r>
      <w:proofErr w:type="gramEnd"/>
      <w:r w:rsidRPr="004F0EAD">
        <w:rPr>
          <w:rFonts w:asciiTheme="minorHAnsi" w:hAnsiTheme="minorHAnsi" w:cstheme="minorHAnsi"/>
        </w:rPr>
        <w:t xml:space="preserve"> up here and who is responsible). More perniciously, they appear to be yet another instantiation of </w:t>
      </w:r>
      <w:proofErr w:type="spellStart"/>
      <w:r w:rsidRPr="004F0EAD">
        <w:rPr>
          <w:rFonts w:asciiTheme="minorHAnsi" w:hAnsiTheme="minorHAnsi" w:cstheme="minorHAnsi"/>
        </w:rPr>
        <w:t>Saidiya</w:t>
      </w:r>
      <w:proofErr w:type="spellEnd"/>
      <w:r w:rsidRPr="004F0EAD">
        <w:rPr>
          <w:rFonts w:asciiTheme="minorHAnsi" w:hAnsiTheme="minorHAnsi" w:cstheme="minorHAnsi"/>
        </w:rPr>
        <w:t xml:space="preserve">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4F0EAD">
        <w:rPr>
          <w:rStyle w:val="StyleUnderline"/>
          <w:rFonts w:asciiTheme="minorHAnsi" w:hAnsiTheme="minorHAnsi" w:cstheme="minorHAnsi"/>
        </w:rPr>
        <w:t xml:space="preserve">Africa—and therefore blackness—remains the </w:t>
      </w:r>
      <w:r w:rsidRPr="004F0EAD">
        <w:rPr>
          <w:rStyle w:val="Emphasis"/>
          <w:rFonts w:asciiTheme="minorHAnsi" w:hAnsiTheme="minorHAnsi" w:cstheme="minorHAnsi"/>
        </w:rPr>
        <w:t>disposable trash container</w:t>
      </w:r>
      <w:r w:rsidRPr="004F0EAD">
        <w:rPr>
          <w:rStyle w:val="StyleUnderline"/>
          <w:rFonts w:asciiTheme="minorHAnsi" w:hAnsiTheme="minorHAnsi" w:cstheme="minorHAnsi"/>
        </w:rPr>
        <w:t xml:space="preserve"> of the world </w:t>
      </w:r>
      <w:r w:rsidRPr="004F0EAD">
        <w:rPr>
          <w:rStyle w:val="Emphasis"/>
          <w:rFonts w:asciiTheme="minorHAnsi" w:hAnsiTheme="minorHAnsi" w:cstheme="minorHAnsi"/>
        </w:rPr>
        <w:t>par excellence</w:t>
      </w:r>
      <w:r w:rsidRPr="004F0EAD">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w:t>
      </w:r>
      <w:proofErr w:type="spellStart"/>
      <w:r w:rsidRPr="004F0EAD">
        <w:rPr>
          <w:rFonts w:asciiTheme="minorHAnsi" w:hAnsiTheme="minorHAnsi" w:cstheme="minorHAnsi"/>
        </w:rPr>
        <w:t>Hyperempathy</w:t>
      </w:r>
      <w:proofErr w:type="spellEnd"/>
      <w:r w:rsidRPr="004F0EAD">
        <w:rPr>
          <w:rFonts w:asciiTheme="minorHAnsi" w:hAnsiTheme="minorHAnsi" w:cstheme="minorHAnsi"/>
        </w:rPr>
        <w:t xml:space="preserve">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4F0EAD">
        <w:rPr>
          <w:rStyle w:val="StyleUnderline"/>
          <w:rFonts w:asciiTheme="minorHAnsi" w:hAnsiTheme="minorHAnsi" w:cstheme="minorHAnsi"/>
        </w:rPr>
        <w:t xml:space="preserve">the ontological realism that </w:t>
      </w:r>
      <w:r w:rsidRPr="004F0EAD">
        <w:rPr>
          <w:rStyle w:val="Emphasis"/>
          <w:rFonts w:asciiTheme="minorHAnsi" w:hAnsiTheme="minorHAnsi" w:cstheme="minorHAnsi"/>
        </w:rPr>
        <w:t>naturalizes</w:t>
      </w:r>
      <w:r w:rsidRPr="004F0EAD">
        <w:rPr>
          <w:rStyle w:val="StyleUnderline"/>
          <w:rFonts w:asciiTheme="minorHAnsi" w:hAnsiTheme="minorHAnsi" w:cstheme="minorHAnsi"/>
        </w:rPr>
        <w:t xml:space="preserve"> this “hyper-ethics” of relationality can </w:t>
      </w:r>
      <w:r w:rsidRPr="004F0EAD">
        <w:rPr>
          <w:rStyle w:val="Emphasis"/>
          <w:rFonts w:asciiTheme="minorHAnsi" w:hAnsiTheme="minorHAnsi" w:cstheme="minorHAnsi"/>
        </w:rPr>
        <w:t>only be maintained</w:t>
      </w:r>
      <w:r w:rsidRPr="004F0EAD">
        <w:rPr>
          <w:rStyle w:val="StyleUnderline"/>
          <w:rFonts w:asciiTheme="minorHAnsi" w:hAnsiTheme="minorHAnsi" w:cstheme="minorHAnsi"/>
        </w:rPr>
        <w:t xml:space="preserve"> by the </w:t>
      </w:r>
      <w:r w:rsidRPr="004F0EAD">
        <w:rPr>
          <w:rStyle w:val="Emphasis"/>
          <w:rFonts w:asciiTheme="minorHAnsi" w:hAnsiTheme="minorHAnsi" w:cstheme="minorHAnsi"/>
        </w:rPr>
        <w:t>concealment</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systems</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racial oppression</w:t>
      </w:r>
      <w:r w:rsidRPr="004F0EAD">
        <w:rPr>
          <w:rStyle w:val="StyleUnderline"/>
          <w:rFonts w:asciiTheme="minorHAnsi" w:hAnsiTheme="minorHAnsi" w:cstheme="minorHAnsi"/>
        </w:rPr>
        <w:t>.</w:t>
      </w:r>
    </w:p>
    <w:p w14:paraId="316FF9F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Recall that the ethical dimension of </w:t>
      </w:r>
      <w:proofErr w:type="spellStart"/>
      <w:r w:rsidRPr="004F0EAD">
        <w:rPr>
          <w:rFonts w:asciiTheme="minorHAnsi" w:hAnsiTheme="minorHAnsi" w:cstheme="minorHAnsi"/>
        </w:rPr>
        <w:t>Braidotti’s</w:t>
      </w:r>
      <w:proofErr w:type="spellEnd"/>
      <w:r w:rsidRPr="004F0EAD">
        <w:rPr>
          <w:rFonts w:asciiTheme="minorHAnsi" w:hAnsiTheme="minorHAnsi" w:cstheme="minorHAnsi"/>
        </w:rPr>
        <w:t xml:space="preserve"> becoming-</w:t>
      </w:r>
      <w:proofErr w:type="spellStart"/>
      <w:r w:rsidRPr="004F0EAD">
        <w:rPr>
          <w:rFonts w:asciiTheme="minorHAnsi" w:hAnsiTheme="minorHAnsi" w:cstheme="minorHAnsi"/>
        </w:rPr>
        <w:t>posthumanist</w:t>
      </w:r>
      <w:proofErr w:type="spellEnd"/>
      <w:r w:rsidRPr="004F0EAD">
        <w:rPr>
          <w:rFonts w:asciiTheme="minorHAnsi" w:hAnsiTheme="minorHAnsi" w:cstheme="minorHAnsi"/>
        </w:rPr>
        <w:t xml:space="preserve"> strives for the actualization of a community-to-come unrestrained by “the guilt of ancestral communal violence, or the melancholia of unpayable ontological debts.”47 This suggests that </w:t>
      </w:r>
      <w:proofErr w:type="spellStart"/>
      <w:r w:rsidRPr="004F0EAD">
        <w:rPr>
          <w:rFonts w:asciiTheme="minorHAnsi" w:hAnsiTheme="minorHAnsi" w:cstheme="minorHAnsi"/>
        </w:rPr>
        <w:t>posthumanist</w:t>
      </w:r>
      <w:proofErr w:type="spellEnd"/>
      <w:r w:rsidRPr="004F0EAD">
        <w:rPr>
          <w:rFonts w:asciiTheme="minorHAnsi" w:hAnsiTheme="minorHAnsi" w:cstheme="minorHAnsi"/>
        </w:rPr>
        <w:t xml:space="preserve"> </w:t>
      </w:r>
      <w:r w:rsidRPr="004F0EAD">
        <w:rPr>
          <w:rStyle w:val="Emphasis"/>
          <w:rFonts w:asciiTheme="minorHAnsi" w:hAnsiTheme="minorHAnsi" w:cstheme="minorHAnsi"/>
        </w:rPr>
        <w:t>reconfigurations</w:t>
      </w:r>
      <w:r w:rsidRPr="004F0EAD">
        <w:rPr>
          <w:rStyle w:val="StyleUnderline"/>
          <w:rFonts w:asciiTheme="minorHAnsi" w:hAnsiTheme="minorHAnsi" w:cstheme="minorHAnsi"/>
        </w:rPr>
        <w:t xml:space="preserve"> of subjectivity and its creative </w:t>
      </w:r>
      <w:r w:rsidRPr="004F0EAD">
        <w:rPr>
          <w:rStyle w:val="StyleUnderline"/>
          <w:rFonts w:asciiTheme="minorHAnsi" w:hAnsiTheme="minorHAnsi" w:cstheme="minorHAnsi"/>
          <w:highlight w:val="cyan"/>
        </w:rPr>
        <w:t>invention of a “</w:t>
      </w:r>
      <w:r w:rsidRPr="004F0EAD">
        <w:rPr>
          <w:rStyle w:val="Emphasis"/>
          <w:rFonts w:asciiTheme="minorHAnsi" w:hAnsiTheme="minorHAnsi" w:cstheme="minorHAnsi"/>
          <w:highlight w:val="cyan"/>
        </w:rPr>
        <w:t>future people</w:t>
      </w:r>
      <w:r w:rsidRPr="004F0EAD">
        <w:rPr>
          <w:rStyle w:val="StyleUnderline"/>
          <w:rFonts w:asciiTheme="minorHAnsi" w:hAnsiTheme="minorHAnsi" w:cstheme="minorHAnsi"/>
          <w:highlight w:val="cyan"/>
        </w:rPr>
        <w:t xml:space="preserve">” as </w:t>
      </w:r>
      <w:r w:rsidRPr="004F0EAD">
        <w:rPr>
          <w:rStyle w:val="Emphasis"/>
          <w:rFonts w:asciiTheme="minorHAnsi" w:hAnsiTheme="minorHAnsi" w:cstheme="minorHAnsi"/>
          <w:highlight w:val="cyan"/>
        </w:rPr>
        <w:t>solutions</w:t>
      </w:r>
      <w:r w:rsidRPr="004F0EAD">
        <w:rPr>
          <w:rStyle w:val="StyleUnderline"/>
          <w:rFonts w:asciiTheme="minorHAnsi" w:hAnsiTheme="minorHAnsi" w:cstheme="minorHAnsi"/>
          <w:highlight w:val="cyan"/>
        </w:rPr>
        <w:t xml:space="preserve"> to</w:t>
      </w:r>
      <w:r w:rsidRPr="004F0EAD">
        <w:rPr>
          <w:rStyle w:val="StyleUnderline"/>
          <w:rFonts w:asciiTheme="minorHAnsi" w:hAnsiTheme="minorHAnsi" w:cstheme="minorHAnsi"/>
        </w:rPr>
        <w:t xml:space="preserve"> our </w:t>
      </w:r>
      <w:r w:rsidRPr="004F0EAD">
        <w:rPr>
          <w:rStyle w:val="Emphasis"/>
          <w:rFonts w:asciiTheme="minorHAnsi" w:hAnsiTheme="minorHAnsi" w:cstheme="minorHAnsi"/>
          <w:highlight w:val="cyan"/>
        </w:rPr>
        <w:t>ecological demise</w:t>
      </w:r>
      <w:r w:rsidRPr="004F0EAD">
        <w:rPr>
          <w:rFonts w:asciiTheme="minorHAnsi" w:hAnsiTheme="minorHAnsi" w:cstheme="minorHAnsi"/>
        </w:rPr>
        <w:t xml:space="preserve">, </w:t>
      </w:r>
      <w:r w:rsidRPr="004F0EAD">
        <w:rPr>
          <w:rStyle w:val="Emphasis"/>
          <w:rFonts w:asciiTheme="minorHAnsi" w:hAnsiTheme="minorHAnsi" w:cstheme="minorHAnsi"/>
          <w:highlight w:val="cyan"/>
        </w:rPr>
        <w:t>hinge</w:t>
      </w:r>
      <w:r w:rsidRPr="004F0EAD">
        <w:rPr>
          <w:rStyle w:val="StyleUnderline"/>
          <w:rFonts w:asciiTheme="minorHAnsi" w:hAnsiTheme="minorHAnsi" w:cstheme="minorHAnsi"/>
          <w:highlight w:val="cyan"/>
        </w:rPr>
        <w:t xml:space="preserve"> on</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forgetting</w:t>
      </w:r>
      <w:r w:rsidRPr="004F0EAD">
        <w:rPr>
          <w:rStyle w:val="Emphasis"/>
          <w:rFonts w:asciiTheme="minorHAnsi" w:hAnsiTheme="minorHAnsi" w:cstheme="minorHAnsi"/>
        </w:rPr>
        <w:t xml:space="preserve"> of </w:t>
      </w:r>
      <w:r w:rsidRPr="004F0EAD">
        <w:rPr>
          <w:rStyle w:val="Emphasis"/>
          <w:rFonts w:asciiTheme="minorHAnsi" w:hAnsiTheme="minorHAnsi" w:cstheme="minorHAnsi"/>
          <w:highlight w:val="cyan"/>
        </w:rPr>
        <w:t>the</w:t>
      </w:r>
      <w:r w:rsidRPr="004F0EAD">
        <w:rPr>
          <w:rStyle w:val="Emphasis"/>
          <w:rFonts w:asciiTheme="minorHAnsi" w:hAnsiTheme="minorHAnsi" w:cstheme="minorHAnsi"/>
        </w:rPr>
        <w:t xml:space="preserve"> atrocious </w:t>
      </w:r>
      <w:r w:rsidRPr="004F0EAD">
        <w:rPr>
          <w:rStyle w:val="Emphasis"/>
          <w:rFonts w:asciiTheme="minorHAnsi" w:hAnsiTheme="minorHAnsi" w:cstheme="minorHAnsi"/>
          <w:highlight w:val="cyan"/>
        </w:rPr>
        <w:t>making of “another people” by slavery</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responsibility</w:t>
      </w:r>
      <w:r w:rsidRPr="004F0EAD">
        <w:rPr>
          <w:rStyle w:val="StyleUnderline"/>
          <w:rFonts w:asciiTheme="minorHAnsi" w:hAnsiTheme="minorHAnsi" w:cstheme="minorHAnsi"/>
        </w:rPr>
        <w:t xml:space="preserve"> such </w:t>
      </w:r>
      <w:r w:rsidRPr="004F0EAD">
        <w:rPr>
          <w:rStyle w:val="Emphasis"/>
          <w:rFonts w:asciiTheme="minorHAnsi" w:hAnsiTheme="minorHAnsi" w:cstheme="minorHAnsi"/>
        </w:rPr>
        <w:t>violent history</w:t>
      </w:r>
      <w:r w:rsidRPr="004F0EAD">
        <w:rPr>
          <w:rStyle w:val="StyleUnderline"/>
          <w:rFonts w:asciiTheme="minorHAnsi" w:hAnsiTheme="minorHAnsi" w:cstheme="minorHAnsi"/>
        </w:rPr>
        <w:t xml:space="preserve"> bestows on the </w:t>
      </w:r>
      <w:r w:rsidRPr="004F0EAD">
        <w:rPr>
          <w:rStyle w:val="Emphasis"/>
          <w:rFonts w:asciiTheme="minorHAnsi" w:hAnsiTheme="minorHAnsi" w:cstheme="minorHAnsi"/>
        </w:rPr>
        <w:t>Western world</w:t>
      </w:r>
      <w:r w:rsidRPr="004F0EAD">
        <w:rPr>
          <w:rFonts w:asciiTheme="minorHAnsi" w:hAnsiTheme="minorHAnsi" w:cstheme="minorHAnsi"/>
        </w:rPr>
        <w:t xml:space="preserve">.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w:t>
      </w:r>
      <w:proofErr w:type="gramStart"/>
      <w:r w:rsidRPr="004F0EAD">
        <w:rPr>
          <w:rFonts w:asciiTheme="minorHAnsi" w:hAnsiTheme="minorHAnsi" w:cstheme="minorHAnsi"/>
        </w:rPr>
        <w:t>facilitates</w:t>
      </w:r>
      <w:proofErr w:type="gramEnd"/>
      <w:r w:rsidRPr="004F0EAD">
        <w:rPr>
          <w:rFonts w:asciiTheme="minorHAnsi" w:hAnsiTheme="minorHAnsi" w:cstheme="minorHAnsi"/>
        </w:rPr>
        <w:t xml:space="preserve"> and renders possible the “symptomatic desire to abandon race.”49</w:t>
      </w:r>
    </w:p>
    <w:p w14:paraId="2FD496C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If indeed, as Leong forcefully argues, “</w:t>
      </w:r>
      <w:r w:rsidRPr="004F0EAD">
        <w:rPr>
          <w:rStyle w:val="StyleUnderline"/>
          <w:rFonts w:asciiTheme="minorHAnsi" w:hAnsiTheme="minorHAnsi" w:cstheme="minorHAnsi"/>
        </w:rPr>
        <w:t xml:space="preserve">Blackness [. . .] is the </w:t>
      </w:r>
      <w:r w:rsidRPr="004F0EAD">
        <w:rPr>
          <w:rStyle w:val="Emphasis"/>
          <w:rFonts w:asciiTheme="minorHAnsi" w:hAnsiTheme="minorHAnsi" w:cstheme="minorHAnsi"/>
        </w:rPr>
        <w:t>specter</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rPr>
        <w:t>haunts the Anthropocene</w:t>
      </w:r>
      <w:r w:rsidRPr="004F0EAD">
        <w:rPr>
          <w:rStyle w:val="StyleUnderline"/>
          <w:rFonts w:asciiTheme="minorHAnsi" w:hAnsiTheme="minorHAnsi" w:cstheme="minorHAnsi"/>
        </w:rPr>
        <w:t xml:space="preserve"> and its possible futures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it is </w:t>
      </w:r>
      <w:r w:rsidRPr="004F0EAD">
        <w:rPr>
          <w:rStyle w:val="Emphasis"/>
          <w:rFonts w:asciiTheme="minorHAnsi" w:hAnsiTheme="minorHAnsi" w:cstheme="minorHAnsi"/>
        </w:rPr>
        <w:t>imperative</w:t>
      </w:r>
      <w:r w:rsidRPr="004F0EAD">
        <w:rPr>
          <w:rStyle w:val="StyleUnderline"/>
          <w:rFonts w:asciiTheme="minorHAnsi" w:hAnsiTheme="minorHAnsi" w:cstheme="minorHAnsi"/>
        </w:rPr>
        <w:t xml:space="preserve"> that we incisively revisit the </w:t>
      </w:r>
      <w:r w:rsidRPr="004F0EAD">
        <w:rPr>
          <w:rStyle w:val="StyleUnderline"/>
          <w:rFonts w:asciiTheme="minorHAnsi" w:hAnsiTheme="minorHAnsi" w:cstheme="minorHAnsi"/>
          <w:highlight w:val="cyan"/>
        </w:rPr>
        <w:t>conditions</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 xml:space="preserve">make </w:t>
      </w:r>
      <w:r w:rsidRPr="004F0EAD">
        <w:rPr>
          <w:rStyle w:val="Emphasis"/>
          <w:rFonts w:asciiTheme="minorHAnsi" w:hAnsiTheme="minorHAnsi" w:cstheme="minorHAnsi"/>
          <w:highlight w:val="cyan"/>
        </w:rPr>
        <w:t xml:space="preserve">“blackened” </w:t>
      </w:r>
      <w:r w:rsidRPr="004F0EAD">
        <w:rPr>
          <w:rStyle w:val="Emphasis"/>
          <w:rFonts w:asciiTheme="minorHAnsi" w:hAnsiTheme="minorHAnsi" w:cstheme="minorHAnsi"/>
        </w:rPr>
        <w:t>life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highlight w:val="cyan"/>
        </w:rPr>
        <w:t>death</w:t>
      </w:r>
      <w:r w:rsidRPr="004F0EAD">
        <w:rPr>
          <w:rStyle w:val="StyleUnderline"/>
          <w:rFonts w:asciiTheme="minorHAnsi" w:hAnsiTheme="minorHAnsi" w:cstheme="minorHAnsi"/>
        </w:rPr>
        <w:t xml:space="preserve"> </w:t>
      </w:r>
      <w:proofErr w:type="spellStart"/>
      <w:r w:rsidRPr="004F0EAD">
        <w:rPr>
          <w:rStyle w:val="Emphasis"/>
          <w:rFonts w:asciiTheme="minorHAnsi" w:hAnsiTheme="minorHAnsi" w:cstheme="minorHAnsi"/>
        </w:rPr>
        <w:t>unregisterable</w:t>
      </w:r>
      <w:proofErr w:type="spellEnd"/>
      <w:r w:rsidRPr="004F0EAD">
        <w:rPr>
          <w:rStyle w:val="StyleUnderline"/>
          <w:rFonts w:asciiTheme="minorHAnsi" w:hAnsiTheme="minorHAnsi" w:cstheme="minorHAnsi"/>
        </w:rPr>
        <w:t xml:space="preserve"> and</w:t>
      </w:r>
      <w:r w:rsidRPr="004F0EAD">
        <w:rPr>
          <w:rFonts w:asciiTheme="minorHAnsi" w:hAnsiTheme="minorHAnsi" w:cstheme="minorHAnsi"/>
        </w:rPr>
        <w:t xml:space="preserve"> therefore </w:t>
      </w:r>
      <w:r w:rsidRPr="004F0EAD">
        <w:rPr>
          <w:rStyle w:val="Emphasis"/>
          <w:rFonts w:asciiTheme="minorHAnsi" w:hAnsiTheme="minorHAnsi" w:cstheme="minorHAnsi"/>
          <w:highlight w:val="cyan"/>
        </w:rPr>
        <w:t>un-</w:t>
      </w:r>
      <w:proofErr w:type="spellStart"/>
      <w:r w:rsidRPr="004F0EAD">
        <w:rPr>
          <w:rStyle w:val="Emphasis"/>
          <w:rFonts w:asciiTheme="minorHAnsi" w:hAnsiTheme="minorHAnsi" w:cstheme="minorHAnsi"/>
          <w:highlight w:val="cyan"/>
        </w:rPr>
        <w:t>grievable</w:t>
      </w:r>
      <w:proofErr w:type="spellEnd"/>
      <w:r w:rsidRPr="004F0EAD">
        <w:rPr>
          <w:rFonts w:asciiTheme="minorHAnsi" w:hAnsiTheme="minorHAnsi" w:cstheme="minorHAnsi"/>
        </w:rPr>
        <w:t xml:space="preserve">. And if indeed </w:t>
      </w:r>
      <w:proofErr w:type="spellStart"/>
      <w:r w:rsidRPr="004F0EAD">
        <w:rPr>
          <w:rFonts w:asciiTheme="minorHAnsi" w:hAnsiTheme="minorHAnsi" w:cstheme="minorHAnsi"/>
        </w:rPr>
        <w:t>grievability</w:t>
      </w:r>
      <w:proofErr w:type="spellEnd"/>
      <w:r w:rsidRPr="004F0EAD">
        <w:rPr>
          <w:rFonts w:asciiTheme="minorHAnsi" w:hAnsiTheme="minorHAnsi" w:cstheme="minorHAnsi"/>
        </w:rPr>
        <w:t xml:space="preserve"> and the imperative to survive constitute, as Colebrook suggests, the “we” of the Anthropocene, </w:t>
      </w:r>
      <w:r w:rsidRPr="004F0EAD">
        <w:rPr>
          <w:rStyle w:val="StyleUnderline"/>
          <w:rFonts w:asciiTheme="minorHAnsi" w:hAnsiTheme="minorHAnsi" w:cstheme="minorHAnsi"/>
        </w:rPr>
        <w:t xml:space="preserve">it behooves us to attend to those </w:t>
      </w:r>
      <w:proofErr w:type="spellStart"/>
      <w:r w:rsidRPr="004F0EAD">
        <w:rPr>
          <w:rStyle w:val="Emphasis"/>
          <w:rFonts w:asciiTheme="minorHAnsi" w:hAnsiTheme="minorHAnsi" w:cstheme="minorHAnsi"/>
        </w:rPr>
        <w:t>ungrievable</w:t>
      </w:r>
      <w:proofErr w:type="spellEnd"/>
      <w:r w:rsidRPr="004F0EAD">
        <w:rPr>
          <w:rStyle w:val="Emphasis"/>
          <w:rFonts w:asciiTheme="minorHAnsi" w:hAnsiTheme="minorHAnsi" w:cstheme="minorHAnsi"/>
        </w:rPr>
        <w:t xml:space="preserve"> lives</w:t>
      </w:r>
      <w:r w:rsidRPr="004F0EAD">
        <w:rPr>
          <w:rStyle w:val="StyleUnderline"/>
          <w:rFonts w:asciiTheme="minorHAnsi" w:hAnsiTheme="minorHAnsi" w:cstheme="minorHAnsi"/>
        </w:rPr>
        <w:t xml:space="preserve"> for which even </w:t>
      </w:r>
      <w:r w:rsidRPr="004F0EAD">
        <w:rPr>
          <w:rStyle w:val="Emphasis"/>
          <w:rFonts w:asciiTheme="minorHAnsi" w:hAnsiTheme="minorHAnsi" w:cstheme="minorHAnsi"/>
        </w:rPr>
        <w:t>survival</w:t>
      </w:r>
      <w:r w:rsidRPr="004F0EAD">
        <w:rPr>
          <w:rStyle w:val="StyleUnderline"/>
          <w:rFonts w:asciiTheme="minorHAnsi" w:hAnsiTheme="minorHAnsi" w:cstheme="minorHAnsi"/>
        </w:rPr>
        <w:t xml:space="preserve"> requires </w:t>
      </w:r>
      <w:r w:rsidRPr="004F0EAD">
        <w:rPr>
          <w:rStyle w:val="Emphasis"/>
          <w:rFonts w:asciiTheme="minorHAnsi" w:hAnsiTheme="minorHAnsi" w:cstheme="minorHAnsi"/>
        </w:rPr>
        <w:t>facing death</w:t>
      </w:r>
      <w:r w:rsidRPr="004F0EAD">
        <w:rPr>
          <w:rFonts w:asciiTheme="minorHAnsi" w:hAnsiTheme="minorHAnsi" w:cstheme="minorHAnsi"/>
        </w:rPr>
        <w:t xml:space="preserve">. That is to say, </w:t>
      </w:r>
      <w:r w:rsidRPr="004F0EAD">
        <w:rPr>
          <w:rStyle w:val="StyleUnderline"/>
          <w:rFonts w:asciiTheme="minorHAnsi" w:hAnsiTheme="minorHAnsi" w:cstheme="minorHAnsi"/>
        </w:rPr>
        <w:t xml:space="preserve">those lives for which existence requires suicidal decisions such as </w:t>
      </w:r>
      <w:r w:rsidRPr="004F0EAD">
        <w:rPr>
          <w:rStyle w:val="Emphasis"/>
          <w:rFonts w:asciiTheme="minorHAnsi" w:hAnsiTheme="minorHAnsi" w:cstheme="minorHAnsi"/>
          <w:highlight w:val="cyan"/>
        </w:rPr>
        <w:t>deadly expeditions</w:t>
      </w:r>
      <w:r w:rsidRPr="004F0EAD">
        <w:rPr>
          <w:rStyle w:val="StyleUnderline"/>
          <w:rFonts w:asciiTheme="minorHAnsi" w:hAnsiTheme="minorHAnsi" w:cstheme="minorHAnsi"/>
          <w:highlight w:val="cyan"/>
        </w:rPr>
        <w:t xml:space="preserve"> across the </w:t>
      </w:r>
      <w:r w:rsidRPr="004F0EAD">
        <w:rPr>
          <w:rStyle w:val="Emphasis"/>
          <w:rFonts w:asciiTheme="minorHAnsi" w:hAnsiTheme="minorHAnsi" w:cstheme="minorHAnsi"/>
          <w:highlight w:val="cyan"/>
        </w:rPr>
        <w:t>Mediterranean</w:t>
      </w:r>
      <w:r w:rsidRPr="004F0EAD">
        <w:rPr>
          <w:rStyle w:val="Emphasis"/>
          <w:rFonts w:asciiTheme="minorHAnsi" w:hAnsiTheme="minorHAnsi" w:cstheme="minorHAnsi"/>
        </w:rPr>
        <w:t xml:space="preserve"> Sea</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Mexico-U</w:t>
      </w:r>
      <w:r w:rsidRPr="004F0EAD">
        <w:rPr>
          <w:rStyle w:val="StyleUnderline"/>
          <w:rFonts w:asciiTheme="minorHAnsi" w:hAnsiTheme="minorHAnsi" w:cstheme="minorHAnsi"/>
        </w:rPr>
        <w:t xml:space="preserve">nited </w:t>
      </w:r>
      <w:r w:rsidRPr="004F0EAD">
        <w:rPr>
          <w:rStyle w:val="Emphasis"/>
          <w:rFonts w:asciiTheme="minorHAnsi" w:hAnsiTheme="minorHAnsi" w:cstheme="minorHAnsi"/>
        </w:rPr>
        <w:t>S</w:t>
      </w:r>
      <w:r w:rsidRPr="004F0EAD">
        <w:rPr>
          <w:rStyle w:val="StyleUnderline"/>
          <w:rFonts w:asciiTheme="minorHAnsi" w:hAnsiTheme="minorHAnsi" w:cstheme="minorHAnsi"/>
        </w:rPr>
        <w:t xml:space="preserve">tates </w:t>
      </w:r>
      <w:r w:rsidRPr="004F0EAD">
        <w:rPr>
          <w:rStyle w:val="Emphasis"/>
          <w:rFonts w:asciiTheme="minorHAnsi" w:hAnsiTheme="minorHAnsi" w:cstheme="minorHAnsi"/>
        </w:rPr>
        <w:t>border</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and</w:t>
      </w:r>
      <w:r w:rsidRPr="004F0EAD">
        <w:rPr>
          <w:rStyle w:val="StyleUnderline"/>
          <w:rFonts w:asciiTheme="minorHAnsi" w:hAnsiTheme="minorHAnsi" w:cstheme="minorHAnsi"/>
        </w:rPr>
        <w:t xml:space="preserve"> the many “</w:t>
      </w:r>
      <w:r w:rsidRPr="004F0EAD">
        <w:rPr>
          <w:rStyle w:val="Emphasis"/>
          <w:rFonts w:asciiTheme="minorHAnsi" w:hAnsiTheme="minorHAnsi" w:cstheme="minorHAnsi"/>
          <w:highlight w:val="cyan"/>
        </w:rPr>
        <w:t>border-fortresses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of the </w:t>
      </w:r>
      <w:r w:rsidRPr="004F0EAD">
        <w:rPr>
          <w:rStyle w:val="Emphasis"/>
          <w:rFonts w:asciiTheme="minorHAnsi" w:hAnsiTheme="minorHAnsi" w:cstheme="minorHAnsi"/>
          <w:highlight w:val="cyan"/>
        </w:rPr>
        <w:t>EU.</w:t>
      </w:r>
      <w:r w:rsidRPr="004F0EAD">
        <w:rPr>
          <w:rFonts w:asciiTheme="minorHAnsi" w:hAnsiTheme="minorHAnsi" w:cstheme="minorHAnsi"/>
        </w:rPr>
        <w:t xml:space="preserve"> How can we possibly ascertain to possess an “adequate cartography of our real-life conditions,” when </w:t>
      </w:r>
      <w:r w:rsidRPr="004F0EAD">
        <w:rPr>
          <w:rStyle w:val="StyleUnderline"/>
          <w:rFonts w:asciiTheme="minorHAnsi" w:hAnsiTheme="minorHAnsi" w:cstheme="minorHAnsi"/>
        </w:rPr>
        <w:t xml:space="preserve">we </w:t>
      </w:r>
      <w:r w:rsidRPr="004F0EAD">
        <w:rPr>
          <w:rStyle w:val="Emphasis"/>
          <w:rFonts w:asciiTheme="minorHAnsi" w:hAnsiTheme="minorHAnsi" w:cstheme="minorHAnsi"/>
        </w:rPr>
        <w:t>continue to sidestep</w:t>
      </w:r>
      <w:r w:rsidRPr="004F0EAD">
        <w:rPr>
          <w:rStyle w:val="StyleUnderline"/>
          <w:rFonts w:asciiTheme="minorHAnsi" w:hAnsiTheme="minorHAnsi" w:cstheme="minorHAnsi"/>
        </w:rPr>
        <w:t xml:space="preserve"> considering the </w:t>
      </w:r>
      <w:r w:rsidRPr="004F0EAD">
        <w:rPr>
          <w:rStyle w:val="Emphasis"/>
          <w:rFonts w:asciiTheme="minorHAnsi" w:hAnsiTheme="minorHAnsi" w:cstheme="minorHAnsi"/>
        </w:rPr>
        <w:t>precarity</w:t>
      </w:r>
      <w:r w:rsidRPr="004F0EAD">
        <w:rPr>
          <w:rStyle w:val="StyleUnderline"/>
          <w:rFonts w:asciiTheme="minorHAnsi" w:hAnsiTheme="minorHAnsi" w:cstheme="minorHAnsi"/>
        </w:rPr>
        <w:t xml:space="preserve"> of “social practices of human embodiment,” </w:t>
      </w:r>
      <w:r w:rsidRPr="004F0EAD">
        <w:rPr>
          <w:rFonts w:asciiTheme="minorHAnsi" w:hAnsiTheme="minorHAnsi" w:cstheme="minorHAnsi"/>
        </w:rPr>
        <w:t xml:space="preserve">which </w:t>
      </w:r>
      <w:r w:rsidRPr="004F0EAD">
        <w:rPr>
          <w:rStyle w:val="Emphasis"/>
          <w:rFonts w:asciiTheme="minorHAnsi" w:hAnsiTheme="minorHAnsi" w:cstheme="minorHAnsi"/>
          <w:highlight w:val="cyan"/>
        </w:rPr>
        <w:t>necessitate</w:t>
      </w:r>
      <w:r w:rsidRPr="004F0EAD">
        <w:rPr>
          <w:rStyle w:val="StyleUnderline"/>
          <w:rFonts w:asciiTheme="minorHAnsi" w:hAnsiTheme="minorHAnsi" w:cstheme="minorHAnsi"/>
          <w:highlight w:val="cyan"/>
        </w:rPr>
        <w:t xml:space="preserve"> one to </w:t>
      </w:r>
      <w:r w:rsidRPr="004F0EAD">
        <w:rPr>
          <w:rStyle w:val="Emphasis"/>
          <w:rFonts w:asciiTheme="minorHAnsi" w:hAnsiTheme="minorHAnsi" w:cstheme="minorHAnsi"/>
          <w:highlight w:val="cyan"/>
        </w:rPr>
        <w:t>gamble with</w:t>
      </w:r>
      <w:r w:rsidRPr="004F0EAD">
        <w:rPr>
          <w:rStyle w:val="Emphasis"/>
          <w:rFonts w:asciiTheme="minorHAnsi" w:hAnsiTheme="minorHAnsi" w:cstheme="minorHAnsi"/>
        </w:rPr>
        <w:t xml:space="preserve"> one’s own </w:t>
      </w:r>
      <w:r w:rsidRPr="004F0EAD">
        <w:rPr>
          <w:rStyle w:val="Emphasis"/>
          <w:rFonts w:asciiTheme="minorHAnsi" w:hAnsiTheme="minorHAnsi" w:cstheme="minorHAnsi"/>
          <w:highlight w:val="cyan"/>
        </w:rPr>
        <w:t>death</w:t>
      </w:r>
      <w:r w:rsidRPr="004F0EAD">
        <w:rPr>
          <w:rStyle w:val="StyleUnderline"/>
          <w:rFonts w:asciiTheme="minorHAnsi" w:hAnsiTheme="minorHAnsi" w:cstheme="minorHAnsi"/>
        </w:rPr>
        <w:t xml:space="preserve"> in order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envisage</w:t>
      </w:r>
      <w:r w:rsidRPr="004F0EAD">
        <w:rPr>
          <w:rStyle w:val="StyleUnderline"/>
          <w:rFonts w:asciiTheme="minorHAnsi" w:hAnsiTheme="minorHAnsi" w:cstheme="minorHAnsi"/>
          <w:highlight w:val="cyan"/>
        </w:rPr>
        <w:t xml:space="preserve"> the </w:t>
      </w:r>
      <w:r w:rsidRPr="004F0EAD">
        <w:rPr>
          <w:rStyle w:val="Emphasis"/>
          <w:rFonts w:asciiTheme="minorHAnsi" w:hAnsiTheme="minorHAnsi" w:cstheme="minorHAnsi"/>
          <w:highlight w:val="cyan"/>
        </w:rPr>
        <w:t>possibility of a future</w:t>
      </w:r>
      <w:r w:rsidRPr="004F0EAD">
        <w:rPr>
          <w:rStyle w:val="Emphasis"/>
          <w:rFonts w:asciiTheme="minorHAnsi" w:hAnsiTheme="minorHAnsi" w:cstheme="minorHAnsi"/>
        </w:rPr>
        <w:t>?</w:t>
      </w:r>
      <w:r w:rsidRPr="004F0EAD">
        <w:rPr>
          <w:rFonts w:asciiTheme="minorHAnsi" w:hAnsiTheme="minorHAnsi" w:cstheme="minorHAnsi"/>
        </w:rPr>
        <w:t>50</w:t>
      </w:r>
    </w:p>
    <w:p w14:paraId="09AA00CE"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Insofar as </w:t>
      </w:r>
      <w:proofErr w:type="spellStart"/>
      <w:r w:rsidRPr="004F0EAD">
        <w:rPr>
          <w:rFonts w:asciiTheme="minorHAnsi" w:hAnsiTheme="minorHAnsi" w:cstheme="minorHAnsi"/>
        </w:rPr>
        <w:t>Tuana’s</w:t>
      </w:r>
      <w:proofErr w:type="spellEnd"/>
      <w:r w:rsidRPr="004F0EAD">
        <w:rPr>
          <w:rFonts w:asciiTheme="minorHAnsi" w:hAnsiTheme="minorHAnsi" w:cstheme="minorHAnsi"/>
        </w:rPr>
        <w:t xml:space="preserve"> viscous porosity, Morton’s </w:t>
      </w:r>
      <w:proofErr w:type="spellStart"/>
      <w:r w:rsidRPr="004F0EAD">
        <w:rPr>
          <w:rFonts w:asciiTheme="minorHAnsi" w:hAnsiTheme="minorHAnsi" w:cstheme="minorHAnsi"/>
        </w:rPr>
        <w:t>hyperobject</w:t>
      </w:r>
      <w:proofErr w:type="spellEnd"/>
      <w:r w:rsidRPr="004F0EAD">
        <w:rPr>
          <w:rFonts w:asciiTheme="minorHAnsi" w:hAnsiTheme="minorHAnsi" w:cstheme="minorHAnsi"/>
        </w:rPr>
        <w:t xml:space="preserve">, and </w:t>
      </w:r>
      <w:proofErr w:type="spellStart"/>
      <w:r w:rsidRPr="004F0EAD">
        <w:rPr>
          <w:rFonts w:asciiTheme="minorHAnsi" w:hAnsiTheme="minorHAnsi" w:cstheme="minorHAnsi"/>
        </w:rPr>
        <w:t>Braidotti’s</w:t>
      </w:r>
      <w:proofErr w:type="spellEnd"/>
      <w:r w:rsidRPr="004F0EAD">
        <w:rPr>
          <w:rFonts w:asciiTheme="minorHAnsi" w:hAnsiTheme="minorHAnsi" w:cstheme="minorHAnsi"/>
        </w:rPr>
        <w:t xml:space="preserve">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w:t>
      </w:r>
      <w:proofErr w:type="spellStart"/>
      <w:r w:rsidRPr="004F0EAD">
        <w:rPr>
          <w:rFonts w:asciiTheme="minorHAnsi" w:hAnsiTheme="minorHAnsi" w:cstheme="minorHAnsi"/>
        </w:rPr>
        <w:t>asymptomtic</w:t>
      </w:r>
      <w:proofErr w:type="spellEnd"/>
      <w:r w:rsidRPr="004F0EAD">
        <w:rPr>
          <w:rFonts w:asciiTheme="minorHAnsi" w:hAnsiTheme="minorHAnsi" w:cstheme="minorHAnsi"/>
        </w:rPr>
        <w:t xml:space="preserve"> approximation of that which disturbs every claim or formation of identity and difference as such.51 Unlike </w:t>
      </w:r>
      <w:proofErr w:type="spellStart"/>
      <w:r w:rsidRPr="004F0EAD">
        <w:rPr>
          <w:rFonts w:asciiTheme="minorHAnsi" w:hAnsiTheme="minorHAnsi" w:cstheme="minorHAnsi"/>
        </w:rPr>
        <w:t>Braidotti</w:t>
      </w:r>
      <w:proofErr w:type="spellEnd"/>
      <w:r w:rsidRPr="004F0EAD">
        <w:rPr>
          <w:rFonts w:asciiTheme="minorHAnsi" w:hAnsiTheme="minorHAnsi" w:cstheme="minorHAnsi"/>
        </w:rPr>
        <w:t xml:space="preserve">, whose main concern is to reconfigure the boundaries of subjectivity so as to recompose, with a materialist politics of posthuman difference, a “missing people,” </w:t>
      </w:r>
      <w:r w:rsidRPr="004F0EAD">
        <w:rPr>
          <w:rStyle w:val="StyleUnderline"/>
          <w:rFonts w:asciiTheme="minorHAnsi" w:hAnsiTheme="minorHAnsi" w:cstheme="minorHAnsi"/>
        </w:rPr>
        <w:t xml:space="preserve">critical black philosophies interrogate the </w:t>
      </w:r>
      <w:r w:rsidRPr="004F0EAD">
        <w:rPr>
          <w:rStyle w:val="Emphasis"/>
          <w:rFonts w:asciiTheme="minorHAnsi" w:hAnsiTheme="minorHAnsi" w:cstheme="minorHAnsi"/>
        </w:rPr>
        <w:t>very foundation</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becoming</w:t>
      </w:r>
      <w:r w:rsidRPr="004F0EAD">
        <w:rPr>
          <w:rStyle w:val="StyleUnderline"/>
          <w:rFonts w:asciiTheme="minorHAnsi" w:hAnsiTheme="minorHAnsi" w:cstheme="minorHAnsi"/>
        </w:rPr>
        <w:t xml:space="preserve">—of </w:t>
      </w:r>
      <w:r w:rsidRPr="004F0EAD">
        <w:rPr>
          <w:rStyle w:val="Emphasis"/>
          <w:rFonts w:asciiTheme="minorHAnsi" w:hAnsiTheme="minorHAnsi" w:cstheme="minorHAnsi"/>
        </w:rPr>
        <w:t>this “we” to come</w:t>
      </w:r>
      <w:r w:rsidRPr="004F0EAD">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4F0EAD">
        <w:rPr>
          <w:rStyle w:val="StyleUnderline"/>
          <w:rFonts w:asciiTheme="minorHAnsi" w:hAnsiTheme="minorHAnsi" w:cstheme="minorHAnsi"/>
        </w:rPr>
        <w:t xml:space="preserve">the </w:t>
      </w:r>
      <w:r w:rsidRPr="004F0EAD">
        <w:rPr>
          <w:rStyle w:val="StyleUnderline"/>
          <w:rFonts w:asciiTheme="minorHAnsi" w:hAnsiTheme="minorHAnsi" w:cstheme="minorHAnsi"/>
          <w:highlight w:val="cyan"/>
        </w:rPr>
        <w:t>black philosopher is always</w:t>
      </w:r>
      <w:r w:rsidRPr="004F0EAD">
        <w:rPr>
          <w:rStyle w:val="StyleUnderline"/>
          <w:rFonts w:asciiTheme="minorHAnsi" w:hAnsiTheme="minorHAnsi" w:cstheme="minorHAnsi"/>
        </w:rPr>
        <w:t xml:space="preserve"> already </w:t>
      </w:r>
      <w:r w:rsidRPr="004F0EAD">
        <w:rPr>
          <w:rStyle w:val="Emphasis"/>
          <w:rFonts w:asciiTheme="minorHAnsi" w:hAnsiTheme="minorHAnsi" w:cstheme="minorHAnsi"/>
          <w:highlight w:val="cyan"/>
        </w:rPr>
        <w:t>forced to align herself</w:t>
      </w:r>
      <w:r w:rsidRPr="004F0EAD">
        <w:rPr>
          <w:rStyle w:val="StyleUnderline"/>
          <w:rFonts w:asciiTheme="minorHAnsi" w:hAnsiTheme="minorHAnsi" w:cstheme="minorHAnsi"/>
          <w:highlight w:val="cyan"/>
        </w:rPr>
        <w:t xml:space="preserve"> with </w:t>
      </w:r>
      <w:r w:rsidRPr="004F0EAD">
        <w:rPr>
          <w:rStyle w:val="Emphasis"/>
          <w:rFonts w:asciiTheme="minorHAnsi" w:hAnsiTheme="minorHAnsi" w:cstheme="minorHAnsi"/>
          <w:highlight w:val="cyan"/>
        </w:rPr>
        <w:t>exclusionary terms</w:t>
      </w:r>
      <w:r w:rsidRPr="004F0EAD">
        <w:rPr>
          <w:rFonts w:asciiTheme="minorHAnsi" w:hAnsiTheme="minorHAnsi" w:cstheme="minorHAnsi"/>
        </w:rPr>
        <w:t xml:space="preserve"> in order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register antiblack violence</w:t>
      </w:r>
      <w:r w:rsidRPr="004F0EAD">
        <w:rPr>
          <w:rStyle w:val="StyleUnderline"/>
          <w:rFonts w:asciiTheme="minorHAnsi" w:hAnsiTheme="minorHAnsi" w:cstheme="minorHAnsi"/>
          <w:highlight w:val="cyan"/>
        </w:rPr>
        <w:t xml:space="preserve"> as </w:t>
      </w:r>
      <w:r w:rsidRPr="004F0EAD">
        <w:rPr>
          <w:rStyle w:val="Emphasis"/>
          <w:rFonts w:asciiTheme="minorHAnsi" w:hAnsiTheme="minorHAnsi" w:cstheme="minorHAnsi"/>
          <w:highlight w:val="cyan"/>
        </w:rPr>
        <w:t>violence</w:t>
      </w:r>
      <w:r w:rsidRPr="004F0EAD">
        <w:rPr>
          <w:rFonts w:asciiTheme="minorHAnsi" w:hAnsiTheme="minorHAnsi" w:cstheme="minorHAnsi"/>
        </w:rPr>
        <w:t xml:space="preserve">. They investigate, for instance, what using the general lexicon and terms of philosophy “insubordinately” entail for the black philosopher. </w:t>
      </w:r>
      <w:r w:rsidRPr="004F0EAD">
        <w:rPr>
          <w:rStyle w:val="StyleUnderline"/>
          <w:rFonts w:asciiTheme="minorHAnsi" w:hAnsiTheme="minorHAnsi" w:cstheme="minorHAnsi"/>
        </w:rPr>
        <w:t xml:space="preserve">What matters for this critical tradition is to assess the </w:t>
      </w:r>
      <w:r w:rsidRPr="004F0EAD">
        <w:rPr>
          <w:rStyle w:val="Emphasis"/>
          <w:rFonts w:asciiTheme="minorHAnsi" w:hAnsiTheme="minorHAnsi" w:cstheme="minorHAnsi"/>
        </w:rPr>
        <w:t>conditions of a world</w:t>
      </w:r>
      <w:r w:rsidRPr="004F0EAD">
        <w:rPr>
          <w:rStyle w:val="StyleUnderline"/>
          <w:rFonts w:asciiTheme="minorHAnsi" w:hAnsiTheme="minorHAnsi" w:cstheme="minorHAnsi"/>
        </w:rPr>
        <w:t xml:space="preserve"> when blackness is</w:t>
      </w:r>
      <w:r w:rsidRPr="004F0EAD">
        <w:rPr>
          <w:rFonts w:asciiTheme="minorHAnsi" w:hAnsiTheme="minorHAnsi" w:cstheme="minorHAnsi"/>
        </w:rPr>
        <w:t xml:space="preserve">, at last, </w:t>
      </w:r>
      <w:r w:rsidRPr="004F0EAD">
        <w:rPr>
          <w:rStyle w:val="StyleUnderline"/>
          <w:rFonts w:asciiTheme="minorHAnsi" w:hAnsiTheme="minorHAnsi" w:cstheme="minorHAnsi"/>
        </w:rPr>
        <w:t xml:space="preserve">understood to be a </w:t>
      </w:r>
      <w:r w:rsidRPr="004F0EAD">
        <w:rPr>
          <w:rStyle w:val="Emphasis"/>
          <w:rFonts w:asciiTheme="minorHAnsi" w:hAnsiTheme="minorHAnsi" w:cstheme="minorHAnsi"/>
        </w:rPr>
        <w:t>decisive organizing principle</w:t>
      </w:r>
      <w:r w:rsidRPr="004F0EAD">
        <w:rPr>
          <w:rStyle w:val="StyleUnderline"/>
          <w:rFonts w:asciiTheme="minorHAnsi" w:hAnsiTheme="minorHAnsi" w:cstheme="minorHAnsi"/>
        </w:rPr>
        <w:t>.</w:t>
      </w:r>
    </w:p>
    <w:p w14:paraId="59ED9981"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In his poignant essay “</w:t>
      </w:r>
      <w:proofErr w:type="spellStart"/>
      <w:r w:rsidRPr="004F0EAD">
        <w:rPr>
          <w:rFonts w:asciiTheme="minorHAnsi" w:hAnsiTheme="minorHAnsi" w:cstheme="minorHAnsi"/>
        </w:rPr>
        <w:t>Onticide</w:t>
      </w:r>
      <w:proofErr w:type="spellEnd"/>
      <w:r w:rsidRPr="004F0EAD">
        <w:rPr>
          <w:rFonts w:asciiTheme="minorHAnsi" w:hAnsiTheme="minorHAnsi" w:cstheme="minorHAnsi"/>
        </w:rPr>
        <w:t xml:space="preserve">: Afro-Pessimism, Gay Nigger #1, and Surplus Violence,” Calvin </w:t>
      </w:r>
      <w:r w:rsidRPr="004F0EAD">
        <w:rPr>
          <w:rStyle w:val="StyleUnderline"/>
          <w:rFonts w:asciiTheme="minorHAnsi" w:hAnsiTheme="minorHAnsi" w:cstheme="minorHAnsi"/>
        </w:rPr>
        <w:t>Warren</w:t>
      </w:r>
      <w:r w:rsidRPr="004F0EAD">
        <w:rPr>
          <w:rFonts w:asciiTheme="minorHAnsi" w:hAnsiTheme="minorHAnsi" w:cstheme="minorHAnsi"/>
        </w:rPr>
        <w:t xml:space="preserve"> challenges us to think of those who fall “outside the cultural space of ethics, relationality, and the sacred.”52 In fact, he </w:t>
      </w:r>
      <w:r w:rsidRPr="004F0EAD">
        <w:rPr>
          <w:rStyle w:val="StyleUnderline"/>
          <w:rFonts w:asciiTheme="minorHAnsi" w:hAnsiTheme="minorHAnsi" w:cstheme="minorHAnsi"/>
        </w:rPr>
        <w:t xml:space="preserve">provides us with </w:t>
      </w:r>
      <w:r w:rsidRPr="004F0EAD">
        <w:rPr>
          <w:rStyle w:val="Emphasis"/>
          <w:rFonts w:asciiTheme="minorHAnsi" w:hAnsiTheme="minorHAnsi" w:cstheme="minorHAnsi"/>
        </w:rPr>
        <w:t>robust grounds</w:t>
      </w:r>
      <w:r w:rsidRPr="004F0EAD">
        <w:rPr>
          <w:rStyle w:val="StyleUnderline"/>
          <w:rFonts w:asciiTheme="minorHAnsi" w:hAnsiTheme="minorHAnsi" w:cstheme="minorHAnsi"/>
        </w:rPr>
        <w:t xml:space="preserve"> to </w:t>
      </w:r>
      <w:r w:rsidRPr="004F0EAD">
        <w:rPr>
          <w:rStyle w:val="StyleUnderline"/>
          <w:rFonts w:asciiTheme="minorHAnsi" w:hAnsiTheme="minorHAnsi" w:cstheme="minorHAnsi"/>
          <w:highlight w:val="cyan"/>
        </w:rPr>
        <w:t xml:space="preserve">remain </w:t>
      </w:r>
      <w:r w:rsidRPr="004F0EAD">
        <w:rPr>
          <w:rStyle w:val="Emphasis"/>
          <w:rFonts w:asciiTheme="minorHAnsi" w:hAnsiTheme="minorHAnsi" w:cstheme="minorHAnsi"/>
          <w:highlight w:val="cyan"/>
        </w:rPr>
        <w:t>suspicious</w:t>
      </w:r>
      <w:r w:rsidRPr="004F0EAD">
        <w:rPr>
          <w:rStyle w:val="StyleUnderline"/>
          <w:rFonts w:asciiTheme="minorHAnsi" w:hAnsiTheme="minorHAnsi" w:cstheme="minorHAnsi"/>
          <w:highlight w:val="cyan"/>
        </w:rPr>
        <w:t xml:space="preserve"> of the </w:t>
      </w:r>
      <w:r w:rsidRPr="004F0EAD">
        <w:rPr>
          <w:rStyle w:val="Emphasis"/>
          <w:rFonts w:asciiTheme="minorHAnsi" w:hAnsiTheme="minorHAnsi" w:cstheme="minorHAnsi"/>
          <w:highlight w:val="cyan"/>
        </w:rPr>
        <w:t>hasty</w:t>
      </w:r>
      <w:r w:rsidRPr="004F0EAD">
        <w:rPr>
          <w:rStyle w:val="Emphasis"/>
          <w:rFonts w:asciiTheme="minorHAnsi" w:hAnsiTheme="minorHAnsi" w:cstheme="minorHAnsi"/>
        </w:rPr>
        <w:t xml:space="preserve"> impulses</w:t>
      </w:r>
      <w:r w:rsidRPr="004F0EAD">
        <w:rPr>
          <w:rStyle w:val="StyleUnderline"/>
          <w:rFonts w:asciiTheme="minorHAnsi" w:hAnsiTheme="minorHAnsi" w:cstheme="minorHAnsi"/>
        </w:rPr>
        <w:t xml:space="preserve"> of an </w:t>
      </w:r>
      <w:r w:rsidRPr="004F0EAD">
        <w:rPr>
          <w:rStyle w:val="Emphasis"/>
          <w:rFonts w:asciiTheme="minorHAnsi" w:hAnsiTheme="minorHAnsi" w:cstheme="minorHAnsi"/>
          <w:highlight w:val="cyan"/>
        </w:rPr>
        <w:t>affirmative politics of life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relationality</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profoundly unequipped</w:t>
      </w:r>
      <w:r w:rsidRPr="004F0EAD">
        <w:rPr>
          <w:rStyle w:val="StyleUnderline"/>
          <w:rFonts w:asciiTheme="minorHAnsi" w:hAnsiTheme="minorHAnsi" w:cstheme="minorHAnsi"/>
          <w:highlight w:val="cyan"/>
        </w:rPr>
        <w:t xml:space="preserve"> to recognize the </w:t>
      </w:r>
      <w:r w:rsidRPr="004F0EAD">
        <w:rPr>
          <w:rStyle w:val="Emphasis"/>
          <w:rFonts w:asciiTheme="minorHAnsi" w:hAnsiTheme="minorHAnsi" w:cstheme="minorHAnsi"/>
          <w:highlight w:val="cyan"/>
        </w:rPr>
        <w:t>mundane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 xml:space="preserve">persistent </w:t>
      </w:r>
      <w:r w:rsidRPr="004F0EAD">
        <w:rPr>
          <w:rStyle w:val="Emphasis"/>
          <w:rFonts w:asciiTheme="minorHAnsi" w:hAnsiTheme="minorHAnsi" w:cstheme="minorHAnsi"/>
          <w:highlight w:val="cyan"/>
        </w:rPr>
        <w:t>ways</w:t>
      </w:r>
      <w:r w:rsidRPr="004F0EAD">
        <w:rPr>
          <w:rStyle w:val="StyleUnderline"/>
          <w:rFonts w:asciiTheme="minorHAnsi" w:hAnsiTheme="minorHAnsi" w:cstheme="minorHAnsi"/>
          <w:highlight w:val="cyan"/>
        </w:rPr>
        <w:t xml:space="preserve"> in which</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death and</w:t>
      </w:r>
      <w:r w:rsidRPr="004F0EAD">
        <w:rPr>
          <w:rFonts w:asciiTheme="minorHAnsi" w:hAnsiTheme="minorHAnsi" w:cstheme="minorHAnsi"/>
        </w:rPr>
        <w:t xml:space="preserve"> perhaps even </w:t>
      </w:r>
      <w:r w:rsidRPr="004F0EAD">
        <w:rPr>
          <w:rStyle w:val="Emphasis"/>
          <w:rFonts w:asciiTheme="minorHAnsi" w:hAnsiTheme="minorHAnsi" w:cstheme="minorHAnsi"/>
          <w:sz w:val="32"/>
          <w:szCs w:val="32"/>
          <w:highlight w:val="cyan"/>
        </w:rPr>
        <w:t>extinction</w:t>
      </w:r>
      <w:r w:rsidRPr="004F0EAD">
        <w:rPr>
          <w:rFonts w:asciiTheme="minorHAnsi" w:hAnsiTheme="minorHAnsi" w:cstheme="minorHAnsi"/>
          <w:sz w:val="32"/>
          <w:szCs w:val="32"/>
        </w:rPr>
        <w:t xml:space="preserve"> </w:t>
      </w:r>
      <w:r w:rsidRPr="004F0EAD">
        <w:rPr>
          <w:rFonts w:asciiTheme="minorHAnsi" w:hAnsiTheme="minorHAnsi" w:cstheme="minorHAnsi"/>
        </w:rPr>
        <w:t xml:space="preserve">always </w:t>
      </w:r>
      <w:r w:rsidRPr="004F0EAD">
        <w:rPr>
          <w:rStyle w:val="Emphasis"/>
          <w:rFonts w:asciiTheme="minorHAnsi" w:hAnsiTheme="minorHAnsi" w:cstheme="minorHAnsi"/>
          <w:sz w:val="32"/>
          <w:szCs w:val="32"/>
          <w:highlight w:val="cyan"/>
        </w:rPr>
        <w:t>already constitute existence for the “fungible”</w:t>
      </w:r>
      <w:r w:rsidRPr="004F0EAD">
        <w:rPr>
          <w:rStyle w:val="Emphasis"/>
          <w:rFonts w:asciiTheme="minorHAnsi" w:hAnsiTheme="minorHAnsi" w:cstheme="minorHAnsi"/>
          <w:sz w:val="32"/>
          <w:szCs w:val="32"/>
        </w:rPr>
        <w:t xml:space="preserve"> object/</w:t>
      </w:r>
      <w:r w:rsidRPr="004F0EAD">
        <w:rPr>
          <w:rStyle w:val="Emphasis"/>
          <w:rFonts w:asciiTheme="minorHAnsi" w:hAnsiTheme="minorHAnsi" w:cstheme="minorHAnsi"/>
          <w:sz w:val="32"/>
          <w:szCs w:val="32"/>
          <w:highlight w:val="cyan"/>
        </w:rPr>
        <w:t>being</w:t>
      </w:r>
      <w:r w:rsidRPr="004F0EAD">
        <w:rPr>
          <w:rFonts w:asciiTheme="minorHAnsi" w:hAnsiTheme="minorHAnsi" w:cstheme="minorHAnsi"/>
        </w:rPr>
        <w:t xml:space="preserve">. In this text, Warren returns to the brutal killing of Steen Keith </w:t>
      </w:r>
      <w:proofErr w:type="spellStart"/>
      <w:r w:rsidRPr="004F0EAD">
        <w:rPr>
          <w:rFonts w:asciiTheme="minorHAnsi" w:hAnsiTheme="minorHAnsi" w:cstheme="minorHAnsi"/>
        </w:rPr>
        <w:t>Fenrich</w:t>
      </w:r>
      <w:proofErr w:type="spellEnd"/>
      <w:r w:rsidRPr="004F0EAD">
        <w:rPr>
          <w:rFonts w:asciiTheme="minorHAnsi" w:hAnsiTheme="minorHAnsi" w:cstheme="minorHAnsi"/>
        </w:rPr>
        <w:t xml:space="preserve"> by his white stepfather. It is not the gruesome details surrounding </w:t>
      </w:r>
      <w:proofErr w:type="spellStart"/>
      <w:r w:rsidRPr="004F0EAD">
        <w:rPr>
          <w:rFonts w:asciiTheme="minorHAnsi" w:hAnsiTheme="minorHAnsi" w:cstheme="minorHAnsi"/>
        </w:rPr>
        <w:t>Fenrich’s</w:t>
      </w:r>
      <w:proofErr w:type="spellEnd"/>
      <w:r w:rsidRPr="004F0EAD">
        <w:rPr>
          <w:rFonts w:asciiTheme="minorHAnsi" w:hAnsiTheme="minorHAnsi" w:cstheme="minorHAnsi"/>
        </w:rPr>
        <w:t xml:space="preserve"> death that are at stake here; in the same ways the morbidly grandiose performances of anti-black violence across the globe do not necessarily hold explanatory power in and of themselves. Rather, Warren uses this story to show how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 xml:space="preserve">violent </w:t>
      </w:r>
      <w:proofErr w:type="spellStart"/>
      <w:r w:rsidRPr="004F0EAD">
        <w:rPr>
          <w:rStyle w:val="Emphasis"/>
          <w:rFonts w:asciiTheme="minorHAnsi" w:hAnsiTheme="minorHAnsi" w:cstheme="minorHAnsi"/>
        </w:rPr>
        <w:t>spectacularity</w:t>
      </w:r>
      <w:proofErr w:type="spellEnd"/>
      <w:r w:rsidRPr="004F0EAD">
        <w:rPr>
          <w:rStyle w:val="StyleUnderline"/>
          <w:rFonts w:asciiTheme="minorHAnsi" w:hAnsiTheme="minorHAnsi" w:cstheme="minorHAnsi"/>
        </w:rPr>
        <w:t xml:space="preserve"> of </w:t>
      </w:r>
      <w:proofErr w:type="spellStart"/>
      <w:r w:rsidRPr="004F0EAD">
        <w:rPr>
          <w:rStyle w:val="StyleUnderline"/>
          <w:rFonts w:asciiTheme="minorHAnsi" w:hAnsiTheme="minorHAnsi" w:cstheme="minorHAnsi"/>
        </w:rPr>
        <w:t>Fenrich’s</w:t>
      </w:r>
      <w:proofErr w:type="spellEnd"/>
      <w:r w:rsidRPr="004F0EAD">
        <w:rPr>
          <w:rStyle w:val="StyleUnderline"/>
          <w:rFonts w:asciiTheme="minorHAnsi" w:hAnsiTheme="minorHAnsi" w:cstheme="minorHAnsi"/>
        </w:rPr>
        <w:t xml:space="preserve"> death</w:t>
      </w:r>
      <w:r w:rsidRPr="004F0EAD">
        <w:rPr>
          <w:rFonts w:asciiTheme="minorHAnsi" w:hAnsiTheme="minorHAnsi" w:cstheme="minorHAnsi"/>
        </w:rPr>
        <w:t>—its operation, protocols and structure - “</w:t>
      </w:r>
      <w:r w:rsidRPr="004F0EAD">
        <w:rPr>
          <w:rStyle w:val="StyleUnderline"/>
          <w:rFonts w:asciiTheme="minorHAnsi" w:hAnsiTheme="minorHAnsi" w:cstheme="minorHAnsi"/>
        </w:rPr>
        <w:t xml:space="preserve">indicate a certain </w:t>
      </w:r>
      <w:r w:rsidRPr="004F0EAD">
        <w:rPr>
          <w:rStyle w:val="Emphasis"/>
          <w:rFonts w:asciiTheme="minorHAnsi" w:hAnsiTheme="minorHAnsi" w:cstheme="minorHAnsi"/>
        </w:rPr>
        <w:t>ontological violation</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rPr>
        <w:t>preconditions physical injury</w:t>
      </w:r>
      <w:r w:rsidRPr="004F0EAD">
        <w:rPr>
          <w:rFonts w:asciiTheme="minorHAnsi" w:hAnsiTheme="minorHAnsi" w:cstheme="minorHAnsi"/>
        </w:rPr>
        <w:t xml:space="preserve">.”53 </w:t>
      </w:r>
      <w:r w:rsidRPr="004F0EAD">
        <w:rPr>
          <w:rStyle w:val="StyleUnderline"/>
          <w:rFonts w:asciiTheme="minorHAnsi" w:hAnsiTheme="minorHAnsi" w:cstheme="minorHAnsi"/>
        </w:rPr>
        <w:t xml:space="preserve">This violence that </w:t>
      </w:r>
      <w:r w:rsidRPr="004F0EAD">
        <w:rPr>
          <w:rStyle w:val="Emphasis"/>
          <w:rFonts w:asciiTheme="minorHAnsi" w:hAnsiTheme="minorHAnsi" w:cstheme="minorHAnsi"/>
        </w:rPr>
        <w:t>shocks</w:t>
      </w:r>
      <w:r w:rsidRPr="004F0EAD">
        <w:rPr>
          <w:rStyle w:val="StyleUnderline"/>
          <w:rFonts w:asciiTheme="minorHAnsi" w:hAnsiTheme="minorHAnsi" w:cstheme="minorHAnsi"/>
        </w:rPr>
        <w:t xml:space="preserve"> both in the simultaneity of its </w:t>
      </w:r>
      <w:r w:rsidRPr="004F0EAD">
        <w:rPr>
          <w:rStyle w:val="Emphasis"/>
          <w:rFonts w:asciiTheme="minorHAnsi" w:hAnsiTheme="minorHAnsi" w:cstheme="minorHAnsi"/>
        </w:rPr>
        <w:t>excessive gratuitousness</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indiscriminate indifference</w:t>
      </w:r>
      <w:r w:rsidRPr="004F0EAD">
        <w:rPr>
          <w:rStyle w:val="StyleUnderline"/>
          <w:rFonts w:asciiTheme="minorHAnsi" w:hAnsiTheme="minorHAnsi" w:cstheme="minorHAnsi"/>
        </w:rPr>
        <w:t>, a violence that “</w:t>
      </w:r>
      <w:r w:rsidRPr="004F0EAD">
        <w:rPr>
          <w:rStyle w:val="Emphasis"/>
          <w:rFonts w:asciiTheme="minorHAnsi" w:hAnsiTheme="minorHAnsi" w:cstheme="minorHAnsi"/>
        </w:rPr>
        <w:t>exceeds the logics of utility</w:t>
      </w:r>
      <w:r w:rsidRPr="004F0EAD">
        <w:rPr>
          <w:rStyle w:val="StyleUnderline"/>
          <w:rFonts w:asciiTheme="minorHAnsi" w:hAnsiTheme="minorHAnsi" w:cstheme="minorHAnsi"/>
        </w:rPr>
        <w:t>,”</w:t>
      </w:r>
      <w:r w:rsidRPr="004F0EAD">
        <w:rPr>
          <w:rFonts w:asciiTheme="minorHAnsi" w:hAnsiTheme="minorHAnsi" w:cstheme="minorHAnsi"/>
        </w:rPr>
        <w:t xml:space="preserve"> to use Warren’s language, </w:t>
      </w:r>
      <w:r w:rsidRPr="004F0EAD">
        <w:rPr>
          <w:rStyle w:val="StyleUnderline"/>
          <w:rFonts w:asciiTheme="minorHAnsi" w:hAnsiTheme="minorHAnsi" w:cstheme="minorHAnsi"/>
        </w:rPr>
        <w:t xml:space="preserve">is </w:t>
      </w:r>
      <w:r w:rsidRPr="004F0EAD">
        <w:rPr>
          <w:rStyle w:val="Emphasis"/>
          <w:rFonts w:asciiTheme="minorHAnsi" w:hAnsiTheme="minorHAnsi" w:cstheme="minorHAnsi"/>
        </w:rPr>
        <w:t>indispensable</w:t>
      </w:r>
      <w:r w:rsidRPr="004F0EAD">
        <w:rPr>
          <w:rStyle w:val="StyleUnderline"/>
          <w:rFonts w:asciiTheme="minorHAnsi" w:hAnsiTheme="minorHAnsi" w:cstheme="minorHAnsi"/>
        </w:rPr>
        <w:t xml:space="preserve"> for the </w:t>
      </w:r>
      <w:r w:rsidRPr="004F0EAD">
        <w:rPr>
          <w:rStyle w:val="Emphasis"/>
          <w:rFonts w:asciiTheme="minorHAnsi" w:hAnsiTheme="minorHAnsi" w:cstheme="minorHAnsi"/>
        </w:rPr>
        <w:t>constitution of the human self</w:t>
      </w:r>
      <w:r w:rsidRPr="004F0EAD">
        <w:rPr>
          <w:rStyle w:val="StyleUnderline"/>
          <w:rFonts w:asciiTheme="minorHAnsi" w:hAnsiTheme="minorHAnsi" w:cstheme="minorHAnsi"/>
        </w:rPr>
        <w:t xml:space="preserve"> and</w:t>
      </w:r>
      <w:r w:rsidRPr="004F0EAD">
        <w:rPr>
          <w:rFonts w:asciiTheme="minorHAnsi" w:hAnsiTheme="minorHAnsi" w:cstheme="minorHAnsi"/>
        </w:rPr>
        <w:t xml:space="preserve"> </w:t>
      </w:r>
      <w:r w:rsidRPr="004F0EAD">
        <w:rPr>
          <w:rStyle w:val="Emphasis"/>
          <w:rFonts w:asciiTheme="minorHAnsi" w:hAnsiTheme="minorHAnsi" w:cstheme="minorHAnsi"/>
        </w:rPr>
        <w:t>necessary</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rPr>
        <w:t>maintain the coherence</w:t>
      </w:r>
      <w:r w:rsidRPr="004F0EAD">
        <w:rPr>
          <w:rStyle w:val="StyleUnderline"/>
          <w:rFonts w:asciiTheme="minorHAnsi" w:hAnsiTheme="minorHAnsi" w:cstheme="minorHAnsi"/>
        </w:rPr>
        <w:t xml:space="preserve"> of its </w:t>
      </w:r>
      <w:r w:rsidRPr="004F0EAD">
        <w:rPr>
          <w:rStyle w:val="Emphasis"/>
          <w:rFonts w:asciiTheme="minorHAnsi" w:hAnsiTheme="minorHAnsi" w:cstheme="minorHAnsi"/>
        </w:rPr>
        <w:t>solipsistic contours</w:t>
      </w:r>
      <w:r w:rsidRPr="004F0EAD">
        <w:rPr>
          <w:rStyle w:val="StyleUnderline"/>
          <w:rFonts w:asciiTheme="minorHAnsi" w:hAnsiTheme="minorHAnsi" w:cstheme="minorHAnsi"/>
        </w:rPr>
        <w:t xml:space="preserve"> and </w:t>
      </w:r>
      <w:r w:rsidRPr="004F0EAD">
        <w:rPr>
          <w:rFonts w:asciiTheme="minorHAnsi" w:hAnsiTheme="minorHAnsi" w:cstheme="minorHAnsi"/>
        </w:rPr>
        <w:t>concomitant socio-</w:t>
      </w:r>
      <w:r w:rsidRPr="004F0EAD">
        <w:rPr>
          <w:rStyle w:val="Emphasis"/>
          <w:rFonts w:asciiTheme="minorHAnsi" w:hAnsiTheme="minorHAnsi" w:cstheme="minorHAnsi"/>
        </w:rPr>
        <w:t>political institutions</w:t>
      </w:r>
      <w:r w:rsidRPr="004F0EAD">
        <w:rPr>
          <w:rFonts w:asciiTheme="minorHAnsi" w:hAnsiTheme="minorHAnsi" w:cstheme="minorHAnsi"/>
        </w:rPr>
        <w:t>.54</w:t>
      </w:r>
    </w:p>
    <w:bookmarkEnd w:id="11"/>
    <w:p w14:paraId="0B26CC53" w14:textId="77777777" w:rsidR="004F0EAD" w:rsidRPr="004F0EAD" w:rsidRDefault="004F0EAD" w:rsidP="004F0EAD">
      <w:pPr>
        <w:rPr>
          <w:rFonts w:asciiTheme="minorHAnsi" w:hAnsiTheme="minorHAnsi" w:cstheme="minorHAnsi"/>
        </w:rPr>
      </w:pPr>
    </w:p>
    <w:p w14:paraId="6A793330" w14:textId="77777777" w:rsidR="004F0EAD" w:rsidRPr="004F0EAD" w:rsidRDefault="004F0EAD" w:rsidP="004F0EAD">
      <w:pPr>
        <w:rPr>
          <w:rFonts w:asciiTheme="minorHAnsi" w:hAnsiTheme="minorHAnsi" w:cstheme="minorHAnsi"/>
        </w:rPr>
      </w:pPr>
    </w:p>
    <w:p w14:paraId="46ADAAA1"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2NC---Heg Stuff</w:t>
      </w:r>
    </w:p>
    <w:p w14:paraId="0F77B570"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Pursuit not inevitable AND decline solves war. </w:t>
      </w:r>
    </w:p>
    <w:p w14:paraId="7E784015"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MacDonald</w:t>
      </w:r>
      <w:r w:rsidRPr="004F0EAD">
        <w:rPr>
          <w:rFonts w:asciiTheme="minorHAnsi" w:hAnsiTheme="minorHAnsi" w:cstheme="minorHAnsi"/>
        </w:rPr>
        <w:t xml:space="preserve"> &amp; Parent </w:t>
      </w:r>
      <w:r w:rsidRPr="004F0EAD">
        <w:rPr>
          <w:rStyle w:val="Style13ptBold"/>
          <w:rFonts w:asciiTheme="minorHAnsi" w:hAnsiTheme="minorHAnsi" w:cstheme="minorHAnsi"/>
        </w:rPr>
        <w:t>18</w:t>
      </w:r>
      <w:r w:rsidRPr="004F0EAD">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4F0EAD">
        <w:rPr>
          <w:rFonts w:asciiTheme="minorHAnsi" w:hAnsiTheme="minorHAnsi" w:cstheme="minorHAnsi"/>
          <w:i/>
          <w:iCs/>
        </w:rPr>
        <w:t>Cornell University Press</w:t>
      </w:r>
      <w:r w:rsidRPr="004F0EAD">
        <w:rPr>
          <w:rFonts w:asciiTheme="minorHAnsi" w:hAnsiTheme="minorHAnsi" w:cstheme="minorHAnsi"/>
        </w:rPr>
        <w:t>)</w:t>
      </w:r>
    </w:p>
    <w:p w14:paraId="663F60E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 this book, we argue that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conventional wisdom</w:t>
      </w:r>
      <w:r w:rsidRPr="004F0EAD">
        <w:rPr>
          <w:rStyle w:val="StyleUnderline"/>
          <w:rFonts w:asciiTheme="minorHAnsi" w:hAnsiTheme="minorHAnsi" w:cstheme="minorHAnsi"/>
        </w:rPr>
        <w:t xml:space="preserve"> is </w:t>
      </w:r>
      <w:r w:rsidRPr="004F0EAD">
        <w:rPr>
          <w:rStyle w:val="Emphasis"/>
          <w:rFonts w:asciiTheme="minorHAnsi" w:hAnsiTheme="minorHAnsi" w:cstheme="minorHAnsi"/>
        </w:rPr>
        <w:t>wrong</w:t>
      </w:r>
      <w:r w:rsidRPr="004F0EAD">
        <w:rPr>
          <w:rFonts w:asciiTheme="minorHAnsi" w:hAnsiTheme="minorHAnsi" w:cstheme="minorHAnsi"/>
        </w:rPr>
        <w:t xml:space="preserve">. Specifically, we make three main arguments. First, </w:t>
      </w:r>
      <w:r w:rsidRPr="004F0EAD">
        <w:rPr>
          <w:rStyle w:val="Emphasis"/>
          <w:rFonts w:asciiTheme="minorHAnsi" w:hAnsiTheme="minorHAnsi" w:cstheme="minorHAnsi"/>
        </w:rPr>
        <w:t xml:space="preserve">relative </w:t>
      </w:r>
      <w:r w:rsidRPr="004F0EAD">
        <w:rPr>
          <w:rStyle w:val="Emphasis"/>
          <w:rFonts w:asciiTheme="minorHAnsi" w:hAnsiTheme="minorHAnsi" w:cstheme="minorHAnsi"/>
          <w:highlight w:val="cyan"/>
        </w:rPr>
        <w:t>decline</w:t>
      </w:r>
      <w:r w:rsidRPr="004F0EAD">
        <w:rPr>
          <w:rStyle w:val="StyleUnderline"/>
          <w:rFonts w:asciiTheme="minorHAnsi" w:hAnsiTheme="minorHAnsi" w:cstheme="minorHAnsi"/>
          <w:highlight w:val="cyan"/>
        </w:rPr>
        <w:t xml:space="preserve"> causes </w:t>
      </w:r>
      <w:r w:rsidRPr="004F0EAD">
        <w:rPr>
          <w:rStyle w:val="Emphasis"/>
          <w:rFonts w:asciiTheme="minorHAnsi" w:hAnsiTheme="minorHAnsi" w:cstheme="minorHAnsi"/>
          <w:highlight w:val="cyan"/>
        </w:rPr>
        <w:t>prompt</w:t>
      </w:r>
      <w:r w:rsidRPr="004F0EAD">
        <w:rPr>
          <w:rStyle w:val="Emphasis"/>
          <w:rFonts w:asciiTheme="minorHAnsi" w:hAnsiTheme="minorHAnsi" w:cstheme="minorHAnsi"/>
        </w:rPr>
        <w:t xml:space="preserve">, proportionate </w:t>
      </w:r>
      <w:r w:rsidRPr="004F0EAD">
        <w:rPr>
          <w:rStyle w:val="Emphasis"/>
          <w:rFonts w:asciiTheme="minorHAnsi" w:hAnsiTheme="minorHAnsi" w:cstheme="minorHAnsi"/>
          <w:highlight w:val="cyan"/>
        </w:rPr>
        <w:t>retrenchment</w:t>
      </w:r>
      <w:r w:rsidRPr="004F0EAD">
        <w:rPr>
          <w:rStyle w:val="StyleUnderline"/>
          <w:rFonts w:asciiTheme="minorHAnsi" w:hAnsiTheme="minorHAnsi" w:cstheme="minorHAnsi"/>
          <w:highlight w:val="cyan"/>
        </w:rPr>
        <w:t xml:space="preserve"> because states seek </w:t>
      </w:r>
      <w:r w:rsidRPr="004F0EAD">
        <w:rPr>
          <w:rStyle w:val="Emphasis"/>
          <w:rFonts w:asciiTheme="minorHAnsi" w:hAnsiTheme="minorHAnsi" w:cstheme="minorHAnsi"/>
          <w:highlight w:val="cyan"/>
        </w:rPr>
        <w:t>strategic solvency</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The international system is a </w:t>
      </w:r>
      <w:r w:rsidRPr="004F0EAD">
        <w:rPr>
          <w:rStyle w:val="Emphasis"/>
          <w:rFonts w:asciiTheme="minorHAnsi" w:hAnsiTheme="minorHAnsi" w:cstheme="minorHAnsi"/>
        </w:rPr>
        <w:t>competitive place,</w:t>
      </w:r>
      <w:r w:rsidRPr="004F0EAD">
        <w:rPr>
          <w:rStyle w:val="StyleUnderline"/>
          <w:rFonts w:asciiTheme="minorHAnsi" w:hAnsiTheme="minorHAnsi" w:cstheme="minorHAnsi"/>
        </w:rPr>
        <w:t xml:space="preserve"> and great powers did </w:t>
      </w:r>
      <w:r w:rsidRPr="004F0EAD">
        <w:rPr>
          <w:rStyle w:val="Emphasis"/>
          <w:rFonts w:asciiTheme="minorHAnsi" w:hAnsiTheme="minorHAnsi" w:cstheme="minorHAnsi"/>
        </w:rPr>
        <w:t>not get to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top</w:t>
      </w:r>
      <w:r w:rsidRPr="004F0EAD">
        <w:rPr>
          <w:rStyle w:val="StyleUnderline"/>
          <w:rFonts w:asciiTheme="minorHAnsi" w:hAnsiTheme="minorHAnsi" w:cstheme="minorHAnsi"/>
        </w:rPr>
        <w:t xml:space="preserve"> by being </w:t>
      </w:r>
      <w:r w:rsidRPr="004F0EAD">
        <w:rPr>
          <w:rStyle w:val="Emphasis"/>
          <w:rFonts w:asciiTheme="minorHAnsi" w:hAnsiTheme="minorHAnsi" w:cstheme="minorHAnsi"/>
        </w:rPr>
        <w:t>imprudent, irrational,</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irresponsible</w:t>
      </w:r>
      <w:r w:rsidRPr="004F0EAD">
        <w:rPr>
          <w:rFonts w:asciiTheme="minorHAnsi" w:hAnsiTheme="minorHAnsi" w:cstheme="minorHAnsi"/>
        </w:rPr>
        <w:t xml:space="preserve">. When their fortunes ebb, states tend to retain the virtues that made them great. </w:t>
      </w:r>
      <w:r w:rsidRPr="004F0EAD">
        <w:rPr>
          <w:rStyle w:val="StyleUnderline"/>
          <w:rFonts w:asciiTheme="minorHAnsi" w:hAnsiTheme="minorHAnsi" w:cstheme="minorHAnsi"/>
        </w:rPr>
        <w:t xml:space="preserve">In the face of </w:t>
      </w:r>
      <w:r w:rsidRPr="004F0EAD">
        <w:rPr>
          <w:rStyle w:val="Emphasis"/>
          <w:rFonts w:asciiTheme="minorHAnsi" w:hAnsiTheme="minorHAnsi" w:cstheme="minorHAnsi"/>
        </w:rPr>
        <w:t>decline</w:t>
      </w:r>
      <w:r w:rsidRPr="004F0EAD">
        <w:rPr>
          <w:rStyle w:val="StyleUnderline"/>
          <w:rFonts w:asciiTheme="minorHAnsi" w:hAnsiTheme="minorHAnsi" w:cstheme="minorHAnsi"/>
        </w:rPr>
        <w:t xml:space="preserve">, great powers have a </w:t>
      </w:r>
      <w:r w:rsidRPr="004F0EAD">
        <w:rPr>
          <w:rStyle w:val="Emphasis"/>
          <w:rFonts w:asciiTheme="minorHAnsi" w:hAnsiTheme="minorHAnsi" w:cstheme="minorHAnsi"/>
        </w:rPr>
        <w:t>good sense of their relative capability</w:t>
      </w:r>
      <w:r w:rsidRPr="004F0EAD">
        <w:rPr>
          <w:rStyle w:val="StyleUnderline"/>
          <w:rFonts w:asciiTheme="minorHAnsi" w:hAnsiTheme="minorHAnsi" w:cstheme="minorHAnsi"/>
        </w:rPr>
        <w:t xml:space="preserve"> and tend not to give away </w:t>
      </w:r>
      <w:r w:rsidRPr="004F0EAD">
        <w:rPr>
          <w:rStyle w:val="Emphasis"/>
          <w:rFonts w:asciiTheme="minorHAnsi" w:hAnsiTheme="minorHAnsi" w:cstheme="minorHAnsi"/>
        </w:rPr>
        <w:t>more than they</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must</w:t>
      </w:r>
      <w:r w:rsidRPr="004F0EAD">
        <w:rPr>
          <w:rFonts w:asciiTheme="minorHAnsi" w:hAnsiTheme="minorHAnsi" w:cstheme="minorHAnsi"/>
        </w:rPr>
        <w:t>. Expanding or</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maintaining </w:t>
      </w:r>
      <w:r w:rsidRPr="004F0EAD">
        <w:rPr>
          <w:rStyle w:val="Emphasis"/>
          <w:rFonts w:asciiTheme="minorHAnsi" w:hAnsiTheme="minorHAnsi" w:cstheme="minorHAnsi"/>
          <w:highlight w:val="cyan"/>
        </w:rPr>
        <w:t>grand</w:t>
      </w:r>
      <w:r w:rsidRPr="004F0EAD">
        <w:rPr>
          <w:rStyle w:val="Emphasis"/>
          <w:rFonts w:asciiTheme="minorHAnsi" w:hAnsiTheme="minorHAnsi" w:cstheme="minorHAnsi"/>
        </w:rPr>
        <w:t xml:space="preserve"> strategic </w:t>
      </w:r>
      <w:r w:rsidRPr="004F0EAD">
        <w:rPr>
          <w:rStyle w:val="Emphasis"/>
          <w:rFonts w:asciiTheme="minorHAnsi" w:hAnsiTheme="minorHAnsi" w:cstheme="minorHAnsi"/>
          <w:highlight w:val="cyan"/>
        </w:rPr>
        <w:t>ambitions</w:t>
      </w:r>
      <w:r w:rsidRPr="004F0EAD">
        <w:rPr>
          <w:rStyle w:val="StyleUnderline"/>
          <w:rFonts w:asciiTheme="minorHAnsi" w:hAnsiTheme="minorHAnsi" w:cstheme="minorHAnsi"/>
          <w:highlight w:val="cyan"/>
        </w:rPr>
        <w:t xml:space="preserve"> during </w:t>
      </w:r>
      <w:r w:rsidRPr="004F0EAD">
        <w:rPr>
          <w:rStyle w:val="Emphasis"/>
          <w:rFonts w:asciiTheme="minorHAnsi" w:hAnsiTheme="minorHAnsi" w:cstheme="minorHAnsi"/>
          <w:highlight w:val="cyan"/>
        </w:rPr>
        <w:t>decline</w:t>
      </w:r>
      <w:r w:rsidRPr="004F0EAD">
        <w:rPr>
          <w:rStyle w:val="StyleUnderline"/>
          <w:rFonts w:asciiTheme="minorHAnsi" w:hAnsiTheme="minorHAnsi" w:cstheme="minorHAnsi"/>
          <w:highlight w:val="cyan"/>
        </w:rPr>
        <w:t xml:space="preserve"> incurs </w:t>
      </w:r>
      <w:r w:rsidRPr="004F0EAD">
        <w:rPr>
          <w:rStyle w:val="Emphasis"/>
          <w:rFonts w:asciiTheme="minorHAnsi" w:hAnsiTheme="minorHAnsi" w:cstheme="minorHAnsi"/>
          <w:highlight w:val="cyan"/>
        </w:rPr>
        <w:t>unsustainable burdens</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incites unwinnable fights</w:t>
      </w:r>
      <w:r w:rsidRPr="004F0EAD">
        <w:rPr>
          <w:rFonts w:asciiTheme="minorHAnsi" w:hAnsiTheme="minorHAnsi" w:cstheme="minorHAnsi"/>
        </w:rPr>
        <w:t>, so the faster states fall, the more they retrench. Great powers may choose to retrench in other circumstances as well, but they have an overriding incentive to do so when confronted by relative decline.</w:t>
      </w:r>
    </w:p>
    <w:p w14:paraId="2874B6AA"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Second, the depth of </w:t>
      </w:r>
      <w:r w:rsidRPr="004F0EAD">
        <w:rPr>
          <w:rStyle w:val="Emphasis"/>
          <w:rFonts w:asciiTheme="minorHAnsi" w:hAnsiTheme="minorHAnsi" w:cstheme="minorHAnsi"/>
          <w:highlight w:val="cyan"/>
        </w:rPr>
        <w:t>relative decline</w:t>
      </w:r>
      <w:r w:rsidRPr="004F0EAD">
        <w:rPr>
          <w:rStyle w:val="StyleUnderline"/>
          <w:rFonts w:asciiTheme="minorHAnsi" w:hAnsiTheme="minorHAnsi" w:cstheme="minorHAnsi"/>
          <w:highlight w:val="cyan"/>
        </w:rPr>
        <w:t xml:space="preserve"> shapes</w:t>
      </w:r>
      <w:r w:rsidRPr="004F0EAD">
        <w:rPr>
          <w:rStyle w:val="StyleUnderline"/>
          <w:rFonts w:asciiTheme="minorHAnsi" w:hAnsiTheme="minorHAnsi" w:cstheme="minorHAnsi"/>
        </w:rPr>
        <w:t xml:space="preserve"> not only </w:t>
      </w:r>
      <w:r w:rsidRPr="004F0EAD">
        <w:rPr>
          <w:rStyle w:val="StyleUnderline"/>
          <w:rFonts w:asciiTheme="minorHAnsi" w:hAnsiTheme="minorHAnsi" w:cstheme="minorHAnsi"/>
          <w:highlight w:val="cyan"/>
        </w:rPr>
        <w:t>how much a state retrenches, but</w:t>
      </w:r>
      <w:r w:rsidRPr="004F0EAD">
        <w:rPr>
          <w:rStyle w:val="StyleUnderline"/>
          <w:rFonts w:asciiTheme="minorHAnsi" w:hAnsiTheme="minorHAnsi" w:cstheme="minorHAnsi"/>
        </w:rPr>
        <w:t xml:space="preserve"> also </w:t>
      </w:r>
      <w:r w:rsidRPr="004F0EAD">
        <w:rPr>
          <w:rStyle w:val="Emphasis"/>
          <w:rFonts w:asciiTheme="minorHAnsi" w:hAnsiTheme="minorHAnsi" w:cstheme="minorHAnsi"/>
          <w:highlight w:val="cyan"/>
        </w:rPr>
        <w:t>which policies it adopts</w:t>
      </w:r>
      <w:r w:rsidRPr="004F0EAD">
        <w:rPr>
          <w:rFonts w:asciiTheme="minorHAnsi" w:hAnsiTheme="minorHAnsi" w:cstheme="minorHAnsi"/>
          <w:highlight w:val="cyan"/>
        </w:rPr>
        <w:t>.</w:t>
      </w:r>
      <w:r w:rsidRPr="004F0EAD">
        <w:rPr>
          <w:rFonts w:asciiTheme="minorHAnsi" w:hAnsiTheme="minorHAnsi"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4F0EAD">
        <w:rPr>
          <w:rStyle w:val="Emphasis"/>
          <w:rFonts w:asciiTheme="minorHAnsi" w:hAnsiTheme="minorHAnsi" w:cstheme="minorHAnsi"/>
        </w:rPr>
        <w:t>international policies</w:t>
      </w:r>
      <w:r w:rsidRPr="004F0EAD">
        <w:rPr>
          <w:rStyle w:val="StyleUnderline"/>
          <w:rFonts w:asciiTheme="minorHAnsi" w:hAnsiTheme="minorHAnsi" w:cstheme="minorHAnsi"/>
        </w:rPr>
        <w:t xml:space="preserve"> may </w:t>
      </w:r>
      <w:r w:rsidRPr="004F0EAD">
        <w:rPr>
          <w:rStyle w:val="Emphasis"/>
          <w:rFonts w:asciiTheme="minorHAnsi" w:hAnsiTheme="minorHAnsi" w:cstheme="minorHAnsi"/>
        </w:rPr>
        <w:t>also help</w:t>
      </w:r>
      <w:r w:rsidRPr="004F0EAD">
        <w:rPr>
          <w:rStyle w:val="StyleUnderline"/>
          <w:rFonts w:asciiTheme="minorHAnsi" w:hAnsiTheme="minorHAnsi" w:cstheme="minorHAnsi"/>
        </w:rPr>
        <w:t xml:space="preserve">, and they include </w:t>
      </w:r>
      <w:r w:rsidRPr="004F0EAD">
        <w:rPr>
          <w:rStyle w:val="Emphasis"/>
          <w:rFonts w:asciiTheme="minorHAnsi" w:hAnsiTheme="minorHAnsi" w:cstheme="minorHAnsi"/>
          <w:highlight w:val="cyan"/>
        </w:rPr>
        <w:t>redeploying forces</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defusing flashpoints</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redistributing burdens</w:t>
      </w:r>
      <w:r w:rsidRPr="004F0EAD">
        <w:rPr>
          <w:rStyle w:val="StyleUnderline"/>
          <w:rFonts w:asciiTheme="minorHAnsi" w:hAnsiTheme="minorHAnsi" w:cstheme="minorHAnsi"/>
        </w:rPr>
        <w:t xml:space="preserve">—all to </w:t>
      </w:r>
      <w:r w:rsidRPr="004F0EAD">
        <w:rPr>
          <w:rStyle w:val="Emphasis"/>
          <w:rFonts w:asciiTheme="minorHAnsi" w:hAnsiTheme="minorHAnsi" w:cstheme="minorHAnsi"/>
          <w:highlight w:val="cyan"/>
        </w:rPr>
        <w:t>avoid costly conflicts</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reinforce core strongpoints</w:t>
      </w:r>
      <w:r w:rsidRPr="004F0EAD">
        <w:rPr>
          <w:rFonts w:asciiTheme="minorHAnsi" w:hAnsiTheme="minorHAnsi"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2090553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5C215D4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Empirically, </w:t>
      </w:r>
      <w:r w:rsidRPr="004F0EAD">
        <w:rPr>
          <w:rStyle w:val="StyleUnderline"/>
          <w:rFonts w:asciiTheme="minorHAnsi" w:hAnsiTheme="minorHAnsi" w:cstheme="minorHAnsi"/>
        </w:rPr>
        <w:t xml:space="preserve">this work aims to add value by being the first to study </w:t>
      </w:r>
      <w:r w:rsidRPr="004F0EAD">
        <w:rPr>
          <w:rStyle w:val="Emphasis"/>
          <w:rFonts w:asciiTheme="minorHAnsi" w:hAnsiTheme="minorHAnsi" w:cstheme="minorHAnsi"/>
        </w:rPr>
        <w:t>systematically all modern shifts</w:t>
      </w:r>
      <w:r w:rsidRPr="004F0EAD">
        <w:rPr>
          <w:rStyle w:val="StyleUnderline"/>
          <w:rFonts w:asciiTheme="minorHAnsi" w:hAnsiTheme="minorHAnsi" w:cstheme="minorHAnsi"/>
        </w:rPr>
        <w:t xml:space="preserve"> in the </w:t>
      </w:r>
      <w:r w:rsidRPr="004F0EAD">
        <w:rPr>
          <w:rStyle w:val="Emphasis"/>
          <w:rFonts w:asciiTheme="minorHAnsi" w:hAnsiTheme="minorHAnsi" w:cstheme="minorHAnsi"/>
        </w:rPr>
        <w:t>great power pecking order</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We find </w:t>
      </w:r>
      <w:r w:rsidRPr="004F0EAD">
        <w:rPr>
          <w:rStyle w:val="Emphasis"/>
          <w:rFonts w:asciiTheme="minorHAnsi" w:hAnsiTheme="minorHAnsi" w:cstheme="minorHAnsi"/>
          <w:highlight w:val="cyan"/>
        </w:rPr>
        <w:t>sixteen cases of relative</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decline</w:t>
      </w:r>
      <w:r w:rsidRPr="004F0EAD">
        <w:rPr>
          <w:rStyle w:val="StyleUnderline"/>
          <w:rFonts w:asciiTheme="minorHAnsi" w:hAnsiTheme="minorHAnsi" w:cstheme="minorHAnsi"/>
        </w:rPr>
        <w:t xml:space="preserve"> since 1870</w:t>
      </w:r>
      <w:r w:rsidRPr="004F0EAD">
        <w:rPr>
          <w:rFonts w:asciiTheme="minorHAnsi" w:hAnsiTheme="minorHAnsi" w:cstheme="minorHAnsi"/>
        </w:rPr>
        <w:t xml:space="preserve">, when reliable data for the great powers become available, </w:t>
      </w:r>
      <w:r w:rsidRPr="004F0EAD">
        <w:rPr>
          <w:rStyle w:val="StyleUnderline"/>
          <w:rFonts w:asciiTheme="minorHAnsi" w:hAnsiTheme="minorHAnsi" w:cstheme="minorHAnsi"/>
        </w:rPr>
        <w:t xml:space="preserve">and compare them to their non-declining counterparts across a </w:t>
      </w:r>
      <w:r w:rsidRPr="004F0EAD">
        <w:rPr>
          <w:rStyle w:val="Emphasis"/>
          <w:rFonts w:asciiTheme="minorHAnsi" w:hAnsiTheme="minorHAnsi" w:cstheme="minorHAnsi"/>
        </w:rPr>
        <w:t>variety of measures</w:t>
      </w:r>
      <w:r w:rsidRPr="004F0EAD">
        <w:rPr>
          <w:rFonts w:asciiTheme="minorHAnsi" w:hAnsiTheme="minorHAnsi" w:cstheme="minorHAnsi"/>
        </w:rPr>
        <w:t xml:space="preserve">. To preview the findings, </w:t>
      </w:r>
      <w:r w:rsidRPr="004F0EAD">
        <w:rPr>
          <w:rStyle w:val="StyleUnderline"/>
          <w:rFonts w:asciiTheme="minorHAnsi" w:hAnsiTheme="minorHAnsi" w:cstheme="minorHAnsi"/>
          <w:highlight w:val="cyan"/>
        </w:rPr>
        <w:t xml:space="preserve">retrenchment is </w:t>
      </w:r>
      <w:r w:rsidRPr="004F0EAD">
        <w:rPr>
          <w:rStyle w:val="Emphasis"/>
          <w:rFonts w:asciiTheme="minorHAnsi" w:hAnsiTheme="minorHAnsi" w:cstheme="minorHAnsi"/>
          <w:highlight w:val="cyan"/>
        </w:rPr>
        <w:t>by far the most common response</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relative decline</w:t>
      </w:r>
      <w:r w:rsidRPr="004F0EAD">
        <w:rPr>
          <w:rFonts w:asciiTheme="minorHAnsi" w:hAnsiTheme="minorHAnsi" w:cstheme="minorHAnsi"/>
        </w:rPr>
        <w:t xml:space="preserve">, and declining powers behave differently from non-declining powers. States in decline are more likely to cut the size of their military forces and budgets and in extreme cases are more likely to form alliances. </w:t>
      </w:r>
      <w:r w:rsidRPr="004F0EAD">
        <w:rPr>
          <w:rStyle w:val="StyleUnderline"/>
          <w:rFonts w:asciiTheme="minorHAnsi" w:hAnsiTheme="minorHAnsi" w:cstheme="minorHAnsi"/>
        </w:rPr>
        <w:t xml:space="preserve">This does </w:t>
      </w:r>
      <w:r w:rsidRPr="004F0EAD">
        <w:rPr>
          <w:rStyle w:val="Emphasis"/>
          <w:rFonts w:asciiTheme="minorHAnsi" w:hAnsiTheme="minorHAnsi" w:cstheme="minorHAnsi"/>
        </w:rPr>
        <w:t>not</w:t>
      </w:r>
      <w:r w:rsidRPr="004F0EAD">
        <w:rPr>
          <w:rStyle w:val="StyleUnderline"/>
          <w:rFonts w:asciiTheme="minorHAnsi" w:hAnsiTheme="minorHAnsi" w:cstheme="minorHAnsi"/>
        </w:rPr>
        <w:t xml:space="preserve">, however, make them </w:t>
      </w:r>
      <w:r w:rsidRPr="004F0EAD">
        <w:rPr>
          <w:rStyle w:val="Emphasis"/>
          <w:rFonts w:asciiTheme="minorHAnsi" w:hAnsiTheme="minorHAnsi" w:cstheme="minorHAnsi"/>
        </w:rPr>
        <w:t>ripe for exploitation</w:t>
      </w:r>
      <w:r w:rsidRPr="004F0EAD">
        <w:rPr>
          <w:rStyle w:val="StyleUnderline"/>
          <w:rFonts w:asciiTheme="minorHAnsi" w:hAnsiTheme="minorHAnsi" w:cstheme="minorHAnsi"/>
        </w:rPr>
        <w:t xml:space="preserve">; declining states perform </w:t>
      </w:r>
      <w:r w:rsidRPr="004F0EAD">
        <w:rPr>
          <w:rStyle w:val="Emphasis"/>
          <w:rFonts w:asciiTheme="minorHAnsi" w:hAnsiTheme="minorHAnsi" w:cstheme="minorHAnsi"/>
        </w:rPr>
        <w:t>comparatively well</w:t>
      </w:r>
      <w:r w:rsidRPr="004F0EAD">
        <w:rPr>
          <w:rStyle w:val="StyleUnderline"/>
          <w:rFonts w:asciiTheme="minorHAnsi" w:hAnsiTheme="minorHAnsi" w:cstheme="minorHAnsi"/>
        </w:rPr>
        <w:t xml:space="preserve"> in </w:t>
      </w:r>
      <w:r w:rsidRPr="004F0EAD">
        <w:rPr>
          <w:rStyle w:val="Emphasis"/>
          <w:rFonts w:asciiTheme="minorHAnsi" w:hAnsiTheme="minorHAnsi" w:cstheme="minorHAnsi"/>
        </w:rPr>
        <w:t>militarized disputes</w:t>
      </w:r>
      <w:r w:rsidRPr="004F0EAD">
        <w:rPr>
          <w:rFonts w:asciiTheme="minorHAnsi" w:hAnsiTheme="minorHAnsi" w:cstheme="minorHAnsi"/>
        </w:rPr>
        <w:t xml:space="preserve">. Our headline finding, however, is that </w:t>
      </w:r>
      <w:r w:rsidRPr="004F0EAD">
        <w:rPr>
          <w:rStyle w:val="StyleUnderline"/>
          <w:rFonts w:asciiTheme="minorHAnsi" w:hAnsiTheme="minorHAnsi" w:cstheme="minorHAnsi"/>
          <w:highlight w:val="cyan"/>
        </w:rPr>
        <w:t xml:space="preserve">states that </w:t>
      </w:r>
      <w:r w:rsidRPr="004F0EAD">
        <w:rPr>
          <w:rStyle w:val="Emphasis"/>
          <w:rFonts w:asciiTheme="minorHAnsi" w:hAnsiTheme="minorHAnsi" w:cstheme="minorHAnsi"/>
          <w:highlight w:val="cyan"/>
        </w:rPr>
        <w:t>retrench</w:t>
      </w:r>
      <w:r w:rsidRPr="004F0EAD">
        <w:rPr>
          <w:rStyle w:val="StyleUnderline"/>
          <w:rFonts w:asciiTheme="minorHAnsi" w:hAnsiTheme="minorHAnsi" w:cstheme="minorHAnsi"/>
          <w:highlight w:val="cyan"/>
        </w:rPr>
        <w:t xml:space="preserve"> recover their </w:t>
      </w:r>
      <w:r w:rsidRPr="004F0EAD">
        <w:rPr>
          <w:rStyle w:val="Emphasis"/>
          <w:rFonts w:asciiTheme="minorHAnsi" w:hAnsiTheme="minorHAnsi" w:cstheme="minorHAnsi"/>
          <w:highlight w:val="cyan"/>
        </w:rPr>
        <w:t>prior rank</w:t>
      </w:r>
      <w:r w:rsidRPr="004F0EAD">
        <w:rPr>
          <w:rStyle w:val="StyleUnderline"/>
          <w:rFonts w:asciiTheme="minorHAnsi" w:hAnsiTheme="minorHAnsi" w:cstheme="minorHAnsi"/>
          <w:highlight w:val="cyan"/>
        </w:rPr>
        <w:t xml:space="preserve"> with </w:t>
      </w:r>
      <w:r w:rsidRPr="004F0EAD">
        <w:rPr>
          <w:rStyle w:val="Emphasis"/>
          <w:rFonts w:asciiTheme="minorHAnsi" w:hAnsiTheme="minorHAnsi" w:cstheme="minorHAnsi"/>
          <w:highlight w:val="cyan"/>
        </w:rPr>
        <w:t>some regularity</w:t>
      </w:r>
      <w:r w:rsidRPr="004F0EAD">
        <w:rPr>
          <w:rStyle w:val="StyleUnderline"/>
          <w:rFonts w:asciiTheme="minorHAnsi" w:hAnsiTheme="minorHAnsi" w:cstheme="minorHAnsi"/>
          <w:highlight w:val="cyan"/>
        </w:rPr>
        <w:t xml:space="preserve">, but those that </w:t>
      </w:r>
      <w:r w:rsidRPr="004F0EAD">
        <w:rPr>
          <w:rStyle w:val="Emphasis"/>
          <w:rFonts w:asciiTheme="minorHAnsi" w:hAnsiTheme="minorHAnsi" w:cstheme="minorHAnsi"/>
          <w:highlight w:val="cyan"/>
        </w:rPr>
        <w:t>fail</w:t>
      </w:r>
      <w:r w:rsidRPr="004F0EAD">
        <w:rPr>
          <w:rStyle w:val="StyleUnderline"/>
          <w:rFonts w:asciiTheme="minorHAnsi" w:hAnsiTheme="minorHAnsi" w:cstheme="minorHAnsi"/>
          <w:highlight w:val="cyan"/>
        </w:rPr>
        <w:t xml:space="preserve"> to retrench </w:t>
      </w:r>
      <w:r w:rsidRPr="004F0EAD">
        <w:rPr>
          <w:rStyle w:val="Emphasis"/>
          <w:rFonts w:asciiTheme="minorHAnsi" w:hAnsiTheme="minorHAnsi" w:cstheme="minorHAnsi"/>
          <w:highlight w:val="cyan"/>
        </w:rPr>
        <w:t>never do</w:t>
      </w:r>
      <w:r w:rsidRPr="004F0EAD">
        <w:rPr>
          <w:rStyle w:val="Emphasis"/>
          <w:rFonts w:asciiTheme="minorHAnsi" w:hAnsiTheme="minorHAnsi" w:cstheme="minorHAnsi"/>
        </w:rPr>
        <w:t>.</w:t>
      </w:r>
      <w:r w:rsidRPr="004F0EAD">
        <w:rPr>
          <w:rFonts w:asciiTheme="minorHAnsi" w:hAnsiTheme="minorHAnsi" w:cstheme="minorHAnsi"/>
        </w:rPr>
        <w:t xml:space="preserve"> These results challenge theories of grand strategy and war, offer guidance to policymakers, and indicate overlooked paths to peace. </w:t>
      </w:r>
    </w:p>
    <w:bookmarkEnd w:id="12"/>
    <w:p w14:paraId="0703EE72" w14:textId="77777777"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ADVANTAGE ONE</w:t>
      </w:r>
    </w:p>
    <w:p w14:paraId="5B76C2C2"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 [2]---Innovation Thumpers</w:t>
      </w:r>
    </w:p>
    <w:p w14:paraId="761A6E1B"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Confusion and technical deficits thump. </w:t>
      </w:r>
    </w:p>
    <w:p w14:paraId="6EFEF5A5"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Kampmark</w:t>
      </w:r>
      <w:proofErr w:type="spellEnd"/>
      <w:r w:rsidRPr="004F0EAD">
        <w:rPr>
          <w:rStyle w:val="Style13ptBold"/>
          <w:rFonts w:asciiTheme="minorHAnsi" w:hAnsiTheme="minorHAnsi" w:cstheme="minorHAnsi"/>
        </w:rPr>
        <w:t xml:space="preserve"> 21</w:t>
      </w:r>
      <w:r w:rsidRPr="004F0EAD">
        <w:rPr>
          <w:rFonts w:asciiTheme="minorHAnsi" w:hAnsiTheme="minorHAnsi" w:cstheme="minorHAnsi"/>
        </w:rPr>
        <w:t>, was a Commonwealth Scholar at Selwyn College, Cambridge. He lectures at RMIT University, Melbourne. (</w:t>
      </w:r>
      <w:proofErr w:type="spellStart"/>
      <w:r w:rsidRPr="004F0EAD">
        <w:rPr>
          <w:rFonts w:asciiTheme="minorHAnsi" w:hAnsiTheme="minorHAnsi" w:cstheme="minorHAnsi"/>
        </w:rPr>
        <w:t>Binoy</w:t>
      </w:r>
      <w:proofErr w:type="spellEnd"/>
      <w:r w:rsidRPr="004F0EAD">
        <w:rPr>
          <w:rFonts w:asciiTheme="minorHAnsi" w:hAnsiTheme="minorHAnsi" w:cstheme="minorHAnsi"/>
        </w:rPr>
        <w:t xml:space="preserve">, 2-26-2021, "War Mongering for Artificial Intelligence", </w:t>
      </w:r>
      <w:r w:rsidRPr="004F0EAD">
        <w:rPr>
          <w:rFonts w:asciiTheme="minorHAnsi" w:hAnsiTheme="minorHAnsi" w:cstheme="minorHAnsi"/>
          <w:i/>
          <w:iCs/>
        </w:rPr>
        <w:t>International Policy Digest</w:t>
      </w:r>
      <w:r w:rsidRPr="004F0EAD">
        <w:rPr>
          <w:rFonts w:asciiTheme="minorHAnsi" w:hAnsiTheme="minorHAnsi" w:cstheme="minorHAnsi"/>
        </w:rPr>
        <w:t>, https://intpolicydigest.org/warmongering-for-artificial-intelligence/)</w:t>
      </w:r>
    </w:p>
    <w:p w14:paraId="4622B440"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Internal changes are also suggested to ruffle a few feathers. </w:t>
      </w:r>
      <w:r w:rsidRPr="004F0EAD">
        <w:rPr>
          <w:rStyle w:val="StyleUnderline"/>
          <w:rFonts w:asciiTheme="minorHAnsi" w:hAnsiTheme="minorHAnsi" w:cstheme="minorHAnsi"/>
        </w:rPr>
        <w:t xml:space="preserve">The US </w:t>
      </w:r>
      <w:r w:rsidRPr="004F0EAD">
        <w:rPr>
          <w:rStyle w:val="Emphasis"/>
          <w:rFonts w:asciiTheme="minorHAnsi" w:hAnsiTheme="minorHAnsi" w:cstheme="minorHAnsi"/>
        </w:rPr>
        <w:t>State Department</w:t>
      </w:r>
      <w:r w:rsidRPr="004F0EAD">
        <w:rPr>
          <w:rStyle w:val="StyleUnderline"/>
          <w:rFonts w:asciiTheme="minorHAnsi" w:hAnsiTheme="minorHAnsi" w:cstheme="minorHAnsi"/>
        </w:rPr>
        <w:t xml:space="preserve"> comes in for special mention as </w:t>
      </w:r>
      <w:r w:rsidRPr="004F0EAD">
        <w:rPr>
          <w:rStyle w:val="Emphasis"/>
          <w:rFonts w:asciiTheme="minorHAnsi" w:hAnsiTheme="minorHAnsi" w:cstheme="minorHAnsi"/>
        </w:rPr>
        <w:t>needing reforms</w:t>
      </w:r>
      <w:r w:rsidRPr="004F0EAD">
        <w:rPr>
          <w:rFonts w:asciiTheme="minorHAnsi" w:hAnsiTheme="minorHAnsi" w:cstheme="minorHAnsi"/>
        </w:rPr>
        <w:t>. “</w:t>
      </w:r>
      <w:r w:rsidRPr="004F0EAD">
        <w:rPr>
          <w:rStyle w:val="StyleUnderline"/>
          <w:rFonts w:asciiTheme="minorHAnsi" w:hAnsiTheme="minorHAnsi" w:cstheme="minorHAnsi"/>
          <w:highlight w:val="cyan"/>
        </w:rPr>
        <w:t>There is</w:t>
      </w:r>
      <w:r w:rsidRPr="004F0EAD">
        <w:rPr>
          <w:rStyle w:val="StyleUnderline"/>
          <w:rFonts w:asciiTheme="minorHAnsi" w:hAnsiTheme="minorHAnsi" w:cstheme="minorHAnsi"/>
        </w:rPr>
        <w:t xml:space="preserve"> currently </w:t>
      </w:r>
      <w:r w:rsidRPr="004F0EAD">
        <w:rPr>
          <w:rStyle w:val="Emphasis"/>
          <w:rFonts w:asciiTheme="minorHAnsi" w:hAnsiTheme="minorHAnsi" w:cstheme="minorHAnsi"/>
          <w:highlight w:val="cyan"/>
        </w:rPr>
        <w:t>no</w:t>
      </w:r>
      <w:r w:rsidRPr="004F0EAD">
        <w:rPr>
          <w:rStyle w:val="Emphasis"/>
          <w:rFonts w:asciiTheme="minorHAnsi" w:hAnsiTheme="minorHAnsi" w:cstheme="minorHAnsi"/>
        </w:rPr>
        <w:t xml:space="preserve"> clear </w:t>
      </w:r>
      <w:r w:rsidRPr="004F0EAD">
        <w:rPr>
          <w:rStyle w:val="Emphasis"/>
          <w:rFonts w:asciiTheme="minorHAnsi" w:hAnsiTheme="minorHAnsi" w:cstheme="minorHAnsi"/>
          <w:highlight w:val="cyan"/>
        </w:rPr>
        <w:t>lead</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rPr>
        <w:t xml:space="preserve">emerging </w:t>
      </w:r>
      <w:r w:rsidRPr="004F0EAD">
        <w:rPr>
          <w:rStyle w:val="Emphasis"/>
          <w:rFonts w:asciiTheme="minorHAnsi" w:hAnsiTheme="minorHAnsi" w:cstheme="minorHAnsi"/>
          <w:highlight w:val="cyan"/>
        </w:rPr>
        <w:t>tech</w:t>
      </w:r>
      <w:r w:rsidRPr="004F0EAD">
        <w:rPr>
          <w:rStyle w:val="Emphasis"/>
          <w:rFonts w:asciiTheme="minorHAnsi" w:hAnsiTheme="minorHAnsi" w:cstheme="minorHAnsi"/>
        </w:rPr>
        <w:t xml:space="preserve">nology </w:t>
      </w:r>
      <w:r w:rsidRPr="004F0EAD">
        <w:rPr>
          <w:rStyle w:val="Emphasis"/>
          <w:rFonts w:asciiTheme="minorHAnsi" w:hAnsiTheme="minorHAnsi" w:cstheme="minorHAnsi"/>
          <w:highlight w:val="cyan"/>
        </w:rPr>
        <w:t>policy</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diplomacy</w:t>
      </w:r>
      <w:r w:rsidRPr="004F0EAD">
        <w:rPr>
          <w:rStyle w:val="StyleUnderline"/>
          <w:rFonts w:asciiTheme="minorHAnsi" w:hAnsiTheme="minorHAnsi" w:cstheme="minorHAnsi"/>
        </w:rPr>
        <w:t xml:space="preserve"> with</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 State Department, which </w:t>
      </w:r>
      <w:r w:rsidRPr="004F0EAD">
        <w:rPr>
          <w:rStyle w:val="Emphasis"/>
          <w:rFonts w:asciiTheme="minorHAnsi" w:hAnsiTheme="minorHAnsi" w:cstheme="minorHAnsi"/>
          <w:highlight w:val="cyan"/>
        </w:rPr>
        <w:t>hinders</w:t>
      </w:r>
      <w:r w:rsidRPr="004F0EAD">
        <w:rPr>
          <w:rStyle w:val="StyleUnderline"/>
          <w:rFonts w:asciiTheme="minorHAnsi" w:hAnsiTheme="minorHAnsi" w:cstheme="minorHAnsi"/>
        </w:rPr>
        <w:t xml:space="preserve"> the Department’s ability to </w:t>
      </w:r>
      <w:r w:rsidRPr="004F0EAD">
        <w:rPr>
          <w:rStyle w:val="Emphasis"/>
          <w:rFonts w:asciiTheme="minorHAnsi" w:hAnsiTheme="minorHAnsi" w:cstheme="minorHAnsi"/>
        </w:rPr>
        <w:t xml:space="preserve">make strategic technology </w:t>
      </w:r>
      <w:r w:rsidRPr="004F0EAD">
        <w:rPr>
          <w:rStyle w:val="Emphasis"/>
          <w:rFonts w:asciiTheme="minorHAnsi" w:hAnsiTheme="minorHAnsi" w:cstheme="minorHAnsi"/>
          <w:highlight w:val="cyan"/>
        </w:rPr>
        <w:t>decisions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Allies</w:t>
      </w:r>
      <w:r w:rsidRPr="004F0EAD">
        <w:rPr>
          <w:rStyle w:val="StyleUnderline"/>
          <w:rFonts w:asciiTheme="minorHAnsi" w:hAnsiTheme="minorHAnsi" w:cstheme="minorHAnsi"/>
        </w:rPr>
        <w:t xml:space="preserve"> and partners </w:t>
      </w:r>
      <w:r w:rsidRPr="004F0EAD">
        <w:rPr>
          <w:rStyle w:val="StyleUnderline"/>
          <w:rFonts w:asciiTheme="minorHAnsi" w:hAnsiTheme="minorHAnsi" w:cstheme="minorHAnsi"/>
          <w:highlight w:val="cyan"/>
        </w:rPr>
        <w:t xml:space="preserve">were </w:t>
      </w:r>
      <w:r w:rsidRPr="004F0EAD">
        <w:rPr>
          <w:rStyle w:val="Emphasis"/>
          <w:rFonts w:asciiTheme="minorHAnsi" w:hAnsiTheme="minorHAnsi" w:cstheme="minorHAnsi"/>
          <w:highlight w:val="cyan"/>
        </w:rPr>
        <w:t>confused</w:t>
      </w:r>
      <w:r w:rsidRPr="004F0EAD">
        <w:rPr>
          <w:rStyle w:val="StyleUnderline"/>
          <w:rFonts w:asciiTheme="minorHAnsi" w:hAnsiTheme="minorHAnsi" w:cstheme="minorHAnsi"/>
          <w:highlight w:val="cyan"/>
        </w:rPr>
        <w:t xml:space="preserve"> when </w:t>
      </w:r>
      <w:r w:rsidRPr="004F0EAD">
        <w:rPr>
          <w:rStyle w:val="Emphasis"/>
          <w:rFonts w:asciiTheme="minorHAnsi" w:hAnsiTheme="minorHAnsi" w:cstheme="minorHAnsi"/>
          <w:highlight w:val="cyan"/>
        </w:rPr>
        <w:t>approaching the State Department</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as to</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which</w:t>
      </w:r>
      <w:r w:rsidRPr="004F0EAD">
        <w:rPr>
          <w:rStyle w:val="StyleUnderline"/>
          <w:rFonts w:asciiTheme="minorHAnsi" w:hAnsiTheme="minorHAnsi" w:cstheme="minorHAnsi"/>
        </w:rPr>
        <w:t xml:space="preserve"> senior </w:t>
      </w:r>
      <w:r w:rsidRPr="004F0EAD">
        <w:rPr>
          <w:rStyle w:val="StyleUnderline"/>
          <w:rFonts w:asciiTheme="minorHAnsi" w:hAnsiTheme="minorHAnsi" w:cstheme="minorHAnsi"/>
          <w:highlight w:val="cyan"/>
        </w:rPr>
        <w:t>official would be their</w:t>
      </w:r>
      <w:r w:rsidRPr="004F0EAD">
        <w:rPr>
          <w:rStyle w:val="StyleUnderline"/>
          <w:rFonts w:asciiTheme="minorHAnsi" w:hAnsiTheme="minorHAnsi" w:cstheme="minorHAnsi"/>
        </w:rPr>
        <w:t xml:space="preserve"> primary </w:t>
      </w:r>
      <w:r w:rsidRPr="004F0EAD">
        <w:rPr>
          <w:rStyle w:val="StyleUnderline"/>
          <w:rFonts w:asciiTheme="minorHAnsi" w:hAnsiTheme="minorHAnsi" w:cstheme="minorHAnsi"/>
          <w:highlight w:val="cyan"/>
        </w:rPr>
        <w:t>point of contact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for</w:t>
      </w:r>
      <w:r w:rsidRPr="004F0EAD">
        <w:rPr>
          <w:rFonts w:asciiTheme="minorHAnsi" w:hAnsiTheme="minorHAnsi" w:cstheme="minorHAnsi"/>
        </w:rPr>
        <w:t xml:space="preserve"> a range of topics, be they AI, quantum computing, 5G, biotechnology, or new </w:t>
      </w:r>
      <w:r w:rsidRPr="004F0EAD">
        <w:rPr>
          <w:rStyle w:val="Emphasis"/>
          <w:rFonts w:asciiTheme="minorHAnsi" w:hAnsiTheme="minorHAnsi" w:cstheme="minorHAnsi"/>
          <w:highlight w:val="cyan"/>
        </w:rPr>
        <w:t>emerging tech</w:t>
      </w:r>
      <w:r w:rsidRPr="004F0EAD">
        <w:rPr>
          <w:rFonts w:asciiTheme="minorHAnsi" w:hAnsiTheme="minorHAnsi" w:cstheme="minorHAnsi"/>
        </w:rPr>
        <w:t>nologies.</w:t>
      </w:r>
    </w:p>
    <w:p w14:paraId="3C69D816"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Overall, </w:t>
      </w:r>
      <w:r w:rsidRPr="004F0EAD">
        <w:rPr>
          <w:rStyle w:val="StyleUnderline"/>
          <w:rFonts w:asciiTheme="minorHAnsi" w:hAnsiTheme="minorHAnsi" w:cstheme="minorHAnsi"/>
          <w:highlight w:val="cyan"/>
        </w:rPr>
        <w:t>the US</w:t>
      </w:r>
      <w:r w:rsidRPr="004F0EAD">
        <w:rPr>
          <w:rStyle w:val="StyleUnderline"/>
          <w:rFonts w:asciiTheme="minorHAnsi" w:hAnsiTheme="minorHAnsi" w:cstheme="minorHAnsi"/>
        </w:rPr>
        <w:t xml:space="preserve"> government comes in for a </w:t>
      </w:r>
      <w:r w:rsidRPr="004F0EAD">
        <w:rPr>
          <w:rStyle w:val="Emphasis"/>
          <w:rFonts w:asciiTheme="minorHAnsi" w:hAnsiTheme="minorHAnsi" w:cstheme="minorHAnsi"/>
        </w:rPr>
        <w:t>battering</w:t>
      </w:r>
      <w:r w:rsidRPr="004F0EAD">
        <w:rPr>
          <w:rFonts w:asciiTheme="minorHAnsi" w:hAnsiTheme="minorHAnsi" w:cstheme="minorHAnsi"/>
        </w:rPr>
        <w:t xml:space="preserve">, reproached for operating “at human speed not machine speed.” </w:t>
      </w:r>
      <w:r w:rsidRPr="004F0EAD">
        <w:rPr>
          <w:rStyle w:val="StyleUnderline"/>
          <w:rFonts w:asciiTheme="minorHAnsi" w:hAnsiTheme="minorHAnsi" w:cstheme="minorHAnsi"/>
        </w:rPr>
        <w:t xml:space="preserve">It was </w:t>
      </w:r>
      <w:r w:rsidRPr="004F0EAD">
        <w:rPr>
          <w:rStyle w:val="Emphasis"/>
          <w:rFonts w:asciiTheme="minorHAnsi" w:hAnsiTheme="minorHAnsi" w:cstheme="minorHAnsi"/>
        </w:rPr>
        <w:t>lagging</w:t>
      </w:r>
      <w:r w:rsidRPr="004F0EAD">
        <w:rPr>
          <w:rStyle w:val="StyleUnderline"/>
          <w:rFonts w:asciiTheme="minorHAnsi" w:hAnsiTheme="minorHAnsi" w:cstheme="minorHAnsi"/>
        </w:rPr>
        <w:t xml:space="preserve"> relative to commercial development of AI. It </w:t>
      </w:r>
      <w:r w:rsidRPr="004F0EAD">
        <w:rPr>
          <w:rStyle w:val="StyleUnderline"/>
          <w:rFonts w:asciiTheme="minorHAnsi" w:hAnsiTheme="minorHAnsi" w:cstheme="minorHAnsi"/>
          <w:highlight w:val="cyan"/>
        </w:rPr>
        <w:t>suffered</w:t>
      </w:r>
      <w:r w:rsidRPr="004F0EAD">
        <w:rPr>
          <w:rStyle w:val="StyleUnderline"/>
          <w:rFonts w:asciiTheme="minorHAnsi" w:hAnsiTheme="minorHAnsi" w:cstheme="minorHAnsi"/>
        </w:rPr>
        <w:t xml:space="preserve"> from</w:t>
      </w:r>
      <w:r w:rsidRPr="004F0EAD">
        <w:rPr>
          <w:rFonts w:asciiTheme="minorHAnsi" w:hAnsiTheme="minorHAnsi" w:cstheme="minorHAnsi"/>
        </w:rPr>
        <w:t xml:space="preserve"> “</w:t>
      </w:r>
      <w:r w:rsidRPr="004F0EAD">
        <w:rPr>
          <w:rStyle w:val="Emphasis"/>
          <w:rFonts w:asciiTheme="minorHAnsi" w:hAnsiTheme="minorHAnsi" w:cstheme="minorHAnsi"/>
          <w:highlight w:val="cyan"/>
        </w:rPr>
        <w:t>technical deficits</w:t>
      </w:r>
      <w:r w:rsidRPr="004F0EAD">
        <w:rPr>
          <w:rStyle w:val="StyleUnderline"/>
          <w:rFonts w:asciiTheme="minorHAnsi" w:hAnsiTheme="minorHAnsi" w:cstheme="minorHAnsi"/>
        </w:rPr>
        <w:t xml:space="preserve"> that range </w:t>
      </w:r>
      <w:r w:rsidRPr="004F0EAD">
        <w:rPr>
          <w:rStyle w:val="StyleUnderline"/>
          <w:rFonts w:asciiTheme="minorHAnsi" w:hAnsiTheme="minorHAnsi" w:cstheme="minorHAnsi"/>
          <w:highlight w:val="cyan"/>
        </w:rPr>
        <w:t>from</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digital </w:t>
      </w:r>
      <w:r w:rsidRPr="004F0EAD">
        <w:rPr>
          <w:rStyle w:val="Emphasis"/>
          <w:rFonts w:asciiTheme="minorHAnsi" w:hAnsiTheme="minorHAnsi" w:cstheme="minorHAnsi"/>
          <w:highlight w:val="cyan"/>
        </w:rPr>
        <w:t>workforce shortages</w:t>
      </w:r>
      <w:r w:rsidRPr="004F0EAD">
        <w:rPr>
          <w:rStyle w:val="StyleUnderline"/>
          <w:rFonts w:asciiTheme="minorHAnsi" w:hAnsiTheme="minorHAnsi" w:cstheme="minorHAnsi"/>
          <w:highlight w:val="cyan"/>
        </w:rPr>
        <w:t xml:space="preserve"> to</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inadequate acquisition policies</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insufficient</w:t>
      </w:r>
      <w:r w:rsidRPr="004F0EAD">
        <w:rPr>
          <w:rStyle w:val="Emphasis"/>
          <w:rFonts w:asciiTheme="minorHAnsi" w:hAnsiTheme="minorHAnsi" w:cstheme="minorHAnsi"/>
        </w:rPr>
        <w:t xml:space="preserve"> network </w:t>
      </w:r>
      <w:r w:rsidRPr="004F0EAD">
        <w:rPr>
          <w:rStyle w:val="Emphasis"/>
          <w:rFonts w:asciiTheme="minorHAnsi" w:hAnsiTheme="minorHAnsi" w:cstheme="minorHAnsi"/>
          <w:highlight w:val="cyan"/>
        </w:rPr>
        <w:t>architecture</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weak data practices</w:t>
      </w:r>
      <w:r w:rsidRPr="004F0EAD">
        <w:rPr>
          <w:rFonts w:asciiTheme="minorHAnsi" w:hAnsiTheme="minorHAnsi" w:cstheme="minorHAnsi"/>
        </w:rPr>
        <w:t>.”</w:t>
      </w:r>
    </w:p>
    <w:p w14:paraId="43939FDB"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Immigration freezes wreck innovation---outweighs their internal. </w:t>
      </w:r>
    </w:p>
    <w:p w14:paraId="11686290" w14:textId="77777777" w:rsidR="004F0EAD" w:rsidRPr="004F0EAD" w:rsidRDefault="004F0EAD" w:rsidP="004F0EAD">
      <w:pPr>
        <w:rPr>
          <w:rFonts w:asciiTheme="minorHAnsi" w:hAnsiTheme="minorHAnsi" w:cstheme="minorHAnsi"/>
          <w:sz w:val="16"/>
          <w:szCs w:val="16"/>
        </w:rPr>
      </w:pPr>
      <w:r w:rsidRPr="004F0EAD">
        <w:rPr>
          <w:rStyle w:val="Style13ptBold"/>
          <w:rFonts w:asciiTheme="minorHAnsi" w:hAnsiTheme="minorHAnsi" w:cstheme="minorHAnsi"/>
        </w:rPr>
        <w:t>Hao 20</w:t>
      </w:r>
      <w:r w:rsidRPr="004F0EAD">
        <w:rPr>
          <w:rFonts w:asciiTheme="minorHAnsi" w:hAnsiTheme="minorHAnsi" w:cstheme="minorHAnsi"/>
        </w:rPr>
        <w:t xml:space="preserve">, artificial intelligence senior reporter for MIT Technology Review. (Karen, 6-26-2020, "Trump’s freeze on new visas could threaten US dominance in AI", </w:t>
      </w:r>
      <w:r w:rsidRPr="004F0EAD">
        <w:rPr>
          <w:rFonts w:asciiTheme="minorHAnsi" w:hAnsiTheme="minorHAnsi" w:cstheme="minorHAnsi"/>
          <w:i/>
          <w:iCs/>
        </w:rPr>
        <w:t>MIT Technology Review</w:t>
      </w:r>
      <w:r w:rsidRPr="004F0EAD">
        <w:rPr>
          <w:rFonts w:asciiTheme="minorHAnsi" w:hAnsiTheme="minorHAnsi" w:cstheme="minorHAnsi"/>
        </w:rPr>
        <w:t>, https://www.technologyreview.com/2020/06/26/1004520/trump-executive-order-h1b-visa-threatens-us-ai/)</w:t>
      </w:r>
    </w:p>
    <w:p w14:paraId="6C99E528"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Even before </w:t>
      </w:r>
      <w:proofErr w:type="gramStart"/>
      <w:r w:rsidRPr="004F0EAD">
        <w:rPr>
          <w:rFonts w:asciiTheme="minorHAnsi" w:hAnsiTheme="minorHAnsi" w:cstheme="minorHAnsi"/>
        </w:rPr>
        <w:t>president</w:t>
      </w:r>
      <w:proofErr w:type="gramEnd"/>
      <w:r w:rsidRPr="004F0EAD">
        <w:rPr>
          <w:rFonts w:asciiTheme="minorHAnsi" w:hAnsiTheme="minorHAnsi" w:cstheme="minorHAnsi"/>
        </w:rPr>
        <w:t xml:space="preserve"> Trump’s executive order on June 22, </w:t>
      </w:r>
      <w:r w:rsidRPr="004F0EAD">
        <w:rPr>
          <w:rStyle w:val="StyleUnderline"/>
          <w:rFonts w:asciiTheme="minorHAnsi" w:hAnsiTheme="minorHAnsi" w:cstheme="minorHAnsi"/>
          <w:highlight w:val="cyan"/>
        </w:rPr>
        <w:t>the US</w:t>
      </w:r>
      <w:r w:rsidRPr="004F0EAD">
        <w:rPr>
          <w:rStyle w:val="StyleUnderline"/>
          <w:rFonts w:asciiTheme="minorHAnsi" w:hAnsiTheme="minorHAnsi" w:cstheme="minorHAnsi"/>
        </w:rPr>
        <w:t xml:space="preserve"> was </w:t>
      </w:r>
      <w:r w:rsidRPr="004F0EAD">
        <w:rPr>
          <w:rStyle w:val="Emphasis"/>
          <w:rFonts w:asciiTheme="minorHAnsi" w:hAnsiTheme="minorHAnsi" w:cstheme="minorHAnsi"/>
        </w:rPr>
        <w:t>already bucking</w:t>
      </w:r>
      <w:r w:rsidRPr="004F0EAD">
        <w:rPr>
          <w:rStyle w:val="StyleUnderline"/>
          <w:rFonts w:asciiTheme="minorHAnsi" w:hAnsiTheme="minorHAnsi" w:cstheme="minorHAnsi"/>
        </w:rPr>
        <w:t xml:space="preserve"> global </w:t>
      </w:r>
      <w:r w:rsidRPr="004F0EAD">
        <w:rPr>
          <w:rStyle w:val="Emphasis"/>
          <w:rFonts w:asciiTheme="minorHAnsi" w:hAnsiTheme="minorHAnsi" w:cstheme="minorHAnsi"/>
        </w:rPr>
        <w:t>tech immigration trends</w:t>
      </w:r>
      <w:r w:rsidRPr="004F0EAD">
        <w:rPr>
          <w:rFonts w:asciiTheme="minorHAnsi" w:hAnsiTheme="minorHAnsi" w:cstheme="minorHAnsi"/>
        </w:rPr>
        <w:t>. Over the past five years</w:t>
      </w:r>
      <w:r w:rsidRPr="004F0EAD">
        <w:rPr>
          <w:rStyle w:val="StyleUnderline"/>
          <w:rFonts w:asciiTheme="minorHAnsi" w:hAnsiTheme="minorHAnsi" w:cstheme="minorHAnsi"/>
        </w:rPr>
        <w:t>, as other countries have opened up their borders to highly skilled technical people, the US ha</w:t>
      </w:r>
      <w:r w:rsidRPr="004F0EAD">
        <w:rPr>
          <w:rFonts w:asciiTheme="minorHAnsi" w:hAnsiTheme="minorHAnsi" w:cstheme="minorHAnsi"/>
        </w:rPr>
        <w:t xml:space="preserve">s maintained—and even </w:t>
      </w:r>
      <w:r w:rsidRPr="004F0EAD">
        <w:rPr>
          <w:rStyle w:val="Emphasis"/>
          <w:rFonts w:asciiTheme="minorHAnsi" w:hAnsiTheme="minorHAnsi" w:cstheme="minorHAnsi"/>
          <w:highlight w:val="cyan"/>
        </w:rPr>
        <w:t>restricted</w:t>
      </w:r>
      <w:r w:rsidRPr="004F0EAD">
        <w:rPr>
          <w:rFonts w:asciiTheme="minorHAnsi" w:hAnsiTheme="minorHAnsi" w:cstheme="minorHAnsi"/>
        </w:rPr>
        <w:t xml:space="preserve">—its </w:t>
      </w:r>
      <w:r w:rsidRPr="004F0EAD">
        <w:rPr>
          <w:rStyle w:val="Emphasis"/>
          <w:rFonts w:asciiTheme="minorHAnsi" w:hAnsiTheme="minorHAnsi" w:cstheme="minorHAnsi"/>
          <w:highlight w:val="cyan"/>
        </w:rPr>
        <w:t>immigration policies</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 xml:space="preserve">creating a </w:t>
      </w:r>
      <w:r w:rsidRPr="004F0EAD">
        <w:rPr>
          <w:rStyle w:val="Emphasis"/>
          <w:rFonts w:asciiTheme="minorHAnsi" w:hAnsiTheme="minorHAnsi" w:cstheme="minorHAnsi"/>
          <w:highlight w:val="cyan"/>
        </w:rPr>
        <w:t>bottleneck</w:t>
      </w:r>
      <w:r w:rsidRPr="004F0EAD">
        <w:rPr>
          <w:rStyle w:val="StyleUnderline"/>
          <w:rFonts w:asciiTheme="minorHAnsi" w:hAnsiTheme="minorHAnsi" w:cstheme="minorHAnsi"/>
          <w:highlight w:val="cyan"/>
        </w:rPr>
        <w:t xml:space="preserve"> for</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meeting</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domestic </w:t>
      </w:r>
      <w:r w:rsidRPr="004F0EAD">
        <w:rPr>
          <w:rStyle w:val="Emphasis"/>
          <w:rFonts w:asciiTheme="minorHAnsi" w:hAnsiTheme="minorHAnsi" w:cstheme="minorHAnsi"/>
          <w:highlight w:val="cyan"/>
        </w:rPr>
        <w:t>demand</w:t>
      </w:r>
      <w:r w:rsidRPr="004F0EAD">
        <w:rPr>
          <w:rStyle w:val="StyleUnderline"/>
          <w:rFonts w:asciiTheme="minorHAnsi" w:hAnsiTheme="minorHAnsi" w:cstheme="minorHAnsi"/>
        </w:rPr>
        <w:t xml:space="preserve"> for </w:t>
      </w:r>
      <w:r w:rsidRPr="004F0EAD">
        <w:rPr>
          <w:rStyle w:val="Emphasis"/>
          <w:rFonts w:asciiTheme="minorHAnsi" w:hAnsiTheme="minorHAnsi" w:cstheme="minorHAnsi"/>
        </w:rPr>
        <w:t>tech talent.</w:t>
      </w:r>
      <w:r w:rsidRPr="004F0EAD">
        <w:rPr>
          <w:rFonts w:asciiTheme="minorHAnsi" w:hAnsiTheme="minorHAnsi" w:cstheme="minorHAnsi"/>
          <w:b/>
          <w:iCs/>
          <w:u w:val="single"/>
          <w:bdr w:val="single" w:sz="8" w:space="0" w:color="auto"/>
        </w:rPr>
        <w:t xml:space="preserve"> </w:t>
      </w:r>
      <w:r w:rsidRPr="004F0EAD">
        <w:rPr>
          <w:rFonts w:asciiTheme="minorHAnsi" w:hAnsiTheme="minorHAnsi" w:cstheme="minorHAnsi"/>
        </w:rPr>
        <w:t xml:space="preserve">Now Trump’s decision to suspend a variety of work visas has left many policy analysts worried about what it could mean for long-term US innovation. In particular, </w:t>
      </w:r>
      <w:r w:rsidRPr="004F0EAD">
        <w:rPr>
          <w:rStyle w:val="StyleUnderline"/>
          <w:rFonts w:asciiTheme="minorHAnsi" w:hAnsiTheme="minorHAnsi" w:cstheme="minorHAnsi"/>
          <w:highlight w:val="cyan"/>
        </w:rPr>
        <w:t xml:space="preserve">the suspension of the </w:t>
      </w:r>
      <w:r w:rsidRPr="004F0EAD">
        <w:rPr>
          <w:rStyle w:val="Emphasis"/>
          <w:rFonts w:asciiTheme="minorHAnsi" w:hAnsiTheme="minorHAnsi" w:cstheme="minorHAnsi"/>
          <w:highlight w:val="cyan"/>
        </w:rPr>
        <w:t>H-1B</w:t>
      </w:r>
      <w:r w:rsidRPr="004F0EAD">
        <w:rPr>
          <w:rStyle w:val="StyleUnderline"/>
          <w:rFonts w:asciiTheme="minorHAnsi" w:hAnsiTheme="minorHAnsi" w:cstheme="minorHAnsi"/>
        </w:rPr>
        <w:t>,</w:t>
      </w:r>
      <w:r w:rsidRPr="004F0EAD">
        <w:rPr>
          <w:rFonts w:asciiTheme="minorHAnsi" w:hAnsiTheme="minorHAnsi" w:cstheme="minorHAnsi"/>
        </w:rPr>
        <w:t xml:space="preserve"> a three-year work visa granted to foreign workers in specialty fields and </w:t>
      </w:r>
      <w:r w:rsidRPr="004F0EAD">
        <w:rPr>
          <w:rStyle w:val="StyleUnderline"/>
          <w:rFonts w:asciiTheme="minorHAnsi" w:hAnsiTheme="minorHAnsi" w:cstheme="minorHAnsi"/>
        </w:rPr>
        <w:t xml:space="preserve">one of the </w:t>
      </w:r>
      <w:r w:rsidRPr="004F0EAD">
        <w:rPr>
          <w:rStyle w:val="Emphasis"/>
          <w:rFonts w:asciiTheme="minorHAnsi" w:hAnsiTheme="minorHAnsi" w:cstheme="minorHAnsi"/>
        </w:rPr>
        <w:t>primary channels</w:t>
      </w:r>
      <w:r w:rsidRPr="004F0EAD">
        <w:rPr>
          <w:rStyle w:val="StyleUnderline"/>
          <w:rFonts w:asciiTheme="minorHAnsi" w:hAnsiTheme="minorHAnsi" w:cstheme="minorHAnsi"/>
        </w:rPr>
        <w:t xml:space="preserve"> for highly skilled tech workers to join the US workforce, </w:t>
      </w:r>
      <w:r w:rsidRPr="004F0EAD">
        <w:rPr>
          <w:rStyle w:val="StyleUnderline"/>
          <w:rFonts w:asciiTheme="minorHAnsi" w:hAnsiTheme="minorHAnsi" w:cstheme="minorHAnsi"/>
          <w:highlight w:val="cyan"/>
        </w:rPr>
        <w:t>could</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impact US dominance in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critical technologies</w:t>
      </w:r>
      <w:r w:rsidRPr="004F0EAD">
        <w:rPr>
          <w:rStyle w:val="StyleUnderline"/>
          <w:rFonts w:asciiTheme="minorHAnsi" w:hAnsiTheme="minorHAnsi" w:cstheme="minorHAnsi"/>
        </w:rPr>
        <w:t xml:space="preserve"> such as </w:t>
      </w:r>
      <w:r w:rsidRPr="004F0EAD">
        <w:rPr>
          <w:rStyle w:val="Emphasis"/>
          <w:rFonts w:asciiTheme="minorHAnsi" w:hAnsiTheme="minorHAnsi" w:cstheme="minorHAnsi"/>
          <w:highlight w:val="cyan"/>
        </w:rPr>
        <w:t>AI</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w:t>
      </w:r>
      <w:r w:rsidRPr="004F0EAD">
        <w:rPr>
          <w:rFonts w:asciiTheme="minorHAnsi" w:hAnsiTheme="minorHAnsi" w:cstheme="minorHAnsi"/>
        </w:rPr>
        <w:t xml:space="preserve">“America’s key competitors are going in a different direction,” says Tina Huang, a research analyst at Georgetown's Center for Security and Emerging Technology (CSET). “Historically </w:t>
      </w:r>
      <w:r w:rsidRPr="004F0EAD">
        <w:rPr>
          <w:rStyle w:val="StyleUnderline"/>
          <w:rFonts w:asciiTheme="minorHAnsi" w:hAnsiTheme="minorHAnsi" w:cstheme="minorHAnsi"/>
        </w:rPr>
        <w:t xml:space="preserve">the US has </w:t>
      </w:r>
      <w:r w:rsidRPr="004F0EAD">
        <w:rPr>
          <w:rStyle w:val="Emphasis"/>
          <w:rFonts w:asciiTheme="minorHAnsi" w:hAnsiTheme="minorHAnsi" w:cstheme="minorHAnsi"/>
        </w:rPr>
        <w:t>relied on talent</w:t>
      </w:r>
      <w:r w:rsidRPr="004F0EAD">
        <w:rPr>
          <w:rStyle w:val="StyleUnderline"/>
          <w:rFonts w:asciiTheme="minorHAnsi" w:hAnsiTheme="minorHAnsi" w:cstheme="minorHAnsi"/>
        </w:rPr>
        <w:t xml:space="preserve"> from elsewhere to </w:t>
      </w:r>
      <w:r w:rsidRPr="004F0EAD">
        <w:rPr>
          <w:rStyle w:val="Emphasis"/>
          <w:rFonts w:asciiTheme="minorHAnsi" w:hAnsiTheme="minorHAnsi" w:cstheme="minorHAnsi"/>
        </w:rPr>
        <w:t>fuel</w:t>
      </w:r>
      <w:r w:rsidRPr="004F0EAD">
        <w:rPr>
          <w:rStyle w:val="StyleUnderline"/>
          <w:rFonts w:asciiTheme="minorHAnsi" w:hAnsiTheme="minorHAnsi" w:cstheme="minorHAnsi"/>
        </w:rPr>
        <w:t xml:space="preserve"> the country’s technological dominance</w:t>
      </w:r>
      <w:r w:rsidRPr="004F0EAD">
        <w:rPr>
          <w:rFonts w:asciiTheme="minorHAnsi" w:hAnsiTheme="minorHAnsi" w:cstheme="minorHAnsi"/>
        </w:rPr>
        <w:t>, and its key competitor nations are aware of this.”</w:t>
      </w:r>
      <w:r w:rsidRPr="004F0EAD">
        <w:rPr>
          <w:rFonts w:asciiTheme="minorHAnsi" w:hAnsiTheme="minorHAnsi" w:cstheme="minorHAnsi"/>
          <w:sz w:val="16"/>
        </w:rPr>
        <w:t xml:space="preserve"> </w:t>
      </w:r>
      <w:r w:rsidRPr="004F0EAD">
        <w:rPr>
          <w:rStyle w:val="StyleUnderline"/>
          <w:rFonts w:asciiTheme="minorHAnsi" w:hAnsiTheme="minorHAnsi" w:cstheme="minorHAnsi"/>
        </w:rPr>
        <w:t xml:space="preserve">It’s likely those </w:t>
      </w:r>
      <w:r w:rsidRPr="004F0EAD">
        <w:rPr>
          <w:rStyle w:val="StyleUnderline"/>
          <w:rFonts w:asciiTheme="minorHAnsi" w:hAnsiTheme="minorHAnsi" w:cstheme="minorHAnsi"/>
          <w:highlight w:val="cyan"/>
        </w:rPr>
        <w:t>competitors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now </w:t>
      </w:r>
      <w:r w:rsidRPr="004F0EAD">
        <w:rPr>
          <w:rStyle w:val="StyleUnderline"/>
          <w:rFonts w:asciiTheme="minorHAnsi" w:hAnsiTheme="minorHAnsi" w:cstheme="minorHAnsi"/>
          <w:highlight w:val="cyan"/>
        </w:rPr>
        <w:t xml:space="preserve">use this </w:t>
      </w:r>
      <w:r w:rsidRPr="004F0EAD">
        <w:rPr>
          <w:rStyle w:val="Emphasis"/>
          <w:rFonts w:asciiTheme="minorHAnsi" w:hAnsiTheme="minorHAnsi" w:cstheme="minorHAnsi"/>
          <w:sz w:val="32"/>
          <w:szCs w:val="32"/>
          <w:highlight w:val="cyan"/>
        </w:rPr>
        <w:t>window of opportunity</w:t>
      </w:r>
      <w:r w:rsidRPr="004F0EAD">
        <w:rPr>
          <w:rStyle w:val="StyleUnderline"/>
          <w:rFonts w:asciiTheme="minorHAnsi" w:hAnsiTheme="minorHAnsi" w:cstheme="minorHAnsi"/>
          <w:sz w:val="32"/>
          <w:szCs w:val="32"/>
          <w:highlight w:val="cyan"/>
        </w:rPr>
        <w:t xml:space="preserve">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double down</w:t>
      </w:r>
      <w:r w:rsidRPr="004F0EAD">
        <w:rPr>
          <w:rStyle w:val="StyleUnderline"/>
          <w:rFonts w:asciiTheme="minorHAnsi" w:hAnsiTheme="minorHAnsi" w:cstheme="minorHAnsi"/>
          <w:highlight w:val="cyan"/>
        </w:rPr>
        <w:t xml:space="preserve"> on </w:t>
      </w:r>
      <w:r w:rsidRPr="004F0EAD">
        <w:rPr>
          <w:rStyle w:val="Emphasis"/>
          <w:rFonts w:asciiTheme="minorHAnsi" w:hAnsiTheme="minorHAnsi" w:cstheme="minorHAnsi"/>
          <w:highlight w:val="cyan"/>
        </w:rPr>
        <w:t>attracting talent away</w:t>
      </w:r>
      <w:r w:rsidRPr="004F0EAD">
        <w:rPr>
          <w:rStyle w:val="Emphasis"/>
          <w:rFonts w:asciiTheme="minorHAnsi" w:hAnsiTheme="minorHAnsi" w:cstheme="minorHAnsi"/>
        </w:rPr>
        <w:t xml:space="preserve"> from the US</w:t>
      </w:r>
      <w:r w:rsidRPr="004F0EAD">
        <w:rPr>
          <w:rStyle w:val="StyleUnderline"/>
          <w:rFonts w:asciiTheme="minorHAnsi" w:hAnsiTheme="minorHAnsi" w:cstheme="minorHAnsi"/>
        </w:rPr>
        <w:t>,</w:t>
      </w:r>
      <w:r w:rsidRPr="004F0EAD">
        <w:rPr>
          <w:rFonts w:asciiTheme="minorHAnsi" w:hAnsiTheme="minorHAnsi" w:cstheme="minorHAnsi"/>
        </w:rPr>
        <w:t xml:space="preserve"> she says, by designing even more expedited and lenient immigration policies. </w:t>
      </w:r>
      <w:r w:rsidRPr="004F0EAD">
        <w:rPr>
          <w:rStyle w:val="StyleUnderline"/>
          <w:rFonts w:asciiTheme="minorHAnsi" w:hAnsiTheme="minorHAnsi" w:cstheme="minorHAnsi"/>
        </w:rPr>
        <w:t xml:space="preserve">Trump’s move to bar foreigners from working in the US is part of the administration’s </w:t>
      </w:r>
      <w:r w:rsidRPr="004F0EAD">
        <w:rPr>
          <w:rStyle w:val="Emphasis"/>
          <w:rFonts w:asciiTheme="minorHAnsi" w:hAnsiTheme="minorHAnsi" w:cstheme="minorHAnsi"/>
        </w:rPr>
        <w:t>broader push</w:t>
      </w:r>
      <w:r w:rsidRPr="004F0EAD">
        <w:rPr>
          <w:rStyle w:val="StyleUnderline"/>
          <w:rFonts w:asciiTheme="minorHAnsi" w:hAnsiTheme="minorHAnsi" w:cstheme="minorHAnsi"/>
        </w:rPr>
        <w:t xml:space="preserve"> to keep US jobs for Americans</w:t>
      </w:r>
      <w:r w:rsidRPr="004F0EAD">
        <w:rPr>
          <w:rFonts w:asciiTheme="minorHAnsi" w:hAnsiTheme="minorHAnsi" w:cstheme="minorHAnsi"/>
        </w:rPr>
        <w:t xml:space="preserve">. In the months leading up to the decision, senior White House advisor Stephen Miller argued that the economic downturn caused by the pandemic has only increased the need to stem the flow of immigration. </w:t>
      </w:r>
      <w:r w:rsidRPr="004F0EAD">
        <w:rPr>
          <w:rStyle w:val="StyleUnderline"/>
          <w:rFonts w:asciiTheme="minorHAnsi" w:hAnsiTheme="minorHAnsi" w:cstheme="minorHAnsi"/>
        </w:rPr>
        <w:t>But the argument assumes that for every foreign worker turned away, an American worker is capable of taking their place. While there exists some debate about whether this could be true for the tech industry at large</w:t>
      </w:r>
      <w:r w:rsidRPr="004F0EAD">
        <w:rPr>
          <w:rFonts w:asciiTheme="minorHAnsi" w:hAnsiTheme="minorHAnsi" w:cstheme="minorHAnsi"/>
        </w:rPr>
        <w:t xml:space="preserve">, says Huang, </w:t>
      </w:r>
      <w:r w:rsidRPr="004F0EAD">
        <w:rPr>
          <w:rStyle w:val="StyleUnderline"/>
          <w:rFonts w:asciiTheme="minorHAnsi" w:hAnsiTheme="minorHAnsi" w:cstheme="minorHAnsi"/>
        </w:rPr>
        <w:t xml:space="preserve">it is </w:t>
      </w:r>
      <w:r w:rsidRPr="004F0EAD">
        <w:rPr>
          <w:rStyle w:val="Emphasis"/>
          <w:rFonts w:asciiTheme="minorHAnsi" w:hAnsiTheme="minorHAnsi" w:cstheme="minorHAnsi"/>
        </w:rPr>
        <w:t xml:space="preserve">definitely not for AI. </w:t>
      </w:r>
      <w:r w:rsidRPr="004F0EAD">
        <w:rPr>
          <w:rFonts w:asciiTheme="minorHAnsi" w:hAnsiTheme="minorHAnsi" w:cstheme="minorHAnsi"/>
        </w:rPr>
        <w:t xml:space="preserve">In fact,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majority</w:t>
      </w:r>
      <w:r w:rsidRPr="004F0EAD">
        <w:rPr>
          <w:rStyle w:val="StyleUnderline"/>
          <w:rFonts w:asciiTheme="minorHAnsi" w:hAnsiTheme="minorHAnsi" w:cstheme="minorHAnsi"/>
        </w:rPr>
        <w:t xml:space="preserve"> of the US’s wealth of AI talent </w:t>
      </w:r>
      <w:r w:rsidRPr="004F0EAD">
        <w:rPr>
          <w:rStyle w:val="Emphasis"/>
          <w:rFonts w:asciiTheme="minorHAnsi" w:hAnsiTheme="minorHAnsi" w:cstheme="minorHAnsi"/>
        </w:rPr>
        <w:t>comes from abroad</w:t>
      </w:r>
      <w:r w:rsidRPr="004F0EAD">
        <w:rPr>
          <w:rFonts w:asciiTheme="minorHAnsi" w:hAnsiTheme="minorHAnsi" w:cstheme="minorHAnsi"/>
        </w:rPr>
        <w:t xml:space="preserve">. A recent analysis from the think tank </w:t>
      </w:r>
      <w:proofErr w:type="spellStart"/>
      <w:r w:rsidRPr="004F0EAD">
        <w:rPr>
          <w:rFonts w:asciiTheme="minorHAnsi" w:hAnsiTheme="minorHAnsi" w:cstheme="minorHAnsi"/>
        </w:rPr>
        <w:t>MacroPolo</w:t>
      </w:r>
      <w:proofErr w:type="spellEnd"/>
      <w:r w:rsidRPr="004F0EAD">
        <w:rPr>
          <w:rFonts w:asciiTheme="minorHAnsi" w:hAnsiTheme="minorHAnsi" w:cstheme="minorHAnsi"/>
        </w:rPr>
        <w:t xml:space="preserve"> found that 69% of AI researchers working at US institutions received their undergraduate degrees from outside the US. Two-thirds of graduate students in the US’s top AI-related PhD programs are also international, with roughly 80% of them staying five years after graduation. Even so, </w:t>
      </w:r>
      <w:r w:rsidRPr="004F0EAD">
        <w:rPr>
          <w:rStyle w:val="StyleUnderline"/>
          <w:rFonts w:asciiTheme="minorHAnsi" w:hAnsiTheme="minorHAnsi" w:cstheme="minorHAnsi"/>
          <w:highlight w:val="cyan"/>
        </w:rPr>
        <w:t xml:space="preserve">the US </w:t>
      </w:r>
      <w:r w:rsidRPr="004F0EAD">
        <w:rPr>
          <w:rStyle w:val="Emphasis"/>
          <w:rFonts w:asciiTheme="minorHAnsi" w:hAnsiTheme="minorHAnsi" w:cstheme="minorHAnsi"/>
          <w:highlight w:val="cyan"/>
        </w:rPr>
        <w:t>still suffers</w:t>
      </w:r>
      <w:r w:rsidRPr="004F0EAD">
        <w:rPr>
          <w:rStyle w:val="StyleUnderline"/>
          <w:rFonts w:asciiTheme="minorHAnsi" w:hAnsiTheme="minorHAnsi" w:cstheme="minorHAnsi"/>
          <w:highlight w:val="cyan"/>
        </w:rPr>
        <w:t xml:space="preserve"> from an </w:t>
      </w:r>
      <w:r w:rsidRPr="004F0EAD">
        <w:rPr>
          <w:rStyle w:val="Emphasis"/>
          <w:rFonts w:asciiTheme="minorHAnsi" w:hAnsiTheme="minorHAnsi" w:cstheme="minorHAnsi"/>
          <w:highlight w:val="cyan"/>
        </w:rPr>
        <w:t>AI talent shortage</w:t>
      </w:r>
      <w:r w:rsidRPr="004F0EAD">
        <w:rPr>
          <w:rFonts w:asciiTheme="minorHAnsi" w:hAnsiTheme="minorHAnsi" w:cstheme="minorHAnsi"/>
        </w:rPr>
        <w:t xml:space="preserve">, </w:t>
      </w:r>
      <w:r w:rsidRPr="004F0EAD">
        <w:rPr>
          <w:rStyle w:val="Emphasis"/>
          <w:rFonts w:asciiTheme="minorHAnsi" w:hAnsiTheme="minorHAnsi" w:cstheme="minorHAnsi"/>
        </w:rPr>
        <w:t>exacerbated</w:t>
      </w:r>
      <w:r w:rsidRPr="004F0EAD">
        <w:rPr>
          <w:rStyle w:val="StyleUnderline"/>
          <w:rFonts w:asciiTheme="minorHAnsi" w:hAnsiTheme="minorHAnsi" w:cstheme="minorHAnsi"/>
        </w:rPr>
        <w:t xml:space="preserve"> by </w:t>
      </w:r>
      <w:r w:rsidRPr="004F0EAD">
        <w:rPr>
          <w:rStyle w:val="Emphasis"/>
          <w:rFonts w:asciiTheme="minorHAnsi" w:hAnsiTheme="minorHAnsi" w:cstheme="minorHAnsi"/>
        </w:rPr>
        <w:t>existing immigration policies</w:t>
      </w:r>
      <w:r w:rsidRPr="004F0EAD">
        <w:rPr>
          <w:rStyle w:val="StyleUnderline"/>
          <w:rFonts w:asciiTheme="minorHAnsi" w:hAnsiTheme="minorHAnsi" w:cstheme="minorHAnsi"/>
        </w:rPr>
        <w:t xml:space="preserve"> without the latest restrictions. </w:t>
      </w:r>
      <w:r w:rsidRPr="004F0EAD">
        <w:rPr>
          <w:rFonts w:asciiTheme="minorHAnsi" w:hAnsiTheme="minorHAnsi" w:cstheme="minorHAnsi"/>
        </w:rPr>
        <w:t xml:space="preserve">Anecdotally, </w:t>
      </w:r>
      <w:r w:rsidRPr="004F0EAD">
        <w:rPr>
          <w:rStyle w:val="StyleUnderline"/>
          <w:rFonts w:asciiTheme="minorHAnsi" w:hAnsiTheme="minorHAnsi" w:cstheme="minorHAnsi"/>
        </w:rPr>
        <w:t xml:space="preserve">US-based AI researchers have long </w:t>
      </w:r>
      <w:r w:rsidRPr="004F0EAD">
        <w:rPr>
          <w:rStyle w:val="Emphasis"/>
          <w:rFonts w:asciiTheme="minorHAnsi" w:hAnsiTheme="minorHAnsi" w:cstheme="minorHAnsi"/>
        </w:rPr>
        <w:t>lamented</w:t>
      </w:r>
      <w:r w:rsidRPr="004F0EAD">
        <w:rPr>
          <w:rStyle w:val="StyleUnderline"/>
          <w:rFonts w:asciiTheme="minorHAnsi" w:hAnsiTheme="minorHAnsi" w:cstheme="minorHAnsi"/>
        </w:rPr>
        <w:t xml:space="preserve"> the impact of unfriendly visa limits on their pace of innovation</w:t>
      </w:r>
      <w:r w:rsidRPr="004F0EAD">
        <w:rPr>
          <w:rFonts w:asciiTheme="minorHAnsi" w:hAnsiTheme="minorHAnsi" w:cstheme="minorHAnsi"/>
        </w:rPr>
        <w:t xml:space="preserve">. In February 2019, when </w:t>
      </w:r>
      <w:proofErr w:type="gramStart"/>
      <w:r w:rsidRPr="004F0EAD">
        <w:rPr>
          <w:rFonts w:asciiTheme="minorHAnsi" w:hAnsiTheme="minorHAnsi" w:cstheme="minorHAnsi"/>
        </w:rPr>
        <w:t>president</w:t>
      </w:r>
      <w:proofErr w:type="gramEnd"/>
      <w:r w:rsidRPr="004F0EAD">
        <w:rPr>
          <w:rFonts w:asciiTheme="minorHAnsi" w:hAnsiTheme="minorHAnsi" w:cstheme="minorHAnsi"/>
        </w:rPr>
        <w:t xml:space="preserve"> Trump signed an executive order to institute a national AI strategy, Oren Etzioni, the CEO of the research nonprofit Allen Institute for Artificial Intelligence, argued in an op-ed that the move was critically missing a special visa program for AI experts. On Twitter, Ian Goodfellow, Apple’s director of machine learning, concurred: “My collaborators' </w:t>
      </w:r>
      <w:r w:rsidRPr="004F0EAD">
        <w:rPr>
          <w:rStyle w:val="Emphasis"/>
          <w:rFonts w:asciiTheme="minorHAnsi" w:hAnsiTheme="minorHAnsi" w:cstheme="minorHAnsi"/>
        </w:rPr>
        <w:t>visa restrictions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have been one of the </w:t>
      </w:r>
      <w:r w:rsidRPr="004F0EAD">
        <w:rPr>
          <w:rStyle w:val="Emphasis"/>
          <w:rFonts w:asciiTheme="minorHAnsi" w:hAnsiTheme="minorHAnsi" w:cstheme="minorHAnsi"/>
        </w:rPr>
        <w:t>largest bottlenecks</w:t>
      </w:r>
      <w:r w:rsidRPr="004F0EAD">
        <w:rPr>
          <w:rStyle w:val="StyleUnderline"/>
          <w:rFonts w:asciiTheme="minorHAnsi" w:hAnsiTheme="minorHAnsi" w:cstheme="minorHAnsi"/>
        </w:rPr>
        <w:t xml:space="preserve"> to our collective research productivity over the last few years</w:t>
      </w:r>
      <w:r w:rsidRPr="004F0EAD">
        <w:rPr>
          <w:rFonts w:asciiTheme="minorHAnsi" w:hAnsiTheme="minorHAnsi" w:cstheme="minorHAnsi"/>
        </w:rPr>
        <w:t xml:space="preserve">,” he said. </w:t>
      </w:r>
      <w:r w:rsidRPr="004F0EAD">
        <w:rPr>
          <w:rStyle w:val="StyleUnderline"/>
          <w:rFonts w:asciiTheme="minorHAnsi" w:hAnsiTheme="minorHAnsi" w:cstheme="minorHAnsi"/>
          <w:highlight w:val="cyan"/>
        </w:rPr>
        <w:t>Trump’s</w:t>
      </w:r>
      <w:r w:rsidRPr="004F0EAD">
        <w:rPr>
          <w:rStyle w:val="StyleUnderline"/>
          <w:rFonts w:asciiTheme="minorHAnsi" w:hAnsiTheme="minorHAnsi" w:cstheme="minorHAnsi"/>
        </w:rPr>
        <w:t xml:space="preserve"> e</w:t>
      </w:r>
      <w:r w:rsidRPr="004F0EAD">
        <w:rPr>
          <w:rStyle w:val="StyleUnderline"/>
          <w:rFonts w:asciiTheme="minorHAnsi" w:hAnsiTheme="minorHAnsi" w:cstheme="minorHAnsi"/>
          <w:highlight w:val="cyan"/>
        </w:rPr>
        <w:t>x</w:t>
      </w:r>
      <w:r w:rsidRPr="004F0EAD">
        <w:rPr>
          <w:rStyle w:val="StyleUnderline"/>
          <w:rFonts w:asciiTheme="minorHAnsi" w:hAnsiTheme="minorHAnsi" w:cstheme="minorHAnsi"/>
        </w:rPr>
        <w:t xml:space="preserve">ecutive </w:t>
      </w:r>
      <w:r w:rsidRPr="004F0EAD">
        <w:rPr>
          <w:rStyle w:val="StyleUnderline"/>
          <w:rFonts w:asciiTheme="minorHAnsi" w:hAnsiTheme="minorHAnsi" w:cstheme="minorHAnsi"/>
          <w:highlight w:val="cyan"/>
        </w:rPr>
        <w:t>o</w:t>
      </w:r>
      <w:r w:rsidRPr="004F0EAD">
        <w:rPr>
          <w:rStyle w:val="StyleUnderline"/>
          <w:rFonts w:asciiTheme="minorHAnsi" w:hAnsiTheme="minorHAnsi" w:cstheme="minorHAnsi"/>
        </w:rPr>
        <w:t xml:space="preserve">rder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likely </w:t>
      </w:r>
      <w:r w:rsidRPr="004F0EAD">
        <w:rPr>
          <w:rStyle w:val="Emphasis"/>
          <w:rFonts w:asciiTheme="minorHAnsi" w:hAnsiTheme="minorHAnsi" w:cstheme="minorHAnsi"/>
        </w:rPr>
        <w:t xml:space="preserve">only </w:t>
      </w:r>
      <w:r w:rsidRPr="004F0EAD">
        <w:rPr>
          <w:rStyle w:val="Emphasis"/>
          <w:rFonts w:asciiTheme="minorHAnsi" w:hAnsiTheme="minorHAnsi" w:cstheme="minorHAnsi"/>
          <w:highlight w:val="cyan"/>
        </w:rPr>
        <w:t>make this shortage worse</w:t>
      </w:r>
      <w:r w:rsidRPr="004F0EAD">
        <w:rPr>
          <w:rFonts w:asciiTheme="minorHAnsi" w:hAnsiTheme="minorHAnsi" w:cstheme="minorHAnsi"/>
        </w:rPr>
        <w:t xml:space="preserve">. CSET estimates that at least 35% of H-1B holders have an AI-related degree, and nearly three-quarters work in computing-related fields. Though the Trump administration hasn’t indicated how long the current visa suspensions could last, </w:t>
      </w:r>
      <w:r w:rsidRPr="004F0EAD">
        <w:rPr>
          <w:rStyle w:val="StyleUnderline"/>
          <w:rFonts w:asciiTheme="minorHAnsi" w:hAnsiTheme="minorHAnsi" w:cstheme="minorHAnsi"/>
        </w:rPr>
        <w:t xml:space="preserve">it has already contributed to “a </w:t>
      </w:r>
      <w:r w:rsidRPr="004F0EAD">
        <w:rPr>
          <w:rStyle w:val="Emphasis"/>
          <w:rFonts w:asciiTheme="minorHAnsi" w:hAnsiTheme="minorHAnsi" w:cstheme="minorHAnsi"/>
        </w:rPr>
        <w:t>growing sense of instability</w:t>
      </w:r>
      <w:r w:rsidRPr="004F0EAD">
        <w:rPr>
          <w:rStyle w:val="StyleUnderline"/>
          <w:rFonts w:asciiTheme="minorHAnsi" w:hAnsiTheme="minorHAnsi" w:cstheme="minorHAnsi"/>
        </w:rPr>
        <w:t>,”</w:t>
      </w:r>
      <w:r w:rsidRPr="004F0EAD">
        <w:rPr>
          <w:rFonts w:asciiTheme="minorHAnsi" w:hAnsiTheme="minorHAnsi" w:cstheme="minorHAnsi"/>
        </w:rPr>
        <w:t xml:space="preserve"> Zachary Arnold, a research fellow at CSET, says. </w:t>
      </w:r>
      <w:r w:rsidRPr="004F0EAD">
        <w:rPr>
          <w:rStyle w:val="StyleUnderline"/>
          <w:rFonts w:asciiTheme="minorHAnsi" w:hAnsiTheme="minorHAnsi" w:cstheme="minorHAnsi"/>
        </w:rPr>
        <w:t xml:space="preserve">As a result, more foreign nationals could choose </w:t>
      </w:r>
      <w:r w:rsidRPr="004F0EAD">
        <w:rPr>
          <w:rStyle w:val="Emphasis"/>
          <w:rFonts w:asciiTheme="minorHAnsi" w:hAnsiTheme="minorHAnsi" w:cstheme="minorHAnsi"/>
        </w:rPr>
        <w:t>not to bring their talents</w:t>
      </w:r>
      <w:r w:rsidRPr="004F0EAD">
        <w:rPr>
          <w:rStyle w:val="StyleUnderline"/>
          <w:rFonts w:asciiTheme="minorHAnsi" w:hAnsiTheme="minorHAnsi" w:cstheme="minorHAnsi"/>
        </w:rPr>
        <w:t xml:space="preserve"> to the US because of </w:t>
      </w:r>
      <w:r w:rsidRPr="004F0EAD">
        <w:rPr>
          <w:rStyle w:val="Emphasis"/>
          <w:rFonts w:asciiTheme="minorHAnsi" w:hAnsiTheme="minorHAnsi" w:cstheme="minorHAnsi"/>
        </w:rPr>
        <w:t>uncertainty</w:t>
      </w:r>
      <w:r w:rsidRPr="004F0EAD">
        <w:rPr>
          <w:rStyle w:val="StyleUnderline"/>
          <w:rFonts w:asciiTheme="minorHAnsi" w:hAnsiTheme="minorHAnsi" w:cstheme="minorHAnsi"/>
        </w:rPr>
        <w:t xml:space="preserve"> surrounding their ability to stay. </w:t>
      </w:r>
      <w:r w:rsidRPr="004F0EAD">
        <w:rPr>
          <w:rFonts w:asciiTheme="minorHAnsi" w:hAnsiTheme="minorHAnsi" w:cstheme="minorHAnsi"/>
        </w:rPr>
        <w:t xml:space="preserve">Where would they go instead? In their latest report Huang and Arnold identified Canada, the UK, France, and Australia as the US’s top competitors for AI talent. All four have declared an intent to build their national AI capacity and adopted or proposed major immigration reforms to attract more AI workers in the last five years. In contrast to the US’s annual cap of 85,000 H-1B visas and seven-month to one-year application processing times, none of them have caps or wait times more than three months. Huang and Arnold worry that the </w:t>
      </w:r>
      <w:r w:rsidRPr="004F0EAD">
        <w:rPr>
          <w:rStyle w:val="StyleUnderline"/>
          <w:rFonts w:asciiTheme="minorHAnsi" w:hAnsiTheme="minorHAnsi" w:cstheme="minorHAnsi"/>
        </w:rPr>
        <w:t xml:space="preserve">US’s </w:t>
      </w:r>
      <w:r w:rsidRPr="004F0EAD">
        <w:rPr>
          <w:rStyle w:val="Emphasis"/>
          <w:rFonts w:asciiTheme="minorHAnsi" w:hAnsiTheme="minorHAnsi" w:cstheme="minorHAnsi"/>
        </w:rPr>
        <w:t>short-sightedness</w:t>
      </w:r>
      <w:r w:rsidRPr="004F0EAD">
        <w:rPr>
          <w:rStyle w:val="StyleUnderline"/>
          <w:rFonts w:asciiTheme="minorHAnsi" w:hAnsiTheme="minorHAnsi" w:cstheme="minorHAnsi"/>
        </w:rPr>
        <w:t xml:space="preserve"> in immigration policy could have </w:t>
      </w:r>
      <w:r w:rsidRPr="004F0EAD">
        <w:rPr>
          <w:rStyle w:val="Emphasis"/>
          <w:rFonts w:asciiTheme="minorHAnsi" w:hAnsiTheme="minorHAnsi" w:cstheme="minorHAnsi"/>
        </w:rPr>
        <w:t>lasting repercussions for the country</w:t>
      </w:r>
      <w:r w:rsidRPr="004F0EAD">
        <w:rPr>
          <w:rFonts w:asciiTheme="minorHAnsi" w:hAnsiTheme="minorHAnsi" w:cstheme="minorHAnsi"/>
        </w:rPr>
        <w:t>. “</w:t>
      </w:r>
      <w:r w:rsidRPr="004F0EAD">
        <w:rPr>
          <w:rStyle w:val="StyleUnderline"/>
          <w:rFonts w:asciiTheme="minorHAnsi" w:hAnsiTheme="minorHAnsi" w:cstheme="minorHAnsi"/>
          <w:highlight w:val="cyan"/>
        </w:rPr>
        <w:t xml:space="preserve">Talent is </w:t>
      </w:r>
      <w:r w:rsidRPr="004F0EAD">
        <w:rPr>
          <w:rStyle w:val="StyleUnderline"/>
          <w:rFonts w:asciiTheme="minorHAnsi" w:hAnsiTheme="minorHAnsi" w:cstheme="minorHAnsi"/>
        </w:rPr>
        <w:t xml:space="preserve">a </w:t>
      </w:r>
      <w:r w:rsidRPr="004F0EAD">
        <w:rPr>
          <w:rStyle w:val="Emphasis"/>
          <w:rFonts w:asciiTheme="minorHAnsi" w:hAnsiTheme="minorHAnsi" w:cstheme="minorHAnsi"/>
        </w:rPr>
        <w:t>foundational input</w:t>
      </w:r>
      <w:r w:rsidRPr="004F0EAD">
        <w:rPr>
          <w:rStyle w:val="StyleUnderline"/>
          <w:rFonts w:asciiTheme="minorHAnsi" w:hAnsiTheme="minorHAnsi" w:cstheme="minorHAnsi"/>
        </w:rPr>
        <w:t xml:space="preserve"> to AI</w:t>
      </w:r>
      <w:r w:rsidRPr="004F0EAD">
        <w:rPr>
          <w:rFonts w:asciiTheme="minorHAnsi" w:hAnsiTheme="minorHAnsi" w:cstheme="minorHAnsi"/>
        </w:rPr>
        <w:t>,” Arnold says. “</w:t>
      </w:r>
      <w:r w:rsidRPr="004F0EAD">
        <w:rPr>
          <w:rStyle w:val="StyleUnderline"/>
          <w:rFonts w:asciiTheme="minorHAnsi" w:hAnsiTheme="minorHAnsi" w:cstheme="minorHAnsi"/>
        </w:rPr>
        <w:t xml:space="preserve">It’s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sz w:val="28"/>
          <w:szCs w:val="28"/>
          <w:highlight w:val="cyan"/>
        </w:rPr>
        <w:t>fundamental resource that drives everything else</w:t>
      </w:r>
      <w:r w:rsidRPr="004F0EAD">
        <w:rPr>
          <w:rStyle w:val="StyleUnderline"/>
          <w:rFonts w:asciiTheme="minorHAnsi" w:hAnsiTheme="minorHAnsi" w:cstheme="minorHAnsi"/>
        </w:rPr>
        <w:t>.”</w:t>
      </w:r>
      <w:r w:rsidRPr="004F0EAD">
        <w:rPr>
          <w:rFonts w:asciiTheme="minorHAnsi" w:hAnsiTheme="minorHAnsi" w:cstheme="minorHAnsi"/>
          <w:sz w:val="16"/>
        </w:rPr>
        <w:t xml:space="preserve"> </w:t>
      </w:r>
      <w:proofErr w:type="gramStart"/>
      <w:r w:rsidRPr="004F0EAD">
        <w:rPr>
          <w:rFonts w:asciiTheme="minorHAnsi" w:hAnsiTheme="minorHAnsi" w:cstheme="minorHAnsi"/>
        </w:rPr>
        <w:t>Thus</w:t>
      </w:r>
      <w:proofErr w:type="gramEnd"/>
      <w:r w:rsidRPr="004F0EAD">
        <w:rPr>
          <w:rFonts w:asciiTheme="minorHAnsi" w:hAnsiTheme="minorHAnsi" w:cstheme="minorHAnsi"/>
        </w:rPr>
        <w:t xml:space="preserve"> </w:t>
      </w:r>
      <w:r w:rsidRPr="004F0EAD">
        <w:rPr>
          <w:rStyle w:val="StyleUnderline"/>
          <w:rFonts w:asciiTheme="minorHAnsi" w:hAnsiTheme="minorHAnsi" w:cstheme="minorHAnsi"/>
        </w:rPr>
        <w:t xml:space="preserve">if the US wants to </w:t>
      </w:r>
      <w:r w:rsidRPr="004F0EAD">
        <w:rPr>
          <w:rStyle w:val="Emphasis"/>
          <w:rFonts w:asciiTheme="minorHAnsi" w:hAnsiTheme="minorHAnsi" w:cstheme="minorHAnsi"/>
        </w:rPr>
        <w:t>maintain its competitiveness</w:t>
      </w:r>
      <w:r w:rsidRPr="004F0EAD">
        <w:rPr>
          <w:rStyle w:val="StyleUnderline"/>
          <w:rFonts w:asciiTheme="minorHAnsi" w:hAnsiTheme="minorHAnsi" w:cstheme="minorHAnsi"/>
        </w:rPr>
        <w:t xml:space="preserve">, it needs to </w:t>
      </w:r>
      <w:r w:rsidRPr="004F0EAD">
        <w:rPr>
          <w:rStyle w:val="Emphasis"/>
          <w:rFonts w:asciiTheme="minorHAnsi" w:hAnsiTheme="minorHAnsi" w:cstheme="minorHAnsi"/>
        </w:rPr>
        <w:t>exempt</w:t>
      </w:r>
      <w:r w:rsidRPr="004F0EAD">
        <w:rPr>
          <w:rStyle w:val="StyleUnderline"/>
          <w:rFonts w:asciiTheme="minorHAnsi" w:hAnsiTheme="minorHAnsi" w:cstheme="minorHAnsi"/>
        </w:rPr>
        <w:t xml:space="preserve"> AI talent from current visa caps and create </w:t>
      </w:r>
      <w:r w:rsidRPr="004F0EAD">
        <w:rPr>
          <w:rStyle w:val="Emphasis"/>
          <w:rFonts w:asciiTheme="minorHAnsi" w:hAnsiTheme="minorHAnsi" w:cstheme="minorHAnsi"/>
        </w:rPr>
        <w:t>clear pathways</w:t>
      </w:r>
      <w:r w:rsidRPr="004F0EAD">
        <w:rPr>
          <w:rStyle w:val="StyleUnderline"/>
          <w:rFonts w:asciiTheme="minorHAnsi" w:hAnsiTheme="minorHAnsi" w:cstheme="minorHAnsi"/>
        </w:rPr>
        <w:t xml:space="preserve"> for those individuals to maintain permanent residency. </w:t>
      </w:r>
      <w:r w:rsidRPr="004F0EAD">
        <w:rPr>
          <w:rFonts w:asciiTheme="minorHAnsi" w:hAnsiTheme="minorHAnsi" w:cstheme="minorHAnsi"/>
        </w:rPr>
        <w:t>But should the US continue in the direction of Trump’s executive order, Canada, in particular, is patiently waiting with open arms. In Silicon Valley, the Canadian government has paid for billboards that pointedly read “H-1B Problems? Pivot to Canada.”</w:t>
      </w:r>
    </w:p>
    <w:p w14:paraId="006F93A2"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 [3]---!D---Emerging Tech</w:t>
      </w:r>
    </w:p>
    <w:p w14:paraId="537F6D8A"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No emerging tech </w:t>
      </w:r>
      <w:proofErr w:type="gramStart"/>
      <w:r w:rsidRPr="004F0EAD">
        <w:rPr>
          <w:rFonts w:asciiTheme="minorHAnsi" w:hAnsiTheme="minorHAnsi" w:cstheme="minorHAnsi"/>
        </w:rPr>
        <w:t>impact</w:t>
      </w:r>
      <w:proofErr w:type="gramEnd"/>
      <w:r w:rsidRPr="004F0EAD">
        <w:rPr>
          <w:rFonts w:asciiTheme="minorHAnsi" w:hAnsiTheme="minorHAnsi" w:cstheme="minorHAnsi"/>
        </w:rPr>
        <w:t xml:space="preserve">. </w:t>
      </w:r>
    </w:p>
    <w:p w14:paraId="5A9A301B" w14:textId="77777777" w:rsidR="004F0EAD" w:rsidRPr="004F0EAD" w:rsidRDefault="004F0EAD" w:rsidP="004F0EAD">
      <w:pPr>
        <w:rPr>
          <w:rFonts w:asciiTheme="minorHAnsi" w:hAnsiTheme="minorHAnsi" w:cstheme="minorHAnsi"/>
          <w:sz w:val="16"/>
          <w:szCs w:val="16"/>
        </w:rPr>
      </w:pPr>
      <w:proofErr w:type="spellStart"/>
      <w:r w:rsidRPr="004F0EAD">
        <w:rPr>
          <w:rStyle w:val="Style13ptBold"/>
          <w:rFonts w:asciiTheme="minorHAnsi" w:hAnsiTheme="minorHAnsi" w:cstheme="minorHAnsi"/>
        </w:rPr>
        <w:t>Sechser</w:t>
      </w:r>
      <w:proofErr w:type="spellEnd"/>
      <w:r w:rsidRPr="004F0EAD">
        <w:rPr>
          <w:rFonts w:asciiTheme="minorHAnsi" w:hAnsiTheme="minorHAnsi" w:cstheme="minorHAnsi"/>
        </w:rPr>
        <w:t xml:space="preserve"> et al. </w:t>
      </w:r>
      <w:r w:rsidRPr="004F0EAD">
        <w:rPr>
          <w:rStyle w:val="Style13ptBold"/>
          <w:rFonts w:asciiTheme="minorHAnsi" w:hAnsiTheme="minorHAnsi" w:cstheme="minorHAnsi"/>
        </w:rPr>
        <w:t>19</w:t>
      </w:r>
      <w:r w:rsidRPr="004F0EAD">
        <w:rPr>
          <w:rFonts w:asciiTheme="minorHAnsi" w:hAnsiTheme="minorHAnsi" w:cstheme="minorHAnsi"/>
        </w:rPr>
        <w:t xml:space="preserve">, *Todd S., Pamela </w:t>
      </w:r>
      <w:proofErr w:type="spellStart"/>
      <w:r w:rsidRPr="004F0EAD">
        <w:rPr>
          <w:rFonts w:asciiTheme="minorHAnsi" w:hAnsiTheme="minorHAnsi" w:cstheme="minorHAnsi"/>
        </w:rPr>
        <w:t>Feinour</w:t>
      </w:r>
      <w:proofErr w:type="spellEnd"/>
      <w:r w:rsidRPr="004F0EAD">
        <w:rPr>
          <w:rFonts w:asciiTheme="minorHAnsi" w:hAnsiTheme="minorHAnsi" w:cstheme="minorHAnsi"/>
        </w:rPr>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4F0EAD">
        <w:rPr>
          <w:rFonts w:asciiTheme="minorHAnsi" w:hAnsiTheme="minorHAnsi" w:cstheme="minorHAnsi"/>
          <w:i/>
          <w:iCs/>
        </w:rPr>
        <w:t>Journal of Strategic Studies</w:t>
      </w:r>
      <w:r w:rsidRPr="004F0EAD">
        <w:rPr>
          <w:rFonts w:asciiTheme="minorHAnsi" w:hAnsiTheme="minorHAnsi" w:cstheme="minorHAnsi"/>
        </w:rPr>
        <w:t>, 42:6, pg. 728-729)</w:t>
      </w:r>
    </w:p>
    <w:p w14:paraId="68347378"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Yet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highlight w:val="cyan"/>
        </w:rPr>
        <w:t>history</w:t>
      </w:r>
      <w:r w:rsidRPr="004F0EAD">
        <w:rPr>
          <w:rStyle w:val="Emphasis"/>
          <w:rFonts w:asciiTheme="minorHAnsi" w:hAnsiTheme="minorHAnsi" w:cstheme="minorHAnsi"/>
        </w:rPr>
        <w:t xml:space="preserve"> of technological revolutions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counsels </w:t>
      </w:r>
      <w:r w:rsidRPr="004F0EAD">
        <w:rPr>
          <w:rStyle w:val="Emphasis"/>
          <w:rFonts w:asciiTheme="minorHAnsi" w:hAnsiTheme="minorHAnsi" w:cstheme="minorHAnsi"/>
          <w:highlight w:val="cyan"/>
        </w:rPr>
        <w:t>against</w:t>
      </w:r>
      <w:r w:rsidRPr="004F0EAD">
        <w:rPr>
          <w:rStyle w:val="StyleUnderline"/>
          <w:rFonts w:asciiTheme="minorHAnsi" w:hAnsiTheme="minorHAnsi" w:cstheme="minorHAnsi"/>
          <w:highlight w:val="cyan"/>
        </w:rPr>
        <w:t xml:space="preserve"> alarmism</w:t>
      </w:r>
      <w:r w:rsidRPr="004F0EAD">
        <w:rPr>
          <w:rFonts w:asciiTheme="minorHAnsi" w:hAnsiTheme="minorHAnsi" w:cstheme="minorHAnsi"/>
        </w:rPr>
        <w:t xml:space="preserve">. Extrapolating from current technological trends is problematic, both because </w:t>
      </w:r>
      <w:r w:rsidRPr="004F0EAD">
        <w:rPr>
          <w:rStyle w:val="StyleUnderline"/>
          <w:rFonts w:asciiTheme="minorHAnsi" w:hAnsiTheme="minorHAnsi" w:cstheme="minorHAnsi"/>
          <w:highlight w:val="cyan"/>
        </w:rPr>
        <w:t>tech</w:t>
      </w:r>
      <w:r w:rsidRPr="004F0EAD">
        <w:rPr>
          <w:rStyle w:val="StyleUnderline"/>
          <w:rFonts w:asciiTheme="minorHAnsi" w:hAnsiTheme="minorHAnsi" w:cstheme="minorHAnsi"/>
        </w:rPr>
        <w:t xml:space="preserve">nologies often </w:t>
      </w:r>
      <w:r w:rsidRPr="004F0EAD">
        <w:rPr>
          <w:rStyle w:val="Emphasis"/>
          <w:rFonts w:asciiTheme="minorHAnsi" w:hAnsiTheme="minorHAnsi" w:cstheme="minorHAnsi"/>
        </w:rPr>
        <w:t>do not live up to their promise</w:t>
      </w:r>
      <w:r w:rsidRPr="004F0EAD">
        <w:rPr>
          <w:rStyle w:val="StyleUnderline"/>
          <w:rFonts w:asciiTheme="minorHAnsi" w:hAnsiTheme="minorHAnsi" w:cstheme="minorHAnsi"/>
        </w:rPr>
        <w:t xml:space="preserve">, and because technologies often </w:t>
      </w:r>
      <w:r w:rsidRPr="004F0EAD">
        <w:rPr>
          <w:rStyle w:val="StyleUnderline"/>
          <w:rFonts w:asciiTheme="minorHAnsi" w:hAnsiTheme="minorHAnsi" w:cstheme="minorHAnsi"/>
          <w:highlight w:val="cyan"/>
        </w:rPr>
        <w:t xml:space="preserve">have </w:t>
      </w:r>
      <w:r w:rsidRPr="004F0EAD">
        <w:rPr>
          <w:rStyle w:val="Emphasis"/>
          <w:rFonts w:asciiTheme="minorHAnsi" w:hAnsiTheme="minorHAnsi" w:cstheme="minorHAnsi"/>
          <w:highlight w:val="cyan"/>
        </w:rPr>
        <w:t>countervailing</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 xml:space="preserve">conditional </w:t>
      </w:r>
      <w:r w:rsidRPr="004F0EAD">
        <w:rPr>
          <w:rStyle w:val="Emphasis"/>
          <w:rFonts w:asciiTheme="minorHAnsi" w:hAnsiTheme="minorHAnsi" w:cstheme="minorHAnsi"/>
          <w:highlight w:val="cyan"/>
        </w:rPr>
        <w:t>effects</w:t>
      </w:r>
      <w:r w:rsidRPr="004F0EAD">
        <w:rPr>
          <w:rStyle w:val="StyleUnderline"/>
          <w:rFonts w:asciiTheme="minorHAnsi" w:hAnsiTheme="minorHAnsi" w:cstheme="minorHAnsi"/>
          <w:highlight w:val="cyan"/>
        </w:rPr>
        <w:t xml:space="preserve"> that</w:t>
      </w:r>
      <w:r w:rsidRPr="004F0EAD">
        <w:rPr>
          <w:rStyle w:val="StyleUnderline"/>
          <w:rFonts w:asciiTheme="minorHAnsi" w:hAnsiTheme="minorHAnsi" w:cstheme="minorHAnsi"/>
        </w:rPr>
        <w:t xml:space="preserve"> can </w:t>
      </w:r>
      <w:r w:rsidRPr="004F0EAD">
        <w:rPr>
          <w:rStyle w:val="Emphasis"/>
          <w:rFonts w:asciiTheme="minorHAnsi" w:hAnsiTheme="minorHAnsi" w:cstheme="minorHAnsi"/>
          <w:highlight w:val="cyan"/>
        </w:rPr>
        <w:t>temper</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their </w:t>
      </w:r>
      <w:r w:rsidRPr="004F0EAD">
        <w:rPr>
          <w:rStyle w:val="Emphasis"/>
          <w:rFonts w:asciiTheme="minorHAnsi" w:hAnsiTheme="minorHAnsi" w:cstheme="minorHAnsi"/>
          <w:highlight w:val="cyan"/>
        </w:rPr>
        <w:t>negative consequences</w:t>
      </w:r>
      <w:r w:rsidRPr="004F0EAD">
        <w:rPr>
          <w:rFonts w:asciiTheme="minorHAnsi" w:hAnsiTheme="minorHAnsi" w:cstheme="minorHAnsi"/>
        </w:rPr>
        <w:t xml:space="preserve">. Thus, </w:t>
      </w:r>
      <w:r w:rsidRPr="004F0EAD">
        <w:rPr>
          <w:rStyle w:val="StyleUnderline"/>
          <w:rFonts w:asciiTheme="minorHAnsi" w:hAnsiTheme="minorHAnsi" w:cstheme="minorHAnsi"/>
        </w:rPr>
        <w:t xml:space="preserve">the fear that </w:t>
      </w:r>
      <w:r w:rsidRPr="004F0EAD">
        <w:rPr>
          <w:rStyle w:val="Emphasis"/>
          <w:rFonts w:asciiTheme="minorHAnsi" w:hAnsiTheme="minorHAnsi" w:cstheme="minorHAnsi"/>
        </w:rPr>
        <w:t>emerging technologies</w:t>
      </w:r>
      <w:r w:rsidRPr="004F0EAD">
        <w:rPr>
          <w:rStyle w:val="StyleUnderline"/>
          <w:rFonts w:asciiTheme="minorHAnsi" w:hAnsiTheme="minorHAnsi" w:cstheme="minorHAnsi"/>
        </w:rPr>
        <w:t xml:space="preserve"> will necessarily cause </w:t>
      </w:r>
      <w:r w:rsidRPr="004F0EAD">
        <w:rPr>
          <w:rStyle w:val="Emphasis"/>
          <w:rFonts w:asciiTheme="minorHAnsi" w:hAnsiTheme="minorHAnsi" w:cstheme="minorHAnsi"/>
        </w:rPr>
        <w:t>sudden</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spectacular changes</w:t>
      </w:r>
      <w:r w:rsidRPr="004F0EAD">
        <w:rPr>
          <w:rStyle w:val="StyleUnderline"/>
          <w:rFonts w:asciiTheme="minorHAnsi" w:hAnsiTheme="minorHAnsi" w:cstheme="minorHAnsi"/>
        </w:rPr>
        <w:t xml:space="preserve"> to international politics should be treated with </w:t>
      </w:r>
      <w:r w:rsidRPr="004F0EAD">
        <w:rPr>
          <w:rStyle w:val="Emphasis"/>
          <w:rFonts w:asciiTheme="minorHAnsi" w:hAnsiTheme="minorHAnsi" w:cstheme="minorHAnsi"/>
        </w:rPr>
        <w:t>caution</w:t>
      </w:r>
      <w:r w:rsidRPr="004F0EAD">
        <w:rPr>
          <w:rFonts w:asciiTheme="minorHAnsi" w:hAnsiTheme="minorHAnsi" w:cstheme="minorHAnsi"/>
        </w:rPr>
        <w:t>. There are at least two reasons to be circumspect.</w:t>
      </w:r>
    </w:p>
    <w:p w14:paraId="3F3E9F81"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First, </w:t>
      </w:r>
      <w:r w:rsidRPr="004F0EAD">
        <w:rPr>
          <w:rStyle w:val="StyleUnderline"/>
          <w:rFonts w:asciiTheme="minorHAnsi" w:hAnsiTheme="minorHAnsi" w:cstheme="minorHAnsi"/>
        </w:rPr>
        <w:t xml:space="preserve">very </w:t>
      </w:r>
      <w:r w:rsidRPr="004F0EAD">
        <w:rPr>
          <w:rStyle w:val="Emphasis"/>
          <w:rFonts w:asciiTheme="minorHAnsi" w:hAnsiTheme="minorHAnsi" w:cstheme="minorHAnsi"/>
          <w:highlight w:val="cyan"/>
        </w:rPr>
        <w:t>few</w:t>
      </w:r>
      <w:r w:rsidRPr="004F0EAD">
        <w:rPr>
          <w:rStyle w:val="StyleUnderline"/>
          <w:rFonts w:asciiTheme="minorHAnsi" w:hAnsiTheme="minorHAnsi" w:cstheme="minorHAnsi"/>
          <w:highlight w:val="cyan"/>
        </w:rPr>
        <w:t xml:space="preserve"> technologies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fundamentally</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reshape </w:t>
      </w:r>
      <w:r w:rsidRPr="004F0EAD">
        <w:rPr>
          <w:rStyle w:val="StyleUnderline"/>
          <w:rFonts w:asciiTheme="minorHAnsi" w:hAnsiTheme="minorHAnsi" w:cstheme="minorHAnsi"/>
        </w:rPr>
        <w:t xml:space="preserve">the dynamics of international </w:t>
      </w:r>
      <w:r w:rsidRPr="004F0EAD">
        <w:rPr>
          <w:rStyle w:val="StyleUnderline"/>
          <w:rFonts w:asciiTheme="minorHAnsi" w:hAnsiTheme="minorHAnsi" w:cstheme="minorHAnsi"/>
          <w:highlight w:val="cyan"/>
        </w:rPr>
        <w:t>conflict</w:t>
      </w:r>
      <w:r w:rsidRPr="004F0EAD">
        <w:rPr>
          <w:rStyle w:val="StyleUnderline"/>
          <w:rFonts w:asciiTheme="minorHAnsi" w:hAnsiTheme="minorHAnsi" w:cstheme="minorHAnsi"/>
        </w:rPr>
        <w:t>.</w:t>
      </w:r>
      <w:r w:rsidRPr="004F0EAD">
        <w:rPr>
          <w:rFonts w:asciiTheme="minorHAnsi" w:hAnsiTheme="minorHAnsi" w:cstheme="minorHAnsi"/>
        </w:rPr>
        <w:t xml:space="preserve"> Historically, </w:t>
      </w:r>
      <w:r w:rsidRPr="004F0EAD">
        <w:rPr>
          <w:rStyle w:val="StyleUnderline"/>
          <w:rFonts w:asciiTheme="minorHAnsi" w:hAnsiTheme="minorHAnsi" w:cstheme="minorHAnsi"/>
          <w:highlight w:val="cyan"/>
        </w:rPr>
        <w:t>most</w:t>
      </w:r>
      <w:r w:rsidRPr="004F0EAD">
        <w:rPr>
          <w:rStyle w:val="StyleUnderline"/>
          <w:rFonts w:asciiTheme="minorHAnsi" w:hAnsiTheme="minorHAnsi" w:cstheme="minorHAnsi"/>
        </w:rPr>
        <w:t xml:space="preserve"> technological </w:t>
      </w:r>
      <w:r w:rsidRPr="004F0EAD">
        <w:rPr>
          <w:rStyle w:val="StyleUnderline"/>
          <w:rFonts w:asciiTheme="minorHAnsi" w:hAnsiTheme="minorHAnsi" w:cstheme="minorHAnsi"/>
          <w:highlight w:val="cyan"/>
        </w:rPr>
        <w:t>innovations</w:t>
      </w:r>
      <w:r w:rsidRPr="004F0EAD">
        <w:rPr>
          <w:rStyle w:val="StyleUnderline"/>
          <w:rFonts w:asciiTheme="minorHAnsi" w:hAnsiTheme="minorHAnsi" w:cstheme="minorHAnsi"/>
        </w:rPr>
        <w:t xml:space="preserve"> have </w:t>
      </w:r>
      <w:r w:rsidRPr="004F0EAD">
        <w:rPr>
          <w:rStyle w:val="StyleUnderline"/>
          <w:rFonts w:asciiTheme="minorHAnsi" w:hAnsiTheme="minorHAnsi" w:cstheme="minorHAnsi"/>
          <w:highlight w:val="cyan"/>
        </w:rPr>
        <w:t xml:space="preserve">amounted to </w:t>
      </w:r>
      <w:r w:rsidRPr="004F0EAD">
        <w:rPr>
          <w:rStyle w:val="Emphasis"/>
          <w:rFonts w:asciiTheme="minorHAnsi" w:hAnsiTheme="minorHAnsi" w:cstheme="minorHAnsi"/>
          <w:highlight w:val="cyan"/>
        </w:rPr>
        <w:t>incremental advancements,</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and</w:t>
      </w:r>
      <w:r w:rsidRPr="004F0EAD">
        <w:rPr>
          <w:rFonts w:asciiTheme="minorHAnsi" w:hAnsiTheme="minorHAnsi" w:cstheme="minorHAnsi"/>
        </w:rPr>
        <w:t xml:space="preserve"> some have </w:t>
      </w:r>
      <w:r w:rsidRPr="004F0EAD">
        <w:rPr>
          <w:rStyle w:val="Emphasis"/>
          <w:rFonts w:asciiTheme="minorHAnsi" w:hAnsiTheme="minorHAnsi" w:cstheme="minorHAnsi"/>
          <w:highlight w:val="cyan"/>
        </w:rPr>
        <w:t>disappeared into irrelevance</w:t>
      </w:r>
      <w:r w:rsidRPr="004F0EAD">
        <w:rPr>
          <w:rFonts w:asciiTheme="minorHAnsi" w:hAnsiTheme="minorHAnsi" w:cstheme="minorHAnsi"/>
        </w:rPr>
        <w:t xml:space="preserve"> despite widespread hype about their promise. For example, </w:t>
      </w:r>
      <w:r w:rsidRPr="004F0EAD">
        <w:rPr>
          <w:rStyle w:val="StyleUnderline"/>
          <w:rFonts w:asciiTheme="minorHAnsi" w:hAnsiTheme="minorHAnsi" w:cstheme="minorHAnsi"/>
        </w:rPr>
        <w:t xml:space="preserve">the introduction of </w:t>
      </w:r>
      <w:r w:rsidRPr="004F0EAD">
        <w:rPr>
          <w:rStyle w:val="Emphasis"/>
          <w:rFonts w:asciiTheme="minorHAnsi" w:hAnsiTheme="minorHAnsi" w:cstheme="minorHAnsi"/>
        </w:rPr>
        <w:t>chemical weapons</w:t>
      </w:r>
      <w:r w:rsidRPr="004F0EAD">
        <w:rPr>
          <w:rFonts w:asciiTheme="minorHAnsi" w:hAnsiTheme="minorHAnsi" w:cstheme="minorHAnsi"/>
        </w:rPr>
        <w:t xml:space="preserve"> </w:t>
      </w:r>
      <w:r w:rsidRPr="004F0EAD">
        <w:rPr>
          <w:rStyle w:val="StyleUnderline"/>
          <w:rFonts w:asciiTheme="minorHAnsi" w:hAnsiTheme="minorHAnsi" w:cstheme="minorHAnsi"/>
        </w:rPr>
        <w:t>was widely expected to immediately change the nature of warfare</w:t>
      </w:r>
      <w:r w:rsidRPr="004F0EAD">
        <w:rPr>
          <w:rFonts w:asciiTheme="minorHAnsi" w:hAnsiTheme="minorHAnsi" w:cstheme="minorHAnsi"/>
        </w:rPr>
        <w:t xml:space="preserve"> and deterrence after the British army first used poison gas on the battlefield during World War I. </w:t>
      </w:r>
      <w:r w:rsidRPr="004F0EAD">
        <w:rPr>
          <w:rStyle w:val="StyleUnderline"/>
          <w:rFonts w:asciiTheme="minorHAnsi" w:hAnsiTheme="minorHAnsi" w:cstheme="minorHAnsi"/>
        </w:rPr>
        <w:t xml:space="preserve">Yet chemical weapons quickly turned out to be less </w:t>
      </w:r>
      <w:r w:rsidRPr="004F0EAD">
        <w:rPr>
          <w:rStyle w:val="Emphasis"/>
          <w:rFonts w:asciiTheme="minorHAnsi" w:hAnsiTheme="minorHAnsi" w:cstheme="minorHAnsi"/>
        </w:rPr>
        <w:t>practical</w:t>
      </w:r>
      <w:r w:rsidRPr="004F0EAD">
        <w:rPr>
          <w:rStyle w:val="StyleUnderline"/>
          <w:rFonts w:asciiTheme="minorHAnsi" w:hAnsiTheme="minorHAnsi" w:cstheme="minorHAnsi"/>
        </w:rPr>
        <w:t xml:space="preserve">, easier to </w:t>
      </w:r>
      <w:r w:rsidRPr="004F0EAD">
        <w:rPr>
          <w:rStyle w:val="Emphasis"/>
          <w:rFonts w:asciiTheme="minorHAnsi" w:hAnsiTheme="minorHAnsi" w:cstheme="minorHAnsi"/>
        </w:rPr>
        <w:t>counter</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less effective</w:t>
      </w:r>
      <w:r w:rsidRPr="004F0EAD">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F0EAD">
        <w:rPr>
          <w:rStyle w:val="StyleUnderline"/>
          <w:rFonts w:asciiTheme="minorHAnsi" w:hAnsiTheme="minorHAnsi" w:cstheme="minorHAnsi"/>
          <w:highlight w:val="cyan"/>
        </w:rPr>
        <w:t>even when tech</w:t>
      </w:r>
      <w:r w:rsidRPr="004F0EAD">
        <w:rPr>
          <w:rStyle w:val="StyleUnderline"/>
          <w:rFonts w:asciiTheme="minorHAnsi" w:hAnsiTheme="minorHAnsi" w:cstheme="minorHAnsi"/>
        </w:rPr>
        <w:t xml:space="preserve">nologies do </w:t>
      </w:r>
      <w:r w:rsidRPr="004F0EAD">
        <w:rPr>
          <w:rStyle w:val="StyleUnderline"/>
          <w:rFonts w:asciiTheme="minorHAnsi" w:hAnsiTheme="minorHAnsi" w:cstheme="minorHAnsi"/>
          <w:highlight w:val="cyan"/>
        </w:rPr>
        <w:t>have significant</w:t>
      </w:r>
      <w:r w:rsidRPr="004F0EAD">
        <w:rPr>
          <w:rStyle w:val="StyleUnderline"/>
          <w:rFonts w:asciiTheme="minorHAnsi" w:hAnsiTheme="minorHAnsi" w:cstheme="minorHAnsi"/>
        </w:rPr>
        <w:t xml:space="preserve"> strategic </w:t>
      </w:r>
      <w:r w:rsidRPr="004F0EAD">
        <w:rPr>
          <w:rStyle w:val="StyleUnderline"/>
          <w:rFonts w:asciiTheme="minorHAnsi" w:hAnsiTheme="minorHAnsi" w:cstheme="minorHAnsi"/>
          <w:highlight w:val="cyan"/>
        </w:rPr>
        <w:t>consequences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they</w:t>
      </w:r>
      <w:r w:rsidRPr="004F0EAD">
        <w:rPr>
          <w:rStyle w:val="StyleUnderline"/>
          <w:rFonts w:asciiTheme="minorHAnsi" w:hAnsiTheme="minorHAnsi" w:cstheme="minorHAnsi"/>
        </w:rPr>
        <w:t xml:space="preserve"> often </w:t>
      </w:r>
      <w:r w:rsidRPr="004F0EAD">
        <w:rPr>
          <w:rStyle w:val="StyleUnderline"/>
          <w:rFonts w:asciiTheme="minorHAnsi" w:hAnsiTheme="minorHAnsi" w:cstheme="minorHAnsi"/>
          <w:highlight w:val="cyan"/>
        </w:rPr>
        <w:t xml:space="preserve">take </w:t>
      </w:r>
      <w:r w:rsidRPr="004F0EAD">
        <w:rPr>
          <w:rStyle w:val="Emphasis"/>
          <w:rFonts w:asciiTheme="minorHAnsi" w:hAnsiTheme="minorHAnsi" w:cstheme="minorHAnsi"/>
          <w:highlight w:val="cyan"/>
        </w:rPr>
        <w:t>decades to emerge</w:t>
      </w:r>
      <w:r w:rsidRPr="004F0EAD">
        <w:rPr>
          <w:rFonts w:asciiTheme="minorHAnsi" w:hAnsiTheme="minorHAnsi" w:cstheme="minorHAnsi"/>
        </w:rPr>
        <w:t xml:space="preserve">, as the invention of airplanes and tanks illustrates. In short, </w:t>
      </w:r>
      <w:r w:rsidRPr="004F0EAD">
        <w:rPr>
          <w:rStyle w:val="StyleUnderline"/>
          <w:rFonts w:asciiTheme="minorHAnsi" w:hAnsiTheme="minorHAnsi" w:cstheme="minorHAnsi"/>
        </w:rPr>
        <w:t xml:space="preserve">it is easy to </w:t>
      </w:r>
      <w:r w:rsidRPr="004F0EAD">
        <w:rPr>
          <w:rStyle w:val="Emphasis"/>
          <w:rFonts w:asciiTheme="minorHAnsi" w:hAnsiTheme="minorHAnsi" w:cstheme="minorHAnsi"/>
        </w:rPr>
        <w:t>exaggerate</w:t>
      </w:r>
      <w:r w:rsidRPr="004F0EAD">
        <w:rPr>
          <w:rStyle w:val="StyleUnderline"/>
          <w:rFonts w:asciiTheme="minorHAnsi" w:hAnsiTheme="minorHAnsi" w:cstheme="minorHAnsi"/>
        </w:rPr>
        <w:t xml:space="preserve"> the strategic effects of nascent technologies</w:t>
      </w:r>
      <w:r w:rsidRPr="004F0EAD">
        <w:rPr>
          <w:rFonts w:asciiTheme="minorHAnsi" w:hAnsiTheme="minorHAnsi" w:cstheme="minorHAnsi"/>
        </w:rPr>
        <w:t>.7</w:t>
      </w:r>
    </w:p>
    <w:p w14:paraId="6079FAB1"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w:t>
      </w:r>
      <w:proofErr w:type="spellStart"/>
      <w:r w:rsidRPr="004F0EAD">
        <w:rPr>
          <w:rFonts w:asciiTheme="minorHAnsi" w:hAnsiTheme="minorHAnsi" w:cstheme="minorHAnsi"/>
        </w:rPr>
        <w:t>destabilising</w:t>
      </w:r>
      <w:proofErr w:type="spellEnd"/>
      <w:r w:rsidRPr="004F0EAD">
        <w:rPr>
          <w:rFonts w:asciiTheme="minorHAnsi" w:hAnsiTheme="minorHAnsi" w:cstheme="minorHAnsi"/>
        </w:rPr>
        <w:t xml:space="preserve"> under some </w:t>
      </w:r>
      <w:proofErr w:type="gramStart"/>
      <w:r w:rsidRPr="004F0EAD">
        <w:rPr>
          <w:rFonts w:asciiTheme="minorHAnsi" w:hAnsiTheme="minorHAnsi" w:cstheme="minorHAnsi"/>
        </w:rPr>
        <w:t>conditions, but</w:t>
      </w:r>
      <w:proofErr w:type="gramEnd"/>
      <w:r w:rsidRPr="004F0EAD">
        <w:rPr>
          <w:rFonts w:asciiTheme="minorHAnsi" w:hAnsiTheme="minorHAnsi" w:cstheme="minorHAnsi"/>
        </w:rPr>
        <w:t xml:space="preserve"> </w:t>
      </w:r>
      <w:proofErr w:type="spellStart"/>
      <w:r w:rsidRPr="004F0EAD">
        <w:rPr>
          <w:rFonts w:asciiTheme="minorHAnsi" w:hAnsiTheme="minorHAnsi" w:cstheme="minorHAnsi"/>
        </w:rPr>
        <w:t>stabilising</w:t>
      </w:r>
      <w:proofErr w:type="spellEnd"/>
      <w:r w:rsidRPr="004F0EAD">
        <w:rPr>
          <w:rFonts w:asciiTheme="minorHAnsi" w:hAnsiTheme="minorHAnsi" w:cstheme="minorHAnsi"/>
        </w:rPr>
        <w:t xml:space="preserve"> in others. Furthermore, </w:t>
      </w:r>
      <w:r w:rsidRPr="004F0EAD">
        <w:rPr>
          <w:rStyle w:val="StyleUnderline"/>
          <w:rFonts w:asciiTheme="minorHAnsi" w:hAnsiTheme="minorHAnsi" w:cstheme="minorHAnsi"/>
        </w:rPr>
        <w:t xml:space="preserve">other </w:t>
      </w:r>
      <w:r w:rsidRPr="004F0EAD">
        <w:rPr>
          <w:rStyle w:val="StyleUnderline"/>
          <w:rFonts w:asciiTheme="minorHAnsi" w:hAnsiTheme="minorHAnsi" w:cstheme="minorHAnsi"/>
          <w:highlight w:val="cyan"/>
        </w:rPr>
        <w:t>factors</w:t>
      </w:r>
      <w:r w:rsidRPr="004F0EAD">
        <w:rPr>
          <w:rStyle w:val="StyleUnderline"/>
          <w:rFonts w:asciiTheme="minorHAnsi" w:hAnsiTheme="minorHAnsi" w:cstheme="minorHAnsi"/>
        </w:rPr>
        <w:t xml:space="preserve"> are likely to </w:t>
      </w:r>
      <w:r w:rsidRPr="004F0EAD">
        <w:rPr>
          <w:rStyle w:val="Emphasis"/>
          <w:rFonts w:asciiTheme="minorHAnsi" w:hAnsiTheme="minorHAnsi" w:cstheme="minorHAnsi"/>
          <w:highlight w:val="cyan"/>
        </w:rPr>
        <w:t>mediate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 effects of </w:t>
      </w:r>
      <w:r w:rsidRPr="004F0EAD">
        <w:rPr>
          <w:rStyle w:val="Emphasis"/>
          <w:rFonts w:asciiTheme="minorHAnsi" w:hAnsiTheme="minorHAnsi" w:cstheme="minorHAnsi"/>
          <w:highlight w:val="cyan"/>
        </w:rPr>
        <w:t>new</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tech</w:t>
      </w:r>
      <w:r w:rsidRPr="004F0EAD">
        <w:rPr>
          <w:rStyle w:val="Emphasis"/>
          <w:rFonts w:asciiTheme="minorHAnsi" w:hAnsiTheme="minorHAnsi" w:cstheme="minorHAnsi"/>
        </w:rPr>
        <w:t>nologies</w:t>
      </w:r>
      <w:r w:rsidRPr="004F0EAD">
        <w:rPr>
          <w:rStyle w:val="StyleUnderline"/>
          <w:rFonts w:asciiTheme="minorHAnsi" w:hAnsiTheme="minorHAnsi" w:cstheme="minorHAnsi"/>
        </w:rPr>
        <w:t xml:space="preserve"> on the international system, </w:t>
      </w:r>
      <w:r w:rsidRPr="004F0EAD">
        <w:rPr>
          <w:rStyle w:val="StyleUnderline"/>
          <w:rFonts w:asciiTheme="minorHAnsi" w:hAnsiTheme="minorHAnsi" w:cstheme="minorHAnsi"/>
          <w:highlight w:val="cyan"/>
        </w:rPr>
        <w:t>including</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geography</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distribution of</w:t>
      </w:r>
      <w:r w:rsidRPr="004F0EAD">
        <w:rPr>
          <w:rStyle w:val="Emphasis"/>
          <w:rFonts w:asciiTheme="minorHAnsi" w:hAnsiTheme="minorHAnsi" w:cstheme="minorHAnsi"/>
        </w:rPr>
        <w:t xml:space="preserve"> material </w:t>
      </w:r>
      <w:r w:rsidRPr="004F0EAD">
        <w:rPr>
          <w:rStyle w:val="Emphasis"/>
          <w:rFonts w:asciiTheme="minorHAnsi" w:hAnsiTheme="minorHAnsi" w:cstheme="minorHAnsi"/>
          <w:highlight w:val="cyan"/>
        </w:rPr>
        <w:t>power</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military strategy</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domestic</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and</w:t>
      </w:r>
      <w:r w:rsidRPr="004F0EAD">
        <w:rPr>
          <w:rStyle w:val="StyleUnderline"/>
          <w:rFonts w:asciiTheme="minorHAnsi" w:hAnsiTheme="minorHAnsi" w:cstheme="minorHAnsi"/>
        </w:rPr>
        <w:t xml:space="preserve"> </w:t>
      </w:r>
      <w:proofErr w:type="spellStart"/>
      <w:r w:rsidRPr="004F0EAD">
        <w:rPr>
          <w:rStyle w:val="Emphasis"/>
          <w:rFonts w:asciiTheme="minorHAnsi" w:hAnsiTheme="minorHAnsi" w:cstheme="minorHAnsi"/>
        </w:rPr>
        <w:t>organisational</w:t>
      </w:r>
      <w:proofErr w:type="spellEnd"/>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politics</w:t>
      </w:r>
      <w:r w:rsidRPr="004F0EAD">
        <w:rPr>
          <w:rStyle w:val="StyleUnderline"/>
          <w:rFonts w:asciiTheme="minorHAnsi" w:hAnsiTheme="minorHAnsi" w:cstheme="minorHAnsi"/>
        </w:rPr>
        <w:t xml:space="preserve">, and social and cultural variables, to name </w:t>
      </w:r>
      <w:r w:rsidRPr="004F0EAD">
        <w:rPr>
          <w:rStyle w:val="Emphasis"/>
          <w:rFonts w:asciiTheme="minorHAnsi" w:hAnsiTheme="minorHAnsi" w:cstheme="minorHAnsi"/>
        </w:rPr>
        <w:t>only a few</w:t>
      </w:r>
      <w:r w:rsidRPr="004F0EAD">
        <w:rPr>
          <w:rFonts w:asciiTheme="minorHAnsi" w:hAnsiTheme="minorHAnsi" w:cstheme="minorHAnsi"/>
        </w:rPr>
        <w:t xml:space="preserve">.8 Consequently, </w:t>
      </w:r>
      <w:r w:rsidRPr="004F0EAD">
        <w:rPr>
          <w:rStyle w:val="StyleUnderline"/>
          <w:rFonts w:asciiTheme="minorHAnsi" w:hAnsiTheme="minorHAnsi" w:cstheme="minorHAnsi"/>
        </w:rPr>
        <w:t xml:space="preserve">the strategic effects of new technologies often </w:t>
      </w:r>
      <w:r w:rsidRPr="004F0EAD">
        <w:rPr>
          <w:rStyle w:val="Emphasis"/>
          <w:rFonts w:asciiTheme="minorHAnsi" w:hAnsiTheme="minorHAnsi" w:cstheme="minorHAnsi"/>
        </w:rPr>
        <w:t>defy</w:t>
      </w:r>
      <w:r w:rsidRPr="004F0EAD">
        <w:rPr>
          <w:rStyle w:val="StyleUnderline"/>
          <w:rFonts w:asciiTheme="minorHAnsi" w:hAnsiTheme="minorHAnsi" w:cstheme="minorHAnsi"/>
        </w:rPr>
        <w:t xml:space="preserve"> simple classification.</w:t>
      </w:r>
      <w:r w:rsidRPr="004F0EAD">
        <w:rPr>
          <w:rFonts w:asciiTheme="minorHAnsi" w:hAnsiTheme="minorHAnsi" w:cstheme="minorHAnsi"/>
        </w:rPr>
        <w:t xml:space="preserve"> Indeed, more than 70 years after </w:t>
      </w:r>
      <w:r w:rsidRPr="004F0EAD">
        <w:rPr>
          <w:rStyle w:val="StyleUnderline"/>
          <w:rFonts w:asciiTheme="minorHAnsi" w:hAnsiTheme="minorHAnsi" w:cstheme="minorHAnsi"/>
        </w:rPr>
        <w:t xml:space="preserve">nuclear weapons </w:t>
      </w:r>
      <w:r w:rsidRPr="004F0EAD">
        <w:rPr>
          <w:rFonts w:asciiTheme="minorHAnsi" w:hAnsiTheme="minorHAnsi" w:cstheme="minorHAnsi"/>
        </w:rPr>
        <w:t xml:space="preserve">emerged as a new technology, their </w:t>
      </w:r>
      <w:r w:rsidRPr="004F0EAD">
        <w:rPr>
          <w:rStyle w:val="StyleUnderline"/>
          <w:rFonts w:asciiTheme="minorHAnsi" w:hAnsiTheme="minorHAnsi" w:cstheme="minorHAnsi"/>
        </w:rPr>
        <w:t xml:space="preserve">consequences for stability </w:t>
      </w:r>
      <w:r w:rsidRPr="004F0EAD">
        <w:rPr>
          <w:rStyle w:val="Emphasis"/>
          <w:rFonts w:asciiTheme="minorHAnsi" w:hAnsiTheme="minorHAnsi" w:cstheme="minorHAnsi"/>
        </w:rPr>
        <w:t>continue</w:t>
      </w:r>
      <w:r w:rsidRPr="004F0EAD">
        <w:rPr>
          <w:rStyle w:val="StyleUnderline"/>
          <w:rFonts w:asciiTheme="minorHAnsi" w:hAnsiTheme="minorHAnsi" w:cstheme="minorHAnsi"/>
        </w:rPr>
        <w:t xml:space="preserve"> to be debated</w:t>
      </w:r>
      <w:r w:rsidRPr="004F0EAD">
        <w:rPr>
          <w:rFonts w:asciiTheme="minorHAnsi" w:hAnsiTheme="minorHAnsi" w:cstheme="minorHAnsi"/>
        </w:rPr>
        <w:t>.9</w:t>
      </w:r>
    </w:p>
    <w:p w14:paraId="4293488B" w14:textId="77777777" w:rsidR="004F0EAD" w:rsidRPr="004F0EAD" w:rsidRDefault="004F0EAD" w:rsidP="004F0EAD">
      <w:pPr>
        <w:rPr>
          <w:rFonts w:asciiTheme="minorHAnsi" w:hAnsiTheme="minorHAnsi" w:cstheme="minorHAnsi"/>
        </w:rPr>
      </w:pPr>
    </w:p>
    <w:p w14:paraId="42E0A995" w14:textId="67E0CF81"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 [5]---Turn---Counterbalancing</w:t>
      </w:r>
    </w:p>
    <w:p w14:paraId="3B9C6788"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China rise is </w:t>
      </w:r>
      <w:r w:rsidRPr="004F0EAD">
        <w:rPr>
          <w:rFonts w:asciiTheme="minorHAnsi" w:hAnsiTheme="minorHAnsi" w:cstheme="minorHAnsi"/>
          <w:u w:val="single"/>
        </w:rPr>
        <w:t>peaceful</w:t>
      </w:r>
      <w:r w:rsidRPr="004F0EAD">
        <w:rPr>
          <w:rFonts w:asciiTheme="minorHAnsi" w:hAnsiTheme="minorHAnsi" w:cstheme="minorHAnsi"/>
        </w:rPr>
        <w:t xml:space="preserve"> now---encirclement makes it </w:t>
      </w:r>
      <w:r w:rsidRPr="004F0EAD">
        <w:rPr>
          <w:rFonts w:asciiTheme="minorHAnsi" w:hAnsiTheme="minorHAnsi" w:cstheme="minorHAnsi"/>
          <w:u w:val="single"/>
        </w:rPr>
        <w:t>fast</w:t>
      </w:r>
      <w:r w:rsidRPr="004F0EAD">
        <w:rPr>
          <w:rFonts w:asciiTheme="minorHAnsi" w:hAnsiTheme="minorHAnsi" w:cstheme="minorHAnsi"/>
        </w:rPr>
        <w:t xml:space="preserve"> and </w:t>
      </w:r>
      <w:r w:rsidRPr="004F0EAD">
        <w:rPr>
          <w:rFonts w:asciiTheme="minorHAnsi" w:hAnsiTheme="minorHAnsi" w:cstheme="minorHAnsi"/>
          <w:u w:val="single"/>
        </w:rPr>
        <w:t>hostile</w:t>
      </w:r>
      <w:r w:rsidRPr="004F0EAD">
        <w:rPr>
          <w:rFonts w:asciiTheme="minorHAnsi" w:hAnsiTheme="minorHAnsi" w:cstheme="minorHAnsi"/>
        </w:rPr>
        <w:t xml:space="preserve">. </w:t>
      </w:r>
    </w:p>
    <w:p w14:paraId="7A3C8EA4" w14:textId="77777777" w:rsidR="004F0EAD" w:rsidRPr="004F0EAD" w:rsidRDefault="004F0EAD" w:rsidP="004F0EAD">
      <w:pPr>
        <w:rPr>
          <w:rFonts w:asciiTheme="minorHAnsi" w:hAnsiTheme="minorHAnsi" w:cstheme="minorHAnsi"/>
        </w:rPr>
      </w:pPr>
      <w:bookmarkStart w:id="13" w:name="_Hlk62056823"/>
      <w:r w:rsidRPr="004F0EAD">
        <w:rPr>
          <w:rStyle w:val="Heading4Char"/>
          <w:rFonts w:asciiTheme="minorHAnsi" w:hAnsiTheme="minorHAnsi" w:cstheme="minorHAnsi"/>
        </w:rPr>
        <w:t>Goldstein 20</w:t>
      </w:r>
      <w:r w:rsidRPr="004F0EAD">
        <w:rPr>
          <w:rFonts w:asciiTheme="minorHAnsi" w:hAnsiTheme="minorHAnsi" w:cstheme="minorHAnsi"/>
        </w:rPr>
        <w:t xml:space="preserve">, associate professor in the Strategic Research Department at the US Naval War College. (Lyle, 7-22-2020, "China’s Putative Threat to U.S. National Security", Published in </w:t>
      </w:r>
      <w:r w:rsidRPr="004F0EAD">
        <w:rPr>
          <w:rFonts w:asciiTheme="minorHAnsi" w:hAnsiTheme="minorHAnsi" w:cstheme="minorHAnsi"/>
          <w:i/>
          <w:iCs/>
        </w:rPr>
        <w:t>A Dangerous World? Threat Perception and U.S. National Security</w:t>
      </w:r>
      <w:r w:rsidRPr="004F0EAD">
        <w:rPr>
          <w:rFonts w:asciiTheme="minorHAnsi" w:hAnsiTheme="minorHAnsi" w:cstheme="minorHAnsi"/>
        </w:rPr>
        <w:t>, https://www.cato.org/publications/publications/chinas-putative-threat-us-national-security)</w:t>
      </w:r>
      <w:bookmarkEnd w:id="13"/>
    </w:p>
    <w:p w14:paraId="0039194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Factions and interests on both the right and the left are now disturbingly united in an effort to cast China as the next multidimensional threat to the U.S.—on par with or even exceeding that of the Soviet Union in its dimensions. Many of those interests, moreover, are poised to profit from such a characterization. A few obvious facts, however, are worth repeating when considering the putative threat posed by China to U.S. national security: </w:t>
      </w:r>
      <w:r w:rsidRPr="004F0EAD">
        <w:rPr>
          <w:rStyle w:val="StyleUnderline"/>
          <w:rFonts w:asciiTheme="minorHAnsi" w:hAnsiTheme="minorHAnsi" w:cstheme="minorHAnsi"/>
          <w:highlight w:val="cyan"/>
        </w:rPr>
        <w:t xml:space="preserve">China has </w:t>
      </w:r>
      <w:r w:rsidRPr="004F0EAD">
        <w:rPr>
          <w:rStyle w:val="Emphasis"/>
          <w:rFonts w:asciiTheme="minorHAnsi" w:hAnsiTheme="minorHAnsi" w:cstheme="minorHAnsi"/>
          <w:highlight w:val="cyan"/>
        </w:rPr>
        <w:t>not resorted</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any</w:t>
      </w:r>
      <w:r w:rsidRPr="004F0EAD">
        <w:rPr>
          <w:rStyle w:val="Emphasis"/>
          <w:rFonts w:asciiTheme="minorHAnsi" w:hAnsiTheme="minorHAnsi" w:cstheme="minorHAnsi"/>
        </w:rPr>
        <w:t xml:space="preserve"> significant </w:t>
      </w:r>
      <w:r w:rsidRPr="004F0EAD">
        <w:rPr>
          <w:rStyle w:val="Emphasis"/>
          <w:rFonts w:asciiTheme="minorHAnsi" w:hAnsiTheme="minorHAnsi" w:cstheme="minorHAnsi"/>
          <w:highlight w:val="cyan"/>
        </w:rPr>
        <w:t>use of force</w:t>
      </w:r>
      <w:r w:rsidRPr="004F0EAD">
        <w:rPr>
          <w:rStyle w:val="StyleUnderline"/>
          <w:rFonts w:asciiTheme="minorHAnsi" w:hAnsiTheme="minorHAnsi" w:cstheme="minorHAnsi"/>
          <w:highlight w:val="cyan"/>
        </w:rPr>
        <w:t xml:space="preserve"> in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more than </w:t>
      </w:r>
      <w:r w:rsidRPr="004F0EAD">
        <w:rPr>
          <w:rStyle w:val="Emphasis"/>
          <w:rFonts w:asciiTheme="minorHAnsi" w:hAnsiTheme="minorHAnsi" w:cstheme="minorHAnsi"/>
          <w:highlight w:val="cyan"/>
        </w:rPr>
        <w:t>three decades</w:t>
      </w:r>
      <w:r w:rsidRPr="004F0EAD">
        <w:rPr>
          <w:rStyle w:val="StyleUnderline"/>
          <w:rFonts w:asciiTheme="minorHAnsi" w:hAnsiTheme="minorHAnsi" w:cstheme="minorHAnsi"/>
          <w:highlight w:val="cyan"/>
        </w:rPr>
        <w:t xml:space="preserve">, it has </w:t>
      </w:r>
      <w:r w:rsidRPr="004F0EAD">
        <w:rPr>
          <w:rStyle w:val="Emphasis"/>
          <w:rFonts w:asciiTheme="minorHAnsi" w:hAnsiTheme="minorHAnsi" w:cstheme="minorHAnsi"/>
          <w:highlight w:val="cyan"/>
        </w:rPr>
        <w:t>no foreign bases</w:t>
      </w:r>
      <w:r w:rsidRPr="004F0EAD">
        <w:rPr>
          <w:rStyle w:val="StyleUnderline"/>
          <w:rFonts w:asciiTheme="minorHAnsi" w:hAnsiTheme="minorHAnsi" w:cstheme="minorHAnsi"/>
          <w:highlight w:val="cyan"/>
        </w:rPr>
        <w:t>, and</w:t>
      </w:r>
      <w:r w:rsidRPr="004F0EAD">
        <w:rPr>
          <w:rStyle w:val="StyleUnderline"/>
          <w:rFonts w:asciiTheme="minorHAnsi" w:hAnsiTheme="minorHAnsi" w:cstheme="minorHAnsi"/>
        </w:rPr>
        <w:t xml:space="preserve"> it </w:t>
      </w:r>
      <w:r w:rsidRPr="004F0EAD">
        <w:rPr>
          <w:rStyle w:val="StyleUnderline"/>
          <w:rFonts w:asciiTheme="minorHAnsi" w:hAnsiTheme="minorHAnsi" w:cstheme="minorHAnsi"/>
          <w:highlight w:val="cyan"/>
        </w:rPr>
        <w:t>remains</w:t>
      </w:r>
      <w:r w:rsidRPr="004F0EAD">
        <w:rPr>
          <w:rStyle w:val="StyleUnderline"/>
          <w:rFonts w:asciiTheme="minorHAnsi" w:hAnsiTheme="minorHAnsi" w:cstheme="minorHAnsi"/>
        </w:rPr>
        <w:t xml:space="preserve"> rather </w:t>
      </w:r>
      <w:r w:rsidRPr="004F0EAD">
        <w:rPr>
          <w:rStyle w:val="Emphasis"/>
          <w:rFonts w:asciiTheme="minorHAnsi" w:hAnsiTheme="minorHAnsi" w:cstheme="minorHAnsi"/>
          <w:highlight w:val="cyan"/>
        </w:rPr>
        <w:t>weak</w:t>
      </w:r>
      <w:r w:rsidRPr="004F0EAD">
        <w:rPr>
          <w:rFonts w:asciiTheme="minorHAnsi" w:hAnsiTheme="minorHAnsi" w:cstheme="minorHAnsi"/>
        </w:rPr>
        <w:t xml:space="preserve"> (compared with U.S. forces) </w:t>
      </w:r>
      <w:r w:rsidRPr="004F0EAD">
        <w:rPr>
          <w:rStyle w:val="StyleUnderline"/>
          <w:rFonts w:asciiTheme="minorHAnsi" w:hAnsiTheme="minorHAnsi" w:cstheme="minorHAnsi"/>
          <w:highlight w:val="cyan"/>
        </w:rPr>
        <w:t>in</w:t>
      </w:r>
      <w:r w:rsidRPr="004F0EAD">
        <w:rPr>
          <w:rStyle w:val="StyleUnderline"/>
          <w:rFonts w:asciiTheme="minorHAnsi" w:hAnsiTheme="minorHAnsi" w:cstheme="minorHAnsi"/>
        </w:rPr>
        <w:t xml:space="preserve"> the domains of </w:t>
      </w:r>
      <w:r w:rsidRPr="004F0EAD">
        <w:rPr>
          <w:rStyle w:val="Emphasis"/>
          <w:rFonts w:asciiTheme="minorHAnsi" w:hAnsiTheme="minorHAnsi" w:cstheme="minorHAnsi"/>
          <w:highlight w:val="cyan"/>
        </w:rPr>
        <w:t>power projection</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nuclear war fighting</w:t>
      </w:r>
      <w:r w:rsidRPr="004F0EAD">
        <w:rPr>
          <w:rStyle w:val="StyleUnderline"/>
          <w:rFonts w:asciiTheme="minorHAnsi" w:hAnsiTheme="minorHAnsi" w:cstheme="minorHAnsi"/>
        </w:rPr>
        <w:t xml:space="preserve">. In the coming decades, all of </w:t>
      </w:r>
      <w:r w:rsidRPr="004F0EAD">
        <w:rPr>
          <w:rStyle w:val="StyleUnderline"/>
          <w:rFonts w:asciiTheme="minorHAnsi" w:hAnsiTheme="minorHAnsi" w:cstheme="minorHAnsi"/>
          <w:highlight w:val="cyan"/>
        </w:rPr>
        <w:t xml:space="preserve">those metrics may </w:t>
      </w:r>
      <w:r w:rsidRPr="004F0EAD">
        <w:rPr>
          <w:rStyle w:val="Emphasis"/>
          <w:rFonts w:asciiTheme="minorHAnsi" w:hAnsiTheme="minorHAnsi" w:cstheme="minorHAnsi"/>
          <w:highlight w:val="cyan"/>
        </w:rPr>
        <w:t>reverse</w:t>
      </w:r>
      <w:r w:rsidRPr="004F0EAD">
        <w:rPr>
          <w:rStyle w:val="StyleUnderline"/>
          <w:rFonts w:asciiTheme="minorHAnsi" w:hAnsiTheme="minorHAnsi" w:cstheme="minorHAnsi"/>
          <w:highlight w:val="cyan"/>
        </w:rPr>
        <w:t xml:space="preserve">, and China could </w:t>
      </w:r>
      <w:r w:rsidRPr="004F0EAD">
        <w:rPr>
          <w:rStyle w:val="Emphasis"/>
          <w:rFonts w:asciiTheme="minorHAnsi" w:hAnsiTheme="minorHAnsi" w:cstheme="minorHAnsi"/>
          <w:highlight w:val="cyan"/>
        </w:rPr>
        <w:t>morph</w:t>
      </w:r>
      <w:r w:rsidRPr="004F0EAD">
        <w:rPr>
          <w:rFonts w:asciiTheme="minorHAnsi" w:hAnsiTheme="minorHAnsi" w:cstheme="minorHAnsi"/>
        </w:rPr>
        <w:t xml:space="preserve"> from a bungling, paranoid panda </w:t>
      </w:r>
      <w:r w:rsidRPr="004F0EAD">
        <w:rPr>
          <w:rStyle w:val="StyleUnderline"/>
          <w:rFonts w:asciiTheme="minorHAnsi" w:hAnsiTheme="minorHAnsi" w:cstheme="minorHAnsi"/>
          <w:highlight w:val="cyan"/>
        </w:rPr>
        <w:t xml:space="preserve">into a </w:t>
      </w:r>
      <w:r w:rsidRPr="004F0EAD">
        <w:rPr>
          <w:rStyle w:val="Emphasis"/>
          <w:rFonts w:asciiTheme="minorHAnsi" w:hAnsiTheme="minorHAnsi" w:cstheme="minorHAnsi"/>
          <w:highlight w:val="cyan"/>
        </w:rPr>
        <w:t>fire‐​breathing</w:t>
      </w:r>
      <w:r w:rsidRPr="004F0EAD">
        <w:rPr>
          <w:rFonts w:asciiTheme="minorHAnsi" w:hAnsiTheme="minorHAnsi" w:cstheme="minorHAnsi"/>
        </w:rPr>
        <w:t xml:space="preserve">, goose‐​stepping </w:t>
      </w:r>
      <w:r w:rsidRPr="004F0EAD">
        <w:rPr>
          <w:rStyle w:val="Emphasis"/>
          <w:rFonts w:asciiTheme="minorHAnsi" w:hAnsiTheme="minorHAnsi" w:cstheme="minorHAnsi"/>
          <w:highlight w:val="cyan"/>
        </w:rPr>
        <w:t>dragon</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It seems likely that </w:t>
      </w:r>
      <w:r w:rsidRPr="004F0EAD">
        <w:rPr>
          <w:rStyle w:val="StyleUnderline"/>
          <w:rFonts w:asciiTheme="minorHAnsi" w:hAnsiTheme="minorHAnsi" w:cstheme="minorHAnsi"/>
          <w:highlight w:val="cyan"/>
        </w:rPr>
        <w:t>Beijing will have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requisite </w:t>
      </w:r>
      <w:r w:rsidRPr="004F0EAD">
        <w:rPr>
          <w:rStyle w:val="Emphasis"/>
          <w:rFonts w:asciiTheme="minorHAnsi" w:hAnsiTheme="minorHAnsi" w:cstheme="minorHAnsi"/>
          <w:highlight w:val="cyan"/>
        </w:rPr>
        <w:t>resources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bureaucratic </w:t>
      </w:r>
      <w:r w:rsidRPr="004F0EAD">
        <w:rPr>
          <w:rStyle w:val="Emphasis"/>
          <w:rFonts w:asciiTheme="minorHAnsi" w:hAnsiTheme="minorHAnsi" w:cstheme="minorHAnsi"/>
          <w:highlight w:val="cyan"/>
        </w:rPr>
        <w:t>discipline</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talent</w:t>
      </w:r>
      <w:r w:rsidRPr="004F0EAD">
        <w:rPr>
          <w:rStyle w:val="StyleUnderline"/>
          <w:rFonts w:asciiTheme="minorHAnsi" w:hAnsiTheme="minorHAnsi" w:cstheme="minorHAnsi"/>
          <w:highlight w:val="cyan"/>
        </w:rPr>
        <w:t xml:space="preserve"> to make such a transition</w:t>
      </w:r>
      <w:r w:rsidRPr="004F0EAD">
        <w:rPr>
          <w:rFonts w:asciiTheme="minorHAnsi" w:hAnsiTheme="minorHAnsi" w:cstheme="minorHAnsi"/>
        </w:rPr>
        <w:t xml:space="preserve">. Moreover, </w:t>
      </w:r>
      <w:r w:rsidRPr="004F0EAD">
        <w:rPr>
          <w:rStyle w:val="StyleUnderline"/>
          <w:rFonts w:asciiTheme="minorHAnsi" w:hAnsiTheme="minorHAnsi" w:cstheme="minorHAnsi"/>
        </w:rPr>
        <w:t xml:space="preserve">it is </w:t>
      </w:r>
      <w:r w:rsidRPr="004F0EAD">
        <w:rPr>
          <w:rStyle w:val="Emphasis"/>
          <w:rFonts w:asciiTheme="minorHAnsi" w:hAnsiTheme="minorHAnsi" w:cstheme="minorHAnsi"/>
        </w:rPr>
        <w:t>not short</w:t>
      </w:r>
      <w:r w:rsidRPr="004F0EAD">
        <w:rPr>
          <w:rStyle w:val="StyleUnderline"/>
          <w:rFonts w:asciiTheme="minorHAnsi" w:hAnsiTheme="minorHAnsi" w:cstheme="minorHAnsi"/>
        </w:rPr>
        <w:t xml:space="preserve"> of strategists advocating for more aggressive steps to counter the United States</w:t>
      </w:r>
      <w:r w:rsidRPr="004F0EAD">
        <w:rPr>
          <w:rFonts w:asciiTheme="minorHAnsi" w:hAnsiTheme="minorHAnsi" w:cstheme="minorHAnsi"/>
        </w:rPr>
        <w:t xml:space="preserve">.41 </w:t>
      </w:r>
      <w:r w:rsidRPr="004F0EAD">
        <w:rPr>
          <w:rStyle w:val="StyleUnderline"/>
          <w:rFonts w:asciiTheme="minorHAnsi" w:hAnsiTheme="minorHAnsi" w:cstheme="minorHAnsi"/>
          <w:highlight w:val="cyan"/>
        </w:rPr>
        <w:t>Washington’s</w:t>
      </w:r>
      <w:r w:rsidRPr="004F0EAD">
        <w:rPr>
          <w:rStyle w:val="StyleUnderline"/>
          <w:rFonts w:asciiTheme="minorHAnsi" w:hAnsiTheme="minorHAnsi" w:cstheme="minorHAnsi"/>
        </w:rPr>
        <w:t xml:space="preserve"> overall </w:t>
      </w:r>
      <w:r w:rsidRPr="004F0EAD">
        <w:rPr>
          <w:rStyle w:val="StyleUnderline"/>
          <w:rFonts w:asciiTheme="minorHAnsi" w:hAnsiTheme="minorHAnsi" w:cstheme="minorHAnsi"/>
          <w:highlight w:val="cyan"/>
        </w:rPr>
        <w:t xml:space="preserve">goal should be to </w:t>
      </w:r>
      <w:r w:rsidRPr="004F0EAD">
        <w:rPr>
          <w:rStyle w:val="Emphasis"/>
          <w:rFonts w:asciiTheme="minorHAnsi" w:hAnsiTheme="minorHAnsi" w:cstheme="minorHAnsi"/>
          <w:highlight w:val="cyan"/>
        </w:rPr>
        <w:t>forestall that metamorphosis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in part </w:t>
      </w:r>
      <w:r w:rsidRPr="004F0EAD">
        <w:rPr>
          <w:rStyle w:val="StyleUnderline"/>
          <w:rFonts w:asciiTheme="minorHAnsi" w:hAnsiTheme="minorHAnsi" w:cstheme="minorHAnsi"/>
          <w:highlight w:val="cyan"/>
        </w:rPr>
        <w:t xml:space="preserve">by </w:t>
      </w:r>
      <w:r w:rsidRPr="004F0EAD">
        <w:rPr>
          <w:rStyle w:val="Emphasis"/>
          <w:rFonts w:asciiTheme="minorHAnsi" w:hAnsiTheme="minorHAnsi" w:cstheme="minorHAnsi"/>
          <w:highlight w:val="cyan"/>
        </w:rPr>
        <w:t>acknowledging</w:t>
      </w:r>
      <w:r w:rsidRPr="004F0EAD">
        <w:rPr>
          <w:rStyle w:val="StyleUnderline"/>
          <w:rFonts w:asciiTheme="minorHAnsi" w:hAnsiTheme="minorHAnsi" w:cstheme="minorHAnsi"/>
          <w:highlight w:val="cyan"/>
        </w:rPr>
        <w:t xml:space="preserve"> China’s security concerns and</w:t>
      </w:r>
      <w:r w:rsidRPr="004F0EAD">
        <w:rPr>
          <w:rStyle w:val="StyleUnderline"/>
          <w:rFonts w:asciiTheme="minorHAnsi" w:hAnsiTheme="minorHAnsi" w:cstheme="minorHAnsi"/>
        </w:rPr>
        <w:t xml:space="preserve"> by </w:t>
      </w:r>
      <w:r w:rsidRPr="004F0EAD">
        <w:rPr>
          <w:rStyle w:val="Emphasis"/>
          <w:rFonts w:asciiTheme="minorHAnsi" w:hAnsiTheme="minorHAnsi" w:cstheme="minorHAnsi"/>
          <w:highlight w:val="cyan"/>
        </w:rPr>
        <w:t>seeking compromises</w:t>
      </w:r>
      <w:r w:rsidRPr="004F0EAD">
        <w:rPr>
          <w:rStyle w:val="StyleUnderline"/>
          <w:rFonts w:asciiTheme="minorHAnsi" w:hAnsiTheme="minorHAnsi" w:cstheme="minorHAnsi"/>
        </w:rPr>
        <w:t xml:space="preserve"> on the many issues that divide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and China</w:t>
      </w:r>
      <w:r w:rsidRPr="004F0EAD">
        <w:rPr>
          <w:rFonts w:asciiTheme="minorHAnsi" w:hAnsiTheme="minorHAnsi" w:cstheme="minorHAnsi"/>
        </w:rPr>
        <w:t xml:space="preserve">, as outlined in the previous section. It is worth reiterating that </w:t>
      </w:r>
      <w:r w:rsidRPr="004F0EAD">
        <w:rPr>
          <w:rStyle w:val="StyleUnderline"/>
          <w:rFonts w:asciiTheme="minorHAnsi" w:hAnsiTheme="minorHAnsi" w:cstheme="minorHAnsi"/>
        </w:rPr>
        <w:t xml:space="preserve">Beijing is planning neither to </w:t>
      </w:r>
      <w:r w:rsidRPr="004F0EAD">
        <w:rPr>
          <w:rStyle w:val="Emphasis"/>
          <w:rFonts w:asciiTheme="minorHAnsi" w:hAnsiTheme="minorHAnsi" w:cstheme="minorHAnsi"/>
        </w:rPr>
        <w:t>attack</w:t>
      </w:r>
      <w:r w:rsidRPr="004F0EAD">
        <w:rPr>
          <w:rStyle w:val="StyleUnderline"/>
          <w:rFonts w:asciiTheme="minorHAnsi" w:hAnsiTheme="minorHAnsi" w:cstheme="minorHAnsi"/>
        </w:rPr>
        <w:t xml:space="preserv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nor to </w:t>
      </w:r>
      <w:r w:rsidRPr="004F0EAD">
        <w:rPr>
          <w:rStyle w:val="Emphasis"/>
          <w:rFonts w:asciiTheme="minorHAnsi" w:hAnsiTheme="minorHAnsi" w:cstheme="minorHAnsi"/>
        </w:rPr>
        <w:t>conquer East Asia</w:t>
      </w:r>
      <w:r w:rsidRPr="004F0EAD">
        <w:rPr>
          <w:rFonts w:asciiTheme="minorHAnsi" w:hAnsiTheme="minorHAnsi" w:cstheme="minorHAnsi"/>
        </w:rPr>
        <w:t xml:space="preserve">. Rather, </w:t>
      </w:r>
      <w:r w:rsidRPr="004F0EAD">
        <w:rPr>
          <w:rStyle w:val="StyleUnderline"/>
          <w:rFonts w:asciiTheme="minorHAnsi" w:hAnsiTheme="minorHAnsi" w:cstheme="minorHAnsi"/>
        </w:rPr>
        <w:t>its foreign policy behavior has</w:t>
      </w:r>
      <w:r w:rsidRPr="004F0EAD">
        <w:rPr>
          <w:rFonts w:asciiTheme="minorHAnsi" w:hAnsiTheme="minorHAnsi" w:cstheme="minorHAnsi"/>
        </w:rPr>
        <w:t xml:space="preserve">, by and large, </w:t>
      </w:r>
      <w:r w:rsidRPr="004F0EAD">
        <w:rPr>
          <w:rStyle w:val="StyleUnderline"/>
          <w:rFonts w:asciiTheme="minorHAnsi" w:hAnsiTheme="minorHAnsi" w:cstheme="minorHAnsi"/>
        </w:rPr>
        <w:t>comported itself well with current international norms</w:t>
      </w:r>
      <w:r w:rsidRPr="004F0EAD">
        <w:rPr>
          <w:rFonts w:asciiTheme="minorHAnsi" w:hAnsiTheme="minorHAnsi" w:cstheme="minorHAnsi"/>
        </w:rPr>
        <w:t>—in rather stark contrast to Moscow’s much more confrontational approach toward the West.</w:t>
      </w:r>
    </w:p>
    <w:p w14:paraId="298C4BDB" w14:textId="77777777" w:rsidR="004F0EAD" w:rsidRPr="004F0EAD" w:rsidRDefault="004F0EAD" w:rsidP="004F0EAD">
      <w:pPr>
        <w:rPr>
          <w:rFonts w:asciiTheme="minorHAnsi" w:hAnsiTheme="minorHAnsi" w:cstheme="minorHAnsi"/>
        </w:rPr>
      </w:pPr>
    </w:p>
    <w:p w14:paraId="36858718" w14:textId="77777777" w:rsidR="004F0EAD" w:rsidRPr="004F0EAD" w:rsidRDefault="004F0EAD" w:rsidP="004F0EAD">
      <w:pPr>
        <w:rPr>
          <w:rFonts w:asciiTheme="minorHAnsi" w:hAnsiTheme="minorHAnsi" w:cstheme="minorHAnsi"/>
        </w:rPr>
      </w:pPr>
    </w:p>
    <w:p w14:paraId="3FD686D4"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Finishing </w:t>
      </w:r>
    </w:p>
    <w:p w14:paraId="23FF5AB8"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Shifrinson</w:t>
      </w:r>
      <w:proofErr w:type="spellEnd"/>
      <w:r w:rsidRPr="004F0EAD">
        <w:rPr>
          <w:rStyle w:val="Style13ptBold"/>
          <w:rFonts w:asciiTheme="minorHAnsi" w:hAnsiTheme="minorHAnsi" w:cstheme="minorHAnsi"/>
        </w:rPr>
        <w:t xml:space="preserve"> 21</w:t>
      </w:r>
      <w:r w:rsidRPr="004F0EAD">
        <w:rPr>
          <w:rFonts w:asciiTheme="minorHAnsi" w:hAnsiTheme="minorHAnsi" w:cstheme="minorHAnsi"/>
        </w:rPr>
        <w:t xml:space="preserve">, Assistant Professor of International Relations at Boston University. (Joshua R. </w:t>
      </w:r>
      <w:proofErr w:type="spellStart"/>
      <w:r w:rsidRPr="004F0EAD">
        <w:rPr>
          <w:rFonts w:asciiTheme="minorHAnsi" w:hAnsiTheme="minorHAnsi" w:cstheme="minorHAnsi"/>
        </w:rPr>
        <w:t>Itzkowitz</w:t>
      </w:r>
      <w:proofErr w:type="spellEnd"/>
      <w:r w:rsidRPr="004F0EAD">
        <w:rPr>
          <w:rFonts w:asciiTheme="minorHAnsi" w:hAnsiTheme="minorHAnsi" w:cstheme="minorHAnsi"/>
        </w:rPr>
        <w:t xml:space="preserve">, Winter 2021, “Neo-Primacy and the Pitfalls of US Strategy toward China”, </w:t>
      </w:r>
      <w:r w:rsidRPr="004F0EAD">
        <w:rPr>
          <w:rFonts w:asciiTheme="minorHAnsi" w:hAnsiTheme="minorHAnsi" w:cstheme="minorHAnsi"/>
          <w:i/>
          <w:iCs/>
        </w:rPr>
        <w:t>The Washington Quarterly</w:t>
      </w:r>
      <w:r w:rsidRPr="004F0EAD">
        <w:rPr>
          <w:rFonts w:asciiTheme="minorHAnsi" w:hAnsiTheme="minorHAnsi" w:cstheme="minorHAnsi"/>
        </w:rPr>
        <w:t>, 43:4, 89-90)</w:t>
      </w:r>
    </w:p>
    <w:p w14:paraId="1648074F"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Trends in </w:t>
      </w:r>
      <w:r w:rsidRPr="004F0EAD">
        <w:rPr>
          <w:rStyle w:val="Emphasis"/>
          <w:rFonts w:asciiTheme="minorHAnsi" w:hAnsiTheme="minorHAnsi" w:cstheme="minorHAnsi"/>
        </w:rPr>
        <w:t>military spending</w:t>
      </w:r>
      <w:r w:rsidRPr="004F0EAD">
        <w:rPr>
          <w:rStyle w:val="StyleUnderline"/>
          <w:rFonts w:asciiTheme="minorHAnsi" w:hAnsiTheme="minorHAnsi" w:cstheme="minorHAnsi"/>
        </w:rPr>
        <w:t xml:space="preserve"> and recent </w:t>
      </w:r>
      <w:r w:rsidRPr="004F0EAD">
        <w:rPr>
          <w:rStyle w:val="Emphasis"/>
          <w:rFonts w:asciiTheme="minorHAnsi" w:hAnsiTheme="minorHAnsi" w:cstheme="minorHAnsi"/>
        </w:rPr>
        <w:t>economic developments</w:t>
      </w:r>
      <w:r w:rsidRPr="004F0EAD">
        <w:rPr>
          <w:rStyle w:val="StyleUnderline"/>
          <w:rFonts w:asciiTheme="minorHAnsi" w:hAnsiTheme="minorHAnsi" w:cstheme="minorHAnsi"/>
        </w:rPr>
        <w:t xml:space="preserve"> suggest China’s capacity to </w:t>
      </w:r>
      <w:r w:rsidRPr="004F0EAD">
        <w:rPr>
          <w:rStyle w:val="Emphasis"/>
          <w:rFonts w:asciiTheme="minorHAnsi" w:hAnsiTheme="minorHAnsi" w:cstheme="minorHAnsi"/>
        </w:rPr>
        <w:t>oppose neo-primacy</w:t>
      </w:r>
      <w:r w:rsidRPr="004F0EAD">
        <w:rPr>
          <w:rStyle w:val="StyleUnderline"/>
          <w:rFonts w:asciiTheme="minorHAnsi" w:hAnsiTheme="minorHAnsi" w:cstheme="minorHAnsi"/>
        </w:rPr>
        <w:t xml:space="preserve"> and a US drive to </w:t>
      </w:r>
      <w:r w:rsidRPr="004F0EAD">
        <w:rPr>
          <w:rStyle w:val="Emphasis"/>
          <w:rFonts w:asciiTheme="minorHAnsi" w:hAnsiTheme="minorHAnsi" w:cstheme="minorHAnsi"/>
        </w:rPr>
        <w:t>reclaim untrammeled preeminence</w:t>
      </w:r>
      <w:r w:rsidRPr="004F0EAD">
        <w:rPr>
          <w:rFonts w:asciiTheme="minorHAnsi" w:hAnsiTheme="minorHAnsi" w:cstheme="minorHAnsi"/>
        </w:rPr>
        <w:t xml:space="preserve">. On one level, </w:t>
      </w:r>
      <w:r w:rsidRPr="004F0EAD">
        <w:rPr>
          <w:rStyle w:val="StyleUnderline"/>
          <w:rFonts w:asciiTheme="minorHAnsi" w:hAnsiTheme="minorHAnsi" w:cstheme="minorHAnsi"/>
          <w:highlight w:val="cyan"/>
        </w:rPr>
        <w:t>China</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currently</w:t>
      </w:r>
      <w:r w:rsidRPr="004F0EAD">
        <w:rPr>
          <w:rStyle w:val="StyleUnderline"/>
          <w:rFonts w:asciiTheme="minorHAnsi" w:hAnsiTheme="minorHAnsi" w:cstheme="minorHAnsi"/>
          <w:highlight w:val="cyan"/>
        </w:rPr>
        <w:t xml:space="preserve"> devotes a </w:t>
      </w:r>
      <w:r w:rsidRPr="004F0EAD">
        <w:rPr>
          <w:rStyle w:val="Emphasis"/>
          <w:rFonts w:asciiTheme="minorHAnsi" w:hAnsiTheme="minorHAnsi" w:cstheme="minorHAnsi"/>
          <w:highlight w:val="cyan"/>
        </w:rPr>
        <w:t>small</w:t>
      </w:r>
      <w:r w:rsidRPr="004F0EAD">
        <w:rPr>
          <w:rStyle w:val="Emphasis"/>
          <w:rFonts w:asciiTheme="minorHAnsi" w:hAnsiTheme="minorHAnsi" w:cstheme="minorHAnsi"/>
        </w:rPr>
        <w:t xml:space="preserve">er </w:t>
      </w:r>
      <w:r w:rsidRPr="004F0EAD">
        <w:rPr>
          <w:rStyle w:val="Emphasis"/>
          <w:rFonts w:asciiTheme="minorHAnsi" w:hAnsiTheme="minorHAnsi" w:cstheme="minorHAnsi"/>
          <w:highlight w:val="cyan"/>
        </w:rPr>
        <w:t>share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of</w:t>
      </w:r>
      <w:r w:rsidRPr="004F0EAD">
        <w:rPr>
          <w:rStyle w:val="StyleUnderline"/>
          <w:rFonts w:asciiTheme="minorHAnsi" w:hAnsiTheme="minorHAnsi" w:cstheme="minorHAnsi"/>
        </w:rPr>
        <w:t xml:space="preserve"> its economic </w:t>
      </w:r>
      <w:r w:rsidRPr="004F0EAD">
        <w:rPr>
          <w:rStyle w:val="StyleUnderline"/>
          <w:rFonts w:asciiTheme="minorHAnsi" w:hAnsiTheme="minorHAnsi" w:cstheme="minorHAnsi"/>
          <w:highlight w:val="cyan"/>
        </w:rPr>
        <w:t xml:space="preserve">wealth to </w:t>
      </w:r>
      <w:r w:rsidRPr="004F0EAD">
        <w:rPr>
          <w:rStyle w:val="Emphasis"/>
          <w:rFonts w:asciiTheme="minorHAnsi" w:hAnsiTheme="minorHAnsi" w:cstheme="minorHAnsi"/>
          <w:highlight w:val="cyan"/>
        </w:rPr>
        <w:t>military purposes</w:t>
      </w:r>
      <w:r w:rsidRPr="004F0EAD">
        <w:rPr>
          <w:rStyle w:val="StyleUnderline"/>
          <w:rFonts w:asciiTheme="minorHAnsi" w:hAnsiTheme="minorHAnsi" w:cstheme="minorHAnsi"/>
        </w:rPr>
        <w:t xml:space="preserve"> than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yet it has </w:t>
      </w:r>
      <w:r w:rsidRPr="004F0EAD">
        <w:rPr>
          <w:rStyle w:val="Emphasis"/>
          <w:rFonts w:asciiTheme="minorHAnsi" w:hAnsiTheme="minorHAnsi" w:cstheme="minorHAnsi"/>
        </w:rPr>
        <w:t>still managed to reduce American military advantages</w:t>
      </w:r>
      <w:r w:rsidRPr="004F0EAD">
        <w:rPr>
          <w:rFonts w:asciiTheme="minorHAnsi" w:hAnsiTheme="minorHAnsi" w:cstheme="minorHAnsi"/>
        </w:rPr>
        <w:t xml:space="preserve">. This implies that </w:t>
      </w:r>
      <w:r w:rsidRPr="004F0EAD">
        <w:rPr>
          <w:rStyle w:val="StyleUnderline"/>
          <w:rFonts w:asciiTheme="minorHAnsi" w:hAnsiTheme="minorHAnsi" w:cstheme="minorHAnsi"/>
        </w:rPr>
        <w:t xml:space="preserve">Beijing could do </w:t>
      </w:r>
      <w:r w:rsidRPr="004F0EAD">
        <w:rPr>
          <w:rStyle w:val="Emphasis"/>
          <w:rFonts w:asciiTheme="minorHAnsi" w:hAnsiTheme="minorHAnsi" w:cstheme="minorHAnsi"/>
        </w:rPr>
        <w:t>quite a bit</w:t>
      </w:r>
      <w:r w:rsidRPr="004F0EAD">
        <w:rPr>
          <w:rStyle w:val="StyleUnderline"/>
          <w:rFonts w:asciiTheme="minorHAnsi" w:hAnsiTheme="minorHAnsi" w:cstheme="minorHAnsi"/>
        </w:rPr>
        <w:t xml:space="preserve"> to frustrate American policy simply by </w:t>
      </w:r>
      <w:r w:rsidRPr="004F0EAD">
        <w:rPr>
          <w:rStyle w:val="Emphasis"/>
          <w:rFonts w:asciiTheme="minorHAnsi" w:hAnsiTheme="minorHAnsi" w:cstheme="minorHAnsi"/>
        </w:rPr>
        <w:t>allocating more to international purposes</w:t>
      </w:r>
      <w:r w:rsidRPr="004F0EAD">
        <w:rPr>
          <w:rFonts w:asciiTheme="minorHAnsi" w:hAnsiTheme="minorHAnsi" w:cstheme="minorHAnsi"/>
        </w:rPr>
        <w:t xml:space="preserve">; </w:t>
      </w:r>
      <w:r w:rsidRPr="004F0EAD">
        <w:rPr>
          <w:rStyle w:val="StyleUnderline"/>
          <w:rFonts w:asciiTheme="minorHAnsi" w:hAnsiTheme="minorHAnsi" w:cstheme="minorHAnsi"/>
        </w:rPr>
        <w:t>if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feels pressured by a China that spends </w:t>
      </w:r>
      <w:r w:rsidRPr="004F0EAD">
        <w:rPr>
          <w:rStyle w:val="Emphasis"/>
          <w:rFonts w:asciiTheme="minorHAnsi" w:hAnsiTheme="minorHAnsi" w:cstheme="minorHAnsi"/>
        </w:rPr>
        <w:t>2 percent</w:t>
      </w:r>
      <w:r w:rsidRPr="004F0EAD">
        <w:rPr>
          <w:rStyle w:val="StyleUnderline"/>
          <w:rFonts w:asciiTheme="minorHAnsi" w:hAnsiTheme="minorHAnsi" w:cstheme="minorHAnsi"/>
        </w:rPr>
        <w:t xml:space="preserve"> of its GDP on defense, </w:t>
      </w:r>
      <w:r w:rsidRPr="004F0EAD">
        <w:rPr>
          <w:rStyle w:val="StyleUnderline"/>
          <w:rFonts w:asciiTheme="minorHAnsi" w:hAnsiTheme="minorHAnsi" w:cstheme="minorHAnsi"/>
          <w:highlight w:val="cyan"/>
        </w:rPr>
        <w:t>a China that spends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3</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highlight w:val="cyan"/>
        </w:rPr>
        <w:t>4</w:t>
      </w:r>
      <w:r w:rsidRPr="004F0EAD">
        <w:rPr>
          <w:rStyle w:val="StyleUnderline"/>
          <w:rFonts w:asciiTheme="minorHAnsi" w:hAnsiTheme="minorHAnsi" w:cstheme="minorHAnsi"/>
          <w:highlight w:val="cyan"/>
        </w:rPr>
        <w:t xml:space="preserve"> percent of GDP on defense</w:t>
      </w:r>
      <w:r w:rsidRPr="004F0EAD">
        <w:rPr>
          <w:rFonts w:asciiTheme="minorHAnsi" w:hAnsiTheme="minorHAnsi" w:cstheme="minorHAnsi"/>
        </w:rPr>
        <w:t>—roughly what the United States has spent since the Cold War—</w:t>
      </w:r>
      <w:r w:rsidRPr="004F0EAD">
        <w:rPr>
          <w:rStyle w:val="StyleUnderline"/>
          <w:rFonts w:asciiTheme="minorHAnsi" w:hAnsiTheme="minorHAnsi" w:cstheme="minorHAnsi"/>
          <w:highlight w:val="cyan"/>
        </w:rPr>
        <w:t>would present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still </w:t>
      </w:r>
      <w:r w:rsidRPr="004F0EAD">
        <w:rPr>
          <w:rStyle w:val="Emphasis"/>
          <w:rFonts w:asciiTheme="minorHAnsi" w:hAnsiTheme="minorHAnsi" w:cstheme="minorHAnsi"/>
          <w:highlight w:val="cyan"/>
        </w:rPr>
        <w:t>larger problem</w:t>
      </w:r>
      <w:r w:rsidRPr="004F0EAD">
        <w:rPr>
          <w:rStyle w:val="StyleUnderline"/>
          <w:rFonts w:asciiTheme="minorHAnsi" w:hAnsiTheme="minorHAnsi" w:cstheme="minorHAnsi"/>
        </w:rPr>
        <w:t xml:space="preserve"> and place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rPr>
        <w:t xml:space="preserve">in an </w:t>
      </w:r>
      <w:r w:rsidRPr="004F0EAD">
        <w:rPr>
          <w:rStyle w:val="Emphasis"/>
          <w:rFonts w:asciiTheme="minorHAnsi" w:hAnsiTheme="minorHAnsi" w:cstheme="minorHAnsi"/>
        </w:rPr>
        <w:t>even worse position</w:t>
      </w:r>
      <w:r w:rsidRPr="004F0EAD">
        <w:rPr>
          <w:rFonts w:asciiTheme="minorHAnsi" w:hAnsiTheme="minorHAnsi" w:cstheme="minorHAnsi"/>
        </w:rPr>
        <w:t>.55</w:t>
      </w:r>
    </w:p>
    <w:p w14:paraId="644D1998"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Nor is it just military spending that underlines neo-primacy’s limitations. After all, </w:t>
      </w:r>
      <w:r w:rsidRPr="004F0EAD">
        <w:rPr>
          <w:rStyle w:val="StyleUnderline"/>
          <w:rFonts w:asciiTheme="minorHAnsi" w:hAnsiTheme="minorHAnsi" w:cstheme="minorHAnsi"/>
        </w:rPr>
        <w:t xml:space="preserve">ongoing efforts to </w:t>
      </w:r>
      <w:r w:rsidRPr="004F0EAD">
        <w:rPr>
          <w:rStyle w:val="Emphasis"/>
          <w:rFonts w:asciiTheme="minorHAnsi" w:hAnsiTheme="minorHAnsi" w:cstheme="minorHAnsi"/>
        </w:rPr>
        <w:t>decouple</w:t>
      </w:r>
      <w:r w:rsidRPr="004F0EAD">
        <w:rPr>
          <w:rStyle w:val="StyleUnderline"/>
          <w:rFonts w:asciiTheme="minorHAnsi" w:hAnsiTheme="minorHAnsi" w:cstheme="minorHAnsi"/>
        </w:rPr>
        <w:t xml:space="preserve"> the US and Chinese economies</w:t>
      </w:r>
      <w:r w:rsidRPr="004F0EAD">
        <w:rPr>
          <w:rFonts w:asciiTheme="minorHAnsi" w:hAnsiTheme="minorHAnsi" w:cstheme="minorHAnsi"/>
        </w:rPr>
        <w:t>—designed partly to limit Chinese growth—</w:t>
      </w:r>
      <w:r w:rsidRPr="004F0EAD">
        <w:rPr>
          <w:rStyle w:val="StyleUnderline"/>
          <w:rFonts w:asciiTheme="minorHAnsi" w:hAnsiTheme="minorHAnsi" w:cstheme="minorHAnsi"/>
        </w:rPr>
        <w:t xml:space="preserve">has pushed Beijing toward fostering a </w:t>
      </w:r>
      <w:r w:rsidRPr="004F0EAD">
        <w:rPr>
          <w:rStyle w:val="Emphasis"/>
          <w:rFonts w:asciiTheme="minorHAnsi" w:hAnsiTheme="minorHAnsi" w:cstheme="minorHAnsi"/>
        </w:rPr>
        <w:t>self-sustaining</w:t>
      </w:r>
      <w:r w:rsidRPr="004F0EAD">
        <w:rPr>
          <w:rStyle w:val="StyleUnderline"/>
          <w:rFonts w:asciiTheme="minorHAnsi" w:hAnsiTheme="minorHAnsi" w:cstheme="minorHAnsi"/>
        </w:rPr>
        <w:t xml:space="preserve"> domestic economy</w:t>
      </w:r>
      <w:r w:rsidRPr="004F0EAD">
        <w:rPr>
          <w:rFonts w:asciiTheme="minorHAnsi" w:hAnsiTheme="minorHAnsi" w:cstheme="minorHAnsi"/>
        </w:rPr>
        <w:t xml:space="preserve"> able to withstand “sustained acrimony with the United States.” Given this, it is reasonable to infer that </w:t>
      </w:r>
      <w:r w:rsidRPr="004F0EAD">
        <w:rPr>
          <w:rStyle w:val="Emphasis"/>
          <w:rFonts w:asciiTheme="minorHAnsi" w:hAnsiTheme="minorHAnsi" w:cstheme="minorHAnsi"/>
        </w:rPr>
        <w:t xml:space="preserve">additional economic </w:t>
      </w:r>
      <w:r w:rsidRPr="004F0EAD">
        <w:rPr>
          <w:rStyle w:val="Emphasis"/>
          <w:rFonts w:asciiTheme="minorHAnsi" w:hAnsiTheme="minorHAnsi" w:cstheme="minorHAnsi"/>
          <w:highlight w:val="cyan"/>
        </w:rPr>
        <w:t>efforts</w:t>
      </w:r>
      <w:r w:rsidRPr="004F0EAD">
        <w:rPr>
          <w:rStyle w:val="StyleUnderline"/>
          <w:rFonts w:asciiTheme="minorHAnsi" w:hAnsiTheme="minorHAnsi" w:cstheme="minorHAnsi"/>
          <w:highlight w:val="cyan"/>
        </w:rPr>
        <w:t xml:space="preserve"> to </w:t>
      </w:r>
      <w:r w:rsidRPr="004F0EAD">
        <w:rPr>
          <w:rStyle w:val="Emphasis"/>
          <w:rFonts w:asciiTheme="minorHAnsi" w:hAnsiTheme="minorHAnsi" w:cstheme="minorHAnsi"/>
          <w:highlight w:val="cyan"/>
        </w:rPr>
        <w:t>outpace Beijing</w:t>
      </w:r>
      <w:r w:rsidRPr="004F0EAD">
        <w:rPr>
          <w:rStyle w:val="StyleUnderline"/>
          <w:rFonts w:asciiTheme="minorHAnsi" w:hAnsiTheme="minorHAnsi" w:cstheme="minorHAnsi"/>
          <w:highlight w:val="cyan"/>
        </w:rPr>
        <w:t xml:space="preserve"> will </w:t>
      </w:r>
      <w:r w:rsidRPr="004F0EAD">
        <w:rPr>
          <w:rStyle w:val="Emphasis"/>
          <w:rFonts w:asciiTheme="minorHAnsi" w:hAnsiTheme="minorHAnsi" w:cstheme="minorHAnsi"/>
          <w:highlight w:val="cyan"/>
        </w:rPr>
        <w:t>generate countervailing</w:t>
      </w:r>
      <w:r w:rsidRPr="004F0EAD">
        <w:rPr>
          <w:rStyle w:val="Emphasis"/>
          <w:rFonts w:asciiTheme="minorHAnsi" w:hAnsiTheme="minorHAnsi" w:cstheme="minorHAnsi"/>
        </w:rPr>
        <w:t xml:space="preserve"> Chinese </w:t>
      </w:r>
      <w:r w:rsidRPr="004F0EAD">
        <w:rPr>
          <w:rStyle w:val="Emphasis"/>
          <w:rFonts w:asciiTheme="minorHAnsi" w:hAnsiTheme="minorHAnsi" w:cstheme="minorHAnsi"/>
          <w:highlight w:val="cyan"/>
        </w:rPr>
        <w:t>responses</w:t>
      </w:r>
      <w:r w:rsidRPr="004F0EAD">
        <w:rPr>
          <w:rFonts w:asciiTheme="minorHAnsi" w:hAnsiTheme="minorHAnsi" w:cstheme="minorHAnsi"/>
        </w:rPr>
        <w:t xml:space="preserve">.56 Considering, too, that China’s economy has grown at a faster rate than the United States’ (even during COVID-19) and that the country has worked to narrow the </w:t>
      </w:r>
      <w:proofErr w:type="spellStart"/>
      <w:r w:rsidRPr="004F0EAD">
        <w:rPr>
          <w:rFonts w:asciiTheme="minorHAnsi" w:hAnsiTheme="minorHAnsi" w:cstheme="minorHAnsi"/>
        </w:rPr>
        <w:t>USChina</w:t>
      </w:r>
      <w:proofErr w:type="spellEnd"/>
      <w:r w:rsidRPr="004F0EAD">
        <w:rPr>
          <w:rFonts w:asciiTheme="minorHAnsi" w:hAnsiTheme="minorHAnsi" w:cstheme="minorHAnsi"/>
        </w:rPr>
        <w:t xml:space="preserve"> technological gap,57 the PRC’s ability to keep pace with the United States cannot be discounted.58 Shifts in the distribution of power since the Cold War make neo-primacy self-defeating by enabling China to match US efforts while risking US national security along the way. In this sense, </w:t>
      </w:r>
      <w:proofErr w:type="spellStart"/>
      <w:r w:rsidRPr="004F0EAD">
        <w:rPr>
          <w:rFonts w:asciiTheme="minorHAnsi" w:hAnsiTheme="minorHAnsi" w:cstheme="minorHAnsi"/>
        </w:rPr>
        <w:t>neoprimacy</w:t>
      </w:r>
      <w:proofErr w:type="spellEnd"/>
      <w:r w:rsidRPr="004F0EAD">
        <w:rPr>
          <w:rFonts w:asciiTheme="minorHAnsi" w:hAnsiTheme="minorHAnsi" w:cstheme="minorHAnsi"/>
        </w:rPr>
        <w:t xml:space="preserve"> risks exacerbating the very problem it seeks to address.</w:t>
      </w:r>
    </w:p>
    <w:p w14:paraId="7CDBC963" w14:textId="77777777" w:rsidR="004F0EAD" w:rsidRPr="004F0EAD" w:rsidRDefault="004F0EAD" w:rsidP="004F0EAD">
      <w:pPr>
        <w:rPr>
          <w:rFonts w:asciiTheme="minorHAnsi" w:hAnsiTheme="minorHAnsi" w:cstheme="minorHAnsi"/>
        </w:rPr>
      </w:pPr>
    </w:p>
    <w:p w14:paraId="16C9CDC2"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Confronting China causes </w:t>
      </w:r>
      <w:r w:rsidRPr="004F0EAD">
        <w:rPr>
          <w:rFonts w:asciiTheme="minorHAnsi" w:hAnsiTheme="minorHAnsi" w:cstheme="minorHAnsi"/>
          <w:u w:val="single"/>
        </w:rPr>
        <w:t>overstretch</w:t>
      </w:r>
      <w:r w:rsidRPr="004F0EAD">
        <w:rPr>
          <w:rFonts w:asciiTheme="minorHAnsi" w:hAnsiTheme="minorHAnsi" w:cstheme="minorHAnsi"/>
        </w:rPr>
        <w:t xml:space="preserve"> and </w:t>
      </w:r>
      <w:r w:rsidRPr="004F0EAD">
        <w:rPr>
          <w:rFonts w:asciiTheme="minorHAnsi" w:hAnsiTheme="minorHAnsi" w:cstheme="minorHAnsi"/>
          <w:u w:val="single"/>
        </w:rPr>
        <w:t>escalation spirals</w:t>
      </w:r>
      <w:r w:rsidRPr="004F0EAD">
        <w:rPr>
          <w:rFonts w:asciiTheme="minorHAnsi" w:hAnsiTheme="minorHAnsi" w:cstheme="minorHAnsi"/>
        </w:rPr>
        <w:t xml:space="preserve">. </w:t>
      </w:r>
    </w:p>
    <w:p w14:paraId="56E74971"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Depetris</w:t>
      </w:r>
      <w:proofErr w:type="spellEnd"/>
      <w:r w:rsidRPr="004F0EAD">
        <w:rPr>
          <w:rFonts w:asciiTheme="minorHAnsi" w:hAnsiTheme="minorHAnsi" w:cstheme="minorHAnsi"/>
        </w:rPr>
        <w:t xml:space="preserve"> 8-18-20</w:t>
      </w:r>
      <w:r w:rsidRPr="004F0EAD">
        <w:rPr>
          <w:rStyle w:val="Style13ptBold"/>
          <w:rFonts w:asciiTheme="minorHAnsi" w:hAnsiTheme="minorHAnsi" w:cstheme="minorHAnsi"/>
        </w:rPr>
        <w:t>20</w:t>
      </w:r>
      <w:r w:rsidRPr="004F0EAD">
        <w:rPr>
          <w:rFonts w:asciiTheme="minorHAnsi" w:hAnsiTheme="minorHAnsi" w:cstheme="minorHAnsi"/>
        </w:rPr>
        <w:t xml:space="preserve">, fellow at Defense Priorities and a columnist at the Washington Examiner. (Daniel </w:t>
      </w:r>
      <w:proofErr w:type="spellStart"/>
      <w:r w:rsidRPr="004F0EAD">
        <w:rPr>
          <w:rFonts w:asciiTheme="minorHAnsi" w:hAnsiTheme="minorHAnsi" w:cstheme="minorHAnsi"/>
        </w:rPr>
        <w:t>Depetris</w:t>
      </w:r>
      <w:proofErr w:type="spellEnd"/>
      <w:r w:rsidRPr="004F0EAD">
        <w:rPr>
          <w:rFonts w:asciiTheme="minorHAnsi" w:hAnsiTheme="minorHAnsi" w:cstheme="minorHAnsi"/>
        </w:rPr>
        <w:t xml:space="preserve">, "China isn't the Soviet Union, and the US needs to find a different way to compete", </w:t>
      </w:r>
      <w:r w:rsidRPr="004F0EAD">
        <w:rPr>
          <w:rFonts w:asciiTheme="minorHAnsi" w:hAnsiTheme="minorHAnsi" w:cstheme="minorHAnsi"/>
          <w:i/>
          <w:iCs/>
        </w:rPr>
        <w:t>Business Insider</w:t>
      </w:r>
      <w:r w:rsidRPr="004F0EAD">
        <w:rPr>
          <w:rFonts w:asciiTheme="minorHAnsi" w:hAnsiTheme="minorHAnsi" w:cstheme="minorHAnsi"/>
        </w:rPr>
        <w:t>, https://www.businessinsider.com/us-needs-to-find-different-way-to-compete-with-china-2020-8)</w:t>
      </w:r>
    </w:p>
    <w:p w14:paraId="01F95636"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Unfortunately, simplifying China as a modern-day Soviet Union misdiagnoses the problem and leads to a faulty cure. </w:t>
      </w:r>
      <w:r w:rsidRPr="004F0EAD">
        <w:rPr>
          <w:rStyle w:val="StyleUnderline"/>
          <w:rFonts w:asciiTheme="minorHAnsi" w:hAnsiTheme="minorHAnsi" w:cstheme="minorHAnsi"/>
          <w:highlight w:val="cyan"/>
        </w:rPr>
        <w:t xml:space="preserve">Combatting Chinese power </w:t>
      </w:r>
      <w:r w:rsidRPr="004F0EAD">
        <w:rPr>
          <w:rStyle w:val="Emphasis"/>
          <w:rFonts w:asciiTheme="minorHAnsi" w:hAnsiTheme="minorHAnsi" w:cstheme="minorHAnsi"/>
          <w:highlight w:val="cyan"/>
        </w:rPr>
        <w:t>everywhere</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anywhere</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will </w:t>
      </w:r>
      <w:r w:rsidRPr="004F0EAD">
        <w:rPr>
          <w:rStyle w:val="Emphasis"/>
          <w:rFonts w:asciiTheme="minorHAnsi" w:hAnsiTheme="minorHAnsi" w:cstheme="minorHAnsi"/>
          <w:highlight w:val="cyan"/>
        </w:rPr>
        <w:t>exhaust the US</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 xml:space="preserve">deplete its </w:t>
      </w:r>
      <w:proofErr w:type="gramStart"/>
      <w:r w:rsidRPr="004F0EAD">
        <w:rPr>
          <w:rStyle w:val="Emphasis"/>
          <w:rFonts w:asciiTheme="minorHAnsi" w:hAnsiTheme="minorHAnsi" w:cstheme="minorHAnsi"/>
          <w:highlight w:val="cyan"/>
        </w:rPr>
        <w:t>resources</w:t>
      </w:r>
      <w:proofErr w:type="gramEnd"/>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weaken US power</w:t>
      </w:r>
      <w:r w:rsidRPr="004F0EAD">
        <w:rPr>
          <w:rStyle w:val="StyleUnderline"/>
          <w:rFonts w:asciiTheme="minorHAnsi" w:hAnsiTheme="minorHAnsi" w:cstheme="minorHAnsi"/>
        </w:rPr>
        <w:t xml:space="preserve"> over the long-term.</w:t>
      </w:r>
    </w:p>
    <w:p w14:paraId="556D072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For nearly 30 years, the Washington foreign policy establishment has gotten used to the United States being the paramount power in the global system. But this is no longer the world we are living in.</w:t>
      </w:r>
    </w:p>
    <w:p w14:paraId="52B7F2C1" w14:textId="77777777" w:rsidR="004F0EAD" w:rsidRPr="004F0EAD" w:rsidRDefault="004F0EAD" w:rsidP="004F0EAD">
      <w:pPr>
        <w:rPr>
          <w:rStyle w:val="Emphasis"/>
          <w:rFonts w:asciiTheme="minorHAnsi" w:hAnsiTheme="minorHAnsi" w:cstheme="minorHAnsi"/>
        </w:rPr>
      </w:pPr>
      <w:r w:rsidRPr="004F0EAD">
        <w:rPr>
          <w:rStyle w:val="StyleUnderline"/>
          <w:rFonts w:asciiTheme="minorHAnsi" w:hAnsiTheme="minorHAnsi" w:cstheme="minorHAnsi"/>
        </w:rPr>
        <w:t xml:space="preserve">While the US is still the world's largest military and economic power, China is a </w:t>
      </w:r>
      <w:r w:rsidRPr="004F0EAD">
        <w:rPr>
          <w:rStyle w:val="Emphasis"/>
          <w:rFonts w:asciiTheme="minorHAnsi" w:hAnsiTheme="minorHAnsi" w:cstheme="minorHAnsi"/>
        </w:rPr>
        <w:t>close second</w:t>
      </w:r>
      <w:r w:rsidRPr="004F0EAD">
        <w:rPr>
          <w:rFonts w:asciiTheme="minorHAnsi" w:hAnsiTheme="minorHAnsi" w:cstheme="minorHAnsi"/>
        </w:rPr>
        <w:t xml:space="preserve">. Since the dawn of the century, the Chinese economy has increased from $1.2 trillion to $14.3 trillion. </w:t>
      </w:r>
      <w:r w:rsidRPr="004F0EAD">
        <w:rPr>
          <w:rStyle w:val="StyleUnderline"/>
          <w:rFonts w:asciiTheme="minorHAnsi" w:hAnsiTheme="minorHAnsi" w:cstheme="minorHAnsi"/>
        </w:rPr>
        <w:t xml:space="preserve">China's </w:t>
      </w:r>
      <w:r w:rsidRPr="004F0EAD">
        <w:rPr>
          <w:rStyle w:val="Emphasis"/>
          <w:rFonts w:asciiTheme="minorHAnsi" w:hAnsiTheme="minorHAnsi" w:cstheme="minorHAnsi"/>
        </w:rPr>
        <w:t>exponential growth</w:t>
      </w:r>
      <w:r w:rsidRPr="004F0EAD">
        <w:rPr>
          <w:rStyle w:val="StyleUnderline"/>
          <w:rFonts w:asciiTheme="minorHAnsi" w:hAnsiTheme="minorHAnsi" w:cstheme="minorHAnsi"/>
        </w:rPr>
        <w:t xml:space="preserve"> has allowed the CCP to invest additional resources into building up a </w:t>
      </w:r>
      <w:r w:rsidRPr="004F0EAD">
        <w:rPr>
          <w:rStyle w:val="Emphasis"/>
          <w:rFonts w:asciiTheme="minorHAnsi" w:hAnsiTheme="minorHAnsi" w:cstheme="minorHAnsi"/>
        </w:rPr>
        <w:t xml:space="preserve">capable, </w:t>
      </w:r>
      <w:proofErr w:type="gramStart"/>
      <w:r w:rsidRPr="004F0EAD">
        <w:rPr>
          <w:rStyle w:val="Emphasis"/>
          <w:rFonts w:asciiTheme="minorHAnsi" w:hAnsiTheme="minorHAnsi" w:cstheme="minorHAnsi"/>
        </w:rPr>
        <w:t>modernized</w:t>
      </w:r>
      <w:proofErr w:type="gramEnd"/>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proficient military</w:t>
      </w:r>
      <w:r w:rsidRPr="004F0EAD">
        <w:rPr>
          <w:rStyle w:val="StyleUnderline"/>
          <w:rFonts w:asciiTheme="minorHAnsi" w:hAnsiTheme="minorHAnsi" w:cstheme="minorHAnsi"/>
        </w:rPr>
        <w:t xml:space="preserve">, including a </w:t>
      </w:r>
      <w:r w:rsidRPr="004F0EAD">
        <w:rPr>
          <w:rStyle w:val="Emphasis"/>
          <w:rFonts w:asciiTheme="minorHAnsi" w:hAnsiTheme="minorHAnsi" w:cstheme="minorHAnsi"/>
        </w:rPr>
        <w:t>world-class navy.</w:t>
      </w:r>
    </w:p>
    <w:p w14:paraId="75E8BE8F"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With its frequent forays into Japanese waters, flyovers across the Taiwan Straits, and trillion-dollar Belt and Road initiative in Eurasia, </w:t>
      </w:r>
      <w:r w:rsidRPr="004F0EAD">
        <w:rPr>
          <w:rStyle w:val="StyleUnderline"/>
          <w:rFonts w:asciiTheme="minorHAnsi" w:hAnsiTheme="minorHAnsi" w:cstheme="minorHAnsi"/>
        </w:rPr>
        <w:t xml:space="preserve">China is doing what rising powers have done throughout history — translating its economic success into </w:t>
      </w:r>
      <w:r w:rsidRPr="004F0EAD">
        <w:rPr>
          <w:rStyle w:val="Emphasis"/>
          <w:rFonts w:asciiTheme="minorHAnsi" w:hAnsiTheme="minorHAnsi" w:cstheme="minorHAnsi"/>
        </w:rPr>
        <w:t>geopolitical leverage</w:t>
      </w:r>
      <w:r w:rsidRPr="004F0EAD">
        <w:rPr>
          <w:rStyle w:val="StyleUnderline"/>
          <w:rFonts w:asciiTheme="minorHAnsi" w:hAnsiTheme="minorHAnsi" w:cstheme="minorHAnsi"/>
        </w:rPr>
        <w:t xml:space="preserve">. A US policy of </w:t>
      </w:r>
      <w:r w:rsidRPr="004F0EAD">
        <w:rPr>
          <w:rStyle w:val="Emphasis"/>
          <w:rFonts w:asciiTheme="minorHAnsi" w:hAnsiTheme="minorHAnsi" w:cstheme="minorHAnsi"/>
          <w:highlight w:val="cyan"/>
        </w:rPr>
        <w:t>containment</w:t>
      </w:r>
      <w:r w:rsidRPr="004F0EAD">
        <w:rPr>
          <w:rStyle w:val="StyleUnderline"/>
          <w:rFonts w:asciiTheme="minorHAnsi" w:hAnsiTheme="minorHAnsi" w:cstheme="minorHAnsi"/>
          <w:highlight w:val="cyan"/>
        </w:rPr>
        <w:t xml:space="preserve"> would have the </w:t>
      </w:r>
      <w:proofErr w:type="spellStart"/>
      <w:r w:rsidRPr="004F0EAD">
        <w:rPr>
          <w:rStyle w:val="Emphasis"/>
          <w:rFonts w:asciiTheme="minorHAnsi" w:hAnsiTheme="minorHAnsi" w:cstheme="minorHAnsi"/>
          <w:highlight w:val="cyan"/>
        </w:rPr>
        <w:t>adverse affect</w:t>
      </w:r>
      <w:proofErr w:type="spellEnd"/>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heightening the</w:t>
      </w:r>
      <w:r w:rsidRPr="004F0EAD">
        <w:rPr>
          <w:rStyle w:val="Emphasis"/>
          <w:rFonts w:asciiTheme="minorHAnsi" w:hAnsiTheme="minorHAnsi" w:cstheme="minorHAnsi"/>
        </w:rPr>
        <w:t xml:space="preserve"> sense of </w:t>
      </w:r>
      <w:r w:rsidRPr="004F0EAD">
        <w:rPr>
          <w:rStyle w:val="Emphasis"/>
          <w:rFonts w:asciiTheme="minorHAnsi" w:hAnsiTheme="minorHAnsi" w:cstheme="minorHAnsi"/>
          <w:highlight w:val="cyan"/>
        </w:rPr>
        <w:t>alarmism</w:t>
      </w:r>
      <w:r w:rsidRPr="004F0EAD">
        <w:rPr>
          <w:rStyle w:val="StyleUnderline"/>
          <w:rFonts w:asciiTheme="minorHAnsi" w:hAnsiTheme="minorHAnsi" w:cstheme="minorHAnsi"/>
          <w:highlight w:val="cyan"/>
        </w:rPr>
        <w:t xml:space="preserve"> in Beijing.</w:t>
      </w:r>
    </w:p>
    <w:p w14:paraId="7CE37C17"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The U.S. can and should compete with China economically. But it should do so responsibly in order to prevent this competitiveness from drifting into military affairs.</w:t>
      </w:r>
    </w:p>
    <w:p w14:paraId="3E1C803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A decoupling from China, Washington's largest trading partner outside of North America, is not a realistic proposal. A complete severance of economic ties will produce unprecedented pain for middle-class Americans and roil the international financial system.</w:t>
      </w:r>
    </w:p>
    <w:p w14:paraId="666F42D9"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military-to-military showdown</w:t>
      </w:r>
      <w:r w:rsidRPr="004F0EAD">
        <w:rPr>
          <w:rFonts w:asciiTheme="minorHAnsi" w:hAnsiTheme="minorHAnsi" w:cstheme="minorHAnsi"/>
        </w:rPr>
        <w:t xml:space="preserve">, meanwhile, </w:t>
      </w:r>
      <w:r w:rsidRPr="004F0EAD">
        <w:rPr>
          <w:rStyle w:val="StyleUnderline"/>
          <w:rFonts w:asciiTheme="minorHAnsi" w:hAnsiTheme="minorHAnsi" w:cstheme="minorHAnsi"/>
        </w:rPr>
        <w:t xml:space="preserve">simply </w:t>
      </w:r>
      <w:r w:rsidRPr="004F0EAD">
        <w:rPr>
          <w:rStyle w:val="Emphasis"/>
          <w:rFonts w:asciiTheme="minorHAnsi" w:hAnsiTheme="minorHAnsi" w:cstheme="minorHAnsi"/>
          <w:highlight w:val="cyan"/>
        </w:rPr>
        <w:t>entrenches hardline positions</w:t>
      </w:r>
      <w:r w:rsidRPr="004F0EAD">
        <w:rPr>
          <w:rStyle w:val="StyleUnderline"/>
          <w:rFonts w:asciiTheme="minorHAnsi" w:hAnsiTheme="minorHAnsi" w:cstheme="minorHAnsi"/>
          <w:highlight w:val="cyan"/>
        </w:rPr>
        <w:t xml:space="preserve"> in</w:t>
      </w:r>
      <w:r w:rsidRPr="004F0EAD">
        <w:rPr>
          <w:rStyle w:val="StyleUnderline"/>
          <w:rFonts w:asciiTheme="minorHAnsi" w:hAnsiTheme="minorHAnsi" w:cstheme="minorHAnsi"/>
        </w:rPr>
        <w:t xml:space="preserve"> both Washington and </w:t>
      </w:r>
      <w:r w:rsidRPr="004F0EAD">
        <w:rPr>
          <w:rStyle w:val="StyleUnderline"/>
          <w:rFonts w:asciiTheme="minorHAnsi" w:hAnsiTheme="minorHAnsi" w:cstheme="minorHAnsi"/>
          <w:highlight w:val="cyan"/>
        </w:rPr>
        <w:t xml:space="preserve">Beijing and </w:t>
      </w:r>
      <w:r w:rsidRPr="004F0EAD">
        <w:rPr>
          <w:rStyle w:val="Emphasis"/>
          <w:rFonts w:asciiTheme="minorHAnsi" w:hAnsiTheme="minorHAnsi" w:cstheme="minorHAnsi"/>
          <w:highlight w:val="cyan"/>
        </w:rPr>
        <w:t>lessens the credibility</w:t>
      </w:r>
      <w:r w:rsidRPr="004F0EAD">
        <w:rPr>
          <w:rStyle w:val="StyleUnderline"/>
          <w:rFonts w:asciiTheme="minorHAnsi" w:hAnsiTheme="minorHAnsi" w:cstheme="minorHAnsi"/>
          <w:highlight w:val="cyan"/>
        </w:rPr>
        <w:t xml:space="preserve"> of</w:t>
      </w:r>
      <w:r w:rsidRPr="004F0EAD">
        <w:rPr>
          <w:rStyle w:val="StyleUnderline"/>
          <w:rFonts w:asciiTheme="minorHAnsi" w:hAnsiTheme="minorHAnsi" w:cstheme="minorHAnsi"/>
        </w:rPr>
        <w:t xml:space="preserve"> those who call for </w:t>
      </w:r>
      <w:r w:rsidRPr="004F0EAD">
        <w:rPr>
          <w:rStyle w:val="Emphasis"/>
          <w:rFonts w:asciiTheme="minorHAnsi" w:hAnsiTheme="minorHAnsi" w:cstheme="minorHAnsi"/>
          <w:highlight w:val="cyan"/>
        </w:rPr>
        <w:t>dialogue</w:t>
      </w:r>
      <w:r w:rsidRPr="004F0EAD">
        <w:rPr>
          <w:rStyle w:val="StyleUnderline"/>
          <w:rFonts w:asciiTheme="minorHAnsi" w:hAnsiTheme="minorHAnsi" w:cstheme="minorHAnsi"/>
          <w:highlight w:val="cyan"/>
        </w:rPr>
        <w:t xml:space="preserve"> and </w:t>
      </w:r>
      <w:proofErr w:type="spellStart"/>
      <w:r w:rsidRPr="004F0EAD">
        <w:rPr>
          <w:rStyle w:val="Emphasis"/>
          <w:rFonts w:asciiTheme="minorHAnsi" w:hAnsiTheme="minorHAnsi" w:cstheme="minorHAnsi"/>
          <w:highlight w:val="cyan"/>
        </w:rPr>
        <w:t>deescalation</w:t>
      </w:r>
      <w:proofErr w:type="spellEnd"/>
      <w:r w:rsidRPr="004F0EAD">
        <w:rPr>
          <w:rStyle w:val="StyleUnderline"/>
          <w:rFonts w:asciiTheme="minorHAnsi" w:hAnsiTheme="minorHAnsi" w:cstheme="minorHAnsi"/>
          <w:highlight w:val="cyan"/>
        </w:rPr>
        <w:t>.</w:t>
      </w:r>
    </w:p>
    <w:p w14:paraId="5564779E"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Containment causes war from </w:t>
      </w:r>
      <w:r w:rsidRPr="004F0EAD">
        <w:rPr>
          <w:rFonts w:asciiTheme="minorHAnsi" w:hAnsiTheme="minorHAnsi" w:cstheme="minorHAnsi"/>
          <w:u w:val="single"/>
        </w:rPr>
        <w:t>accidents</w:t>
      </w:r>
      <w:r w:rsidRPr="004F0EAD">
        <w:rPr>
          <w:rFonts w:asciiTheme="minorHAnsi" w:hAnsiTheme="minorHAnsi" w:cstheme="minorHAnsi"/>
        </w:rPr>
        <w:t xml:space="preserve"> and </w:t>
      </w:r>
      <w:proofErr w:type="spellStart"/>
      <w:r w:rsidRPr="004F0EAD">
        <w:rPr>
          <w:rFonts w:asciiTheme="minorHAnsi" w:hAnsiTheme="minorHAnsi" w:cstheme="minorHAnsi"/>
          <w:u w:val="single"/>
        </w:rPr>
        <w:t>miscalc</w:t>
      </w:r>
      <w:proofErr w:type="spellEnd"/>
      <w:r w:rsidRPr="004F0EAD">
        <w:rPr>
          <w:rFonts w:asciiTheme="minorHAnsi" w:hAnsiTheme="minorHAnsi" w:cstheme="minorHAnsi"/>
        </w:rPr>
        <w:t xml:space="preserve">. </w:t>
      </w:r>
    </w:p>
    <w:p w14:paraId="0A4DBAC0"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Klare</w:t>
      </w:r>
      <w:proofErr w:type="spellEnd"/>
      <w:r w:rsidRPr="004F0EAD">
        <w:rPr>
          <w:rStyle w:val="Style13ptBold"/>
          <w:rFonts w:asciiTheme="minorHAnsi" w:hAnsiTheme="minorHAnsi" w:cstheme="minorHAnsi"/>
        </w:rPr>
        <w:t xml:space="preserve"> 20</w:t>
      </w:r>
      <w:r w:rsidRPr="004F0EAD">
        <w:rPr>
          <w:rFonts w:asciiTheme="minorHAnsi" w:hAnsiTheme="minorHAnsi" w:cstheme="minorHAnsi"/>
        </w:rPr>
        <w:t xml:space="preserve">, professor emeritus of peace and world-security studies at Hampshire College and senior visiting fellow at the Arms Control Association. (Michael T., 6-12-2020, "A Full-Blown Cold War </w:t>
      </w:r>
      <w:proofErr w:type="gramStart"/>
      <w:r w:rsidRPr="004F0EAD">
        <w:rPr>
          <w:rFonts w:asciiTheme="minorHAnsi" w:hAnsiTheme="minorHAnsi" w:cstheme="minorHAnsi"/>
        </w:rPr>
        <w:t>With</w:t>
      </w:r>
      <w:proofErr w:type="gramEnd"/>
      <w:r w:rsidRPr="004F0EAD">
        <w:rPr>
          <w:rFonts w:asciiTheme="minorHAnsi" w:hAnsiTheme="minorHAnsi" w:cstheme="minorHAnsi"/>
        </w:rPr>
        <w:t xml:space="preserve"> China Could Be Disastrous", </w:t>
      </w:r>
      <w:r w:rsidRPr="004F0EAD">
        <w:rPr>
          <w:rFonts w:asciiTheme="minorHAnsi" w:hAnsiTheme="minorHAnsi" w:cstheme="minorHAnsi"/>
          <w:i/>
          <w:iCs/>
        </w:rPr>
        <w:t>The Nation</w:t>
      </w:r>
      <w:r w:rsidRPr="004F0EAD">
        <w:rPr>
          <w:rFonts w:asciiTheme="minorHAnsi" w:hAnsiTheme="minorHAnsi" w:cstheme="minorHAnsi"/>
        </w:rPr>
        <w:t>, https://www.thenation.com/article/world/a-full-blown-cold-war-with-china-could-be-disastrous/)</w:t>
      </w:r>
    </w:p>
    <w:p w14:paraId="6301FCC3"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HOT WAR</w:t>
      </w:r>
    </w:p>
    <w:p w14:paraId="5E4ABAB3"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And never forget that </w:t>
      </w:r>
      <w:r w:rsidRPr="004F0EAD">
        <w:rPr>
          <w:rStyle w:val="StyleUnderline"/>
          <w:rFonts w:asciiTheme="minorHAnsi" w:hAnsiTheme="minorHAnsi" w:cstheme="minorHAnsi"/>
          <w:highlight w:val="cyan"/>
        </w:rPr>
        <w:t xml:space="preserve">cold </w:t>
      </w:r>
      <w:proofErr w:type="spellStart"/>
      <w:r w:rsidRPr="004F0EAD">
        <w:rPr>
          <w:rStyle w:val="StyleUnderline"/>
          <w:rFonts w:asciiTheme="minorHAnsi" w:hAnsiTheme="minorHAnsi" w:cstheme="minorHAnsi"/>
          <w:highlight w:val="cyan"/>
        </w:rPr>
        <w:t>wars</w:t>
      </w:r>
      <w:proofErr w:type="spellEnd"/>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always risk becoming hot ones</w:t>
      </w:r>
      <w:r w:rsidRPr="004F0EAD">
        <w:rPr>
          <w:rFonts w:asciiTheme="minorHAnsi" w:hAnsiTheme="minorHAnsi" w:cstheme="minorHAnsi"/>
        </w:rPr>
        <w:t>. Looking back, it’s easy enough to remember those years of the US-USSR standoff as a relatively war-free era, since the two superpowers were fearful that a direct conflict of any sort between them might spark an all-out thermonuclear conflagration, leaving a planet in ruins. In reality, though, both sides engaged in a grim assortment of bloody “proxy wars”—regional conflicts in Korea, Vietnam, and Afghanistan, among other places, involving troops from one superpower and local allies armed by the other. In addition, the United States and the Soviet Union nearly found themselves in direct conflict on several occasions. The most notable, of course, was the Cuban missile crisis of 1962, when Moscow installed nuclear-armed ballistic missiles in Cuba and the United States nearly went to war—which would probably have turned into a nuclear conflict—to remove them. Only a last-ditch negotiating effort by President John F. Kennedy and his Russian counterpart, Nikita Khrushchev, averted such an outcome.</w:t>
      </w:r>
    </w:p>
    <w:p w14:paraId="73E95A83"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It’s easy enough to imagine that both </w:t>
      </w:r>
      <w:r w:rsidRPr="004F0EAD">
        <w:rPr>
          <w:rStyle w:val="Emphasis"/>
          <w:rFonts w:asciiTheme="minorHAnsi" w:hAnsiTheme="minorHAnsi" w:cstheme="minorHAnsi"/>
          <w:highlight w:val="cyan"/>
        </w:rPr>
        <w:t>contemporary versions</w:t>
      </w:r>
      <w:r w:rsidRPr="004F0EAD">
        <w:rPr>
          <w:rStyle w:val="StyleUnderline"/>
          <w:rFonts w:asciiTheme="minorHAnsi" w:hAnsiTheme="minorHAnsi" w:cstheme="minorHAnsi"/>
          <w:highlight w:val="cyan"/>
        </w:rPr>
        <w:t xml:space="preserve"> of</w:t>
      </w:r>
      <w:r w:rsidRPr="004F0EAD">
        <w:rPr>
          <w:rFonts w:asciiTheme="minorHAnsi" w:hAnsiTheme="minorHAnsi" w:cstheme="minorHAnsi"/>
        </w:rPr>
        <w:t xml:space="preserve"> such </w:t>
      </w:r>
      <w:r w:rsidRPr="004F0EAD">
        <w:rPr>
          <w:rStyle w:val="Emphasis"/>
          <w:rFonts w:asciiTheme="minorHAnsi" w:hAnsiTheme="minorHAnsi" w:cstheme="minorHAnsi"/>
        </w:rPr>
        <w:t>proxy conflicts</w:t>
      </w:r>
      <w:r w:rsidRPr="004F0EAD">
        <w:rPr>
          <w:rStyle w:val="StyleUnderline"/>
          <w:rFonts w:asciiTheme="minorHAnsi" w:hAnsiTheme="minorHAnsi" w:cstheme="minorHAnsi"/>
        </w:rPr>
        <w:t xml:space="preserve"> and of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Cuban missile crisis</w:t>
      </w:r>
      <w:r w:rsidRPr="004F0EAD">
        <w:rPr>
          <w:rStyle w:val="StyleUnderline"/>
          <w:rFonts w:asciiTheme="minorHAnsi" w:hAnsiTheme="minorHAnsi" w:cstheme="minorHAnsi"/>
          <w:highlight w:val="cyan"/>
        </w:rPr>
        <w:t xml:space="preserve"> could emerge from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growing </w:t>
      </w:r>
      <w:r w:rsidRPr="004F0EAD">
        <w:rPr>
          <w:rStyle w:val="Emphasis"/>
          <w:rFonts w:asciiTheme="minorHAnsi" w:hAnsiTheme="minorHAnsi" w:cstheme="minorHAnsi"/>
          <w:highlight w:val="cyan"/>
        </w:rPr>
        <w:t>confrontation with China</w:t>
      </w:r>
      <w:r w:rsidRPr="004F0EAD">
        <w:rPr>
          <w:rStyle w:val="StyleUnderline"/>
          <w:rFonts w:asciiTheme="minorHAnsi" w:hAnsiTheme="minorHAnsi" w:cstheme="minorHAnsi"/>
          <w:highlight w:val="cyan"/>
        </w:rPr>
        <w:t>.</w:t>
      </w:r>
      <w:r w:rsidRPr="004F0EAD">
        <w:rPr>
          <w:rStyle w:val="StyleUnderline"/>
          <w:rFonts w:asciiTheme="minorHAnsi" w:hAnsiTheme="minorHAnsi" w:cstheme="minorHAnsi"/>
        </w:rPr>
        <w:t xml:space="preserve"> An incident on the </w:t>
      </w:r>
      <w:r w:rsidRPr="004F0EAD">
        <w:rPr>
          <w:rStyle w:val="Emphasis"/>
          <w:rFonts w:asciiTheme="minorHAnsi" w:hAnsiTheme="minorHAnsi" w:cstheme="minorHAnsi"/>
          <w:highlight w:val="cyan"/>
        </w:rPr>
        <w:t>Korea</w:t>
      </w:r>
      <w:r w:rsidRPr="004F0EAD">
        <w:rPr>
          <w:rStyle w:val="Emphasis"/>
          <w:rFonts w:asciiTheme="minorHAnsi" w:hAnsiTheme="minorHAnsi" w:cstheme="minorHAnsi"/>
        </w:rPr>
        <w:t>n Peninsula</w:t>
      </w:r>
      <w:r w:rsidRPr="004F0EAD">
        <w:rPr>
          <w:rStyle w:val="StyleUnderline"/>
          <w:rFonts w:asciiTheme="minorHAnsi" w:hAnsiTheme="minorHAnsi" w:cstheme="minorHAnsi"/>
        </w:rPr>
        <w:t xml:space="preserve">, no matter how it was sparked, </w:t>
      </w:r>
      <w:r w:rsidRPr="004F0EAD">
        <w:rPr>
          <w:rStyle w:val="StyleUnderline"/>
          <w:rFonts w:asciiTheme="minorHAnsi" w:hAnsiTheme="minorHAnsi" w:cstheme="minorHAnsi"/>
          <w:highlight w:val="cyan"/>
        </w:rPr>
        <w:t>could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quickly </w:t>
      </w:r>
      <w:r w:rsidRPr="004F0EAD">
        <w:rPr>
          <w:rStyle w:val="Emphasis"/>
          <w:rFonts w:asciiTheme="minorHAnsi" w:hAnsiTheme="minorHAnsi" w:cstheme="minorHAnsi"/>
          <w:highlight w:val="cyan"/>
        </w:rPr>
        <w:t>turn</w:t>
      </w:r>
      <w:r w:rsidRPr="004F0EAD">
        <w:rPr>
          <w:rStyle w:val="StyleUnderline"/>
          <w:rFonts w:asciiTheme="minorHAnsi" w:hAnsiTheme="minorHAnsi" w:cstheme="minorHAnsi"/>
          <w:highlight w:val="cyan"/>
        </w:rPr>
        <w:t xml:space="preserve"> into</w:t>
      </w:r>
      <w:r w:rsidRPr="004F0EAD">
        <w:rPr>
          <w:rStyle w:val="StyleUnderline"/>
          <w:rFonts w:asciiTheme="minorHAnsi" w:hAnsiTheme="minorHAnsi" w:cstheme="minorHAnsi"/>
        </w:rPr>
        <w:t xml:space="preserve"> just such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proxy war</w:t>
      </w:r>
      <w:r w:rsidRPr="004F0EAD">
        <w:rPr>
          <w:rStyle w:val="StyleUnderline"/>
          <w:rFonts w:asciiTheme="minorHAnsi" w:hAnsiTheme="minorHAnsi" w:cstheme="minorHAnsi"/>
          <w:highlight w:val="cyan"/>
        </w:rPr>
        <w:t>. The greatest danger</w:t>
      </w:r>
      <w:r w:rsidRPr="004F0EAD">
        <w:rPr>
          <w:rStyle w:val="StyleUnderline"/>
          <w:rFonts w:asciiTheme="minorHAnsi" w:hAnsiTheme="minorHAnsi" w:cstheme="minorHAnsi"/>
        </w:rPr>
        <w:t>,</w:t>
      </w:r>
      <w:r w:rsidRPr="004F0EAD">
        <w:rPr>
          <w:rFonts w:asciiTheme="minorHAnsi" w:hAnsiTheme="minorHAnsi" w:cstheme="minorHAnsi"/>
        </w:rPr>
        <w:t xml:space="preserve"> however, </w:t>
      </w:r>
      <w:r w:rsidRPr="004F0EAD">
        <w:rPr>
          <w:rStyle w:val="StyleUnderline"/>
          <w:rFonts w:asciiTheme="minorHAnsi" w:hAnsiTheme="minorHAnsi" w:cstheme="minorHAnsi"/>
          <w:highlight w:val="cyan"/>
        </w:rPr>
        <w:t>would be</w:t>
      </w:r>
      <w:r w:rsidRPr="004F0EAD">
        <w:rPr>
          <w:rStyle w:val="StyleUnderline"/>
          <w:rFonts w:asciiTheme="minorHAnsi" w:hAnsiTheme="minorHAnsi" w:cstheme="minorHAnsi"/>
        </w:rPr>
        <w:t xml:space="preserve"> US and Chinese forces </w:t>
      </w:r>
      <w:r w:rsidRPr="004F0EAD">
        <w:rPr>
          <w:rStyle w:val="Emphasis"/>
          <w:rFonts w:asciiTheme="minorHAnsi" w:hAnsiTheme="minorHAnsi" w:cstheme="minorHAnsi"/>
        </w:rPr>
        <w:t>facing off directly</w:t>
      </w:r>
      <w:r w:rsidRPr="004F0EAD">
        <w:rPr>
          <w:rStyle w:val="StyleUnderline"/>
          <w:rFonts w:asciiTheme="minorHAnsi" w:hAnsiTheme="minorHAnsi" w:cstheme="minorHAnsi"/>
        </w:rPr>
        <w:t xml:space="preserve">, perhaps due to </w:t>
      </w:r>
      <w:r w:rsidRPr="004F0EAD">
        <w:rPr>
          <w:rStyle w:val="StyleUnderline"/>
          <w:rFonts w:asciiTheme="minorHAnsi" w:hAnsiTheme="minorHAnsi" w:cstheme="minorHAnsi"/>
          <w:highlight w:val="cyan"/>
        </w:rPr>
        <w:t xml:space="preserve">a </w:t>
      </w:r>
      <w:r w:rsidRPr="004F0EAD">
        <w:rPr>
          <w:rStyle w:val="Emphasis"/>
          <w:rFonts w:asciiTheme="minorHAnsi" w:hAnsiTheme="minorHAnsi" w:cstheme="minorHAnsi"/>
          <w:highlight w:val="cyan"/>
        </w:rPr>
        <w:t>naval clash</w:t>
      </w:r>
      <w:r w:rsidRPr="004F0EAD">
        <w:rPr>
          <w:rStyle w:val="StyleUnderline"/>
          <w:rFonts w:asciiTheme="minorHAnsi" w:hAnsiTheme="minorHAnsi" w:cstheme="minorHAnsi"/>
        </w:rPr>
        <w:t xml:space="preserve"> in the East or South China Sea.</w:t>
      </w:r>
    </w:p>
    <w:p w14:paraId="5A424C99"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At present, </w:t>
      </w:r>
      <w:proofErr w:type="gramStart"/>
      <w:r w:rsidRPr="004F0EAD">
        <w:rPr>
          <w:rStyle w:val="StyleUnderline"/>
          <w:rFonts w:asciiTheme="minorHAnsi" w:hAnsiTheme="minorHAnsi" w:cstheme="minorHAnsi"/>
          <w:highlight w:val="cyan"/>
        </w:rPr>
        <w:t>American</w:t>
      </w:r>
      <w:proofErr w:type="gramEnd"/>
      <w:r w:rsidRPr="004F0EAD">
        <w:rPr>
          <w:rStyle w:val="StyleUnderline"/>
          <w:rFonts w:asciiTheme="minorHAnsi" w:hAnsiTheme="minorHAnsi" w:cstheme="minorHAnsi"/>
          <w:highlight w:val="cyan"/>
        </w:rPr>
        <w:t xml:space="preserve"> and Chinese warships encounter each other on a </w:t>
      </w:r>
      <w:r w:rsidRPr="004F0EAD">
        <w:rPr>
          <w:rStyle w:val="Emphasis"/>
          <w:rFonts w:asciiTheme="minorHAnsi" w:hAnsiTheme="minorHAnsi" w:cstheme="minorHAnsi"/>
          <w:highlight w:val="cyan"/>
        </w:rPr>
        <w:t>regular basis</w:t>
      </w:r>
      <w:r w:rsidRPr="004F0EAD">
        <w:rPr>
          <w:rStyle w:val="StyleUnderline"/>
          <w:rFonts w:asciiTheme="minorHAnsi" w:hAnsiTheme="minorHAnsi" w:cstheme="minorHAnsi"/>
        </w:rPr>
        <w:t xml:space="preserve"> in those waters, often coming within shooting</w:t>
      </w:r>
      <w:r w:rsidRPr="004F0EAD">
        <w:rPr>
          <w:rFonts w:asciiTheme="minorHAnsi" w:hAnsiTheme="minorHAnsi" w:cstheme="minorHAnsi"/>
        </w:rPr>
        <w:t xml:space="preserve"> (</w:t>
      </w:r>
      <w:r w:rsidRPr="004F0EAD">
        <w:rPr>
          <w:rStyle w:val="StyleUnderline"/>
          <w:rFonts w:asciiTheme="minorHAnsi" w:hAnsiTheme="minorHAnsi" w:cstheme="minorHAnsi"/>
        </w:rPr>
        <w:t>or</w:t>
      </w:r>
      <w:r w:rsidRPr="004F0EAD">
        <w:rPr>
          <w:rFonts w:asciiTheme="minorHAnsi" w:hAnsiTheme="minorHAnsi" w:cstheme="minorHAnsi"/>
        </w:rPr>
        <w:t xml:space="preserve"> even </w:t>
      </w:r>
      <w:r w:rsidRPr="004F0EAD">
        <w:rPr>
          <w:rStyle w:val="StyleUnderline"/>
          <w:rFonts w:asciiTheme="minorHAnsi" w:hAnsiTheme="minorHAnsi" w:cstheme="minorHAnsi"/>
        </w:rPr>
        <w:t>ramming</w:t>
      </w:r>
      <w:r w:rsidRPr="004F0EAD">
        <w:rPr>
          <w:rFonts w:asciiTheme="minorHAnsi" w:hAnsiTheme="minorHAnsi" w:cstheme="minorHAnsi"/>
        </w:rPr>
        <w:t xml:space="preserve">) </w:t>
      </w:r>
      <w:r w:rsidRPr="004F0EAD">
        <w:rPr>
          <w:rStyle w:val="StyleUnderline"/>
          <w:rFonts w:asciiTheme="minorHAnsi" w:hAnsiTheme="minorHAnsi" w:cstheme="minorHAnsi"/>
        </w:rPr>
        <w:t>range</w:t>
      </w:r>
      <w:r w:rsidRPr="004F0EAD">
        <w:rPr>
          <w:rFonts w:asciiTheme="minorHAnsi" w:hAnsiTheme="minorHAnsi" w:cstheme="minorHAnsi"/>
        </w:rPr>
        <w:t xml:space="preserve">. The US Navy insists that it’s conducting permissible “freedom of navigation operations” (FRONOPS) in international waters. The Chinese—claiming ownership of, and often building up, the many small atolls and islets that dot those seas—accuse the American ships of infringing on their national maritime territory. On occasion, </w:t>
      </w:r>
      <w:r w:rsidRPr="004F0EAD">
        <w:rPr>
          <w:rStyle w:val="StyleUnderline"/>
          <w:rFonts w:asciiTheme="minorHAnsi" w:hAnsiTheme="minorHAnsi" w:cstheme="minorHAnsi"/>
          <w:highlight w:val="cyan"/>
        </w:rPr>
        <w:t xml:space="preserve">Chinese gunboats have sailed </w:t>
      </w:r>
      <w:r w:rsidRPr="004F0EAD">
        <w:rPr>
          <w:rStyle w:val="Emphasis"/>
          <w:rFonts w:asciiTheme="minorHAnsi" w:hAnsiTheme="minorHAnsi" w:cstheme="minorHAnsi"/>
          <w:highlight w:val="cyan"/>
        </w:rPr>
        <w:t>dangerously close</w:t>
      </w:r>
      <w:r w:rsidRPr="004F0EAD">
        <w:rPr>
          <w:rStyle w:val="StyleUnderline"/>
          <w:rFonts w:asciiTheme="minorHAnsi" w:hAnsiTheme="minorHAnsi" w:cstheme="minorHAnsi"/>
        </w:rPr>
        <w:t xml:space="preserve"> to them, forcing them to </w:t>
      </w:r>
      <w:r w:rsidRPr="004F0EAD">
        <w:rPr>
          <w:rStyle w:val="Emphasis"/>
          <w:rFonts w:asciiTheme="minorHAnsi" w:hAnsiTheme="minorHAnsi" w:cstheme="minorHAnsi"/>
        </w:rPr>
        <w:t>shift course</w:t>
      </w:r>
      <w:r w:rsidRPr="004F0EAD">
        <w:rPr>
          <w:rStyle w:val="StyleUnderline"/>
          <w:rFonts w:asciiTheme="minorHAnsi" w:hAnsiTheme="minorHAnsi" w:cstheme="minorHAnsi"/>
        </w:rPr>
        <w:t xml:space="preserve"> to avoid a collision. </w:t>
      </w:r>
      <w:r w:rsidRPr="004F0EAD">
        <w:rPr>
          <w:rStyle w:val="StyleUnderline"/>
          <w:rFonts w:asciiTheme="minorHAnsi" w:hAnsiTheme="minorHAnsi" w:cstheme="minorHAnsi"/>
          <w:highlight w:val="cyan"/>
        </w:rPr>
        <w:t xml:space="preserve">As such incidents </w:t>
      </w:r>
      <w:r w:rsidRPr="004F0EAD">
        <w:rPr>
          <w:rStyle w:val="Emphasis"/>
          <w:rFonts w:asciiTheme="minorHAnsi" w:hAnsiTheme="minorHAnsi" w:cstheme="minorHAnsi"/>
          <w:highlight w:val="cyan"/>
        </w:rPr>
        <w:t>multiply</w:t>
      </w:r>
      <w:r w:rsidRPr="004F0EAD">
        <w:rPr>
          <w:rStyle w:val="StyleUnderline"/>
          <w:rFonts w:asciiTheme="minorHAnsi" w:hAnsiTheme="minorHAnsi" w:cstheme="minorHAnsi"/>
          <w:highlight w:val="cyan"/>
        </w:rPr>
        <w:t xml:space="preserve"> and </w:t>
      </w:r>
      <w:r w:rsidRPr="004F0EAD">
        <w:rPr>
          <w:rStyle w:val="Emphasis"/>
          <w:rFonts w:asciiTheme="minorHAnsi" w:hAnsiTheme="minorHAnsi" w:cstheme="minorHAnsi"/>
          <w:highlight w:val="cyan"/>
        </w:rPr>
        <w:t>tensions increase</w:t>
      </w:r>
      <w:r w:rsidRPr="004F0EAD">
        <w:rPr>
          <w:rStyle w:val="StyleUnderline"/>
          <w:rFonts w:asciiTheme="minorHAnsi" w:hAnsiTheme="minorHAnsi" w:cstheme="minorHAnsi"/>
          <w:highlight w:val="cyan"/>
        </w:rPr>
        <w:t xml:space="preserve">, the risk of </w:t>
      </w:r>
      <w:r w:rsidRPr="004F0EAD">
        <w:rPr>
          <w:rStyle w:val="StyleUnderline"/>
          <w:rFonts w:asciiTheme="minorHAnsi" w:hAnsiTheme="minorHAnsi" w:cstheme="minorHAnsi"/>
        </w:rPr>
        <w:t xml:space="preserve">a serious face-off involving </w:t>
      </w:r>
      <w:r w:rsidRPr="004F0EAD">
        <w:rPr>
          <w:rStyle w:val="Emphasis"/>
          <w:rFonts w:asciiTheme="minorHAnsi" w:hAnsiTheme="minorHAnsi" w:cstheme="minorHAnsi"/>
          <w:highlight w:val="cyan"/>
        </w:rPr>
        <w:t>loss of life</w:t>
      </w:r>
      <w:r w:rsidRPr="004F0EAD">
        <w:rPr>
          <w:rStyle w:val="StyleUnderline"/>
          <w:rFonts w:asciiTheme="minorHAnsi" w:hAnsiTheme="minorHAnsi" w:cstheme="minorHAnsi"/>
        </w:rPr>
        <w:t xml:space="preserve"> on one or both sides </w:t>
      </w:r>
      <w:proofErr w:type="gramStart"/>
      <w:r w:rsidRPr="004F0EAD">
        <w:rPr>
          <w:rStyle w:val="StyleUnderline"/>
          <w:rFonts w:asciiTheme="minorHAnsi" w:hAnsiTheme="minorHAnsi" w:cstheme="minorHAnsi"/>
          <w:highlight w:val="cyan"/>
        </w:rPr>
        <w:t>is</w:t>
      </w:r>
      <w:proofErr w:type="gramEnd"/>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bound to grow</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possibly </w:t>
      </w:r>
      <w:r w:rsidRPr="004F0EAD">
        <w:rPr>
          <w:rStyle w:val="StyleUnderline"/>
          <w:rFonts w:asciiTheme="minorHAnsi" w:hAnsiTheme="minorHAnsi" w:cstheme="minorHAnsi"/>
          <w:highlight w:val="cyan"/>
        </w:rPr>
        <w:t xml:space="preserve">providing the </w:t>
      </w:r>
      <w:r w:rsidRPr="004F0EAD">
        <w:rPr>
          <w:rStyle w:val="Emphasis"/>
          <w:rFonts w:asciiTheme="minorHAnsi" w:hAnsiTheme="minorHAnsi" w:cstheme="minorHAnsi"/>
          <w:highlight w:val="cyan"/>
        </w:rPr>
        <w:t>spark</w:t>
      </w:r>
      <w:r w:rsidRPr="004F0EAD">
        <w:rPr>
          <w:rStyle w:val="StyleUnderline"/>
          <w:rFonts w:asciiTheme="minorHAnsi" w:hAnsiTheme="minorHAnsi" w:cstheme="minorHAnsi"/>
          <w:highlight w:val="cyan"/>
        </w:rPr>
        <w:t xml:space="preserve"> for a </w:t>
      </w:r>
      <w:r w:rsidRPr="004F0EAD">
        <w:rPr>
          <w:rStyle w:val="Emphasis"/>
          <w:rFonts w:asciiTheme="minorHAnsi" w:hAnsiTheme="minorHAnsi" w:cstheme="minorHAnsi"/>
          <w:highlight w:val="cyan"/>
        </w:rPr>
        <w:t>full-scale</w:t>
      </w:r>
      <w:r w:rsidRPr="004F0EAD">
        <w:rPr>
          <w:rStyle w:val="Emphasis"/>
          <w:rFonts w:asciiTheme="minorHAnsi" w:hAnsiTheme="minorHAnsi" w:cstheme="minorHAnsi"/>
        </w:rPr>
        <w:t xml:space="preserve"> military </w:t>
      </w:r>
      <w:r w:rsidRPr="004F0EAD">
        <w:rPr>
          <w:rStyle w:val="Emphasis"/>
          <w:rFonts w:asciiTheme="minorHAnsi" w:hAnsiTheme="minorHAnsi" w:cstheme="minorHAnsi"/>
          <w:highlight w:val="cyan"/>
        </w:rPr>
        <w:t>confrontation</w:t>
      </w:r>
      <w:r w:rsidRPr="004F0EAD">
        <w:rPr>
          <w:rFonts w:asciiTheme="minorHAnsi" w:hAnsiTheme="minorHAnsi" w:cstheme="minorHAnsi"/>
        </w:rPr>
        <w:t xml:space="preserve">. And there can be no question of one thing: </w:t>
      </w:r>
      <w:r w:rsidRPr="004F0EAD">
        <w:rPr>
          <w:rStyle w:val="StyleUnderline"/>
          <w:rFonts w:asciiTheme="minorHAnsi" w:hAnsiTheme="minorHAnsi" w:cstheme="minorHAnsi"/>
          <w:highlight w:val="cyan"/>
        </w:rPr>
        <w:t xml:space="preserve">An </w:t>
      </w:r>
      <w:r w:rsidRPr="004F0EAD">
        <w:rPr>
          <w:rStyle w:val="Emphasis"/>
          <w:rFonts w:asciiTheme="minorHAnsi" w:hAnsiTheme="minorHAnsi" w:cstheme="minorHAnsi"/>
          <w:highlight w:val="cyan"/>
        </w:rPr>
        <w:t>intensifying Cold War with China</w:t>
      </w:r>
      <w:r w:rsidRPr="004F0EAD">
        <w:rPr>
          <w:rStyle w:val="StyleUnderline"/>
          <w:rFonts w:asciiTheme="minorHAnsi" w:hAnsiTheme="minorHAnsi" w:cstheme="minorHAnsi"/>
          <w:highlight w:val="cyan"/>
        </w:rPr>
        <w:t xml:space="preserve"> will</w:t>
      </w:r>
      <w:r w:rsidRPr="004F0EAD">
        <w:rPr>
          <w:rStyle w:val="StyleUnderline"/>
          <w:rFonts w:asciiTheme="minorHAnsi" w:hAnsiTheme="minorHAnsi" w:cstheme="minorHAnsi"/>
        </w:rPr>
        <w:t xml:space="preserve"> only </w:t>
      </w:r>
      <w:r w:rsidRPr="004F0EAD">
        <w:rPr>
          <w:rStyle w:val="Emphasis"/>
          <w:rFonts w:asciiTheme="minorHAnsi" w:hAnsiTheme="minorHAnsi" w:cstheme="minorHAnsi"/>
          <w:highlight w:val="cyan"/>
        </w:rPr>
        <w:t>increase the odds</w:t>
      </w:r>
      <w:r w:rsidRPr="004F0EAD">
        <w:rPr>
          <w:rStyle w:val="StyleUnderline"/>
          <w:rFonts w:asciiTheme="minorHAnsi" w:hAnsiTheme="minorHAnsi" w:cstheme="minorHAnsi"/>
          <w:highlight w:val="cyan"/>
        </w:rPr>
        <w:t xml:space="preserve"> of such a thing</w:t>
      </w:r>
      <w:r w:rsidRPr="004F0EAD">
        <w:rPr>
          <w:rStyle w:val="StyleUnderline"/>
          <w:rFonts w:asciiTheme="minorHAnsi" w:hAnsiTheme="minorHAnsi" w:cstheme="minorHAnsi"/>
        </w:rPr>
        <w:t xml:space="preserve"> happening.</w:t>
      </w:r>
    </w:p>
    <w:p w14:paraId="3C8170E9"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No one can say at what point you or any of us will begin to feel the direct effects of this new Cold War, only that, as tensions and hostile acts heighten, the consequences will prove harsh indeed. </w:t>
      </w:r>
      <w:proofErr w:type="gramStart"/>
      <w:r w:rsidRPr="004F0EAD">
        <w:rPr>
          <w:rFonts w:asciiTheme="minorHAnsi" w:hAnsiTheme="minorHAnsi" w:cstheme="minorHAnsi"/>
        </w:rPr>
        <w:t>So</w:t>
      </w:r>
      <w:proofErr w:type="gramEnd"/>
      <w:r w:rsidRPr="004F0EAD">
        <w:rPr>
          <w:rFonts w:asciiTheme="minorHAnsi" w:hAnsiTheme="minorHAnsi" w:cstheme="minorHAnsi"/>
        </w:rPr>
        <w:t xml:space="preserve"> cheer now, if you approve of measures already taken to isolate and punish Beijing, but </w:t>
      </w:r>
      <w:r w:rsidRPr="004F0EAD">
        <w:rPr>
          <w:rStyle w:val="Emphasis"/>
          <w:rFonts w:asciiTheme="minorHAnsi" w:hAnsiTheme="minorHAnsi" w:cstheme="minorHAnsi"/>
        </w:rPr>
        <w:t>think carefully</w:t>
      </w:r>
      <w:r w:rsidRPr="004F0EAD">
        <w:rPr>
          <w:rStyle w:val="StyleUnderline"/>
          <w:rFonts w:asciiTheme="minorHAnsi" w:hAnsiTheme="minorHAnsi" w:cstheme="minorHAnsi"/>
        </w:rPr>
        <w:t xml:space="preserve"> before you </w:t>
      </w:r>
      <w:r w:rsidRPr="004F0EAD">
        <w:rPr>
          <w:rStyle w:val="Emphasis"/>
          <w:rFonts w:asciiTheme="minorHAnsi" w:hAnsiTheme="minorHAnsi" w:cstheme="minorHAnsi"/>
        </w:rPr>
        <w:t>embrace</w:t>
      </w:r>
      <w:r w:rsidRPr="004F0EAD">
        <w:rPr>
          <w:rStyle w:val="StyleUnderline"/>
          <w:rFonts w:asciiTheme="minorHAnsi" w:hAnsiTheme="minorHAnsi" w:cstheme="minorHAnsi"/>
        </w:rPr>
        <w:t xml:space="preserve"> a </w:t>
      </w:r>
      <w:r w:rsidRPr="004F0EAD">
        <w:rPr>
          <w:rStyle w:val="Emphasis"/>
          <w:rFonts w:asciiTheme="minorHAnsi" w:hAnsiTheme="minorHAnsi" w:cstheme="minorHAnsi"/>
        </w:rPr>
        <w:t>full-blown Cold War with China</w:t>
      </w:r>
      <w:r w:rsidRPr="004F0EAD">
        <w:rPr>
          <w:rStyle w:val="StyleUnderline"/>
          <w:rFonts w:asciiTheme="minorHAnsi" w:hAnsiTheme="minorHAnsi" w:cstheme="minorHAnsi"/>
        </w:rPr>
        <w:t xml:space="preserve"> and all that it will entail.</w:t>
      </w:r>
    </w:p>
    <w:p w14:paraId="4CD560A1" w14:textId="77777777" w:rsidR="004F0EAD" w:rsidRPr="004F0EAD" w:rsidRDefault="004F0EAD" w:rsidP="004F0EAD">
      <w:pPr>
        <w:pStyle w:val="Heading2"/>
        <w:rPr>
          <w:rFonts w:asciiTheme="minorHAnsi" w:hAnsiTheme="minorHAnsi" w:cstheme="minorHAnsi"/>
        </w:rPr>
      </w:pPr>
      <w:r w:rsidRPr="004F0EAD">
        <w:rPr>
          <w:rFonts w:asciiTheme="minorHAnsi" w:hAnsiTheme="minorHAnsi" w:cstheme="minorHAnsi"/>
        </w:rPr>
        <w:t>ADVANTAGE TWO</w:t>
      </w:r>
    </w:p>
    <w:p w14:paraId="4D775B39"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 [3]---Solvency---Time/Rebound</w:t>
      </w:r>
    </w:p>
    <w:p w14:paraId="76F37977" w14:textId="77777777" w:rsidR="004F0EAD" w:rsidRPr="004F0EAD" w:rsidRDefault="004F0EAD" w:rsidP="004F0EAD">
      <w:pPr>
        <w:pStyle w:val="Heading4"/>
        <w:rPr>
          <w:rStyle w:val="Style13ptBold"/>
          <w:rFonts w:asciiTheme="minorHAnsi" w:eastAsiaTheme="minorHAnsi" w:hAnsiTheme="minorHAnsi" w:cstheme="minorHAnsi"/>
          <w:iCs w:val="0"/>
        </w:rPr>
      </w:pPr>
      <w:r w:rsidRPr="004F0EAD">
        <w:rPr>
          <w:rFonts w:asciiTheme="minorHAnsi" w:hAnsiTheme="minorHAnsi" w:cstheme="minorHAnsi"/>
        </w:rPr>
        <w:t xml:space="preserve">The plan triggers </w:t>
      </w:r>
      <w:r w:rsidRPr="004F0EAD">
        <w:rPr>
          <w:rFonts w:asciiTheme="minorHAnsi" w:hAnsiTheme="minorHAnsi" w:cstheme="minorHAnsi"/>
          <w:u w:val="single"/>
        </w:rPr>
        <w:t>re-consolidation</w:t>
      </w:r>
      <w:r w:rsidRPr="004F0EAD">
        <w:rPr>
          <w:rFonts w:asciiTheme="minorHAnsi" w:hAnsiTheme="minorHAnsi" w:cstheme="minorHAnsi"/>
          <w:b w:val="0"/>
          <w:bCs/>
        </w:rPr>
        <w:t>---</w:t>
      </w:r>
      <w:r w:rsidRPr="004F0EAD">
        <w:rPr>
          <w:rFonts w:asciiTheme="minorHAnsi" w:hAnsiTheme="minorHAnsi" w:cstheme="minorHAnsi"/>
          <w:b w:val="0"/>
          <w:bCs/>
          <w:u w:val="single"/>
        </w:rPr>
        <w:t>empirics</w:t>
      </w:r>
      <w:r w:rsidRPr="004F0EAD">
        <w:rPr>
          <w:rFonts w:asciiTheme="minorHAnsi" w:hAnsiTheme="minorHAnsi" w:cstheme="minorHAnsi"/>
          <w:b w:val="0"/>
          <w:bCs/>
        </w:rPr>
        <w:t>.</w:t>
      </w:r>
      <w:r w:rsidRPr="004F0EAD">
        <w:rPr>
          <w:rStyle w:val="Style13ptBold"/>
          <w:rFonts w:asciiTheme="minorHAnsi" w:eastAsiaTheme="minorHAnsi" w:hAnsiTheme="minorHAnsi" w:cstheme="minorHAnsi"/>
          <w:iCs w:val="0"/>
        </w:rPr>
        <w:t xml:space="preserve"> </w:t>
      </w:r>
    </w:p>
    <w:p w14:paraId="7587B4C7" w14:textId="77777777" w:rsidR="004F0EAD" w:rsidRPr="004F0EAD" w:rsidRDefault="004F0EAD" w:rsidP="004F0EAD">
      <w:pPr>
        <w:rPr>
          <w:rFonts w:asciiTheme="minorHAnsi" w:hAnsiTheme="minorHAnsi" w:cstheme="minorHAnsi"/>
        </w:rPr>
      </w:pPr>
      <w:proofErr w:type="spellStart"/>
      <w:r w:rsidRPr="004F0EAD">
        <w:rPr>
          <w:rStyle w:val="Style13ptBold"/>
          <w:rFonts w:asciiTheme="minorHAnsi" w:hAnsiTheme="minorHAnsi" w:cstheme="minorHAnsi"/>
        </w:rPr>
        <w:t>Karabell</w:t>
      </w:r>
      <w:proofErr w:type="spellEnd"/>
      <w:r w:rsidRPr="004F0EAD">
        <w:rPr>
          <w:rStyle w:val="Style13ptBold"/>
          <w:rFonts w:asciiTheme="minorHAnsi" w:hAnsiTheme="minorHAnsi" w:cstheme="minorHAnsi"/>
        </w:rPr>
        <w:t xml:space="preserve"> 20</w:t>
      </w:r>
      <w:r w:rsidRPr="004F0EAD">
        <w:rPr>
          <w:rFonts w:asciiTheme="minorHAnsi" w:hAnsiTheme="minorHAnsi" w:cstheme="minorHAnsi"/>
        </w:rPr>
        <w:t xml:space="preserve">, WIRED contributor and president of River Twice Research. (Zachary, 1-23-2020, "Don't Break Up Big Tech", </w:t>
      </w:r>
      <w:r w:rsidRPr="004F0EAD">
        <w:rPr>
          <w:rFonts w:asciiTheme="minorHAnsi" w:hAnsiTheme="minorHAnsi" w:cstheme="minorHAnsi"/>
          <w:i/>
          <w:iCs/>
        </w:rPr>
        <w:t>Wired</w:t>
      </w:r>
      <w:r w:rsidRPr="004F0EAD">
        <w:rPr>
          <w:rFonts w:asciiTheme="minorHAnsi" w:hAnsiTheme="minorHAnsi" w:cstheme="minorHAnsi"/>
        </w:rPr>
        <w:t>, https://www.wired.com/story/dont-break-up-big-tech/)</w:t>
      </w:r>
    </w:p>
    <w:p w14:paraId="722F1B8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problems fueling “break them up” are valid; breaking them up is not the solution. To begin with, </w:t>
      </w:r>
      <w:r w:rsidRPr="004F0EAD">
        <w:rPr>
          <w:rStyle w:val="StyleUnderline"/>
          <w:rFonts w:asciiTheme="minorHAnsi" w:hAnsiTheme="minorHAnsi" w:cstheme="minorHAnsi"/>
          <w:highlight w:val="cyan"/>
        </w:rPr>
        <w:t>antitrust</w:t>
      </w:r>
      <w:r w:rsidRPr="004F0EAD">
        <w:rPr>
          <w:rFonts w:asciiTheme="minorHAnsi" w:hAnsiTheme="minorHAnsi" w:cstheme="minorHAnsi"/>
        </w:rPr>
        <w:t xml:space="preserve"> enforcement </w:t>
      </w:r>
      <w:r w:rsidRPr="004F0EAD">
        <w:rPr>
          <w:rStyle w:val="StyleUnderline"/>
          <w:rFonts w:asciiTheme="minorHAnsi" w:hAnsiTheme="minorHAnsi" w:cstheme="minorHAnsi"/>
          <w:highlight w:val="cyan"/>
        </w:rPr>
        <w:t xml:space="preserve">has been </w:t>
      </w:r>
      <w:r w:rsidRPr="004F0EAD">
        <w:rPr>
          <w:rStyle w:val="Emphasis"/>
          <w:rFonts w:asciiTheme="minorHAnsi" w:hAnsiTheme="minorHAnsi" w:cstheme="minorHAnsi"/>
          <w:highlight w:val="cyan"/>
        </w:rPr>
        <w:t>romanticized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well in excess</w:t>
      </w:r>
      <w:r w:rsidRPr="004F0EAD">
        <w:rPr>
          <w:rStyle w:val="StyleUnderline"/>
          <w:rFonts w:asciiTheme="minorHAnsi" w:hAnsiTheme="minorHAnsi" w:cstheme="minorHAnsi"/>
        </w:rPr>
        <w:t xml:space="preserve"> of its accomplishments</w:t>
      </w:r>
      <w:r w:rsidRPr="004F0EAD">
        <w:rPr>
          <w:rFonts w:asciiTheme="minorHAnsi" w:hAnsiTheme="minorHAnsi" w:cstheme="minorHAnsi"/>
        </w:rPr>
        <w:t xml:space="preserve">. </w:t>
      </w:r>
      <w:r w:rsidRPr="004F0EAD">
        <w:rPr>
          <w:rStyle w:val="StyleUnderline"/>
          <w:rFonts w:asciiTheme="minorHAnsi" w:hAnsiTheme="minorHAnsi" w:cstheme="minorHAnsi"/>
        </w:rPr>
        <w:t>The breakup</w:t>
      </w:r>
      <w:r w:rsidRPr="004F0EAD">
        <w:rPr>
          <w:rFonts w:asciiTheme="minorHAnsi" w:hAnsiTheme="minorHAnsi" w:cstheme="minorHAnsi"/>
        </w:rPr>
        <w:t xml:space="preserve"> in 1984 </w:t>
      </w:r>
      <w:r w:rsidRPr="004F0EAD">
        <w:rPr>
          <w:rStyle w:val="StyleUnderline"/>
          <w:rFonts w:asciiTheme="minorHAnsi" w:hAnsiTheme="minorHAnsi" w:cstheme="minorHAnsi"/>
        </w:rPr>
        <w:t>of</w:t>
      </w:r>
      <w:r w:rsidRPr="004F0EAD">
        <w:rPr>
          <w:rFonts w:asciiTheme="minorHAnsi" w:hAnsiTheme="minorHAnsi" w:cstheme="minorHAnsi"/>
        </w:rPr>
        <w:t xml:space="preserve"> the monopolistic </w:t>
      </w:r>
      <w:r w:rsidRPr="004F0EAD">
        <w:rPr>
          <w:rStyle w:val="StyleUnderline"/>
          <w:rFonts w:asciiTheme="minorHAnsi" w:hAnsiTheme="minorHAnsi" w:cstheme="minorHAnsi"/>
          <w:highlight w:val="cyan"/>
        </w:rPr>
        <w:t>AT&amp;T</w:t>
      </w:r>
      <w:r w:rsidRPr="004F0EAD">
        <w:rPr>
          <w:rFonts w:asciiTheme="minorHAnsi" w:hAnsiTheme="minorHAnsi" w:cstheme="minorHAnsi"/>
        </w:rPr>
        <w:t xml:space="preserve"> into eight companies </w:t>
      </w:r>
      <w:r w:rsidRPr="004F0EAD">
        <w:rPr>
          <w:rStyle w:val="StyleUnderline"/>
          <w:rFonts w:asciiTheme="minorHAnsi" w:hAnsiTheme="minorHAnsi" w:cstheme="minorHAnsi"/>
        </w:rPr>
        <w:t>unleashed competition</w:t>
      </w:r>
      <w:r w:rsidRPr="004F0EAD">
        <w:rPr>
          <w:rFonts w:asciiTheme="minorHAnsi" w:hAnsiTheme="minorHAnsi" w:cstheme="minorHAnsi"/>
        </w:rPr>
        <w:t xml:space="preserve"> for a time, lowering prices and improving services. Eventually, however, as landlines gave way to wireless, </w:t>
      </w:r>
      <w:r w:rsidRPr="004F0EAD">
        <w:rPr>
          <w:rStyle w:val="StyleUnderline"/>
          <w:rFonts w:asciiTheme="minorHAnsi" w:hAnsiTheme="minorHAnsi" w:cstheme="minorHAnsi"/>
        </w:rPr>
        <w:t xml:space="preserve">the industry </w:t>
      </w:r>
      <w:r w:rsidRPr="004F0EAD">
        <w:rPr>
          <w:rStyle w:val="Emphasis"/>
          <w:rFonts w:asciiTheme="minorHAnsi" w:hAnsiTheme="minorHAnsi" w:cstheme="minorHAnsi"/>
          <w:highlight w:val="cyan"/>
        </w:rPr>
        <w:t>reconsolidated</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and regulators </w:t>
      </w:r>
      <w:r w:rsidRPr="004F0EAD">
        <w:rPr>
          <w:rStyle w:val="Emphasis"/>
          <w:rFonts w:asciiTheme="minorHAnsi" w:hAnsiTheme="minorHAnsi" w:cstheme="minorHAnsi"/>
        </w:rPr>
        <w:t>relaxed</w:t>
      </w:r>
      <w:r w:rsidRPr="004F0EAD">
        <w:rPr>
          <w:rStyle w:val="StyleUnderline"/>
          <w:rFonts w:asciiTheme="minorHAnsi" w:hAnsiTheme="minorHAnsi" w:cstheme="minorHAnsi"/>
        </w:rPr>
        <w:t>.</w:t>
      </w:r>
      <w:r w:rsidRPr="004F0EAD">
        <w:rPr>
          <w:rFonts w:asciiTheme="minorHAnsi" w:hAnsiTheme="minorHAnsi" w:cstheme="minorHAnsi"/>
        </w:rPr>
        <w:t xml:space="preserve"> Today telecom is dominated by a reconstituted AT&amp;T along with Verizon, with Sprint as a distant third (yet still immense) player. </w:t>
      </w:r>
      <w:r w:rsidRPr="004F0EAD">
        <w:rPr>
          <w:rStyle w:val="StyleUnderline"/>
          <w:rFonts w:asciiTheme="minorHAnsi" w:hAnsiTheme="minorHAnsi" w:cstheme="minorHAnsi"/>
        </w:rPr>
        <w:t>The</w:t>
      </w:r>
      <w:r w:rsidRPr="004F0EAD">
        <w:rPr>
          <w:rFonts w:asciiTheme="minorHAnsi" w:hAnsiTheme="minorHAnsi" w:cstheme="minorHAnsi"/>
        </w:rPr>
        <w:t xml:space="preserve"> court-mandated </w:t>
      </w:r>
      <w:r w:rsidRPr="004F0EAD">
        <w:rPr>
          <w:rStyle w:val="StyleUnderline"/>
          <w:rFonts w:asciiTheme="minorHAnsi" w:hAnsiTheme="minorHAnsi" w:cstheme="minorHAnsi"/>
        </w:rPr>
        <w:t xml:space="preserve">breakup of </w:t>
      </w:r>
      <w:r w:rsidRPr="004F0EAD">
        <w:rPr>
          <w:rStyle w:val="StyleUnderline"/>
          <w:rFonts w:asciiTheme="minorHAnsi" w:hAnsiTheme="minorHAnsi" w:cstheme="minorHAnsi"/>
          <w:highlight w:val="cyan"/>
        </w:rPr>
        <w:t>Standard Oil</w:t>
      </w:r>
      <w:r w:rsidRPr="004F0EAD">
        <w:rPr>
          <w:rFonts w:asciiTheme="minorHAnsi" w:hAnsiTheme="minorHAnsi" w:cstheme="minorHAnsi"/>
        </w:rPr>
        <w:t xml:space="preserve"> in 1911 </w:t>
      </w:r>
      <w:r w:rsidRPr="004F0EAD">
        <w:rPr>
          <w:rStyle w:val="StyleUnderline"/>
          <w:rFonts w:asciiTheme="minorHAnsi" w:hAnsiTheme="minorHAnsi" w:cstheme="minorHAnsi"/>
        </w:rPr>
        <w:t>was</w:t>
      </w:r>
      <w:r w:rsidRPr="004F0EAD">
        <w:rPr>
          <w:rFonts w:asciiTheme="minorHAnsi" w:hAnsiTheme="minorHAnsi" w:cstheme="minorHAnsi"/>
        </w:rPr>
        <w:t xml:space="preserve"> the culmination of </w:t>
      </w:r>
      <w:r w:rsidRPr="004F0EAD">
        <w:rPr>
          <w:rStyle w:val="StyleUnderline"/>
          <w:rFonts w:asciiTheme="minorHAnsi" w:hAnsiTheme="minorHAnsi" w:cstheme="minorHAnsi"/>
        </w:rPr>
        <w:t>the most significant antitrust action ever, but the</w:t>
      </w:r>
      <w:r w:rsidRPr="004F0EAD">
        <w:rPr>
          <w:rFonts w:asciiTheme="minorHAnsi" w:hAnsiTheme="minorHAnsi" w:cstheme="minorHAnsi"/>
        </w:rPr>
        <w:t xml:space="preserve"> company’s dozens of </w:t>
      </w:r>
      <w:r w:rsidRPr="004F0EAD">
        <w:rPr>
          <w:rStyle w:val="StyleUnderline"/>
          <w:rFonts w:asciiTheme="minorHAnsi" w:hAnsiTheme="minorHAnsi" w:cstheme="minorHAnsi"/>
        </w:rPr>
        <w:t>offshoots</w:t>
      </w:r>
      <w:r w:rsidRPr="004F0EAD">
        <w:rPr>
          <w:rFonts w:asciiTheme="minorHAnsi" w:hAnsiTheme="minorHAnsi" w:cstheme="minorHAnsi"/>
        </w:rPr>
        <w:t xml:space="preserve"> eventually </w:t>
      </w:r>
      <w:r w:rsidRPr="004F0EAD">
        <w:rPr>
          <w:rStyle w:val="Emphasis"/>
          <w:rFonts w:asciiTheme="minorHAnsi" w:hAnsiTheme="minorHAnsi" w:cstheme="minorHAnsi"/>
          <w:highlight w:val="cyan"/>
        </w:rPr>
        <w:t>recombined</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 xml:space="preserve">into </w:t>
      </w:r>
      <w:r w:rsidRPr="004F0EAD">
        <w:rPr>
          <w:rStyle w:val="Emphasis"/>
          <w:rFonts w:asciiTheme="minorHAnsi" w:hAnsiTheme="minorHAnsi" w:cstheme="minorHAnsi"/>
          <w:highlight w:val="cyan"/>
        </w:rPr>
        <w:t>massive</w:t>
      </w:r>
      <w:r w:rsidRPr="004F0EAD">
        <w:rPr>
          <w:rStyle w:val="Emphasis"/>
          <w:rFonts w:asciiTheme="minorHAnsi" w:hAnsiTheme="minorHAnsi" w:cstheme="minorHAnsi"/>
        </w:rPr>
        <w:t xml:space="preserve"> oil </w:t>
      </w:r>
      <w:r w:rsidRPr="004F0EAD">
        <w:rPr>
          <w:rStyle w:val="Emphasis"/>
          <w:rFonts w:asciiTheme="minorHAnsi" w:hAnsiTheme="minorHAnsi" w:cstheme="minorHAnsi"/>
          <w:highlight w:val="cyan"/>
        </w:rPr>
        <w:t>companies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that maintain </w:t>
      </w:r>
      <w:r w:rsidRPr="004F0EAD">
        <w:rPr>
          <w:rStyle w:val="Emphasis"/>
          <w:rFonts w:asciiTheme="minorHAnsi" w:hAnsiTheme="minorHAnsi" w:cstheme="minorHAnsi"/>
        </w:rPr>
        <w:t>tremendous power</w:t>
      </w:r>
      <w:r w:rsidRPr="004F0EAD">
        <w:rPr>
          <w:rFonts w:asciiTheme="minorHAnsi" w:hAnsiTheme="minorHAnsi" w:cstheme="minorHAnsi"/>
        </w:rPr>
        <w:t xml:space="preserve">. (ExxonMobil and Chevron are the two most notable.) </w:t>
      </w:r>
      <w:r w:rsidRPr="004F0EAD">
        <w:rPr>
          <w:rStyle w:val="StyleUnderline"/>
          <w:rFonts w:asciiTheme="minorHAnsi" w:hAnsiTheme="minorHAnsi" w:cstheme="minorHAnsi"/>
        </w:rPr>
        <w:t>That breakup</w:t>
      </w:r>
      <w:r w:rsidRPr="004F0EAD">
        <w:rPr>
          <w:rFonts w:asciiTheme="minorHAnsi" w:hAnsiTheme="minorHAnsi" w:cstheme="minorHAnsi"/>
        </w:rPr>
        <w:t xml:space="preserve"> also </w:t>
      </w:r>
      <w:r w:rsidRPr="004F0EAD">
        <w:rPr>
          <w:rStyle w:val="StyleUnderline"/>
          <w:rFonts w:asciiTheme="minorHAnsi" w:hAnsiTheme="minorHAnsi" w:cstheme="minorHAnsi"/>
        </w:rPr>
        <w:t>made the</w:t>
      </w:r>
      <w:r w:rsidRPr="004F0EAD">
        <w:rPr>
          <w:rFonts w:asciiTheme="minorHAnsi" w:hAnsiTheme="minorHAnsi" w:cstheme="minorHAnsi"/>
        </w:rPr>
        <w:t xml:space="preserve"> wealthy </w:t>
      </w:r>
      <w:r w:rsidRPr="004F0EAD">
        <w:rPr>
          <w:rStyle w:val="StyleUnderline"/>
          <w:rFonts w:asciiTheme="minorHAnsi" w:hAnsiTheme="minorHAnsi" w:cstheme="minorHAnsi"/>
        </w:rPr>
        <w:t xml:space="preserve">Rockefeller family </w:t>
      </w:r>
      <w:r w:rsidRPr="004F0EAD">
        <w:rPr>
          <w:rStyle w:val="Emphasis"/>
          <w:rFonts w:asciiTheme="minorHAnsi" w:hAnsiTheme="minorHAnsi" w:cstheme="minorHAnsi"/>
        </w:rPr>
        <w:t>even wealthier</w:t>
      </w:r>
      <w:r w:rsidRPr="004F0EAD">
        <w:rPr>
          <w:rFonts w:asciiTheme="minorHAnsi" w:hAnsiTheme="minorHAnsi" w:cstheme="minorHAnsi"/>
        </w:rPr>
        <w:t xml:space="preserve">, </w:t>
      </w:r>
      <w:r w:rsidRPr="004F0EAD">
        <w:rPr>
          <w:rStyle w:val="StyleUnderline"/>
          <w:rFonts w:asciiTheme="minorHAnsi" w:hAnsiTheme="minorHAnsi" w:cstheme="minorHAnsi"/>
        </w:rPr>
        <w:t>as their shares in one company became shares in many</w:t>
      </w:r>
      <w:r w:rsidRPr="004F0EAD">
        <w:rPr>
          <w:rFonts w:asciiTheme="minorHAnsi" w:hAnsiTheme="minorHAnsi" w:cstheme="minorHAnsi"/>
        </w:rPr>
        <w:t xml:space="preserve">—almost all of </w:t>
      </w:r>
      <w:r w:rsidRPr="004F0EAD">
        <w:rPr>
          <w:rStyle w:val="StyleUnderline"/>
          <w:rFonts w:asciiTheme="minorHAnsi" w:hAnsiTheme="minorHAnsi" w:cstheme="minorHAnsi"/>
        </w:rPr>
        <w:t>which</w:t>
      </w:r>
      <w:r w:rsidRPr="004F0EAD">
        <w:rPr>
          <w:rFonts w:asciiTheme="minorHAnsi" w:hAnsiTheme="minorHAnsi" w:cstheme="minorHAnsi"/>
        </w:rPr>
        <w:t xml:space="preserve"> </w:t>
      </w:r>
      <w:r w:rsidRPr="004F0EAD">
        <w:rPr>
          <w:rStyle w:val="Emphasis"/>
          <w:rFonts w:asciiTheme="minorHAnsi" w:hAnsiTheme="minorHAnsi" w:cstheme="minorHAnsi"/>
        </w:rPr>
        <w:t>doubled quickly</w:t>
      </w:r>
      <w:r w:rsidRPr="004F0EAD">
        <w:rPr>
          <w:rFonts w:asciiTheme="minorHAnsi" w:hAnsiTheme="minorHAnsi" w:cstheme="minorHAnsi"/>
        </w:rPr>
        <w:t xml:space="preserve"> and then continued their upward trajectory from there.</w:t>
      </w:r>
    </w:p>
    <w:p w14:paraId="143FA672"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 xml:space="preserve">It’s </w:t>
      </w:r>
      <w:r w:rsidRPr="004F0EAD">
        <w:rPr>
          <w:rStyle w:val="Emphasis"/>
          <w:rFonts w:asciiTheme="minorHAnsi" w:hAnsiTheme="minorHAnsi" w:cstheme="minorHAnsi"/>
        </w:rPr>
        <w:t>debatable</w:t>
      </w:r>
      <w:r w:rsidRPr="004F0EAD">
        <w:rPr>
          <w:rStyle w:val="StyleUnderline"/>
          <w:rFonts w:asciiTheme="minorHAnsi" w:hAnsiTheme="minorHAnsi" w:cstheme="minorHAnsi"/>
        </w:rPr>
        <w:t xml:space="preserve"> whether antitrust</w:t>
      </w:r>
      <w:r w:rsidRPr="004F0EAD">
        <w:rPr>
          <w:rFonts w:asciiTheme="minorHAnsi" w:hAnsiTheme="minorHAnsi" w:cstheme="minorHAnsi"/>
        </w:rPr>
        <w:t xml:space="preserve"> enforcement </w:t>
      </w:r>
      <w:r w:rsidRPr="004F0EAD">
        <w:rPr>
          <w:rStyle w:val="StyleUnderline"/>
          <w:rFonts w:asciiTheme="minorHAnsi" w:hAnsiTheme="minorHAnsi" w:cstheme="minorHAnsi"/>
        </w:rPr>
        <w:t xml:space="preserve">has </w:t>
      </w:r>
      <w:r w:rsidRPr="004F0EAD">
        <w:rPr>
          <w:rStyle w:val="Emphasis"/>
          <w:rFonts w:asciiTheme="minorHAnsi" w:hAnsiTheme="minorHAnsi" w:cstheme="minorHAnsi"/>
        </w:rPr>
        <w:t>ever</w:t>
      </w:r>
      <w:r w:rsidRPr="004F0EAD">
        <w:rPr>
          <w:rStyle w:val="StyleUnderline"/>
          <w:rFonts w:asciiTheme="minorHAnsi" w:hAnsiTheme="minorHAnsi" w:cstheme="minorHAnsi"/>
        </w:rPr>
        <w:t xml:space="preserve"> been</w:t>
      </w:r>
      <w:r w:rsidRPr="004F0EAD">
        <w:rPr>
          <w:rFonts w:asciiTheme="minorHAnsi" w:hAnsiTheme="minorHAnsi" w:cstheme="minorHAnsi"/>
        </w:rPr>
        <w:t xml:space="preserve"> particularly </w:t>
      </w:r>
      <w:r w:rsidRPr="004F0EAD">
        <w:rPr>
          <w:rStyle w:val="StyleUnderline"/>
          <w:rFonts w:asciiTheme="minorHAnsi" w:hAnsiTheme="minorHAnsi" w:cstheme="minorHAnsi"/>
        </w:rPr>
        <w:t>effective</w:t>
      </w:r>
      <w:r w:rsidRPr="004F0EAD">
        <w:rPr>
          <w:rFonts w:asciiTheme="minorHAnsi" w:hAnsiTheme="minorHAnsi" w:cstheme="minorHAnsi"/>
        </w:rPr>
        <w:t xml:space="preserve">. Even a charitable reading of its legacy suggests that </w:t>
      </w:r>
      <w:r w:rsidRPr="004F0EAD">
        <w:rPr>
          <w:rStyle w:val="StyleUnderline"/>
          <w:rFonts w:asciiTheme="minorHAnsi" w:hAnsiTheme="minorHAnsi" w:cstheme="minorHAnsi"/>
        </w:rPr>
        <w:t xml:space="preserve">the first effect of </w:t>
      </w:r>
      <w:r w:rsidRPr="004F0EAD">
        <w:rPr>
          <w:rStyle w:val="StyleUnderline"/>
          <w:rFonts w:asciiTheme="minorHAnsi" w:hAnsiTheme="minorHAnsi" w:cstheme="minorHAnsi"/>
          <w:highlight w:val="cyan"/>
        </w:rPr>
        <w:t>disrupting Big Tech might</w:t>
      </w:r>
      <w:r w:rsidRPr="004F0EAD">
        <w:rPr>
          <w:rStyle w:val="StyleUnderline"/>
          <w:rFonts w:asciiTheme="minorHAnsi" w:hAnsiTheme="minorHAnsi" w:cstheme="minorHAnsi"/>
        </w:rPr>
        <w:t xml:space="preserve"> be to </w:t>
      </w:r>
      <w:r w:rsidRPr="004F0EAD">
        <w:rPr>
          <w:rStyle w:val="Emphasis"/>
          <w:rFonts w:asciiTheme="minorHAnsi" w:hAnsiTheme="minorHAnsi" w:cstheme="minorHAnsi"/>
          <w:highlight w:val="cyan"/>
        </w:rPr>
        <w:t>enrich the oligopoly’s shareholders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which is </w:t>
      </w:r>
      <w:r w:rsidRPr="004F0EAD">
        <w:rPr>
          <w:rStyle w:val="Emphasis"/>
          <w:rFonts w:asciiTheme="minorHAnsi" w:hAnsiTheme="minorHAnsi" w:cstheme="minorHAnsi"/>
        </w:rPr>
        <w:t>certainly</w:t>
      </w:r>
      <w:r w:rsidRPr="004F0EAD">
        <w:rPr>
          <w:rStyle w:val="StyleUnderline"/>
          <w:rFonts w:asciiTheme="minorHAnsi" w:hAnsiTheme="minorHAnsi" w:cstheme="minorHAnsi"/>
        </w:rPr>
        <w:t xml:space="preserve"> not what advocates would want</w:t>
      </w:r>
      <w:r w:rsidRPr="004F0EAD">
        <w:rPr>
          <w:rFonts w:asciiTheme="minorHAnsi" w:hAnsiTheme="minorHAnsi" w:cstheme="minorHAnsi"/>
        </w:rPr>
        <w:t xml:space="preserve">. In fact, as I argued in that earlier WIRED column, </w:t>
      </w:r>
      <w:r w:rsidRPr="004F0EAD">
        <w:rPr>
          <w:rStyle w:val="StyleUnderline"/>
          <w:rFonts w:asciiTheme="minorHAnsi" w:hAnsiTheme="minorHAnsi" w:cstheme="minorHAnsi"/>
        </w:rPr>
        <w:t xml:space="preserve">industrial </w:t>
      </w:r>
      <w:r w:rsidRPr="004F0EAD">
        <w:rPr>
          <w:rStyle w:val="StyleUnderline"/>
          <w:rFonts w:asciiTheme="minorHAnsi" w:hAnsiTheme="minorHAnsi" w:cstheme="minorHAnsi"/>
          <w:highlight w:val="cyan"/>
        </w:rPr>
        <w:t>conglomerates</w:t>
      </w:r>
      <w:r w:rsidRPr="004F0EAD">
        <w:rPr>
          <w:rStyle w:val="StyleUnderline"/>
          <w:rFonts w:asciiTheme="minorHAnsi" w:hAnsiTheme="minorHAnsi" w:cstheme="minorHAnsi"/>
        </w:rPr>
        <w:t xml:space="preserve"> often </w:t>
      </w:r>
      <w:r w:rsidRPr="004F0EAD">
        <w:rPr>
          <w:rStyle w:val="Emphasis"/>
          <w:rFonts w:asciiTheme="minorHAnsi" w:hAnsiTheme="minorHAnsi" w:cstheme="minorHAnsi"/>
          <w:highlight w:val="cyan"/>
        </w:rPr>
        <w:t>spin off businesses strategically</w:t>
      </w:r>
      <w:r w:rsidRPr="004F0EAD">
        <w:rPr>
          <w:rFonts w:asciiTheme="minorHAnsi" w:hAnsiTheme="minorHAnsi" w:cstheme="minorHAnsi"/>
        </w:rPr>
        <w:t xml:space="preserve">. For instance, </w:t>
      </w:r>
      <w:r w:rsidRPr="004F0EAD">
        <w:rPr>
          <w:rStyle w:val="StyleUnderline"/>
          <w:rFonts w:asciiTheme="minorHAnsi" w:hAnsiTheme="minorHAnsi" w:cstheme="minorHAnsi"/>
        </w:rPr>
        <w:t>U</w:t>
      </w:r>
      <w:r w:rsidRPr="004F0EAD">
        <w:rPr>
          <w:rFonts w:asciiTheme="minorHAnsi" w:hAnsiTheme="minorHAnsi" w:cstheme="minorHAnsi"/>
        </w:rPr>
        <w:t xml:space="preserve">nited </w:t>
      </w:r>
      <w:r w:rsidRPr="004F0EAD">
        <w:rPr>
          <w:rStyle w:val="StyleUnderline"/>
          <w:rFonts w:asciiTheme="minorHAnsi" w:hAnsiTheme="minorHAnsi" w:cstheme="minorHAnsi"/>
        </w:rPr>
        <w:t>T</w:t>
      </w:r>
      <w:r w:rsidRPr="004F0EAD">
        <w:rPr>
          <w:rFonts w:asciiTheme="minorHAnsi" w:hAnsiTheme="minorHAnsi" w:cstheme="minorHAnsi"/>
        </w:rPr>
        <w:t xml:space="preserve">echnologies </w:t>
      </w:r>
      <w:r w:rsidRPr="004F0EAD">
        <w:rPr>
          <w:rStyle w:val="StyleUnderline"/>
          <w:rFonts w:asciiTheme="minorHAnsi" w:hAnsiTheme="minorHAnsi" w:cstheme="minorHAnsi"/>
        </w:rPr>
        <w:t>is about to cut loose its</w:t>
      </w:r>
      <w:r w:rsidRPr="004F0EAD">
        <w:rPr>
          <w:rFonts w:asciiTheme="minorHAnsi" w:hAnsiTheme="minorHAnsi" w:cstheme="minorHAnsi"/>
        </w:rPr>
        <w:t xml:space="preserve"> </w:t>
      </w:r>
      <w:r w:rsidRPr="004F0EAD">
        <w:rPr>
          <w:rStyle w:val="StyleUnderline"/>
          <w:rFonts w:asciiTheme="minorHAnsi" w:hAnsiTheme="minorHAnsi" w:cstheme="minorHAnsi"/>
        </w:rPr>
        <w:t>multibillion-dollar divisions</w:t>
      </w:r>
      <w:r w:rsidRPr="004F0EAD">
        <w:rPr>
          <w:rFonts w:asciiTheme="minorHAnsi" w:hAnsiTheme="minorHAnsi" w:cstheme="minorHAnsi"/>
        </w:rPr>
        <w:t xml:space="preserve"> Otis Elevators and Carrier (one of the world’s largest HVAC companies) </w:t>
      </w:r>
      <w:r w:rsidRPr="004F0EAD">
        <w:rPr>
          <w:rStyle w:val="StyleUnderline"/>
          <w:rFonts w:asciiTheme="minorHAnsi" w:hAnsiTheme="minorHAnsi" w:cstheme="minorHAnsi"/>
        </w:rPr>
        <w:t xml:space="preserve">as a means of </w:t>
      </w:r>
      <w:r w:rsidRPr="004F0EAD">
        <w:rPr>
          <w:rStyle w:val="Emphasis"/>
          <w:rFonts w:asciiTheme="minorHAnsi" w:hAnsiTheme="minorHAnsi" w:cstheme="minorHAnsi"/>
        </w:rPr>
        <w:t>unlocking shareholder value</w:t>
      </w:r>
      <w:r w:rsidRPr="004F0EAD">
        <w:rPr>
          <w:rFonts w:asciiTheme="minorHAnsi" w:hAnsiTheme="minorHAnsi" w:cstheme="minorHAnsi"/>
        </w:rPr>
        <w:t>. One wonders why Silicon Valley executives haven’t gone down this path; perhaps the mantras of integration and a hubristic belief that they will never actually be forced to break up has shut down consideration of those strategies.</w:t>
      </w:r>
    </w:p>
    <w:p w14:paraId="68E110E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Would a forced breakup at least be effective at dispersing power? </w:t>
      </w:r>
      <w:r w:rsidRPr="004F0EAD">
        <w:rPr>
          <w:rStyle w:val="StyleUnderline"/>
          <w:rFonts w:asciiTheme="minorHAnsi" w:hAnsiTheme="minorHAnsi" w:cstheme="minorHAnsi"/>
          <w:highlight w:val="cyan"/>
        </w:rPr>
        <w:t>Let’s say</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highlight w:val="cyan"/>
        </w:rPr>
        <w:t>Facebook</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were</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strong-armed into disassembling</w:t>
      </w:r>
      <w:r w:rsidRPr="004F0EAD">
        <w:rPr>
          <w:rStyle w:val="Emphasis"/>
          <w:rFonts w:asciiTheme="minorHAnsi" w:hAnsiTheme="minorHAnsi" w:cstheme="minorHAnsi"/>
        </w:rPr>
        <w:t xml:space="preserve"> itself</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Its logical components would be </w:t>
      </w:r>
      <w:r w:rsidRPr="004F0EAD">
        <w:rPr>
          <w:rStyle w:val="Emphasis"/>
          <w:rFonts w:asciiTheme="minorHAnsi" w:hAnsiTheme="minorHAnsi" w:cstheme="minorHAnsi"/>
        </w:rPr>
        <w:t>legacy Facebook</w:t>
      </w:r>
      <w:r w:rsidRPr="004F0EAD">
        <w:rPr>
          <w:rFonts w:asciiTheme="minorHAnsi" w:hAnsiTheme="minorHAnsi" w:cstheme="minorHAnsi"/>
        </w:rPr>
        <w:t xml:space="preserve"> (individual pages), </w:t>
      </w:r>
      <w:r w:rsidRPr="004F0EAD">
        <w:rPr>
          <w:rStyle w:val="StyleUnderline"/>
          <w:rFonts w:asciiTheme="minorHAnsi" w:hAnsiTheme="minorHAnsi" w:cstheme="minorHAnsi"/>
        </w:rPr>
        <w:t xml:space="preserve">Facebook for </w:t>
      </w:r>
      <w:r w:rsidRPr="004F0EAD">
        <w:rPr>
          <w:rStyle w:val="Emphasis"/>
          <w:rFonts w:asciiTheme="minorHAnsi" w:hAnsiTheme="minorHAnsi" w:cstheme="minorHAnsi"/>
        </w:rPr>
        <w:t>business</w:t>
      </w:r>
      <w:r w:rsidRPr="004F0EAD">
        <w:rPr>
          <w:rFonts w:asciiTheme="minorHAnsi" w:hAnsiTheme="minorHAnsi" w:cstheme="minorHAnsi"/>
        </w:rPr>
        <w:t xml:space="preserve">, </w:t>
      </w:r>
      <w:r w:rsidRPr="004F0EAD">
        <w:rPr>
          <w:rStyle w:val="Emphasis"/>
          <w:rFonts w:asciiTheme="minorHAnsi" w:hAnsiTheme="minorHAnsi" w:cstheme="minorHAnsi"/>
        </w:rPr>
        <w:t>Instagram</w:t>
      </w:r>
      <w:r w:rsidRPr="004F0EAD">
        <w:rPr>
          <w:rFonts w:asciiTheme="minorHAnsi" w:hAnsiTheme="minorHAnsi" w:cstheme="minorHAnsi"/>
        </w:rPr>
        <w:t xml:space="preserve">, </w:t>
      </w:r>
      <w:r w:rsidRPr="004F0EAD">
        <w:rPr>
          <w:rStyle w:val="Emphasis"/>
          <w:rFonts w:asciiTheme="minorHAnsi" w:hAnsiTheme="minorHAnsi" w:cstheme="minorHAnsi"/>
        </w:rPr>
        <w:t>WhatsApp</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and </w:t>
      </w:r>
      <w:r w:rsidRPr="004F0EAD">
        <w:rPr>
          <w:rStyle w:val="Emphasis"/>
          <w:rFonts w:asciiTheme="minorHAnsi" w:hAnsiTheme="minorHAnsi" w:cstheme="minorHAnsi"/>
        </w:rPr>
        <w:t>Oculus</w:t>
      </w:r>
      <w:r w:rsidRPr="004F0EAD">
        <w:rPr>
          <w:rFonts w:asciiTheme="minorHAnsi" w:hAnsiTheme="minorHAnsi" w:cstheme="minorHAnsi"/>
        </w:rPr>
        <w:t xml:space="preserve">. You might be able to slice it even </w:t>
      </w:r>
      <w:proofErr w:type="gramStart"/>
      <w:r w:rsidRPr="004F0EAD">
        <w:rPr>
          <w:rFonts w:asciiTheme="minorHAnsi" w:hAnsiTheme="minorHAnsi" w:cstheme="minorHAnsi"/>
        </w:rPr>
        <w:t>thinner, but</w:t>
      </w:r>
      <w:proofErr w:type="gramEnd"/>
      <w:r w:rsidRPr="004F0EAD">
        <w:rPr>
          <w:rFonts w:asciiTheme="minorHAnsi" w:hAnsiTheme="minorHAnsi" w:cstheme="minorHAnsi"/>
        </w:rPr>
        <w:t xml:space="preserve">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w:t>
      </w:r>
      <w:r w:rsidRPr="004F0EAD">
        <w:rPr>
          <w:rStyle w:val="StyleUnderline"/>
          <w:rFonts w:asciiTheme="minorHAnsi" w:hAnsiTheme="minorHAnsi" w:cstheme="minorHAnsi"/>
        </w:rPr>
        <w:t xml:space="preserve">the </w:t>
      </w:r>
      <w:r w:rsidRPr="004F0EAD">
        <w:rPr>
          <w:rStyle w:val="StyleUnderline"/>
          <w:rFonts w:asciiTheme="minorHAnsi" w:hAnsiTheme="minorHAnsi" w:cstheme="minorHAnsi"/>
          <w:highlight w:val="cyan"/>
        </w:rPr>
        <w:t>resulting businesses would have a</w:t>
      </w:r>
      <w:r w:rsidRPr="004F0EAD">
        <w:rPr>
          <w:rStyle w:val="StyleUnderline"/>
          <w:rFonts w:asciiTheme="minorHAnsi" w:hAnsiTheme="minorHAnsi" w:cstheme="minorHAnsi"/>
        </w:rPr>
        <w:t xml:space="preserve"> combined </w:t>
      </w:r>
      <w:r w:rsidRPr="004F0EAD">
        <w:rPr>
          <w:rStyle w:val="StyleUnderline"/>
          <w:rFonts w:asciiTheme="minorHAnsi" w:hAnsiTheme="minorHAnsi" w:cstheme="minorHAnsi"/>
          <w:highlight w:val="cyan"/>
        </w:rPr>
        <w:t xml:space="preserve">valuation </w:t>
      </w:r>
      <w:r w:rsidRPr="004F0EAD">
        <w:rPr>
          <w:rStyle w:val="Emphasis"/>
          <w:rFonts w:asciiTheme="minorHAnsi" w:hAnsiTheme="minorHAnsi" w:cstheme="minorHAnsi"/>
          <w:highlight w:val="cyan"/>
        </w:rPr>
        <w:t>greater than</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600 billion</w:t>
      </w:r>
      <w:r w:rsidRPr="004F0EAD">
        <w:rPr>
          <w:rFonts w:asciiTheme="minorHAnsi" w:hAnsiTheme="minorHAnsi" w:cstheme="minorHAnsi"/>
        </w:rPr>
        <w:t>, assuming it follows past patterns and that the tech industry remains robust.</w:t>
      </w:r>
    </w:p>
    <w:p w14:paraId="1D5204D9"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Now imagine each of the Big Tech giants gets disassembled in this way. We might end up with a landscape of 30 companies instead of half a dozen. A quintupling of industry players would, by definition, create a more competitive field. But </w:t>
      </w:r>
      <w:r w:rsidRPr="004F0EAD">
        <w:rPr>
          <w:rStyle w:val="StyleUnderline"/>
          <w:rFonts w:asciiTheme="minorHAnsi" w:hAnsiTheme="minorHAnsi" w:cstheme="minorHAnsi"/>
          <w:highlight w:val="cyan"/>
        </w:rPr>
        <w:t>competition</w:t>
      </w:r>
      <w:r w:rsidRPr="004F0EAD">
        <w:rPr>
          <w:rFonts w:asciiTheme="minorHAnsi" w:hAnsiTheme="minorHAnsi" w:cstheme="minorHAnsi"/>
        </w:rPr>
        <w:t xml:space="preserve"> in the antitrust framework, stretching back to the original Sherman Anti-Trust Bill in 1890 and then subsequent legislation such as the Clayton Bill in 1914, </w:t>
      </w:r>
      <w:r w:rsidRPr="004F0EAD">
        <w:rPr>
          <w:rStyle w:val="StyleUnderline"/>
          <w:rFonts w:asciiTheme="minorHAnsi" w:hAnsiTheme="minorHAnsi" w:cstheme="minorHAnsi"/>
          <w:highlight w:val="cyan"/>
        </w:rPr>
        <w:t xml:space="preserve">is not a </w:t>
      </w:r>
      <w:r w:rsidRPr="004F0EAD">
        <w:rPr>
          <w:rStyle w:val="Emphasis"/>
          <w:rFonts w:asciiTheme="minorHAnsi" w:hAnsiTheme="minorHAnsi" w:cstheme="minorHAnsi"/>
          <w:highlight w:val="cyan"/>
        </w:rPr>
        <w:t>virtue</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 xml:space="preserve">need </w:t>
      </w:r>
      <w:r w:rsidRPr="004F0EAD">
        <w:rPr>
          <w:rStyle w:val="Emphasis"/>
          <w:rFonts w:asciiTheme="minorHAnsi" w:hAnsiTheme="minorHAnsi" w:cstheme="minorHAnsi"/>
          <w:highlight w:val="cyan"/>
        </w:rPr>
        <w:t>in and of itself</w:t>
      </w:r>
      <w:r w:rsidRPr="004F0EAD">
        <w:rPr>
          <w:rStyle w:val="StyleUnderline"/>
          <w:rFonts w:asciiTheme="minorHAnsi" w:hAnsiTheme="minorHAnsi" w:cstheme="minorHAnsi"/>
        </w:rPr>
        <w:t>. It is the means to a set of ends</w:t>
      </w:r>
      <w:r w:rsidRPr="004F0EAD">
        <w:rPr>
          <w:rFonts w:asciiTheme="minorHAnsi" w:hAnsiTheme="minorHAnsi" w:cstheme="minorHAnsi"/>
        </w:rPr>
        <w:t>—</w:t>
      </w:r>
      <w:r w:rsidRPr="004F0EAD">
        <w:rPr>
          <w:rStyle w:val="StyleUnderline"/>
          <w:rFonts w:asciiTheme="minorHAnsi" w:hAnsiTheme="minorHAnsi" w:cstheme="minorHAnsi"/>
        </w:rPr>
        <w:t>namely</w:t>
      </w:r>
      <w:r w:rsidRPr="004F0EAD">
        <w:rPr>
          <w:rFonts w:asciiTheme="minorHAnsi" w:hAnsiTheme="minorHAnsi" w:cstheme="minorHAnsi"/>
        </w:rPr>
        <w:t xml:space="preserve">, “economic liberty,” unfettered </w:t>
      </w:r>
      <w:r w:rsidRPr="004F0EAD">
        <w:rPr>
          <w:rStyle w:val="Emphasis"/>
          <w:rFonts w:asciiTheme="minorHAnsi" w:hAnsiTheme="minorHAnsi" w:cstheme="minorHAnsi"/>
        </w:rPr>
        <w:t>trade</w:t>
      </w:r>
      <w:r w:rsidRPr="004F0EAD">
        <w:rPr>
          <w:rFonts w:asciiTheme="minorHAnsi" w:hAnsiTheme="minorHAnsi" w:cstheme="minorHAnsi"/>
        </w:rPr>
        <w:t xml:space="preserve">, </w:t>
      </w:r>
      <w:r w:rsidRPr="004F0EAD">
        <w:rPr>
          <w:rStyle w:val="Emphasis"/>
          <w:rFonts w:asciiTheme="minorHAnsi" w:hAnsiTheme="minorHAnsi" w:cstheme="minorHAnsi"/>
        </w:rPr>
        <w:t>lower prices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and </w:t>
      </w:r>
      <w:r w:rsidRPr="004F0EAD">
        <w:rPr>
          <w:rStyle w:val="Emphasis"/>
          <w:rFonts w:asciiTheme="minorHAnsi" w:hAnsiTheme="minorHAnsi" w:cstheme="minorHAnsi"/>
        </w:rPr>
        <w:t>better services</w:t>
      </w:r>
      <w:r w:rsidRPr="004F0EAD">
        <w:rPr>
          <w:rFonts w:asciiTheme="minorHAnsi" w:hAnsiTheme="minorHAnsi" w:cstheme="minorHAnsi"/>
        </w:rPr>
        <w:t xml:space="preserve"> for consumers. </w:t>
      </w:r>
      <w:r w:rsidRPr="004F0EAD">
        <w:rPr>
          <w:rStyle w:val="Emphasis"/>
          <w:rFonts w:asciiTheme="minorHAnsi" w:hAnsiTheme="minorHAnsi" w:cstheme="minorHAnsi"/>
        </w:rPr>
        <w:t>By itself, competition does not guarantee anything</w:t>
      </w:r>
      <w:r w:rsidRPr="004F0EAD">
        <w:rPr>
          <w:rFonts w:asciiTheme="minorHAnsi" w:hAnsiTheme="minorHAnsi" w:cstheme="minorHAnsi"/>
        </w:rPr>
        <w:t>.</w:t>
      </w:r>
    </w:p>
    <w:p w14:paraId="6E90C2A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Meanwhile, </w:t>
      </w:r>
      <w:r w:rsidRPr="004F0EAD">
        <w:rPr>
          <w:rStyle w:val="StyleUnderline"/>
          <w:rFonts w:asciiTheme="minorHAnsi" w:hAnsiTheme="minorHAnsi" w:cstheme="minorHAnsi"/>
          <w:highlight w:val="cyan"/>
        </w:rPr>
        <w:t xml:space="preserve">it’s </w:t>
      </w:r>
      <w:r w:rsidRPr="004F0EAD">
        <w:rPr>
          <w:rStyle w:val="Emphasis"/>
          <w:rFonts w:asciiTheme="minorHAnsi" w:hAnsiTheme="minorHAnsi" w:cstheme="minorHAnsi"/>
          <w:highlight w:val="cyan"/>
        </w:rPr>
        <w:t>hard to see</w:t>
      </w:r>
      <w:r w:rsidRPr="004F0EAD">
        <w:rPr>
          <w:rStyle w:val="StyleUnderline"/>
          <w:rFonts w:asciiTheme="minorHAnsi" w:hAnsiTheme="minorHAnsi" w:cstheme="minorHAnsi"/>
          <w:highlight w:val="cyan"/>
        </w:rPr>
        <w:t xml:space="preserve"> how going from six companies to 30</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would give consumers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any more choice of services</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 xml:space="preserve">more </w:t>
      </w:r>
      <w:r w:rsidRPr="004F0EAD">
        <w:rPr>
          <w:rStyle w:val="Emphasis"/>
          <w:rFonts w:asciiTheme="minorHAnsi" w:hAnsiTheme="minorHAnsi" w:cstheme="minorHAnsi"/>
          <w:highlight w:val="cyan"/>
        </w:rPr>
        <w:t>control over</w:t>
      </w:r>
      <w:r w:rsidRPr="004F0EAD">
        <w:rPr>
          <w:rStyle w:val="Emphasis"/>
          <w:rFonts w:asciiTheme="minorHAnsi" w:hAnsiTheme="minorHAnsi" w:cstheme="minorHAnsi"/>
        </w:rPr>
        <w:t xml:space="preserve"> their </w:t>
      </w:r>
      <w:r w:rsidRPr="004F0EAD">
        <w:rPr>
          <w:rStyle w:val="Emphasis"/>
          <w:rFonts w:asciiTheme="minorHAnsi" w:hAnsiTheme="minorHAnsi" w:cstheme="minorHAnsi"/>
          <w:highlight w:val="cyan"/>
        </w:rPr>
        <w:t>data</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or</w:t>
      </w:r>
      <w:r w:rsidRPr="004F0EAD">
        <w:rPr>
          <w:rStyle w:val="StyleUnderline"/>
          <w:rFonts w:asciiTheme="minorHAnsi" w:hAnsiTheme="minorHAnsi" w:cstheme="minorHAnsi"/>
        </w:rPr>
        <w:t xml:space="preserve"> how it would </w:t>
      </w:r>
      <w:r w:rsidRPr="004F0EAD">
        <w:rPr>
          <w:rStyle w:val="StyleUnderline"/>
          <w:rFonts w:asciiTheme="minorHAnsi" w:hAnsiTheme="minorHAnsi" w:cstheme="minorHAnsi"/>
          <w:highlight w:val="cyan"/>
        </w:rPr>
        <w:t>help</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highlight w:val="cyan"/>
        </w:rPr>
        <w:t>nurture small businesses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and </w:t>
      </w:r>
      <w:r w:rsidRPr="004F0EAD">
        <w:rPr>
          <w:rStyle w:val="Emphasis"/>
          <w:rFonts w:asciiTheme="minorHAnsi" w:hAnsiTheme="minorHAnsi" w:cstheme="minorHAnsi"/>
        </w:rPr>
        <w:t>lower costs to consumers</w:t>
      </w:r>
      <w:r w:rsidRPr="004F0EAD">
        <w:rPr>
          <w:rFonts w:asciiTheme="minorHAnsi" w:hAnsiTheme="minorHAnsi" w:cstheme="minorHAnsi"/>
        </w:rPr>
        <w:t xml:space="preserve"> and society. Perhaps there would be openings for companies with different business models, ones that brand themselves as valuing privacy and empowering individual ownership of data. This can’t be ruled out, but </w:t>
      </w:r>
      <w:r w:rsidRPr="004F0EAD">
        <w:rPr>
          <w:rStyle w:val="StyleUnderline"/>
          <w:rFonts w:asciiTheme="minorHAnsi" w:hAnsiTheme="minorHAnsi" w:cstheme="minorHAnsi"/>
        </w:rPr>
        <w:t xml:space="preserve">the nature of </w:t>
      </w:r>
      <w:r w:rsidRPr="004F0EAD">
        <w:rPr>
          <w:rStyle w:val="Emphasis"/>
          <w:rFonts w:asciiTheme="minorHAnsi" w:hAnsiTheme="minorHAnsi" w:cstheme="minorHAnsi"/>
        </w:rPr>
        <w:t xml:space="preserve">data </w:t>
      </w:r>
      <w:proofErr w:type="gramStart"/>
      <w:r w:rsidRPr="004F0EAD">
        <w:rPr>
          <w:rStyle w:val="Emphasis"/>
          <w:rFonts w:asciiTheme="minorHAnsi" w:hAnsiTheme="minorHAnsi" w:cstheme="minorHAnsi"/>
        </w:rPr>
        <w:t>selling</w:t>
      </w:r>
      <w:proofErr w:type="gramEnd"/>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data mining</w:t>
      </w:r>
      <w:r w:rsidRPr="004F0EAD">
        <w:rPr>
          <w:rStyle w:val="StyleUnderline"/>
          <w:rFonts w:asciiTheme="minorHAnsi" w:hAnsiTheme="minorHAnsi" w:cstheme="minorHAnsi"/>
        </w:rPr>
        <w:t xml:space="preserve"> is </w:t>
      </w:r>
      <w:r w:rsidRPr="004F0EAD">
        <w:rPr>
          <w:rStyle w:val="Emphasis"/>
          <w:rFonts w:asciiTheme="minorHAnsi" w:hAnsiTheme="minorHAnsi" w:cstheme="minorHAnsi"/>
        </w:rPr>
        <w:t>so embedded</w:t>
      </w:r>
      <w:r w:rsidRPr="004F0EAD">
        <w:rPr>
          <w:rStyle w:val="StyleUnderline"/>
          <w:rFonts w:asciiTheme="minorHAnsi" w:hAnsiTheme="minorHAnsi" w:cstheme="minorHAnsi"/>
        </w:rPr>
        <w:t xml:space="preserve"> in the current models of most IT companies that it is </w:t>
      </w:r>
      <w:r w:rsidRPr="004F0EAD">
        <w:rPr>
          <w:rStyle w:val="Emphasis"/>
          <w:rFonts w:asciiTheme="minorHAnsi" w:hAnsiTheme="minorHAnsi" w:cstheme="minorHAnsi"/>
        </w:rPr>
        <w:t>very hard to see</w:t>
      </w:r>
      <w:r w:rsidRPr="004F0EAD">
        <w:rPr>
          <w:rStyle w:val="StyleUnderline"/>
          <w:rFonts w:asciiTheme="minorHAnsi" w:hAnsiTheme="minorHAnsi" w:cstheme="minorHAnsi"/>
        </w:rPr>
        <w:t xml:space="preserve"> how such businesses could thrive unless they charged </w:t>
      </w:r>
      <w:r w:rsidRPr="004F0EAD">
        <w:rPr>
          <w:rStyle w:val="Emphasis"/>
          <w:rFonts w:asciiTheme="minorHAnsi" w:hAnsiTheme="minorHAnsi" w:cstheme="minorHAnsi"/>
        </w:rPr>
        <w:t>more</w:t>
      </w:r>
      <w:r w:rsidRPr="004F0EAD">
        <w:rPr>
          <w:rFonts w:asciiTheme="minorHAnsi" w:hAnsiTheme="minorHAnsi" w:cstheme="minorHAnsi"/>
        </w:rPr>
        <w:t xml:space="preserve"> to consumers </w:t>
      </w:r>
      <w:r w:rsidRPr="004F0EAD">
        <w:rPr>
          <w:rStyle w:val="StyleUnderline"/>
          <w:rFonts w:asciiTheme="minorHAnsi" w:hAnsiTheme="minorHAnsi" w:cstheme="minorHAnsi"/>
        </w:rPr>
        <w:t>than consumers</w:t>
      </w:r>
      <w:r w:rsidRPr="004F0EAD">
        <w:rPr>
          <w:rFonts w:asciiTheme="minorHAnsi" w:hAnsiTheme="minorHAnsi" w:cstheme="minorHAnsi"/>
        </w:rPr>
        <w:t xml:space="preserve"> </w:t>
      </w:r>
      <w:r w:rsidRPr="004F0EAD">
        <w:rPr>
          <w:rStyle w:val="StyleUnderline"/>
          <w:rFonts w:asciiTheme="minorHAnsi" w:hAnsiTheme="minorHAnsi" w:cstheme="minorHAnsi"/>
        </w:rPr>
        <w:t>have</w:t>
      </w:r>
      <w:r w:rsidRPr="004F0EAD">
        <w:rPr>
          <w:rFonts w:asciiTheme="minorHAnsi" w:hAnsiTheme="minorHAnsi" w:cstheme="minorHAnsi"/>
        </w:rPr>
        <w:t xml:space="preserve"> so far </w:t>
      </w:r>
      <w:r w:rsidRPr="004F0EAD">
        <w:rPr>
          <w:rStyle w:val="StyleUnderline"/>
          <w:rFonts w:asciiTheme="minorHAnsi" w:hAnsiTheme="minorHAnsi" w:cstheme="minorHAnsi"/>
        </w:rPr>
        <w:t xml:space="preserve">been </w:t>
      </w:r>
      <w:r w:rsidRPr="004F0EAD">
        <w:rPr>
          <w:rStyle w:val="Emphasis"/>
          <w:rFonts w:asciiTheme="minorHAnsi" w:hAnsiTheme="minorHAnsi" w:cstheme="minorHAnsi"/>
        </w:rPr>
        <w:t>willing to pay</w:t>
      </w:r>
      <w:r w:rsidRPr="004F0EAD">
        <w:rPr>
          <w:rFonts w:asciiTheme="minorHAnsi" w:hAnsiTheme="minorHAnsi" w:cstheme="minorHAnsi"/>
        </w:rPr>
        <w:t xml:space="preserve">. In the meantime, </w:t>
      </w:r>
      <w:r w:rsidRPr="004F0EAD">
        <w:rPr>
          <w:rStyle w:val="StyleUnderline"/>
          <w:rFonts w:asciiTheme="minorHAnsi" w:hAnsiTheme="minorHAnsi" w:cstheme="minorHAnsi"/>
          <w:highlight w:val="cyan"/>
        </w:rPr>
        <w:t xml:space="preserve">the </w:t>
      </w:r>
      <w:r w:rsidRPr="004F0EAD">
        <w:rPr>
          <w:rStyle w:val="Emphasis"/>
          <w:rFonts w:asciiTheme="minorHAnsi" w:hAnsiTheme="minorHAnsi" w:cstheme="minorHAnsi"/>
          <w:highlight w:val="cyan"/>
        </w:rPr>
        <w:t>30</w:t>
      </w:r>
      <w:r w:rsidRPr="004F0EAD">
        <w:rPr>
          <w:rStyle w:val="Emphasis"/>
          <w:rFonts w:asciiTheme="minorHAnsi" w:hAnsiTheme="minorHAnsi" w:cstheme="minorHAnsi"/>
        </w:rPr>
        <w:t xml:space="preserve"> new </w:t>
      </w:r>
      <w:r w:rsidRPr="004F0EAD">
        <w:rPr>
          <w:rStyle w:val="Emphasis"/>
          <w:rFonts w:asciiTheme="minorHAnsi" w:hAnsiTheme="minorHAnsi" w:cstheme="minorHAnsi"/>
          <w:highlight w:val="cyan"/>
        </w:rPr>
        <w:t>megacompanies</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 xml:space="preserve">would </w:t>
      </w:r>
      <w:r w:rsidRPr="004F0EAD">
        <w:rPr>
          <w:rStyle w:val="Emphasis"/>
          <w:rFonts w:asciiTheme="minorHAnsi" w:hAnsiTheme="minorHAnsi" w:cstheme="minorHAnsi"/>
          <w:highlight w:val="cyan"/>
        </w:rPr>
        <w:t>still</w:t>
      </w:r>
      <w:r w:rsidRPr="004F0EAD">
        <w:rPr>
          <w:rStyle w:val="StyleUnderline"/>
          <w:rFonts w:asciiTheme="minorHAnsi" w:hAnsiTheme="minorHAnsi" w:cstheme="minorHAnsi"/>
          <w:highlight w:val="cyan"/>
        </w:rPr>
        <w:t xml:space="preserve"> have </w:t>
      </w:r>
      <w:r w:rsidRPr="004F0EAD">
        <w:rPr>
          <w:rStyle w:val="Emphasis"/>
          <w:rFonts w:asciiTheme="minorHAnsi" w:hAnsiTheme="minorHAnsi" w:cstheme="minorHAnsi"/>
          <w:highlight w:val="cyan"/>
        </w:rPr>
        <w:t>immense</w:t>
      </w:r>
      <w:r w:rsidRPr="004F0EAD">
        <w:rPr>
          <w:rStyle w:val="Emphasis"/>
          <w:rFonts w:asciiTheme="minorHAnsi" w:hAnsiTheme="minorHAnsi" w:cstheme="minorHAnsi"/>
        </w:rPr>
        <w:t xml:space="preserve"> competitive </w:t>
      </w:r>
      <w:r w:rsidRPr="004F0EAD">
        <w:rPr>
          <w:rStyle w:val="Emphasis"/>
          <w:rFonts w:asciiTheme="minorHAnsi" w:hAnsiTheme="minorHAnsi" w:cstheme="minorHAnsi"/>
          <w:highlight w:val="cyan"/>
        </w:rPr>
        <w:t>advantages</w:t>
      </w:r>
      <w:r w:rsidRPr="004F0EAD">
        <w:rPr>
          <w:rFonts w:asciiTheme="minorHAnsi" w:hAnsiTheme="minorHAnsi" w:cstheme="minorHAnsi"/>
        </w:rPr>
        <w:t xml:space="preserve"> over smaller startups.</w:t>
      </w:r>
    </w:p>
    <w:p w14:paraId="4287BDD5"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4F0EAD">
        <w:rPr>
          <w:rStyle w:val="StyleUnderline"/>
          <w:rFonts w:asciiTheme="minorHAnsi" w:hAnsiTheme="minorHAnsi" w:cstheme="minorHAnsi"/>
        </w:rPr>
        <w:t xml:space="preserve">You may need to break eggs to make an omelet, but </w:t>
      </w:r>
      <w:r w:rsidRPr="004F0EAD">
        <w:rPr>
          <w:rStyle w:val="Emphasis"/>
          <w:rFonts w:asciiTheme="minorHAnsi" w:hAnsiTheme="minorHAnsi" w:cstheme="minorHAnsi"/>
        </w:rPr>
        <w:t>breaking eggs alone doesn’t make one</w:t>
      </w:r>
      <w:r w:rsidRPr="004F0EAD">
        <w:rPr>
          <w:rStyle w:val="StyleUnderline"/>
          <w:rFonts w:asciiTheme="minorHAnsi" w:hAnsiTheme="minorHAnsi" w:cstheme="minorHAnsi"/>
        </w:rPr>
        <w:t>.</w:t>
      </w:r>
    </w:p>
    <w:p w14:paraId="1FB38DC6" w14:textId="77777777" w:rsidR="004F0EAD" w:rsidRPr="004F0EAD" w:rsidRDefault="004F0EAD" w:rsidP="004F0EAD">
      <w:pPr>
        <w:pStyle w:val="Heading3"/>
        <w:rPr>
          <w:rFonts w:asciiTheme="minorHAnsi" w:hAnsiTheme="minorHAnsi" w:cstheme="minorHAnsi"/>
        </w:rPr>
      </w:pPr>
      <w:r w:rsidRPr="004F0EAD">
        <w:rPr>
          <w:rFonts w:asciiTheme="minorHAnsi" w:hAnsiTheme="minorHAnsi" w:cstheme="minorHAnsi"/>
        </w:rPr>
        <w:t>1NC [6]---Thumpers---Democracy</w:t>
      </w:r>
    </w:p>
    <w:p w14:paraId="46529C74" w14:textId="77777777" w:rsidR="004F0EAD" w:rsidRPr="004F0EAD" w:rsidRDefault="004F0EAD" w:rsidP="004F0EAD">
      <w:pPr>
        <w:pStyle w:val="Heading4"/>
        <w:rPr>
          <w:rFonts w:asciiTheme="minorHAnsi" w:hAnsiTheme="minorHAnsi" w:cstheme="minorHAnsi"/>
        </w:rPr>
      </w:pPr>
      <w:bookmarkStart w:id="14" w:name="_Hlk74136556"/>
      <w:r w:rsidRPr="004F0EAD">
        <w:rPr>
          <w:rFonts w:asciiTheme="minorHAnsi" w:hAnsiTheme="minorHAnsi" w:cstheme="minorHAnsi"/>
        </w:rPr>
        <w:t xml:space="preserve">Trump and the Capitol siege thump democracy. </w:t>
      </w:r>
    </w:p>
    <w:p w14:paraId="6A48D878"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Diamond 21</w:t>
      </w:r>
      <w:r w:rsidRPr="004F0EAD">
        <w:rPr>
          <w:rFonts w:asciiTheme="minorHAnsi" w:hAnsiTheme="minorHAnsi" w:cstheme="minorHAnsi"/>
        </w:rPr>
        <w:t xml:space="preserve">, Senior Fellow at the Hoover Institution and at the Freeman </w:t>
      </w:r>
      <w:proofErr w:type="spellStart"/>
      <w:r w:rsidRPr="004F0EAD">
        <w:rPr>
          <w:rFonts w:asciiTheme="minorHAnsi" w:hAnsiTheme="minorHAnsi" w:cstheme="minorHAnsi"/>
        </w:rPr>
        <w:t>Spogli</w:t>
      </w:r>
      <w:proofErr w:type="spellEnd"/>
      <w:r w:rsidRPr="004F0EAD">
        <w:rPr>
          <w:rFonts w:asciiTheme="minorHAnsi" w:hAnsiTheme="minorHAnsi" w:cstheme="minorHAnsi"/>
        </w:rPr>
        <w:t xml:space="preserve"> Institute for International Studies at Stanford University. (Larry, "The Capitol Siege Is the Wake-up Call America Shouldn’t Have Needed", </w:t>
      </w:r>
      <w:r w:rsidRPr="004F0EAD">
        <w:rPr>
          <w:rFonts w:asciiTheme="minorHAnsi" w:hAnsiTheme="minorHAnsi" w:cstheme="minorHAnsi"/>
          <w:i/>
          <w:iCs/>
        </w:rPr>
        <w:t>Foreign Affairs</w:t>
      </w:r>
      <w:r w:rsidRPr="004F0EAD">
        <w:rPr>
          <w:rFonts w:asciiTheme="minorHAnsi" w:hAnsiTheme="minorHAnsi" w:cstheme="minorHAnsi"/>
        </w:rPr>
        <w:t>, https://www.foreignaffairs.com/articles/united-states/2021-01-07/capitol-siege-wake-call-america-shouldnt-have-needed)</w:t>
      </w:r>
    </w:p>
    <w:p w14:paraId="07A554A1"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highlight w:val="cyan"/>
        </w:rPr>
        <w:t xml:space="preserve">Yesterday’s </w:t>
      </w:r>
      <w:r w:rsidRPr="004F0EAD">
        <w:rPr>
          <w:rStyle w:val="Emphasis"/>
          <w:rFonts w:asciiTheme="minorHAnsi" w:hAnsiTheme="minorHAnsi" w:cstheme="minorHAnsi"/>
          <w:highlight w:val="cyan"/>
        </w:rPr>
        <w:t>assault</w:t>
      </w:r>
      <w:r w:rsidRPr="004F0EAD">
        <w:rPr>
          <w:rStyle w:val="StyleUnderline"/>
          <w:rFonts w:asciiTheme="minorHAnsi" w:hAnsiTheme="minorHAnsi" w:cstheme="minorHAnsi"/>
          <w:highlight w:val="cyan"/>
        </w:rPr>
        <w:t xml:space="preserve"> on the</w:t>
      </w:r>
      <w:r w:rsidRPr="004F0EAD">
        <w:rPr>
          <w:rStyle w:val="StyleUnderline"/>
          <w:rFonts w:asciiTheme="minorHAnsi" w:hAnsiTheme="minorHAnsi" w:cstheme="minorHAnsi"/>
        </w:rPr>
        <w:t xml:space="preserv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 xml:space="preserve">tates </w:t>
      </w:r>
      <w:r w:rsidRPr="004F0EAD">
        <w:rPr>
          <w:rStyle w:val="StyleUnderline"/>
          <w:rFonts w:asciiTheme="minorHAnsi" w:hAnsiTheme="minorHAnsi" w:cstheme="minorHAnsi"/>
          <w:highlight w:val="cyan"/>
        </w:rPr>
        <w:t xml:space="preserve">Capitol by a </w:t>
      </w:r>
      <w:r w:rsidRPr="004F0EAD">
        <w:rPr>
          <w:rStyle w:val="Emphasis"/>
          <w:rFonts w:asciiTheme="minorHAnsi" w:hAnsiTheme="minorHAnsi" w:cstheme="minorHAnsi"/>
          <w:highlight w:val="cyan"/>
        </w:rPr>
        <w:t>right-wing extremist mob</w:t>
      </w:r>
      <w:r w:rsidRPr="004F0EAD">
        <w:rPr>
          <w:rFonts w:asciiTheme="minorHAnsi" w:hAnsiTheme="minorHAnsi" w:cstheme="minorHAnsi"/>
        </w:rPr>
        <w:t xml:space="preserve"> may have only modestly damaged the building, but it </w:t>
      </w:r>
      <w:r w:rsidRPr="004F0EAD">
        <w:rPr>
          <w:rStyle w:val="Emphasis"/>
          <w:rFonts w:asciiTheme="minorHAnsi" w:hAnsiTheme="minorHAnsi" w:cstheme="minorHAnsi"/>
          <w:highlight w:val="cyan"/>
        </w:rPr>
        <w:t>gravely injured</w:t>
      </w:r>
      <w:r w:rsidRPr="004F0EAD">
        <w:rPr>
          <w:rFonts w:asciiTheme="minorHAnsi" w:hAnsiTheme="minorHAnsi" w:cstheme="minorHAnsi"/>
        </w:rPr>
        <w:t xml:space="preserve"> the prestige of </w:t>
      </w:r>
      <w:r w:rsidRPr="004F0EAD">
        <w:rPr>
          <w:rStyle w:val="Emphasis"/>
          <w:rFonts w:asciiTheme="minorHAnsi" w:hAnsiTheme="minorHAnsi" w:cstheme="minorHAnsi"/>
        </w:rPr>
        <w:t xml:space="preserve">American </w:t>
      </w:r>
      <w:r w:rsidRPr="004F0EAD">
        <w:rPr>
          <w:rStyle w:val="Emphasis"/>
          <w:rFonts w:asciiTheme="minorHAnsi" w:hAnsiTheme="minorHAnsi" w:cstheme="minorHAnsi"/>
          <w:highlight w:val="cyan"/>
        </w:rPr>
        <w:t>democracy</w:t>
      </w:r>
      <w:r w:rsidRPr="004F0EAD">
        <w:rPr>
          <w:rFonts w:asciiTheme="minorHAnsi" w:hAnsiTheme="minorHAnsi" w:cstheme="minorHAnsi"/>
        </w:rPr>
        <w:t xml:space="preserve">.  The United States’ authoritarian adversaries are gloating. China’s Communist Youth League, echoing U.S. reactions to the 2019 pro-democracy protests in Hong Kong, called the storming of the Capitol a “beautiful sight.” And </w:t>
      </w:r>
      <w:r w:rsidRPr="004F0EAD">
        <w:rPr>
          <w:rStyle w:val="StyleUnderline"/>
          <w:rFonts w:asciiTheme="minorHAnsi" w:hAnsiTheme="minorHAnsi" w:cstheme="minorHAnsi"/>
        </w:rPr>
        <w:t xml:space="preserve">America’s </w:t>
      </w:r>
      <w:r w:rsidRPr="004F0EAD">
        <w:rPr>
          <w:rStyle w:val="Emphasis"/>
          <w:rFonts w:asciiTheme="minorHAnsi" w:hAnsiTheme="minorHAnsi" w:cstheme="minorHAnsi"/>
          <w:highlight w:val="cyan"/>
        </w:rPr>
        <w:t>democratic allies</w:t>
      </w:r>
      <w:r w:rsidRPr="004F0EAD">
        <w:rPr>
          <w:rFonts w:asciiTheme="minorHAnsi" w:hAnsiTheme="minorHAnsi" w:cstheme="minorHAnsi"/>
        </w:rPr>
        <w:t xml:space="preserve">, who well understand the importance of U.S. democratic leadership to the global cause of freedom, </w:t>
      </w:r>
      <w:r w:rsidRPr="004F0EAD">
        <w:rPr>
          <w:rStyle w:val="StyleUnderline"/>
          <w:rFonts w:asciiTheme="minorHAnsi" w:hAnsiTheme="minorHAnsi" w:cstheme="minorHAnsi"/>
          <w:highlight w:val="cyan"/>
        </w:rPr>
        <w:t xml:space="preserve">have been </w:t>
      </w:r>
      <w:r w:rsidRPr="004F0EAD">
        <w:rPr>
          <w:rStyle w:val="Emphasis"/>
          <w:rFonts w:asciiTheme="minorHAnsi" w:hAnsiTheme="minorHAnsi" w:cstheme="minorHAnsi"/>
          <w:highlight w:val="cyan"/>
        </w:rPr>
        <w:t>badly shaken</w:t>
      </w:r>
      <w:r w:rsidRPr="004F0EAD">
        <w:rPr>
          <w:rStyle w:val="StyleUnderline"/>
          <w:rFonts w:asciiTheme="minorHAnsi" w:hAnsiTheme="minorHAnsi" w:cstheme="minorHAnsi"/>
        </w:rPr>
        <w:t xml:space="preserve"> by the images of ruffians </w:t>
      </w:r>
      <w:r w:rsidRPr="004F0EAD">
        <w:rPr>
          <w:rStyle w:val="Emphasis"/>
          <w:rFonts w:asciiTheme="minorHAnsi" w:hAnsiTheme="minorHAnsi" w:cstheme="minorHAnsi"/>
        </w:rPr>
        <w:t>rampaging</w:t>
      </w:r>
      <w:r w:rsidRPr="004F0EAD">
        <w:rPr>
          <w:rStyle w:val="StyleUnderline"/>
          <w:rFonts w:asciiTheme="minorHAnsi" w:hAnsiTheme="minorHAnsi" w:cstheme="minorHAnsi"/>
        </w:rPr>
        <w:t xml:space="preserve"> through the world’s most powerful democratic assembly</w:t>
      </w:r>
      <w:r w:rsidRPr="004F0EAD">
        <w:rPr>
          <w:rFonts w:asciiTheme="minorHAnsi" w:hAnsiTheme="minorHAnsi" w:cstheme="minorHAnsi"/>
        </w:rPr>
        <w:t xml:space="preserve"> on the day of its most important deliberative task: certifying the results of the presidential election. In the wake of this calamity, American political and civic leaders now face an urgent imperative to repair the fabric of U.S. democracy.</w:t>
      </w:r>
    </w:p>
    <w:p w14:paraId="6CAC609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The siege of the Capitol was a tragedy, but it was also a wake-up call. At this juncture, there is no evidence to suggest a carefully laid plot by organized or well-trained militias. One shudders to imagine what might have transpired had that been the case. If a ragtag band of the radically aggrieved and conspiracy minded could force members of the United States Congress to break off pieces of House furniture to defend themselves, and to evacuate their chambers in distress, what could a serious insurrection have done? The first imperative of any democracy is to physically secure and protect itself—its people, its public officials, and its institutions. Rudely reminded of that fact, the country could be spared a far worse tragedy in the future.</w:t>
      </w:r>
    </w:p>
    <w:p w14:paraId="2C020188"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Yet it should not have taken an assault on the legislature to alert Americans to the dangers lurking just beneath the surface of their political discourse. </w:t>
      </w:r>
      <w:r w:rsidRPr="004F0EAD">
        <w:rPr>
          <w:rStyle w:val="StyleUnderline"/>
          <w:rFonts w:asciiTheme="minorHAnsi" w:hAnsiTheme="minorHAnsi" w:cstheme="minorHAnsi"/>
          <w:highlight w:val="cyan"/>
        </w:rPr>
        <w:t>Analysts</w:t>
      </w:r>
      <w:r w:rsidRPr="004F0EAD">
        <w:rPr>
          <w:rStyle w:val="StyleUnderline"/>
          <w:rFonts w:asciiTheme="minorHAnsi" w:hAnsiTheme="minorHAnsi" w:cstheme="minorHAnsi"/>
        </w:rPr>
        <w:t xml:space="preserve"> have </w:t>
      </w:r>
      <w:r w:rsidRPr="004F0EAD">
        <w:rPr>
          <w:rStyle w:val="StyleUnderline"/>
          <w:rFonts w:asciiTheme="minorHAnsi" w:hAnsiTheme="minorHAnsi" w:cstheme="minorHAnsi"/>
          <w:highlight w:val="cyan"/>
        </w:rPr>
        <w:t xml:space="preserve">warned for </w:t>
      </w:r>
      <w:r w:rsidRPr="004F0EAD">
        <w:rPr>
          <w:rStyle w:val="Emphasis"/>
          <w:rFonts w:asciiTheme="minorHAnsi" w:hAnsiTheme="minorHAnsi" w:cstheme="minorHAnsi"/>
          <w:highlight w:val="cyan"/>
        </w:rPr>
        <w:t>years</w:t>
      </w:r>
      <w:r w:rsidRPr="004F0EAD">
        <w:rPr>
          <w:rStyle w:val="StyleUnderline"/>
          <w:rFonts w:asciiTheme="minorHAnsi" w:hAnsiTheme="minorHAnsi" w:cstheme="minorHAnsi"/>
          <w:highlight w:val="cyan"/>
        </w:rPr>
        <w:t xml:space="preserve"> about</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highlight w:val="cyan"/>
        </w:rPr>
        <w:t>erosion</w:t>
      </w:r>
      <w:r w:rsidRPr="004F0EAD">
        <w:rPr>
          <w:rStyle w:val="StyleUnderline"/>
          <w:rFonts w:asciiTheme="minorHAnsi" w:hAnsiTheme="minorHAnsi" w:cstheme="minorHAnsi"/>
          <w:highlight w:val="cyan"/>
        </w:rPr>
        <w:t xml:space="preserve"> of</w:t>
      </w:r>
      <w:r w:rsidRPr="004F0EAD">
        <w:rPr>
          <w:rStyle w:val="StyleUnderline"/>
          <w:rFonts w:asciiTheme="minorHAnsi" w:hAnsiTheme="minorHAnsi" w:cstheme="minorHAnsi"/>
        </w:rPr>
        <w:t xml:space="preserve"> the U</w:t>
      </w:r>
      <w:r w:rsidRPr="004F0EAD">
        <w:rPr>
          <w:rFonts w:asciiTheme="minorHAnsi" w:hAnsiTheme="minorHAnsi" w:cstheme="minorHAnsi"/>
        </w:rPr>
        <w:t xml:space="preserve">nited </w:t>
      </w:r>
      <w:r w:rsidRPr="004F0EAD">
        <w:rPr>
          <w:rStyle w:val="StyleUnderline"/>
          <w:rFonts w:asciiTheme="minorHAnsi" w:hAnsiTheme="minorHAnsi" w:cstheme="minorHAnsi"/>
        </w:rPr>
        <w:t>S</w:t>
      </w:r>
      <w:r w:rsidRPr="004F0EAD">
        <w:rPr>
          <w:rFonts w:asciiTheme="minorHAnsi" w:hAnsiTheme="minorHAnsi" w:cstheme="minorHAnsi"/>
        </w:rPr>
        <w:t>tates</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democratic norms</w:t>
      </w:r>
      <w:r w:rsidRPr="004F0EAD">
        <w:rPr>
          <w:rFonts w:asciiTheme="minorHAnsi" w:hAnsiTheme="minorHAnsi" w:cstheme="minorHAnsi"/>
          <w:highlight w:val="cyan"/>
        </w:rPr>
        <w:t xml:space="preserve"> </w:t>
      </w:r>
      <w:r w:rsidRPr="004F0EAD">
        <w:rPr>
          <w:rStyle w:val="StyleUnderline"/>
          <w:rFonts w:asciiTheme="minorHAnsi" w:hAnsiTheme="minorHAnsi" w:cstheme="minorHAnsi"/>
          <w:highlight w:val="cyan"/>
        </w:rPr>
        <w:t>and</w:t>
      </w:r>
      <w:r w:rsidRPr="004F0EAD">
        <w:rPr>
          <w:rStyle w:val="StyleUnderline"/>
          <w:rFonts w:asciiTheme="minorHAnsi" w:hAnsiTheme="minorHAnsi" w:cstheme="minorHAnsi"/>
        </w:rPr>
        <w:t xml:space="preserve"> about the </w:t>
      </w:r>
      <w:r w:rsidRPr="004F0EAD">
        <w:rPr>
          <w:rStyle w:val="Emphasis"/>
          <w:rFonts w:asciiTheme="minorHAnsi" w:hAnsiTheme="minorHAnsi" w:cstheme="minorHAnsi"/>
        </w:rPr>
        <w:t>growing readiness</w:t>
      </w:r>
      <w:r w:rsidRPr="004F0EAD">
        <w:rPr>
          <w:rStyle w:val="StyleUnderline"/>
          <w:rFonts w:asciiTheme="minorHAnsi" w:hAnsiTheme="minorHAnsi" w:cstheme="minorHAnsi"/>
        </w:rPr>
        <w:t xml:space="preserve"> of </w:t>
      </w:r>
      <w:r w:rsidRPr="004F0EAD">
        <w:rPr>
          <w:rStyle w:val="StyleUnderline"/>
          <w:rFonts w:asciiTheme="minorHAnsi" w:hAnsiTheme="minorHAnsi" w:cstheme="minorHAnsi"/>
          <w:highlight w:val="cyan"/>
        </w:rPr>
        <w:t xml:space="preserve">its </w:t>
      </w:r>
      <w:r w:rsidRPr="004F0EAD">
        <w:rPr>
          <w:rStyle w:val="Emphasis"/>
          <w:rFonts w:asciiTheme="minorHAnsi" w:hAnsiTheme="minorHAnsi" w:cstheme="minorHAnsi"/>
          <w:highlight w:val="cyan"/>
        </w:rPr>
        <w:t>deeply polarized</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electorate</w:t>
      </w:r>
      <w:r w:rsidRPr="004F0EAD">
        <w:rPr>
          <w:rStyle w:val="StyleUnderline"/>
          <w:rFonts w:asciiTheme="minorHAnsi" w:hAnsiTheme="minorHAnsi" w:cstheme="minorHAnsi"/>
        </w:rPr>
        <w:t xml:space="preserve"> to condone or embrace </w:t>
      </w:r>
      <w:r w:rsidRPr="004F0EAD">
        <w:rPr>
          <w:rStyle w:val="Emphasis"/>
          <w:rFonts w:asciiTheme="minorHAnsi" w:hAnsiTheme="minorHAnsi" w:cstheme="minorHAnsi"/>
        </w:rPr>
        <w:t>political violence</w:t>
      </w:r>
      <w:r w:rsidRPr="004F0EAD">
        <w:rPr>
          <w:rFonts w:asciiTheme="minorHAnsi" w:hAnsiTheme="minorHAnsi" w:cstheme="minorHAnsi"/>
        </w:rPr>
        <w:t>. In a December 2019 survey, the Voter Study Group found that one in five Americans who identified as either Democrats or Republicans felt that violence would be at least “a little” justified if the candidate from the opposing party won the 2020 presidential election. Even more disturbing, about one in ten members of both parties said that there would be “a lot” or “a great deal” of justification for violence if the opposing party won.</w:t>
      </w:r>
    </w:p>
    <w:p w14:paraId="64018A4F"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While Democrats and Republicans appeared similarly open to post-election violence, there was one big difference between the two parties. </w:t>
      </w:r>
      <w:r w:rsidRPr="004F0EAD">
        <w:rPr>
          <w:rStyle w:val="StyleUnderline"/>
          <w:rFonts w:asciiTheme="minorHAnsi" w:hAnsiTheme="minorHAnsi" w:cstheme="minorHAnsi"/>
        </w:rPr>
        <w:t>The leader of the Republican Party</w:t>
      </w:r>
      <w:r w:rsidRPr="004F0EAD">
        <w:rPr>
          <w:rFonts w:asciiTheme="minorHAnsi" w:hAnsiTheme="minorHAnsi" w:cstheme="minorHAnsi"/>
        </w:rPr>
        <w:t xml:space="preserve">—President Donald </w:t>
      </w:r>
      <w:r w:rsidRPr="004F0EAD">
        <w:rPr>
          <w:rStyle w:val="StyleUnderline"/>
          <w:rFonts w:asciiTheme="minorHAnsi" w:hAnsiTheme="minorHAnsi" w:cstheme="minorHAnsi"/>
        </w:rPr>
        <w:t>Trump</w:t>
      </w:r>
      <w:r w:rsidRPr="004F0EAD">
        <w:rPr>
          <w:rFonts w:asciiTheme="minorHAnsi" w:hAnsiTheme="minorHAnsi" w:cstheme="minorHAnsi"/>
        </w:rPr>
        <w:t>—</w:t>
      </w:r>
      <w:r w:rsidRPr="004F0EAD">
        <w:rPr>
          <w:rStyle w:val="StyleUnderline"/>
          <w:rFonts w:asciiTheme="minorHAnsi" w:hAnsiTheme="minorHAnsi" w:cstheme="minorHAnsi"/>
        </w:rPr>
        <w:t xml:space="preserve">signaled that he would </w:t>
      </w:r>
      <w:r w:rsidRPr="004F0EAD">
        <w:rPr>
          <w:rStyle w:val="Emphasis"/>
          <w:rFonts w:asciiTheme="minorHAnsi" w:hAnsiTheme="minorHAnsi" w:cstheme="minorHAnsi"/>
        </w:rPr>
        <w:t>reject the outcome of the election</w:t>
      </w:r>
      <w:r w:rsidRPr="004F0EAD">
        <w:rPr>
          <w:rStyle w:val="StyleUnderline"/>
          <w:rFonts w:asciiTheme="minorHAnsi" w:hAnsiTheme="minorHAnsi" w:cstheme="minorHAnsi"/>
        </w:rPr>
        <w:t xml:space="preserve"> if he lost</w:t>
      </w:r>
      <w:r w:rsidRPr="004F0EAD">
        <w:rPr>
          <w:rFonts w:asciiTheme="minorHAnsi" w:hAnsiTheme="minorHAnsi" w:cstheme="minorHAnsi"/>
        </w:rPr>
        <w:t xml:space="preserve">. Repeatedly over the course of the 2020 campaign, </w:t>
      </w:r>
      <w:r w:rsidRPr="004F0EAD">
        <w:rPr>
          <w:rStyle w:val="StyleUnderline"/>
          <w:rFonts w:asciiTheme="minorHAnsi" w:hAnsiTheme="minorHAnsi" w:cstheme="minorHAnsi"/>
          <w:highlight w:val="cyan"/>
        </w:rPr>
        <w:t xml:space="preserve">Trump </w:t>
      </w:r>
      <w:r w:rsidRPr="004F0EAD">
        <w:rPr>
          <w:rStyle w:val="Emphasis"/>
          <w:rFonts w:asciiTheme="minorHAnsi" w:hAnsiTheme="minorHAnsi" w:cstheme="minorHAnsi"/>
          <w:highlight w:val="cyan"/>
        </w:rPr>
        <w:t>stoked doubts</w:t>
      </w:r>
      <w:r w:rsidRPr="004F0EAD">
        <w:rPr>
          <w:rStyle w:val="StyleUnderline"/>
          <w:rFonts w:asciiTheme="minorHAnsi" w:hAnsiTheme="minorHAnsi" w:cstheme="minorHAnsi"/>
          <w:highlight w:val="cyan"/>
        </w:rPr>
        <w:t xml:space="preserve"> about</w:t>
      </w:r>
      <w:r w:rsidRPr="004F0EAD">
        <w:rPr>
          <w:rStyle w:val="StyleUnderline"/>
          <w:rFonts w:asciiTheme="minorHAnsi" w:hAnsiTheme="minorHAnsi" w:cstheme="minorHAnsi"/>
        </w:rPr>
        <w:t xml:space="preserve"> the credibility of </w:t>
      </w:r>
      <w:r w:rsidRPr="004F0EAD">
        <w:rPr>
          <w:rStyle w:val="StyleUnderline"/>
          <w:rFonts w:asciiTheme="minorHAnsi" w:hAnsiTheme="minorHAnsi" w:cstheme="minorHAnsi"/>
          <w:highlight w:val="cyan"/>
        </w:rPr>
        <w:t>the election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dismissing unfavorable poll results</w:t>
      </w:r>
      <w:r w:rsidRPr="004F0EAD">
        <w:rPr>
          <w:rStyle w:val="StyleUnderline"/>
          <w:rFonts w:asciiTheme="minorHAnsi" w:hAnsiTheme="minorHAnsi" w:cstheme="minorHAnsi"/>
        </w:rPr>
        <w:t xml:space="preserve"> as “fake” and </w:t>
      </w:r>
      <w:r w:rsidRPr="004F0EAD">
        <w:rPr>
          <w:rStyle w:val="Emphasis"/>
          <w:rFonts w:asciiTheme="minorHAnsi" w:hAnsiTheme="minorHAnsi" w:cstheme="minorHAnsi"/>
        </w:rPr>
        <w:t>hinting ominously</w:t>
      </w:r>
      <w:r w:rsidRPr="004F0EAD">
        <w:rPr>
          <w:rStyle w:val="StyleUnderline"/>
          <w:rFonts w:asciiTheme="minorHAnsi" w:hAnsiTheme="minorHAnsi" w:cstheme="minorHAnsi"/>
        </w:rPr>
        <w:t xml:space="preserve"> of coming </w:t>
      </w:r>
      <w:r w:rsidRPr="004F0EAD">
        <w:rPr>
          <w:rStyle w:val="Emphasis"/>
          <w:rFonts w:asciiTheme="minorHAnsi" w:hAnsiTheme="minorHAnsi" w:cstheme="minorHAnsi"/>
        </w:rPr>
        <w:t>electoral fraud</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Trump’s </w:t>
      </w:r>
      <w:r w:rsidRPr="004F0EAD">
        <w:rPr>
          <w:rStyle w:val="Emphasis"/>
          <w:rFonts w:asciiTheme="minorHAnsi" w:hAnsiTheme="minorHAnsi" w:cstheme="minorHAnsi"/>
        </w:rPr>
        <w:t>relentless assaults</w:t>
      </w:r>
      <w:r w:rsidRPr="004F0EAD">
        <w:rPr>
          <w:rStyle w:val="StyleUnderline"/>
          <w:rFonts w:asciiTheme="minorHAnsi" w:hAnsiTheme="minorHAnsi" w:cstheme="minorHAnsi"/>
        </w:rPr>
        <w:t xml:space="preserve"> on the integrity of </w:t>
      </w:r>
      <w:r w:rsidRPr="004F0EAD">
        <w:rPr>
          <w:rStyle w:val="Emphasis"/>
          <w:rFonts w:asciiTheme="minorHAnsi" w:hAnsiTheme="minorHAnsi" w:cstheme="minorHAnsi"/>
          <w:highlight w:val="cyan"/>
        </w:rPr>
        <w:t>mail-in balloting</w:t>
      </w:r>
      <w:r w:rsidRPr="004F0EAD">
        <w:rPr>
          <w:rStyle w:val="StyleUnderline"/>
          <w:rFonts w:asciiTheme="minorHAnsi" w:hAnsiTheme="minorHAnsi" w:cstheme="minorHAnsi"/>
          <w:highlight w:val="cyan"/>
        </w:rPr>
        <w:t xml:space="preserve"> and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refusal</w:t>
      </w:r>
      <w:r w:rsidRPr="004F0EAD">
        <w:rPr>
          <w:rStyle w:val="StyleUnderline"/>
          <w:rFonts w:asciiTheme="minorHAnsi" w:hAnsiTheme="minorHAnsi" w:cstheme="minorHAnsi"/>
        </w:rPr>
        <w:t xml:space="preserve"> to commit to accepting the election result </w:t>
      </w:r>
      <w:r w:rsidRPr="004F0EAD">
        <w:rPr>
          <w:rStyle w:val="StyleUnderline"/>
          <w:rFonts w:asciiTheme="minorHAnsi" w:hAnsiTheme="minorHAnsi" w:cstheme="minorHAnsi"/>
          <w:highlight w:val="cyan"/>
        </w:rPr>
        <w:t xml:space="preserve">augured a </w:t>
      </w:r>
      <w:r w:rsidRPr="004F0EAD">
        <w:rPr>
          <w:rStyle w:val="Emphasis"/>
          <w:rFonts w:asciiTheme="minorHAnsi" w:hAnsiTheme="minorHAnsi" w:cstheme="minorHAnsi"/>
          <w:highlight w:val="cyan"/>
        </w:rPr>
        <w:t>post-election crisis</w:t>
      </w:r>
      <w:r w:rsidRPr="004F0EAD">
        <w:rPr>
          <w:rStyle w:val="Emphasis"/>
          <w:rFonts w:asciiTheme="minorHAnsi" w:hAnsiTheme="minorHAnsi" w:cstheme="minorHAnsi"/>
        </w:rPr>
        <w:t xml:space="preserve"> of legitimacy</w:t>
      </w:r>
      <w:r w:rsidRPr="004F0EAD">
        <w:rPr>
          <w:rFonts w:asciiTheme="minorHAnsi" w:hAnsiTheme="minorHAnsi" w:cstheme="minorHAnsi"/>
        </w:rPr>
        <w:t xml:space="preserve"> that many, including myself, warned of in advance. The present emergency is, to paraphrase the title of Gabriel García Márquez’s famous novel, the chronicle of a crisis foretold. </w:t>
      </w:r>
    </w:p>
    <w:p w14:paraId="2A23D29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For the last four years, </w:t>
      </w:r>
      <w:r w:rsidRPr="004F0EAD">
        <w:rPr>
          <w:rStyle w:val="StyleUnderline"/>
          <w:rFonts w:asciiTheme="minorHAnsi" w:hAnsiTheme="minorHAnsi" w:cstheme="minorHAnsi"/>
        </w:rPr>
        <w:t xml:space="preserve">Trump has been the </w:t>
      </w:r>
      <w:r w:rsidRPr="004F0EAD">
        <w:rPr>
          <w:rStyle w:val="Emphasis"/>
          <w:rFonts w:asciiTheme="minorHAnsi" w:hAnsiTheme="minorHAnsi" w:cstheme="minorHAnsi"/>
        </w:rPr>
        <w:t>arsonist in chief</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lighting the </w:t>
      </w:r>
      <w:r w:rsidRPr="004F0EAD">
        <w:rPr>
          <w:rStyle w:val="Emphasis"/>
          <w:rFonts w:asciiTheme="minorHAnsi" w:hAnsiTheme="minorHAnsi" w:cstheme="minorHAnsi"/>
        </w:rPr>
        <w:t>populist flames</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rumor</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outrage</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After a violent </w:t>
      </w:r>
      <w:r w:rsidRPr="004F0EAD">
        <w:rPr>
          <w:rStyle w:val="Emphasis"/>
          <w:rFonts w:asciiTheme="minorHAnsi" w:hAnsiTheme="minorHAnsi" w:cstheme="minorHAnsi"/>
        </w:rPr>
        <w:t>white supremacist rally</w:t>
      </w:r>
      <w:r w:rsidRPr="004F0EAD">
        <w:rPr>
          <w:rStyle w:val="StyleUnderline"/>
          <w:rFonts w:asciiTheme="minorHAnsi" w:hAnsiTheme="minorHAnsi" w:cstheme="minorHAnsi"/>
        </w:rPr>
        <w:t xml:space="preserve"> in Charlottesville</w:t>
      </w:r>
      <w:r w:rsidRPr="004F0EAD">
        <w:rPr>
          <w:rFonts w:asciiTheme="minorHAnsi" w:hAnsiTheme="minorHAnsi" w:cstheme="minorHAnsi"/>
        </w:rPr>
        <w:t xml:space="preserve"> in 2017, </w:t>
      </w:r>
      <w:r w:rsidRPr="004F0EAD">
        <w:rPr>
          <w:rStyle w:val="StyleUnderline"/>
          <w:rFonts w:asciiTheme="minorHAnsi" w:hAnsiTheme="minorHAnsi" w:cstheme="minorHAnsi"/>
        </w:rPr>
        <w:t xml:space="preserve">he </w:t>
      </w:r>
      <w:r w:rsidRPr="004F0EAD">
        <w:rPr>
          <w:rStyle w:val="Emphasis"/>
          <w:rFonts w:asciiTheme="minorHAnsi" w:hAnsiTheme="minorHAnsi" w:cstheme="minorHAnsi"/>
        </w:rPr>
        <w:t>insisted</w:t>
      </w:r>
      <w:r w:rsidRPr="004F0EAD">
        <w:rPr>
          <w:rStyle w:val="StyleUnderline"/>
          <w:rFonts w:asciiTheme="minorHAnsi" w:hAnsiTheme="minorHAnsi" w:cstheme="minorHAnsi"/>
        </w:rPr>
        <w:t xml:space="preserve"> that “very </w:t>
      </w:r>
      <w:r w:rsidRPr="004F0EAD">
        <w:rPr>
          <w:rStyle w:val="Emphasis"/>
          <w:rFonts w:asciiTheme="minorHAnsi" w:hAnsiTheme="minorHAnsi" w:cstheme="minorHAnsi"/>
        </w:rPr>
        <w:t>fine people</w:t>
      </w:r>
      <w:r w:rsidRPr="004F0EAD">
        <w:rPr>
          <w:rStyle w:val="StyleUnderline"/>
          <w:rFonts w:asciiTheme="minorHAnsi" w:hAnsiTheme="minorHAnsi" w:cstheme="minorHAnsi"/>
        </w:rPr>
        <w:t xml:space="preserve">” were on </w:t>
      </w:r>
      <w:r w:rsidRPr="004F0EAD">
        <w:rPr>
          <w:rStyle w:val="Emphasis"/>
          <w:rFonts w:asciiTheme="minorHAnsi" w:hAnsiTheme="minorHAnsi" w:cstheme="minorHAnsi"/>
        </w:rPr>
        <w:t>both sides</w:t>
      </w:r>
      <w:r w:rsidRPr="004F0EAD">
        <w:rPr>
          <w:rFonts w:asciiTheme="minorHAnsi" w:hAnsiTheme="minorHAnsi" w:cstheme="minorHAnsi"/>
        </w:rPr>
        <w:t xml:space="preserve"> of the conflict. Later, </w:t>
      </w:r>
      <w:r w:rsidRPr="004F0EAD">
        <w:rPr>
          <w:rStyle w:val="StyleUnderline"/>
          <w:rFonts w:asciiTheme="minorHAnsi" w:hAnsiTheme="minorHAnsi" w:cstheme="minorHAnsi"/>
        </w:rPr>
        <w:t xml:space="preserve">he retweeted a </w:t>
      </w:r>
      <w:r w:rsidRPr="004F0EAD">
        <w:rPr>
          <w:rStyle w:val="Emphasis"/>
          <w:rFonts w:asciiTheme="minorHAnsi" w:hAnsiTheme="minorHAnsi" w:cstheme="minorHAnsi"/>
        </w:rPr>
        <w:t>threat of civil war</w:t>
      </w:r>
      <w:r w:rsidRPr="004F0EAD">
        <w:rPr>
          <w:rStyle w:val="StyleUnderline"/>
          <w:rFonts w:asciiTheme="minorHAnsi" w:hAnsiTheme="minorHAnsi" w:cstheme="minorHAnsi"/>
        </w:rPr>
        <w:t xml:space="preserve"> if he were to be </w:t>
      </w:r>
      <w:r w:rsidRPr="004F0EAD">
        <w:rPr>
          <w:rStyle w:val="Emphasis"/>
          <w:rFonts w:asciiTheme="minorHAnsi" w:hAnsiTheme="minorHAnsi" w:cstheme="minorHAnsi"/>
        </w:rPr>
        <w:t>impeached</w:t>
      </w:r>
      <w:r w:rsidRPr="004F0EAD">
        <w:rPr>
          <w:rFonts w:asciiTheme="minorHAnsi" w:hAnsiTheme="minorHAnsi" w:cstheme="minorHAnsi"/>
        </w:rPr>
        <w:t xml:space="preserve">. In the United States and around the world, </w:t>
      </w:r>
      <w:r w:rsidRPr="004F0EAD">
        <w:rPr>
          <w:rStyle w:val="StyleUnderline"/>
          <w:rFonts w:asciiTheme="minorHAnsi" w:hAnsiTheme="minorHAnsi" w:cstheme="minorHAnsi"/>
        </w:rPr>
        <w:t xml:space="preserve">democrats should ponder how, even </w:t>
      </w:r>
      <w:r w:rsidRPr="004F0EAD">
        <w:rPr>
          <w:rStyle w:val="StyleUnderline"/>
          <w:rFonts w:asciiTheme="minorHAnsi" w:hAnsiTheme="minorHAnsi" w:cstheme="minorHAnsi"/>
          <w:highlight w:val="cyan"/>
        </w:rPr>
        <w:t xml:space="preserve">after </w:t>
      </w:r>
      <w:r w:rsidRPr="004F0EAD">
        <w:rPr>
          <w:rStyle w:val="Emphasis"/>
          <w:rFonts w:asciiTheme="minorHAnsi" w:hAnsiTheme="minorHAnsi" w:cstheme="minorHAnsi"/>
          <w:highlight w:val="cyan"/>
        </w:rPr>
        <w:t>four years of</w:t>
      </w:r>
      <w:r w:rsidRPr="004F0EAD">
        <w:rPr>
          <w:rStyle w:val="Emphasis"/>
          <w:rFonts w:asciiTheme="minorHAnsi" w:hAnsiTheme="minorHAnsi" w:cstheme="minorHAnsi"/>
        </w:rPr>
        <w:t xml:space="preserve"> constant </w:t>
      </w:r>
      <w:r w:rsidRPr="004F0EAD">
        <w:rPr>
          <w:rStyle w:val="Emphasis"/>
          <w:rFonts w:asciiTheme="minorHAnsi" w:hAnsiTheme="minorHAnsi" w:cstheme="minorHAnsi"/>
          <w:highlight w:val="cyan"/>
        </w:rPr>
        <w:t>abuse of democratic norms</w:t>
      </w:r>
      <w:r w:rsidRPr="004F0EAD">
        <w:rPr>
          <w:rStyle w:val="StyleUnderline"/>
          <w:rFonts w:asciiTheme="minorHAnsi" w:hAnsiTheme="minorHAnsi" w:cstheme="minorHAnsi"/>
        </w:rPr>
        <w:t xml:space="preserve"> and a tragically incompetent response to the coronavirus pandemic, </w:t>
      </w:r>
      <w:r w:rsidRPr="004F0EAD">
        <w:rPr>
          <w:rStyle w:val="StyleUnderline"/>
          <w:rFonts w:asciiTheme="minorHAnsi" w:hAnsiTheme="minorHAnsi" w:cstheme="minorHAnsi"/>
          <w:highlight w:val="cyan"/>
        </w:rPr>
        <w:t>Trump</w:t>
      </w:r>
      <w:r w:rsidRPr="004F0EAD">
        <w:rPr>
          <w:rStyle w:val="StyleUnderline"/>
          <w:rFonts w:asciiTheme="minorHAnsi" w:hAnsiTheme="minorHAnsi" w:cstheme="minorHAnsi"/>
        </w:rPr>
        <w:t xml:space="preserve"> was able to </w:t>
      </w:r>
      <w:r w:rsidRPr="004F0EAD">
        <w:rPr>
          <w:rStyle w:val="StyleUnderline"/>
          <w:rFonts w:asciiTheme="minorHAnsi" w:hAnsiTheme="minorHAnsi" w:cstheme="minorHAnsi"/>
          <w:highlight w:val="cyan"/>
        </w:rPr>
        <w:t xml:space="preserve">secure </w:t>
      </w:r>
      <w:r w:rsidRPr="004F0EAD">
        <w:rPr>
          <w:rStyle w:val="Emphasis"/>
          <w:rFonts w:asciiTheme="minorHAnsi" w:hAnsiTheme="minorHAnsi" w:cstheme="minorHAnsi"/>
          <w:highlight w:val="cyan"/>
        </w:rPr>
        <w:t>more votes than any</w:t>
      </w:r>
      <w:r w:rsidRPr="004F0EAD">
        <w:rPr>
          <w:rStyle w:val="Emphasis"/>
          <w:rFonts w:asciiTheme="minorHAnsi" w:hAnsiTheme="minorHAnsi" w:cstheme="minorHAnsi"/>
        </w:rPr>
        <w:t xml:space="preserve"> presidential </w:t>
      </w:r>
      <w:r w:rsidRPr="004F0EAD">
        <w:rPr>
          <w:rStyle w:val="Emphasis"/>
          <w:rFonts w:asciiTheme="minorHAnsi" w:hAnsiTheme="minorHAnsi" w:cstheme="minorHAnsi"/>
          <w:highlight w:val="cyan"/>
        </w:rPr>
        <w:t>candidate in</w:t>
      </w:r>
      <w:r w:rsidRPr="004F0EAD">
        <w:rPr>
          <w:rStyle w:val="Emphasis"/>
          <w:rFonts w:asciiTheme="minorHAnsi" w:hAnsiTheme="minorHAnsi" w:cstheme="minorHAnsi"/>
        </w:rPr>
        <w:t xml:space="preserve"> American </w:t>
      </w:r>
      <w:r w:rsidRPr="004F0EAD">
        <w:rPr>
          <w:rStyle w:val="Emphasis"/>
          <w:rFonts w:asciiTheme="minorHAnsi" w:hAnsiTheme="minorHAnsi" w:cstheme="minorHAnsi"/>
          <w:highlight w:val="cyan"/>
        </w:rPr>
        <w:t>history</w:t>
      </w:r>
      <w:r w:rsidRPr="004F0EAD">
        <w:rPr>
          <w:rStyle w:val="StyleUnderline"/>
          <w:rFonts w:asciiTheme="minorHAnsi" w:hAnsiTheme="minorHAnsi" w:cstheme="minorHAnsi"/>
          <w:highlight w:val="cyan"/>
        </w:rPr>
        <w:t xml:space="preserve"> save</w:t>
      </w:r>
      <w:r w:rsidRPr="004F0EAD">
        <w:rPr>
          <w:rStyle w:val="StyleUnderline"/>
          <w:rFonts w:asciiTheme="minorHAnsi" w:hAnsiTheme="minorHAnsi" w:cstheme="minorHAnsi"/>
        </w:rPr>
        <w:t xml:space="preserve"> for</w:t>
      </w:r>
      <w:r w:rsidRPr="004F0EAD">
        <w:rPr>
          <w:rFonts w:asciiTheme="minorHAnsi" w:hAnsiTheme="minorHAnsi" w:cstheme="minorHAnsi"/>
        </w:rPr>
        <w:t xml:space="preserve"> Joe </w:t>
      </w:r>
      <w:r w:rsidRPr="004F0EAD">
        <w:rPr>
          <w:rStyle w:val="Emphasis"/>
          <w:rFonts w:asciiTheme="minorHAnsi" w:hAnsiTheme="minorHAnsi" w:cstheme="minorHAnsi"/>
          <w:highlight w:val="cyan"/>
        </w:rPr>
        <w:t>Biden</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Part of the answer has to do with Trump’s </w:t>
      </w:r>
      <w:r w:rsidRPr="004F0EAD">
        <w:rPr>
          <w:rStyle w:val="Emphasis"/>
          <w:rFonts w:asciiTheme="minorHAnsi" w:hAnsiTheme="minorHAnsi" w:cstheme="minorHAnsi"/>
        </w:rPr>
        <w:t>craven enablers</w:t>
      </w:r>
      <w:r w:rsidRPr="004F0EAD">
        <w:rPr>
          <w:rFonts w:asciiTheme="minorHAnsi" w:hAnsiTheme="minorHAnsi" w:cstheme="minorHAnsi"/>
        </w:rPr>
        <w:t xml:space="preserve"> and hangers-on. Even the most charismatic demagogue cannot prevail on his own. He needs accomplices. It takes a party to subvert democracy. </w:t>
      </w:r>
    </w:p>
    <w:p w14:paraId="3B53A9A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Trump may be detached from reality at this point, but </w:t>
      </w:r>
      <w:r w:rsidRPr="004F0EAD">
        <w:rPr>
          <w:rStyle w:val="StyleUnderline"/>
          <w:rFonts w:asciiTheme="minorHAnsi" w:hAnsiTheme="minorHAnsi" w:cstheme="minorHAnsi"/>
        </w:rPr>
        <w:t xml:space="preserve">his </w:t>
      </w:r>
      <w:r w:rsidRPr="004F0EAD">
        <w:rPr>
          <w:rStyle w:val="Emphasis"/>
          <w:rFonts w:asciiTheme="minorHAnsi" w:hAnsiTheme="minorHAnsi" w:cstheme="minorHAnsi"/>
        </w:rPr>
        <w:t>cunning loyalists</w:t>
      </w:r>
      <w:r w:rsidRPr="004F0EAD">
        <w:rPr>
          <w:rStyle w:val="StyleUnderline"/>
          <w:rFonts w:asciiTheme="minorHAnsi" w:hAnsiTheme="minorHAnsi" w:cstheme="minorHAnsi"/>
        </w:rPr>
        <w:t xml:space="preserve"> and his </w:t>
      </w:r>
      <w:r w:rsidRPr="004F0EAD">
        <w:rPr>
          <w:rStyle w:val="Emphasis"/>
          <w:rFonts w:asciiTheme="minorHAnsi" w:hAnsiTheme="minorHAnsi" w:cstheme="minorHAnsi"/>
        </w:rPr>
        <w:t>accomplices</w:t>
      </w:r>
      <w:r w:rsidRPr="004F0EAD">
        <w:rPr>
          <w:rStyle w:val="StyleUnderline"/>
          <w:rFonts w:asciiTheme="minorHAnsi" w:hAnsiTheme="minorHAnsi" w:cstheme="minorHAnsi"/>
        </w:rPr>
        <w:t xml:space="preserve"> in Congress and in his administration know full well the compromises they have made with truth and decency</w:t>
      </w:r>
      <w:r w:rsidRPr="004F0EAD">
        <w:rPr>
          <w:rFonts w:asciiTheme="minorHAnsi" w:hAnsiTheme="minorHAnsi" w:cstheme="minorHAnsi"/>
        </w:rPr>
        <w:t>. They are guilty of the most common offense in the destruction of democracy, what the late political scientist Juan Linz called “</w:t>
      </w:r>
      <w:proofErr w:type="spellStart"/>
      <w:r w:rsidRPr="004F0EAD">
        <w:rPr>
          <w:rFonts w:asciiTheme="minorHAnsi" w:hAnsiTheme="minorHAnsi" w:cstheme="minorHAnsi"/>
        </w:rPr>
        <w:t>semiloyalty</w:t>
      </w:r>
      <w:proofErr w:type="spellEnd"/>
      <w:r w:rsidRPr="004F0EAD">
        <w:rPr>
          <w:rFonts w:asciiTheme="minorHAnsi" w:hAnsiTheme="minorHAnsi" w:cstheme="minorHAnsi"/>
        </w:rPr>
        <w:t xml:space="preserve">”: “a willingness to encourage, tolerate, cover up, treat leniently, excuse, or justify the actions of other participants that go beyond the limits of peaceful, legitimate … politics in a democracy.” Yesterday, many of </w:t>
      </w:r>
      <w:r w:rsidRPr="004F0EAD">
        <w:rPr>
          <w:rStyle w:val="StyleUnderline"/>
          <w:rFonts w:asciiTheme="minorHAnsi" w:hAnsiTheme="minorHAnsi" w:cstheme="minorHAnsi"/>
        </w:rPr>
        <w:t xml:space="preserve">these </w:t>
      </w:r>
      <w:proofErr w:type="spellStart"/>
      <w:r w:rsidRPr="004F0EAD">
        <w:rPr>
          <w:rStyle w:val="Emphasis"/>
          <w:rFonts w:asciiTheme="minorHAnsi" w:hAnsiTheme="minorHAnsi" w:cstheme="minorHAnsi"/>
        </w:rPr>
        <w:t>semiloyalists</w:t>
      </w:r>
      <w:proofErr w:type="spellEnd"/>
      <w:r w:rsidRPr="004F0EAD">
        <w:rPr>
          <w:rStyle w:val="StyleUnderline"/>
          <w:rFonts w:asciiTheme="minorHAnsi" w:hAnsiTheme="minorHAnsi" w:cstheme="minorHAnsi"/>
        </w:rPr>
        <w:t xml:space="preserve"> in Congress continued to support Trump’s outrageous effort to reverse the outcome of the election</w:t>
      </w:r>
      <w:r w:rsidRPr="004F0EAD">
        <w:rPr>
          <w:rFonts w:asciiTheme="minorHAnsi" w:hAnsiTheme="minorHAnsi" w:cstheme="minorHAnsi"/>
        </w:rPr>
        <w:t xml:space="preserve">, even after the president goaded a rally of his extremist supporters into carrying their explosive rage to Capitol Hill—just as he had encouraged the protesters (some armed) who flooded into Michigan’s state capitol in late April.  </w:t>
      </w:r>
    </w:p>
    <w:p w14:paraId="13A1271E"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Since as far back as ancient Greece, </w:t>
      </w:r>
      <w:r w:rsidRPr="004F0EAD">
        <w:rPr>
          <w:rStyle w:val="StyleUnderline"/>
          <w:rFonts w:asciiTheme="minorHAnsi" w:hAnsiTheme="minorHAnsi" w:cstheme="minorHAnsi"/>
        </w:rPr>
        <w:t xml:space="preserve">political theorists have fretted about the potential for democracy to </w:t>
      </w:r>
      <w:r w:rsidRPr="004F0EAD">
        <w:rPr>
          <w:rStyle w:val="Emphasis"/>
          <w:rFonts w:asciiTheme="minorHAnsi" w:hAnsiTheme="minorHAnsi" w:cstheme="minorHAnsi"/>
        </w:rPr>
        <w:t>give way to populist tyranny</w:t>
      </w:r>
      <w:r w:rsidRPr="004F0EAD">
        <w:rPr>
          <w:rFonts w:asciiTheme="minorHAnsi" w:hAnsiTheme="minorHAnsi" w:cstheme="minorHAnsi"/>
        </w:rPr>
        <w:t xml:space="preserve">. The genius—early and imperfect though it was—of </w:t>
      </w:r>
      <w:r w:rsidRPr="004F0EAD">
        <w:rPr>
          <w:rStyle w:val="StyleUnderline"/>
          <w:rFonts w:asciiTheme="minorHAnsi" w:hAnsiTheme="minorHAnsi" w:cstheme="minorHAnsi"/>
        </w:rPr>
        <w:t>American democracy</w:t>
      </w:r>
      <w:r w:rsidRPr="004F0EAD">
        <w:rPr>
          <w:rFonts w:asciiTheme="minorHAnsi" w:hAnsiTheme="minorHAnsi" w:cstheme="minorHAnsi"/>
        </w:rPr>
        <w:t xml:space="preserve"> was that it </w:t>
      </w:r>
      <w:r w:rsidRPr="004F0EAD">
        <w:rPr>
          <w:rStyle w:val="Emphasis"/>
          <w:rFonts w:asciiTheme="minorHAnsi" w:hAnsiTheme="minorHAnsi" w:cstheme="minorHAnsi"/>
        </w:rPr>
        <w:t>checked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balanced</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dispersed power</w:t>
      </w:r>
      <w:r w:rsidRPr="004F0EAD">
        <w:rPr>
          <w:rStyle w:val="StyleUnderline"/>
          <w:rFonts w:asciiTheme="minorHAnsi" w:hAnsiTheme="minorHAnsi" w:cstheme="minorHAnsi"/>
        </w:rPr>
        <w:t xml:space="preserve"> so that a demagogue could not become a tyrant. But </w:t>
      </w:r>
      <w:r w:rsidRPr="004F0EAD">
        <w:rPr>
          <w:rStyle w:val="Emphasis"/>
          <w:rFonts w:asciiTheme="minorHAnsi" w:hAnsiTheme="minorHAnsi" w:cstheme="minorHAnsi"/>
        </w:rPr>
        <w:t>institutional checks</w:t>
      </w:r>
      <w:r w:rsidRPr="004F0EAD">
        <w:rPr>
          <w:rStyle w:val="StyleUnderline"/>
          <w:rFonts w:asciiTheme="minorHAnsi" w:hAnsiTheme="minorHAnsi" w:cstheme="minorHAnsi"/>
        </w:rPr>
        <w:t xml:space="preserve"> are </w:t>
      </w:r>
      <w:r w:rsidRPr="004F0EAD">
        <w:rPr>
          <w:rStyle w:val="Emphasis"/>
          <w:rFonts w:asciiTheme="minorHAnsi" w:hAnsiTheme="minorHAnsi" w:cstheme="minorHAnsi"/>
        </w:rPr>
        <w:t>only as strong</w:t>
      </w:r>
      <w:r w:rsidRPr="004F0EAD">
        <w:rPr>
          <w:rStyle w:val="StyleUnderline"/>
          <w:rFonts w:asciiTheme="minorHAnsi" w:hAnsiTheme="minorHAnsi" w:cstheme="minorHAnsi"/>
        </w:rPr>
        <w:t xml:space="preserve"> as the </w:t>
      </w:r>
      <w:r w:rsidRPr="004F0EAD">
        <w:rPr>
          <w:rStyle w:val="Emphasis"/>
          <w:rFonts w:asciiTheme="minorHAnsi" w:hAnsiTheme="minorHAnsi" w:cstheme="minorHAnsi"/>
        </w:rPr>
        <w:t>people willing to enforce them</w:t>
      </w:r>
      <w:r w:rsidRPr="004F0EAD">
        <w:rPr>
          <w:rFonts w:asciiTheme="minorHAnsi" w:hAnsiTheme="minorHAnsi" w:cstheme="minorHAnsi"/>
        </w:rPr>
        <w:t>. The Roman poet Juvenal’s famous question persists: “Who will guard the guardians themselves?”</w:t>
      </w:r>
    </w:p>
    <w:p w14:paraId="28667880" w14:textId="77777777" w:rsidR="004F0EAD" w:rsidRPr="004F0EAD" w:rsidRDefault="004F0EAD" w:rsidP="004F0EAD">
      <w:pPr>
        <w:rPr>
          <w:rFonts w:asciiTheme="minorHAnsi" w:hAnsiTheme="minorHAnsi" w:cstheme="minorHAnsi"/>
        </w:rPr>
      </w:pPr>
    </w:p>
    <w:p w14:paraId="7E298EBA" w14:textId="77777777" w:rsidR="004F0EAD" w:rsidRPr="004F0EAD" w:rsidRDefault="004F0EAD" w:rsidP="004F0EAD">
      <w:pPr>
        <w:rPr>
          <w:rFonts w:asciiTheme="minorHAnsi" w:hAnsiTheme="minorHAnsi" w:cstheme="minorHAnsi"/>
        </w:rPr>
      </w:pPr>
    </w:p>
    <w:bookmarkEnd w:id="14"/>
    <w:p w14:paraId="1B5579AC" w14:textId="6F979FD8"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The Capitol siege was a </w:t>
      </w:r>
      <w:r w:rsidRPr="004F0EAD">
        <w:rPr>
          <w:rFonts w:asciiTheme="minorHAnsi" w:hAnsiTheme="minorHAnsi" w:cstheme="minorHAnsi"/>
          <w:u w:val="single"/>
        </w:rPr>
        <w:t>symptom</w:t>
      </w:r>
      <w:r w:rsidRPr="004F0EAD">
        <w:rPr>
          <w:rFonts w:asciiTheme="minorHAnsi" w:hAnsiTheme="minorHAnsi" w:cstheme="minorHAnsi"/>
        </w:rPr>
        <w:t xml:space="preserve"> </w:t>
      </w:r>
      <w:r w:rsidRPr="004F0EAD">
        <w:rPr>
          <w:rFonts w:asciiTheme="minorHAnsi" w:hAnsiTheme="minorHAnsi" w:cstheme="minorHAnsi"/>
        </w:rPr>
        <w:t xml:space="preserve">of </w:t>
      </w:r>
      <w:r w:rsidRPr="004F0EAD">
        <w:rPr>
          <w:rFonts w:asciiTheme="minorHAnsi" w:hAnsiTheme="minorHAnsi" w:cstheme="minorHAnsi"/>
        </w:rPr>
        <w:t>democracy’s</w:t>
      </w:r>
      <w:r w:rsidRPr="004F0EAD">
        <w:rPr>
          <w:rFonts w:asciiTheme="minorHAnsi" w:hAnsiTheme="minorHAnsi" w:cstheme="minorHAnsi"/>
        </w:rPr>
        <w:t xml:space="preserve"> problems. </w:t>
      </w:r>
    </w:p>
    <w:p w14:paraId="392977F4"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Mehta 21</w:t>
      </w:r>
      <w:r w:rsidRPr="004F0EAD">
        <w:rPr>
          <w:rFonts w:asciiTheme="minorHAnsi" w:hAnsiTheme="minorHAnsi" w:cstheme="minorHAnsi"/>
        </w:rPr>
        <w:t xml:space="preserve">, Contributing Editor at the Indian Express. He has been vice-chancellor of Ashoka University and president, Centre Policy Research, New Delhi, one of India's top think tanks. (Pratap Bhanu, 1-8-2021, "US might recoil from Capitol siege. But its democracy will remain riven by internal conflicts", </w:t>
      </w:r>
      <w:r w:rsidRPr="004F0EAD">
        <w:rPr>
          <w:rFonts w:asciiTheme="minorHAnsi" w:hAnsiTheme="minorHAnsi" w:cstheme="minorHAnsi"/>
          <w:i/>
          <w:iCs/>
        </w:rPr>
        <w:t>Indian Express</w:t>
      </w:r>
      <w:r w:rsidRPr="004F0EAD">
        <w:rPr>
          <w:rFonts w:asciiTheme="minorHAnsi" w:hAnsiTheme="minorHAnsi" w:cstheme="minorHAnsi"/>
        </w:rPr>
        <w:t>, https://indianexpress.com/article/opinion/columns/us-might-recoil-from-capitol-siege-but-its-democracy-will-remain-riven-by-internal-conflicts-7137499/)</w:t>
      </w:r>
    </w:p>
    <w:p w14:paraId="06EB9586" w14:textId="77777777" w:rsidR="004F0EAD" w:rsidRPr="004F0EAD" w:rsidRDefault="004F0EAD" w:rsidP="004F0EAD">
      <w:pPr>
        <w:rPr>
          <w:rFonts w:asciiTheme="minorHAnsi" w:hAnsiTheme="minorHAnsi" w:cstheme="minorHAnsi"/>
          <w:u w:val="single"/>
        </w:rPr>
      </w:pPr>
      <w:r w:rsidRPr="004F0EAD">
        <w:rPr>
          <w:rFonts w:asciiTheme="minorHAnsi" w:hAnsiTheme="minorHAnsi" w:cstheme="minorHAnsi"/>
        </w:rPr>
        <w:t xml:space="preserve">One of the more intriguing quotations associated with the Capitol Hill complex is by Rufus Choate, “We have built no temples but the Capitol, and we consult no common oracle but the Constitution.” </w:t>
      </w:r>
      <w:r w:rsidRPr="004F0EAD">
        <w:rPr>
          <w:rStyle w:val="StyleUnderline"/>
          <w:rFonts w:asciiTheme="minorHAnsi" w:hAnsiTheme="minorHAnsi" w:cstheme="minorHAnsi"/>
        </w:rPr>
        <w:t xml:space="preserve">On January 6, the Capitol was </w:t>
      </w:r>
      <w:r w:rsidRPr="004F0EAD">
        <w:rPr>
          <w:rStyle w:val="Emphasis"/>
          <w:rFonts w:asciiTheme="minorHAnsi" w:hAnsiTheme="minorHAnsi" w:cstheme="minorHAnsi"/>
        </w:rPr>
        <w:t>symbolically desecrated</w:t>
      </w:r>
      <w:r w:rsidRPr="004F0EAD">
        <w:rPr>
          <w:rStyle w:val="StyleUnderline"/>
          <w:rFonts w:asciiTheme="minorHAnsi" w:hAnsiTheme="minorHAnsi" w:cstheme="minorHAnsi"/>
        </w:rPr>
        <w:t xml:space="preserve">, and the </w:t>
      </w:r>
      <w:r w:rsidRPr="004F0EAD">
        <w:rPr>
          <w:rStyle w:val="Emphasis"/>
          <w:rFonts w:asciiTheme="minorHAnsi" w:hAnsiTheme="minorHAnsi" w:cstheme="minorHAnsi"/>
        </w:rPr>
        <w:t xml:space="preserve">authority of </w:t>
      </w:r>
      <w:r w:rsidRPr="004F0EAD">
        <w:rPr>
          <w:rStyle w:val="Emphasis"/>
          <w:rFonts w:asciiTheme="minorHAnsi" w:hAnsiTheme="minorHAnsi" w:cstheme="minorHAnsi"/>
          <w:highlight w:val="cyan"/>
        </w:rPr>
        <w:t>the Constitution</w:t>
      </w:r>
      <w:r w:rsidRPr="004F0EAD">
        <w:rPr>
          <w:rStyle w:val="StyleUnderline"/>
          <w:rFonts w:asciiTheme="minorHAnsi" w:hAnsiTheme="minorHAnsi" w:cstheme="minorHAnsi"/>
          <w:highlight w:val="cyan"/>
        </w:rPr>
        <w:t xml:space="preserve"> was </w:t>
      </w:r>
      <w:r w:rsidRPr="004F0EAD">
        <w:rPr>
          <w:rStyle w:val="Emphasis"/>
          <w:rFonts w:asciiTheme="minorHAnsi" w:hAnsiTheme="minorHAnsi" w:cstheme="minorHAnsi"/>
          <w:highlight w:val="cyan"/>
        </w:rPr>
        <w:t>challenged</w:t>
      </w:r>
      <w:r w:rsidRPr="004F0EAD">
        <w:rPr>
          <w:rStyle w:val="StyleUnderline"/>
          <w:rFonts w:asciiTheme="minorHAnsi" w:hAnsiTheme="minorHAnsi" w:cstheme="minorHAnsi"/>
        </w:rPr>
        <w:t xml:space="preserve">. The desecration was not carried out by </w:t>
      </w:r>
      <w:r w:rsidRPr="004F0EAD">
        <w:rPr>
          <w:rStyle w:val="Emphasis"/>
          <w:rFonts w:asciiTheme="minorHAnsi" w:hAnsiTheme="minorHAnsi" w:cstheme="minorHAnsi"/>
        </w:rPr>
        <w:t>external enemies</w:t>
      </w:r>
      <w:r w:rsidRPr="004F0EAD">
        <w:rPr>
          <w:rStyle w:val="StyleUnderline"/>
          <w:rFonts w:asciiTheme="minorHAnsi" w:hAnsiTheme="minorHAnsi" w:cstheme="minorHAnsi"/>
        </w:rPr>
        <w:t xml:space="preserve">, but </w:t>
      </w:r>
      <w:r w:rsidRPr="004F0EAD">
        <w:rPr>
          <w:rStyle w:val="Emphasis"/>
          <w:rFonts w:asciiTheme="minorHAnsi" w:hAnsiTheme="minorHAnsi" w:cstheme="minorHAnsi"/>
          <w:highlight w:val="cyan"/>
        </w:rPr>
        <w:t>encouraged</w:t>
      </w:r>
      <w:r w:rsidRPr="004F0EAD">
        <w:rPr>
          <w:rStyle w:val="StyleUnderline"/>
          <w:rFonts w:asciiTheme="minorHAnsi" w:hAnsiTheme="minorHAnsi" w:cstheme="minorHAnsi"/>
          <w:highlight w:val="cyan"/>
        </w:rPr>
        <w:t xml:space="preserve"> by</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w:t>
      </w:r>
      <w:r w:rsidRPr="004F0EAD">
        <w:rPr>
          <w:rFonts w:asciiTheme="minorHAnsi" w:hAnsiTheme="minorHAnsi" w:cstheme="minorHAnsi"/>
        </w:rPr>
        <w:t xml:space="preserve"> </w:t>
      </w:r>
      <w:r w:rsidRPr="004F0EAD">
        <w:rPr>
          <w:rStyle w:val="Emphasis"/>
          <w:rFonts w:asciiTheme="minorHAnsi" w:hAnsiTheme="minorHAnsi" w:cstheme="minorHAnsi"/>
          <w:highlight w:val="cyan"/>
        </w:rPr>
        <w:t>President</w:t>
      </w:r>
      <w:r w:rsidRPr="004F0EAD">
        <w:rPr>
          <w:rFonts w:asciiTheme="minorHAnsi" w:hAnsiTheme="minorHAnsi" w:cstheme="minorHAnsi"/>
        </w:rPr>
        <w:t xml:space="preserve"> of the United States, </w:t>
      </w:r>
      <w:r w:rsidRPr="004F0EAD">
        <w:rPr>
          <w:rStyle w:val="Emphasis"/>
          <w:rFonts w:asciiTheme="minorHAnsi" w:hAnsiTheme="minorHAnsi" w:cstheme="minorHAnsi"/>
          <w:highlight w:val="cyan"/>
        </w:rPr>
        <w:t>egging on</w:t>
      </w:r>
      <w:r w:rsidRPr="004F0EAD">
        <w:rPr>
          <w:rFonts w:asciiTheme="minorHAnsi" w:hAnsiTheme="minorHAnsi" w:cstheme="minorHAnsi"/>
        </w:rPr>
        <w:t xml:space="preserve"> loutish and armed </w:t>
      </w:r>
      <w:r w:rsidRPr="004F0EAD">
        <w:rPr>
          <w:rStyle w:val="StyleUnderline"/>
          <w:rFonts w:asciiTheme="minorHAnsi" w:hAnsiTheme="minorHAnsi" w:cstheme="minorHAnsi"/>
          <w:highlight w:val="cyan"/>
        </w:rPr>
        <w:t xml:space="preserve">groups like the </w:t>
      </w:r>
      <w:r w:rsidRPr="004F0EAD">
        <w:rPr>
          <w:rStyle w:val="Emphasis"/>
          <w:rFonts w:asciiTheme="minorHAnsi" w:hAnsiTheme="minorHAnsi" w:cstheme="minorHAnsi"/>
          <w:highlight w:val="cyan"/>
        </w:rPr>
        <w:t>Proud Boys</w:t>
      </w:r>
      <w:r w:rsidRPr="004F0EAD">
        <w:rPr>
          <w:rStyle w:val="StyleUnderline"/>
          <w:rFonts w:asciiTheme="minorHAnsi" w:hAnsiTheme="minorHAnsi" w:cstheme="minorHAnsi"/>
        </w:rPr>
        <w:t xml:space="preserve"> to </w:t>
      </w:r>
      <w:r w:rsidRPr="004F0EAD">
        <w:rPr>
          <w:rStyle w:val="Emphasis"/>
          <w:rFonts w:asciiTheme="minorHAnsi" w:hAnsiTheme="minorHAnsi" w:cstheme="minorHAnsi"/>
        </w:rPr>
        <w:t>intimidate an elected Congress</w:t>
      </w:r>
      <w:r w:rsidRPr="004F0EAD">
        <w:rPr>
          <w:rFonts w:asciiTheme="minorHAnsi" w:hAnsiTheme="minorHAnsi" w:cstheme="minorHAnsi"/>
        </w:rPr>
        <w:t xml:space="preserve">. They, some of them armed, made it to the inner precincts of Congress and disrupted the proceedings. In one instant, </w:t>
      </w:r>
      <w:r w:rsidRPr="004F0EAD">
        <w:rPr>
          <w:rStyle w:val="StyleUnderline"/>
          <w:rFonts w:asciiTheme="minorHAnsi" w:hAnsiTheme="minorHAnsi" w:cstheme="minorHAnsi"/>
          <w:highlight w:val="cyan"/>
        </w:rPr>
        <w:t>that</w:t>
      </w:r>
      <w:r w:rsidRPr="004F0EAD">
        <w:rPr>
          <w:rStyle w:val="StyleUnderline"/>
          <w:rFonts w:asciiTheme="minorHAnsi" w:hAnsiTheme="minorHAnsi" w:cstheme="minorHAnsi"/>
        </w:rPr>
        <w:t xml:space="preserve"> indelible </w:t>
      </w:r>
      <w:r w:rsidRPr="004F0EAD">
        <w:rPr>
          <w:rStyle w:val="StyleUnderline"/>
          <w:rFonts w:asciiTheme="minorHAnsi" w:hAnsiTheme="minorHAnsi" w:cstheme="minorHAnsi"/>
          <w:highlight w:val="cyan"/>
        </w:rPr>
        <w:t xml:space="preserve">image </w:t>
      </w:r>
      <w:r w:rsidRPr="004F0EAD">
        <w:rPr>
          <w:rStyle w:val="Emphasis"/>
          <w:rFonts w:asciiTheme="minorHAnsi" w:hAnsiTheme="minorHAnsi" w:cstheme="minorHAnsi"/>
          <w:highlight w:val="cyan"/>
        </w:rPr>
        <w:t>damaged the reputation</w:t>
      </w:r>
      <w:r w:rsidRPr="004F0EAD">
        <w:rPr>
          <w:rStyle w:val="StyleUnderline"/>
          <w:rFonts w:asciiTheme="minorHAnsi" w:hAnsiTheme="minorHAnsi" w:cstheme="minorHAnsi"/>
          <w:highlight w:val="cyan"/>
        </w:rPr>
        <w:t xml:space="preserve"> of American democracy</w:t>
      </w:r>
      <w:r w:rsidRPr="004F0EAD">
        <w:rPr>
          <w:rStyle w:val="StyleUnderline"/>
          <w:rFonts w:asciiTheme="minorHAnsi" w:hAnsiTheme="minorHAnsi" w:cstheme="minorHAnsi"/>
        </w:rPr>
        <w:t>.</w:t>
      </w:r>
    </w:p>
    <w:p w14:paraId="16D3ECE8"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This breakdown in order was also attended by a confusion in language. What was this: A coup </w:t>
      </w:r>
      <w:proofErr w:type="spellStart"/>
      <w:r w:rsidRPr="004F0EAD">
        <w:rPr>
          <w:rFonts w:asciiTheme="minorHAnsi" w:hAnsiTheme="minorHAnsi" w:cstheme="minorHAnsi"/>
        </w:rPr>
        <w:t>d’etat</w:t>
      </w:r>
      <w:proofErr w:type="spellEnd"/>
      <w:r w:rsidRPr="004F0EAD">
        <w:rPr>
          <w:rFonts w:asciiTheme="minorHAnsi" w:hAnsiTheme="minorHAnsi" w:cstheme="minorHAnsi"/>
        </w:rPr>
        <w:t xml:space="preserve">, an armed insurrection, a violent protest, an act of sedition? Whatever the technicalities, there is no doubt that this was an attempt to subvert the democratic </w:t>
      </w:r>
      <w:proofErr w:type="gramStart"/>
      <w:r w:rsidRPr="004F0EAD">
        <w:rPr>
          <w:rFonts w:asciiTheme="minorHAnsi" w:hAnsiTheme="minorHAnsi" w:cstheme="minorHAnsi"/>
        </w:rPr>
        <w:t>process, and</w:t>
      </w:r>
      <w:proofErr w:type="gramEnd"/>
      <w:r w:rsidRPr="004F0EAD">
        <w:rPr>
          <w:rFonts w:asciiTheme="minorHAnsi" w:hAnsiTheme="minorHAnsi" w:cstheme="minorHAnsi"/>
        </w:rPr>
        <w:t xml:space="preserve"> had the full blessings of the Commander in Chief, and of sections of the Republican Party. It is also tempting to see America as a Hollywood movie writ large; a pantomime </w:t>
      </w:r>
      <w:proofErr w:type="gramStart"/>
      <w:r w:rsidRPr="004F0EAD">
        <w:rPr>
          <w:rFonts w:asciiTheme="minorHAnsi" w:hAnsiTheme="minorHAnsi" w:cstheme="minorHAnsi"/>
        </w:rPr>
        <w:t>show</w:t>
      </w:r>
      <w:proofErr w:type="gramEnd"/>
      <w:r w:rsidRPr="004F0EAD">
        <w:rPr>
          <w:rFonts w:asciiTheme="minorHAnsi" w:hAnsiTheme="minorHAnsi" w:cstheme="minorHAnsi"/>
        </w:rPr>
        <w:t xml:space="preserve"> full of guns, violence and cartoon characters that fundamentally change nothing. Its institutions have shown great resilience. The electoral process stood up to President Trump’s assault. State officials and courts discharged their duty. Revulsion against Trump played a part in giving Democrats control of the Senate. Trump’s most powerful enablers, from Mitch McConnell to Mike Pence, withdrew from the precipice. Trump’s endgame will soon be over. But there is good reason to think that </w:t>
      </w:r>
      <w:r w:rsidRPr="004F0EAD">
        <w:rPr>
          <w:rStyle w:val="StyleUnderline"/>
          <w:rFonts w:asciiTheme="minorHAnsi" w:hAnsiTheme="minorHAnsi" w:cstheme="minorHAnsi"/>
          <w:highlight w:val="cyan"/>
        </w:rPr>
        <w:t xml:space="preserve">this storming of the Capitol may be </w:t>
      </w:r>
      <w:r w:rsidRPr="004F0EAD">
        <w:rPr>
          <w:rStyle w:val="Emphasis"/>
          <w:rFonts w:asciiTheme="minorHAnsi" w:hAnsiTheme="minorHAnsi" w:cstheme="minorHAnsi"/>
          <w:highlight w:val="cyan"/>
        </w:rPr>
        <w:t>part of a continuing nightmare</w:t>
      </w:r>
      <w:r w:rsidRPr="004F0EAD">
        <w:rPr>
          <w:rStyle w:val="StyleUnderline"/>
          <w:rFonts w:asciiTheme="minorHAnsi" w:hAnsiTheme="minorHAnsi" w:cstheme="minorHAnsi"/>
          <w:highlight w:val="cyan"/>
        </w:rPr>
        <w:t xml:space="preserve">, not an </w:t>
      </w:r>
      <w:r w:rsidRPr="004F0EAD">
        <w:rPr>
          <w:rStyle w:val="Emphasis"/>
          <w:rFonts w:asciiTheme="minorHAnsi" w:hAnsiTheme="minorHAnsi" w:cstheme="minorHAnsi"/>
          <w:highlight w:val="cyan"/>
        </w:rPr>
        <w:t>ephemeral bad dream</w:t>
      </w:r>
      <w:r w:rsidRPr="004F0EAD">
        <w:rPr>
          <w:rStyle w:val="Emphasis"/>
          <w:rFonts w:asciiTheme="minorHAnsi" w:hAnsiTheme="minorHAnsi" w:cstheme="minorHAnsi"/>
        </w:rPr>
        <w:t>.</w:t>
      </w:r>
    </w:p>
    <w:p w14:paraId="5B342EBC"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highlight w:val="cyan"/>
        </w:rPr>
        <w:t xml:space="preserve">The assault on the Capitol is a sign of </w:t>
      </w:r>
      <w:r w:rsidRPr="004F0EAD">
        <w:rPr>
          <w:rStyle w:val="Emphasis"/>
          <w:rFonts w:asciiTheme="minorHAnsi" w:hAnsiTheme="minorHAnsi" w:cstheme="minorHAnsi"/>
          <w:highlight w:val="cyan"/>
        </w:rPr>
        <w:t>many challenges</w:t>
      </w:r>
      <w:r w:rsidRPr="004F0EAD">
        <w:rPr>
          <w:rFonts w:asciiTheme="minorHAnsi" w:hAnsiTheme="minorHAnsi" w:cstheme="minorHAnsi"/>
        </w:rPr>
        <w:t xml:space="preserve">. The first is the racial question. </w:t>
      </w:r>
      <w:r w:rsidRPr="004F0EAD">
        <w:rPr>
          <w:rStyle w:val="StyleUnderline"/>
          <w:rFonts w:asciiTheme="minorHAnsi" w:hAnsiTheme="minorHAnsi" w:cstheme="minorHAnsi"/>
          <w:highlight w:val="cyan"/>
        </w:rPr>
        <w:t xml:space="preserve">The politics of </w:t>
      </w:r>
      <w:r w:rsidRPr="004F0EAD">
        <w:rPr>
          <w:rStyle w:val="Emphasis"/>
          <w:rFonts w:asciiTheme="minorHAnsi" w:hAnsiTheme="minorHAnsi" w:cstheme="minorHAnsi"/>
          <w:highlight w:val="cyan"/>
        </w:rPr>
        <w:t>protest</w:t>
      </w:r>
      <w:r w:rsidRPr="004F0EAD">
        <w:rPr>
          <w:rStyle w:val="StyleUnderline"/>
          <w:rFonts w:asciiTheme="minorHAnsi" w:hAnsiTheme="minorHAnsi" w:cstheme="minorHAnsi"/>
          <w:highlight w:val="cyan"/>
        </w:rPr>
        <w:t xml:space="preserve"> will </w:t>
      </w:r>
      <w:r w:rsidRPr="004F0EAD">
        <w:rPr>
          <w:rStyle w:val="Emphasis"/>
          <w:rFonts w:asciiTheme="minorHAnsi" w:hAnsiTheme="minorHAnsi" w:cstheme="minorHAnsi"/>
          <w:highlight w:val="cyan"/>
        </w:rPr>
        <w:t xml:space="preserve">remain </w:t>
      </w:r>
      <w:proofErr w:type="spellStart"/>
      <w:r w:rsidRPr="004F0EAD">
        <w:rPr>
          <w:rStyle w:val="Emphasis"/>
          <w:rFonts w:asciiTheme="minorHAnsi" w:hAnsiTheme="minorHAnsi" w:cstheme="minorHAnsi"/>
          <w:sz w:val="24"/>
          <w:szCs w:val="24"/>
          <w:highlight w:val="cyan"/>
        </w:rPr>
        <w:t>racialised</w:t>
      </w:r>
      <w:proofErr w:type="spellEnd"/>
      <w:r w:rsidRPr="004F0EAD">
        <w:rPr>
          <w:rStyle w:val="StyleUnderline"/>
          <w:rFonts w:asciiTheme="minorHAnsi" w:hAnsiTheme="minorHAnsi" w:cstheme="minorHAnsi"/>
        </w:rPr>
        <w:t>. It is difficult not to wonder if a Black Lives Matter kind of movement would have been allowed to assault the Capitol in this way; there is more than a touch of white entitlement here</w:t>
      </w:r>
      <w:r w:rsidRPr="004F0EAD">
        <w:rPr>
          <w:rFonts w:asciiTheme="minorHAnsi" w:hAnsiTheme="minorHAnsi" w:cstheme="minorHAnsi"/>
        </w:rPr>
        <w:t>. But the Right has also convinced itself that it is the victim, that it is the Left that condones lawlessness. The distinction between a movement for justice and inclusion and a movement for the subversion of democracy will be lost in this partisan construction of protest.</w:t>
      </w:r>
    </w:p>
    <w:p w14:paraId="7BF1D3CF"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rPr>
        <w:t>Second</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there is now going to be </w:t>
      </w:r>
      <w:r w:rsidRPr="004F0EAD">
        <w:rPr>
          <w:rStyle w:val="Emphasis"/>
          <w:rFonts w:asciiTheme="minorHAnsi" w:hAnsiTheme="minorHAnsi" w:cstheme="minorHAnsi"/>
        </w:rPr>
        <w:t xml:space="preserve">more </w:t>
      </w:r>
      <w:proofErr w:type="spellStart"/>
      <w:r w:rsidRPr="004F0EAD">
        <w:rPr>
          <w:rStyle w:val="Emphasis"/>
          <w:rFonts w:asciiTheme="minorHAnsi" w:hAnsiTheme="minorHAnsi" w:cstheme="minorHAnsi"/>
        </w:rPr>
        <w:t>generalised</w:t>
      </w:r>
      <w:proofErr w:type="spellEnd"/>
      <w:r w:rsidRPr="004F0EAD">
        <w:rPr>
          <w:rStyle w:val="Emphasis"/>
          <w:rFonts w:asciiTheme="minorHAnsi" w:hAnsiTheme="minorHAnsi" w:cstheme="minorHAnsi"/>
        </w:rPr>
        <w:t xml:space="preserve"> partisan suspicion</w:t>
      </w:r>
      <w:r w:rsidRPr="004F0EAD">
        <w:rPr>
          <w:rStyle w:val="StyleUnderline"/>
          <w:rFonts w:asciiTheme="minorHAnsi" w:hAnsiTheme="minorHAnsi" w:cstheme="minorHAnsi"/>
        </w:rPr>
        <w:t xml:space="preserve"> of state agencies. If it is true</w:t>
      </w:r>
      <w:r w:rsidRPr="004F0EAD">
        <w:rPr>
          <w:rFonts w:asciiTheme="minorHAnsi" w:hAnsiTheme="minorHAnsi" w:cstheme="minorHAnsi"/>
        </w:rPr>
        <w:t xml:space="preserve">, as appears to be the case, </w:t>
      </w:r>
      <w:r w:rsidRPr="004F0EAD">
        <w:rPr>
          <w:rStyle w:val="StyleUnderline"/>
          <w:rFonts w:asciiTheme="minorHAnsi" w:hAnsiTheme="minorHAnsi" w:cstheme="minorHAnsi"/>
        </w:rPr>
        <w:t xml:space="preserve">that the police did not do all it could to stop this storming, might even have mildly </w:t>
      </w:r>
      <w:r w:rsidRPr="004F0EAD">
        <w:rPr>
          <w:rStyle w:val="Emphasis"/>
          <w:rFonts w:asciiTheme="minorHAnsi" w:hAnsiTheme="minorHAnsi" w:cstheme="minorHAnsi"/>
        </w:rPr>
        <w:t>encouraged</w:t>
      </w:r>
      <w:r w:rsidRPr="004F0EAD">
        <w:rPr>
          <w:rStyle w:val="StyleUnderline"/>
          <w:rFonts w:asciiTheme="minorHAnsi" w:hAnsiTheme="minorHAnsi" w:cstheme="minorHAnsi"/>
        </w:rPr>
        <w:t xml:space="preserve"> it</w:t>
      </w:r>
      <w:r w:rsidRPr="004F0EAD">
        <w:rPr>
          <w:rFonts w:asciiTheme="minorHAnsi" w:hAnsiTheme="minorHAnsi" w:cstheme="minorHAnsi"/>
        </w:rPr>
        <w:t>, and is reluctant to arrest protestors</w:t>
      </w:r>
      <w:r w:rsidRPr="004F0EAD">
        <w:rPr>
          <w:rStyle w:val="StyleUnderline"/>
          <w:rFonts w:asciiTheme="minorHAnsi" w:hAnsiTheme="minorHAnsi" w:cstheme="minorHAnsi"/>
        </w:rPr>
        <w:t xml:space="preserve">, it will expose law enforcement agencies to </w:t>
      </w:r>
      <w:r w:rsidRPr="004F0EAD">
        <w:rPr>
          <w:rStyle w:val="Emphasis"/>
          <w:rFonts w:asciiTheme="minorHAnsi" w:hAnsiTheme="minorHAnsi" w:cstheme="minorHAnsi"/>
        </w:rPr>
        <w:t>even more</w:t>
      </w:r>
      <w:r w:rsidRPr="004F0EAD">
        <w:rPr>
          <w:rStyle w:val="StyleUnderline"/>
          <w:rFonts w:asciiTheme="minorHAnsi" w:hAnsiTheme="minorHAnsi" w:cstheme="minorHAnsi"/>
        </w:rPr>
        <w:t xml:space="preserve"> conspiracy theories</w:t>
      </w:r>
      <w:r w:rsidRPr="004F0EAD">
        <w:rPr>
          <w:rFonts w:asciiTheme="minorHAnsi" w:hAnsiTheme="minorHAnsi" w:cstheme="minorHAnsi"/>
        </w:rPr>
        <w:t xml:space="preserve">, about which sections of the state are part of which party’s deep state. </w:t>
      </w:r>
      <w:r w:rsidRPr="004F0EAD">
        <w:rPr>
          <w:rStyle w:val="StyleUnderline"/>
          <w:rFonts w:asciiTheme="minorHAnsi" w:hAnsiTheme="minorHAnsi" w:cstheme="minorHAnsi"/>
        </w:rPr>
        <w:t xml:space="preserve">When the instruments of order are </w:t>
      </w:r>
      <w:r w:rsidRPr="004F0EAD">
        <w:rPr>
          <w:rStyle w:val="Emphasis"/>
          <w:rFonts w:asciiTheme="minorHAnsi" w:hAnsiTheme="minorHAnsi" w:cstheme="minorHAnsi"/>
        </w:rPr>
        <w:t>not perceived to be neutral</w:t>
      </w:r>
      <w:r w:rsidRPr="004F0EAD">
        <w:rPr>
          <w:rStyle w:val="StyleUnderline"/>
          <w:rFonts w:asciiTheme="minorHAnsi" w:hAnsiTheme="minorHAnsi" w:cstheme="minorHAnsi"/>
        </w:rPr>
        <w:t xml:space="preserve">, it is a </w:t>
      </w:r>
      <w:r w:rsidRPr="004F0EAD">
        <w:rPr>
          <w:rStyle w:val="Emphasis"/>
          <w:rFonts w:asciiTheme="minorHAnsi" w:hAnsiTheme="minorHAnsi" w:cstheme="minorHAnsi"/>
        </w:rPr>
        <w:t>continuing problem</w:t>
      </w:r>
      <w:r w:rsidRPr="004F0EAD">
        <w:rPr>
          <w:rStyle w:val="StyleUnderline"/>
          <w:rFonts w:asciiTheme="minorHAnsi" w:hAnsiTheme="minorHAnsi" w:cstheme="minorHAnsi"/>
        </w:rPr>
        <w:t xml:space="preserve"> for order</w:t>
      </w:r>
      <w:r w:rsidRPr="004F0EAD">
        <w:rPr>
          <w:rFonts w:asciiTheme="minorHAnsi" w:hAnsiTheme="minorHAnsi" w:cstheme="minorHAnsi"/>
        </w:rPr>
        <w:t xml:space="preserve">. And the challenge is that it is hard to convince citizens of the political neutrality of institutions like the police after visible incidents like these. </w:t>
      </w:r>
      <w:r w:rsidRPr="004F0EAD">
        <w:rPr>
          <w:rStyle w:val="StyleUnderline"/>
          <w:rFonts w:asciiTheme="minorHAnsi" w:hAnsiTheme="minorHAnsi" w:cstheme="minorHAnsi"/>
        </w:rPr>
        <w:t xml:space="preserve">This is not a new problem, but it now goes to the </w:t>
      </w:r>
      <w:r w:rsidRPr="004F0EAD">
        <w:rPr>
          <w:rStyle w:val="Emphasis"/>
          <w:rFonts w:asciiTheme="minorHAnsi" w:hAnsiTheme="minorHAnsi" w:cstheme="minorHAnsi"/>
        </w:rPr>
        <w:t>heart of political partisanship</w:t>
      </w:r>
      <w:r w:rsidRPr="004F0EAD">
        <w:rPr>
          <w:rStyle w:val="StyleUnderline"/>
          <w:rFonts w:asciiTheme="minorHAnsi" w:hAnsiTheme="minorHAnsi" w:cstheme="minorHAnsi"/>
        </w:rPr>
        <w:t xml:space="preserve"> at the highest level.</w:t>
      </w:r>
    </w:p>
    <w:p w14:paraId="0757B386" w14:textId="77777777" w:rsidR="004F0EAD" w:rsidRPr="004F0EAD" w:rsidRDefault="004F0EAD" w:rsidP="004F0EAD">
      <w:pPr>
        <w:rPr>
          <w:rFonts w:asciiTheme="minorHAnsi" w:hAnsiTheme="minorHAnsi" w:cstheme="minorHAnsi"/>
        </w:rPr>
      </w:pPr>
      <w:r w:rsidRPr="004F0EAD">
        <w:rPr>
          <w:rStyle w:val="StyleUnderline"/>
          <w:rFonts w:asciiTheme="minorHAnsi" w:hAnsiTheme="minorHAnsi" w:cstheme="minorHAnsi"/>
        </w:rPr>
        <w:t>The third challenge</w:t>
      </w:r>
      <w:r w:rsidRPr="004F0EAD">
        <w:rPr>
          <w:rFonts w:asciiTheme="minorHAnsi" w:hAnsiTheme="minorHAnsi" w:cstheme="minorHAnsi"/>
        </w:rPr>
        <w:t xml:space="preserve"> is something the brilliant political scientist Paul </w:t>
      </w:r>
      <w:proofErr w:type="spellStart"/>
      <w:r w:rsidRPr="004F0EAD">
        <w:rPr>
          <w:rFonts w:asciiTheme="minorHAnsi" w:hAnsiTheme="minorHAnsi" w:cstheme="minorHAnsi"/>
        </w:rPr>
        <w:t>Staniland</w:t>
      </w:r>
      <w:proofErr w:type="spellEnd"/>
      <w:r w:rsidRPr="004F0EAD">
        <w:rPr>
          <w:rFonts w:asciiTheme="minorHAnsi" w:hAnsiTheme="minorHAnsi" w:cstheme="minorHAnsi"/>
        </w:rPr>
        <w:t xml:space="preserve"> has been alerting us to for years: The possibility of </w:t>
      </w:r>
      <w:r w:rsidRPr="004F0EAD">
        <w:rPr>
          <w:rStyle w:val="StyleUnderline"/>
          <w:rFonts w:asciiTheme="minorHAnsi" w:hAnsiTheme="minorHAnsi" w:cstheme="minorHAnsi"/>
        </w:rPr>
        <w:t xml:space="preserve">the </w:t>
      </w:r>
      <w:r w:rsidRPr="004F0EAD">
        <w:rPr>
          <w:rStyle w:val="Emphasis"/>
          <w:rFonts w:asciiTheme="minorHAnsi" w:hAnsiTheme="minorHAnsi" w:cstheme="minorHAnsi"/>
        </w:rPr>
        <w:t xml:space="preserve">growing </w:t>
      </w:r>
      <w:proofErr w:type="spellStart"/>
      <w:r w:rsidRPr="004F0EAD">
        <w:rPr>
          <w:rStyle w:val="Emphasis"/>
          <w:rFonts w:asciiTheme="minorHAnsi" w:hAnsiTheme="minorHAnsi" w:cstheme="minorHAnsi"/>
        </w:rPr>
        <w:t>militarisation</w:t>
      </w:r>
      <w:proofErr w:type="spellEnd"/>
      <w:r w:rsidRPr="004F0EAD">
        <w:rPr>
          <w:rStyle w:val="StyleUnderline"/>
          <w:rFonts w:asciiTheme="minorHAnsi" w:hAnsiTheme="minorHAnsi" w:cstheme="minorHAnsi"/>
        </w:rPr>
        <w:t xml:space="preserve"> of US politics. The US has </w:t>
      </w:r>
      <w:r w:rsidRPr="004F0EAD">
        <w:rPr>
          <w:rStyle w:val="Emphasis"/>
          <w:rFonts w:asciiTheme="minorHAnsi" w:hAnsiTheme="minorHAnsi" w:cstheme="minorHAnsi"/>
        </w:rPr>
        <w:t>always</w:t>
      </w:r>
      <w:r w:rsidRPr="004F0EAD">
        <w:rPr>
          <w:rStyle w:val="StyleUnderline"/>
          <w:rFonts w:asciiTheme="minorHAnsi" w:hAnsiTheme="minorHAnsi" w:cstheme="minorHAnsi"/>
        </w:rPr>
        <w:t xml:space="preserve"> had an infrastructure of armed </w:t>
      </w:r>
      <w:proofErr w:type="gramStart"/>
      <w:r w:rsidRPr="004F0EAD">
        <w:rPr>
          <w:rStyle w:val="StyleUnderline"/>
          <w:rFonts w:asciiTheme="minorHAnsi" w:hAnsiTheme="minorHAnsi" w:cstheme="minorHAnsi"/>
        </w:rPr>
        <w:t>right wing</w:t>
      </w:r>
      <w:proofErr w:type="gramEnd"/>
      <w:r w:rsidRPr="004F0EAD">
        <w:rPr>
          <w:rStyle w:val="StyleUnderline"/>
          <w:rFonts w:asciiTheme="minorHAnsi" w:hAnsiTheme="minorHAnsi" w:cstheme="minorHAnsi"/>
        </w:rPr>
        <w:t xml:space="preserve"> groups like the K</w:t>
      </w:r>
      <w:r w:rsidRPr="004F0EAD">
        <w:rPr>
          <w:rFonts w:asciiTheme="minorHAnsi" w:hAnsiTheme="minorHAnsi" w:cstheme="minorHAnsi"/>
        </w:rPr>
        <w:t xml:space="preserve">u </w:t>
      </w:r>
      <w:r w:rsidRPr="004F0EAD">
        <w:rPr>
          <w:rStyle w:val="StyleUnderline"/>
          <w:rFonts w:asciiTheme="minorHAnsi" w:hAnsiTheme="minorHAnsi" w:cstheme="minorHAnsi"/>
        </w:rPr>
        <w:t>K</w:t>
      </w:r>
      <w:r w:rsidRPr="004F0EAD">
        <w:rPr>
          <w:rFonts w:asciiTheme="minorHAnsi" w:hAnsiTheme="minorHAnsi" w:cstheme="minorHAnsi"/>
        </w:rPr>
        <w:t xml:space="preserve">lux </w:t>
      </w:r>
      <w:r w:rsidRPr="004F0EAD">
        <w:rPr>
          <w:rStyle w:val="StyleUnderline"/>
          <w:rFonts w:asciiTheme="minorHAnsi" w:hAnsiTheme="minorHAnsi" w:cstheme="minorHAnsi"/>
        </w:rPr>
        <w:t>K</w:t>
      </w:r>
      <w:r w:rsidRPr="004F0EAD">
        <w:rPr>
          <w:rFonts w:asciiTheme="minorHAnsi" w:hAnsiTheme="minorHAnsi" w:cstheme="minorHAnsi"/>
        </w:rPr>
        <w:t xml:space="preserve">lan. </w:t>
      </w:r>
      <w:r w:rsidRPr="004F0EAD">
        <w:rPr>
          <w:rStyle w:val="StyleUnderline"/>
          <w:rFonts w:asciiTheme="minorHAnsi" w:hAnsiTheme="minorHAnsi" w:cstheme="minorHAnsi"/>
        </w:rPr>
        <w:t xml:space="preserve">But there now seems to be a </w:t>
      </w:r>
      <w:r w:rsidRPr="004F0EAD">
        <w:rPr>
          <w:rStyle w:val="Emphasis"/>
          <w:rFonts w:asciiTheme="minorHAnsi" w:hAnsiTheme="minorHAnsi" w:cstheme="minorHAnsi"/>
        </w:rPr>
        <w:t>reversal</w:t>
      </w:r>
      <w:r w:rsidRPr="004F0EAD">
        <w:rPr>
          <w:rStyle w:val="StyleUnderline"/>
          <w:rFonts w:asciiTheme="minorHAnsi" w:hAnsiTheme="minorHAnsi" w:cstheme="minorHAnsi"/>
        </w:rPr>
        <w:t xml:space="preserve"> to a political climate where the mainstream political process </w:t>
      </w:r>
      <w:r w:rsidRPr="004F0EAD">
        <w:rPr>
          <w:rStyle w:val="Emphasis"/>
          <w:rFonts w:asciiTheme="minorHAnsi" w:hAnsiTheme="minorHAnsi" w:cstheme="minorHAnsi"/>
        </w:rPr>
        <w:t xml:space="preserve">openly </w:t>
      </w:r>
      <w:proofErr w:type="spellStart"/>
      <w:r w:rsidRPr="004F0EAD">
        <w:rPr>
          <w:rStyle w:val="Emphasis"/>
          <w:rFonts w:asciiTheme="minorHAnsi" w:hAnsiTheme="minorHAnsi" w:cstheme="minorHAnsi"/>
        </w:rPr>
        <w:t>legitimises</w:t>
      </w:r>
      <w:proofErr w:type="spellEnd"/>
      <w:r w:rsidRPr="004F0EAD">
        <w:rPr>
          <w:rStyle w:val="Emphasis"/>
          <w:rFonts w:asciiTheme="minorHAnsi" w:hAnsiTheme="minorHAnsi" w:cstheme="minorHAnsi"/>
        </w:rPr>
        <w:t xml:space="preserve"> them to an unprecedented degree</w:t>
      </w:r>
      <w:r w:rsidRPr="004F0EAD">
        <w:rPr>
          <w:rFonts w:asciiTheme="minorHAnsi" w:hAnsiTheme="minorHAnsi" w:cstheme="minorHAnsi"/>
        </w:rPr>
        <w:t xml:space="preserve">. In a sense, </w:t>
      </w:r>
      <w:r w:rsidRPr="004F0EAD">
        <w:rPr>
          <w:rStyle w:val="StyleUnderline"/>
          <w:rFonts w:asciiTheme="minorHAnsi" w:hAnsiTheme="minorHAnsi" w:cstheme="minorHAnsi"/>
        </w:rPr>
        <w:t xml:space="preserve">cultivating a fear of a right-wing backlash is a </w:t>
      </w:r>
      <w:proofErr w:type="spellStart"/>
      <w:r w:rsidRPr="004F0EAD">
        <w:rPr>
          <w:rStyle w:val="StyleUnderline"/>
          <w:rFonts w:asciiTheme="minorHAnsi" w:hAnsiTheme="minorHAnsi" w:cstheme="minorHAnsi"/>
        </w:rPr>
        <w:t>time-honoured</w:t>
      </w:r>
      <w:proofErr w:type="spellEnd"/>
      <w:r w:rsidRPr="004F0EAD">
        <w:rPr>
          <w:rStyle w:val="StyleUnderline"/>
          <w:rFonts w:asciiTheme="minorHAnsi" w:hAnsiTheme="minorHAnsi" w:cstheme="minorHAnsi"/>
        </w:rPr>
        <w:t xml:space="preserve"> strategy to pressure the </w:t>
      </w:r>
      <w:proofErr w:type="spellStart"/>
      <w:r w:rsidRPr="004F0EAD">
        <w:rPr>
          <w:rStyle w:val="StyleUnderline"/>
          <w:rFonts w:asciiTheme="minorHAnsi" w:hAnsiTheme="minorHAnsi" w:cstheme="minorHAnsi"/>
        </w:rPr>
        <w:t>centre</w:t>
      </w:r>
      <w:proofErr w:type="spellEnd"/>
      <w:r w:rsidRPr="004F0EAD">
        <w:rPr>
          <w:rStyle w:val="StyleUnderline"/>
          <w:rFonts w:asciiTheme="minorHAnsi" w:hAnsiTheme="minorHAnsi" w:cstheme="minorHAnsi"/>
        </w:rPr>
        <w:t xml:space="preserve"> and the middle</w:t>
      </w:r>
      <w:r w:rsidRPr="004F0EAD">
        <w:rPr>
          <w:rFonts w:asciiTheme="minorHAnsi" w:hAnsiTheme="minorHAnsi" w:cstheme="minorHAnsi"/>
        </w:rPr>
        <w:t>. One of the unintended challenges of Democrats controlling both Houses will be that discontent with politics now takes an extra political turn.</w:t>
      </w:r>
    </w:p>
    <w:p w14:paraId="4A8ED0F4"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result in Georgia was a testament to what political hard work can accomplish. But governing America, even with Democrats controlling both Houses of government, will not be easy. </w:t>
      </w:r>
      <w:r w:rsidRPr="004F0EAD">
        <w:rPr>
          <w:rStyle w:val="StyleUnderline"/>
          <w:rFonts w:asciiTheme="minorHAnsi" w:hAnsiTheme="minorHAnsi" w:cstheme="minorHAnsi"/>
        </w:rPr>
        <w:t xml:space="preserve">The most important transformation over the last few years is </w:t>
      </w:r>
      <w:r w:rsidRPr="004F0EAD">
        <w:rPr>
          <w:rStyle w:val="StyleUnderline"/>
          <w:rFonts w:asciiTheme="minorHAnsi" w:hAnsiTheme="minorHAnsi" w:cstheme="minorHAnsi"/>
          <w:highlight w:val="cyan"/>
        </w:rPr>
        <w:t xml:space="preserve">the </w:t>
      </w:r>
      <w:proofErr w:type="spellStart"/>
      <w:r w:rsidRPr="004F0EAD">
        <w:rPr>
          <w:rStyle w:val="Emphasis"/>
          <w:rFonts w:asciiTheme="minorHAnsi" w:hAnsiTheme="minorHAnsi" w:cstheme="minorHAnsi"/>
          <w:highlight w:val="cyan"/>
        </w:rPr>
        <w:t>institutionalisation</w:t>
      </w:r>
      <w:proofErr w:type="spellEnd"/>
      <w:r w:rsidRPr="004F0EAD">
        <w:rPr>
          <w:rStyle w:val="StyleUnderline"/>
          <w:rFonts w:asciiTheme="minorHAnsi" w:hAnsiTheme="minorHAnsi" w:cstheme="minorHAnsi"/>
          <w:highlight w:val="cyan"/>
        </w:rPr>
        <w:t xml:space="preserve"> of</w:t>
      </w:r>
      <w:r w:rsidRPr="004F0EAD">
        <w:rPr>
          <w:rStyle w:val="StyleUnderline"/>
          <w:rFonts w:asciiTheme="minorHAnsi" w:hAnsiTheme="minorHAnsi" w:cstheme="minorHAnsi"/>
        </w:rPr>
        <w:t xml:space="preserve"> the </w:t>
      </w:r>
      <w:r w:rsidRPr="004F0EAD">
        <w:rPr>
          <w:rStyle w:val="Emphasis"/>
          <w:rFonts w:asciiTheme="minorHAnsi" w:hAnsiTheme="minorHAnsi" w:cstheme="minorHAnsi"/>
        </w:rPr>
        <w:t xml:space="preserve">infrastructure of </w:t>
      </w:r>
      <w:r w:rsidRPr="004F0EAD">
        <w:rPr>
          <w:rStyle w:val="Emphasis"/>
          <w:rFonts w:asciiTheme="minorHAnsi" w:hAnsiTheme="minorHAnsi" w:cstheme="minorHAnsi"/>
          <w:highlight w:val="cyan"/>
        </w:rPr>
        <w:t>hate and demagoguery</w:t>
      </w:r>
      <w:r w:rsidRPr="004F0EAD">
        <w:rPr>
          <w:rStyle w:val="StyleUnderline"/>
          <w:rFonts w:asciiTheme="minorHAnsi" w:hAnsiTheme="minorHAnsi" w:cstheme="minorHAnsi"/>
        </w:rPr>
        <w:t xml:space="preserve"> across institutions, from media to civil society. This infrastructure </w:t>
      </w:r>
      <w:r w:rsidRPr="004F0EAD">
        <w:rPr>
          <w:rStyle w:val="StyleUnderline"/>
          <w:rFonts w:asciiTheme="minorHAnsi" w:hAnsiTheme="minorHAnsi" w:cstheme="minorHAnsi"/>
          <w:highlight w:val="cyan"/>
        </w:rPr>
        <w:t xml:space="preserve">is </w:t>
      </w:r>
      <w:r w:rsidRPr="004F0EAD">
        <w:rPr>
          <w:rStyle w:val="Emphasis"/>
          <w:rFonts w:asciiTheme="minorHAnsi" w:hAnsiTheme="minorHAnsi" w:cstheme="minorHAnsi"/>
          <w:highlight w:val="cyan"/>
        </w:rPr>
        <w:t>not going to vanish</w:t>
      </w:r>
      <w:r w:rsidRPr="004F0EAD">
        <w:rPr>
          <w:rStyle w:val="Emphasis"/>
          <w:rFonts w:asciiTheme="minorHAnsi" w:hAnsiTheme="minorHAnsi" w:cstheme="minorHAnsi"/>
        </w:rPr>
        <w:t xml:space="preserve"> easily</w:t>
      </w:r>
      <w:r w:rsidRPr="004F0EAD">
        <w:rPr>
          <w:rFonts w:asciiTheme="minorHAnsi" w:hAnsiTheme="minorHAnsi" w:cstheme="minorHAnsi"/>
        </w:rPr>
        <w:t xml:space="preserve">. Its goals are not just electoral victories. There is also a touch of cultural nihilism in this discourse, a will to cross all boundaries, that is not easily captured by our language of interests. How else would Trump take the place of Jesus? How else does one explain the deep </w:t>
      </w:r>
      <w:proofErr w:type="spellStart"/>
      <w:r w:rsidRPr="004F0EAD">
        <w:rPr>
          <w:rFonts w:asciiTheme="minorHAnsi" w:hAnsiTheme="minorHAnsi" w:cstheme="minorHAnsi"/>
        </w:rPr>
        <w:t>QAnon</w:t>
      </w:r>
      <w:proofErr w:type="spellEnd"/>
      <w:r w:rsidRPr="004F0EAD">
        <w:rPr>
          <w:rFonts w:asciiTheme="minorHAnsi" w:hAnsiTheme="minorHAnsi" w:cstheme="minorHAnsi"/>
        </w:rPr>
        <w:t xml:space="preserve"> conspiracist mindset that has taken more hold in politics than one could have imagined?</w:t>
      </w:r>
    </w:p>
    <w:p w14:paraId="63F30019"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highlight w:val="cyan"/>
        </w:rPr>
        <w:t>The Republican Party</w:t>
      </w:r>
      <w:r w:rsidRPr="004F0EAD">
        <w:rPr>
          <w:rStyle w:val="StyleUnderline"/>
          <w:rFonts w:asciiTheme="minorHAnsi" w:hAnsiTheme="minorHAnsi" w:cstheme="minorHAnsi"/>
        </w:rPr>
        <w:t xml:space="preserve"> may have pulled away from the brink. But there is little sign that it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not </w:t>
      </w:r>
      <w:r w:rsidRPr="004F0EAD">
        <w:rPr>
          <w:rStyle w:val="Emphasis"/>
          <w:rFonts w:asciiTheme="minorHAnsi" w:hAnsiTheme="minorHAnsi" w:cstheme="minorHAnsi"/>
          <w:highlight w:val="cyan"/>
        </w:rPr>
        <w:t>continue to fuel the politics of resentment</w:t>
      </w:r>
      <w:r w:rsidRPr="004F0EAD">
        <w:rPr>
          <w:rStyle w:val="StyleUnderline"/>
          <w:rFonts w:asciiTheme="minorHAnsi" w:hAnsiTheme="minorHAnsi" w:cstheme="minorHAnsi"/>
        </w:rPr>
        <w:t>.</w:t>
      </w:r>
    </w:p>
    <w:p w14:paraId="7C57A8A7"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Democrats will face two challenges. The divisions papered over in the battle over Trump will likely ensure that that small window of opportunity afforded for transformative change may not yield lasting results. And as the pandemic worsens, the convenient narrative of blaming it all on Trump will also begin to fall apart: After all, Democratic states like California and New York also have dismal records. The possibility of growing </w:t>
      </w:r>
      <w:proofErr w:type="spellStart"/>
      <w:r w:rsidRPr="004F0EAD">
        <w:rPr>
          <w:rFonts w:asciiTheme="minorHAnsi" w:hAnsiTheme="minorHAnsi" w:cstheme="minorHAnsi"/>
        </w:rPr>
        <w:t>generalised</w:t>
      </w:r>
      <w:proofErr w:type="spellEnd"/>
      <w:r w:rsidRPr="004F0EAD">
        <w:rPr>
          <w:rFonts w:asciiTheme="minorHAnsi" w:hAnsiTheme="minorHAnsi" w:cstheme="minorHAnsi"/>
        </w:rPr>
        <w:t xml:space="preserve"> distrust of the liberal democratic project cannot be ruled out.</w:t>
      </w:r>
    </w:p>
    <w:p w14:paraId="49EE0C3F" w14:textId="77777777" w:rsidR="004F0EAD" w:rsidRPr="004F0EAD" w:rsidRDefault="004F0EAD" w:rsidP="004F0EAD">
      <w:pPr>
        <w:rPr>
          <w:rStyle w:val="StyleUnderline"/>
          <w:rFonts w:asciiTheme="minorHAnsi" w:hAnsiTheme="minorHAnsi" w:cstheme="minorHAnsi"/>
        </w:rPr>
      </w:pPr>
      <w:r w:rsidRPr="004F0EAD">
        <w:rPr>
          <w:rFonts w:asciiTheme="minorHAnsi" w:hAnsiTheme="minorHAnsi" w:cstheme="minorHAnsi"/>
        </w:rPr>
        <w:t xml:space="preserve">Strong institutions can be, for a while, compatible with a deepening civil war of sorts, as conflicts get removed from the arena of bargaining to more fundamental conflicts of identity. But the lines of what is acceptable in politics have also shifted each time. </w:t>
      </w:r>
      <w:r w:rsidRPr="004F0EAD">
        <w:rPr>
          <w:rStyle w:val="StyleUnderline"/>
          <w:rFonts w:asciiTheme="minorHAnsi" w:hAnsiTheme="minorHAnsi" w:cstheme="minorHAnsi"/>
        </w:rPr>
        <w:t xml:space="preserve">America might recoil from the incident at Capitol Hill, invoke the 25th Amendment to protect the republic from further harm, or impeach Trump to send a message. But that American democracy has come to this is </w:t>
      </w:r>
      <w:r w:rsidRPr="004F0EAD">
        <w:rPr>
          <w:rStyle w:val="Emphasis"/>
          <w:rFonts w:asciiTheme="minorHAnsi" w:hAnsiTheme="minorHAnsi" w:cstheme="minorHAnsi"/>
        </w:rPr>
        <w:t>already a sign of its potential for strife</w:t>
      </w:r>
      <w:r w:rsidRPr="004F0EAD">
        <w:rPr>
          <w:rStyle w:val="StyleUnderline"/>
          <w:rFonts w:asciiTheme="minorHAnsi" w:hAnsiTheme="minorHAnsi" w:cstheme="minorHAnsi"/>
        </w:rPr>
        <w:t>.</w:t>
      </w:r>
    </w:p>
    <w:p w14:paraId="4C58B736" w14:textId="77777777" w:rsidR="004F0EAD" w:rsidRPr="004F0EAD" w:rsidRDefault="004F0EAD" w:rsidP="004F0EAD">
      <w:pPr>
        <w:tabs>
          <w:tab w:val="left" w:pos="10260"/>
        </w:tabs>
        <w:rPr>
          <w:rFonts w:asciiTheme="minorHAnsi" w:hAnsiTheme="minorHAnsi" w:cstheme="minorHAnsi"/>
        </w:rPr>
      </w:pPr>
      <w:r w:rsidRPr="004F0EAD">
        <w:rPr>
          <w:rFonts w:asciiTheme="minorHAnsi" w:hAnsiTheme="minorHAnsi" w:cstheme="minorHAnsi"/>
        </w:rPr>
        <w:t xml:space="preserve">There is a great deal of creativity in America. Technological disruption and economics have the power to change the narrative. </w:t>
      </w:r>
      <w:r w:rsidRPr="004F0EAD">
        <w:rPr>
          <w:rStyle w:val="StyleUnderline"/>
          <w:rFonts w:asciiTheme="minorHAnsi" w:hAnsiTheme="minorHAnsi" w:cstheme="minorHAnsi"/>
        </w:rPr>
        <w:t xml:space="preserve">But it is </w:t>
      </w:r>
      <w:r w:rsidRPr="004F0EAD">
        <w:rPr>
          <w:rStyle w:val="Emphasis"/>
          <w:rFonts w:asciiTheme="minorHAnsi" w:hAnsiTheme="minorHAnsi" w:cstheme="minorHAnsi"/>
        </w:rPr>
        <w:t>hard to shake off the feeling</w:t>
      </w:r>
      <w:r w:rsidRPr="004F0EAD">
        <w:rPr>
          <w:rStyle w:val="StyleUnderline"/>
          <w:rFonts w:asciiTheme="minorHAnsi" w:hAnsiTheme="minorHAnsi" w:cstheme="minorHAnsi"/>
        </w:rPr>
        <w:t xml:space="preserve"> that liberal </w:t>
      </w:r>
      <w:r w:rsidRPr="004F0EAD">
        <w:rPr>
          <w:rStyle w:val="StyleUnderline"/>
          <w:rFonts w:asciiTheme="minorHAnsi" w:hAnsiTheme="minorHAnsi" w:cstheme="minorHAnsi"/>
          <w:highlight w:val="cyan"/>
        </w:rPr>
        <w:t>democracy</w:t>
      </w:r>
      <w:r w:rsidRPr="004F0EAD">
        <w:rPr>
          <w:rStyle w:val="StyleUnderline"/>
          <w:rFonts w:asciiTheme="minorHAnsi" w:hAnsiTheme="minorHAnsi" w:cstheme="minorHAnsi"/>
        </w:rPr>
        <w:t xml:space="preserve"> in America </w:t>
      </w:r>
      <w:r w:rsidRPr="004F0EAD">
        <w:rPr>
          <w:rStyle w:val="StyleUnderline"/>
          <w:rFonts w:asciiTheme="minorHAnsi" w:hAnsiTheme="minorHAnsi" w:cstheme="minorHAnsi"/>
          <w:highlight w:val="cyan"/>
        </w:rPr>
        <w:t>will</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continue to </w:t>
      </w:r>
      <w:r w:rsidRPr="004F0EAD">
        <w:rPr>
          <w:rStyle w:val="Emphasis"/>
          <w:rFonts w:asciiTheme="minorHAnsi" w:hAnsiTheme="minorHAnsi" w:cstheme="minorHAnsi"/>
          <w:highlight w:val="cyan"/>
        </w:rPr>
        <w:t>come under more stress</w:t>
      </w:r>
      <w:r w:rsidRPr="004F0EAD">
        <w:rPr>
          <w:rStyle w:val="StyleUnderline"/>
          <w:rFonts w:asciiTheme="minorHAnsi" w:hAnsiTheme="minorHAnsi" w:cstheme="minorHAnsi"/>
          <w:highlight w:val="cyan"/>
        </w:rPr>
        <w:t xml:space="preserve">, </w:t>
      </w:r>
      <w:r w:rsidRPr="004F0EAD">
        <w:rPr>
          <w:rStyle w:val="Emphasis"/>
          <w:rFonts w:asciiTheme="minorHAnsi" w:hAnsiTheme="minorHAnsi" w:cstheme="minorHAnsi"/>
          <w:highlight w:val="cyan"/>
        </w:rPr>
        <w:t>riven</w:t>
      </w:r>
      <w:r w:rsidRPr="004F0EAD">
        <w:rPr>
          <w:rStyle w:val="StyleUnderline"/>
          <w:rFonts w:asciiTheme="minorHAnsi" w:hAnsiTheme="minorHAnsi" w:cstheme="minorHAnsi"/>
          <w:highlight w:val="cyan"/>
        </w:rPr>
        <w:t xml:space="preserve"> by</w:t>
      </w:r>
      <w:r w:rsidRPr="004F0EAD">
        <w:rPr>
          <w:rStyle w:val="StyleUnderline"/>
          <w:rFonts w:asciiTheme="minorHAnsi" w:hAnsiTheme="minorHAnsi" w:cstheme="minorHAnsi"/>
        </w:rPr>
        <w:t xml:space="preserve"> its own </w:t>
      </w:r>
      <w:r w:rsidRPr="004F0EAD">
        <w:rPr>
          <w:rStyle w:val="Emphasis"/>
          <w:rFonts w:asciiTheme="minorHAnsi" w:hAnsiTheme="minorHAnsi" w:cstheme="minorHAnsi"/>
          <w:highlight w:val="cyan"/>
        </w:rPr>
        <w:t>internal conflicts</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confusion of values</w:t>
      </w:r>
      <w:r w:rsidRPr="004F0EAD">
        <w:rPr>
          <w:rFonts w:asciiTheme="minorHAnsi" w:hAnsiTheme="minorHAnsi" w:cstheme="minorHAnsi"/>
        </w:rPr>
        <w:t xml:space="preserve">. The rest of the world might feel some schadenfreude at America’s divisions. But regimes in Moscow and Beijing quietly taking </w:t>
      </w:r>
      <w:proofErr w:type="spellStart"/>
      <w:r w:rsidRPr="004F0EAD">
        <w:rPr>
          <w:rFonts w:asciiTheme="minorHAnsi" w:hAnsiTheme="minorHAnsi" w:cstheme="minorHAnsi"/>
        </w:rPr>
        <w:t>succour</w:t>
      </w:r>
      <w:proofErr w:type="spellEnd"/>
      <w:r w:rsidRPr="004F0EAD">
        <w:rPr>
          <w:rFonts w:asciiTheme="minorHAnsi" w:hAnsiTheme="minorHAnsi" w:cstheme="minorHAnsi"/>
        </w:rPr>
        <w:t xml:space="preserve"> from the Capitol falling is not good for global freedom either.</w:t>
      </w:r>
    </w:p>
    <w:p w14:paraId="027962CB" w14:textId="77777777" w:rsidR="004F0EAD" w:rsidRPr="004F0EAD" w:rsidRDefault="004F0EAD" w:rsidP="004F0EAD">
      <w:pPr>
        <w:rPr>
          <w:rFonts w:asciiTheme="minorHAnsi" w:hAnsiTheme="minorHAnsi" w:cstheme="minorHAnsi"/>
        </w:rPr>
      </w:pPr>
    </w:p>
    <w:p w14:paraId="608F204F" w14:textId="142DC82B" w:rsidR="00A95652" w:rsidRPr="004F0EAD" w:rsidRDefault="004F0EAD" w:rsidP="004F0EAD">
      <w:pPr>
        <w:pStyle w:val="Heading1"/>
        <w:rPr>
          <w:rFonts w:asciiTheme="minorHAnsi" w:hAnsiTheme="minorHAnsi" w:cstheme="minorHAnsi"/>
        </w:rPr>
      </w:pPr>
      <w:r w:rsidRPr="004F0EAD">
        <w:rPr>
          <w:rFonts w:asciiTheme="minorHAnsi" w:hAnsiTheme="minorHAnsi" w:cstheme="minorHAnsi"/>
        </w:rPr>
        <w:t>1NR</w:t>
      </w:r>
    </w:p>
    <w:p w14:paraId="3B64CC0C" w14:textId="551947FA" w:rsidR="004F0EAD" w:rsidRDefault="004F0EAD" w:rsidP="004F0EAD">
      <w:pPr>
        <w:pStyle w:val="Heading2"/>
        <w:rPr>
          <w:rFonts w:asciiTheme="minorHAnsi" w:hAnsiTheme="minorHAnsi" w:cstheme="minorHAnsi"/>
        </w:rPr>
      </w:pPr>
      <w:r w:rsidRPr="004F0EAD">
        <w:rPr>
          <w:rFonts w:asciiTheme="minorHAnsi" w:hAnsiTheme="minorHAnsi" w:cstheme="minorHAnsi"/>
        </w:rPr>
        <w:t>K</w:t>
      </w:r>
    </w:p>
    <w:p w14:paraId="45EB233A" w14:textId="67ED2BD9" w:rsidR="004F0EAD" w:rsidRPr="004F0EAD" w:rsidRDefault="004F0EAD" w:rsidP="004F0EAD">
      <w:pPr>
        <w:pStyle w:val="Heading3"/>
      </w:pPr>
      <w:r>
        <w:t>1NR---Perm</w:t>
      </w:r>
    </w:p>
    <w:p w14:paraId="347CFA7E" w14:textId="47244288" w:rsidR="004F0EAD" w:rsidRPr="004F0EAD" w:rsidRDefault="004F0EAD" w:rsidP="004F0EAD">
      <w:pPr>
        <w:pStyle w:val="Heading4"/>
        <w:rPr>
          <w:rFonts w:asciiTheme="minorHAnsi" w:hAnsiTheme="minorHAnsi" w:cstheme="minorHAnsi"/>
        </w:rPr>
      </w:pPr>
      <w:r>
        <w:rPr>
          <w:rFonts w:asciiTheme="minorHAnsi" w:hAnsiTheme="minorHAnsi" w:cstheme="minorHAnsi"/>
        </w:rPr>
        <w:t>D</w:t>
      </w:r>
      <w:r w:rsidRPr="004F0EAD">
        <w:rPr>
          <w:rFonts w:asciiTheme="minorHAnsi" w:hAnsiTheme="minorHAnsi" w:cstheme="minorHAnsi"/>
        </w:rPr>
        <w:t xml:space="preserve">amage control DA. The perm is a </w:t>
      </w:r>
      <w:r w:rsidRPr="004F0EAD">
        <w:rPr>
          <w:rFonts w:asciiTheme="minorHAnsi" w:hAnsiTheme="minorHAnsi" w:cstheme="minorHAnsi"/>
          <w:u w:val="single"/>
        </w:rPr>
        <w:t>liberal corrective</w:t>
      </w:r>
      <w:r w:rsidRPr="004F0EAD">
        <w:rPr>
          <w:rFonts w:asciiTheme="minorHAnsi" w:hAnsiTheme="minorHAnsi" w:cstheme="minorHAnsi"/>
        </w:rPr>
        <w:t xml:space="preserve"> that interposes Black radical theorizing between genocidal logics. </w:t>
      </w:r>
    </w:p>
    <w:p w14:paraId="39A270EA" w14:textId="77777777" w:rsidR="004F0EAD" w:rsidRPr="004F0EAD" w:rsidRDefault="004F0EAD" w:rsidP="004F0EAD">
      <w:pPr>
        <w:rPr>
          <w:rStyle w:val="Style13ptBold"/>
          <w:rFonts w:asciiTheme="minorHAnsi" w:hAnsiTheme="minorHAnsi" w:cstheme="minorHAnsi"/>
        </w:rPr>
      </w:pPr>
      <w:r w:rsidRPr="004F0EAD">
        <w:rPr>
          <w:rStyle w:val="Style13ptBold"/>
          <w:rFonts w:asciiTheme="minorHAnsi" w:hAnsiTheme="minorHAnsi" w:cstheme="minorHAnsi"/>
        </w:rPr>
        <w:t>King 17</w:t>
      </w:r>
      <w:r w:rsidRPr="004F0EAD">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4F0EAD">
        <w:rPr>
          <w:rFonts w:asciiTheme="minorHAnsi" w:hAnsiTheme="minorHAnsi" w:cstheme="minorHAnsi"/>
        </w:rPr>
        <w:t>Posthumanist</w:t>
      </w:r>
      <w:proofErr w:type="spellEnd"/>
      <w:r w:rsidRPr="004F0EAD">
        <w:rPr>
          <w:rFonts w:asciiTheme="minorHAnsi" w:hAnsiTheme="minorHAnsi" w:cstheme="minorHAnsi"/>
        </w:rPr>
        <w:t xml:space="preserve"> Flight”, </w:t>
      </w:r>
      <w:r w:rsidRPr="004F0EAD">
        <w:rPr>
          <w:rFonts w:asciiTheme="minorHAnsi" w:hAnsiTheme="minorHAnsi" w:cstheme="minorHAnsi"/>
          <w:i/>
          <w:iCs/>
        </w:rPr>
        <w:t>Critical Ethnic Studies</w:t>
      </w:r>
      <w:r w:rsidRPr="004F0EAD">
        <w:rPr>
          <w:rFonts w:asciiTheme="minorHAnsi" w:hAnsiTheme="minorHAnsi" w:cstheme="minorHAnsi"/>
        </w:rPr>
        <w:t>, Vol. 3, No. 1, pg. 173-174)</w:t>
      </w:r>
    </w:p>
    <w:p w14:paraId="27D2A33E"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w:t>
      </w:r>
      <w:proofErr w:type="gramStart"/>
      <w:r w:rsidRPr="004F0EAD">
        <w:rPr>
          <w:rFonts w:asciiTheme="minorHAnsi" w:hAnsiTheme="minorHAnsi" w:cstheme="minorHAnsi"/>
        </w:rPr>
        <w:t>proceed</w:t>
      </w:r>
      <w:proofErr w:type="gramEnd"/>
      <w:r w:rsidRPr="004F0EAD">
        <w:rPr>
          <w:rFonts w:asciiTheme="minorHAnsi" w:hAnsiTheme="minorHAnsi" w:cstheme="minorHAnsi"/>
        </w:rPr>
        <w:t xml:space="preserve">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w:t>
      </w:r>
      <w:proofErr w:type="spellStart"/>
      <w:r w:rsidRPr="004F0EAD">
        <w:rPr>
          <w:rFonts w:asciiTheme="minorHAnsi" w:hAnsiTheme="minorHAnsi" w:cstheme="minorHAnsi"/>
        </w:rPr>
        <w:t>Guattari</w:t>
      </w:r>
      <w:proofErr w:type="spellEnd"/>
      <w:r w:rsidRPr="004F0EAD">
        <w:rPr>
          <w:rFonts w:asciiTheme="minorHAnsi" w:hAnsiTheme="minorHAnsi" w:cstheme="minorHAnsi"/>
        </w:rPr>
        <w:t xml:space="preserve">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w:t>
      </w:r>
      <w:proofErr w:type="spellStart"/>
      <w:r w:rsidRPr="004F0EAD">
        <w:rPr>
          <w:rFonts w:asciiTheme="minorHAnsi" w:hAnsiTheme="minorHAnsi" w:cstheme="minorHAnsi"/>
        </w:rPr>
        <w:t>Guattari</w:t>
      </w:r>
      <w:proofErr w:type="spellEnd"/>
      <w:r w:rsidRPr="004F0EAD">
        <w:rPr>
          <w:rFonts w:asciiTheme="minorHAnsi" w:hAnsiTheme="minorHAnsi" w:cstheme="minorHAnsi"/>
        </w:rPr>
        <w:t xml:space="preserve"> in the moment in which they lived. Imagine the trials and tribulations of being a European bourgeois male maverick in the academy and civil society</w:t>
      </w:r>
      <w:r w:rsidRPr="004F0EAD">
        <w:rPr>
          <w:rStyle w:val="TitleChar"/>
          <w:rFonts w:asciiTheme="minorHAnsi" w:hAnsiTheme="minorHAnsi" w:cstheme="minorHAnsi"/>
        </w:rPr>
        <w:t xml:space="preserve">. In other words, you must </w:t>
      </w:r>
      <w:r w:rsidRPr="004F0EAD">
        <w:rPr>
          <w:rStyle w:val="Emphasis"/>
          <w:rFonts w:asciiTheme="minorHAnsi" w:hAnsiTheme="minorHAnsi" w:cstheme="minorHAnsi"/>
        </w:rPr>
        <w:t>internalize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perform this worldview</w:t>
      </w:r>
      <w:r w:rsidRPr="004F0EAD">
        <w:rPr>
          <w:rStyle w:val="TitleChar"/>
          <w:rFonts w:asciiTheme="minorHAnsi" w:hAnsiTheme="minorHAnsi" w:cstheme="minorHAnsi"/>
        </w:rPr>
        <w:t xml:space="preserve"> as if it applies to you. After you </w:t>
      </w:r>
      <w:r w:rsidRPr="004F0EAD">
        <w:rPr>
          <w:rStyle w:val="Emphasis"/>
          <w:rFonts w:asciiTheme="minorHAnsi" w:hAnsiTheme="minorHAnsi" w:cstheme="minorHAnsi"/>
        </w:rPr>
        <w:t>internalize</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perform</w:t>
      </w:r>
      <w:r w:rsidRPr="004F0EAD">
        <w:rPr>
          <w:rStyle w:val="TitleChar"/>
          <w:rFonts w:asciiTheme="minorHAnsi" w:hAnsiTheme="minorHAnsi" w:cstheme="minorHAnsi"/>
        </w:rPr>
        <w:t>, the third thing that you are allowed but by no means required to do is list the problems with this theory or worldview.</w:t>
      </w:r>
      <w:r w:rsidRPr="004F0EAD">
        <w:rPr>
          <w:rFonts w:asciiTheme="minorHAnsi" w:hAnsiTheme="minorHAnsi" w:cstheme="minorHAnsi"/>
        </w:rPr>
        <w:t xml:space="preserve"> </w:t>
      </w:r>
      <w:r w:rsidRPr="004F0EAD">
        <w:rPr>
          <w:rStyle w:val="TitleChar"/>
          <w:rFonts w:asciiTheme="minorHAnsi" w:hAnsiTheme="minorHAnsi" w:cstheme="minorHAnsi"/>
        </w:rPr>
        <w:t xml:space="preserve">Once you have </w:t>
      </w:r>
      <w:r w:rsidRPr="004F0EAD">
        <w:rPr>
          <w:rStyle w:val="Emphasis"/>
          <w:rFonts w:asciiTheme="minorHAnsi" w:hAnsiTheme="minorHAnsi" w:cstheme="minorHAnsi"/>
        </w:rPr>
        <w:t>identified</w:t>
      </w:r>
      <w:r w:rsidRPr="004F0EAD">
        <w:rPr>
          <w:rStyle w:val="TitleChar"/>
          <w:rFonts w:asciiTheme="minorHAnsi" w:hAnsiTheme="minorHAnsi" w:cstheme="minorHAnsi"/>
        </w:rPr>
        <w:t xml:space="preserve"> the problems, even </w:t>
      </w:r>
      <w:r w:rsidRPr="004F0EAD">
        <w:rPr>
          <w:rStyle w:val="Emphasis"/>
          <w:rFonts w:asciiTheme="minorHAnsi" w:hAnsiTheme="minorHAnsi" w:cstheme="minorHAnsi"/>
        </w:rPr>
        <w:t>irreconcilable ones</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you are encouraged to make an </w:t>
      </w:r>
      <w:r w:rsidRPr="004F0EAD">
        <w:rPr>
          <w:rStyle w:val="Emphasis"/>
          <w:rFonts w:asciiTheme="minorHAnsi" w:hAnsiTheme="minorHAnsi" w:cstheme="minorHAnsi"/>
          <w:highlight w:val="cyan"/>
        </w:rPr>
        <w:t>intervention</w:t>
      </w:r>
      <w:r w:rsidRPr="004F0EAD">
        <w:rPr>
          <w:rStyle w:val="TitleChar"/>
          <w:rFonts w:asciiTheme="minorHAnsi" w:hAnsiTheme="minorHAnsi" w:cstheme="minorHAnsi"/>
          <w:highlight w:val="cyan"/>
        </w:rPr>
        <w:t xml:space="preserve"> or</w:t>
      </w:r>
      <w:r w:rsidRPr="004F0EAD">
        <w:rPr>
          <w:rStyle w:val="TitleChar"/>
          <w:rFonts w:asciiTheme="minorHAnsi" w:hAnsiTheme="minorHAnsi" w:cstheme="minorHAnsi"/>
        </w:rPr>
        <w:t xml:space="preserve"> </w:t>
      </w:r>
      <w:r w:rsidRPr="004F0EAD">
        <w:rPr>
          <w:rStyle w:val="Emphasis"/>
          <w:rFonts w:asciiTheme="minorHAnsi" w:hAnsiTheme="minorHAnsi" w:cstheme="minorHAnsi"/>
        </w:rPr>
        <w:t xml:space="preserve">slight </w:t>
      </w:r>
      <w:r w:rsidRPr="004F0EAD">
        <w:rPr>
          <w:rStyle w:val="Emphasis"/>
          <w:rFonts w:asciiTheme="minorHAnsi" w:hAnsiTheme="minorHAnsi" w:cstheme="minorHAnsi"/>
          <w:highlight w:val="cyan"/>
        </w:rPr>
        <w:t>adjustment</w:t>
      </w:r>
      <w:r w:rsidRPr="004F0EAD">
        <w:rPr>
          <w:rStyle w:val="TitleChar"/>
          <w:rFonts w:asciiTheme="minorHAnsi" w:hAnsiTheme="minorHAnsi" w:cstheme="minorHAnsi"/>
          <w:highlight w:val="cyan"/>
        </w:rPr>
        <w:t xml:space="preserve"> to the </w:t>
      </w:r>
      <w:r w:rsidRPr="004F0EAD">
        <w:rPr>
          <w:rStyle w:val="Emphasis"/>
          <w:rFonts w:asciiTheme="minorHAnsi" w:hAnsiTheme="minorHAnsi" w:cstheme="minorHAnsi"/>
          <w:highlight w:val="cyan"/>
        </w:rPr>
        <w:t>discourse</w:t>
      </w:r>
      <w:r w:rsidRPr="004F0EAD">
        <w:rPr>
          <w:rStyle w:val="TitleChar"/>
          <w:rFonts w:asciiTheme="minorHAnsi" w:hAnsiTheme="minorHAnsi" w:cstheme="minorHAnsi"/>
          <w:highlight w:val="cyan"/>
        </w:rPr>
        <w:t xml:space="preserve"> or </w:t>
      </w:r>
      <w:r w:rsidRPr="004F0EAD">
        <w:rPr>
          <w:rStyle w:val="Emphasis"/>
          <w:rFonts w:asciiTheme="minorHAnsi" w:hAnsiTheme="minorHAnsi" w:cstheme="minorHAnsi"/>
          <w:highlight w:val="cyan"/>
        </w:rPr>
        <w:t>theory</w:t>
      </w:r>
      <w:r w:rsidRPr="004F0EAD">
        <w:rPr>
          <w:rStyle w:val="TitleChar"/>
          <w:rFonts w:asciiTheme="minorHAnsi" w:hAnsiTheme="minorHAnsi" w:cstheme="minorHAnsi"/>
          <w:highlight w:val="cyan"/>
        </w:rPr>
        <w:t xml:space="preserve"> by asserting that you will </w:t>
      </w:r>
      <w:r w:rsidRPr="004F0EAD">
        <w:rPr>
          <w:rStyle w:val="Emphasis"/>
          <w:rFonts w:asciiTheme="minorHAnsi" w:hAnsiTheme="minorHAnsi" w:cstheme="minorHAnsi"/>
          <w:highlight w:val="cyan"/>
        </w:rPr>
        <w:t>now</w:t>
      </w:r>
      <w:r w:rsidRPr="004F0EAD">
        <w:rPr>
          <w:rStyle w:val="TitleChar"/>
          <w:rFonts w:asciiTheme="minorHAnsi" w:hAnsiTheme="minorHAnsi" w:cstheme="minorHAnsi"/>
          <w:highlight w:val="cyan"/>
        </w:rPr>
        <w:t xml:space="preserve"> put</w:t>
      </w:r>
      <w:r w:rsidRPr="004F0EAD">
        <w:rPr>
          <w:rStyle w:val="TitleChar"/>
          <w:rFonts w:asciiTheme="minorHAnsi" w:hAnsiTheme="minorHAnsi" w:cstheme="minorHAnsi"/>
        </w:rPr>
        <w:t xml:space="preserve"> </w:t>
      </w:r>
      <w:r w:rsidRPr="004F0EAD">
        <w:rPr>
          <w:rStyle w:val="Emphasis"/>
          <w:rFonts w:asciiTheme="minorHAnsi" w:hAnsiTheme="minorHAnsi" w:cstheme="minorHAnsi"/>
        </w:rPr>
        <w:t>Indigenous</w:t>
      </w:r>
      <w:r w:rsidRPr="004F0EAD">
        <w:rPr>
          <w:rStyle w:val="TitleChar"/>
          <w:rFonts w:asciiTheme="minorHAnsi" w:hAnsiTheme="minorHAnsi" w:cstheme="minorHAnsi"/>
        </w:rPr>
        <w:t xml:space="preserve"> or </w:t>
      </w:r>
      <w:r w:rsidRPr="004F0EAD">
        <w:rPr>
          <w:rStyle w:val="Emphasis"/>
          <w:rFonts w:asciiTheme="minorHAnsi" w:hAnsiTheme="minorHAnsi" w:cstheme="minorHAnsi"/>
          <w:highlight w:val="cyan"/>
        </w:rPr>
        <w:t>Black life at</w:t>
      </w:r>
      <w:r w:rsidRPr="004F0EAD">
        <w:rPr>
          <w:rStyle w:val="TitleChar"/>
          <w:rFonts w:asciiTheme="minorHAnsi" w:hAnsiTheme="minorHAnsi" w:cstheme="minorHAnsi"/>
          <w:highlight w:val="cyan"/>
        </w:rPr>
        <w:t xml:space="preserve"> the </w:t>
      </w:r>
      <w:r w:rsidRPr="004F0EAD">
        <w:rPr>
          <w:rStyle w:val="Emphasis"/>
          <w:rFonts w:asciiTheme="minorHAnsi" w:hAnsiTheme="minorHAnsi" w:cstheme="minorHAnsi"/>
          <w:highlight w:val="cyan"/>
        </w:rPr>
        <w:t>center</w:t>
      </w:r>
      <w:r w:rsidRPr="004F0EAD">
        <w:rPr>
          <w:rStyle w:val="TitleChar"/>
          <w:rFonts w:asciiTheme="minorHAnsi" w:hAnsiTheme="minorHAnsi" w:cstheme="minorHAnsi"/>
          <w:highlight w:val="cyan"/>
        </w:rPr>
        <w:t xml:space="preserve"> of this</w:t>
      </w:r>
      <w:r w:rsidRPr="004F0EAD">
        <w:rPr>
          <w:rStyle w:val="TitleChar"/>
          <w:rFonts w:asciiTheme="minorHAnsi" w:hAnsiTheme="minorHAnsi" w:cstheme="minorHAnsi"/>
        </w:rPr>
        <w:t xml:space="preserve"> </w:t>
      </w:r>
      <w:r w:rsidRPr="004F0EAD">
        <w:rPr>
          <w:rStyle w:val="Emphasis"/>
          <w:rFonts w:asciiTheme="minorHAnsi" w:hAnsiTheme="minorHAnsi" w:cstheme="minorHAnsi"/>
        </w:rPr>
        <w:t xml:space="preserve">body of </w:t>
      </w:r>
      <w:r w:rsidRPr="004F0EAD">
        <w:rPr>
          <w:rStyle w:val="Emphasis"/>
          <w:rFonts w:asciiTheme="minorHAnsi" w:hAnsiTheme="minorHAnsi" w:cstheme="minorHAnsi"/>
          <w:highlight w:val="cyan"/>
        </w:rPr>
        <w:t>thought</w:t>
      </w:r>
      <w:r w:rsidRPr="004F0EAD">
        <w:rPr>
          <w:rFonts w:asciiTheme="minorHAnsi" w:hAnsiTheme="minorHAnsi" w:cstheme="minorHAnsi"/>
        </w:rPr>
        <w:t>. The challenge or intervention usually reads as “</w:t>
      </w:r>
      <w:r w:rsidRPr="004F0EAD">
        <w:rPr>
          <w:rStyle w:val="StyleUnderline"/>
          <w:rFonts w:asciiTheme="minorHAnsi" w:hAnsiTheme="minorHAnsi" w:cstheme="minorHAnsi"/>
        </w:rPr>
        <w:t xml:space="preserve">what if we </w:t>
      </w:r>
      <w:r w:rsidRPr="004F0EAD">
        <w:rPr>
          <w:rStyle w:val="Emphasis"/>
          <w:rFonts w:asciiTheme="minorHAnsi" w:hAnsiTheme="minorHAnsi" w:cstheme="minorHAnsi"/>
        </w:rPr>
        <w:t>put</w:t>
      </w:r>
      <w:r w:rsidRPr="004F0EAD">
        <w:rPr>
          <w:rFonts w:asciiTheme="minorHAnsi" w:hAnsiTheme="minorHAnsi" w:cstheme="minorHAnsi"/>
        </w:rPr>
        <w:t xml:space="preserve"> Native or </w:t>
      </w:r>
      <w:r w:rsidRPr="004F0EAD">
        <w:rPr>
          <w:rStyle w:val="Emphasis"/>
          <w:rFonts w:asciiTheme="minorHAnsi" w:hAnsiTheme="minorHAnsi" w:cstheme="minorHAnsi"/>
        </w:rPr>
        <w:t>Black studies</w:t>
      </w:r>
      <w:r w:rsidRPr="004F0EAD">
        <w:rPr>
          <w:rStyle w:val="StyleUnderline"/>
          <w:rFonts w:asciiTheme="minorHAnsi" w:hAnsiTheme="minorHAnsi" w:cstheme="minorHAnsi"/>
        </w:rPr>
        <w:t xml:space="preserve"> at the center of </w:t>
      </w:r>
      <w:proofErr w:type="spellStart"/>
      <w:r w:rsidRPr="004F0EAD">
        <w:rPr>
          <w:rStyle w:val="StyleUnderline"/>
          <w:rFonts w:asciiTheme="minorHAnsi" w:hAnsiTheme="minorHAnsi" w:cstheme="minorHAnsi"/>
        </w:rPr>
        <w:t>Deleuzoguattarian</w:t>
      </w:r>
      <w:proofErr w:type="spellEnd"/>
      <w:r w:rsidRPr="004F0EAD">
        <w:rPr>
          <w:rStyle w:val="StyleUnderline"/>
          <w:rFonts w:asciiTheme="minorHAnsi" w:hAnsiTheme="minorHAnsi" w:cstheme="minorHAnsi"/>
        </w:rPr>
        <w:t xml:space="preserve"> thought</w:t>
      </w:r>
      <w:r w:rsidRPr="004F0EAD">
        <w:rPr>
          <w:rFonts w:asciiTheme="minorHAnsi" w:hAnsiTheme="minorHAnsi" w:cstheme="minorHAnsi"/>
        </w:rPr>
        <w:t>?”</w:t>
      </w:r>
    </w:p>
    <w:p w14:paraId="56CD3A05"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4F0EAD">
        <w:rPr>
          <w:rStyle w:val="Emphasis"/>
          <w:rFonts w:asciiTheme="minorHAnsi" w:hAnsiTheme="minorHAnsi" w:cstheme="minorHAnsi"/>
        </w:rPr>
        <w:t>academic respectability politics</w:t>
      </w:r>
      <w:r w:rsidRPr="004F0EAD">
        <w:rPr>
          <w:rFonts w:asciiTheme="minorHAnsi" w:hAnsiTheme="minorHAnsi" w:cstheme="minorHAnsi"/>
        </w:rPr>
        <w:t xml:space="preserve"> that </w:t>
      </w:r>
      <w:r w:rsidRPr="004F0EAD">
        <w:rPr>
          <w:rStyle w:val="StyleUnderline"/>
          <w:rFonts w:asciiTheme="minorHAnsi" w:hAnsiTheme="minorHAnsi" w:cstheme="minorHAnsi"/>
        </w:rPr>
        <w:t xml:space="preserve">impose a kind of </w:t>
      </w:r>
      <w:r w:rsidRPr="004F0EAD">
        <w:rPr>
          <w:rStyle w:val="Emphasis"/>
          <w:rFonts w:asciiTheme="minorHAnsi" w:hAnsiTheme="minorHAnsi" w:cstheme="minorHAnsi"/>
        </w:rPr>
        <w:t>bourgeois politesse</w:t>
      </w:r>
      <w:r w:rsidRPr="004F0EAD">
        <w:rPr>
          <w:rStyle w:val="StyleUnderline"/>
          <w:rFonts w:asciiTheme="minorHAnsi" w:hAnsiTheme="minorHAnsi" w:cstheme="minorHAnsi"/>
        </w:rPr>
        <w:t xml:space="preserve"> on all </w:t>
      </w:r>
      <w:r w:rsidRPr="004F0EAD">
        <w:rPr>
          <w:rFonts w:asciiTheme="minorHAnsi" w:hAnsiTheme="minorHAnsi" w:cstheme="minorHAnsi"/>
        </w:rPr>
        <w:t xml:space="preserve">“communicative acts,” be they in person or in </w:t>
      </w:r>
      <w:r w:rsidRPr="004F0EAD">
        <w:rPr>
          <w:rStyle w:val="StyleUnderline"/>
          <w:rFonts w:asciiTheme="minorHAnsi" w:hAnsiTheme="minorHAnsi" w:cstheme="minorHAnsi"/>
        </w:rPr>
        <w:t>writing, it is impolite and more importantly irrational to be rendered devastated</w:t>
      </w:r>
      <w:r w:rsidRPr="004F0EAD">
        <w:rPr>
          <w:rFonts w:asciiTheme="minorHAnsi" w:hAnsiTheme="minorHAnsi" w:cstheme="minorHAnsi"/>
        </w:rPr>
        <w:t xml:space="preserve">, enraged, mute, or immobile </w:t>
      </w:r>
      <w:r w:rsidRPr="004F0EAD">
        <w:rPr>
          <w:rStyle w:val="StyleUnderline"/>
          <w:rFonts w:asciiTheme="minorHAnsi" w:hAnsiTheme="minorHAnsi" w:cstheme="minorHAnsi"/>
        </w:rPr>
        <w:t xml:space="preserve">by the </w:t>
      </w:r>
      <w:r w:rsidRPr="004F0EAD">
        <w:rPr>
          <w:rStyle w:val="Emphasis"/>
          <w:rFonts w:asciiTheme="minorHAnsi" w:hAnsiTheme="minorHAnsi" w:cstheme="minorHAnsi"/>
        </w:rPr>
        <w:t>violent terms</w:t>
      </w:r>
      <w:r w:rsidRPr="004F0EAD">
        <w:rPr>
          <w:rStyle w:val="StyleUnderline"/>
          <w:rFonts w:asciiTheme="minorHAnsi" w:hAnsiTheme="minorHAnsi" w:cstheme="minorHAnsi"/>
        </w:rPr>
        <w:t xml:space="preserve"> on which continental theory proceeds.</w:t>
      </w:r>
      <w:r w:rsidRPr="004F0EAD">
        <w:rPr>
          <w:rFonts w:asciiTheme="minorHAnsi" w:hAnsiTheme="minorHAnsi" w:cstheme="minorHAnsi"/>
        </w:rPr>
        <w:t xml:space="preserve"> </w:t>
      </w:r>
      <w:r w:rsidRPr="004F0EAD">
        <w:rPr>
          <w:rStyle w:val="TitleChar"/>
          <w:rFonts w:asciiTheme="minorHAnsi" w:hAnsiTheme="minorHAnsi" w:cstheme="minorHAnsi"/>
          <w:highlight w:val="cyan"/>
        </w:rPr>
        <w:t xml:space="preserve">One must </w:t>
      </w:r>
      <w:r w:rsidRPr="004F0EAD">
        <w:rPr>
          <w:rStyle w:val="Emphasis"/>
          <w:rFonts w:asciiTheme="minorHAnsi" w:hAnsiTheme="minorHAnsi" w:cstheme="minorHAnsi"/>
          <w:highlight w:val="cyan"/>
        </w:rPr>
        <w:t>tolerate</w:t>
      </w:r>
      <w:r w:rsidRPr="004F0EAD">
        <w:rPr>
          <w:rStyle w:val="TitleChar"/>
          <w:rFonts w:asciiTheme="minorHAnsi" w:hAnsiTheme="minorHAnsi" w:cstheme="minorHAnsi"/>
          <w:highlight w:val="cyan"/>
        </w:rPr>
        <w:t xml:space="preserve"> that </w:t>
      </w:r>
      <w:proofErr w:type="spellStart"/>
      <w:r w:rsidRPr="004F0EAD">
        <w:rPr>
          <w:rStyle w:val="TitleChar"/>
          <w:rFonts w:asciiTheme="minorHAnsi" w:hAnsiTheme="minorHAnsi" w:cstheme="minorHAnsi"/>
        </w:rPr>
        <w:t>Deleuzoguattarian</w:t>
      </w:r>
      <w:proofErr w:type="spellEnd"/>
      <w:r w:rsidRPr="004F0EAD">
        <w:rPr>
          <w:rStyle w:val="TitleChar"/>
          <w:rFonts w:asciiTheme="minorHAnsi" w:hAnsiTheme="minorHAnsi" w:cstheme="minorHAnsi"/>
        </w:rPr>
        <w:t xml:space="preserve"> rhizomatic </w:t>
      </w:r>
      <w:r w:rsidRPr="004F0EAD">
        <w:rPr>
          <w:rStyle w:val="TitleChar"/>
          <w:rFonts w:asciiTheme="minorHAnsi" w:hAnsiTheme="minorHAnsi" w:cstheme="minorHAnsi"/>
          <w:highlight w:val="cyan"/>
        </w:rPr>
        <w:t xml:space="preserve">movements </w:t>
      </w:r>
      <w:r w:rsidRPr="004F0EAD">
        <w:rPr>
          <w:rStyle w:val="Emphasis"/>
          <w:rFonts w:asciiTheme="minorHAnsi" w:hAnsiTheme="minorHAnsi" w:cstheme="minorHAnsi"/>
          <w:highlight w:val="cyan"/>
        </w:rPr>
        <w:t>require</w:t>
      </w:r>
      <w:r w:rsidRPr="004F0EAD">
        <w:rPr>
          <w:rStyle w:val="TitleChar"/>
          <w:rFonts w:asciiTheme="minorHAnsi" w:hAnsiTheme="minorHAnsi" w:cstheme="minorHAnsi"/>
        </w:rPr>
        <w:t xml:space="preserve"> Indigenous </w:t>
      </w:r>
      <w:r w:rsidRPr="004F0EAD">
        <w:rPr>
          <w:rStyle w:val="StyleUnderline"/>
          <w:rFonts w:asciiTheme="minorHAnsi" w:hAnsiTheme="minorHAnsi" w:cstheme="minorHAnsi"/>
          <w:highlight w:val="cyan"/>
        </w:rPr>
        <w:t>genocide</w:t>
      </w:r>
      <w:r w:rsidRPr="004F0EAD">
        <w:rPr>
          <w:rFonts w:asciiTheme="minorHAnsi" w:hAnsiTheme="minorHAnsi" w:cstheme="minorHAnsi"/>
        </w:rPr>
        <w:t xml:space="preserve">. In fact, </w:t>
      </w:r>
      <w:r w:rsidRPr="004F0EAD">
        <w:rPr>
          <w:rStyle w:val="TitleChar"/>
          <w:rFonts w:asciiTheme="minorHAnsi" w:hAnsiTheme="minorHAnsi" w:cstheme="minorHAnsi"/>
        </w:rPr>
        <w:t xml:space="preserve">it is a </w:t>
      </w:r>
      <w:r w:rsidRPr="004F0EAD">
        <w:rPr>
          <w:rStyle w:val="Emphasis"/>
          <w:rFonts w:asciiTheme="minorHAnsi" w:hAnsiTheme="minorHAnsi" w:cstheme="minorHAnsi"/>
        </w:rPr>
        <w:t>necessary evil in order</w:t>
      </w:r>
      <w:r w:rsidRPr="004F0EAD">
        <w:rPr>
          <w:rStyle w:val="TitleChar"/>
          <w:rFonts w:asciiTheme="minorHAnsi" w:hAnsiTheme="minorHAnsi" w:cstheme="minorHAnsi"/>
        </w:rPr>
        <w:t xml:space="preserve"> for the West to model the kind of </w:t>
      </w:r>
      <w:r w:rsidRPr="004F0EAD">
        <w:rPr>
          <w:rStyle w:val="Emphasis"/>
          <w:rFonts w:asciiTheme="minorHAnsi" w:hAnsiTheme="minorHAnsi" w:cstheme="minorHAnsi"/>
        </w:rPr>
        <w:t>unfettered nomadic movement</w:t>
      </w:r>
      <w:r w:rsidRPr="004F0EAD">
        <w:rPr>
          <w:rStyle w:val="TitleChar"/>
          <w:rFonts w:asciiTheme="minorHAnsi" w:hAnsiTheme="minorHAnsi" w:cstheme="minorHAnsi"/>
        </w:rPr>
        <w:t xml:space="preserve"> that Deleuze and </w:t>
      </w:r>
      <w:proofErr w:type="spellStart"/>
      <w:r w:rsidRPr="004F0EAD">
        <w:rPr>
          <w:rStyle w:val="TitleChar"/>
          <w:rFonts w:asciiTheme="minorHAnsi" w:hAnsiTheme="minorHAnsi" w:cstheme="minorHAnsi"/>
        </w:rPr>
        <w:t>Guattari</w:t>
      </w:r>
      <w:proofErr w:type="spellEnd"/>
      <w:r w:rsidRPr="004F0EAD">
        <w:rPr>
          <w:rStyle w:val="TitleChar"/>
          <w:rFonts w:asciiTheme="minorHAnsi" w:hAnsiTheme="minorHAnsi" w:cstheme="minorHAnsi"/>
        </w:rPr>
        <w:t xml:space="preserve"> privilege</w:t>
      </w:r>
      <w:r w:rsidRPr="004F0EAD">
        <w:rPr>
          <w:rFonts w:asciiTheme="minorHAnsi" w:hAnsiTheme="minorHAnsi" w:cstheme="minorHAnsi"/>
        </w:rPr>
        <w:t xml:space="preserve">. </w:t>
      </w:r>
      <w:r w:rsidRPr="004F0EAD">
        <w:rPr>
          <w:rStyle w:val="TitleChar"/>
          <w:rFonts w:asciiTheme="minorHAnsi" w:hAnsiTheme="minorHAnsi" w:cstheme="minorHAnsi"/>
        </w:rPr>
        <w:t xml:space="preserve">The </w:t>
      </w:r>
      <w:r w:rsidRPr="004F0EAD">
        <w:rPr>
          <w:rStyle w:val="Emphasis"/>
          <w:rFonts w:asciiTheme="minorHAnsi" w:hAnsiTheme="minorHAnsi" w:cstheme="minorHAnsi"/>
        </w:rPr>
        <w:t>neoliberal temporality</w:t>
      </w:r>
      <w:r w:rsidRPr="004F0EAD">
        <w:rPr>
          <w:rStyle w:val="TitleChar"/>
          <w:rFonts w:asciiTheme="minorHAnsi" w:hAnsiTheme="minorHAnsi" w:cstheme="minorHAnsi"/>
        </w:rPr>
        <w:t xml:space="preserve"> of </w:t>
      </w:r>
      <w:r w:rsidRPr="004F0EAD">
        <w:rPr>
          <w:rStyle w:val="Emphasis"/>
          <w:rFonts w:asciiTheme="minorHAnsi" w:hAnsiTheme="minorHAnsi" w:cstheme="minorHAnsi"/>
        </w:rPr>
        <w:t>productivity</w:t>
      </w:r>
      <w:r w:rsidRPr="004F0EAD">
        <w:rPr>
          <w:rStyle w:val="TitleChar"/>
          <w:rFonts w:asciiTheme="minorHAnsi" w:hAnsiTheme="minorHAnsi" w:cstheme="minorHAnsi"/>
        </w:rPr>
        <w:t xml:space="preserve"> also requires that scholars keep moving </w:t>
      </w:r>
      <w:r w:rsidRPr="004F0EAD">
        <w:rPr>
          <w:rStyle w:val="Emphasis"/>
          <w:rFonts w:asciiTheme="minorHAnsi" w:hAnsiTheme="minorHAnsi" w:cstheme="minorHAnsi"/>
        </w:rPr>
        <w:t>unaffected</w:t>
      </w:r>
      <w:r w:rsidRPr="004F0EAD">
        <w:rPr>
          <w:rStyle w:val="TitleChar"/>
          <w:rFonts w:asciiTheme="minorHAnsi" w:hAnsiTheme="minorHAnsi" w:cstheme="minorHAnsi"/>
        </w:rPr>
        <w:t xml:space="preserve"> in the </w:t>
      </w:r>
      <w:r w:rsidRPr="004F0EAD">
        <w:rPr>
          <w:rStyle w:val="Emphasis"/>
          <w:rFonts w:asciiTheme="minorHAnsi" w:hAnsiTheme="minorHAnsi" w:cstheme="minorHAnsi"/>
        </w:rPr>
        <w:t>midst of the violence</w:t>
      </w:r>
      <w:r w:rsidRPr="004F0EAD">
        <w:rPr>
          <w:rFonts w:asciiTheme="minorHAnsi" w:hAnsiTheme="minorHAnsi" w:cstheme="minorHAnsi"/>
        </w:rPr>
        <w:t xml:space="preserve">. In fact, </w:t>
      </w:r>
      <w:r w:rsidRPr="004F0EAD">
        <w:rPr>
          <w:rStyle w:val="TitleChar"/>
          <w:rFonts w:asciiTheme="minorHAnsi" w:hAnsiTheme="minorHAnsi" w:cstheme="minorHAnsi"/>
          <w:highlight w:val="cyan"/>
        </w:rPr>
        <w:t>one is required to</w:t>
      </w:r>
      <w:r w:rsidRPr="004F0EAD">
        <w:rPr>
          <w:rStyle w:val="TitleChar"/>
          <w:rFonts w:asciiTheme="minorHAnsi" w:hAnsiTheme="minorHAnsi" w:cstheme="minorHAnsi"/>
        </w:rPr>
        <w:t xml:space="preserve"> </w:t>
      </w:r>
      <w:r w:rsidRPr="004F0EAD">
        <w:rPr>
          <w:rStyle w:val="Emphasis"/>
          <w:rFonts w:asciiTheme="minorHAnsi" w:hAnsiTheme="minorHAnsi" w:cstheme="minorHAnsi"/>
        </w:rPr>
        <w:t>work through</w:t>
      </w:r>
      <w:r w:rsidRPr="004F0EAD">
        <w:rPr>
          <w:rStyle w:val="TitleChar"/>
          <w:rFonts w:asciiTheme="minorHAnsi" w:hAnsiTheme="minorHAnsi" w:cstheme="minorHAnsi"/>
        </w:rPr>
        <w:t xml:space="preserve"> and </w:t>
      </w:r>
      <w:r w:rsidRPr="004F0EAD">
        <w:rPr>
          <w:rStyle w:val="Emphasis"/>
          <w:rFonts w:asciiTheme="minorHAnsi" w:hAnsiTheme="minorHAnsi" w:cstheme="minorHAnsi"/>
          <w:highlight w:val="cyan"/>
        </w:rPr>
        <w:t>repair</w:t>
      </w:r>
      <w:r w:rsidRPr="004F0EAD">
        <w:rPr>
          <w:rStyle w:val="TitleChar"/>
          <w:rFonts w:asciiTheme="minorHAnsi" w:hAnsiTheme="minorHAnsi" w:cstheme="minorHAnsi"/>
          <w:highlight w:val="cyan"/>
        </w:rPr>
        <w:t xml:space="preserve"> or do </w:t>
      </w:r>
      <w:r w:rsidRPr="004F0EAD">
        <w:rPr>
          <w:rStyle w:val="Emphasis"/>
          <w:rFonts w:asciiTheme="minorHAnsi" w:hAnsiTheme="minorHAnsi" w:cstheme="minorHAnsi"/>
          <w:sz w:val="28"/>
          <w:szCs w:val="28"/>
          <w:highlight w:val="cyan"/>
        </w:rPr>
        <w:t>damage control</w:t>
      </w:r>
      <w:r w:rsidRPr="004F0EAD">
        <w:rPr>
          <w:rStyle w:val="TitleChar"/>
          <w:rFonts w:asciiTheme="minorHAnsi" w:hAnsiTheme="minorHAnsi" w:cstheme="minorHAnsi"/>
          <w:sz w:val="28"/>
          <w:szCs w:val="28"/>
        </w:rPr>
        <w:t xml:space="preserve"> </w:t>
      </w:r>
      <w:r w:rsidRPr="004F0EAD">
        <w:rPr>
          <w:rStyle w:val="TitleChar"/>
          <w:rFonts w:asciiTheme="minorHAnsi" w:hAnsiTheme="minorHAnsi" w:cstheme="minorHAnsi"/>
        </w:rPr>
        <w:t xml:space="preserve">for Deleuze and </w:t>
      </w:r>
      <w:proofErr w:type="spellStart"/>
      <w:r w:rsidRPr="004F0EAD">
        <w:rPr>
          <w:rStyle w:val="TitleChar"/>
          <w:rFonts w:asciiTheme="minorHAnsi" w:hAnsiTheme="minorHAnsi" w:cstheme="minorHAnsi"/>
        </w:rPr>
        <w:t>Guattari</w:t>
      </w:r>
      <w:proofErr w:type="spellEnd"/>
      <w:r w:rsidRPr="004F0EAD">
        <w:rPr>
          <w:rFonts w:asciiTheme="minorHAnsi" w:hAnsiTheme="minorHAnsi" w:cstheme="minorHAnsi"/>
        </w:rPr>
        <w:t xml:space="preserve">. </w:t>
      </w:r>
      <w:r w:rsidRPr="004F0EAD">
        <w:rPr>
          <w:rStyle w:val="TitleChar"/>
          <w:rFonts w:asciiTheme="minorHAnsi" w:hAnsiTheme="minorHAnsi" w:cstheme="minorHAnsi"/>
          <w:highlight w:val="cyan"/>
        </w:rPr>
        <w:t>This</w:t>
      </w:r>
      <w:r w:rsidRPr="004F0EAD">
        <w:rPr>
          <w:rStyle w:val="TitleChar"/>
          <w:rFonts w:asciiTheme="minorHAnsi" w:hAnsiTheme="minorHAnsi" w:cstheme="minorHAnsi"/>
        </w:rPr>
        <w:t xml:space="preserve"> is what a “</w:t>
      </w:r>
      <w:r w:rsidRPr="004F0EAD">
        <w:rPr>
          <w:rStyle w:val="Emphasis"/>
          <w:rFonts w:asciiTheme="minorHAnsi" w:hAnsiTheme="minorHAnsi" w:cstheme="minorHAnsi"/>
        </w:rPr>
        <w:t>good scholar</w:t>
      </w:r>
      <w:r w:rsidRPr="004F0EAD">
        <w:rPr>
          <w:rStyle w:val="TitleChar"/>
          <w:rFonts w:asciiTheme="minorHAnsi" w:hAnsiTheme="minorHAnsi" w:cstheme="minorHAnsi"/>
        </w:rPr>
        <w:t xml:space="preserve">” does: </w:t>
      </w:r>
      <w:r w:rsidRPr="004F0EAD">
        <w:rPr>
          <w:rStyle w:val="TitleChar"/>
          <w:rFonts w:asciiTheme="minorHAnsi" w:hAnsiTheme="minorHAnsi" w:cstheme="minorHAnsi"/>
          <w:highlight w:val="cyan"/>
        </w:rPr>
        <w:t xml:space="preserve">puts </w:t>
      </w:r>
      <w:r w:rsidRPr="004F0EAD">
        <w:rPr>
          <w:rStyle w:val="Emphasis"/>
          <w:rFonts w:asciiTheme="minorHAnsi" w:hAnsiTheme="minorHAnsi" w:cstheme="minorHAnsi"/>
          <w:highlight w:val="cyan"/>
        </w:rPr>
        <w:t>Black</w:t>
      </w:r>
      <w:r w:rsidRPr="004F0EAD">
        <w:rPr>
          <w:rStyle w:val="TitleChar"/>
          <w:rFonts w:asciiTheme="minorHAnsi" w:hAnsiTheme="minorHAnsi" w:cstheme="minorHAnsi"/>
          <w:highlight w:val="cyan"/>
        </w:rPr>
        <w:t xml:space="preserve"> or </w:t>
      </w:r>
      <w:r w:rsidRPr="004F0EAD">
        <w:rPr>
          <w:rStyle w:val="Emphasis"/>
          <w:rFonts w:asciiTheme="minorHAnsi" w:hAnsiTheme="minorHAnsi" w:cstheme="minorHAnsi"/>
          <w:highlight w:val="cyan"/>
        </w:rPr>
        <w:t>Native studies</w:t>
      </w:r>
      <w:r w:rsidRPr="004F0EAD">
        <w:rPr>
          <w:rStyle w:val="TitleChar"/>
          <w:rFonts w:asciiTheme="minorHAnsi" w:hAnsiTheme="minorHAnsi" w:cstheme="minorHAnsi"/>
          <w:highlight w:val="cyan"/>
        </w:rPr>
        <w:t xml:space="preserve"> at the </w:t>
      </w:r>
      <w:r w:rsidRPr="004F0EAD">
        <w:rPr>
          <w:rStyle w:val="Emphasis"/>
          <w:rFonts w:asciiTheme="minorHAnsi" w:hAnsiTheme="minorHAnsi" w:cstheme="minorHAnsi"/>
          <w:highlight w:val="cyan"/>
        </w:rPr>
        <w:t>center of rhizomes</w:t>
      </w:r>
      <w:r w:rsidRPr="004F0EAD">
        <w:rPr>
          <w:rStyle w:val="TitleChar"/>
          <w:rFonts w:asciiTheme="minorHAnsi" w:hAnsiTheme="minorHAnsi" w:cstheme="minorHAnsi"/>
          <w:highlight w:val="cyan"/>
        </w:rPr>
        <w:t xml:space="preserve"> rather than contesting the </w:t>
      </w:r>
      <w:r w:rsidRPr="004F0EAD">
        <w:rPr>
          <w:rStyle w:val="Emphasis"/>
          <w:rFonts w:asciiTheme="minorHAnsi" w:hAnsiTheme="minorHAnsi" w:cstheme="minorHAnsi"/>
          <w:highlight w:val="cyan"/>
        </w:rPr>
        <w:t>very terms</w:t>
      </w:r>
      <w:r w:rsidRPr="004F0EAD">
        <w:rPr>
          <w:rStyle w:val="TitleChar"/>
          <w:rFonts w:asciiTheme="minorHAnsi" w:hAnsiTheme="minorHAnsi" w:cstheme="minorHAnsi"/>
          <w:highlight w:val="cyan"/>
        </w:rPr>
        <w:t xml:space="preserve"> in which lines of flight become </w:t>
      </w:r>
      <w:r w:rsidRPr="004F0EAD">
        <w:rPr>
          <w:rStyle w:val="Emphasis"/>
          <w:rFonts w:asciiTheme="minorHAnsi" w:hAnsiTheme="minorHAnsi" w:cstheme="minorHAnsi"/>
          <w:highlight w:val="cyan"/>
        </w:rPr>
        <w:t>epistemic entities</w:t>
      </w:r>
      <w:r w:rsidRPr="004F0EAD">
        <w:rPr>
          <w:rStyle w:val="Emphasis"/>
          <w:rFonts w:asciiTheme="minorHAnsi" w:hAnsiTheme="minorHAnsi" w:cstheme="minorHAnsi"/>
        </w:rPr>
        <w:t>.</w:t>
      </w:r>
      <w:r w:rsidRPr="004F0EAD">
        <w:rPr>
          <w:rFonts w:asciiTheme="minorHAnsi" w:hAnsiTheme="minorHAnsi" w:cstheme="minorHAnsi"/>
        </w:rPr>
        <w:t xml:space="preserve"> But how do we perform or act otherwise in the face of this kind of violence?</w:t>
      </w:r>
    </w:p>
    <w:p w14:paraId="1A37AA02" w14:textId="2802D6D9" w:rsidR="004F0EAD" w:rsidRDefault="004F0EAD" w:rsidP="004F0EAD">
      <w:pPr>
        <w:rPr>
          <w:rStyle w:val="TitleChar"/>
          <w:rFonts w:asciiTheme="minorHAnsi" w:hAnsiTheme="minorHAnsi" w:cstheme="minorHAnsi"/>
          <w:bCs/>
        </w:rPr>
      </w:pPr>
      <w:r w:rsidRPr="004F0EAD">
        <w:rPr>
          <w:rFonts w:asciiTheme="minorHAnsi" w:hAnsiTheme="minorHAnsi" w:cstheme="minorHAnsi"/>
        </w:rPr>
        <w:t xml:space="preserve">I am not arguing that academics should not read Deleuze and </w:t>
      </w:r>
      <w:proofErr w:type="spellStart"/>
      <w:r w:rsidRPr="004F0EAD">
        <w:rPr>
          <w:rFonts w:asciiTheme="minorHAnsi" w:hAnsiTheme="minorHAnsi" w:cstheme="minorHAnsi"/>
        </w:rPr>
        <w:t>Guattari</w:t>
      </w:r>
      <w:proofErr w:type="spellEnd"/>
      <w:r w:rsidRPr="004F0EAD">
        <w:rPr>
          <w:rFonts w:asciiTheme="minorHAnsi" w:hAnsiTheme="minorHAnsi" w:cstheme="minorHAnsi"/>
        </w:rPr>
        <w:t xml:space="preserve">.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4F0EAD">
        <w:rPr>
          <w:rStyle w:val="Emphasis"/>
          <w:rFonts w:asciiTheme="minorHAnsi" w:hAnsiTheme="minorHAnsi" w:cstheme="minorHAnsi"/>
        </w:rPr>
        <w:t>refusal</w:t>
      </w:r>
      <w:r w:rsidRPr="004F0EAD">
        <w:rPr>
          <w:rStyle w:val="TitleChar"/>
          <w:rFonts w:asciiTheme="minorHAnsi" w:hAnsiTheme="minorHAnsi" w:cstheme="minorHAnsi"/>
        </w:rPr>
        <w:t xml:space="preserve"> can reroute one </w:t>
      </w:r>
      <w:r w:rsidRPr="004F0EAD">
        <w:rPr>
          <w:rStyle w:val="Emphasis"/>
          <w:rFonts w:asciiTheme="minorHAnsi" w:hAnsiTheme="minorHAnsi" w:cstheme="minorHAnsi"/>
        </w:rPr>
        <w:t>set of concerns</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questions</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redirect them</w:t>
      </w:r>
      <w:r w:rsidRPr="004F0EAD">
        <w:rPr>
          <w:rStyle w:val="TitleChar"/>
          <w:rFonts w:asciiTheme="minorHAnsi" w:hAnsiTheme="minorHAnsi" w:cstheme="minorHAnsi"/>
        </w:rPr>
        <w:t xml:space="preserve"> toward other pursuits. Better yet, disenchantment and pessimism can compel one to </w:t>
      </w:r>
      <w:r w:rsidRPr="004F0EAD">
        <w:rPr>
          <w:rStyle w:val="Emphasis"/>
          <w:rFonts w:asciiTheme="minorHAnsi" w:hAnsiTheme="minorHAnsi" w:cstheme="minorHAnsi"/>
        </w:rPr>
        <w:t>perceive</w:t>
      </w:r>
      <w:r w:rsidRPr="004F0EAD">
        <w:rPr>
          <w:rStyle w:val="TitleChar"/>
          <w:rFonts w:asciiTheme="minorHAnsi" w:hAnsiTheme="minorHAnsi" w:cstheme="minorHAnsi"/>
        </w:rPr>
        <w:t xml:space="preserve"> or </w:t>
      </w:r>
      <w:r w:rsidRPr="004F0EAD">
        <w:rPr>
          <w:rStyle w:val="Emphasis"/>
          <w:rFonts w:asciiTheme="minorHAnsi" w:hAnsiTheme="minorHAnsi" w:cstheme="minorHAnsi"/>
        </w:rPr>
        <w:t>think about new questions</w:t>
      </w:r>
      <w:r w:rsidRPr="004F0EAD">
        <w:rPr>
          <w:rStyle w:val="TitleChar"/>
          <w:rFonts w:asciiTheme="minorHAnsi" w:hAnsiTheme="minorHAnsi" w:cstheme="minorHAnsi"/>
        </w:rPr>
        <w:t xml:space="preserve">. </w:t>
      </w:r>
      <w:r w:rsidRPr="004F0EAD">
        <w:rPr>
          <w:rStyle w:val="Emphasis"/>
          <w:rFonts w:asciiTheme="minorHAnsi" w:hAnsiTheme="minorHAnsi" w:cstheme="minorHAnsi"/>
          <w:highlight w:val="cyan"/>
        </w:rPr>
        <w:t>Refusal</w:t>
      </w:r>
      <w:r w:rsidRPr="004F0EAD">
        <w:rPr>
          <w:rStyle w:val="TitleChar"/>
          <w:rFonts w:asciiTheme="minorHAnsi" w:hAnsiTheme="minorHAnsi" w:cstheme="minorHAnsi"/>
        </w:rPr>
        <w:t xml:space="preserve"> and </w:t>
      </w:r>
      <w:r w:rsidRPr="004F0EAD">
        <w:rPr>
          <w:rStyle w:val="Emphasis"/>
          <w:rFonts w:asciiTheme="minorHAnsi" w:hAnsiTheme="minorHAnsi" w:cstheme="minorHAnsi"/>
        </w:rPr>
        <w:t>misandry</w:t>
      </w:r>
      <w:r w:rsidRPr="004F0EAD">
        <w:rPr>
          <w:rStyle w:val="TitleChar"/>
          <w:rFonts w:asciiTheme="minorHAnsi" w:hAnsiTheme="minorHAnsi" w:cstheme="minorHAnsi"/>
        </w:rPr>
        <w:t xml:space="preserve"> </w:t>
      </w:r>
      <w:r w:rsidRPr="004F0EAD">
        <w:rPr>
          <w:rStyle w:val="TitleChar"/>
          <w:rFonts w:asciiTheme="minorHAnsi" w:hAnsiTheme="minorHAnsi" w:cstheme="minorHAnsi"/>
          <w:highlight w:val="cyan"/>
        </w:rPr>
        <w:t xml:space="preserve">can </w:t>
      </w:r>
      <w:r w:rsidRPr="004F0EAD">
        <w:rPr>
          <w:rStyle w:val="Emphasis"/>
          <w:rFonts w:asciiTheme="minorHAnsi" w:hAnsiTheme="minorHAnsi" w:cstheme="minorHAnsi"/>
          <w:highlight w:val="cyan"/>
        </w:rPr>
        <w:t>move you out of the circuit</w:t>
      </w:r>
      <w:r w:rsidRPr="004F0EAD">
        <w:rPr>
          <w:rStyle w:val="TitleChar"/>
          <w:rFonts w:asciiTheme="minorHAnsi" w:hAnsiTheme="minorHAnsi" w:cstheme="minorHAnsi"/>
          <w:highlight w:val="cyan"/>
        </w:rPr>
        <w:t xml:space="preserve"> that the </w:t>
      </w:r>
      <w:r w:rsidRPr="004F0EAD">
        <w:rPr>
          <w:rStyle w:val="Emphasis"/>
          <w:rFonts w:asciiTheme="minorHAnsi" w:hAnsiTheme="minorHAnsi" w:cstheme="minorHAnsi"/>
          <w:highlight w:val="cyan"/>
        </w:rPr>
        <w:t>corporate university imposes</w:t>
      </w:r>
      <w:r w:rsidRPr="004F0EAD">
        <w:rPr>
          <w:rStyle w:val="TitleChar"/>
          <w:rFonts w:asciiTheme="minorHAnsi" w:hAnsiTheme="minorHAnsi" w:cstheme="minorHAnsi"/>
        </w:rPr>
        <w:t xml:space="preserve"> on critical thinking: </w:t>
      </w:r>
      <w:r w:rsidRPr="004F0EAD">
        <w:rPr>
          <w:rStyle w:val="Emphasis"/>
          <w:rFonts w:asciiTheme="minorHAnsi" w:hAnsiTheme="minorHAnsi" w:cstheme="minorHAnsi"/>
        </w:rPr>
        <w:t>know</w:t>
      </w:r>
      <w:r w:rsidRPr="004F0EAD">
        <w:rPr>
          <w:rStyle w:val="TitleChar"/>
          <w:rFonts w:asciiTheme="minorHAnsi" w:hAnsiTheme="minorHAnsi" w:cstheme="minorHAnsi"/>
        </w:rPr>
        <w:t xml:space="preserve">, </w:t>
      </w:r>
      <w:r w:rsidRPr="004F0EAD">
        <w:rPr>
          <w:rStyle w:val="Emphasis"/>
          <w:rFonts w:asciiTheme="minorHAnsi" w:hAnsiTheme="minorHAnsi" w:cstheme="minorHAnsi"/>
        </w:rPr>
        <w:t>internalize</w:t>
      </w:r>
      <w:r w:rsidRPr="004F0EAD">
        <w:rPr>
          <w:rStyle w:val="TitleChar"/>
          <w:rFonts w:asciiTheme="minorHAnsi" w:hAnsiTheme="minorHAnsi" w:cstheme="minorHAnsi"/>
        </w:rPr>
        <w:t xml:space="preserve">, </w:t>
      </w:r>
      <w:r w:rsidRPr="004F0EAD">
        <w:rPr>
          <w:rStyle w:val="Emphasis"/>
          <w:rFonts w:asciiTheme="minorHAnsi" w:hAnsiTheme="minorHAnsi" w:cstheme="minorHAnsi"/>
        </w:rPr>
        <w:t>perform</w:t>
      </w:r>
      <w:r w:rsidRPr="004F0EAD">
        <w:rPr>
          <w:rStyle w:val="TitleChar"/>
          <w:rFonts w:asciiTheme="minorHAnsi" w:hAnsiTheme="minorHAnsi" w:cstheme="minorHAnsi"/>
        </w:rPr>
        <w:t xml:space="preserve">, </w:t>
      </w:r>
      <w:r w:rsidRPr="004F0EAD">
        <w:rPr>
          <w:rStyle w:val="Emphasis"/>
          <w:rFonts w:asciiTheme="minorHAnsi" w:hAnsiTheme="minorHAnsi" w:cstheme="minorHAnsi"/>
        </w:rPr>
        <w:t>disagree</w:t>
      </w:r>
      <w:r w:rsidRPr="004F0EAD">
        <w:rPr>
          <w:rStyle w:val="TitleChar"/>
          <w:rFonts w:asciiTheme="minorHAnsi" w:hAnsiTheme="minorHAnsi" w:cstheme="minorHAnsi"/>
        </w:rPr>
        <w:t xml:space="preserve">, and then </w:t>
      </w:r>
      <w:r w:rsidRPr="004F0EAD">
        <w:rPr>
          <w:rStyle w:val="Emphasis"/>
          <w:rFonts w:asciiTheme="minorHAnsi" w:hAnsiTheme="minorHAnsi" w:cstheme="minorHAnsi"/>
        </w:rPr>
        <w:t>center yourself</w:t>
      </w:r>
      <w:r w:rsidRPr="004F0EAD">
        <w:rPr>
          <w:rStyle w:val="TitleChar"/>
          <w:rFonts w:asciiTheme="minorHAnsi" w:hAnsiTheme="minorHAnsi" w:cstheme="minorHAnsi"/>
          <w:bCs/>
        </w:rPr>
        <w:t>.</w:t>
      </w:r>
    </w:p>
    <w:p w14:paraId="0FF91A80" w14:textId="386F1BF8" w:rsidR="004F0EAD" w:rsidRDefault="004F0EAD" w:rsidP="004F0EAD">
      <w:pPr>
        <w:pStyle w:val="Heading3"/>
        <w:rPr>
          <w:rStyle w:val="TitleChar"/>
          <w:rFonts w:asciiTheme="minorHAnsi" w:hAnsiTheme="minorHAnsi" w:cstheme="minorHAnsi"/>
          <w:bCs/>
        </w:rPr>
      </w:pPr>
      <w:r>
        <w:rPr>
          <w:rStyle w:val="TitleChar"/>
          <w:rFonts w:asciiTheme="minorHAnsi" w:hAnsiTheme="minorHAnsi" w:cstheme="minorHAnsi"/>
          <w:bCs/>
        </w:rPr>
        <w:t>1NR---Democracy Link</w:t>
      </w:r>
    </w:p>
    <w:p w14:paraId="713AC840" w14:textId="77777777" w:rsidR="004F0EAD" w:rsidRPr="004F0EAD" w:rsidRDefault="004F0EAD" w:rsidP="004F0EAD">
      <w:pPr>
        <w:pStyle w:val="Heading4"/>
        <w:rPr>
          <w:rFonts w:asciiTheme="minorHAnsi" w:hAnsiTheme="minorHAnsi" w:cstheme="minorHAnsi"/>
        </w:rPr>
      </w:pPr>
      <w:r w:rsidRPr="004F0EAD">
        <w:rPr>
          <w:rFonts w:asciiTheme="minorHAnsi" w:hAnsiTheme="minorHAnsi" w:cstheme="minorHAnsi"/>
        </w:rPr>
        <w:t xml:space="preserve">Democracy advantage is an </w:t>
      </w:r>
      <w:r w:rsidRPr="004F0EAD">
        <w:rPr>
          <w:rFonts w:asciiTheme="minorHAnsi" w:hAnsiTheme="minorHAnsi" w:cstheme="minorHAnsi"/>
          <w:u w:val="single"/>
        </w:rPr>
        <w:t>idealized myth</w:t>
      </w:r>
      <w:r w:rsidRPr="004F0EAD">
        <w:rPr>
          <w:rFonts w:asciiTheme="minorHAnsi" w:hAnsiTheme="minorHAnsi" w:cstheme="minorHAnsi"/>
        </w:rPr>
        <w:t xml:space="preserve"> that </w:t>
      </w:r>
      <w:r w:rsidRPr="004F0EAD">
        <w:rPr>
          <w:rFonts w:asciiTheme="minorHAnsi" w:hAnsiTheme="minorHAnsi" w:cstheme="minorHAnsi"/>
          <w:u w:val="single"/>
        </w:rPr>
        <w:t>whitewashes</w:t>
      </w:r>
      <w:r w:rsidRPr="004F0EAD">
        <w:rPr>
          <w:rFonts w:asciiTheme="minorHAnsi" w:hAnsiTheme="minorHAnsi" w:cstheme="minorHAnsi"/>
        </w:rPr>
        <w:t xml:space="preserve"> anti-black repression.  </w:t>
      </w:r>
    </w:p>
    <w:p w14:paraId="77213DE0" w14:textId="77777777" w:rsidR="004F0EAD" w:rsidRPr="004F0EAD" w:rsidRDefault="004F0EAD" w:rsidP="004F0EAD">
      <w:pPr>
        <w:rPr>
          <w:rFonts w:asciiTheme="minorHAnsi" w:hAnsiTheme="minorHAnsi" w:cstheme="minorHAnsi"/>
        </w:rPr>
      </w:pPr>
      <w:r w:rsidRPr="004F0EAD">
        <w:rPr>
          <w:rStyle w:val="Style13ptBold"/>
          <w:rFonts w:asciiTheme="minorHAnsi" w:hAnsiTheme="minorHAnsi" w:cstheme="minorHAnsi"/>
        </w:rPr>
        <w:t>Hesse 17</w:t>
      </w:r>
      <w:r w:rsidRPr="004F0EAD">
        <w:rPr>
          <w:rFonts w:asciiTheme="minorHAnsi" w:hAnsiTheme="minorHAnsi" w:cstheme="minorHAnsi"/>
        </w:rPr>
        <w:t>, Associate Professor in the Department of African American Studies at Northwestern University. (</w:t>
      </w:r>
      <w:proofErr w:type="spellStart"/>
      <w:r w:rsidRPr="004F0EAD">
        <w:rPr>
          <w:rFonts w:asciiTheme="minorHAnsi" w:hAnsiTheme="minorHAnsi" w:cstheme="minorHAnsi"/>
        </w:rPr>
        <w:t>Barnor</w:t>
      </w:r>
      <w:proofErr w:type="spellEnd"/>
      <w:r w:rsidRPr="004F0EAD">
        <w:rPr>
          <w:rFonts w:asciiTheme="minorHAnsi" w:hAnsiTheme="minorHAnsi" w:cstheme="minorHAnsi"/>
        </w:rPr>
        <w:t xml:space="preserve">, July 2017, “White Sovereignty (…), Black Life Politics: ‘The N****r They Couldn’t Kill’”, </w:t>
      </w:r>
      <w:r w:rsidRPr="004F0EAD">
        <w:rPr>
          <w:rFonts w:asciiTheme="minorHAnsi" w:hAnsiTheme="minorHAnsi" w:cstheme="minorHAnsi"/>
          <w:i/>
          <w:iCs/>
        </w:rPr>
        <w:t>The South Atlantic Quarterly</w:t>
      </w:r>
      <w:r w:rsidRPr="004F0EAD">
        <w:rPr>
          <w:rFonts w:asciiTheme="minorHAnsi" w:hAnsiTheme="minorHAnsi" w:cstheme="minorHAnsi"/>
        </w:rPr>
        <w:t xml:space="preserve">, 116:3, pg. 583-584, </w:t>
      </w:r>
      <w:proofErr w:type="spellStart"/>
      <w:r w:rsidRPr="004F0EAD">
        <w:rPr>
          <w:rFonts w:asciiTheme="minorHAnsi" w:hAnsiTheme="minorHAnsi" w:cstheme="minorHAnsi"/>
        </w:rPr>
        <w:t>doi</w:t>
      </w:r>
      <w:proofErr w:type="spellEnd"/>
      <w:r w:rsidRPr="004F0EAD">
        <w:rPr>
          <w:rFonts w:asciiTheme="minorHAnsi" w:hAnsiTheme="minorHAnsi" w:cstheme="minorHAnsi"/>
        </w:rPr>
        <w:t xml:space="preserve"> 10.1215/00382876-3961494)</w:t>
      </w:r>
    </w:p>
    <w:p w14:paraId="514FB9AD"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Police Killings, Black Deaths</w:t>
      </w:r>
    </w:p>
    <w:p w14:paraId="7A931310" w14:textId="77777777" w:rsidR="004F0EAD" w:rsidRPr="004F0EAD" w:rsidRDefault="004F0EAD" w:rsidP="004F0EAD">
      <w:pPr>
        <w:rPr>
          <w:rStyle w:val="StyleUnderline"/>
          <w:rFonts w:asciiTheme="minorHAnsi" w:hAnsiTheme="minorHAnsi" w:cstheme="minorHAnsi"/>
        </w:rPr>
      </w:pPr>
      <w:r w:rsidRPr="004F0EAD">
        <w:rPr>
          <w:rStyle w:val="StyleUnderline"/>
          <w:rFonts w:asciiTheme="minorHAnsi" w:hAnsiTheme="minorHAnsi" w:cstheme="minorHAnsi"/>
        </w:rPr>
        <w:t xml:space="preserve">There is little in </w:t>
      </w:r>
      <w:r w:rsidRPr="004F0EAD">
        <w:rPr>
          <w:rStyle w:val="StyleUnderline"/>
          <w:rFonts w:asciiTheme="minorHAnsi" w:hAnsiTheme="minorHAnsi" w:cstheme="minorHAnsi"/>
          <w:highlight w:val="cyan"/>
        </w:rPr>
        <w:t>the</w:t>
      </w:r>
      <w:r w:rsidRPr="004F0EAD">
        <w:rPr>
          <w:rFonts w:asciiTheme="minorHAnsi" w:hAnsiTheme="minorHAnsi" w:cstheme="minorHAnsi"/>
        </w:rPr>
        <w:t xml:space="preserve"> West’s </w:t>
      </w:r>
      <w:r w:rsidRPr="004F0EAD">
        <w:rPr>
          <w:rStyle w:val="Emphasis"/>
          <w:rFonts w:asciiTheme="minorHAnsi" w:hAnsiTheme="minorHAnsi" w:cstheme="minorHAnsi"/>
          <w:highlight w:val="cyan"/>
        </w:rPr>
        <w:t>idealizations</w:t>
      </w:r>
      <w:r w:rsidRPr="004F0EAD">
        <w:rPr>
          <w:rStyle w:val="StyleUnderline"/>
          <w:rFonts w:asciiTheme="minorHAnsi" w:hAnsiTheme="minorHAnsi" w:cstheme="minorHAnsi"/>
        </w:rPr>
        <w:t xml:space="preserve"> of</w:t>
      </w:r>
      <w:r w:rsidRPr="004F0EAD">
        <w:rPr>
          <w:rFonts w:asciiTheme="minorHAnsi" w:hAnsiTheme="minorHAnsi" w:cstheme="minorHAnsi"/>
        </w:rPr>
        <w:t xml:space="preserve"> Western </w:t>
      </w:r>
      <w:r w:rsidRPr="004F0EAD">
        <w:rPr>
          <w:rStyle w:val="StyleUnderline"/>
          <w:rFonts w:asciiTheme="minorHAnsi" w:hAnsiTheme="minorHAnsi" w:cstheme="minorHAnsi"/>
        </w:rPr>
        <w:t xml:space="preserve">democracy that does not become a mantra </w:t>
      </w:r>
      <w:r w:rsidRPr="004F0EAD">
        <w:rPr>
          <w:rStyle w:val="Emphasis"/>
          <w:rFonts w:asciiTheme="minorHAnsi" w:hAnsiTheme="minorHAnsi" w:cstheme="minorHAnsi"/>
        </w:rPr>
        <w:t>despite evidence</w:t>
      </w:r>
      <w:r w:rsidRPr="004F0EAD">
        <w:rPr>
          <w:rStyle w:val="StyleUnderline"/>
          <w:rFonts w:asciiTheme="minorHAnsi" w:hAnsiTheme="minorHAnsi" w:cstheme="minorHAnsi"/>
        </w:rPr>
        <w:t xml:space="preserve"> that </w:t>
      </w:r>
      <w:r w:rsidRPr="004F0EAD">
        <w:rPr>
          <w:rStyle w:val="Emphasis"/>
          <w:rFonts w:asciiTheme="minorHAnsi" w:hAnsiTheme="minorHAnsi" w:cstheme="minorHAnsi"/>
        </w:rPr>
        <w:t>repeatedly belies these idealizations</w:t>
      </w:r>
      <w:r w:rsidRPr="004F0EAD">
        <w:rPr>
          <w:rFonts w:asciiTheme="minorHAnsi" w:hAnsiTheme="minorHAnsi" w:cstheme="minorHAnsi"/>
        </w:rPr>
        <w:t xml:space="preserve">. </w:t>
      </w:r>
      <w:r w:rsidRPr="004F0EAD">
        <w:rPr>
          <w:rStyle w:val="StyleUnderline"/>
          <w:rFonts w:asciiTheme="minorHAnsi" w:hAnsiTheme="minorHAnsi" w:cstheme="minorHAnsi"/>
        </w:rPr>
        <w:t xml:space="preserve">The Kantian inspired idea </w:t>
      </w:r>
      <w:r w:rsidRPr="004F0EAD">
        <w:rPr>
          <w:rStyle w:val="StyleUnderline"/>
          <w:rFonts w:asciiTheme="minorHAnsi" w:hAnsiTheme="minorHAnsi" w:cstheme="minorHAnsi"/>
          <w:highlight w:val="cyan"/>
        </w:rPr>
        <w:t>that</w:t>
      </w:r>
      <w:r w:rsidRPr="004F0EAD">
        <w:rPr>
          <w:rStyle w:val="StyleUnderline"/>
          <w:rFonts w:asciiTheme="minorHAnsi" w:hAnsiTheme="minorHAnsi" w:cstheme="minorHAnsi"/>
        </w:rPr>
        <w:t xml:space="preserve"> Western </w:t>
      </w:r>
      <w:r w:rsidRPr="004F0EAD">
        <w:rPr>
          <w:rStyle w:val="StyleUnderline"/>
          <w:rFonts w:asciiTheme="minorHAnsi" w:hAnsiTheme="minorHAnsi" w:cstheme="minorHAnsi"/>
          <w:highlight w:val="cyan"/>
        </w:rPr>
        <w:t>democracies</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do not go to war</w:t>
      </w:r>
      <w:r w:rsidRPr="004F0EAD">
        <w:rPr>
          <w:rFonts w:asciiTheme="minorHAnsi" w:hAnsiTheme="minorHAnsi" w:cstheme="minorHAnsi"/>
        </w:rPr>
        <w:t xml:space="preserve"> against each other </w:t>
      </w:r>
      <w:r w:rsidRPr="004F0EAD">
        <w:rPr>
          <w:rStyle w:val="StyleUnderline"/>
          <w:rFonts w:asciiTheme="minorHAnsi" w:hAnsiTheme="minorHAnsi" w:cstheme="minorHAnsi"/>
          <w:highlight w:val="cyan"/>
        </w:rPr>
        <w:t>has a corollary</w:t>
      </w:r>
      <w:r w:rsidRPr="004F0EAD">
        <w:rPr>
          <w:rStyle w:val="StyleUnderline"/>
          <w:rFonts w:asciiTheme="minorHAnsi" w:hAnsiTheme="minorHAnsi" w:cstheme="minorHAnsi"/>
        </w:rPr>
        <w:t xml:space="preserve"> in the idea </w:t>
      </w:r>
      <w:r w:rsidRPr="004F0EAD">
        <w:rPr>
          <w:rStyle w:val="StyleUnderline"/>
          <w:rFonts w:asciiTheme="minorHAnsi" w:hAnsiTheme="minorHAnsi" w:cstheme="minorHAnsi"/>
          <w:highlight w:val="cyan"/>
        </w:rPr>
        <w:t>that</w:t>
      </w:r>
      <w:r w:rsidRPr="004F0EAD">
        <w:rPr>
          <w:rStyle w:val="StyleUnderline"/>
          <w:rFonts w:asciiTheme="minorHAnsi" w:hAnsiTheme="minorHAnsi" w:cstheme="minorHAnsi"/>
        </w:rPr>
        <w:t xml:space="preserve"> Western </w:t>
      </w:r>
      <w:r w:rsidRPr="004F0EAD">
        <w:rPr>
          <w:rStyle w:val="StyleUnderline"/>
          <w:rFonts w:asciiTheme="minorHAnsi" w:hAnsiTheme="minorHAnsi" w:cstheme="minorHAnsi"/>
          <w:highlight w:val="cyan"/>
        </w:rPr>
        <w:t xml:space="preserve">democracies </w:t>
      </w:r>
      <w:r w:rsidRPr="004F0EAD">
        <w:rPr>
          <w:rStyle w:val="Emphasis"/>
          <w:rFonts w:asciiTheme="minorHAnsi" w:hAnsiTheme="minorHAnsi" w:cstheme="minorHAnsi"/>
          <w:highlight w:val="cyan"/>
        </w:rPr>
        <w:t>do not kill their</w:t>
      </w:r>
      <w:r w:rsidRPr="004F0EAD">
        <w:rPr>
          <w:rStyle w:val="Emphasis"/>
          <w:rFonts w:asciiTheme="minorHAnsi" w:hAnsiTheme="minorHAnsi" w:cstheme="minorHAnsi"/>
        </w:rPr>
        <w:t xml:space="preserve"> own </w:t>
      </w:r>
      <w:r w:rsidRPr="004F0EAD">
        <w:rPr>
          <w:rStyle w:val="Emphasis"/>
          <w:rFonts w:asciiTheme="minorHAnsi" w:hAnsiTheme="minorHAnsi" w:cstheme="minorHAnsi"/>
          <w:highlight w:val="cyan"/>
        </w:rPr>
        <w:t>citizens</w:t>
      </w:r>
      <w:r w:rsidRPr="004F0EAD">
        <w:rPr>
          <w:rStyle w:val="Emphasis"/>
          <w:rFonts w:asciiTheme="minorHAnsi" w:hAnsiTheme="minorHAnsi" w:cstheme="minorHAnsi"/>
        </w:rPr>
        <w:t>.</w:t>
      </w:r>
      <w:r w:rsidRPr="004F0EAD">
        <w:rPr>
          <w:rFonts w:asciiTheme="minorHAnsi" w:hAnsiTheme="minorHAnsi" w:cstheme="minorHAnsi"/>
        </w:rPr>
        <w:t xml:space="preserve"> </w:t>
      </w:r>
      <w:r w:rsidRPr="004F0EAD">
        <w:rPr>
          <w:rStyle w:val="StyleUnderline"/>
          <w:rFonts w:asciiTheme="minorHAnsi" w:hAnsiTheme="minorHAnsi" w:cstheme="minorHAnsi"/>
          <w:highlight w:val="cyan"/>
        </w:rPr>
        <w:t>These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reassuring </w:t>
      </w:r>
      <w:r w:rsidRPr="004F0EAD">
        <w:rPr>
          <w:rStyle w:val="Emphasis"/>
          <w:rFonts w:asciiTheme="minorHAnsi" w:hAnsiTheme="minorHAnsi" w:cstheme="minorHAnsi"/>
          <w:highlight w:val="cyan"/>
        </w:rPr>
        <w:t>nostrums</w:t>
      </w:r>
      <w:r w:rsidRPr="004F0EAD">
        <w:rPr>
          <w:rStyle w:val="StyleUnderline"/>
          <w:rFonts w:asciiTheme="minorHAnsi" w:hAnsiTheme="minorHAnsi" w:cstheme="minorHAnsi"/>
        </w:rPr>
        <w:t xml:space="preserve"> conventionally </w:t>
      </w:r>
      <w:r w:rsidRPr="004F0EAD">
        <w:rPr>
          <w:rStyle w:val="Emphasis"/>
          <w:rFonts w:asciiTheme="minorHAnsi" w:hAnsiTheme="minorHAnsi" w:cstheme="minorHAnsi"/>
          <w:highlight w:val="cyan"/>
        </w:rPr>
        <w:t>overlook</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how</w:t>
      </w:r>
      <w:r w:rsidRPr="004F0EAD">
        <w:rPr>
          <w:rStyle w:val="StyleUnderline"/>
          <w:rFonts w:asciiTheme="minorHAnsi" w:hAnsiTheme="minorHAnsi" w:cstheme="minorHAnsi"/>
        </w:rPr>
        <w:t xml:space="preserve"> both </w:t>
      </w:r>
      <w:r w:rsidRPr="004F0EAD">
        <w:rPr>
          <w:rStyle w:val="StyleUnderline"/>
          <w:rFonts w:asciiTheme="minorHAnsi" w:hAnsiTheme="minorHAnsi" w:cstheme="minorHAnsi"/>
          <w:highlight w:val="cyan"/>
        </w:rPr>
        <w:t>ethical projections assume a</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colonial-</w:t>
      </w:r>
      <w:r w:rsidRPr="004F0EAD">
        <w:rPr>
          <w:rStyle w:val="Emphasis"/>
          <w:rFonts w:asciiTheme="minorHAnsi" w:hAnsiTheme="minorHAnsi" w:cstheme="minorHAnsi"/>
          <w:highlight w:val="cyan"/>
        </w:rPr>
        <w:t>racial</w:t>
      </w:r>
      <w:r w:rsidRPr="004F0EAD">
        <w:rPr>
          <w:rStyle w:val="Emphasis"/>
          <w:rFonts w:asciiTheme="minorHAnsi" w:hAnsiTheme="minorHAnsi" w:cstheme="minorHAnsi"/>
        </w:rPr>
        <w:t xml:space="preserve"> social </w:t>
      </w:r>
      <w:r w:rsidRPr="004F0EAD">
        <w:rPr>
          <w:rStyle w:val="Emphasis"/>
          <w:rFonts w:asciiTheme="minorHAnsi" w:hAnsiTheme="minorHAnsi" w:cstheme="minorHAnsi"/>
          <w:highlight w:val="cyan"/>
        </w:rPr>
        <w:t>order</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white individuals</w:t>
      </w:r>
      <w:r w:rsidRPr="004F0EAD">
        <w:rPr>
          <w:rStyle w:val="StyleUnderline"/>
          <w:rFonts w:asciiTheme="minorHAnsi" w:hAnsiTheme="minorHAnsi" w:cstheme="minorHAnsi"/>
          <w:highlight w:val="cyan"/>
        </w:rPr>
        <w:t xml:space="preserve"> as 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primordial </w:t>
      </w:r>
      <w:r w:rsidRPr="004F0EAD">
        <w:rPr>
          <w:rStyle w:val="Emphasis"/>
          <w:rFonts w:asciiTheme="minorHAnsi" w:hAnsiTheme="minorHAnsi" w:cstheme="minorHAnsi"/>
          <w:highlight w:val="cyan"/>
        </w:rPr>
        <w:t>basis of citizenship</w:t>
      </w:r>
      <w:r w:rsidRPr="004F0EAD">
        <w:rPr>
          <w:rFonts w:asciiTheme="minorHAnsi" w:hAnsiTheme="minorHAnsi" w:cstheme="minorHAnsi"/>
        </w:rPr>
        <w:t xml:space="preserve">. </w:t>
      </w:r>
      <w:r w:rsidRPr="004F0EAD">
        <w:rPr>
          <w:rStyle w:val="Emphasis"/>
          <w:rFonts w:asciiTheme="minorHAnsi" w:hAnsiTheme="minorHAnsi" w:cstheme="minorHAnsi"/>
          <w:highlight w:val="cyan"/>
        </w:rPr>
        <w:t>Black citizenship</w:t>
      </w:r>
      <w:r w:rsidRPr="004F0EAD">
        <w:rPr>
          <w:rStyle w:val="StyleUnderline"/>
          <w:rFonts w:asciiTheme="minorHAnsi" w:hAnsiTheme="minorHAnsi" w:cstheme="minorHAnsi"/>
          <w:highlight w:val="cyan"/>
        </w:rPr>
        <w:t xml:space="preserve"> is a </w:t>
      </w:r>
      <w:r w:rsidRPr="004F0EAD">
        <w:rPr>
          <w:rStyle w:val="Emphasis"/>
          <w:rFonts w:asciiTheme="minorHAnsi" w:hAnsiTheme="minorHAnsi" w:cstheme="minorHAnsi"/>
          <w:highlight w:val="cyan"/>
        </w:rPr>
        <w:t>problem for</w:t>
      </w:r>
      <w:r w:rsidRPr="004F0EAD">
        <w:rPr>
          <w:rStyle w:val="Emphasis"/>
          <w:rFonts w:asciiTheme="minorHAnsi" w:hAnsiTheme="minorHAnsi" w:cstheme="minorHAnsi"/>
        </w:rPr>
        <w:t xml:space="preserve"> Western </w:t>
      </w:r>
      <w:r w:rsidRPr="004F0EAD">
        <w:rPr>
          <w:rStyle w:val="Emphasis"/>
          <w:rFonts w:asciiTheme="minorHAnsi" w:hAnsiTheme="minorHAnsi" w:cstheme="minorHAnsi"/>
          <w:highlight w:val="cyan"/>
        </w:rPr>
        <w:t>democracies</w:t>
      </w:r>
      <w:r w:rsidRPr="004F0EAD">
        <w:rPr>
          <w:rFonts w:asciiTheme="minorHAnsi" w:hAnsiTheme="minorHAnsi" w:cstheme="minorHAnsi"/>
        </w:rPr>
        <w:t xml:space="preserve">. This is one way we can read what has been witnessed since 2014 through the high definition of social media in its take on black protests in the United States where the names of Michael Brown, </w:t>
      </w:r>
      <w:proofErr w:type="spellStart"/>
      <w:r w:rsidRPr="004F0EAD">
        <w:rPr>
          <w:rFonts w:asciiTheme="minorHAnsi" w:hAnsiTheme="minorHAnsi" w:cstheme="minorHAnsi"/>
        </w:rPr>
        <w:t>Rekika</w:t>
      </w:r>
      <w:proofErr w:type="spellEnd"/>
      <w:r w:rsidRPr="004F0EAD">
        <w:rPr>
          <w:rFonts w:asciiTheme="minorHAnsi" w:hAnsiTheme="minorHAnsi" w:cstheme="minorHAnsi"/>
        </w:rPr>
        <w:t xml:space="preserve"> Boyd, Eric Garner, Aiyanna Stanley Jones, Sandra Bland, Tamir Rice, and so many others before and after, have become black symptoms and symbols of racial policing. The repeatable and unnecessary deaths of black [persons] </w:t>
      </w:r>
      <w:r w:rsidRPr="004F0EAD">
        <w:rPr>
          <w:rFonts w:asciiTheme="minorHAnsi" w:hAnsiTheme="minorHAnsi" w:cstheme="minorHAnsi"/>
          <w:strike/>
        </w:rPr>
        <w:t>men, women, and children</w:t>
      </w:r>
      <w:r w:rsidRPr="004F0EAD">
        <w:rPr>
          <w:rFonts w:asciiTheme="minorHAnsi" w:hAnsiTheme="minorHAnsi" w:cstheme="minorHAnsi"/>
        </w:rPr>
        <w:t xml:space="preserve"> in untimely encounters with urban racial policing, raises all kinds of unasked questions about their racial meaning and the institution of that repetition. “Hands Up Don’t Shoot,” “I Can’t Breathe,” “No Justice, No Peace,” “Say Her Name,” and “Black Lives Matter” are all now political slogans that signify the irrepressible repetition of police violence against black citizens, both male and female, underscored by the rhetorical force of their own repetition. Ferguson, New York, Baltimore, Milwaukee, Chicago, and Charlotte are all now known as racially contested cities where police-related deaths of black individuals have galvanized uprisings and embodied opposition to the socially determined and spatially structured racial demise of black populations. </w:t>
      </w:r>
      <w:r w:rsidRPr="004F0EAD">
        <w:rPr>
          <w:rStyle w:val="StyleUnderline"/>
          <w:rFonts w:asciiTheme="minorHAnsi" w:hAnsiTheme="minorHAnsi" w:cstheme="minorHAnsi"/>
          <w:highlight w:val="cyan"/>
        </w:rPr>
        <w:t xml:space="preserve">Racial policing is </w:t>
      </w:r>
      <w:r w:rsidRPr="004F0EAD">
        <w:rPr>
          <w:rStyle w:val="Emphasis"/>
          <w:rFonts w:asciiTheme="minorHAnsi" w:hAnsiTheme="minorHAnsi" w:cstheme="minorHAnsi"/>
          <w:highlight w:val="cyan"/>
        </w:rPr>
        <w:t>socially dispersed</w:t>
      </w:r>
      <w:r w:rsidRPr="004F0EAD">
        <w:rPr>
          <w:rStyle w:val="StyleUnderline"/>
          <w:rFonts w:asciiTheme="minorHAnsi" w:hAnsiTheme="minorHAnsi" w:cstheme="minorHAnsi"/>
          <w:highlight w:val="cyan"/>
        </w:rPr>
        <w:t xml:space="preserve"> in</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normalized</w:t>
      </w:r>
      <w:r w:rsidRPr="004F0EAD">
        <w:rPr>
          <w:rStyle w:val="StyleUnderline"/>
          <w:rFonts w:asciiTheme="minorHAnsi" w:hAnsiTheme="minorHAnsi" w:cstheme="minorHAnsi"/>
        </w:rPr>
        <w:t xml:space="preserve">, </w:t>
      </w:r>
      <w:r w:rsidRPr="004F0EAD">
        <w:rPr>
          <w:rStyle w:val="Emphasis"/>
          <w:rFonts w:asciiTheme="minorHAnsi" w:hAnsiTheme="minorHAnsi" w:cstheme="minorHAnsi"/>
          <w:highlight w:val="cyan"/>
        </w:rPr>
        <w:t>routine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institutional </w:t>
      </w:r>
      <w:r w:rsidRPr="004F0EAD">
        <w:rPr>
          <w:rStyle w:val="Emphasis"/>
          <w:rFonts w:asciiTheme="minorHAnsi" w:hAnsiTheme="minorHAnsi" w:cstheme="minorHAnsi"/>
          <w:highlight w:val="cyan"/>
        </w:rPr>
        <w:t>practices</w:t>
      </w:r>
      <w:r w:rsidRPr="004F0EAD">
        <w:rPr>
          <w:rStyle w:val="StyleUnderline"/>
          <w:rFonts w:asciiTheme="minorHAnsi" w:hAnsiTheme="minorHAnsi" w:cstheme="minorHAnsi"/>
        </w:rPr>
        <w:t xml:space="preserve"> of disciplining</w:t>
      </w:r>
      <w:r w:rsidRPr="004F0EAD">
        <w:rPr>
          <w:rFonts w:asciiTheme="minorHAnsi" w:hAnsiTheme="minorHAnsi" w:cstheme="minorHAnsi"/>
        </w:rPr>
        <w:t xml:space="preserve"> and regulating </w:t>
      </w:r>
      <w:r w:rsidRPr="004F0EAD">
        <w:rPr>
          <w:rStyle w:val="StyleUnderline"/>
          <w:rFonts w:asciiTheme="minorHAnsi" w:hAnsiTheme="minorHAnsi" w:cstheme="minorHAnsi"/>
        </w:rPr>
        <w:t>black people</w:t>
      </w:r>
      <w:r w:rsidRPr="004F0EAD">
        <w:rPr>
          <w:rFonts w:asciiTheme="minorHAnsi" w:hAnsiTheme="minorHAnsi" w:cstheme="minorHAnsi"/>
        </w:rPr>
        <w:t xml:space="preserve">, which, in nonrepresentational terms, </w:t>
      </w:r>
      <w:r w:rsidRPr="004F0EAD">
        <w:rPr>
          <w:rStyle w:val="StyleUnderline"/>
          <w:rFonts w:asciiTheme="minorHAnsi" w:hAnsiTheme="minorHAnsi" w:cstheme="minorHAnsi"/>
        </w:rPr>
        <w:t xml:space="preserve">is </w:t>
      </w:r>
      <w:r w:rsidRPr="004F0EAD">
        <w:rPr>
          <w:rStyle w:val="StyleUnderline"/>
          <w:rFonts w:asciiTheme="minorHAnsi" w:hAnsiTheme="minorHAnsi" w:cstheme="minorHAnsi"/>
          <w:highlight w:val="cyan"/>
        </w:rPr>
        <w:t>accomplished through</w:t>
      </w:r>
      <w:r w:rsidRPr="004F0EAD">
        <w:rPr>
          <w:rStyle w:val="StyleUnderline"/>
          <w:rFonts w:asciiTheme="minorHAnsi" w:hAnsiTheme="minorHAnsi" w:cstheme="minorHAnsi"/>
        </w:rPr>
        <w:t xml:space="preserve"> enforcing the law and </w:t>
      </w:r>
      <w:r w:rsidRPr="004F0EAD">
        <w:rPr>
          <w:rStyle w:val="Emphasis"/>
          <w:rFonts w:asciiTheme="minorHAnsi" w:hAnsiTheme="minorHAnsi" w:cstheme="minorHAnsi"/>
          <w:highlight w:val="cyan"/>
        </w:rPr>
        <w:t>maintaining the order</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democracy</w:t>
      </w:r>
      <w:r w:rsidRPr="004F0EAD">
        <w:rPr>
          <w:rStyle w:val="Emphasis"/>
          <w:rFonts w:asciiTheme="minorHAnsi" w:hAnsiTheme="minorHAnsi" w:cstheme="minorHAnsi"/>
        </w:rPr>
        <w:t>’s white citizenship</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against</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alternative</w:t>
      </w:r>
      <w:r w:rsidRPr="004F0EAD">
        <w:rPr>
          <w:rStyle w:val="StyleUnderline"/>
          <w:rFonts w:asciiTheme="minorHAnsi" w:hAnsiTheme="minorHAnsi" w:cstheme="minorHAnsi"/>
        </w:rPr>
        <w:t xml:space="preserve"> or even </w:t>
      </w:r>
      <w:r w:rsidRPr="004F0EAD">
        <w:rPr>
          <w:rStyle w:val="Emphasis"/>
          <w:rFonts w:asciiTheme="minorHAnsi" w:hAnsiTheme="minorHAnsi" w:cstheme="minorHAnsi"/>
        </w:rPr>
        <w:t>supplemental</w:t>
      </w:r>
      <w:r w:rsidRPr="004F0EAD">
        <w:rPr>
          <w:rStyle w:val="StyleUnderline"/>
          <w:rFonts w:asciiTheme="minorHAnsi" w:hAnsiTheme="minorHAnsi" w:cstheme="minorHAnsi"/>
        </w:rPr>
        <w:t xml:space="preserve"> claims of </w:t>
      </w:r>
      <w:r w:rsidRPr="004F0EAD">
        <w:rPr>
          <w:rStyle w:val="Emphasis"/>
          <w:rFonts w:asciiTheme="minorHAnsi" w:hAnsiTheme="minorHAnsi" w:cstheme="minorHAnsi"/>
          <w:highlight w:val="cyan"/>
        </w:rPr>
        <w:t>black citizenship</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How else</w:t>
      </w:r>
      <w:r w:rsidRPr="004F0EAD">
        <w:rPr>
          <w:rStyle w:val="StyleUnderline"/>
          <w:rFonts w:asciiTheme="minorHAnsi" w:hAnsiTheme="minorHAnsi" w:cstheme="minorHAnsi"/>
        </w:rPr>
        <w:t xml:space="preserve"> can we explain the </w:t>
      </w:r>
      <w:r w:rsidRPr="004F0EAD">
        <w:rPr>
          <w:rStyle w:val="Emphasis"/>
          <w:rFonts w:asciiTheme="minorHAnsi" w:hAnsiTheme="minorHAnsi" w:cstheme="minorHAnsi"/>
        </w:rPr>
        <w:t xml:space="preserve">racially coded </w:t>
      </w:r>
      <w:r w:rsidRPr="004F0EAD">
        <w:rPr>
          <w:rStyle w:val="Emphasis"/>
          <w:rFonts w:asciiTheme="minorHAnsi" w:hAnsiTheme="minorHAnsi" w:cstheme="minorHAnsi"/>
          <w:highlight w:val="cyan"/>
        </w:rPr>
        <w:t>law-and-order populisms</w:t>
      </w:r>
      <w:r w:rsidRPr="004F0EAD">
        <w:rPr>
          <w:rStyle w:val="StyleUnderline"/>
          <w:rFonts w:asciiTheme="minorHAnsi" w:hAnsiTheme="minorHAnsi" w:cstheme="minorHAnsi"/>
        </w:rPr>
        <w:t xml:space="preserve"> that frequently </w:t>
      </w:r>
      <w:r w:rsidRPr="004F0EAD">
        <w:rPr>
          <w:rStyle w:val="StyleUnderline"/>
          <w:rFonts w:asciiTheme="minorHAnsi" w:hAnsiTheme="minorHAnsi" w:cstheme="minorHAnsi"/>
          <w:highlight w:val="cyan"/>
        </w:rPr>
        <w:t xml:space="preserve">mobilize </w:t>
      </w:r>
      <w:r w:rsidRPr="004F0EAD">
        <w:rPr>
          <w:rStyle w:val="Emphasis"/>
          <w:rFonts w:asciiTheme="minorHAnsi" w:hAnsiTheme="minorHAnsi" w:cstheme="minorHAnsi"/>
          <w:highlight w:val="cyan"/>
        </w:rPr>
        <w:t>specters</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black</w:t>
      </w:r>
      <w:r w:rsidRPr="004F0EAD">
        <w:rPr>
          <w:rStyle w:val="Emphasis"/>
          <w:rFonts w:asciiTheme="minorHAnsi" w:hAnsiTheme="minorHAnsi" w:cstheme="minorHAnsi"/>
        </w:rPr>
        <w:t xml:space="preserve"> criminal</w:t>
      </w:r>
      <w:r w:rsidRPr="004F0EAD">
        <w:rPr>
          <w:rFonts w:asciiTheme="minorHAnsi" w:hAnsiTheme="minorHAnsi" w:cstheme="minorHAnsi"/>
        </w:rPr>
        <w:t xml:space="preserve"> and political </w:t>
      </w:r>
      <w:r w:rsidRPr="004F0EAD">
        <w:rPr>
          <w:rStyle w:val="Emphasis"/>
          <w:rFonts w:asciiTheme="minorHAnsi" w:hAnsiTheme="minorHAnsi" w:cstheme="minorHAnsi"/>
          <w:highlight w:val="cyan"/>
        </w:rPr>
        <w:t>threats</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which are deserving of </w:t>
      </w:r>
      <w:r w:rsidRPr="004F0EAD">
        <w:rPr>
          <w:rStyle w:val="Emphasis"/>
          <w:rFonts w:asciiTheme="minorHAnsi" w:hAnsiTheme="minorHAnsi" w:cstheme="minorHAnsi"/>
          <w:highlight w:val="cyan"/>
        </w:rPr>
        <w:t>elimination</w:t>
      </w:r>
      <w:r w:rsidRPr="004F0EAD">
        <w:rPr>
          <w:rStyle w:val="StyleUnderline"/>
          <w:rFonts w:asciiTheme="minorHAnsi" w:hAnsiTheme="minorHAnsi" w:cstheme="minorHAnsi"/>
        </w:rPr>
        <w:t xml:space="preserve"> or</w:t>
      </w:r>
      <w:r w:rsidRPr="004F0EAD">
        <w:rPr>
          <w:rFonts w:asciiTheme="minorHAnsi" w:hAnsiTheme="minorHAnsi" w:cstheme="minorHAnsi"/>
        </w:rPr>
        <w:t xml:space="preserve"> repeated </w:t>
      </w:r>
      <w:r w:rsidRPr="004F0EAD">
        <w:rPr>
          <w:rStyle w:val="Emphasis"/>
          <w:rFonts w:asciiTheme="minorHAnsi" w:hAnsiTheme="minorHAnsi" w:cstheme="minorHAnsi"/>
        </w:rPr>
        <w:t>punishment</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 xml:space="preserve">to </w:t>
      </w:r>
      <w:r w:rsidRPr="004F0EAD">
        <w:rPr>
          <w:rStyle w:val="Emphasis"/>
          <w:rFonts w:asciiTheme="minorHAnsi" w:hAnsiTheme="minorHAnsi" w:cstheme="minorHAnsi"/>
          <w:highlight w:val="cyan"/>
        </w:rPr>
        <w:t>ensure the security</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 xml:space="preserve">white civil </w:t>
      </w:r>
      <w:proofErr w:type="gramStart"/>
      <w:r w:rsidRPr="004F0EAD">
        <w:rPr>
          <w:rStyle w:val="Emphasis"/>
          <w:rFonts w:asciiTheme="minorHAnsi" w:hAnsiTheme="minorHAnsi" w:cstheme="minorHAnsi"/>
          <w:highlight w:val="cyan"/>
        </w:rPr>
        <w:t>society</w:t>
      </w:r>
      <w:proofErr w:type="gramEnd"/>
      <w:r w:rsidRPr="004F0EAD">
        <w:rPr>
          <w:rStyle w:val="StyleUnderline"/>
          <w:rFonts w:asciiTheme="minorHAnsi" w:hAnsiTheme="minorHAnsi" w:cstheme="minorHAnsi"/>
        </w:rPr>
        <w:t xml:space="preserve"> and which induce</w:t>
      </w:r>
      <w:r w:rsidRPr="004F0EAD">
        <w:rPr>
          <w:rFonts w:asciiTheme="minorHAnsi" w:hAnsiTheme="minorHAnsi" w:cstheme="minorHAnsi"/>
        </w:rPr>
        <w:t xml:space="preserve"> racial </w:t>
      </w:r>
      <w:r w:rsidRPr="004F0EAD">
        <w:rPr>
          <w:rStyle w:val="Emphasis"/>
          <w:rFonts w:asciiTheme="minorHAnsi" w:hAnsiTheme="minorHAnsi" w:cstheme="minorHAnsi"/>
        </w:rPr>
        <w:t>panic</w:t>
      </w:r>
      <w:r w:rsidRPr="004F0EAD">
        <w:rPr>
          <w:rStyle w:val="StyleUnderline"/>
          <w:rFonts w:asciiTheme="minorHAnsi" w:hAnsiTheme="minorHAnsi" w:cstheme="minorHAnsi"/>
        </w:rPr>
        <w:t xml:space="preserve"> or </w:t>
      </w:r>
      <w:r w:rsidRPr="004F0EAD">
        <w:rPr>
          <w:rStyle w:val="Emphasis"/>
          <w:rFonts w:asciiTheme="minorHAnsi" w:hAnsiTheme="minorHAnsi" w:cstheme="minorHAnsi"/>
        </w:rPr>
        <w:t>backlash</w:t>
      </w:r>
      <w:r w:rsidRPr="004F0EAD">
        <w:rPr>
          <w:rStyle w:val="StyleUnderline"/>
          <w:rFonts w:asciiTheme="minorHAnsi" w:hAnsiTheme="minorHAnsi" w:cstheme="minorHAnsi"/>
        </w:rPr>
        <w:t xml:space="preserve"> among white populations?</w:t>
      </w:r>
    </w:p>
    <w:p w14:paraId="774F3842"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It is worth noting that in November 2014, less than three months after the black protests in Ferguson over the police killing of Michael Brown, USA Today published its analysis of the arrest records of 1,581 police departments “scattered from Connecticut to California” across the United States (Heath 2014). It reported that while the Ferguson police arrested black people at three times the rate of other communities, in other US cities the comparative arrest rate for black people was even higher, and in at least seventy police departments, the arrest rate for black people was “ten times higher than [for] people who are not black.” In March 2015, when the Department of Justice (2015: 2) published its report on the investigation into the Ferguson Police Department, they made the following observation:</w:t>
      </w:r>
    </w:p>
    <w:p w14:paraId="352E2819"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This culture within FPD [Ferguson Police Department] influences officer activities in all areas of policing, beyond just ticketing. Officers expect and demand compliance even when they lack legal authority. They are inclined to interpret the exercise of free-speech rights as unlawful disobedience, innocent movements as physical threats, indications of mental or physical illness as belligerence. Police supervisors and leadership do too little to ensure that officers act in accordance with law and policy, and rarely respond meaningfully to civilian complaints of officer misconduct.</w:t>
      </w:r>
    </w:p>
    <w:p w14:paraId="46C5251E" w14:textId="77777777" w:rsidR="004F0EAD" w:rsidRPr="004F0EAD" w:rsidRDefault="004F0EAD" w:rsidP="004F0EAD">
      <w:pPr>
        <w:rPr>
          <w:rFonts w:asciiTheme="minorHAnsi" w:hAnsiTheme="minorHAnsi" w:cstheme="minorHAnsi"/>
        </w:rPr>
      </w:pPr>
      <w:r w:rsidRPr="004F0EAD">
        <w:rPr>
          <w:rFonts w:asciiTheme="minorHAnsi" w:hAnsiTheme="minorHAnsi" w:cstheme="minorHAnsi"/>
        </w:rPr>
        <w:t xml:space="preserve">The report’s various references to </w:t>
      </w:r>
      <w:r w:rsidRPr="004F0EAD">
        <w:rPr>
          <w:rStyle w:val="StyleUnderline"/>
          <w:rFonts w:asciiTheme="minorHAnsi" w:hAnsiTheme="minorHAnsi" w:cstheme="minorHAnsi"/>
        </w:rPr>
        <w:t>police obsessions with “compliance,” “disobedience,” “threats,” and “belligerence” in</w:t>
      </w:r>
      <w:r w:rsidRPr="004F0EAD">
        <w:rPr>
          <w:rFonts w:asciiTheme="minorHAnsi" w:hAnsiTheme="minorHAnsi" w:cstheme="minorHAnsi"/>
        </w:rPr>
        <w:t xml:space="preserve"> the comportment of </w:t>
      </w:r>
      <w:r w:rsidRPr="004F0EAD">
        <w:rPr>
          <w:rStyle w:val="StyleUnderline"/>
          <w:rFonts w:asciiTheme="minorHAnsi" w:hAnsiTheme="minorHAnsi" w:cstheme="minorHAnsi"/>
        </w:rPr>
        <w:t>black persons was</w:t>
      </w:r>
      <w:r w:rsidRPr="004F0EAD">
        <w:rPr>
          <w:rFonts w:asciiTheme="minorHAnsi" w:hAnsiTheme="minorHAnsi" w:cstheme="minorHAnsi"/>
        </w:rPr>
        <w:t xml:space="preserve"> arguably </w:t>
      </w:r>
      <w:r w:rsidRPr="004F0EAD">
        <w:rPr>
          <w:rStyle w:val="StyleUnderline"/>
          <w:rFonts w:asciiTheme="minorHAnsi" w:hAnsiTheme="minorHAnsi" w:cstheme="minorHAnsi"/>
        </w:rPr>
        <w:t xml:space="preserve">indicative of </w:t>
      </w:r>
      <w:r w:rsidRPr="004F0EAD">
        <w:rPr>
          <w:rStyle w:val="StyleUnderline"/>
          <w:rFonts w:asciiTheme="minorHAnsi" w:hAnsiTheme="minorHAnsi" w:cstheme="minorHAnsi"/>
          <w:highlight w:val="cyan"/>
        </w:rPr>
        <w:t>police</w:t>
      </w:r>
      <w:r w:rsidRPr="004F0EAD">
        <w:rPr>
          <w:rStyle w:val="StyleUnderline"/>
          <w:rFonts w:asciiTheme="minorHAnsi" w:hAnsiTheme="minorHAnsi" w:cstheme="minorHAnsi"/>
        </w:rPr>
        <w:t xml:space="preserve"> desires to supervise and violate black populations</w:t>
      </w:r>
      <w:r w:rsidRPr="004F0EAD">
        <w:rPr>
          <w:rFonts w:asciiTheme="minorHAnsi" w:hAnsiTheme="minorHAnsi" w:cstheme="minorHAnsi"/>
        </w:rPr>
        <w:t xml:space="preserve">, perhaps </w:t>
      </w:r>
      <w:r w:rsidRPr="004F0EAD">
        <w:rPr>
          <w:rStyle w:val="Emphasis"/>
          <w:rFonts w:asciiTheme="minorHAnsi" w:hAnsiTheme="minorHAnsi" w:cstheme="minorHAnsi"/>
          <w:highlight w:val="cyan"/>
        </w:rPr>
        <w:t>ensur</w:t>
      </w:r>
      <w:r w:rsidRPr="004F0EAD">
        <w:rPr>
          <w:rStyle w:val="Emphasis"/>
          <w:rFonts w:asciiTheme="minorHAnsi" w:hAnsiTheme="minorHAnsi" w:cstheme="minorHAnsi"/>
        </w:rPr>
        <w:t>ing</w:t>
      </w:r>
      <w:r w:rsidRPr="004F0EAD">
        <w:rPr>
          <w:rStyle w:val="StyleUnderline"/>
          <w:rFonts w:asciiTheme="minorHAnsi" w:hAnsiTheme="minorHAnsi" w:cstheme="minorHAnsi"/>
        </w:rPr>
        <w:t xml:space="preserve"> </w:t>
      </w:r>
      <w:r w:rsidRPr="004F0EAD">
        <w:rPr>
          <w:rStyle w:val="StyleUnderline"/>
          <w:rFonts w:asciiTheme="minorHAnsi" w:hAnsiTheme="minorHAnsi" w:cstheme="minorHAnsi"/>
          <w:highlight w:val="cyan"/>
        </w:rPr>
        <w:t>the</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enduring racial </w:t>
      </w:r>
      <w:r w:rsidRPr="004F0EAD">
        <w:rPr>
          <w:rStyle w:val="Emphasis"/>
          <w:rFonts w:asciiTheme="minorHAnsi" w:hAnsiTheme="minorHAnsi" w:cstheme="minorHAnsi"/>
          <w:highlight w:val="cyan"/>
        </w:rPr>
        <w:t>segregation</w:t>
      </w:r>
      <w:r w:rsidRPr="004F0EAD">
        <w:rPr>
          <w:rStyle w:val="StyleUnderline"/>
          <w:rFonts w:asciiTheme="minorHAnsi" w:hAnsiTheme="minorHAnsi" w:cstheme="minorHAnsi"/>
          <w:highlight w:val="cyan"/>
        </w:rPr>
        <w:t xml:space="preserve"> of </w:t>
      </w:r>
      <w:r w:rsidRPr="004F0EAD">
        <w:rPr>
          <w:rStyle w:val="Emphasis"/>
          <w:rFonts w:asciiTheme="minorHAnsi" w:hAnsiTheme="minorHAnsi" w:cstheme="minorHAnsi"/>
          <w:highlight w:val="cyan"/>
        </w:rPr>
        <w:t>civil society</w:t>
      </w:r>
      <w:r w:rsidRPr="004F0EAD">
        <w:rPr>
          <w:rStyle w:val="StyleUnderline"/>
          <w:rFonts w:asciiTheme="minorHAnsi" w:hAnsiTheme="minorHAnsi" w:cstheme="minorHAnsi"/>
          <w:highlight w:val="cyan"/>
        </w:rPr>
        <w:t xml:space="preserve"> remains </w:t>
      </w:r>
      <w:proofErr w:type="spellStart"/>
      <w:r w:rsidRPr="004F0EAD">
        <w:rPr>
          <w:rStyle w:val="Emphasis"/>
          <w:rFonts w:asciiTheme="minorHAnsi" w:hAnsiTheme="minorHAnsi" w:cstheme="minorHAnsi"/>
          <w:highlight w:val="cyan"/>
        </w:rPr>
        <w:t>unbreached</w:t>
      </w:r>
      <w:proofErr w:type="spellEnd"/>
      <w:r w:rsidRPr="004F0EAD">
        <w:rPr>
          <w:rStyle w:val="StyleUnderline"/>
          <w:rFonts w:asciiTheme="minorHAnsi" w:hAnsiTheme="minorHAnsi" w:cstheme="minorHAnsi"/>
          <w:highlight w:val="cyan"/>
        </w:rPr>
        <w:t xml:space="preserve"> by </w:t>
      </w:r>
      <w:r w:rsidRPr="004F0EAD">
        <w:rPr>
          <w:rStyle w:val="Emphasis"/>
          <w:rFonts w:asciiTheme="minorHAnsi" w:hAnsiTheme="minorHAnsi" w:cstheme="minorHAnsi"/>
          <w:highlight w:val="cyan"/>
        </w:rPr>
        <w:t>black democratic resistance</w:t>
      </w:r>
      <w:r w:rsidRPr="004F0EAD">
        <w:rPr>
          <w:rFonts w:asciiTheme="minorHAnsi" w:hAnsiTheme="minorHAnsi" w:cstheme="minorHAnsi"/>
        </w:rPr>
        <w:t xml:space="preserve">. In thinking about these findings of democratically sanctioned repetitions of racial policing, we should recognize two of its structural urban dimensions noted by the report. First, </w:t>
      </w:r>
      <w:r w:rsidRPr="004F0EAD">
        <w:rPr>
          <w:rStyle w:val="StyleUnderline"/>
          <w:rFonts w:asciiTheme="minorHAnsi" w:hAnsiTheme="minorHAnsi" w:cstheme="minorHAnsi"/>
          <w:highlight w:val="cyan"/>
        </w:rPr>
        <w:t>Ferguson was</w:t>
      </w:r>
      <w:r w:rsidRPr="004F0EAD">
        <w:rPr>
          <w:rStyle w:val="StyleUnderline"/>
          <w:rFonts w:asciiTheme="minorHAnsi" w:hAnsiTheme="minorHAnsi" w:cstheme="minorHAnsi"/>
        </w:rPr>
        <w:t xml:space="preserve"> predominantly </w:t>
      </w:r>
      <w:r w:rsidRPr="004F0EAD">
        <w:rPr>
          <w:rStyle w:val="Emphasis"/>
          <w:rFonts w:asciiTheme="minorHAnsi" w:hAnsiTheme="minorHAnsi" w:cstheme="minorHAnsi"/>
          <w:highlight w:val="cyan"/>
        </w:rPr>
        <w:t>inhabited by black residents</w:t>
      </w:r>
      <w:r w:rsidRPr="004F0EAD">
        <w:rPr>
          <w:rStyle w:val="StyleUnderline"/>
          <w:rFonts w:asciiTheme="minorHAnsi" w:hAnsiTheme="minorHAnsi" w:cstheme="minorHAnsi"/>
          <w:highlight w:val="cyan"/>
        </w:rPr>
        <w:t xml:space="preserve"> and the police force was</w:t>
      </w:r>
      <w:r w:rsidRPr="004F0EAD">
        <w:rPr>
          <w:rStyle w:val="StyleUnderline"/>
          <w:rFonts w:asciiTheme="minorHAnsi" w:hAnsiTheme="minorHAnsi" w:cstheme="minorHAnsi"/>
        </w:rPr>
        <w:t xml:space="preserve"> </w:t>
      </w:r>
      <w:r w:rsidRPr="004F0EAD">
        <w:rPr>
          <w:rStyle w:val="Emphasis"/>
          <w:rFonts w:asciiTheme="minorHAnsi" w:hAnsiTheme="minorHAnsi" w:cstheme="minorHAnsi"/>
        </w:rPr>
        <w:t xml:space="preserve">largely </w:t>
      </w:r>
      <w:r w:rsidRPr="004F0EAD">
        <w:rPr>
          <w:rStyle w:val="Emphasis"/>
          <w:rFonts w:asciiTheme="minorHAnsi" w:hAnsiTheme="minorHAnsi" w:cstheme="minorHAnsi"/>
          <w:highlight w:val="cyan"/>
        </w:rPr>
        <w:t>white</w:t>
      </w:r>
      <w:r w:rsidRPr="004F0EAD">
        <w:rPr>
          <w:rStyle w:val="StyleUnderline"/>
          <w:rFonts w:asciiTheme="minorHAnsi" w:hAnsiTheme="minorHAnsi" w:cstheme="minorHAnsi"/>
        </w:rPr>
        <w:t xml:space="preserve">. This meant that the </w:t>
      </w:r>
      <w:r w:rsidRPr="004F0EAD">
        <w:rPr>
          <w:rStyle w:val="Emphasis"/>
          <w:rFonts w:asciiTheme="minorHAnsi" w:hAnsiTheme="minorHAnsi" w:cstheme="minorHAnsi"/>
        </w:rPr>
        <w:t>institutional relationality</w:t>
      </w:r>
      <w:r w:rsidRPr="004F0EAD">
        <w:rPr>
          <w:rStyle w:val="StyleUnderline"/>
          <w:rFonts w:asciiTheme="minorHAnsi" w:hAnsiTheme="minorHAnsi" w:cstheme="minorHAnsi"/>
        </w:rPr>
        <w:t xml:space="preserve"> of race was reproduced </w:t>
      </w:r>
      <w:r w:rsidRPr="004F0EAD">
        <w:rPr>
          <w:rStyle w:val="Emphasis"/>
          <w:rFonts w:asciiTheme="minorHAnsi" w:hAnsiTheme="minorHAnsi" w:cstheme="minorHAnsi"/>
        </w:rPr>
        <w:t>constitutively</w:t>
      </w:r>
      <w:r w:rsidRPr="004F0EAD">
        <w:rPr>
          <w:rStyle w:val="StyleUnderline"/>
          <w:rFonts w:asciiTheme="minorHAnsi" w:hAnsiTheme="minorHAnsi" w:cstheme="minorHAnsi"/>
        </w:rPr>
        <w:t xml:space="preserve"> as </w:t>
      </w:r>
      <w:r w:rsidRPr="004F0EAD">
        <w:rPr>
          <w:rStyle w:val="Emphasis"/>
          <w:rFonts w:asciiTheme="minorHAnsi" w:hAnsiTheme="minorHAnsi" w:cstheme="minorHAnsi"/>
        </w:rPr>
        <w:t>white domination</w:t>
      </w:r>
      <w:r w:rsidRPr="004F0EAD">
        <w:rPr>
          <w:rStyle w:val="StyleUnderline"/>
          <w:rFonts w:asciiTheme="minorHAnsi" w:hAnsiTheme="minorHAnsi" w:cstheme="minorHAnsi"/>
        </w:rPr>
        <w:t xml:space="preserve"> and </w:t>
      </w:r>
      <w:r w:rsidRPr="004F0EAD">
        <w:rPr>
          <w:rStyle w:val="Emphasis"/>
          <w:rFonts w:asciiTheme="minorHAnsi" w:hAnsiTheme="minorHAnsi" w:cstheme="minorHAnsi"/>
        </w:rPr>
        <w:t>black subordination</w:t>
      </w:r>
      <w:r w:rsidRPr="004F0EAD">
        <w:rPr>
          <w:rFonts w:asciiTheme="minorHAnsi" w:hAnsiTheme="minorHAnsi" w:cstheme="minorHAnsi"/>
        </w:rPr>
        <w:t xml:space="preserve">. Second, </w:t>
      </w:r>
      <w:r w:rsidRPr="004F0EAD">
        <w:rPr>
          <w:rStyle w:val="StyleUnderline"/>
          <w:rFonts w:asciiTheme="minorHAnsi" w:hAnsiTheme="minorHAnsi" w:cstheme="minorHAnsi"/>
        </w:rPr>
        <w:t>the report’s characterization of the police extended beyond the narrow confines of law enforcement</w:t>
      </w:r>
      <w:r w:rsidRPr="004F0EAD">
        <w:rPr>
          <w:rFonts w:asciiTheme="minorHAnsi" w:hAnsiTheme="minorHAnsi" w:cstheme="minorHAnsi"/>
        </w:rPr>
        <w:t xml:space="preserve"> and maintaining social order </w:t>
      </w:r>
      <w:r w:rsidRPr="004F0EAD">
        <w:rPr>
          <w:rStyle w:val="StyleUnderline"/>
          <w:rFonts w:asciiTheme="minorHAnsi" w:hAnsiTheme="minorHAnsi" w:cstheme="minorHAnsi"/>
        </w:rPr>
        <w:t xml:space="preserve">into a </w:t>
      </w:r>
      <w:r w:rsidRPr="004F0EAD">
        <w:rPr>
          <w:rStyle w:val="Emphasis"/>
          <w:rFonts w:asciiTheme="minorHAnsi" w:hAnsiTheme="minorHAnsi" w:cstheme="minorHAnsi"/>
        </w:rPr>
        <w:t>broader apparatus</w:t>
      </w:r>
      <w:r w:rsidRPr="004F0EAD">
        <w:rPr>
          <w:rStyle w:val="StyleUnderline"/>
          <w:rFonts w:asciiTheme="minorHAnsi" w:hAnsiTheme="minorHAnsi" w:cstheme="minorHAnsi"/>
        </w:rPr>
        <w:t xml:space="preserve"> of </w:t>
      </w:r>
      <w:r w:rsidRPr="004F0EAD">
        <w:rPr>
          <w:rStyle w:val="Emphasis"/>
          <w:rFonts w:asciiTheme="minorHAnsi" w:hAnsiTheme="minorHAnsi" w:cstheme="minorHAnsi"/>
        </w:rPr>
        <w:t>liberal-</w:t>
      </w:r>
      <w:r w:rsidRPr="004F0EAD">
        <w:rPr>
          <w:rStyle w:val="Emphasis"/>
          <w:rFonts w:asciiTheme="minorHAnsi" w:hAnsiTheme="minorHAnsi" w:cstheme="minorHAnsi"/>
          <w:highlight w:val="cyan"/>
        </w:rPr>
        <w:t>democratic</w:t>
      </w:r>
      <w:r w:rsidRPr="004F0EAD">
        <w:rPr>
          <w:rStyle w:val="Emphasis"/>
          <w:rFonts w:asciiTheme="minorHAnsi" w:hAnsiTheme="minorHAnsi" w:cstheme="minorHAnsi"/>
        </w:rPr>
        <w:t xml:space="preserve"> </w:t>
      </w:r>
      <w:r w:rsidRPr="004F0EAD">
        <w:rPr>
          <w:rStyle w:val="Emphasis"/>
          <w:rFonts w:asciiTheme="minorHAnsi" w:hAnsiTheme="minorHAnsi" w:cstheme="minorHAnsi"/>
          <w:highlight w:val="cyan"/>
        </w:rPr>
        <w:t>social control</w:t>
      </w:r>
      <w:r w:rsidRPr="004F0EAD">
        <w:rPr>
          <w:rStyle w:val="StyleUnderline"/>
          <w:rFonts w:asciiTheme="minorHAnsi" w:hAnsiTheme="minorHAnsi" w:cstheme="minorHAnsi"/>
        </w:rPr>
        <w:t xml:space="preserve"> that </w:t>
      </w:r>
      <w:r w:rsidRPr="004F0EAD">
        <w:rPr>
          <w:rStyle w:val="StyleUnderline"/>
          <w:rFonts w:asciiTheme="minorHAnsi" w:hAnsiTheme="minorHAnsi" w:cstheme="minorHAnsi"/>
          <w:highlight w:val="cyan"/>
        </w:rPr>
        <w:t>combined</w:t>
      </w:r>
      <w:r w:rsidRPr="004F0EAD">
        <w:rPr>
          <w:rFonts w:asciiTheme="minorHAnsi" w:hAnsiTheme="minorHAnsi" w:cstheme="minorHAnsi"/>
        </w:rPr>
        <w:t xml:space="preserve"> racial </w:t>
      </w:r>
      <w:r w:rsidRPr="004F0EAD">
        <w:rPr>
          <w:rStyle w:val="Emphasis"/>
          <w:rFonts w:asciiTheme="minorHAnsi" w:hAnsiTheme="minorHAnsi" w:cstheme="minorHAnsi"/>
          <w:highlight w:val="cyan"/>
        </w:rPr>
        <w:t>profiling</w:t>
      </w:r>
      <w:r w:rsidRPr="004F0EAD">
        <w:rPr>
          <w:rStyle w:val="StyleUnderline"/>
          <w:rFonts w:asciiTheme="minorHAnsi" w:hAnsiTheme="minorHAnsi" w:cstheme="minorHAnsi"/>
          <w:highlight w:val="cyan"/>
        </w:rPr>
        <w:t xml:space="preserve"> with </w:t>
      </w:r>
      <w:r w:rsidRPr="004F0EAD">
        <w:rPr>
          <w:rStyle w:val="Emphasis"/>
          <w:rFonts w:asciiTheme="minorHAnsi" w:hAnsiTheme="minorHAnsi" w:cstheme="minorHAnsi"/>
          <w:highlight w:val="cyan"/>
        </w:rPr>
        <w:t>racial hierarchy</w:t>
      </w:r>
      <w:r w:rsidRPr="004F0EAD">
        <w:rPr>
          <w:rFonts w:asciiTheme="minorHAnsi" w:hAnsiTheme="minorHAnsi" w:cstheme="minorHAnsi"/>
        </w:rPr>
        <w:t xml:space="preserve"> and racial segregation. This broader characterization of racial policing indicates </w:t>
      </w:r>
      <w:r w:rsidRPr="004F0EAD">
        <w:rPr>
          <w:rStyle w:val="StyleUnderline"/>
          <w:rFonts w:asciiTheme="minorHAnsi" w:hAnsiTheme="minorHAnsi" w:cstheme="minorHAnsi"/>
        </w:rPr>
        <w:t>there was something structural and repetitive</w:t>
      </w:r>
      <w:r w:rsidRPr="004F0EAD">
        <w:rPr>
          <w:rFonts w:asciiTheme="minorHAnsi" w:hAnsiTheme="minorHAnsi" w:cstheme="minorHAnsi"/>
        </w:rPr>
        <w:t xml:space="preserve"> about the history of </w:t>
      </w:r>
      <w:r w:rsidRPr="004F0EAD">
        <w:rPr>
          <w:rStyle w:val="Emphasis"/>
          <w:rFonts w:asciiTheme="minorHAnsi" w:hAnsiTheme="minorHAnsi" w:cstheme="minorHAnsi"/>
        </w:rPr>
        <w:t>race</w:t>
      </w:r>
      <w:r w:rsidRPr="004F0EAD">
        <w:rPr>
          <w:rStyle w:val="StyleUnderline"/>
          <w:rFonts w:asciiTheme="minorHAnsi" w:hAnsiTheme="minorHAnsi" w:cstheme="minorHAnsi"/>
        </w:rPr>
        <w:t xml:space="preserve"> and its </w:t>
      </w:r>
      <w:r w:rsidRPr="004F0EAD">
        <w:rPr>
          <w:rStyle w:val="Emphasis"/>
          <w:rFonts w:asciiTheme="minorHAnsi" w:hAnsiTheme="minorHAnsi" w:cstheme="minorHAnsi"/>
        </w:rPr>
        <w:t>policing</w:t>
      </w:r>
      <w:r w:rsidRPr="004F0EAD">
        <w:rPr>
          <w:rFonts w:asciiTheme="minorHAnsi" w:hAnsiTheme="minorHAnsi" w:cstheme="minorHAnsi"/>
        </w:rPr>
        <w:t xml:space="preserve"> </w:t>
      </w:r>
      <w:r w:rsidRPr="004F0EAD">
        <w:rPr>
          <w:rStyle w:val="StyleUnderline"/>
          <w:rFonts w:asciiTheme="minorHAnsi" w:hAnsiTheme="minorHAnsi" w:cstheme="minorHAnsi"/>
        </w:rPr>
        <w:t>of black people</w:t>
      </w:r>
      <w:r w:rsidRPr="004F0EAD">
        <w:rPr>
          <w:rFonts w:asciiTheme="minorHAnsi" w:hAnsiTheme="minorHAnsi" w:cstheme="minorHAnsi"/>
        </w:rPr>
        <w:t xml:space="preserve"> at work there.</w:t>
      </w:r>
    </w:p>
    <w:p w14:paraId="209BEF6B" w14:textId="77777777" w:rsidR="004F0EAD" w:rsidRPr="004F0EAD" w:rsidRDefault="004F0EAD" w:rsidP="004F0EAD">
      <w:pPr>
        <w:rPr>
          <w:rFonts w:asciiTheme="minorHAnsi" w:hAnsiTheme="minorHAnsi" w:cstheme="minorHAnsi"/>
        </w:rPr>
      </w:pPr>
    </w:p>
    <w:sectPr w:rsidR="004F0EAD" w:rsidRPr="004F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7A13D0B"/>
    <w:multiLevelType w:val="hybridMultilevel"/>
    <w:tmpl w:val="FB64D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0EA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0EAD"/>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EE74"/>
  <w15:chartTrackingRefBased/>
  <w15:docId w15:val="{92A38EA2-17C8-4115-805B-DA9EE37D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0EAD"/>
    <w:rPr>
      <w:rFonts w:ascii="Calibri" w:hAnsi="Calibri" w:cs="Calibri"/>
    </w:rPr>
  </w:style>
  <w:style w:type="paragraph" w:styleId="Heading1">
    <w:name w:val="heading 1"/>
    <w:aliases w:val="Pocket"/>
    <w:basedOn w:val="Normal"/>
    <w:next w:val="Normal"/>
    <w:link w:val="Heading1Char"/>
    <w:qFormat/>
    <w:rsid w:val="004F0E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0E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4F0E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F0E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F0E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0EAD"/>
  </w:style>
  <w:style w:type="character" w:customStyle="1" w:styleId="Heading1Char">
    <w:name w:val="Heading 1 Char"/>
    <w:aliases w:val="Pocket Char"/>
    <w:basedOn w:val="DefaultParagraphFont"/>
    <w:link w:val="Heading1"/>
    <w:rsid w:val="004F0EA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F0EA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4F0EA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F0EA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4F0EA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0EA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4F0EAD"/>
    <w:rPr>
      <w:b w:val="0"/>
      <w:sz w:val="22"/>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Read"/>
    <w:basedOn w:val="DefaultParagraphFont"/>
    <w:link w:val="NoSpacing"/>
    <w:uiPriority w:val="99"/>
    <w:unhideWhenUsed/>
    <w:rsid w:val="004F0EAD"/>
    <w:rPr>
      <w:color w:val="auto"/>
      <w:u w:val="none"/>
    </w:rPr>
  </w:style>
  <w:style w:type="character" w:styleId="FollowedHyperlink">
    <w:name w:val="FollowedHyperlink"/>
    <w:basedOn w:val="DefaultParagraphFont"/>
    <w:uiPriority w:val="99"/>
    <w:semiHidden/>
    <w:unhideWhenUsed/>
    <w:rsid w:val="004F0EAD"/>
    <w:rPr>
      <w:color w:val="auto"/>
      <w:u w:val="none"/>
    </w:rPr>
  </w:style>
  <w:style w:type="paragraph" w:customStyle="1" w:styleId="textbold">
    <w:name w:val="text bold"/>
    <w:basedOn w:val="Normal"/>
    <w:link w:val="Emphasis"/>
    <w:uiPriority w:val="7"/>
    <w:qFormat/>
    <w:rsid w:val="004F0EAD"/>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character" w:customStyle="1" w:styleId="TitleChar">
    <w:name w:val="Title Char"/>
    <w:basedOn w:val="DefaultParagraphFont"/>
    <w:link w:val="Title"/>
    <w:uiPriority w:val="6"/>
    <w:qFormat/>
    <w:rsid w:val="004F0EAD"/>
    <w:rPr>
      <w:u w:val="single"/>
    </w:rPr>
  </w:style>
  <w:style w:type="paragraph" w:styleId="Title">
    <w:name w:val="Title"/>
    <w:basedOn w:val="Normal"/>
    <w:next w:val="Subtitle"/>
    <w:link w:val="TitleChar"/>
    <w:uiPriority w:val="6"/>
    <w:qFormat/>
    <w:rsid w:val="004F0EAD"/>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4F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4F0EAD"/>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4F0EAD"/>
    <w:rPr>
      <w:rFonts w:eastAsiaTheme="minorEastAsia"/>
      <w:color w:val="5A5A5A" w:themeColor="text1" w:themeTint="A5"/>
      <w:spacing w:val="15"/>
    </w:rPr>
  </w:style>
  <w:style w:type="paragraph" w:customStyle="1" w:styleId="Emphasis1">
    <w:name w:val="Emphasis1"/>
    <w:basedOn w:val="Normal"/>
    <w:autoRedefine/>
    <w:uiPriority w:val="7"/>
    <w:qFormat/>
    <w:rsid w:val="004F0EA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Tags,tags,No Spacing5,No Spacing31,No Spacing22,No Spacing3,No Spacing1,Tag and Cite,Dont use,No Spacing41,nonunderlined,Tag and Ci,card,Very Small Text,No Spacing112,DDI Tag,Tag Title"/>
    <w:basedOn w:val="Heading1"/>
    <w:link w:val="Hyperlink"/>
    <w:autoRedefine/>
    <w:uiPriority w:val="99"/>
    <w:qFormat/>
    <w:rsid w:val="004F0EA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4F0EA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ademia.edu/46897379/Abandoning_Time_Black_Nihilism_and_the_Democratic_Imagination?from=cover_page" TargetMode="External"/><Relationship Id="rId12" Type="http://schemas.openxmlformats.org/officeDocument/2006/relationships/hyperlink" Target="https://www.washingtonpost.com/world/trump-capitol-attack-democracy-abroad/2021/01/12/5b544e3e-5135-11eb-a1f5-fdaf28cfca90_s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hyperlink" Target="https://arxiv.org/pdf/1809.04141.pdf" TargetMode="External"/><Relationship Id="rId5" Type="http://schemas.openxmlformats.org/officeDocument/2006/relationships/webSettings" Target="webSettings.xml"/><Relationship Id="rId10" Type="http://schemas.openxmlformats.org/officeDocument/2006/relationships/hyperlink" Target="https://mlexmarketinsight.com/news-hub/editors-picks/area-of-expertise/antitrust/us-antitrust-legislation-faces-uphill-battle-despite-unified-democratic-government" TargetMode="External"/><Relationship Id="rId4" Type="http://schemas.openxmlformats.org/officeDocument/2006/relationships/settings" Target="settings.xml"/><Relationship Id="rId9" Type="http://schemas.openxmlformats.org/officeDocument/2006/relationships/hyperlink" Target="https://www.cato.org/publications/publications/delusions-danger-geopolitical-fear-indispensability-us-foreign-poli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27338</Words>
  <Characters>155833</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2021-09-20T02:17:00Z</dcterms:created>
  <dcterms:modified xsi:type="dcterms:W3CDTF">2021-09-20T02:22:00Z</dcterms:modified>
</cp:coreProperties>
</file>