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CAE4" w14:textId="780510F3" w:rsidR="00226A9C" w:rsidRDefault="00226A9C" w:rsidP="00226A9C">
      <w:pPr>
        <w:pStyle w:val="Heading2"/>
      </w:pPr>
      <w:r>
        <w:t>OFF</w:t>
      </w:r>
    </w:p>
    <w:p w14:paraId="50136EE9" w14:textId="77777777" w:rsidR="00226A9C" w:rsidRDefault="00226A9C" w:rsidP="00226A9C">
      <w:pPr>
        <w:pStyle w:val="Heading3"/>
      </w:pPr>
      <w:r>
        <w:t>T---1NC</w:t>
      </w:r>
    </w:p>
    <w:p w14:paraId="1492B192" w14:textId="77777777" w:rsidR="00226A9C" w:rsidRDefault="00226A9C" w:rsidP="00226A9C">
      <w:pPr>
        <w:pStyle w:val="Heading4"/>
        <w:rPr>
          <w:rFonts w:cs="Times New Roman"/>
        </w:rPr>
      </w:pPr>
      <w:r>
        <w:rPr>
          <w:rFonts w:cs="Times New Roman"/>
        </w:rPr>
        <w:t xml:space="preserve">Interpretation: </w:t>
      </w: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w:t>
      </w:r>
      <w:r w:rsidRPr="00DB471A">
        <w:rPr>
          <w:rFonts w:cs="Times New Roman"/>
          <w:u w:val="single"/>
        </w:rPr>
        <w:t>expansion of the scope</w:t>
      </w:r>
      <w:r>
        <w:rPr>
          <w:rFonts w:cs="Times New Roman"/>
        </w:rPr>
        <w:t xml:space="preserve"> of the United States core </w:t>
      </w:r>
      <w:r w:rsidRPr="00DB471A">
        <w:rPr>
          <w:rFonts w:cs="Times New Roman"/>
          <w:u w:val="single"/>
        </w:rPr>
        <w:t>antitrust laws</w:t>
      </w:r>
      <w:r>
        <w:rPr>
          <w:rFonts w:cs="Times New Roman"/>
        </w:rPr>
        <w:t xml:space="preserve"> to substantially </w:t>
      </w:r>
      <w:r w:rsidRPr="00DB471A">
        <w:rPr>
          <w:rFonts w:cs="Times New Roman"/>
          <w:u w:val="single"/>
        </w:rPr>
        <w:t>increase prohibitions</w:t>
      </w:r>
      <w:r>
        <w:rPr>
          <w:rFonts w:cs="Times New Roman"/>
        </w:rPr>
        <w:t xml:space="preserve"> on </w:t>
      </w:r>
      <w:r w:rsidRPr="00DB471A">
        <w:rPr>
          <w:rFonts w:cs="Times New Roman"/>
          <w:u w:val="single"/>
        </w:rPr>
        <w:t>anticompetitive</w:t>
      </w:r>
      <w:r>
        <w:rPr>
          <w:rFonts w:cs="Times New Roman"/>
        </w:rPr>
        <w:t xml:space="preserve"> business practices.</w:t>
      </w:r>
    </w:p>
    <w:p w14:paraId="5AB2E81B" w14:textId="77777777" w:rsidR="00226A9C" w:rsidRPr="00DB471A" w:rsidRDefault="00226A9C" w:rsidP="00226A9C"/>
    <w:p w14:paraId="1C7F4B3F" w14:textId="77777777" w:rsidR="00226A9C" w:rsidRPr="00BE491C" w:rsidRDefault="00226A9C" w:rsidP="00226A9C">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A7677E4" w14:textId="77777777" w:rsidR="00226A9C" w:rsidRPr="00BE491C" w:rsidRDefault="00226A9C" w:rsidP="00226A9C">
      <w:pPr>
        <w:rPr>
          <w:rStyle w:val="Style13ptBold"/>
        </w:rPr>
      </w:pPr>
      <w:r w:rsidRPr="00BE491C">
        <w:rPr>
          <w:rStyle w:val="Style13ptBold"/>
        </w:rPr>
        <w:t>Louisiana House 5</w:t>
      </w:r>
    </w:p>
    <w:p w14:paraId="0DE25506" w14:textId="77777777" w:rsidR="00226A9C" w:rsidRPr="00BE491C" w:rsidRDefault="00226A9C" w:rsidP="00226A9C">
      <w:r w:rsidRPr="00BE491C">
        <w:t>(</w:t>
      </w:r>
      <w:hyperlink r:id="rId6" w:history="1">
        <w:r w:rsidRPr="00BE491C">
          <w:t>http://house.louisiana.gov/house-glossary.htm</w:t>
        </w:r>
      </w:hyperlink>
      <w:r w:rsidRPr="00BE491C">
        <w:t>)</w:t>
      </w:r>
    </w:p>
    <w:p w14:paraId="3EE48FEF" w14:textId="77777777" w:rsidR="00226A9C" w:rsidRPr="0013798E" w:rsidRDefault="00226A9C" w:rsidP="00226A9C">
      <w:pPr>
        <w:rPr>
          <w:sz w:val="16"/>
        </w:rPr>
      </w:pPr>
      <w:r w:rsidRPr="00657ED3">
        <w:rPr>
          <w:rStyle w:val="StyleUnderline"/>
          <w:highlight w:val="yellow"/>
        </w:rPr>
        <w:t xml:space="preserve">Resolution A </w:t>
      </w:r>
      <w:r w:rsidRPr="00657ED3">
        <w:rPr>
          <w:rStyle w:val="Emphasis"/>
          <w:highlight w:val="yellow"/>
        </w:rPr>
        <w:t>legislative</w:t>
      </w:r>
      <w:r w:rsidRPr="00657ED3">
        <w:rPr>
          <w:rStyle w:val="StyleUnderline"/>
          <w:highlight w:val="yellow"/>
        </w:rPr>
        <w:t xml:space="preserve"> instrument</w:t>
      </w:r>
      <w:r w:rsidRPr="00BE491C">
        <w:rPr>
          <w:bCs/>
          <w:sz w:val="24"/>
          <w:u w:val="single"/>
        </w:rPr>
        <w:t xml:space="preserve"> </w:t>
      </w:r>
      <w:r w:rsidRPr="0013798E">
        <w:rPr>
          <w:sz w:val="16"/>
        </w:rPr>
        <w:t xml:space="preserve">that generally is </w:t>
      </w:r>
      <w:r w:rsidRPr="00BE491C">
        <w:rPr>
          <w:rStyle w:val="StyleUnderline"/>
        </w:rPr>
        <w:t xml:space="preserve">used </w:t>
      </w:r>
      <w:r w:rsidRPr="00657ED3">
        <w:rPr>
          <w:rStyle w:val="StyleUnderline"/>
          <w:highlight w:val="yellow"/>
        </w:rPr>
        <w:t>for</w:t>
      </w:r>
      <w:r w:rsidRPr="0013798E">
        <w:rPr>
          <w:sz w:val="16"/>
        </w:rPr>
        <w:t xml:space="preserve"> making declarations, </w:t>
      </w:r>
      <w:r w:rsidRPr="00BE491C">
        <w:rPr>
          <w:rStyle w:val="StyleUnderline"/>
        </w:rPr>
        <w:t xml:space="preserve">stating </w:t>
      </w:r>
      <w:r w:rsidRPr="00657ED3">
        <w:rPr>
          <w:rStyle w:val="Emphasis"/>
          <w:highlight w:val="yellow"/>
        </w:rPr>
        <w:t>policies</w:t>
      </w:r>
      <w:r w:rsidRPr="0013798E">
        <w:rPr>
          <w:sz w:val="16"/>
        </w:rPr>
        <w:t xml:space="preserve">, and making decisions where some other form is not required. A bill includes the constitutionally required enacting clause; </w:t>
      </w:r>
      <w:r w:rsidRPr="00BE491C">
        <w:rPr>
          <w:rStyle w:val="StyleUnderline"/>
        </w:rPr>
        <w:t>a</w:t>
      </w:r>
      <w:r>
        <w:rPr>
          <w:rStyle w:val="StyleUnderline"/>
        </w:rPr>
        <w:t xml:space="preserve"> </w:t>
      </w:r>
      <w:r w:rsidRPr="00BE491C">
        <w:rPr>
          <w:rStyle w:val="StyleUnderline"/>
        </w:rPr>
        <w:t xml:space="preserve">resolution uses the term "resolved". </w:t>
      </w:r>
      <w:r w:rsidRPr="0013798E">
        <w:rPr>
          <w:sz w:val="16"/>
        </w:rPr>
        <w:t>Not subject to a time limit for introduction nor to governor's veto. ( Const. Art. III, §17(B) and House Rules 8.11 , 13.1 , 6.8 , and 7.4)</w:t>
      </w:r>
    </w:p>
    <w:p w14:paraId="6172ABF9" w14:textId="77777777" w:rsidR="00226A9C" w:rsidRPr="00BE491C" w:rsidRDefault="00226A9C" w:rsidP="00226A9C">
      <w:pPr>
        <w:pStyle w:val="Heading4"/>
        <w:rPr>
          <w:rFonts w:cs="Times New Roman"/>
        </w:rPr>
      </w:pPr>
      <w:r w:rsidRPr="00BE491C">
        <w:rPr>
          <w:rFonts w:cs="Times New Roman"/>
        </w:rPr>
        <w:t>Federal government is the legislative, executive and judicial</w:t>
      </w:r>
    </w:p>
    <w:p w14:paraId="073C5BBB" w14:textId="77777777" w:rsidR="00226A9C" w:rsidRPr="00BE491C" w:rsidRDefault="00226A9C" w:rsidP="00226A9C">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3197DA78" w14:textId="77777777" w:rsidR="00226A9C" w:rsidRPr="00BE491C" w:rsidRDefault="00226A9C" w:rsidP="00226A9C">
      <w:pPr>
        <w:rPr>
          <w:sz w:val="14"/>
        </w:rPr>
      </w:pPr>
      <w:r w:rsidRPr="00657ED3">
        <w:rPr>
          <w:rStyle w:val="StyleUnderline"/>
          <w:highlight w:val="yellow"/>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657ED3">
        <w:rPr>
          <w:rStyle w:val="StyleUnderline"/>
          <w:highlight w:val="yellow"/>
        </w:rPr>
        <w:t>The Federal government has three branches</w:t>
      </w:r>
      <w:r w:rsidRPr="00BE491C">
        <w:rPr>
          <w:sz w:val="14"/>
        </w:rPr>
        <w:t xml:space="preserve">: i) the </w:t>
      </w:r>
      <w:r w:rsidRPr="00657ED3">
        <w:rPr>
          <w:rStyle w:val="StyleUnderline"/>
          <w:highlight w:val="yellow"/>
        </w:rPr>
        <w:t>legislature</w:t>
      </w:r>
      <w:r w:rsidRPr="00BE491C">
        <w:rPr>
          <w:sz w:val="14"/>
        </w:rPr>
        <w:t xml:space="preserve">, which is the US Congress, ii) </w:t>
      </w:r>
      <w:r w:rsidRPr="00657ED3">
        <w:rPr>
          <w:rStyle w:val="StyleUnderline"/>
          <w:highlight w:val="yellow"/>
        </w:rPr>
        <w:t>Executive</w:t>
      </w:r>
      <w:r w:rsidRPr="00BE491C">
        <w:rPr>
          <w:sz w:val="14"/>
        </w:rPr>
        <w:t xml:space="preserve">, comprised of the President and Vice president of the US and iii) </w:t>
      </w:r>
      <w:r w:rsidRPr="00657ED3">
        <w:rPr>
          <w:rStyle w:val="StyleUnderline"/>
          <w:highlight w:val="yellow"/>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29A4F6A7" w14:textId="77777777" w:rsidR="00226A9C" w:rsidRPr="00BE491C" w:rsidRDefault="00226A9C" w:rsidP="00226A9C">
      <w:pPr>
        <w:pStyle w:val="Heading4"/>
        <w:rPr>
          <w:rFonts w:cs="Times New Roman"/>
          <w:i/>
        </w:rPr>
      </w:pPr>
      <w:r w:rsidRPr="00BE491C">
        <w:rPr>
          <w:rFonts w:cs="Times New Roman"/>
        </w:rPr>
        <w:t xml:space="preserve">Should requires </w:t>
      </w:r>
      <w:r w:rsidRPr="00BE491C">
        <w:rPr>
          <w:rFonts w:cs="Times New Roman"/>
          <w:u w:val="single"/>
        </w:rPr>
        <w:t>action</w:t>
      </w:r>
    </w:p>
    <w:p w14:paraId="38971BF7" w14:textId="77777777" w:rsidR="00226A9C" w:rsidRPr="00BE491C" w:rsidRDefault="00226A9C" w:rsidP="00226A9C">
      <w:pPr>
        <w:rPr>
          <w:rStyle w:val="Style13ptBold"/>
        </w:rPr>
      </w:pPr>
      <w:r w:rsidRPr="00BE491C">
        <w:rPr>
          <w:rStyle w:val="Style13ptBold"/>
        </w:rPr>
        <w:t>AHD 2k</w:t>
      </w:r>
    </w:p>
    <w:p w14:paraId="1818AE85" w14:textId="77777777" w:rsidR="00226A9C" w:rsidRPr="00BE491C" w:rsidRDefault="00226A9C" w:rsidP="00226A9C">
      <w:r w:rsidRPr="00BE491C">
        <w:t>(American Heritage Dictionary 2000 (Dictionary.com))</w:t>
      </w:r>
    </w:p>
    <w:p w14:paraId="05EBEB5A" w14:textId="77777777" w:rsidR="00226A9C" w:rsidRPr="0013798E" w:rsidRDefault="00226A9C" w:rsidP="00226A9C">
      <w:pPr>
        <w:rPr>
          <w:sz w:val="16"/>
        </w:rPr>
      </w:pPr>
      <w:r w:rsidRPr="00657ED3">
        <w:rPr>
          <w:rStyle w:val="StyleUnderline"/>
          <w:highlight w:val="yellow"/>
        </w:rPr>
        <w:t>should</w:t>
      </w:r>
      <w:r w:rsidRPr="0013798E">
        <w:rPr>
          <w:sz w:val="16"/>
        </w:rPr>
        <w:t xml:space="preserve">. </w:t>
      </w:r>
      <w:r w:rsidRPr="00657ED3">
        <w:rPr>
          <w:rStyle w:val="StyleUnderline"/>
          <w:highlight w:val="yellow"/>
        </w:rPr>
        <w:t xml:space="preserve">The will </w:t>
      </w:r>
      <w:r w:rsidRPr="0013798E">
        <w:rPr>
          <w:sz w:val="16"/>
        </w:rPr>
        <w:t>to do something or</w:t>
      </w:r>
      <w:r w:rsidRPr="00657ED3">
        <w:rPr>
          <w:rStyle w:val="StyleUnderline"/>
          <w:highlight w:val="yellow"/>
        </w:rPr>
        <w:t xml:space="preserve"> have something take place</w:t>
      </w:r>
      <w:r w:rsidRPr="0013798E">
        <w:rPr>
          <w:sz w:val="16"/>
        </w:rPr>
        <w:t xml:space="preserve">: I shall go out if I feel like it.  </w:t>
      </w:r>
    </w:p>
    <w:p w14:paraId="46B096AA" w14:textId="77777777" w:rsidR="00226A9C" w:rsidRPr="00BE491C" w:rsidRDefault="00226A9C" w:rsidP="00226A9C">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7F90CFB8" w14:textId="77777777" w:rsidR="00226A9C" w:rsidRPr="00BE491C" w:rsidRDefault="00226A9C" w:rsidP="00226A9C">
      <w:r w:rsidRPr="00BE491C">
        <w:rPr>
          <w:rStyle w:val="Style13ptBold"/>
        </w:rPr>
        <w:t xml:space="preserve">US District Court 7 </w:t>
      </w:r>
      <w:r w:rsidRPr="00BE491C">
        <w:t xml:space="preserve">(United States District Court for the District of the Virgin Islands, Division of St. Thomas and St. John, “AGF Marine Aviation &amp; Transp. v. Cassin,” </w:t>
      </w:r>
      <w:r w:rsidRPr="00BE491C">
        <w:rPr>
          <w:i/>
        </w:rPr>
        <w:t>2007 U.S. Dist. LEXIS 90808</w:t>
      </w:r>
      <w:r w:rsidRPr="00BE491C">
        <w:t>, Lexis)</w:t>
      </w:r>
    </w:p>
    <w:p w14:paraId="717DCF7C" w14:textId="77777777" w:rsidR="00226A9C" w:rsidRDefault="00226A9C" w:rsidP="00226A9C">
      <w:pPr>
        <w:rPr>
          <w:sz w:val="14"/>
        </w:rPr>
      </w:pPr>
      <w:r w:rsidRPr="00BE491C">
        <w:rPr>
          <w:sz w:val="14"/>
        </w:rPr>
        <w:t xml:space="preserve">The Court inadvertently used the word "his" when the Court intended to use </w:t>
      </w:r>
      <w:r w:rsidRPr="00BE491C">
        <w:rPr>
          <w:rStyle w:val="StyleUnderline"/>
        </w:rPr>
        <w:t>the word "</w:t>
      </w:r>
      <w:r w:rsidRPr="00657ED3">
        <w:rPr>
          <w:rStyle w:val="StyleUnderline"/>
          <w:highlight w:val="yellow"/>
        </w:rPr>
        <w:t>its.</w:t>
      </w:r>
      <w:r w:rsidRPr="00BE491C">
        <w:rPr>
          <w:rStyle w:val="StyleUnderline"/>
        </w:rPr>
        <w:t>"</w:t>
      </w:r>
      <w:r w:rsidRPr="00BE491C">
        <w:rPr>
          <w:sz w:val="14"/>
        </w:rPr>
        <w:t xml:space="preserve"> </w:t>
      </w:r>
      <w:r w:rsidRPr="00BE491C">
        <w:rPr>
          <w:rStyle w:val="StyleUnderline"/>
        </w:rPr>
        <w:t xml:space="preserve">The </w:t>
      </w:r>
      <w:r w:rsidRPr="00657ED3">
        <w:rPr>
          <w:rStyle w:val="StyleUnderline"/>
          <w:highlight w:val="yellow"/>
        </w:rPr>
        <w:t>possessive pronoun</w:t>
      </w:r>
      <w:r w:rsidRPr="00BE491C">
        <w:rPr>
          <w:sz w:val="14"/>
        </w:rPr>
        <w:t xml:space="preserve"> was </w:t>
      </w:r>
      <w:r w:rsidRPr="00657ED3">
        <w:rPr>
          <w:rStyle w:val="StyleUnderline"/>
          <w:highlight w:val="yellow"/>
        </w:rPr>
        <w:t>intended to refer to the party preceding</w:t>
      </w:r>
      <w:r w:rsidRPr="00BE491C">
        <w:rPr>
          <w:rStyle w:val="StyleUnderline"/>
        </w:rPr>
        <w:t xml:space="preserve"> its </w:t>
      </w:r>
      <w:r w:rsidRPr="00657ED3">
        <w:rPr>
          <w:rStyle w:val="StyleUnderline"/>
          <w:highlight w:val="yellow"/>
        </w:rPr>
        <w:t>use</w:t>
      </w:r>
      <w:r w:rsidRPr="00BE491C">
        <w:rPr>
          <w:sz w:val="14"/>
        </w:rPr>
        <w:t>--AGF. Indeed, that reference is consistent with the undisputed facts in this case, which indicate that Cassin completed an application for the insurance policy and submitted it to his agent, Theodore Tunick &amp; Company ("Tunick"). Tunick, in turn, submitted the application to AGF's underwriting agent, TL Dallas. (See Pl.'s Mem. of Law in Supp. of Mot. for Summ. J. 5.)</w:t>
      </w:r>
    </w:p>
    <w:p w14:paraId="028DBBD1" w14:textId="77777777" w:rsidR="00226A9C" w:rsidRDefault="00226A9C" w:rsidP="00226A9C">
      <w:pPr>
        <w:pStyle w:val="Heading4"/>
      </w:pPr>
      <w:r>
        <w:t xml:space="preserve">The “core” antitrust statutes are the Sherman Act, Clayton Act, and FTC Act  </w:t>
      </w:r>
    </w:p>
    <w:p w14:paraId="126AE678" w14:textId="77777777" w:rsidR="00226A9C" w:rsidRDefault="00226A9C" w:rsidP="00226A9C">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A183D26" w14:textId="77777777" w:rsidR="00226A9C" w:rsidRPr="001F4FBD" w:rsidRDefault="00226A9C" w:rsidP="00226A9C">
      <w:pPr>
        <w:rPr>
          <w:sz w:val="16"/>
        </w:rPr>
      </w:pPr>
      <w:r w:rsidRPr="009858EF">
        <w:rPr>
          <w:rStyle w:val="StyleUnderline"/>
        </w:rPr>
        <w:t xml:space="preserve">U.S. </w:t>
      </w:r>
      <w:r w:rsidRPr="00657ED3">
        <w:rPr>
          <w:rStyle w:val="StyleUnderline"/>
          <w:highlight w:val="yellow"/>
        </w:rPr>
        <w:t>antitrust law is defined by federal and state statutes, as interpreted by the courts</w:t>
      </w:r>
      <w:r w:rsidRPr="00AB1733">
        <w:rPr>
          <w:sz w:val="16"/>
        </w:rPr>
        <w:t xml:space="preserve">. The </w:t>
      </w:r>
      <w:r w:rsidRPr="00657ED3">
        <w:rPr>
          <w:rStyle w:val="Emphasis"/>
          <w:highlight w:val="yellow"/>
        </w:rPr>
        <w:t>core federal statutes</w:t>
      </w:r>
      <w:r w:rsidRPr="00657ED3">
        <w:rPr>
          <w:rStyle w:val="StyleUnderline"/>
          <w:highlight w:val="yellow"/>
        </w:rPr>
        <w:t xml:space="preserve"> are the Sherman Act</w:t>
      </w:r>
      <w:r w:rsidRPr="00AB1733">
        <w:rPr>
          <w:sz w:val="16"/>
        </w:rPr>
        <w:t xml:space="preserve">,1 passed by Congress in 1890, </w:t>
      </w:r>
      <w:r w:rsidRPr="00657ED3">
        <w:rPr>
          <w:rStyle w:val="StyleUnderline"/>
          <w:highlight w:val="yellow"/>
        </w:rPr>
        <w:t xml:space="preserve">and the </w:t>
      </w:r>
      <w:r w:rsidRPr="00657ED3">
        <w:rPr>
          <w:rStyle w:val="Emphasis"/>
          <w:highlight w:val="yellow"/>
        </w:rPr>
        <w:t>F</w:t>
      </w:r>
      <w:r w:rsidRPr="009858EF">
        <w:rPr>
          <w:rStyle w:val="StyleUnderline"/>
        </w:rPr>
        <w:t xml:space="preserve">ederal </w:t>
      </w:r>
      <w:r w:rsidRPr="00657ED3">
        <w:rPr>
          <w:rStyle w:val="Emphasis"/>
          <w:highlight w:val="yellow"/>
        </w:rPr>
        <w:t>T</w:t>
      </w:r>
      <w:r w:rsidRPr="009858EF">
        <w:rPr>
          <w:rStyle w:val="StyleUnderline"/>
        </w:rPr>
        <w:t xml:space="preserve">rade </w:t>
      </w:r>
      <w:r w:rsidRPr="00657ED3">
        <w:rPr>
          <w:rStyle w:val="Emphasis"/>
          <w:highlight w:val="yellow"/>
        </w:rPr>
        <w:t>C</w:t>
      </w:r>
      <w:r w:rsidRPr="009858EF">
        <w:rPr>
          <w:rStyle w:val="StyleUnderline"/>
        </w:rPr>
        <w:t>ommission</w:t>
      </w:r>
      <w:r w:rsidRPr="00AB1733">
        <w:rPr>
          <w:sz w:val="16"/>
        </w:rPr>
        <w:t xml:space="preserve">2 </w:t>
      </w:r>
      <w:r w:rsidRPr="00657ED3">
        <w:rPr>
          <w:rStyle w:val="StyleUnderline"/>
          <w:highlight w:val="yellow"/>
        </w:rPr>
        <w:t>and Clayton Acts</w:t>
      </w:r>
      <w:r w:rsidRPr="00AB1733">
        <w:rPr>
          <w:sz w:val="16"/>
        </w:rPr>
        <w:t>,3 both passed in 1914. The United States Department of Justice (“</w:t>
      </w:r>
      <w:r w:rsidRPr="00657ED3">
        <w:rPr>
          <w:rStyle w:val="StyleUnderline"/>
          <w:highlight w:val="yellow"/>
        </w:rPr>
        <w:t>DOJ”) and</w:t>
      </w:r>
      <w:r w:rsidRPr="00AB1733">
        <w:rPr>
          <w:sz w:val="16"/>
        </w:rPr>
        <w:t xml:space="preserve"> the Federal Trade Commission (“</w:t>
      </w:r>
      <w:r w:rsidRPr="00657ED3">
        <w:rPr>
          <w:rStyle w:val="StyleUnderline"/>
          <w:highlight w:val="yellow"/>
        </w:rPr>
        <w:t>FTC</w:t>
      </w:r>
      <w:r w:rsidRPr="00AB1733">
        <w:rPr>
          <w:sz w:val="16"/>
        </w:rPr>
        <w:t xml:space="preserve">” or “Commission”) (together the “agencies”) </w:t>
      </w:r>
      <w:r w:rsidRPr="00657ED3">
        <w:rPr>
          <w:rStyle w:val="StyleUnderline"/>
          <w:highlight w:val="yellow"/>
        </w:rPr>
        <w:t>share enforcement</w:t>
      </w:r>
      <w:r w:rsidRPr="009858EF">
        <w:rPr>
          <w:rStyle w:val="StyleUnderline"/>
        </w:rPr>
        <w:t xml:space="preserve"> of most areas of federal antitrust law but </w:t>
      </w:r>
      <w:r w:rsidRPr="00657ED3">
        <w:rPr>
          <w:rStyle w:val="StyleUnderline"/>
          <w:highlight w:val="yellow"/>
        </w:rPr>
        <w:t>with some differences</w:t>
      </w:r>
      <w:r w:rsidRPr="009858EF">
        <w:rPr>
          <w:rStyle w:val="StyleUnderline"/>
        </w:rPr>
        <w:t xml:space="preserve"> in the scope of their authority</w:t>
      </w:r>
      <w:r w:rsidRPr="00AB1733">
        <w:rPr>
          <w:sz w:val="16"/>
        </w:rPr>
        <w:t xml:space="preserve">. The </w:t>
      </w:r>
      <w:r w:rsidRPr="00657ED3">
        <w:rPr>
          <w:rStyle w:val="StyleUnderline"/>
          <w:highlight w:val="yellow"/>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657ED3">
        <w:rPr>
          <w:rStyle w:val="StyleUnderline"/>
          <w:highlight w:val="yellow"/>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657ED3">
        <w:rPr>
          <w:rStyle w:val="StyleUnderline"/>
          <w:highlight w:val="yellow"/>
        </w:rPr>
        <w:t xml:space="preserve">DOJ has sole authority to pursue </w:t>
      </w:r>
      <w:r w:rsidRPr="00657ED3">
        <w:rPr>
          <w:rStyle w:val="Emphasis"/>
          <w:highlight w:val="yellow"/>
        </w:rPr>
        <w:t>criminal violations</w:t>
      </w:r>
      <w:r w:rsidRPr="00657ED3">
        <w:rPr>
          <w:rStyle w:val="StyleUnderline"/>
          <w:highlight w:val="yellow"/>
        </w:rPr>
        <w:t xml:space="preserve"> of</w:t>
      </w:r>
      <w:r w:rsidRPr="009858EF">
        <w:rPr>
          <w:rStyle w:val="StyleUnderline"/>
        </w:rPr>
        <w:t xml:space="preserve"> the </w:t>
      </w:r>
      <w:r w:rsidRPr="00657ED3">
        <w:rPr>
          <w:rStyle w:val="StyleUnderline"/>
          <w:highlight w:val="yellow"/>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7EEEA415" w14:textId="77777777" w:rsidR="00226A9C" w:rsidRDefault="00226A9C" w:rsidP="00226A9C">
      <w:pPr>
        <w:pStyle w:val="Heading4"/>
      </w:pPr>
      <w:r w:rsidRPr="00BE491C">
        <w:t xml:space="preserve">They violate each of the above words’ requirements of government </w:t>
      </w:r>
      <w:r>
        <w:t>action.</w:t>
      </w:r>
    </w:p>
    <w:p w14:paraId="2419AC32" w14:textId="77777777" w:rsidR="00226A9C" w:rsidRDefault="00226A9C" w:rsidP="00226A9C">
      <w:pPr>
        <w:pStyle w:val="Heading4"/>
      </w:pPr>
      <w:r>
        <w:t>Two impacts:</w:t>
      </w:r>
    </w:p>
    <w:p w14:paraId="07EFC9AB" w14:textId="77777777" w:rsidR="00226A9C" w:rsidRDefault="00226A9C" w:rsidP="00226A9C">
      <w:pPr>
        <w:pStyle w:val="Heading4"/>
        <w:numPr>
          <w:ilvl w:val="0"/>
          <w:numId w:val="11"/>
        </w:numPr>
      </w:pPr>
      <w:r>
        <w:t>Fairness — debate requires effective competition between the aff and the neg---the only way for any benefit to be produced from debate is if the judge can make a decision between two sides who have had a relatively equal chance to prepare for a common point of debate.</w:t>
      </w:r>
    </w:p>
    <w:p w14:paraId="15184DE3" w14:textId="77777777" w:rsidR="00226A9C" w:rsidRDefault="00226A9C" w:rsidP="00226A9C">
      <w:pPr>
        <w:pStyle w:val="Heading4"/>
        <w:numPr>
          <w:ilvl w:val="0"/>
          <w:numId w:val="11"/>
        </w:numPr>
      </w:pPr>
      <w:r>
        <w:t>Clash, debate is unique because of the iteration of limited arguments over the course of a season that forces debaters to improve their arguments and reconsider their positions. Their topic is unilaterally declared and imprecise, which prevents iteration through shallow debates, unpredictable advocacies, and lack of testing. Turns case.</w:t>
      </w:r>
    </w:p>
    <w:p w14:paraId="6070A9BF" w14:textId="77777777" w:rsidR="00226A9C" w:rsidRPr="008928AE" w:rsidRDefault="00226A9C" w:rsidP="00226A9C">
      <w:pPr>
        <w:pStyle w:val="Heading4"/>
      </w:pPr>
      <w:r>
        <w:t>Clash outweighs – a predictable point of disagreement allows for in depth preparation that results in iterative improvement of our arguments and superior education – abdication of a predictable stasis point flips incentives and prevents contradiction. Turns the case – rigorous testing is key to avoid false positives, polarization, and prove anything they said is true.</w:t>
      </w:r>
    </w:p>
    <w:p w14:paraId="5D2CEBA3" w14:textId="77777777" w:rsidR="00226A9C" w:rsidRPr="00206FD0" w:rsidRDefault="00226A9C" w:rsidP="00226A9C">
      <w:r w:rsidRPr="00206FD0">
        <w:rPr>
          <w:rStyle w:val="Style13ptBold"/>
        </w:rPr>
        <w:t>Poscher, 16</w:t>
      </w:r>
      <w:r w:rsidRPr="00206FD0">
        <w:t xml:space="preserve">—director at the Institute for Staatswissenschaft and Philosophy of Law at the University of Freiburg (Ralf, “Why We Argue About the Law: An Agonistic Account of Legal Disagreement”, </w:t>
      </w:r>
      <w:r w:rsidRPr="00D40849">
        <w:rPr>
          <w:i/>
        </w:rPr>
        <w:t>Metaphilosophy of Law</w:t>
      </w:r>
      <w:r w:rsidRPr="00206FD0">
        <w:t>, Tomasz Gizbert-Studnicki/Adam Dyrda/Pawel Banas (eds.), Hart Publishing, forthcoming, dml)</w:t>
      </w:r>
    </w:p>
    <w:p w14:paraId="1F58B198" w14:textId="77777777" w:rsidR="00226A9C" w:rsidRPr="00641E06" w:rsidRDefault="00226A9C" w:rsidP="00226A9C">
      <w:pPr>
        <w:rPr>
          <w:sz w:val="8"/>
        </w:rPr>
      </w:pPr>
      <w:r w:rsidRPr="00B31B0A">
        <w:rPr>
          <w:sz w:val="8"/>
        </w:rPr>
        <w:t xml:space="preserve">Hegel’s dialectical thinking powerfully exploits </w:t>
      </w:r>
      <w:r w:rsidRPr="00B24FEF">
        <w:rPr>
          <w:rStyle w:val="StyleUnderline"/>
        </w:rPr>
        <w:t xml:space="preserve">the idea of </w:t>
      </w:r>
      <w:r w:rsidRPr="00B24FEF">
        <w:rPr>
          <w:rStyle w:val="Emphasis"/>
        </w:rPr>
        <w:t>negation</w:t>
      </w:r>
      <w:r w:rsidRPr="00B31B0A">
        <w:rPr>
          <w:sz w:val="8"/>
        </w:rPr>
        <w:t xml:space="preserve">. It </w:t>
      </w:r>
      <w:r w:rsidRPr="00B24FEF">
        <w:rPr>
          <w:rStyle w:val="StyleUnderline"/>
        </w:rPr>
        <w:t>is</w:t>
      </w:r>
      <w:r w:rsidRPr="00B31B0A">
        <w:rPr>
          <w:sz w:val="8"/>
        </w:rPr>
        <w:t xml:space="preserve"> a </w:t>
      </w:r>
      <w:r w:rsidRPr="00B24FEF">
        <w:rPr>
          <w:rStyle w:val="Emphasis"/>
        </w:rPr>
        <w:t>central</w:t>
      </w:r>
      <w:r w:rsidRPr="00B31B0A">
        <w:rPr>
          <w:sz w:val="8"/>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24FEF">
        <w:rPr>
          <w:rStyle w:val="Emphasis"/>
        </w:rPr>
        <w:t>the “labour of the negative”</w:t>
      </w:r>
      <w:r w:rsidRPr="00B31B0A">
        <w:rPr>
          <w:sz w:val="8"/>
        </w:rPr>
        <w:t xml:space="preserve">103. In a loose reference to this Hegelian notion Gerald Postema </w:t>
      </w:r>
      <w:r w:rsidRPr="00B24FEF">
        <w:rPr>
          <w:rStyle w:val="StyleUnderline"/>
        </w:rPr>
        <w:t>points to</w:t>
      </w:r>
      <w:r w:rsidRPr="00B31B0A">
        <w:rPr>
          <w:sz w:val="8"/>
        </w:rPr>
        <w:t xml:space="preserve"> yet another feature of </w:t>
      </w:r>
      <w:r w:rsidRPr="00B24FEF">
        <w:rPr>
          <w:rStyle w:val="StyleUnderline"/>
        </w:rPr>
        <w:t xml:space="preserve">disagreements as a </w:t>
      </w:r>
      <w:r w:rsidRPr="00B24FEF">
        <w:rPr>
          <w:rStyle w:val="Emphasis"/>
        </w:rPr>
        <w:t>necessary ingredient</w:t>
      </w:r>
      <w:r w:rsidRPr="00B24FEF">
        <w:rPr>
          <w:rStyle w:val="StyleUnderline"/>
        </w:rPr>
        <w:t xml:space="preserve"> of the process of practical reasoning. </w:t>
      </w:r>
      <w:r w:rsidRPr="00D65D90">
        <w:rPr>
          <w:rStyle w:val="StyleUnderline"/>
          <w:highlight w:val="cyan"/>
        </w:rPr>
        <w:t xml:space="preserve">Only if our reasoning is </w:t>
      </w:r>
      <w:r w:rsidRPr="00D65D90">
        <w:rPr>
          <w:rStyle w:val="Emphasis"/>
          <w:highlight w:val="cyan"/>
        </w:rPr>
        <w:t>exposed to contrary arguments</w:t>
      </w:r>
      <w:r w:rsidRPr="00D65D90">
        <w:rPr>
          <w:rStyle w:val="StyleUnderline"/>
          <w:highlight w:val="cyan"/>
        </w:rPr>
        <w:t xml:space="preserve"> can we </w:t>
      </w:r>
      <w:r w:rsidRPr="00D65D90">
        <w:rPr>
          <w:rStyle w:val="Emphasis"/>
          <w:highlight w:val="cyan"/>
        </w:rPr>
        <w:t>test its merits</w:t>
      </w:r>
      <w:r w:rsidRPr="00B24FEF">
        <w:rPr>
          <w:rStyle w:val="StyleUnderline"/>
        </w:rPr>
        <w:t>. We must go through the “labor of the negative” to have trust in our deliberative processes</w:t>
      </w:r>
      <w:r w:rsidRPr="00B31B0A">
        <w:rPr>
          <w:sz w:val="8"/>
        </w:rPr>
        <w:t xml:space="preserve">.104 This also holds where we seem to be in agreement. </w:t>
      </w:r>
      <w:r w:rsidRPr="00D65D90">
        <w:rPr>
          <w:rStyle w:val="StyleUnderline"/>
          <w:highlight w:val="cyan"/>
        </w:rPr>
        <w:t>Agreement without exposure</w:t>
      </w:r>
      <w:r w:rsidRPr="00B24FEF">
        <w:rPr>
          <w:rStyle w:val="StyleUnderline"/>
        </w:rPr>
        <w:t xml:space="preserve"> to disagreement </w:t>
      </w:r>
      <w:r w:rsidRPr="00D65D90">
        <w:rPr>
          <w:rStyle w:val="StyleUnderline"/>
          <w:highlight w:val="cyan"/>
        </w:rPr>
        <w:t xml:space="preserve">can be </w:t>
      </w:r>
      <w:r w:rsidRPr="00D65D90">
        <w:rPr>
          <w:rStyle w:val="Emphasis"/>
          <w:highlight w:val="cyan"/>
        </w:rPr>
        <w:t>deceptive</w:t>
      </w:r>
      <w:r w:rsidRPr="00B31B0A">
        <w:rPr>
          <w:sz w:val="8"/>
        </w:rPr>
        <w:t xml:space="preserve"> in various ways. </w:t>
      </w:r>
      <w:r w:rsidRPr="00B24FEF">
        <w:rPr>
          <w:rStyle w:val="StyleUnderline"/>
        </w:rPr>
        <w:t>The first phenomenon</w:t>
      </w:r>
      <w:r w:rsidRPr="00B31B0A">
        <w:rPr>
          <w:sz w:val="8"/>
        </w:rPr>
        <w:t xml:space="preserve"> Postema draws attention to </w:t>
      </w:r>
      <w:r w:rsidRPr="00B24FEF">
        <w:rPr>
          <w:rStyle w:val="StyleUnderline"/>
        </w:rPr>
        <w:t>is</w:t>
      </w:r>
      <w:r w:rsidRPr="00B31B0A">
        <w:rPr>
          <w:sz w:val="8"/>
        </w:rPr>
        <w:t xml:space="preserve"> the </w:t>
      </w:r>
      <w:r w:rsidRPr="00D65D90">
        <w:rPr>
          <w:rStyle w:val="Emphasis"/>
          <w:highlight w:val="cyan"/>
        </w:rPr>
        <w:t>group polarization</w:t>
      </w:r>
      <w:r w:rsidRPr="00B31B0A">
        <w:rPr>
          <w:sz w:val="8"/>
        </w:rPr>
        <w:t xml:space="preserve"> effect. When a group of like</w:t>
      </w:r>
      <w:r w:rsidRPr="00B31B0A">
        <w:rPr>
          <w:rFonts w:ascii="Cambria Math" w:hAnsi="Cambria Math" w:cs="Cambria Math"/>
          <w:sz w:val="8"/>
        </w:rPr>
        <w:t>‐</w:t>
      </w:r>
      <w:r w:rsidRPr="00B31B0A">
        <w:rPr>
          <w:sz w:val="8"/>
        </w:rPr>
        <w:t xml:space="preserve">minded people deliberates an issue, informational and reputational cascades produce more extreme views in the process of their deliberations.105 </w:t>
      </w:r>
      <w:r w:rsidRPr="00B24FEF">
        <w:rPr>
          <w:rStyle w:val="StyleUnderline"/>
        </w:rPr>
        <w:t>The polarization and biases that are well documented for such groups</w:t>
      </w:r>
      <w:r w:rsidRPr="00B31B0A">
        <w:rPr>
          <w:sz w:val="8"/>
        </w:rPr>
        <w:t xml:space="preserve">106 </w:t>
      </w:r>
      <w:r w:rsidRPr="00D65D90">
        <w:rPr>
          <w:rStyle w:val="StyleUnderline"/>
          <w:highlight w:val="cyan"/>
        </w:rPr>
        <w:t xml:space="preserve">can be </w:t>
      </w:r>
      <w:r w:rsidRPr="00D65D90">
        <w:rPr>
          <w:rStyle w:val="Emphasis"/>
          <w:highlight w:val="cyan"/>
        </w:rPr>
        <w:t>countered</w:t>
      </w:r>
      <w:r w:rsidRPr="00B31B0A">
        <w:rPr>
          <w:sz w:val="8"/>
        </w:rPr>
        <w:t xml:space="preserve"> at least in some settings </w:t>
      </w:r>
      <w:r w:rsidRPr="00D65D90">
        <w:rPr>
          <w:rStyle w:val="StyleUnderline"/>
          <w:highlight w:val="cyan"/>
        </w:rPr>
        <w:t>by</w:t>
      </w:r>
      <w:r w:rsidRPr="00B24FEF">
        <w:rPr>
          <w:rStyle w:val="StyleUnderline"/>
        </w:rPr>
        <w:t xml:space="preserve"> the </w:t>
      </w:r>
      <w:r w:rsidRPr="00B24FEF">
        <w:rPr>
          <w:rStyle w:val="Emphasis"/>
        </w:rPr>
        <w:t xml:space="preserve">inclusion of </w:t>
      </w:r>
      <w:r w:rsidRPr="00D65D90">
        <w:rPr>
          <w:rStyle w:val="Emphasis"/>
          <w:highlight w:val="cyan"/>
        </w:rPr>
        <w:t>dissenting voices</w:t>
      </w:r>
      <w:r w:rsidRPr="00B31B0A">
        <w:rPr>
          <w:sz w:val="8"/>
        </w:rPr>
        <w:t xml:space="preserve">. In these scenarios, </w:t>
      </w:r>
      <w:r w:rsidRPr="00B24FEF">
        <w:rPr>
          <w:rStyle w:val="StyleUnderline"/>
        </w:rPr>
        <w:t>disagreement can be a cure for dysfunctional deliberative polarization and biases</w:t>
      </w:r>
      <w:r w:rsidRPr="00B31B0A">
        <w:rPr>
          <w:sz w:val="8"/>
        </w:rPr>
        <w:t xml:space="preserve">.107 </w:t>
      </w:r>
      <w:r w:rsidRPr="00B24FEF">
        <w:rPr>
          <w:rStyle w:val="StyleUnderline"/>
        </w:rPr>
        <w:t>A second</w:t>
      </w:r>
      <w:r w:rsidRPr="00B31B0A">
        <w:rPr>
          <w:sz w:val="8"/>
        </w:rPr>
        <w:t xml:space="preserve"> deliberative </w:t>
      </w:r>
      <w:r w:rsidRPr="00B24FEF">
        <w:rPr>
          <w:rStyle w:val="StyleUnderline"/>
        </w:rPr>
        <w:t>dysfunction</w:t>
      </w:r>
      <w:r w:rsidRPr="00B31B0A">
        <w:rPr>
          <w:sz w:val="8"/>
        </w:rPr>
        <w:t xml:space="preserve"> mitigated by disagreement </w:t>
      </w:r>
      <w:r w:rsidRPr="00B24FEF">
        <w:rPr>
          <w:rStyle w:val="StyleUnderline"/>
        </w:rPr>
        <w:t xml:space="preserve">is </w:t>
      </w:r>
      <w:r w:rsidRPr="00B24FEF">
        <w:rPr>
          <w:rStyle w:val="Emphasis"/>
        </w:rPr>
        <w:t>superficial agreement</w:t>
      </w:r>
      <w:r w:rsidRPr="00B31B0A">
        <w:rPr>
          <w:sz w:val="8"/>
        </w:rPr>
        <w:t xml:space="preserve">, which can even be manipulatively used in the sense of a “presumptuous ‘We’”108. </w:t>
      </w:r>
      <w:r w:rsidRPr="00B24FEF">
        <w:rPr>
          <w:rStyle w:val="StyleUnderline"/>
        </w:rPr>
        <w:t>Disagreement can help</w:t>
      </w:r>
      <w:r w:rsidRPr="00B31B0A">
        <w:rPr>
          <w:sz w:val="8"/>
        </w:rPr>
        <w:t xml:space="preserve"> to police such distortions of deliberative processes </w:t>
      </w:r>
      <w:r w:rsidRPr="00B24FEF">
        <w:rPr>
          <w:rStyle w:val="StyleUnderline"/>
        </w:rPr>
        <w:t>by challenging superficial agreements</w:t>
      </w:r>
      <w:r w:rsidRPr="00B31B0A">
        <w:rPr>
          <w:sz w:val="8"/>
        </w:rPr>
        <w:t xml:space="preserve">. Disagreements may thus signal that a deliberative process is not contaminated with dysfunctional agreements stemming from polarization or superficiality. </w:t>
      </w:r>
      <w:r w:rsidRPr="00B24FEF">
        <w:rPr>
          <w:rStyle w:val="StyleUnderline"/>
        </w:rPr>
        <w:t xml:space="preserve">Protecting our discourse against such contaminations is valuable </w:t>
      </w:r>
      <w:r w:rsidRPr="00D65D90">
        <w:rPr>
          <w:rStyle w:val="Emphasis"/>
          <w:highlight w:val="cyan"/>
        </w:rPr>
        <w:t>even if we do not come to terms</w:t>
      </w:r>
      <w:r w:rsidRPr="00B24FEF">
        <w:rPr>
          <w:rStyle w:val="StyleUnderline"/>
        </w:rPr>
        <w:t xml:space="preserve">. Each of the </w:t>
      </w:r>
      <w:r w:rsidRPr="00D65D90">
        <w:rPr>
          <w:rStyle w:val="StyleUnderline"/>
          <w:highlight w:val="cyan"/>
        </w:rPr>
        <w:t xml:space="preserve">opposing positions will </w:t>
      </w:r>
      <w:r w:rsidRPr="00D65D90">
        <w:rPr>
          <w:rStyle w:val="Emphasis"/>
          <w:highlight w:val="cyan"/>
        </w:rPr>
        <w:t>profit from the catharsis it received</w:t>
      </w:r>
      <w:r w:rsidRPr="00D65D90">
        <w:rPr>
          <w:rStyle w:val="StyleUnderline"/>
          <w:highlight w:val="cyan"/>
        </w:rPr>
        <w:t xml:space="preserve"> “by </w:t>
      </w:r>
      <w:r w:rsidRPr="00D65D90">
        <w:rPr>
          <w:rStyle w:val="Emphasis"/>
          <w:highlight w:val="cyan"/>
        </w:rPr>
        <w:t>looking the negative in the face</w:t>
      </w:r>
      <w:r w:rsidRPr="00D65D90">
        <w:rPr>
          <w:rStyle w:val="StyleUnderline"/>
          <w:highlight w:val="cyan"/>
        </w:rPr>
        <w:t xml:space="preserve"> and </w:t>
      </w:r>
      <w:r w:rsidRPr="00D65D90">
        <w:rPr>
          <w:rStyle w:val="Emphasis"/>
          <w:highlight w:val="cyan"/>
        </w:rPr>
        <w:t>tarrying with it</w:t>
      </w:r>
      <w:r w:rsidRPr="00B24FEF">
        <w:rPr>
          <w:rStyle w:val="StyleUnderline"/>
        </w:rPr>
        <w:t>”.</w:t>
      </w:r>
      <w:r w:rsidRPr="00B31B0A">
        <w:rPr>
          <w:sz w:val="8"/>
        </w:rPr>
        <w:t xml:space="preserve"> These advantages of disagreement in collective deliberations are mirrored on the individual level. </w:t>
      </w:r>
      <w:r w:rsidRPr="00B24FEF">
        <w:rPr>
          <w:rStyle w:val="StyleUnderline"/>
        </w:rPr>
        <w:t xml:space="preserve">Even if the probability of reaching a consensus with our opponents is </w:t>
      </w:r>
      <w:r w:rsidRPr="00B24FEF">
        <w:rPr>
          <w:rStyle w:val="Emphasis"/>
        </w:rPr>
        <w:t>very low from the beginning</w:t>
      </w:r>
      <w:r w:rsidRPr="00B31B0A">
        <w:rPr>
          <w:sz w:val="8"/>
        </w:rPr>
        <w:t xml:space="preserve">, as might be the case in deeply entrenched conflicts, </w:t>
      </w:r>
      <w:r w:rsidRPr="00B24FEF">
        <w:rPr>
          <w:rStyle w:val="StyleUnderline"/>
        </w:rPr>
        <w:t xml:space="preserve">entering into an exchange of arguments can still serve to </w:t>
      </w:r>
      <w:r w:rsidRPr="00B24FEF">
        <w:rPr>
          <w:rStyle w:val="Emphasis"/>
        </w:rPr>
        <w:t>test</w:t>
      </w:r>
      <w:r w:rsidRPr="00B24FEF">
        <w:rPr>
          <w:rStyle w:val="StyleUnderline"/>
        </w:rPr>
        <w:t xml:space="preserve"> and </w:t>
      </w:r>
      <w:r w:rsidRPr="00D65D90">
        <w:rPr>
          <w:rStyle w:val="Emphasis"/>
          <w:highlight w:val="cyan"/>
        </w:rPr>
        <w:t>improve our position</w:t>
      </w:r>
      <w:r w:rsidRPr="00B24FEF">
        <w:rPr>
          <w:rStyle w:val="StyleUnderline"/>
        </w:rPr>
        <w:t xml:space="preserve">. We have to </w:t>
      </w:r>
      <w:r w:rsidRPr="00B24FEF">
        <w:rPr>
          <w:rStyle w:val="Emphasis"/>
        </w:rPr>
        <w:t>do the “labor of the negative” for ourselves</w:t>
      </w:r>
      <w:r w:rsidRPr="00B24FEF">
        <w:rPr>
          <w:rStyle w:val="StyleUnderline"/>
        </w:rPr>
        <w:t>. Even if we cannot come up with a line of argument that coheres well with everybody else’s beliefs</w:t>
      </w:r>
      <w:r w:rsidRPr="00B31B0A">
        <w:rPr>
          <w:sz w:val="8"/>
        </w:rPr>
        <w:t xml:space="preserve">, attitudes and dispositions, </w:t>
      </w:r>
      <w:r w:rsidRPr="00B24FEF">
        <w:rPr>
          <w:rStyle w:val="StyleUnderline"/>
        </w:rPr>
        <w:t xml:space="preserve">we can still come up with a line of argument that achieves this goal </w:t>
      </w:r>
      <w:r w:rsidRPr="00B24FEF">
        <w:rPr>
          <w:rStyle w:val="Emphasis"/>
        </w:rPr>
        <w:t>for our own personal beliefs</w:t>
      </w:r>
      <w:r w:rsidRPr="00B31B0A">
        <w:rPr>
          <w:sz w:val="8"/>
        </w:rPr>
        <w:t xml:space="preserve">,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B24FEF">
        <w:rPr>
          <w:rStyle w:val="StyleUnderline"/>
        </w:rPr>
        <w:t>In hard cases we must</w:t>
      </w:r>
      <w:r w:rsidRPr="00B31B0A">
        <w:rPr>
          <w:sz w:val="8"/>
        </w:rPr>
        <w:t xml:space="preserve"> – in some way – </w:t>
      </w:r>
      <w:r w:rsidRPr="00B24FEF">
        <w:rPr>
          <w:rStyle w:val="StyleUnderline"/>
        </w:rPr>
        <w:t>lay out the argument for ourselves to figure out what we believe to be the right answer. We might not know what we believe ourselves</w:t>
      </w:r>
      <w:r w:rsidRPr="00B31B0A">
        <w:rPr>
          <w:sz w:val="8"/>
        </w:rPr>
        <w:t xml:space="preserve"> in questions of abortion, the death penalty, torture, and stem cell research, </w:t>
      </w:r>
      <w:r w:rsidRPr="00B24FEF">
        <w:rPr>
          <w:rStyle w:val="StyleUnderline"/>
        </w:rPr>
        <w:t xml:space="preserve">until we have </w:t>
      </w:r>
      <w:r w:rsidRPr="00B24FEF">
        <w:rPr>
          <w:rStyle w:val="Emphasis"/>
        </w:rPr>
        <w:t>developed a line of argument</w:t>
      </w:r>
      <w:r w:rsidRPr="00B24FEF">
        <w:rPr>
          <w:rStyle w:val="StyleUnderline"/>
        </w:rPr>
        <w:t xml:space="preserve"> against the background of our subjective beliefs, attitudes and dispositions</w:t>
      </w:r>
      <w:r w:rsidRPr="00B31B0A">
        <w:rPr>
          <w:sz w:val="8"/>
        </w:rPr>
        <w:t xml:space="preserve">. In these cases </w:t>
      </w:r>
      <w:r w:rsidRPr="00B24FEF">
        <w:rPr>
          <w:rStyle w:val="StyleUnderline"/>
        </w:rPr>
        <w:t xml:space="preserve">it might be rational to </w:t>
      </w:r>
      <w:r w:rsidRPr="00B24FEF">
        <w:rPr>
          <w:rStyle w:val="Emphasis"/>
        </w:rPr>
        <w:t>discuss the issue</w:t>
      </w:r>
      <w:r w:rsidRPr="00B24FEF">
        <w:rPr>
          <w:rStyle w:val="StyleUnderline"/>
        </w:rPr>
        <w:t xml:space="preserve"> with someone unlikely to share some of our more fundamental convictions or who </w:t>
      </w:r>
      <w:r w:rsidRPr="00B24FEF">
        <w:rPr>
          <w:rStyle w:val="Emphasis"/>
        </w:rPr>
        <w:t>opposes the view</w:t>
      </w:r>
      <w:r w:rsidRPr="00B24FEF">
        <w:rPr>
          <w:rStyle w:val="StyleUnderline"/>
        </w:rPr>
        <w:t xml:space="preserve"> towards which we lean. This might even be </w:t>
      </w:r>
      <w:r w:rsidRPr="00B24FEF">
        <w:rPr>
          <w:rStyle w:val="Emphasis"/>
        </w:rPr>
        <w:t xml:space="preserve">the </w:t>
      </w:r>
      <w:r w:rsidRPr="00D65D90">
        <w:rPr>
          <w:rStyle w:val="Emphasis"/>
          <w:highlight w:val="cyan"/>
        </w:rPr>
        <w:t>most helpful way of corroborating a view</w:t>
      </w:r>
      <w:r w:rsidRPr="00D65D90">
        <w:rPr>
          <w:rStyle w:val="StyleUnderline"/>
          <w:highlight w:val="cyan"/>
        </w:rPr>
        <w:t>, because</w:t>
      </w:r>
      <w:r w:rsidRPr="00B24FEF">
        <w:rPr>
          <w:rStyle w:val="StyleUnderline"/>
        </w:rPr>
        <w:t xml:space="preserve"> we know that </w:t>
      </w:r>
      <w:r w:rsidRPr="00D65D90">
        <w:rPr>
          <w:rStyle w:val="StyleUnderline"/>
          <w:highlight w:val="cyan"/>
        </w:rPr>
        <w:t>our adversary is</w:t>
      </w:r>
      <w:r w:rsidRPr="00B24FEF">
        <w:rPr>
          <w:rStyle w:val="StyleUnderline"/>
        </w:rPr>
        <w:t xml:space="preserve"> </w:t>
      </w:r>
      <w:r w:rsidRPr="00B24FEF">
        <w:rPr>
          <w:rStyle w:val="Emphasis"/>
        </w:rPr>
        <w:t xml:space="preserve">much more </w:t>
      </w:r>
      <w:r w:rsidRPr="00D65D90">
        <w:rPr>
          <w:rStyle w:val="Emphasis"/>
          <w:highlight w:val="cyan"/>
        </w:rPr>
        <w:t>motivated</w:t>
      </w:r>
      <w:r w:rsidRPr="00D65D90">
        <w:rPr>
          <w:rStyle w:val="StyleUnderline"/>
          <w:highlight w:val="cyan"/>
        </w:rPr>
        <w:t xml:space="preserve"> to find a</w:t>
      </w:r>
      <w:r w:rsidRPr="00B24FEF">
        <w:rPr>
          <w:rStyle w:val="StyleUnderline"/>
        </w:rPr>
        <w:t xml:space="preserve"> potential </w:t>
      </w:r>
      <w:r w:rsidRPr="00D65D90">
        <w:rPr>
          <w:rStyle w:val="StyleUnderline"/>
          <w:highlight w:val="cyan"/>
        </w:rPr>
        <w:t>flaw</w:t>
      </w:r>
      <w:r w:rsidRPr="00B24FEF">
        <w:rPr>
          <w:rStyle w:val="StyleUnderline"/>
        </w:rPr>
        <w:t xml:space="preserve"> in our argument than someone with whom we know we are in agreement</w:t>
      </w:r>
      <w:r w:rsidRPr="00B31B0A">
        <w:rPr>
          <w:sz w:val="8"/>
        </w:rPr>
        <w:t>. It might be more helpful to discuss a liberal position with Scalia than with Breyer if we want to make sure that we have not overlooked some counter</w:t>
      </w:r>
      <w:r w:rsidRPr="00B31B0A">
        <w:rPr>
          <w:rFonts w:ascii="Cambria Math" w:hAnsi="Cambria Math" w:cs="Cambria Math"/>
          <w:sz w:val="8"/>
        </w:rPr>
        <w:t>‐</w:t>
      </w:r>
      <w:r w:rsidRPr="00B31B0A">
        <w:rPr>
          <w:sz w:val="8"/>
        </w:rPr>
        <w:t xml:space="preserve">argument to our case. </w:t>
      </w:r>
      <w:r w:rsidRPr="00B24FEF">
        <w:rPr>
          <w:rStyle w:val="StyleUnderline"/>
        </w:rPr>
        <w:t xml:space="preserve">It would be </w:t>
      </w:r>
      <w:r w:rsidRPr="00B24FEF">
        <w:rPr>
          <w:rStyle w:val="Emphasis"/>
        </w:rPr>
        <w:t>too narrow</w:t>
      </w:r>
      <w:r w:rsidRPr="00B24FEF">
        <w:rPr>
          <w:rStyle w:val="StyleUnderline"/>
        </w:rPr>
        <w:t xml:space="preserve"> an understanding of our practice of</w:t>
      </w:r>
      <w:r w:rsidRPr="00B31B0A">
        <w:rPr>
          <w:sz w:val="8"/>
        </w:rPr>
        <w:t xml:space="preserve"> legal </w:t>
      </w:r>
      <w:r w:rsidRPr="00B24FEF">
        <w:rPr>
          <w:rStyle w:val="StyleUnderline"/>
        </w:rPr>
        <w:t xml:space="preserve">disagreement and argumentation if we restricted its purpose to </w:t>
      </w:r>
      <w:r w:rsidRPr="00B24FEF">
        <w:rPr>
          <w:rStyle w:val="Emphasis"/>
        </w:rPr>
        <w:t>persuading an adversary</w:t>
      </w:r>
      <w:r w:rsidRPr="00B24FEF">
        <w:rPr>
          <w:rStyle w:val="StyleUnderline"/>
        </w:rPr>
        <w:t xml:space="preserve"> in the case at hand and inferred from this narrow understanding the </w:t>
      </w:r>
      <w:r w:rsidRPr="00B24FEF">
        <w:rPr>
          <w:rStyle w:val="Emphasis"/>
        </w:rPr>
        <w:t>irrationality of argumentation</w:t>
      </w:r>
      <w:r w:rsidRPr="00B24FEF">
        <w:rPr>
          <w:rStyle w:val="StyleUnderline"/>
        </w:rPr>
        <w:t xml:space="preserve"> in hard cases</w:t>
      </w:r>
      <w:r w:rsidRPr="00B31B0A">
        <w:rPr>
          <w:sz w:val="8"/>
        </w:rPr>
        <w:t xml:space="preserve">, in which we know beforehand that we will not be able to persuade. Rational argumentation is a much more complex practice in a more complex social framework. </w:t>
      </w:r>
      <w:r w:rsidRPr="00B24FEF">
        <w:rPr>
          <w:rStyle w:val="StyleUnderline"/>
        </w:rPr>
        <w:t xml:space="preserve">Argumentation with an adversary can have </w:t>
      </w:r>
      <w:r w:rsidRPr="00D65D90">
        <w:rPr>
          <w:rStyle w:val="Emphasis"/>
          <w:highlight w:val="cyan"/>
        </w:rPr>
        <w:t>purpose</w:t>
      </w:r>
      <w:r w:rsidRPr="00B24FEF">
        <w:rPr>
          <w:rStyle w:val="Emphasis"/>
        </w:rPr>
        <w:t>s beyond persuading</w:t>
      </w:r>
      <w:r w:rsidRPr="00B31B0A">
        <w:rPr>
          <w:sz w:val="8"/>
        </w:rPr>
        <w:t xml:space="preserve"> him: </w:t>
      </w:r>
      <w:r w:rsidRPr="00B24FEF">
        <w:rPr>
          <w:rStyle w:val="StyleUnderline"/>
        </w:rPr>
        <w:t xml:space="preserve">to </w:t>
      </w:r>
      <w:r w:rsidRPr="00B24FEF">
        <w:rPr>
          <w:rStyle w:val="Emphasis"/>
        </w:rPr>
        <w:t>test one’s own convictions</w:t>
      </w:r>
      <w:r w:rsidRPr="00B24FEF">
        <w:rPr>
          <w:rStyle w:val="StyleUnderline"/>
        </w:rPr>
        <w:t xml:space="preserve">, to </w:t>
      </w:r>
      <w:r w:rsidRPr="00B24FEF">
        <w:rPr>
          <w:rStyle w:val="Emphasis"/>
        </w:rPr>
        <w:t>engage our opponent</w:t>
      </w:r>
      <w:r w:rsidRPr="00B24FEF">
        <w:rPr>
          <w:rStyle w:val="StyleUnderline"/>
        </w:rPr>
        <w:t xml:space="preserve"> in inferential commitments and </w:t>
      </w:r>
      <w:r w:rsidRPr="00D65D90">
        <w:rPr>
          <w:rStyle w:val="StyleUnderline"/>
          <w:highlight w:val="cyan"/>
        </w:rPr>
        <w:t xml:space="preserve">to </w:t>
      </w:r>
      <w:r w:rsidRPr="00D65D90">
        <w:rPr>
          <w:rStyle w:val="Emphasis"/>
          <w:highlight w:val="cyan"/>
        </w:rPr>
        <w:t>persuade third parties</w:t>
      </w:r>
      <w:r w:rsidRPr="00B24FEF">
        <w:rPr>
          <w:rStyle w:val="StyleUnderline"/>
        </w:rPr>
        <w:t xml:space="preserve"> are only some of these; to </w:t>
      </w:r>
      <w:r w:rsidRPr="00B24FEF">
        <w:rPr>
          <w:rStyle w:val="Emphasis"/>
        </w:rPr>
        <w:t>rally our troops</w:t>
      </w:r>
      <w:r w:rsidRPr="00B24FEF">
        <w:rPr>
          <w:rStyle w:val="StyleUnderline"/>
        </w:rPr>
        <w:t xml:space="preserve"> or </w:t>
      </w:r>
      <w:r w:rsidRPr="00B24FEF">
        <w:rPr>
          <w:rStyle w:val="Emphasis"/>
        </w:rPr>
        <w:t>express our convictions</w:t>
      </w:r>
      <w:r w:rsidRPr="00B24FEF">
        <w:rPr>
          <w:rStyle w:val="StyleUnderline"/>
        </w:rPr>
        <w:t xml:space="preserve"> might be others</w:t>
      </w:r>
      <w:r w:rsidRPr="00B31B0A">
        <w:rPr>
          <w:sz w:val="8"/>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w:t>
      </w:r>
      <w:r w:rsidRPr="00B31B0A">
        <w:rPr>
          <w:rFonts w:ascii="Cambria Math" w:hAnsi="Cambria Math" w:cs="Cambria Math"/>
          <w:sz w:val="8"/>
        </w:rPr>
        <w:t>‐</w:t>
      </w:r>
      <w:r w:rsidRPr="00B31B0A">
        <w:rPr>
          <w:sz w:val="8"/>
        </w:rPr>
        <w:t xml:space="preserve">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B24FEF">
        <w:rPr>
          <w:rStyle w:val="StyleUnderline"/>
        </w:rPr>
        <w:t xml:space="preserve">the </w:t>
      </w:r>
      <w:r w:rsidRPr="00D65D90">
        <w:rPr>
          <w:rStyle w:val="StyleUnderline"/>
          <w:highlight w:val="cyan"/>
        </w:rPr>
        <w:t>rationality</w:t>
      </w:r>
      <w:r w:rsidRPr="00B24FEF">
        <w:rPr>
          <w:rStyle w:val="StyleUnderline"/>
        </w:rPr>
        <w:t xml:space="preserve"> of our disagreements is of a </w:t>
      </w:r>
      <w:r w:rsidRPr="00B24FEF">
        <w:rPr>
          <w:rStyle w:val="Emphasis"/>
        </w:rPr>
        <w:t>secondary nature</w:t>
      </w:r>
      <w:r w:rsidRPr="00B24FEF">
        <w:rPr>
          <w:rStyle w:val="StyleUnderline"/>
        </w:rPr>
        <w:t xml:space="preserve">. The rational </w:t>
      </w:r>
      <w:r w:rsidRPr="00D65D90">
        <w:rPr>
          <w:rStyle w:val="Emphasis"/>
          <w:highlight w:val="cyan"/>
        </w:rPr>
        <w:t>does not lie</w:t>
      </w:r>
      <w:r w:rsidRPr="00D65D90">
        <w:rPr>
          <w:rStyle w:val="StyleUnderline"/>
          <w:highlight w:val="cyan"/>
        </w:rPr>
        <w:t xml:space="preserve"> in the discovery of a </w:t>
      </w:r>
      <w:r w:rsidRPr="00D65D90">
        <w:rPr>
          <w:rStyle w:val="Emphasis"/>
          <w:highlight w:val="cyan"/>
        </w:rPr>
        <w:t>single right answer</w:t>
      </w:r>
      <w:r w:rsidRPr="00B24FEF">
        <w:rPr>
          <w:rStyle w:val="StyleUnderline"/>
        </w:rPr>
        <w:t xml:space="preserve"> to the topic of debate</w:t>
      </w:r>
      <w:r w:rsidRPr="00B31B0A">
        <w:rPr>
          <w:sz w:val="8"/>
        </w:rPr>
        <w:t xml:space="preserve">, since in hard cases there are no single right answers. Instead, </w:t>
      </w:r>
      <w:r w:rsidRPr="00B24FEF">
        <w:rPr>
          <w:rStyle w:val="StyleUnderline"/>
        </w:rPr>
        <w:t xml:space="preserve">our disagreements are instrumental to </w:t>
      </w:r>
      <w:r w:rsidRPr="00B31B0A">
        <w:rPr>
          <w:rStyle w:val="StyleUnderline"/>
        </w:rPr>
        <w:t>rationales</w:t>
      </w:r>
      <w:r w:rsidRPr="00B24FEF">
        <w:rPr>
          <w:rStyle w:val="StyleUnderline"/>
        </w:rPr>
        <w:t xml:space="preserve"> which lie beyond the topic at hand, like the </w:t>
      </w:r>
      <w:r w:rsidRPr="00B24FEF">
        <w:rPr>
          <w:rStyle w:val="Emphasis"/>
        </w:rPr>
        <w:t>exploration of our communalities</w:t>
      </w:r>
      <w:r w:rsidRPr="00B24FEF">
        <w:rPr>
          <w:rStyle w:val="StyleUnderline"/>
        </w:rPr>
        <w:t xml:space="preserve"> or of our </w:t>
      </w:r>
      <w:r w:rsidRPr="00B24FEF">
        <w:rPr>
          <w:rStyle w:val="Emphasis"/>
        </w:rPr>
        <w:t>inferential commitments</w:t>
      </w:r>
      <w:r w:rsidRPr="00B24FEF">
        <w:rPr>
          <w:rStyle w:val="StyleUnderline"/>
        </w:rPr>
        <w:t xml:space="preserve">. Since these reasons are of this secondary nature, they </w:t>
      </w:r>
      <w:r w:rsidRPr="00D65D90">
        <w:rPr>
          <w:rStyle w:val="StyleUnderline"/>
          <w:highlight w:val="cyan"/>
        </w:rPr>
        <w:t xml:space="preserve">must </w:t>
      </w:r>
      <w:r w:rsidRPr="00D65D90">
        <w:rPr>
          <w:rStyle w:val="Emphasis"/>
          <w:highlight w:val="cyan"/>
        </w:rPr>
        <w:t>stand up to alternative ways</w:t>
      </w:r>
      <w:r w:rsidRPr="00B24FEF">
        <w:rPr>
          <w:rStyle w:val="StyleUnderline"/>
        </w:rPr>
        <w:t xml:space="preserve"> of settling irreconcilable disagreements</w:t>
      </w:r>
      <w:r w:rsidRPr="00B31B0A">
        <w:rPr>
          <w:sz w:val="8"/>
        </w:rPr>
        <w:t xml:space="preserve"> that have other secondary reasons in their favor – like swiftness of decision making or using fewer resources. </w:t>
      </w:r>
      <w:r w:rsidRPr="00B24FEF">
        <w:rPr>
          <w:rStyle w:val="StyleUnderline"/>
        </w:rPr>
        <w:t xml:space="preserve">Why does our legal practice </w:t>
      </w:r>
      <w:r w:rsidRPr="00D65D90">
        <w:rPr>
          <w:rStyle w:val="Emphasis"/>
          <w:highlight w:val="cyan"/>
        </w:rPr>
        <w:t>require lengthy arguments</w:t>
      </w:r>
      <w:r w:rsidRPr="00B24FEF">
        <w:rPr>
          <w:rStyle w:val="StyleUnderline"/>
        </w:rPr>
        <w:t xml:space="preserve"> and </w:t>
      </w:r>
      <w:r w:rsidRPr="00B24FEF">
        <w:rPr>
          <w:rStyle w:val="Emphasis"/>
        </w:rPr>
        <w:t>discursive efforts</w:t>
      </w:r>
      <w:r w:rsidRPr="00B31B0A">
        <w:rPr>
          <w:sz w:val="8"/>
        </w:rPr>
        <w:t xml:space="preserve"> even in appellate or supreme court cases of irreconcilable legal disagreements? </w:t>
      </w:r>
      <w:r w:rsidRPr="00B24FEF">
        <w:rPr>
          <w:rStyle w:val="StyleUnderline"/>
        </w:rPr>
        <w:t>The closure has to come by some non</w:t>
      </w:r>
      <w:r w:rsidRPr="00B24FEF">
        <w:rPr>
          <w:rStyle w:val="StyleUnderline"/>
          <w:rFonts w:ascii="Cambria Math" w:hAnsi="Cambria Math" w:cs="Cambria Math"/>
        </w:rPr>
        <w:t>‐</w:t>
      </w:r>
      <w:r w:rsidRPr="00B24FEF">
        <w:rPr>
          <w:rStyle w:val="StyleUnderline"/>
        </w:rPr>
        <w:t>argumentative mean</w:t>
      </w:r>
      <w:r w:rsidRPr="00B31B0A">
        <w:rPr>
          <w:sz w:val="8"/>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B31B0A">
        <w:rPr>
          <w:rFonts w:ascii="Cambria Math" w:hAnsi="Cambria Math" w:cs="Cambria Math"/>
          <w:sz w:val="8"/>
        </w:rPr>
        <w:t>‐</w:t>
      </w:r>
      <w:r w:rsidRPr="00B31B0A">
        <w:rPr>
          <w:sz w:val="8"/>
        </w:rPr>
        <w:t>violent non</w:t>
      </w:r>
      <w:r w:rsidRPr="00B31B0A">
        <w:rPr>
          <w:rFonts w:ascii="Cambria Math" w:hAnsi="Cambria Math" w:cs="Cambria Math"/>
          <w:sz w:val="8"/>
        </w:rPr>
        <w:t>‐</w:t>
      </w:r>
      <w:r w:rsidRPr="00B31B0A">
        <w:rPr>
          <w:sz w:val="8"/>
        </w:rPr>
        <w:t xml:space="preserve"> argumentative means to determine the law. But </w:t>
      </w:r>
      <w:r w:rsidRPr="00B24FEF">
        <w:rPr>
          <w:rStyle w:val="StyleUnderline"/>
        </w:rPr>
        <w:t>what was wrong with</w:t>
      </w:r>
      <w:r w:rsidRPr="00B31B0A">
        <w:rPr>
          <w:sz w:val="8"/>
        </w:rPr>
        <w:t xml:space="preserve"> District Judge Currin of Umatilla County in Oregon, who – in his late days – decided inconclusive traffic violations by publicly </w:t>
      </w:r>
      <w:r w:rsidRPr="00B24FEF">
        <w:rPr>
          <w:rStyle w:val="StyleUnderline"/>
        </w:rPr>
        <w:t>flipping a coin</w:t>
      </w:r>
      <w:r w:rsidRPr="00B31B0A">
        <w:rPr>
          <w:sz w:val="8"/>
        </w:rPr>
        <w:t xml:space="preserve">?110 If we are counting heads at the end of our lengthy argumentative proceedings anyway, </w:t>
      </w:r>
      <w:r w:rsidRPr="00B24FEF">
        <w:rPr>
          <w:rStyle w:val="StyleUnderline"/>
        </w:rPr>
        <w:t xml:space="preserve">why not decide hard cases by </w:t>
      </w:r>
      <w:r w:rsidRPr="00B24FEF">
        <w:rPr>
          <w:rStyle w:val="Emphasis"/>
        </w:rPr>
        <w:t>gut voting at the outset</w:t>
      </w:r>
      <w:r w:rsidRPr="00B24FEF">
        <w:rPr>
          <w:rStyle w:val="StyleUnderline"/>
        </w:rPr>
        <w:t xml:space="preserve"> and </w:t>
      </w:r>
      <w:r w:rsidRPr="00B24FEF">
        <w:rPr>
          <w:rStyle w:val="Emphasis"/>
        </w:rPr>
        <w:t>spare everybody the cost</w:t>
      </w:r>
      <w:r w:rsidRPr="00B24FEF">
        <w:rPr>
          <w:rStyle w:val="StyleUnderline"/>
        </w:rPr>
        <w:t xml:space="preserve"> of </w:t>
      </w:r>
      <w:r w:rsidRPr="00B24FEF">
        <w:rPr>
          <w:rStyle w:val="Emphasis"/>
        </w:rPr>
        <w:t>developing elaborate arguments</w:t>
      </w:r>
      <w:r w:rsidRPr="00B24FEF">
        <w:rPr>
          <w:rStyle w:val="StyleUnderline"/>
        </w:rPr>
        <w:t xml:space="preserve"> on questions, where there is not fact of the matter to be discovered?</w:t>
      </w:r>
      <w:r w:rsidRPr="00B31B0A">
        <w:rPr>
          <w:sz w:val="8"/>
        </w:rPr>
        <w:t xml:space="preserve">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B24FEF">
        <w:rPr>
          <w:rStyle w:val="StyleUnderline"/>
        </w:rPr>
        <w:t xml:space="preserve">the </w:t>
      </w:r>
      <w:r w:rsidRPr="00D65D90">
        <w:rPr>
          <w:rStyle w:val="StyleUnderline"/>
          <w:highlight w:val="cyan"/>
        </w:rPr>
        <w:t>objectives</w:t>
      </w:r>
      <w:r w:rsidRPr="00B24FEF">
        <w:rPr>
          <w:rStyle w:val="StyleUnderline"/>
        </w:rPr>
        <w:t xml:space="preserve"> listed </w:t>
      </w:r>
      <w:r w:rsidRPr="00D65D90">
        <w:rPr>
          <w:rStyle w:val="StyleUnderline"/>
          <w:highlight w:val="cyan"/>
        </w:rPr>
        <w:t xml:space="preserve">above </w:t>
      </w:r>
      <w:r w:rsidRPr="00D65D90">
        <w:rPr>
          <w:rStyle w:val="Emphasis"/>
          <w:highlight w:val="cyan"/>
        </w:rPr>
        <w:t>could not be achieved by a non</w:t>
      </w:r>
      <w:r w:rsidRPr="00D65D90">
        <w:rPr>
          <w:rStyle w:val="Emphasis"/>
          <w:rFonts w:ascii="Cambria Math" w:hAnsi="Cambria Math" w:cs="Cambria Math"/>
          <w:highlight w:val="cyan"/>
        </w:rPr>
        <w:t>‐</w:t>
      </w:r>
      <w:r w:rsidRPr="00D65D90">
        <w:rPr>
          <w:rStyle w:val="Emphasis"/>
          <w:highlight w:val="cyan"/>
        </w:rPr>
        <w:t>argumentative procedure</w:t>
      </w:r>
      <w:r w:rsidRPr="00B31B0A">
        <w:rPr>
          <w:sz w:val="8"/>
        </w:rPr>
        <w:t xml:space="preserve">. Flipping a coin, throwing dice or </w:t>
      </w:r>
      <w:r w:rsidRPr="00D65D90">
        <w:rPr>
          <w:rStyle w:val="Emphasis"/>
          <w:highlight w:val="cyan"/>
        </w:rPr>
        <w:t>taking a gut vote</w:t>
      </w:r>
      <w:r w:rsidRPr="00D65D90">
        <w:rPr>
          <w:rStyle w:val="StyleUnderline"/>
          <w:highlight w:val="cyan"/>
        </w:rPr>
        <w:t xml:space="preserve"> would not help us</w:t>
      </w:r>
      <w:r w:rsidRPr="00B24FEF">
        <w:rPr>
          <w:rStyle w:val="StyleUnderline"/>
        </w:rPr>
        <w:t xml:space="preserve"> to </w:t>
      </w:r>
      <w:r w:rsidRPr="00B24FEF">
        <w:rPr>
          <w:rStyle w:val="Emphasis"/>
        </w:rPr>
        <w:t>explore our communalities</w:t>
      </w:r>
      <w:r w:rsidRPr="00B24FEF">
        <w:rPr>
          <w:rStyle w:val="StyleUnderline"/>
        </w:rPr>
        <w:t xml:space="preserve"> or our inferential commitments nor help to </w:t>
      </w:r>
      <w:r w:rsidRPr="00D65D90">
        <w:rPr>
          <w:rStyle w:val="Emphasis"/>
          <w:highlight w:val="cyan"/>
        </w:rPr>
        <w:t>scrutinize</w:t>
      </w:r>
      <w:r w:rsidRPr="00B31B0A">
        <w:rPr>
          <w:rStyle w:val="Emphasis"/>
        </w:rPr>
        <w:t xml:space="preserve"> the </w:t>
      </w:r>
      <w:r w:rsidRPr="00D65D90">
        <w:rPr>
          <w:rStyle w:val="Emphasis"/>
          <w:highlight w:val="cyan"/>
        </w:rPr>
        <w:t>positions</w:t>
      </w:r>
      <w:r w:rsidRPr="00B24FEF">
        <w:rPr>
          <w:rStyle w:val="StyleUnderline"/>
        </w:rPr>
        <w:t xml:space="preserve"> in play</w:t>
      </w:r>
      <w:r w:rsidRPr="00B31B0A">
        <w:rPr>
          <w:sz w:val="8"/>
        </w:rPr>
        <w:t xml:space="preserve">. A third reason is the overall rational aspiration of the law that Dworkin relates to in his integrity account111. In a justificatory sense112 </w:t>
      </w:r>
      <w:r w:rsidRPr="00B24FEF">
        <w:rPr>
          <w:rStyle w:val="StyleUnderline"/>
        </w:rPr>
        <w:t>the law aspires to give a coherent account of itself – even if it is not the only right one – required by equal respect under conditions of normative disagreement</w:t>
      </w:r>
      <w:r w:rsidRPr="00B31B0A">
        <w:rPr>
          <w:sz w:val="8"/>
        </w:rPr>
        <w:t xml:space="preserve">.113 </w:t>
      </w:r>
      <w:r w:rsidRPr="00B24FEF">
        <w:rPr>
          <w:rStyle w:val="StyleUnderline"/>
        </w:rPr>
        <w:t>Combining legal argumentation with the non</w:t>
      </w:r>
      <w:r w:rsidRPr="00B24FEF">
        <w:rPr>
          <w:rStyle w:val="StyleUnderline"/>
          <w:rFonts w:ascii="Cambria Math" w:hAnsi="Cambria Math" w:cs="Cambria Math"/>
        </w:rPr>
        <w:t>‐</w:t>
      </w:r>
      <w:r w:rsidRPr="00B24FEF">
        <w:rPr>
          <w:rStyle w:val="StyleUnderline"/>
        </w:rPr>
        <w:t>argumentative decision</w:t>
      </w:r>
      <w:r w:rsidRPr="00B24FEF">
        <w:rPr>
          <w:rStyle w:val="StyleUnderline"/>
          <w:rFonts w:ascii="Cambria Math" w:hAnsi="Cambria Math" w:cs="Cambria Math"/>
        </w:rPr>
        <w:t>‐</w:t>
      </w:r>
      <w:r w:rsidRPr="00B24FEF">
        <w:rPr>
          <w:rStyle w:val="StyleUnderline"/>
        </w:rPr>
        <w:t xml:space="preserve"> making procedure of counting reasoned opinions serves the coherence aspiration of the law</w:t>
      </w:r>
      <w:r w:rsidRPr="00B31B0A">
        <w:rPr>
          <w:sz w:val="8"/>
        </w:rPr>
        <w:t xml:space="preserve"> in at least two ways: First, </w:t>
      </w:r>
      <w:r w:rsidRPr="00B24FEF">
        <w:rPr>
          <w:rStyle w:val="StyleUnderline"/>
        </w:rPr>
        <w:t>the labor of the negative reduces the chances that constructions of the law that have major flaws or inconsistencies built into the arguments supporting them will prevail</w:t>
      </w:r>
      <w:r w:rsidRPr="00B31B0A">
        <w:rPr>
          <w:sz w:val="8"/>
        </w:rPr>
        <w:t xml:space="preserve">. Second, </w:t>
      </w:r>
      <w:r w:rsidRPr="00B24FEF">
        <w:rPr>
          <w:rStyle w:val="StyleUnderline"/>
        </w:rPr>
        <w:t xml:space="preserve">since every position </w:t>
      </w:r>
      <w:r w:rsidRPr="00B24FEF">
        <w:rPr>
          <w:rStyle w:val="Emphasis"/>
        </w:rPr>
        <w:t>must be a reasoned one</w:t>
      </w:r>
      <w:r w:rsidRPr="00B24FEF">
        <w:rPr>
          <w:rStyle w:val="StyleUnderline"/>
        </w:rPr>
        <w:t xml:space="preserve"> within the given framework of the law, it must be one that </w:t>
      </w:r>
      <w:r w:rsidRPr="00B24FEF">
        <w:rPr>
          <w:rStyle w:val="Emphasis"/>
        </w:rPr>
        <w:t>somehow fits</w:t>
      </w:r>
      <w:r w:rsidRPr="00B24FEF">
        <w:rPr>
          <w:rStyle w:val="StyleUnderline"/>
        </w:rPr>
        <w:t xml:space="preserve"> into the </w:t>
      </w:r>
      <w:r w:rsidRPr="00B24FEF">
        <w:rPr>
          <w:rStyle w:val="Emphasis"/>
        </w:rPr>
        <w:t>overall structure</w:t>
      </w:r>
      <w:r w:rsidRPr="00B24FEF">
        <w:rPr>
          <w:rStyle w:val="StyleUnderline"/>
        </w:rPr>
        <w:t xml:space="preserve"> of the law along </w:t>
      </w:r>
      <w:r w:rsidRPr="00B24FEF">
        <w:rPr>
          <w:rStyle w:val="Emphasis"/>
        </w:rPr>
        <w:t>coherent lines</w:t>
      </w:r>
      <w:r w:rsidRPr="00B24FEF">
        <w:rPr>
          <w:rStyle w:val="StyleUnderline"/>
        </w:rPr>
        <w:t xml:space="preserve">. It thus protects against </w:t>
      </w:r>
      <w:r w:rsidRPr="00B24FEF">
        <w:rPr>
          <w:rStyle w:val="Emphasis"/>
        </w:rPr>
        <w:t>incoherent “checkerboard” treatments</w:t>
      </w:r>
      <w:r w:rsidRPr="00B31B0A">
        <w:rPr>
          <w:sz w:val="8"/>
        </w:rPr>
        <w:t xml:space="preserve">114 </w:t>
      </w:r>
      <w:r w:rsidRPr="00B24FEF">
        <w:rPr>
          <w:rStyle w:val="StyleUnderline"/>
        </w:rPr>
        <w:t xml:space="preserve">of hard cases. It is the </w:t>
      </w:r>
      <w:r w:rsidRPr="00B24FEF">
        <w:rPr>
          <w:rStyle w:val="Emphasis"/>
        </w:rPr>
        <w:t>combination</w:t>
      </w:r>
      <w:r w:rsidRPr="00B24FEF">
        <w:rPr>
          <w:rStyle w:val="StyleUnderline"/>
        </w:rPr>
        <w:t xml:space="preserve"> of </w:t>
      </w:r>
      <w:r w:rsidRPr="00B24FEF">
        <w:rPr>
          <w:rStyle w:val="Emphasis"/>
        </w:rPr>
        <w:t>reasoned disagreement</w:t>
      </w:r>
      <w:r w:rsidRPr="00B24FEF">
        <w:rPr>
          <w:rStyle w:val="StyleUnderline"/>
        </w:rPr>
        <w:t xml:space="preserve"> and the </w:t>
      </w:r>
      <w:r w:rsidRPr="00B24FEF">
        <w:rPr>
          <w:rStyle w:val="Emphasis"/>
        </w:rPr>
        <w:t>non</w:t>
      </w:r>
      <w:r w:rsidRPr="00B24FEF">
        <w:rPr>
          <w:rStyle w:val="Emphasis"/>
          <w:rFonts w:ascii="Cambria Math" w:hAnsi="Cambria Math" w:cs="Cambria Math"/>
        </w:rPr>
        <w:t>‐</w:t>
      </w:r>
      <w:r w:rsidRPr="00B24FEF">
        <w:rPr>
          <w:rStyle w:val="Emphasis"/>
        </w:rPr>
        <w:t>rational decision</w:t>
      </w:r>
      <w:r w:rsidRPr="00B24FEF">
        <w:rPr>
          <w:rStyle w:val="Emphasis"/>
          <w:rFonts w:ascii="Cambria Math" w:hAnsi="Cambria Math" w:cs="Cambria Math"/>
        </w:rPr>
        <w:t>‐</w:t>
      </w:r>
      <w:r w:rsidRPr="00B24FEF">
        <w:rPr>
          <w:rStyle w:val="Emphasis"/>
        </w:rPr>
        <w:t>making mechanism</w:t>
      </w:r>
      <w:r w:rsidRPr="00B24FEF">
        <w:rPr>
          <w:rStyle w:val="StyleUnderline"/>
        </w:rPr>
        <w:t xml:space="preserve"> of counting reasoned opinions that provides for both in hard cases</w:t>
      </w:r>
      <w:r w:rsidRPr="00B31B0A">
        <w:rPr>
          <w:sz w:val="8"/>
        </w:rPr>
        <w:t xml:space="preserve">: a decision and one – of multiple possible – coherent constructions of the law. </w:t>
      </w:r>
      <w:r w:rsidRPr="00B24FEF">
        <w:rPr>
          <w:rStyle w:val="StyleUnderline"/>
        </w:rPr>
        <w:t>Pure non</w:t>
      </w:r>
      <w:r w:rsidRPr="00B24FEF">
        <w:rPr>
          <w:rStyle w:val="StyleUnderline"/>
          <w:rFonts w:ascii="Cambria Math" w:hAnsi="Cambria Math" w:cs="Cambria Math"/>
        </w:rPr>
        <w:t>‐</w:t>
      </w:r>
      <w:r w:rsidRPr="00B24FEF">
        <w:rPr>
          <w:rStyle w:val="StyleUnderline"/>
        </w:rPr>
        <w:t>rational procedures</w:t>
      </w:r>
      <w:r w:rsidRPr="00B31B0A">
        <w:rPr>
          <w:sz w:val="8"/>
        </w:rPr>
        <w:t xml:space="preserve"> – like flipping a coin – </w:t>
      </w:r>
      <w:r w:rsidRPr="00B24FEF">
        <w:rPr>
          <w:rStyle w:val="StyleUnderline"/>
        </w:rPr>
        <w:t xml:space="preserve">would only provide for the decision part. Pure argumentative procedures – which are not geared towards a decision procedure – </w:t>
      </w:r>
      <w:r w:rsidRPr="00D65D90">
        <w:rPr>
          <w:rStyle w:val="StyleUnderline"/>
          <w:highlight w:val="cyan"/>
        </w:rPr>
        <w:t xml:space="preserve">would </w:t>
      </w:r>
      <w:r w:rsidRPr="00D65D90">
        <w:rPr>
          <w:rStyle w:val="Emphasis"/>
          <w:highlight w:val="cyan"/>
        </w:rPr>
        <w:t>undercut the incentive structure</w:t>
      </w:r>
      <w:r w:rsidRPr="00B24FEF">
        <w:rPr>
          <w:rStyle w:val="StyleUnderline"/>
        </w:rPr>
        <w:t xml:space="preserve"> of our agonistic disagreements</w:t>
      </w:r>
      <w:r w:rsidRPr="00B31B0A">
        <w:rPr>
          <w:sz w:val="8"/>
        </w:rPr>
        <w:t xml:space="preserve">.115 In the face of unresolvable disagreements endless debates would seem an idle enterprise. </w:t>
      </w:r>
      <w:r w:rsidRPr="00B24FEF">
        <w:rPr>
          <w:rStyle w:val="StyleUnderline"/>
        </w:rPr>
        <w:t xml:space="preserve">That the </w:t>
      </w:r>
      <w:r w:rsidRPr="00D65D90">
        <w:rPr>
          <w:rStyle w:val="StyleUnderline"/>
          <w:highlight w:val="cyan"/>
        </w:rPr>
        <w:t>debates</w:t>
      </w:r>
      <w:r w:rsidRPr="00B24FEF">
        <w:rPr>
          <w:rStyle w:val="StyleUnderline"/>
        </w:rPr>
        <w:t xml:space="preserve"> are </w:t>
      </w:r>
      <w:r w:rsidRPr="00D65D90">
        <w:rPr>
          <w:rStyle w:val="Emphasis"/>
          <w:highlight w:val="cyan"/>
        </w:rPr>
        <w:t>about winning</w:t>
      </w:r>
      <w:r w:rsidRPr="00D65D90">
        <w:rPr>
          <w:rStyle w:val="StyleUnderline"/>
          <w:highlight w:val="cyan"/>
        </w:rPr>
        <w:t xml:space="preserve"> or </w:t>
      </w:r>
      <w:r w:rsidRPr="00D65D90">
        <w:rPr>
          <w:rStyle w:val="Emphasis"/>
          <w:highlight w:val="cyan"/>
        </w:rPr>
        <w:t>losing</w:t>
      </w:r>
      <w:r w:rsidRPr="00D65D90">
        <w:rPr>
          <w:rStyle w:val="StyleUnderline"/>
          <w:highlight w:val="cyan"/>
        </w:rPr>
        <w:t xml:space="preserve"> helps</w:t>
      </w:r>
      <w:r w:rsidRPr="00B24FEF">
        <w:rPr>
          <w:rStyle w:val="StyleUnderline"/>
        </w:rPr>
        <w:t xml:space="preserve"> to </w:t>
      </w:r>
      <w:r w:rsidRPr="00D65D90">
        <w:rPr>
          <w:rStyle w:val="Emphasis"/>
          <w:highlight w:val="cyan"/>
        </w:rPr>
        <w:t>keep the participants engaged</w:t>
      </w:r>
      <w:r w:rsidRPr="00B24FEF">
        <w:rPr>
          <w:rStyle w:val="StyleUnderline"/>
        </w:rPr>
        <w:t xml:space="preserve">. That the decision depends on </w:t>
      </w:r>
      <w:r w:rsidRPr="00B24FEF">
        <w:rPr>
          <w:rStyle w:val="Emphasis"/>
        </w:rPr>
        <w:t>counting reasoned opinions</w:t>
      </w:r>
      <w:r w:rsidRPr="00B24FEF">
        <w:rPr>
          <w:rStyle w:val="StyleUnderline"/>
        </w:rPr>
        <w:t xml:space="preserve"> guarantees that the engagement </w:t>
      </w:r>
      <w:r w:rsidRPr="00B24FEF">
        <w:rPr>
          <w:rStyle w:val="Emphasis"/>
        </w:rPr>
        <w:t>focuses on rational argumentation</w:t>
      </w:r>
      <w:r w:rsidRPr="00B31B0A">
        <w:rPr>
          <w:sz w:val="8"/>
        </w:rPr>
        <w:t>. No plain non</w:t>
      </w:r>
      <w:r w:rsidRPr="00B31B0A">
        <w:rPr>
          <w:rFonts w:ascii="Cambria Math" w:hAnsi="Cambria Math" w:cs="Cambria Math"/>
          <w:sz w:val="8"/>
        </w:rPr>
        <w:t>‐</w:t>
      </w:r>
      <w:r w:rsidRPr="00B31B0A">
        <w:rPr>
          <w:sz w:val="8"/>
        </w:rPr>
        <w:t xml:space="preserve">argumentative procedure would achieve this result. </w:t>
      </w:r>
      <w:r w:rsidRPr="00B24FEF">
        <w:rPr>
          <w:rStyle w:val="StyleUnderline"/>
        </w:rPr>
        <w:t xml:space="preserve">If the judges were to </w:t>
      </w:r>
      <w:r w:rsidRPr="00B24FEF">
        <w:rPr>
          <w:rStyle w:val="Emphasis"/>
        </w:rPr>
        <w:t>flip a coin</w:t>
      </w:r>
      <w:r w:rsidRPr="00B31B0A">
        <w:rPr>
          <w:sz w:val="8"/>
        </w:rPr>
        <w:t xml:space="preserve"> at the end of the trial in hard cases, </w:t>
      </w:r>
      <w:r w:rsidRPr="00B24FEF">
        <w:rPr>
          <w:rStyle w:val="StyleUnderline"/>
        </w:rPr>
        <w:t xml:space="preserve">there would be </w:t>
      </w:r>
      <w:r w:rsidRPr="00B24FEF">
        <w:rPr>
          <w:rStyle w:val="Emphasis"/>
        </w:rPr>
        <w:t>little incentive</w:t>
      </w:r>
      <w:r w:rsidRPr="00B24FEF">
        <w:rPr>
          <w:rStyle w:val="StyleUnderline"/>
        </w:rPr>
        <w:t xml:space="preserve"> to engage in an </w:t>
      </w:r>
      <w:r w:rsidRPr="00B24FEF">
        <w:rPr>
          <w:rStyle w:val="Emphasis"/>
        </w:rPr>
        <w:t>exchange of arguments</w:t>
      </w:r>
      <w:r w:rsidRPr="00B24FEF">
        <w:rPr>
          <w:rStyle w:val="StyleUnderline"/>
        </w:rPr>
        <w:t>. It is specifically the count of reasoned opinions which provides for rational scrutiny in our legal disagreements</w:t>
      </w:r>
      <w:r w:rsidRPr="00B31B0A">
        <w:rPr>
          <w:sz w:val="8"/>
        </w:rPr>
        <w:t xml:space="preserve">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B24FEF">
        <w:rPr>
          <w:rStyle w:val="StyleUnderline"/>
        </w:rPr>
        <w:t>the agonistic account</w:t>
      </w:r>
      <w:r w:rsidRPr="00B31B0A">
        <w:rPr>
          <w:sz w:val="8"/>
        </w:rPr>
        <w:t xml:space="preserve"> of legal disagreement is not confronted with the metaphysical or epistemological questions that plague one</w:t>
      </w:r>
      <w:r w:rsidRPr="00B31B0A">
        <w:rPr>
          <w:rFonts w:ascii="Cambria Math" w:hAnsi="Cambria Math" w:cs="Cambria Math"/>
          <w:sz w:val="8"/>
        </w:rPr>
        <w:t>‐</w:t>
      </w:r>
      <w:r w:rsidRPr="00B31B0A">
        <w:rPr>
          <w:sz w:val="8"/>
        </w:rPr>
        <w:t>right</w:t>
      </w:r>
      <w:r w:rsidRPr="00B31B0A">
        <w:rPr>
          <w:rFonts w:ascii="Cambria Math" w:hAnsi="Cambria Math" w:cs="Cambria Math"/>
          <w:sz w:val="8"/>
        </w:rPr>
        <w:t>‐</w:t>
      </w:r>
      <w:r w:rsidRPr="00B31B0A">
        <w:rPr>
          <w:sz w:val="8"/>
        </w:rPr>
        <w:t xml:space="preserve">answer theories in particular. However, it </w:t>
      </w:r>
      <w:r w:rsidRPr="00B24FEF">
        <w:rPr>
          <w:rStyle w:val="StyleUnderline"/>
        </w:rPr>
        <w:t>must</w:t>
      </w:r>
      <w:r w:rsidRPr="00B31B0A">
        <w:rPr>
          <w:sz w:val="8"/>
        </w:rPr>
        <w:t xml:space="preserve"> still </w:t>
      </w:r>
      <w:r w:rsidRPr="00B24FEF">
        <w:rPr>
          <w:rStyle w:val="StyleUnderline"/>
        </w:rPr>
        <w:t xml:space="preserve">come up with a semantics that explains in what sense we </w:t>
      </w:r>
      <w:r w:rsidRPr="00D65D90">
        <w:rPr>
          <w:rStyle w:val="Emphasis"/>
          <w:highlight w:val="cyan"/>
        </w:rPr>
        <w:t>disagree about the same issue</w:t>
      </w:r>
      <w:r w:rsidRPr="00D65D90">
        <w:rPr>
          <w:rStyle w:val="StyleUnderline"/>
          <w:highlight w:val="cyan"/>
        </w:rPr>
        <w:t xml:space="preserve"> and are not just </w:t>
      </w:r>
      <w:r w:rsidRPr="00D65D90">
        <w:rPr>
          <w:rStyle w:val="Emphasis"/>
          <w:highlight w:val="cyan"/>
        </w:rPr>
        <w:t>talking at cross purposes</w:t>
      </w:r>
      <w:r w:rsidRPr="00B31B0A">
        <w:rPr>
          <w:sz w:val="8"/>
        </w:rPr>
        <w:t>. In a series of articles David Plunkett and Tim Sundell have reconstructed legal disagreements in semantic terms as metalinguistic negotiations on the usage of a term that at the center of a hard case like “cruel and unusual punishment” in a death</w:t>
      </w:r>
      <w:r w:rsidRPr="00B31B0A">
        <w:rPr>
          <w:rFonts w:ascii="Cambria Math" w:hAnsi="Cambria Math" w:cs="Cambria Math"/>
          <w:sz w:val="8"/>
        </w:rPr>
        <w:t>‐</w:t>
      </w:r>
      <w:r w:rsidRPr="00B31B0A">
        <w:rPr>
          <w:sz w:val="8"/>
        </w:rPr>
        <w:t xml:space="preserve">penalty case.116 </w:t>
      </w:r>
      <w:r w:rsidRPr="00B24FEF">
        <w:rPr>
          <w:rStyle w:val="StyleUnderline"/>
        </w:rPr>
        <w:t xml:space="preserve">Even though the different sides in the debate define the term differently, they are </w:t>
      </w:r>
      <w:r w:rsidRPr="00B24FEF">
        <w:rPr>
          <w:rStyle w:val="Emphasis"/>
        </w:rPr>
        <w:t>not talking past each other</w:t>
      </w:r>
      <w:r w:rsidRPr="00B24FEF">
        <w:rPr>
          <w:rStyle w:val="StyleUnderline"/>
        </w:rPr>
        <w:t>, since they are engaged in</w:t>
      </w:r>
      <w:r w:rsidRPr="00B31B0A">
        <w:rPr>
          <w:sz w:val="8"/>
        </w:rPr>
        <w:t xml:space="preserve"> a metalinguistic </w:t>
      </w:r>
      <w:r w:rsidRPr="00B24FEF">
        <w:rPr>
          <w:rStyle w:val="StyleUnderline"/>
        </w:rPr>
        <w:t>negotiation on</w:t>
      </w:r>
      <w:r w:rsidRPr="00B31B0A">
        <w:rPr>
          <w:sz w:val="8"/>
        </w:rPr>
        <w:t xml:space="preserve"> the use of </w:t>
      </w:r>
      <w:r w:rsidRPr="00B24FEF">
        <w:rPr>
          <w:rStyle w:val="Emphasis"/>
        </w:rPr>
        <w:t>the same term</w:t>
      </w:r>
      <w:r w:rsidRPr="00B24FEF">
        <w:rPr>
          <w:rStyle w:val="StyleUnderline"/>
        </w:rPr>
        <w:t>.</w:t>
      </w:r>
      <w:r w:rsidRPr="00B31B0A">
        <w:rPr>
          <w:sz w:val="8"/>
        </w:rPr>
        <w:t xml:space="preserve"> The metalinguistic negotiation on the use of </w:t>
      </w:r>
      <w:r w:rsidRPr="00B24FEF">
        <w:rPr>
          <w:rStyle w:val="StyleUnderline"/>
        </w:rPr>
        <w:t xml:space="preserve">the term serves as a </w:t>
      </w:r>
      <w:r w:rsidRPr="00B24FEF">
        <w:rPr>
          <w:rStyle w:val="Emphasis"/>
        </w:rPr>
        <w:t>semantic anchor</w:t>
      </w:r>
      <w:r w:rsidRPr="00B24FEF">
        <w:rPr>
          <w:rStyle w:val="StyleUnderline"/>
        </w:rPr>
        <w:t xml:space="preserve"> for a disagreement on the substantive issues</w:t>
      </w:r>
      <w:r w:rsidRPr="00B31B0A">
        <w:rPr>
          <w:sz w:val="8"/>
        </w:rPr>
        <w:t xml:space="preserve"> connected with the term because of its functional role in the law. The “cruel and unusual punishment”</w:t>
      </w:r>
      <w:r w:rsidRPr="00B31B0A">
        <w:rPr>
          <w:rFonts w:ascii="Cambria Math" w:hAnsi="Cambria Math" w:cs="Cambria Math"/>
          <w:sz w:val="8"/>
        </w:rPr>
        <w:t>‐</w:t>
      </w:r>
      <w:r w:rsidRPr="00B31B0A">
        <w:rPr>
          <w:sz w:val="8"/>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 </w:t>
      </w:r>
      <w:r w:rsidRPr="00B31B0A">
        <w:rPr>
          <w:sz w:val="8"/>
          <w:szCs w:val="10"/>
        </w:rPr>
        <w:t>A promising route to capture this aspect of legal disagreements might be offered by recent semantic approaches that try to accommodate the externalist challenges of realist semantics,117 which inspire one</w:t>
      </w:r>
      <w:r w:rsidRPr="00B31B0A">
        <w:rPr>
          <w:rFonts w:ascii="Cambria Math" w:hAnsi="Cambria Math" w:cs="Cambria Math"/>
          <w:sz w:val="8"/>
          <w:szCs w:val="10"/>
        </w:rPr>
        <w:t>‐</w:t>
      </w:r>
      <w:r w:rsidRPr="00B31B0A">
        <w:rPr>
          <w:sz w:val="8"/>
          <w:szCs w:val="10"/>
        </w:rPr>
        <w:t>right</w:t>
      </w:r>
      <w:r w:rsidRPr="00B31B0A">
        <w:rPr>
          <w:rFonts w:ascii="Cambria Math" w:hAnsi="Cambria Math" w:cs="Cambria Math"/>
          <w:sz w:val="8"/>
          <w:szCs w:val="10"/>
        </w:rPr>
        <w:t>‐</w:t>
      </w:r>
      <w:r w:rsidRPr="00B31B0A">
        <w:rPr>
          <w:sz w:val="8"/>
          <w:szCs w:val="10"/>
        </w:rPr>
        <w:t>answer theorists like Moore or David Brink.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w:t>
      </w:r>
      <w:r w:rsidRPr="00B31B0A">
        <w:rPr>
          <w:rFonts w:ascii="Cambria Math" w:hAnsi="Cambria Math" w:cs="Cambria Math"/>
          <w:sz w:val="8"/>
          <w:szCs w:val="10"/>
        </w:rPr>
        <w:t>‐</w:t>
      </w:r>
      <w:r w:rsidRPr="00B31B0A">
        <w:rPr>
          <w:sz w:val="8"/>
          <w:szCs w:val="10"/>
        </w:rPr>
        <w:t xml:space="preserve"> descriptivist and two</w:t>
      </w:r>
      <w:r w:rsidRPr="00B31B0A">
        <w:rPr>
          <w:rFonts w:ascii="Cambria Math" w:hAnsi="Cambria Math" w:cs="Cambria Math"/>
          <w:sz w:val="8"/>
          <w:szCs w:val="10"/>
        </w:rPr>
        <w:t>‐</w:t>
      </w:r>
      <w:r w:rsidRPr="00B31B0A">
        <w:rPr>
          <w:sz w:val="8"/>
          <w:szCs w:val="10"/>
        </w:rPr>
        <w:t>valued semantics can be found in the deferential structure that our meaning</w:t>
      </w:r>
      <w:r w:rsidRPr="00B31B0A">
        <w:rPr>
          <w:rFonts w:ascii="Cambria Math" w:hAnsi="Cambria Math" w:cs="Cambria Math"/>
          <w:sz w:val="8"/>
          <w:szCs w:val="10"/>
        </w:rPr>
        <w:t>‐</w:t>
      </w:r>
      <w:r w:rsidRPr="00B31B0A">
        <w:rPr>
          <w:sz w:val="8"/>
          <w:szCs w:val="10"/>
        </w:rPr>
        <w:t xml:space="preserve">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w:t>
      </w:r>
      <w:r w:rsidRPr="00B31B0A">
        <w:rPr>
          <w:sz w:val="8"/>
        </w:rPr>
        <w:t>In the case of the law, the meaning</w:t>
      </w:r>
      <w:r w:rsidRPr="00B31B0A">
        <w:rPr>
          <w:rFonts w:ascii="Cambria Math" w:hAnsi="Cambria Math" w:cs="Cambria Math"/>
          <w:sz w:val="8"/>
        </w:rPr>
        <w:t>‐</w:t>
      </w:r>
      <w:r w:rsidRPr="00B31B0A">
        <w:rPr>
          <w:sz w:val="8"/>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B24FEF">
        <w:rPr>
          <w:rStyle w:val="StyleUnderline"/>
        </w:rPr>
        <w:t>The fulcrum of disagreement</w:t>
      </w:r>
      <w:r w:rsidRPr="00B31B0A">
        <w:rPr>
          <w:sz w:val="8"/>
        </w:rPr>
        <w:t xml:space="preserve"> that Dworkin sees in the existence of a single right answer121 </w:t>
      </w:r>
      <w:r w:rsidRPr="00B24FEF">
        <w:rPr>
          <w:rStyle w:val="StyleUnderline"/>
        </w:rPr>
        <w:t xml:space="preserve">does not lie in its existence, but in </w:t>
      </w:r>
      <w:r w:rsidRPr="00B24FEF">
        <w:rPr>
          <w:rStyle w:val="Emphasis"/>
        </w:rPr>
        <w:t>the communality of the effort</w:t>
      </w:r>
      <w:r w:rsidRPr="00B24FEF">
        <w:rPr>
          <w:rStyle w:val="StyleUnderline"/>
        </w:rPr>
        <w:t xml:space="preserve"> – if only </w:t>
      </w:r>
      <w:r w:rsidRPr="00B31B0A">
        <w:rPr>
          <w:rStyle w:val="StyleUnderline"/>
        </w:rPr>
        <w:t>on the basis of</w:t>
      </w:r>
      <w:r w:rsidRPr="00B24FEF">
        <w:rPr>
          <w:rStyle w:val="StyleUnderline"/>
        </w:rPr>
        <w:t xml:space="preserve"> an </w:t>
      </w:r>
      <w:r w:rsidRPr="00B31B0A">
        <w:rPr>
          <w:rStyle w:val="Emphasis"/>
        </w:rPr>
        <w:t>overlapping</w:t>
      </w:r>
      <w:r w:rsidRPr="00B24FEF">
        <w:rPr>
          <w:rStyle w:val="Emphasis"/>
        </w:rPr>
        <w:t xml:space="preserve"> common ground</w:t>
      </w:r>
      <w:r w:rsidRPr="00B24FEF">
        <w:rPr>
          <w:rStyle w:val="StyleUnderline"/>
        </w:rPr>
        <w:t xml:space="preserve"> of legal </w:t>
      </w:r>
      <w:r w:rsidRPr="00B31B0A">
        <w:rPr>
          <w:rStyle w:val="Emphasis"/>
        </w:rPr>
        <w:t>materials</w:t>
      </w:r>
      <w:r w:rsidRPr="00B31B0A">
        <w:rPr>
          <w:rStyle w:val="StyleUnderline"/>
        </w:rPr>
        <w:t xml:space="preserve">, </w:t>
      </w:r>
      <w:r w:rsidRPr="00B31B0A">
        <w:rPr>
          <w:rStyle w:val="Emphasis"/>
        </w:rPr>
        <w:t>accepted practices</w:t>
      </w:r>
      <w:r w:rsidRPr="00B31B0A">
        <w:rPr>
          <w:rStyle w:val="StyleUnderline"/>
        </w:rPr>
        <w:t>,</w:t>
      </w:r>
      <w:r w:rsidRPr="00B24FEF">
        <w:rPr>
          <w:rStyle w:val="StyleUnderline"/>
        </w:rPr>
        <w:t xml:space="preserve"> </w:t>
      </w:r>
      <w:r w:rsidRPr="00B24FEF">
        <w:rPr>
          <w:rStyle w:val="Emphasis"/>
        </w:rPr>
        <w:t>experiences</w:t>
      </w:r>
      <w:r w:rsidRPr="00B24FEF">
        <w:rPr>
          <w:rStyle w:val="StyleUnderline"/>
        </w:rPr>
        <w:t xml:space="preserve"> </w:t>
      </w:r>
      <w:r w:rsidRPr="00B31B0A">
        <w:rPr>
          <w:rStyle w:val="StyleUnderline"/>
        </w:rPr>
        <w:t xml:space="preserve">and </w:t>
      </w:r>
      <w:r w:rsidRPr="00B31B0A">
        <w:rPr>
          <w:rStyle w:val="Emphasis"/>
        </w:rPr>
        <w:t>dispositions</w:t>
      </w:r>
      <w:r w:rsidRPr="00B24FEF">
        <w:rPr>
          <w:rStyle w:val="StyleUnderline"/>
        </w:rPr>
        <w:t xml:space="preserve">. As two </w:t>
      </w:r>
      <w:r w:rsidRPr="00D65D90">
        <w:rPr>
          <w:rStyle w:val="StyleUnderline"/>
          <w:highlight w:val="cyan"/>
        </w:rPr>
        <w:t xml:space="preserve">athletes are </w:t>
      </w:r>
      <w:r w:rsidRPr="00D65D90">
        <w:rPr>
          <w:rStyle w:val="Emphasis"/>
          <w:highlight w:val="cyan"/>
        </w:rPr>
        <w:t>engaged in the same contest</w:t>
      </w:r>
      <w:r w:rsidRPr="00D65D90">
        <w:rPr>
          <w:rStyle w:val="StyleUnderline"/>
          <w:highlight w:val="cyan"/>
        </w:rPr>
        <w:t xml:space="preserve"> when they </w:t>
      </w:r>
      <w:r w:rsidRPr="00D65D90">
        <w:rPr>
          <w:rStyle w:val="Emphasis"/>
          <w:highlight w:val="cyan"/>
        </w:rPr>
        <w:t>follow the same rules</w:t>
      </w:r>
      <w:r w:rsidRPr="00D65D90">
        <w:rPr>
          <w:rStyle w:val="StyleUnderline"/>
          <w:highlight w:val="cyan"/>
        </w:rPr>
        <w:t xml:space="preserve">, </w:t>
      </w:r>
      <w:r w:rsidRPr="00D65D90">
        <w:rPr>
          <w:rStyle w:val="Emphasis"/>
          <w:highlight w:val="cyan"/>
        </w:rPr>
        <w:t>share the same concept of winning and losing</w:t>
      </w:r>
      <w:r w:rsidRPr="00D65D90">
        <w:rPr>
          <w:rStyle w:val="StyleUnderline"/>
          <w:highlight w:val="cyan"/>
        </w:rPr>
        <w:t xml:space="preserve"> and act in the same context, but </w:t>
      </w:r>
      <w:r w:rsidRPr="00D65D90">
        <w:rPr>
          <w:rStyle w:val="Emphasis"/>
          <w:highlight w:val="cyan"/>
        </w:rPr>
        <w:t>follow very different styles</w:t>
      </w:r>
      <w:r w:rsidRPr="00B31B0A">
        <w:rPr>
          <w:sz w:val="8"/>
        </w:rPr>
        <w:t xml:space="preserve"> of e.g. wrestling, boxing, swimming etc. </w:t>
      </w:r>
      <w:r w:rsidRPr="00B24FEF">
        <w:rPr>
          <w:rStyle w:val="StyleUnderline"/>
        </w:rPr>
        <w:t xml:space="preserve">They are in the same contest, </w:t>
      </w:r>
      <w:r w:rsidRPr="00B24FEF">
        <w:rPr>
          <w:rStyle w:val="Emphasis"/>
        </w:rPr>
        <w:t>even if there is no single best style</w:t>
      </w:r>
      <w:r w:rsidRPr="00B31B0A">
        <w:rPr>
          <w:sz w:val="8"/>
        </w:rPr>
        <w:t xml:space="preserve"> in which to wrestle, box or swim. </w:t>
      </w:r>
      <w:r w:rsidRPr="00B24FEF">
        <w:rPr>
          <w:rStyle w:val="StyleUnderline"/>
        </w:rPr>
        <w:t>Each</w:t>
      </w:r>
      <w:r w:rsidRPr="00B31B0A">
        <w:rPr>
          <w:sz w:val="8"/>
        </w:rPr>
        <w:t xml:space="preserve">, however, </w:t>
      </w:r>
      <w:r w:rsidRPr="00B24FEF">
        <w:rPr>
          <w:rStyle w:val="StyleUnderline"/>
        </w:rPr>
        <w:t>is engaged in developing the best style to win against their opponent, just as two lawyers try to develop the best argument to convince</w:t>
      </w:r>
      <w:r w:rsidRPr="00B31B0A">
        <w:rPr>
          <w:sz w:val="8"/>
        </w:rPr>
        <w:t xml:space="preserve"> a bench of </w:t>
      </w:r>
      <w:r w:rsidRPr="00B24FEF">
        <w:rPr>
          <w:rStyle w:val="StyleUnderline"/>
        </w:rPr>
        <w:t>judges</w:t>
      </w:r>
      <w:r w:rsidRPr="00B31B0A">
        <w:rPr>
          <w:sz w:val="8"/>
        </w:rPr>
        <w:t xml:space="preserve">.122 </w:t>
      </w:r>
      <w:r w:rsidRPr="00B24FEF">
        <w:rPr>
          <w:rStyle w:val="StyleUnderline"/>
        </w:rPr>
        <w:t xml:space="preserve">Within such a semantic framework even people with radically opposing views about the application of an expression can still </w:t>
      </w:r>
      <w:r w:rsidRPr="00B24FEF">
        <w:rPr>
          <w:rStyle w:val="Emphasis"/>
        </w:rPr>
        <w:t>share a concept</w:t>
      </w:r>
      <w:r w:rsidRPr="00B24FEF">
        <w:rPr>
          <w:rStyle w:val="StyleUnderline"/>
        </w:rPr>
        <w:t xml:space="preserve">, in that they are </w:t>
      </w:r>
      <w:r w:rsidRPr="00B24FEF">
        <w:rPr>
          <w:rStyle w:val="Emphasis"/>
        </w:rPr>
        <w:t>engaged in the same process</w:t>
      </w:r>
      <w:r w:rsidRPr="00B24FEF">
        <w:rPr>
          <w:rStyle w:val="StyleUnderline"/>
        </w:rPr>
        <w:t xml:space="preserve"> of theorizing over </w:t>
      </w:r>
      <w:r w:rsidRPr="00B24FEF">
        <w:rPr>
          <w:rStyle w:val="Emphasis"/>
        </w:rPr>
        <w:t>roughly the same legal materials</w:t>
      </w:r>
      <w:r w:rsidRPr="00B24FEF">
        <w:rPr>
          <w:rStyle w:val="StyleUnderline"/>
        </w:rPr>
        <w:t xml:space="preserve"> and </w:t>
      </w:r>
      <w:r w:rsidRPr="00B24FEF">
        <w:rPr>
          <w:rStyle w:val="Emphasis"/>
        </w:rPr>
        <w:t>practices</w:t>
      </w:r>
      <w:r w:rsidRPr="00B31B0A">
        <w:rPr>
          <w:sz w:val="8"/>
        </w:rPr>
        <w:t xml:space="preserve">. </w:t>
      </w:r>
      <w:r w:rsidRPr="00B24FEF">
        <w:rPr>
          <w:rStyle w:val="StyleUnderline"/>
        </w:rPr>
        <w:t xml:space="preserve">Semantic frameworks along these lines allow for adamant disagreements without abandoning the idea that people are </w:t>
      </w:r>
      <w:r w:rsidRPr="00B24FEF">
        <w:rPr>
          <w:rStyle w:val="Emphasis"/>
        </w:rPr>
        <w:t>talking about the same concept</w:t>
      </w:r>
      <w:r w:rsidRPr="00B31B0A">
        <w:rPr>
          <w:sz w:val="8"/>
        </w:rPr>
        <w:t xml:space="preserve">. </w:t>
      </w:r>
      <w:r w:rsidRPr="00B24FEF">
        <w:rPr>
          <w:rStyle w:val="StyleUnderline"/>
        </w:rPr>
        <w:t>An agonistic</w:t>
      </w:r>
      <w:r w:rsidRPr="00B31B0A">
        <w:rPr>
          <w:sz w:val="8"/>
        </w:rPr>
        <w:t xml:space="preserve"> account of legal disagreement can build on such a semantic </w:t>
      </w:r>
      <w:r w:rsidRPr="00B24FEF">
        <w:rPr>
          <w:rStyle w:val="StyleUnderline"/>
        </w:rPr>
        <w:t>framework</w:t>
      </w:r>
      <w:r w:rsidRPr="00B31B0A">
        <w:rPr>
          <w:sz w:val="8"/>
        </w:rPr>
        <w:t xml:space="preserve">, which </w:t>
      </w:r>
      <w:r w:rsidRPr="00B24FEF">
        <w:rPr>
          <w:rStyle w:val="StyleUnderline"/>
        </w:rPr>
        <w:t>can explain in what sense</w:t>
      </w:r>
      <w:r w:rsidRPr="00B31B0A">
        <w:rPr>
          <w:sz w:val="8"/>
        </w:rPr>
        <w:t xml:space="preserve"> lawyers, judges and </w:t>
      </w:r>
      <w:r w:rsidRPr="00B24FEF">
        <w:rPr>
          <w:rStyle w:val="StyleUnderline"/>
        </w:rPr>
        <w:t xml:space="preserve">scholars engaged in agonistic disagreements are </w:t>
      </w:r>
      <w:r w:rsidRPr="00B24FEF">
        <w:rPr>
          <w:rStyle w:val="Emphasis"/>
        </w:rPr>
        <w:t>not talking past each other</w:t>
      </w:r>
      <w:r w:rsidRPr="00B24FEF">
        <w:rPr>
          <w:rStyle w:val="StyleUnderline"/>
        </w:rPr>
        <w:t>. They are engaged in developing the best interpretation of roughly the same</w:t>
      </w:r>
      <w:r w:rsidRPr="00B31B0A">
        <w:rPr>
          <w:sz w:val="8"/>
        </w:rPr>
        <w:t xml:space="preserve"> legal </w:t>
      </w:r>
      <w:r w:rsidRPr="00B24FEF">
        <w:rPr>
          <w:rStyle w:val="StyleUnderline"/>
        </w:rPr>
        <w:t>materials, albeit against the background of diverging beliefs, attitudes and dispositions that lead them to divergent conclusions</w:t>
      </w:r>
      <w:r w:rsidRPr="00B31B0A">
        <w:rPr>
          <w:sz w:val="8"/>
        </w:rPr>
        <w:t xml:space="preserve"> in hard cases. Despite the divergent conclusions, </w:t>
      </w:r>
      <w:r w:rsidRPr="00B24FEF">
        <w:rPr>
          <w:rStyle w:val="StyleUnderline"/>
        </w:rPr>
        <w:t xml:space="preserve">semantic unity is provided by the </w:t>
      </w:r>
      <w:r w:rsidRPr="00B31B0A">
        <w:rPr>
          <w:rStyle w:val="Emphasis"/>
        </w:rPr>
        <w:t>largely</w:t>
      </w:r>
      <w:r w:rsidRPr="00B24FEF">
        <w:rPr>
          <w:rStyle w:val="Emphasis"/>
        </w:rPr>
        <w:t xml:space="preserve"> overlapping legal materials</w:t>
      </w:r>
      <w:r w:rsidRPr="00B24FEF">
        <w:rPr>
          <w:rStyle w:val="StyleUnderline"/>
        </w:rPr>
        <w:t xml:space="preserve"> that </w:t>
      </w:r>
      <w:r w:rsidRPr="00B24FEF">
        <w:rPr>
          <w:rStyle w:val="Emphasis"/>
        </w:rPr>
        <w:t>form the basis</w:t>
      </w:r>
      <w:r w:rsidRPr="00B24FEF">
        <w:rPr>
          <w:rStyle w:val="StyleUnderline"/>
        </w:rPr>
        <w:t xml:space="preserve"> for their </w:t>
      </w:r>
      <w:r w:rsidRPr="00D65D90">
        <w:rPr>
          <w:rStyle w:val="StyleUnderline"/>
          <w:highlight w:val="cyan"/>
        </w:rPr>
        <w:t>disagreement</w:t>
      </w:r>
      <w:r w:rsidRPr="00B24FEF">
        <w:rPr>
          <w:rStyle w:val="StyleUnderline"/>
        </w:rPr>
        <w:t xml:space="preserve">. Such a semantic </w:t>
      </w:r>
      <w:r w:rsidRPr="00D65D90">
        <w:rPr>
          <w:rStyle w:val="Emphasis"/>
          <w:highlight w:val="cyan"/>
        </w:rPr>
        <w:t>collapses</w:t>
      </w:r>
      <w:r w:rsidRPr="00B24FEF">
        <w:rPr>
          <w:rStyle w:val="StyleUnderline"/>
        </w:rPr>
        <w:t xml:space="preserve"> only </w:t>
      </w:r>
      <w:r w:rsidRPr="00D65D90">
        <w:rPr>
          <w:rStyle w:val="StyleUnderline"/>
          <w:highlight w:val="cyan"/>
        </w:rPr>
        <w:t xml:space="preserve">when we </w:t>
      </w:r>
      <w:r w:rsidRPr="00D65D90">
        <w:rPr>
          <w:rStyle w:val="Emphasis"/>
          <w:highlight w:val="cyan"/>
        </w:rPr>
        <w:t>lack a sufficient overlap</w:t>
      </w:r>
      <w:r w:rsidRPr="00D65D90">
        <w:rPr>
          <w:rStyle w:val="StyleUnderline"/>
          <w:highlight w:val="cyan"/>
        </w:rPr>
        <w:t xml:space="preserve"> in</w:t>
      </w:r>
      <w:r w:rsidRPr="00B24FEF">
        <w:rPr>
          <w:rStyle w:val="StyleUnderline"/>
        </w:rPr>
        <w:t xml:space="preserve"> the </w:t>
      </w:r>
      <w:r w:rsidRPr="00D65D90">
        <w:rPr>
          <w:rStyle w:val="StyleUnderline"/>
          <w:highlight w:val="cyan"/>
        </w:rPr>
        <w:t>materials</w:t>
      </w:r>
      <w:r w:rsidRPr="00B31B0A">
        <w:rPr>
          <w:sz w:val="8"/>
        </w:rPr>
        <w:t>. To use an example of Michael Moore’s: If we wanted to debate whether a certain work of art was “just”, we share neither paradigms nor a tradition of applying the concept of justice to art such as to engage in an intelligible controversy.</w:t>
      </w:r>
      <w:r>
        <w:rPr>
          <w:sz w:val="8"/>
        </w:rPr>
        <w:t>s</w:t>
      </w:r>
    </w:p>
    <w:p w14:paraId="3810C97D" w14:textId="22E04E1F" w:rsidR="00226A9C" w:rsidRDefault="00226A9C" w:rsidP="00226A9C">
      <w:pPr>
        <w:pStyle w:val="Heading2"/>
      </w:pPr>
      <w:r>
        <w:t>CASE</w:t>
      </w:r>
    </w:p>
    <w:p w14:paraId="0F7620A9" w14:textId="4228F376" w:rsidR="00226A9C" w:rsidRDefault="00226A9C" w:rsidP="00226A9C">
      <w:pPr>
        <w:pStyle w:val="Heading3"/>
      </w:pPr>
      <w:r>
        <w:t>1NC---Politics Accessible</w:t>
      </w:r>
    </w:p>
    <w:p w14:paraId="41CFBA47" w14:textId="77777777" w:rsidR="00226A9C" w:rsidRPr="00F43483" w:rsidRDefault="00226A9C" w:rsidP="00226A9C">
      <w:pPr>
        <w:pStyle w:val="Heading4"/>
      </w:pPr>
      <w:r>
        <w:t>The state is not monolithically in opposition to black women, instrumental reforms provide tactical gains</w:t>
      </w:r>
    </w:p>
    <w:p w14:paraId="592A0930" w14:textId="77777777" w:rsidR="00226A9C" w:rsidRDefault="00226A9C" w:rsidP="00226A9C">
      <w:r>
        <w:rPr>
          <w:rStyle w:val="Style13ptBold"/>
        </w:rPr>
        <w:t xml:space="preserve">Hill-Collins </w:t>
      </w:r>
      <w:r w:rsidRPr="00497F40">
        <w:rPr>
          <w:rStyle w:val="Style13ptBold"/>
        </w:rPr>
        <w:t>9</w:t>
      </w:r>
      <w:r>
        <w:t xml:space="preserve"> – Patricia Hills Collins is a d</w:t>
      </w:r>
      <w:r w:rsidRPr="00580FBB">
        <w:t>istinguished University Professor of Sociology at the University of Maryland, College Park</w:t>
      </w:r>
      <w:r>
        <w:t>. (</w:t>
      </w:r>
      <w:r w:rsidRPr="00580FBB">
        <w:t>“Black Feminist Thought: Knowledge, Consciousness and the Politics of Empowerment</w:t>
      </w:r>
      <w:r>
        <w:t>.</w:t>
      </w:r>
      <w:r w:rsidRPr="00580FBB">
        <w:t>” page 277-280</w:t>
      </w:r>
      <w:r>
        <w:t xml:space="preserve"> </w:t>
      </w:r>
      <w:hyperlink r:id="rId7" w:history="1">
        <w:r w:rsidRPr="00497F40">
          <w:rPr>
            <w:rStyle w:val="Hyperlink"/>
          </w:rPr>
          <w:t>https://uniteyouthdublin.files.wordpress.com/2015/01/black-feminist-though-by-patricia-hill-collins.pdf</w:t>
        </w:r>
      </w:hyperlink>
      <w:r>
        <w:t>)</w:t>
      </w:r>
    </w:p>
    <w:p w14:paraId="3CAF56A5" w14:textId="77777777" w:rsidR="00226A9C" w:rsidRDefault="00226A9C" w:rsidP="00226A9C"/>
    <w:p w14:paraId="2D9BDA79" w14:textId="77777777" w:rsidR="00226A9C" w:rsidRPr="00580FBB" w:rsidRDefault="00226A9C" w:rsidP="00226A9C">
      <w:r w:rsidRPr="00FC2921">
        <w:t xml:space="preserve">Black churches and schools </w:t>
      </w:r>
      <w:r w:rsidRPr="00A11D48">
        <w:rPr>
          <w:rStyle w:val="Emphasis"/>
        </w:rPr>
        <w:t xml:space="preserve">have aimed to </w:t>
      </w:r>
      <w:r w:rsidRPr="00FD213B">
        <w:rPr>
          <w:rStyle w:val="Emphasis"/>
          <w:highlight w:val="yellow"/>
        </w:rPr>
        <w:t>prepare African-Americans for</w:t>
      </w:r>
      <w:r w:rsidRPr="00D21989">
        <w:rPr>
          <w:rStyle w:val="Emphasis"/>
        </w:rPr>
        <w:t xml:space="preserve"> full </w:t>
      </w:r>
      <w:r w:rsidRPr="00FD213B">
        <w:rPr>
          <w:rStyle w:val="Emphasis"/>
          <w:highlight w:val="yellow"/>
        </w:rPr>
        <w:t>participation in U.S. society when</w:t>
      </w:r>
      <w:r w:rsidRPr="00A11D48">
        <w:rPr>
          <w:rStyle w:val="Emphasis"/>
        </w:rPr>
        <w:t xml:space="preserve"> the </w:t>
      </w:r>
      <w:r w:rsidRPr="00FD213B">
        <w:rPr>
          <w:rStyle w:val="Emphasis"/>
          <w:highlight w:val="yellow"/>
        </w:rPr>
        <w:t>laws</w:t>
      </w:r>
      <w:r w:rsidRPr="00A11D48">
        <w:rPr>
          <w:rStyle w:val="Emphasis"/>
        </w:rPr>
        <w:t xml:space="preserve"> were </w:t>
      </w:r>
      <w:r w:rsidRPr="00FD213B">
        <w:rPr>
          <w:rStyle w:val="Emphasis"/>
          <w:highlight w:val="yellow"/>
        </w:rPr>
        <w:t>change</w:t>
      </w:r>
      <w:r w:rsidRPr="00A11D48">
        <w:rPr>
          <w:rStyle w:val="StyleUnderline"/>
        </w:rPr>
        <w:t xml:space="preserve">d. </w:t>
      </w:r>
      <w:r w:rsidRPr="00FD213B">
        <w:rPr>
          <w:rStyle w:val="StyleUnderline"/>
          <w:highlight w:val="yellow"/>
        </w:rPr>
        <w:t>African-American women</w:t>
      </w:r>
      <w:r w:rsidRPr="00A11D48">
        <w:rPr>
          <w:rStyle w:val="StyleUnderline"/>
        </w:rPr>
        <w:t xml:space="preserve"> have </w:t>
      </w:r>
      <w:r w:rsidRPr="00FD213B">
        <w:rPr>
          <w:rStyle w:val="StyleUnderline"/>
          <w:highlight w:val="yellow"/>
        </w:rPr>
        <w:t xml:space="preserve">experienced </w:t>
      </w:r>
      <w:r w:rsidRPr="00FD213B">
        <w:rPr>
          <w:rStyle w:val="Emphasis"/>
          <w:highlight w:val="yellow"/>
        </w:rPr>
        <w:t>considerable success not only</w:t>
      </w:r>
      <w:r w:rsidRPr="009A329F">
        <w:rPr>
          <w:rStyle w:val="Emphasis"/>
        </w:rPr>
        <w:t xml:space="preserve"> in </w:t>
      </w:r>
      <w:r w:rsidRPr="00FD213B">
        <w:rPr>
          <w:rStyle w:val="Emphasis"/>
          <w:highlight w:val="yellow"/>
        </w:rPr>
        <w:t>getting laws changed</w:t>
      </w:r>
      <w:r w:rsidRPr="00FD213B">
        <w:rPr>
          <w:highlight w:val="yellow"/>
        </w:rPr>
        <w:t xml:space="preserve">, </w:t>
      </w:r>
      <w:r w:rsidRPr="00FD213B">
        <w:rPr>
          <w:rStyle w:val="Emphasis"/>
          <w:highlight w:val="yellow"/>
        </w:rPr>
        <w:t>but</w:t>
      </w:r>
      <w:r w:rsidRPr="00A11D48">
        <w:rPr>
          <w:rStyle w:val="Emphasis"/>
        </w:rPr>
        <w:t xml:space="preserve"> in </w:t>
      </w:r>
      <w:r w:rsidRPr="00FD213B">
        <w:rPr>
          <w:rStyle w:val="Emphasis"/>
          <w:highlight w:val="yellow"/>
        </w:rPr>
        <w:t xml:space="preserve">stimulating government action to redress </w:t>
      </w:r>
      <w:r w:rsidRPr="00A11D48">
        <w:rPr>
          <w:rStyle w:val="Emphasis"/>
        </w:rPr>
        <w:t xml:space="preserve">past </w:t>
      </w:r>
      <w:r w:rsidRPr="00FD213B">
        <w:rPr>
          <w:rStyle w:val="Emphasis"/>
          <w:highlight w:val="yellow"/>
        </w:rPr>
        <w:t>wrongs</w:t>
      </w:r>
      <w:r w:rsidRPr="00FC2921">
        <w:t xml:space="preserve">. </w:t>
      </w:r>
      <w:r w:rsidRPr="00FD213B">
        <w:rPr>
          <w:rStyle w:val="StyleUnderline"/>
          <w:highlight w:val="yellow"/>
        </w:rPr>
        <w:t>The Voting Rights Act</w:t>
      </w:r>
      <w:r w:rsidRPr="00FC2921">
        <w:t xml:space="preserve"> of 1964, </w:t>
      </w:r>
      <w:r w:rsidRPr="00FD213B">
        <w:rPr>
          <w:rStyle w:val="StyleUnderline"/>
          <w:highlight w:val="yellow"/>
        </w:rPr>
        <w:t>the Civil Rights Act</w:t>
      </w:r>
      <w:r w:rsidRPr="00FC2921">
        <w:t xml:space="preserve"> of 1965, </w:t>
      </w:r>
      <w:r w:rsidRPr="00FD213B">
        <w:rPr>
          <w:rStyle w:val="StyleUnderline"/>
          <w:highlight w:val="yellow"/>
        </w:rPr>
        <w:t>and other important</w:t>
      </w:r>
      <w:r w:rsidRPr="009A329F">
        <w:rPr>
          <w:rStyle w:val="StyleUnderline"/>
        </w:rPr>
        <w:t xml:space="preserve"> federal, state, and local </w:t>
      </w:r>
      <w:r w:rsidRPr="00FD213B">
        <w:rPr>
          <w:rStyle w:val="StyleUnderline"/>
          <w:highlight w:val="yellow"/>
        </w:rPr>
        <w:t>legislation</w:t>
      </w:r>
      <w:r w:rsidRPr="00A11D48">
        <w:rPr>
          <w:rStyle w:val="StyleUnderline"/>
        </w:rPr>
        <w:t xml:space="preserve"> have </w:t>
      </w:r>
      <w:r w:rsidRPr="00FD213B">
        <w:rPr>
          <w:rStyle w:val="StyleUnderline"/>
          <w:highlight w:val="yellow"/>
        </w:rPr>
        <w:t>outlawed discrimination</w:t>
      </w:r>
      <w:r w:rsidRPr="009A329F">
        <w:rPr>
          <w:rStyle w:val="StyleUnderline"/>
        </w:rPr>
        <w:t xml:space="preserve"> by race, sex, national origin, age, or disability status.</w:t>
      </w:r>
      <w:r w:rsidRPr="00FC2921">
        <w:t xml:space="preserve"> </w:t>
      </w:r>
      <w:r w:rsidRPr="00FD213B">
        <w:rPr>
          <w:rStyle w:val="Emphasis"/>
          <w:highlight w:val="yellow"/>
        </w:rPr>
        <w:t>This changed legal climate granted African-American women some protection</w:t>
      </w:r>
      <w:r w:rsidRPr="00A11D48">
        <w:rPr>
          <w:rStyle w:val="Emphasis"/>
        </w:rPr>
        <w:t xml:space="preserve"> from the widespread discrimination that</w:t>
      </w:r>
      <w:r w:rsidRPr="009A329F">
        <w:rPr>
          <w:rStyle w:val="Emphasis"/>
        </w:rPr>
        <w:t xml:space="preserve"> we faced in the past</w:t>
      </w:r>
      <w:r w:rsidRPr="00FC2921">
        <w:t xml:space="preserve">. </w:t>
      </w:r>
      <w:r w:rsidRPr="009A329F">
        <w:rPr>
          <w:rStyle w:val="StyleUnderline"/>
        </w:rPr>
        <w:t>At the same time</w:t>
      </w:r>
      <w:r w:rsidRPr="00FC2921">
        <w:t xml:space="preserve">, </w:t>
      </w:r>
      <w:r w:rsidRPr="00FD213B">
        <w:rPr>
          <w:rStyle w:val="StyleUnderline"/>
          <w:highlight w:val="yellow"/>
        </w:rPr>
        <w:t>class-action lawsuits</w:t>
      </w:r>
      <w:r w:rsidRPr="009A329F">
        <w:rPr>
          <w:rStyle w:val="StyleUnderline"/>
        </w:rPr>
        <w:t xml:space="preserve"> against discriminatory housing</w:t>
      </w:r>
      <w:r w:rsidRPr="00FC2921">
        <w:t xml:space="preserve">, </w:t>
      </w:r>
      <w:r w:rsidRPr="009A329F">
        <w:rPr>
          <w:rStyle w:val="StyleUnderline"/>
        </w:rPr>
        <w:t>educational</w:t>
      </w:r>
      <w:r w:rsidRPr="00FC2921">
        <w:t xml:space="preserve">, </w:t>
      </w:r>
      <w:r w:rsidRPr="009A329F">
        <w:rPr>
          <w:rStyle w:val="StyleUnderline"/>
        </w:rPr>
        <w:t xml:space="preserve">and employment policies </w:t>
      </w:r>
      <w:r w:rsidRPr="00A11D48">
        <w:rPr>
          <w:rStyle w:val="StyleUnderline"/>
        </w:rPr>
        <w:t xml:space="preserve">have </w:t>
      </w:r>
      <w:r w:rsidRPr="00FD213B">
        <w:rPr>
          <w:rStyle w:val="StyleUnderline"/>
          <w:highlight w:val="yellow"/>
        </w:rPr>
        <w:t xml:space="preserve">resulted in </w:t>
      </w:r>
      <w:r w:rsidRPr="00FD213B">
        <w:rPr>
          <w:rStyle w:val="Emphasis"/>
          <w:highlight w:val="yellow"/>
        </w:rPr>
        <w:t>tangible benefits</w:t>
      </w:r>
      <w:r w:rsidRPr="00A11D48">
        <w:rPr>
          <w:rStyle w:val="StyleUnderline"/>
        </w:rPr>
        <w:t xml:space="preserve"> for many Black women</w:t>
      </w:r>
    </w:p>
    <w:p w14:paraId="4F192853" w14:textId="77777777" w:rsidR="00226A9C" w:rsidRDefault="00226A9C" w:rsidP="00226A9C">
      <w:pPr>
        <w:rPr>
          <w:rStyle w:val="StyleUnderline"/>
        </w:rPr>
      </w:pPr>
      <w:r w:rsidRPr="00FB5127">
        <w:rPr>
          <w:rStyle w:val="StyleUnderline"/>
        </w:rPr>
        <w:t>The structural domain of power encompasses how</w:t>
      </w:r>
      <w:r w:rsidRPr="00703264">
        <w:rPr>
          <w:sz w:val="16"/>
        </w:rPr>
        <w:t xml:space="preserve"> </w:t>
      </w:r>
      <w:r w:rsidRPr="00FB5127">
        <w:rPr>
          <w:rStyle w:val="Emphasis"/>
        </w:rPr>
        <w:t xml:space="preserve">social </w:t>
      </w:r>
      <w:r w:rsidRPr="00FD213B">
        <w:rPr>
          <w:rStyle w:val="Emphasis"/>
          <w:highlight w:val="yellow"/>
        </w:rPr>
        <w:t>institutions</w:t>
      </w:r>
      <w:r w:rsidRPr="00A11D48">
        <w:rPr>
          <w:rStyle w:val="Emphasis"/>
        </w:rPr>
        <w:t xml:space="preserve"> are organized to </w:t>
      </w:r>
      <w:r w:rsidRPr="00FD213B">
        <w:rPr>
          <w:rStyle w:val="Emphasis"/>
          <w:highlight w:val="yellow"/>
        </w:rPr>
        <w:t>reproduce Black women’s subordination</w:t>
      </w:r>
      <w:r w:rsidRPr="00703264">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African-American women. For example, </w:t>
      </w:r>
      <w:r w:rsidRPr="00A11D48">
        <w:rPr>
          <w:rStyle w:val="StyleUnderline"/>
        </w:rPr>
        <w:t>Black women’s long-standing</w:t>
      </w:r>
      <w:r w:rsidRPr="00FB5127">
        <w:rPr>
          <w:rStyle w:val="StyleUnderline"/>
        </w:rPr>
        <w:t xml:space="preserve"> </w:t>
      </w:r>
      <w:r w:rsidRPr="00FD213B">
        <w:rPr>
          <w:rStyle w:val="StyleUnderline"/>
          <w:highlight w:val="yellow"/>
        </w:rPr>
        <w:t>exclusion from</w:t>
      </w:r>
      <w:r w:rsidRPr="00FB5127">
        <w:rPr>
          <w:rStyle w:val="StyleUnderline"/>
        </w:rPr>
        <w:t xml:space="preserve"> the best </w:t>
      </w:r>
      <w:r w:rsidRPr="00FD213B">
        <w:rPr>
          <w:rStyle w:val="StyleUnderline"/>
          <w:highlight w:val="yellow"/>
        </w:rPr>
        <w:t>jobs</w:t>
      </w:r>
      <w:r w:rsidRPr="00FB5127">
        <w:rPr>
          <w:rStyle w:val="StyleUnderline"/>
        </w:rPr>
        <w:t xml:space="preserve">, schools, </w:t>
      </w:r>
      <w:r w:rsidRPr="00FD213B">
        <w:rPr>
          <w:rStyle w:val="StyleUnderline"/>
          <w:highlight w:val="yellow"/>
        </w:rPr>
        <w:t>health care, and housing illustrates</w:t>
      </w:r>
      <w:r w:rsidRPr="00FB5127">
        <w:rPr>
          <w:rStyle w:val="StyleUnderline"/>
        </w:rPr>
        <w:t xml:space="preserve"> the broad array of social </w:t>
      </w:r>
      <w:r w:rsidRPr="00FD213B">
        <w:rPr>
          <w:rStyle w:val="StyleUnderline"/>
          <w:highlight w:val="yellow"/>
        </w:rPr>
        <w:t>policies designed to exclude</w:t>
      </w:r>
      <w:r w:rsidRPr="00A11D48">
        <w:rPr>
          <w:rStyle w:val="StyleUnderline"/>
        </w:rPr>
        <w:t xml:space="preserve"> Black women from full citizenship rights</w:t>
      </w:r>
      <w:r w:rsidRPr="00703264">
        <w:rPr>
          <w:sz w:val="16"/>
        </w:rPr>
        <w:t xml:space="preserve">. </w:t>
      </w:r>
      <w:r w:rsidRPr="00A11D48">
        <w:rPr>
          <w:rStyle w:val="StyleUnderline"/>
        </w:rPr>
        <w:t>These interlocking social institutions have relied on multiple forms of segregation</w:t>
      </w:r>
      <w:r w:rsidRPr="00703264">
        <w:rPr>
          <w:sz w:val="16"/>
        </w:rPr>
        <w:t>—by race, class, and gender—</w:t>
      </w:r>
      <w:r w:rsidRPr="00A11D48">
        <w:rPr>
          <w:rStyle w:val="StyleUnderline"/>
        </w:rPr>
        <w:t>to produce these unjust results</w:t>
      </w:r>
      <w:r w:rsidRPr="00703264">
        <w:rPr>
          <w:sz w:val="16"/>
        </w:rPr>
        <w:t xml:space="preserve">.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w:t>
      </w:r>
      <w:r w:rsidRPr="00D21989">
        <w:rPr>
          <w:rStyle w:val="StyleUnderline"/>
        </w:rPr>
        <w:t>policies and procedures with housing, education, industry, government, the media, and other major social institutions have worked together to exclude Black women</w:t>
      </w:r>
      <w:r w:rsidRPr="00703264">
        <w:rPr>
          <w:sz w:val="16"/>
        </w:rPr>
        <w:t xml:space="preserve"> from exercising full citizenship rights. </w:t>
      </w:r>
      <w:r w:rsidRPr="00D21989">
        <w:rPr>
          <w:rStyle w:val="StyleUnderline"/>
        </w:rPr>
        <w:t>Whether this social exclusion has taken the form of relegating Black women to inner-city neighborhoods</w:t>
      </w:r>
      <w:r w:rsidRPr="00703264">
        <w:rPr>
          <w:sz w:val="16"/>
        </w:rPr>
        <w:t xml:space="preserve"> poorly served by social services, </w:t>
      </w:r>
      <w:r w:rsidRPr="00D21989">
        <w:rPr>
          <w:rStyle w:val="StyleUnderline"/>
        </w:rPr>
        <w:t>to poorly funded and racially segregated public schools</w:t>
      </w:r>
      <w:r w:rsidRPr="00703264">
        <w:rPr>
          <w:sz w:val="16"/>
        </w:rPr>
        <w:t xml:space="preserve">, </w:t>
      </w:r>
      <w:r w:rsidRPr="00D21989">
        <w:rPr>
          <w:rStyle w:val="StyleUnderline"/>
        </w:rPr>
        <w:t>or to a narrow cluster of jobs in the labor market, the intent was to exclude</w:t>
      </w:r>
      <w:r w:rsidRPr="00703264">
        <w:rPr>
          <w:sz w:val="16"/>
        </w:rPr>
        <w:t xml:space="preserve">. Within the structural domain of power, </w:t>
      </w:r>
      <w:r w:rsidRPr="00FD213B">
        <w:rPr>
          <w:rStyle w:val="Emphasis"/>
          <w:highlight w:val="yellow"/>
        </w:rPr>
        <w:t>empowerment cannot accrue</w:t>
      </w:r>
      <w:r w:rsidRPr="00A11D48">
        <w:rPr>
          <w:rStyle w:val="Emphasis"/>
        </w:rPr>
        <w:t xml:space="preserve"> to individuals and groups </w:t>
      </w:r>
      <w:r w:rsidRPr="00FD213B">
        <w:rPr>
          <w:rStyle w:val="Emphasis"/>
          <w:highlight w:val="yellow"/>
        </w:rPr>
        <w:t>without transforming</w:t>
      </w:r>
      <w:r w:rsidRPr="00A11D48">
        <w:rPr>
          <w:rStyle w:val="Emphasis"/>
        </w:rPr>
        <w:t xml:space="preserve"> U.S. social </w:t>
      </w:r>
      <w:r w:rsidRPr="00FD213B">
        <w:rPr>
          <w:rStyle w:val="Emphasis"/>
          <w:highlight w:val="yellow"/>
        </w:rPr>
        <w:t>institutions that foster</w:t>
      </w:r>
      <w:r w:rsidRPr="00A11D48">
        <w:rPr>
          <w:rStyle w:val="Emphasis"/>
        </w:rPr>
        <w:t xml:space="preserve"> this </w:t>
      </w:r>
      <w:r w:rsidRPr="00FD213B">
        <w:rPr>
          <w:rStyle w:val="Emphasis"/>
          <w:highlight w:val="yellow"/>
        </w:rPr>
        <w:t>exclusion</w:t>
      </w:r>
      <w:r w:rsidRPr="00703264">
        <w:rPr>
          <w:sz w:val="16"/>
        </w:rPr>
        <w:t xml:space="preserve">. </w:t>
      </w:r>
      <w:r w:rsidRPr="00D21989">
        <w:rPr>
          <w:rStyle w:val="StyleUnderline"/>
        </w:rPr>
        <w:t>Because this domain is large-scale, systemwide, and has operated over a long period of time</w:t>
      </w:r>
      <w:r w:rsidRPr="00703264">
        <w:rPr>
          <w:sz w:val="16"/>
        </w:rPr>
        <w:t xml:space="preserve"> via interconnected social institutions, </w:t>
      </w:r>
      <w:r w:rsidRPr="00FD213B">
        <w:rPr>
          <w:rStyle w:val="StyleUnderline"/>
          <w:highlight w:val="yellow"/>
        </w:rPr>
        <w:t>segregation</w:t>
      </w:r>
      <w:r w:rsidRPr="00D21989">
        <w:rPr>
          <w:rStyle w:val="StyleUnderline"/>
        </w:rPr>
        <w:t xml:space="preserve"> of this magnitude </w:t>
      </w:r>
      <w:r w:rsidRPr="00FD213B">
        <w:rPr>
          <w:rStyle w:val="StyleUnderline"/>
          <w:highlight w:val="yellow"/>
        </w:rPr>
        <w:t>cannot</w:t>
      </w:r>
      <w:r w:rsidRPr="00A11D48">
        <w:rPr>
          <w:rStyle w:val="StyleUnderline"/>
        </w:rPr>
        <w:t xml:space="preserve"> be </w:t>
      </w:r>
      <w:r w:rsidRPr="00FD213B">
        <w:rPr>
          <w:rStyle w:val="StyleUnderline"/>
          <w:highlight w:val="yellow"/>
        </w:rPr>
        <w:t>change</w:t>
      </w:r>
      <w:r w:rsidRPr="00A11D48">
        <w:rPr>
          <w:rStyle w:val="StyleUnderline"/>
        </w:rPr>
        <w:t xml:space="preserve">d </w:t>
      </w:r>
      <w:r w:rsidRPr="00FD213B">
        <w:rPr>
          <w:rStyle w:val="Emphasis"/>
          <w:highlight w:val="yellow"/>
        </w:rPr>
        <w:t>overnight</w:t>
      </w:r>
      <w:r w:rsidRPr="00FD213B">
        <w:rPr>
          <w:rStyle w:val="StyleUnderline"/>
          <w:highlight w:val="yellow"/>
        </w:rPr>
        <w:t>. Structural</w:t>
      </w:r>
      <w:r w:rsidRPr="00A11D48">
        <w:rPr>
          <w:rStyle w:val="StyleUnderline"/>
        </w:rPr>
        <w:t xml:space="preserve"> forms of </w:t>
      </w:r>
      <w:r w:rsidRPr="00FD213B">
        <w:rPr>
          <w:rStyle w:val="StyleUnderline"/>
          <w:highlight w:val="yellow"/>
        </w:rPr>
        <w:t>injustice</w:t>
      </w:r>
      <w:r w:rsidRPr="00D21989">
        <w:rPr>
          <w:rStyle w:val="StyleUnderline"/>
        </w:rPr>
        <w:t xml:space="preserve"> that permeate the entire society yield </w:t>
      </w:r>
      <w:r w:rsidRPr="00FD213B">
        <w:rPr>
          <w:rStyle w:val="StyleUnderline"/>
          <w:highlight w:val="yellow"/>
        </w:rPr>
        <w:t xml:space="preserve">only </w:t>
      </w:r>
      <w:r w:rsidRPr="00FD213B">
        <w:rPr>
          <w:rStyle w:val="Emphasis"/>
          <w:highlight w:val="yellow"/>
        </w:rPr>
        <w:t>grudgingly</w:t>
      </w:r>
      <w:r w:rsidRPr="00D21989">
        <w:rPr>
          <w:rStyle w:val="StyleUnderline"/>
        </w:rPr>
        <w:t xml:space="preserve"> to </w:t>
      </w:r>
      <w:r w:rsidRPr="00FD213B">
        <w:rPr>
          <w:rStyle w:val="StyleUnderline"/>
          <w:highlight w:val="yellow"/>
        </w:rPr>
        <w:t>change</w:t>
      </w:r>
      <w:r w:rsidRPr="00703264">
        <w:rPr>
          <w:sz w:val="16"/>
        </w:rPr>
        <w:t xml:space="preserve">. Since they do so in part when confronted with wide-scale social movements, wars, and revolutions that threaten the social order overall, </w:t>
      </w:r>
      <w:r w:rsidRPr="00D21989">
        <w:rPr>
          <w:rStyle w:val="StyleUnderline"/>
        </w:rPr>
        <w:t>African-American women’s rights have not been gained solely by gradual reformism</w:t>
      </w:r>
      <w:r w:rsidRPr="00703264">
        <w:rPr>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FD213B">
        <w:rPr>
          <w:rStyle w:val="StyleUnderline"/>
          <w:highlight w:val="yellow"/>
        </w:rPr>
        <w:t>visible</w:t>
      </w:r>
      <w:r w:rsidRPr="00A11D48">
        <w:rPr>
          <w:rStyle w:val="StyleUnderline"/>
        </w:rPr>
        <w:t xml:space="preserve"> social </w:t>
      </w:r>
      <w:r w:rsidRPr="00FD213B">
        <w:rPr>
          <w:rStyle w:val="StyleUnderline"/>
          <w:highlight w:val="yellow"/>
        </w:rPr>
        <w:t>protest</w:t>
      </w:r>
      <w:r w:rsidRPr="00D21989">
        <w:rPr>
          <w:rStyle w:val="StyleUnderline"/>
        </w:rPr>
        <w:t xml:space="preserve"> of this magnitude, </w:t>
      </w:r>
      <w:r w:rsidRPr="00FD213B">
        <w:rPr>
          <w:rStyle w:val="StyleUnderline"/>
          <w:highlight w:val="yellow"/>
        </w:rPr>
        <w:t>while</w:t>
      </w:r>
      <w:r w:rsidRPr="00D21989">
        <w:rPr>
          <w:rStyle w:val="StyleUnderline"/>
        </w:rPr>
        <w:t xml:space="preserve"> </w:t>
      </w:r>
      <w:r w:rsidRPr="00D21989">
        <w:rPr>
          <w:rStyle w:val="Emphasis"/>
        </w:rPr>
        <w:t xml:space="preserve">often </w:t>
      </w:r>
      <w:r w:rsidRPr="00FD213B">
        <w:rPr>
          <w:rStyle w:val="Emphasis"/>
          <w:highlight w:val="yellow"/>
        </w:rPr>
        <w:t>required to bring</w:t>
      </w:r>
      <w:r w:rsidRPr="00A11D48">
        <w:rPr>
          <w:rStyle w:val="Emphasis"/>
        </w:rPr>
        <w:t xml:space="preserve"> about </w:t>
      </w:r>
      <w:r w:rsidRPr="00FD213B">
        <w:rPr>
          <w:rStyle w:val="Emphasis"/>
          <w:highlight w:val="yellow"/>
        </w:rPr>
        <w:t>change</w:t>
      </w:r>
      <w:r w:rsidRPr="00703264">
        <w:rPr>
          <w:sz w:val="16"/>
          <w:highlight w:val="yellow"/>
        </w:rPr>
        <w:t xml:space="preserve">, </w:t>
      </w:r>
      <w:r w:rsidRPr="00FD213B">
        <w:rPr>
          <w:rStyle w:val="StyleUnderline"/>
          <w:highlight w:val="yellow"/>
        </w:rPr>
        <w:t xml:space="preserve">remains more the </w:t>
      </w:r>
      <w:r w:rsidRPr="00FD213B">
        <w:rPr>
          <w:rStyle w:val="Emphasis"/>
          <w:highlight w:val="yellow"/>
        </w:rPr>
        <w:t>exception</w:t>
      </w:r>
      <w:r w:rsidRPr="00FD213B">
        <w:rPr>
          <w:rStyle w:val="StyleUnderline"/>
          <w:highlight w:val="yellow"/>
        </w:rPr>
        <w:t xml:space="preserve"> than the rule</w:t>
      </w:r>
      <w:r w:rsidRPr="00703264">
        <w:rPr>
          <w:sz w:val="16"/>
        </w:rPr>
        <w:t xml:space="preserve">. For U.S. Black women, social change has more often been gradual and reformist, punctuated by episodes of systemwide upheaval. </w:t>
      </w:r>
      <w:r w:rsidRPr="00FD213B">
        <w:rPr>
          <w:rStyle w:val="Emphasis"/>
          <w:highlight w:val="yellow"/>
        </w:rPr>
        <w:t>Trying to change the policies and procedures themselves</w:t>
      </w:r>
      <w:r w:rsidRPr="00703264">
        <w:rPr>
          <w:sz w:val="16"/>
        </w:rPr>
        <w:t xml:space="preserve">, typically through social reforms, </w:t>
      </w:r>
      <w:r w:rsidRPr="00FD213B">
        <w:rPr>
          <w:rStyle w:val="Emphasis"/>
          <w:highlight w:val="yellow"/>
        </w:rPr>
        <w:t>constitutes an important cluster of strategies within the</w:t>
      </w:r>
      <w:r w:rsidRPr="00A11D48">
        <w:rPr>
          <w:rStyle w:val="Emphasis"/>
        </w:rPr>
        <w:t xml:space="preserve"> structural </w:t>
      </w:r>
      <w:r w:rsidRPr="00FD213B">
        <w:rPr>
          <w:rStyle w:val="Emphasis"/>
          <w:highlight w:val="yellow"/>
        </w:rPr>
        <w:t>domain</w:t>
      </w:r>
      <w:r w:rsidRPr="00703264">
        <w:rPr>
          <w:sz w:val="16"/>
        </w:rPr>
        <w:t xml:space="preserve">. </w:t>
      </w:r>
      <w:r w:rsidRPr="00FD213B">
        <w:rPr>
          <w:rStyle w:val="StyleUnderline"/>
          <w:highlight w:val="yellow"/>
        </w:rPr>
        <w:t>Because the U.S.</w:t>
      </w:r>
      <w:r w:rsidRPr="00A11D48">
        <w:rPr>
          <w:rStyle w:val="StyleUnderline"/>
        </w:rPr>
        <w:t xml:space="preserve"> context </w:t>
      </w:r>
      <w:r w:rsidRPr="00FD213B">
        <w:rPr>
          <w:rStyle w:val="StyleUnderline"/>
          <w:highlight w:val="yellow"/>
        </w:rPr>
        <w:t xml:space="preserve">contains a </w:t>
      </w:r>
      <w:r w:rsidRPr="00FD213B">
        <w:rPr>
          <w:rStyle w:val="Emphasis"/>
          <w:highlight w:val="yellow"/>
        </w:rPr>
        <w:t>commitment to reformist change by</w:t>
      </w:r>
      <w:r w:rsidRPr="00A11D48">
        <w:rPr>
          <w:rStyle w:val="Emphasis"/>
        </w:rPr>
        <w:t xml:space="preserve"> changing</w:t>
      </w:r>
      <w:r w:rsidRPr="00D21989">
        <w:rPr>
          <w:rStyle w:val="Emphasis"/>
        </w:rPr>
        <w:t xml:space="preserve"> the </w:t>
      </w:r>
      <w:r w:rsidRPr="00FD213B">
        <w:rPr>
          <w:rStyle w:val="Emphasis"/>
          <w:highlight w:val="yellow"/>
        </w:rPr>
        <w:t>laws</w:t>
      </w:r>
      <w:r w:rsidRPr="00A11D48">
        <w:rPr>
          <w:rStyle w:val="StyleUnderline"/>
        </w:rPr>
        <w:t xml:space="preserve">, </w:t>
      </w:r>
      <w:r w:rsidRPr="00FD213B">
        <w:rPr>
          <w:rStyle w:val="Emphasis"/>
          <w:highlight w:val="yellow"/>
        </w:rPr>
        <w:t>Black women</w:t>
      </w:r>
      <w:r w:rsidRPr="00A11D48">
        <w:rPr>
          <w:rStyle w:val="Emphasis"/>
        </w:rPr>
        <w:t xml:space="preserve"> have </w:t>
      </w:r>
      <w:r w:rsidRPr="00FD213B">
        <w:rPr>
          <w:rStyle w:val="Emphasis"/>
          <w:highlight w:val="yellow"/>
        </w:rPr>
        <w:t>use</w:t>
      </w:r>
      <w:r w:rsidRPr="00A11D48">
        <w:rPr>
          <w:rStyle w:val="Emphasis"/>
        </w:rPr>
        <w:t xml:space="preserve">d </w:t>
      </w:r>
      <w:r w:rsidRPr="00FD213B">
        <w:rPr>
          <w:rStyle w:val="Emphasis"/>
          <w:highlight w:val="yellow"/>
        </w:rPr>
        <w:t>the legal system</w:t>
      </w:r>
      <w:r w:rsidRPr="00D21989">
        <w:rPr>
          <w:rStyle w:val="Emphasis"/>
        </w:rPr>
        <w:t xml:space="preserve"> in their struggles </w:t>
      </w:r>
      <w:r w:rsidRPr="00A11D48">
        <w:rPr>
          <w:rStyle w:val="Emphasis"/>
        </w:rPr>
        <w:t>for structural transformation</w:t>
      </w:r>
      <w:r w:rsidRPr="00703264">
        <w:rPr>
          <w:sz w:val="16"/>
        </w:rPr>
        <w:t xml:space="preserve">. </w:t>
      </w:r>
      <w:r w:rsidRPr="00A11D48">
        <w:rPr>
          <w:rStyle w:val="Emphasis"/>
        </w:rPr>
        <w:t xml:space="preserve">African-American women </w:t>
      </w:r>
      <w:r w:rsidRPr="00FD213B">
        <w:rPr>
          <w:rStyle w:val="Emphasis"/>
          <w:highlight w:val="yellow"/>
        </w:rPr>
        <w:t>have aimed to challenge</w:t>
      </w:r>
      <w:r w:rsidRPr="00A51AA2">
        <w:rPr>
          <w:rStyle w:val="Emphasis"/>
        </w:rPr>
        <w:t xml:space="preserve"> the </w:t>
      </w:r>
      <w:r w:rsidRPr="00FD213B">
        <w:rPr>
          <w:rStyle w:val="Emphasis"/>
          <w:highlight w:val="yellow"/>
        </w:rPr>
        <w:t>laws that legitimate</w:t>
      </w:r>
      <w:r w:rsidRPr="00A11D48">
        <w:rPr>
          <w:rStyle w:val="Emphasis"/>
        </w:rPr>
        <w:t xml:space="preserve"> racial </w:t>
      </w:r>
      <w:r w:rsidRPr="00FD213B">
        <w:rPr>
          <w:rStyle w:val="Emphasis"/>
          <w:highlight w:val="yellow"/>
        </w:rPr>
        <w:t>segregation</w:t>
      </w:r>
      <w:r w:rsidRPr="00703264">
        <w:rPr>
          <w:sz w:val="16"/>
        </w:rPr>
        <w:t xml:space="preserve">. As Chapter 9’s discussion of Black women’s activism suggests, </w:t>
      </w:r>
      <w:r w:rsidRPr="00A51AA2">
        <w:rPr>
          <w:rStyle w:val="StyleUnderline"/>
        </w:rPr>
        <w:t>African-American women have used</w:t>
      </w:r>
      <w:r w:rsidRPr="00D21989">
        <w:rPr>
          <w:rStyle w:val="StyleUnderline"/>
        </w:rPr>
        <w:t xml:space="preserve"> various strategies to get laws changed.</w:t>
      </w:r>
      <w:r w:rsidRPr="00703264">
        <w:rPr>
          <w:sz w:val="16"/>
        </w:rPr>
        <w:t xml:space="preserve"> </w:t>
      </w:r>
      <w:r w:rsidRPr="00FD213B">
        <w:rPr>
          <w:rStyle w:val="StyleUnderline"/>
          <w:highlight w:val="yellow"/>
        </w:rPr>
        <w:t>Grassroots organizations</w:t>
      </w:r>
      <w:r w:rsidRPr="00A11D48">
        <w:rPr>
          <w:rStyle w:val="StyleUnderline"/>
        </w:rPr>
        <w:t>, forming</w:t>
      </w:r>
      <w:r w:rsidRPr="00D21989">
        <w:rPr>
          <w:rStyle w:val="StyleUnderline"/>
        </w:rPr>
        <w:t xml:space="preserve"> </w:t>
      </w:r>
      <w:r w:rsidRPr="00FD213B">
        <w:rPr>
          <w:rStyle w:val="StyleUnderline"/>
          <w:highlight w:val="yellow"/>
        </w:rPr>
        <w:t>national</w:t>
      </w:r>
      <w:r w:rsidRPr="00A11D48">
        <w:rPr>
          <w:rStyle w:val="StyleUnderline"/>
        </w:rPr>
        <w:t xml:space="preserve"> advocacy </w:t>
      </w:r>
      <w:r w:rsidRPr="00FD213B">
        <w:rPr>
          <w:rStyle w:val="StyleUnderline"/>
          <w:highlight w:val="yellow"/>
        </w:rPr>
        <w:t>organizations, and event-specific</w:t>
      </w:r>
      <w:r w:rsidRPr="00A11D48">
        <w:rPr>
          <w:rStyle w:val="StyleUnderline"/>
        </w:rPr>
        <w:t xml:space="preserve"> social </w:t>
      </w:r>
      <w:r w:rsidRPr="00FD213B">
        <w:rPr>
          <w:rStyle w:val="StyleUnderline"/>
          <w:highlight w:val="yellow"/>
        </w:rPr>
        <w:t>protest</w:t>
      </w:r>
      <w:r w:rsidRPr="00703264">
        <w:rPr>
          <w:sz w:val="16"/>
        </w:rPr>
        <w:t xml:space="preserve"> such as boycotts and sit-ins </w:t>
      </w:r>
      <w:r w:rsidRPr="00FD213B">
        <w:rPr>
          <w:rStyle w:val="StyleUnderline"/>
          <w:highlight w:val="yellow"/>
        </w:rPr>
        <w:t>have all been used, yet changing</w:t>
      </w:r>
      <w:r w:rsidRPr="00D21989">
        <w:rPr>
          <w:rStyle w:val="StyleUnderline"/>
        </w:rPr>
        <w:t xml:space="preserve"> the </w:t>
      </w:r>
      <w:r w:rsidRPr="00FD213B">
        <w:rPr>
          <w:rStyle w:val="Emphasis"/>
          <w:highlight w:val="yellow"/>
        </w:rPr>
        <w:t>laws</w:t>
      </w:r>
      <w:r w:rsidRPr="00A11D48">
        <w:rPr>
          <w:rStyle w:val="StyleUnderline"/>
        </w:rPr>
        <w:t xml:space="preserve"> and the</w:t>
      </w:r>
      <w:r w:rsidRPr="00D21989">
        <w:rPr>
          <w:rStyle w:val="StyleUnderline"/>
        </w:rPr>
        <w:t xml:space="preserve"> terms of their </w:t>
      </w:r>
      <w:r w:rsidRPr="00A11D48">
        <w:rPr>
          <w:rStyle w:val="StyleUnderline"/>
        </w:rPr>
        <w:t xml:space="preserve">implementation </w:t>
      </w:r>
      <w:r w:rsidRPr="00FD213B">
        <w:rPr>
          <w:rStyle w:val="StyleUnderline"/>
          <w:highlight w:val="yellow"/>
        </w:rPr>
        <w:t xml:space="preserve">have formed the </w:t>
      </w:r>
      <w:r w:rsidRPr="00FD213B">
        <w:rPr>
          <w:rStyle w:val="Emphasis"/>
          <w:highlight w:val="yellow"/>
        </w:rPr>
        <w:t>focus</w:t>
      </w:r>
      <w:r w:rsidRPr="00A11D48">
        <w:rPr>
          <w:rStyle w:val="StyleUnderline"/>
        </w:rPr>
        <w:t xml:space="preserve"> of change. </w:t>
      </w:r>
      <w:r w:rsidRPr="00FD213B">
        <w:rPr>
          <w:rStyle w:val="Emphasis"/>
          <w:highlight w:val="yellow"/>
        </w:rPr>
        <w:t>Even</w:t>
      </w:r>
      <w:r w:rsidRPr="00A11D48">
        <w:rPr>
          <w:rStyle w:val="Emphasis"/>
        </w:rPr>
        <w:t xml:space="preserve"> the development of </w:t>
      </w:r>
      <w:r w:rsidRPr="00FD213B">
        <w:rPr>
          <w:rStyle w:val="Emphasis"/>
          <w:highlight w:val="yellow"/>
        </w:rPr>
        <w:t>parallel</w:t>
      </w:r>
      <w:r w:rsidRPr="00A11D48">
        <w:rPr>
          <w:rStyle w:val="Emphasis"/>
        </w:rPr>
        <w:t xml:space="preserve"> social </w:t>
      </w:r>
      <w:r w:rsidRPr="00FD213B">
        <w:rPr>
          <w:rStyle w:val="Emphasis"/>
          <w:highlight w:val="yellow"/>
        </w:rPr>
        <w:t>institutions</w:t>
      </w:r>
      <w:r w:rsidRPr="00703264">
        <w:rPr>
          <w:sz w:val="16"/>
        </w:rPr>
        <w:t xml:space="preserve"> such as Black churches and schools </w:t>
      </w:r>
      <w:r w:rsidRPr="00A11D48">
        <w:rPr>
          <w:rStyle w:val="Emphasis"/>
        </w:rPr>
        <w:t xml:space="preserve">have aimed to </w:t>
      </w:r>
      <w:r w:rsidRPr="00FD213B">
        <w:rPr>
          <w:rStyle w:val="Emphasis"/>
          <w:highlight w:val="yellow"/>
        </w:rPr>
        <w:t>prepare African-Americans for</w:t>
      </w:r>
      <w:r w:rsidRPr="00D21989">
        <w:rPr>
          <w:rStyle w:val="Emphasis"/>
        </w:rPr>
        <w:t xml:space="preserve"> full </w:t>
      </w:r>
      <w:r w:rsidRPr="00FD213B">
        <w:rPr>
          <w:rStyle w:val="Emphasis"/>
          <w:highlight w:val="yellow"/>
        </w:rPr>
        <w:t>participation in U.S. society when</w:t>
      </w:r>
      <w:r w:rsidRPr="00A11D48">
        <w:rPr>
          <w:rStyle w:val="Emphasis"/>
        </w:rPr>
        <w:t xml:space="preserve"> the </w:t>
      </w:r>
      <w:r w:rsidRPr="00FD213B">
        <w:rPr>
          <w:rStyle w:val="Emphasis"/>
          <w:highlight w:val="yellow"/>
        </w:rPr>
        <w:t>laws</w:t>
      </w:r>
      <w:r w:rsidRPr="00A11D48">
        <w:rPr>
          <w:rStyle w:val="Emphasis"/>
        </w:rPr>
        <w:t xml:space="preserve"> were </w:t>
      </w:r>
      <w:r w:rsidRPr="00FD213B">
        <w:rPr>
          <w:rStyle w:val="Emphasis"/>
          <w:highlight w:val="yellow"/>
        </w:rPr>
        <w:t>change</w:t>
      </w:r>
      <w:r w:rsidRPr="00A11D48">
        <w:rPr>
          <w:rStyle w:val="StyleUnderline"/>
        </w:rPr>
        <w:t xml:space="preserve">d. </w:t>
      </w:r>
      <w:r w:rsidRPr="00FD213B">
        <w:rPr>
          <w:rStyle w:val="StyleUnderline"/>
          <w:highlight w:val="yellow"/>
        </w:rPr>
        <w:t>African-American women</w:t>
      </w:r>
      <w:r w:rsidRPr="00A11D48">
        <w:rPr>
          <w:rStyle w:val="StyleUnderline"/>
        </w:rPr>
        <w:t xml:space="preserve"> have </w:t>
      </w:r>
      <w:r w:rsidRPr="00FD213B">
        <w:rPr>
          <w:rStyle w:val="StyleUnderline"/>
          <w:highlight w:val="yellow"/>
        </w:rPr>
        <w:t xml:space="preserve">experienced </w:t>
      </w:r>
      <w:r w:rsidRPr="00FD213B">
        <w:rPr>
          <w:rStyle w:val="Emphasis"/>
          <w:highlight w:val="yellow"/>
        </w:rPr>
        <w:t>considerable success not only</w:t>
      </w:r>
      <w:r w:rsidRPr="009A329F">
        <w:rPr>
          <w:rStyle w:val="Emphasis"/>
        </w:rPr>
        <w:t xml:space="preserve"> in </w:t>
      </w:r>
      <w:r w:rsidRPr="00FD213B">
        <w:rPr>
          <w:rStyle w:val="Emphasis"/>
          <w:highlight w:val="yellow"/>
        </w:rPr>
        <w:t>getting laws changed</w:t>
      </w:r>
      <w:r w:rsidRPr="00703264">
        <w:rPr>
          <w:sz w:val="16"/>
          <w:highlight w:val="yellow"/>
        </w:rPr>
        <w:t xml:space="preserve">, </w:t>
      </w:r>
      <w:r w:rsidRPr="00FD213B">
        <w:rPr>
          <w:rStyle w:val="Emphasis"/>
          <w:highlight w:val="yellow"/>
        </w:rPr>
        <w:t>but</w:t>
      </w:r>
      <w:r w:rsidRPr="00A11D48">
        <w:rPr>
          <w:rStyle w:val="Emphasis"/>
        </w:rPr>
        <w:t xml:space="preserve"> in </w:t>
      </w:r>
      <w:r w:rsidRPr="00FD213B">
        <w:rPr>
          <w:rStyle w:val="Emphasis"/>
          <w:highlight w:val="yellow"/>
        </w:rPr>
        <w:t xml:space="preserve">stimulating government action to redress </w:t>
      </w:r>
      <w:r w:rsidRPr="00A11D48">
        <w:rPr>
          <w:rStyle w:val="Emphasis"/>
        </w:rPr>
        <w:t xml:space="preserve">past </w:t>
      </w:r>
      <w:r w:rsidRPr="00FD213B">
        <w:rPr>
          <w:rStyle w:val="Emphasis"/>
          <w:highlight w:val="yellow"/>
        </w:rPr>
        <w:t>wrongs</w:t>
      </w:r>
      <w:r w:rsidRPr="00703264">
        <w:rPr>
          <w:sz w:val="16"/>
        </w:rPr>
        <w:t xml:space="preserve">. </w:t>
      </w:r>
      <w:r w:rsidRPr="00FD213B">
        <w:rPr>
          <w:rStyle w:val="StyleUnderline"/>
          <w:highlight w:val="yellow"/>
        </w:rPr>
        <w:t>The Voting Rights Act</w:t>
      </w:r>
      <w:r w:rsidRPr="00703264">
        <w:rPr>
          <w:sz w:val="16"/>
        </w:rPr>
        <w:t xml:space="preserve"> of 1964, </w:t>
      </w:r>
      <w:r w:rsidRPr="00FD213B">
        <w:rPr>
          <w:rStyle w:val="StyleUnderline"/>
          <w:highlight w:val="yellow"/>
        </w:rPr>
        <w:t>the Civil Rights Act</w:t>
      </w:r>
      <w:r w:rsidRPr="00703264">
        <w:rPr>
          <w:sz w:val="16"/>
        </w:rPr>
        <w:t xml:space="preserve"> of 1965, </w:t>
      </w:r>
      <w:r w:rsidRPr="00FD213B">
        <w:rPr>
          <w:rStyle w:val="StyleUnderline"/>
          <w:highlight w:val="yellow"/>
        </w:rPr>
        <w:t>and other important</w:t>
      </w:r>
      <w:r w:rsidRPr="009A329F">
        <w:rPr>
          <w:rStyle w:val="StyleUnderline"/>
        </w:rPr>
        <w:t xml:space="preserve"> federal, state, and local </w:t>
      </w:r>
      <w:r w:rsidRPr="00FD213B">
        <w:rPr>
          <w:rStyle w:val="StyleUnderline"/>
          <w:highlight w:val="yellow"/>
        </w:rPr>
        <w:t>legislation</w:t>
      </w:r>
      <w:r w:rsidRPr="00A11D48">
        <w:rPr>
          <w:rStyle w:val="StyleUnderline"/>
        </w:rPr>
        <w:t xml:space="preserve"> have </w:t>
      </w:r>
      <w:r w:rsidRPr="00FD213B">
        <w:rPr>
          <w:rStyle w:val="StyleUnderline"/>
          <w:highlight w:val="yellow"/>
        </w:rPr>
        <w:t>outlawed discrimination</w:t>
      </w:r>
      <w:r w:rsidRPr="009A329F">
        <w:rPr>
          <w:rStyle w:val="StyleUnderline"/>
        </w:rPr>
        <w:t xml:space="preserve"> by race, sex, national origin, age, or disability status.</w:t>
      </w:r>
      <w:r w:rsidRPr="00703264">
        <w:rPr>
          <w:sz w:val="16"/>
        </w:rPr>
        <w:t xml:space="preserve"> </w:t>
      </w:r>
      <w:r w:rsidRPr="00FD213B">
        <w:rPr>
          <w:rStyle w:val="Emphasis"/>
          <w:highlight w:val="yellow"/>
        </w:rPr>
        <w:t>This changed legal climate granted African-American women some protection</w:t>
      </w:r>
      <w:r w:rsidRPr="00A11D48">
        <w:rPr>
          <w:rStyle w:val="Emphasis"/>
        </w:rPr>
        <w:t xml:space="preserve"> from the widespread discrimination that</w:t>
      </w:r>
      <w:r w:rsidRPr="009A329F">
        <w:rPr>
          <w:rStyle w:val="Emphasis"/>
        </w:rPr>
        <w:t xml:space="preserve"> we faced in the past</w:t>
      </w:r>
      <w:r w:rsidRPr="00703264">
        <w:rPr>
          <w:sz w:val="16"/>
        </w:rPr>
        <w:t xml:space="preserve">. </w:t>
      </w:r>
      <w:r w:rsidRPr="009A329F">
        <w:rPr>
          <w:rStyle w:val="StyleUnderline"/>
        </w:rPr>
        <w:t>At the same time</w:t>
      </w:r>
      <w:r w:rsidRPr="00703264">
        <w:rPr>
          <w:sz w:val="16"/>
        </w:rPr>
        <w:t xml:space="preserve">, </w:t>
      </w:r>
      <w:r w:rsidRPr="00FD213B">
        <w:rPr>
          <w:rStyle w:val="StyleUnderline"/>
          <w:highlight w:val="yellow"/>
        </w:rPr>
        <w:t>class-action lawsuits</w:t>
      </w:r>
      <w:r w:rsidRPr="009A329F">
        <w:rPr>
          <w:rStyle w:val="StyleUnderline"/>
        </w:rPr>
        <w:t xml:space="preserve"> against discriminatory housing</w:t>
      </w:r>
      <w:r w:rsidRPr="00703264">
        <w:rPr>
          <w:sz w:val="16"/>
        </w:rPr>
        <w:t xml:space="preserve">, </w:t>
      </w:r>
      <w:r w:rsidRPr="009A329F">
        <w:rPr>
          <w:rStyle w:val="StyleUnderline"/>
        </w:rPr>
        <w:t>educational</w:t>
      </w:r>
      <w:r w:rsidRPr="00703264">
        <w:rPr>
          <w:sz w:val="16"/>
        </w:rPr>
        <w:t xml:space="preserve">, </w:t>
      </w:r>
      <w:r w:rsidRPr="009A329F">
        <w:rPr>
          <w:rStyle w:val="StyleUnderline"/>
        </w:rPr>
        <w:t xml:space="preserve">and employment policies </w:t>
      </w:r>
      <w:r w:rsidRPr="00A11D48">
        <w:rPr>
          <w:rStyle w:val="StyleUnderline"/>
        </w:rPr>
        <w:t xml:space="preserve">have </w:t>
      </w:r>
      <w:r w:rsidRPr="00FD213B">
        <w:rPr>
          <w:rStyle w:val="StyleUnderline"/>
          <w:highlight w:val="yellow"/>
        </w:rPr>
        <w:t xml:space="preserve">resulted in </w:t>
      </w:r>
      <w:r w:rsidRPr="00FD213B">
        <w:rPr>
          <w:rStyle w:val="Emphasis"/>
          <w:highlight w:val="yellow"/>
        </w:rPr>
        <w:t>tangible benefits</w:t>
      </w:r>
      <w:r w:rsidRPr="00A11D48">
        <w:rPr>
          <w:rStyle w:val="StyleUnderline"/>
        </w:rPr>
        <w:t xml:space="preserve"> for many Black women</w:t>
      </w:r>
      <w:r w:rsidRPr="00703264">
        <w:rPr>
          <w:sz w:val="16"/>
        </w:rPr>
        <w:t xml:space="preserve">. While necessary, </w:t>
      </w:r>
      <w:r w:rsidRPr="00A11D48">
        <w:rPr>
          <w:rStyle w:val="StyleUnderline"/>
        </w:rPr>
        <w:t>these legal victories may not be enough</w:t>
      </w:r>
      <w:r w:rsidRPr="00703264">
        <w:rPr>
          <w:sz w:val="16"/>
        </w:rPr>
        <w:t xml:space="preserve">.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A11D48">
        <w:rPr>
          <w:rStyle w:val="StyleUnderline"/>
        </w:rPr>
        <w:t>The assumption is that the U.S. matrix of domination</w:t>
      </w:r>
      <w:r w:rsidRPr="00703264">
        <w:rPr>
          <w:sz w:val="16"/>
        </w:rPr>
        <w:t xml:space="preserve"> now </w:t>
      </w:r>
      <w:r w:rsidRPr="00A11D48">
        <w:rPr>
          <w:rStyle w:val="StyleUnderline"/>
        </w:rPr>
        <w:t>provides equal treatment because where it once overtly discriminated by race and gender, it now seemingly ignores them</w:t>
      </w:r>
      <w:r w:rsidRPr="00703264">
        <w:rPr>
          <w:sz w:val="16"/>
        </w:rPr>
        <w:t xml:space="preserve">. </w:t>
      </w:r>
      <w:r w:rsidRPr="00A11D48">
        <w:rPr>
          <w:rStyle w:val="StyleUnderline"/>
        </w:rPr>
        <w:t>Beliefs such as these thus allow Whites and men to support a host of punitive policies that reinscribe social heirarchies of race and gender</w:t>
      </w:r>
      <w:r w:rsidRPr="00703264">
        <w:rPr>
          <w:sz w:val="16"/>
        </w:rPr>
        <w:t xml:space="preserve">. In her discussion of how racism now relies on encoded language Angela Davis identifies how this rhetoric of color-blindness can operate as a form of “camouflaged racism”: </w:t>
      </w:r>
      <w:r w:rsidRPr="00A11D48">
        <w:rPr>
          <w:rStyle w:val="StyleUnderline"/>
        </w:rPr>
        <w:t>Because race is ostracized from some of the most impassioned political debates</w:t>
      </w:r>
      <w:r w:rsidRPr="00703264">
        <w:rPr>
          <w:sz w:val="16"/>
        </w:rPr>
        <w:t xml:space="preserve"> of this period, </w:t>
      </w:r>
      <w:r w:rsidRPr="00A11D48">
        <w:rPr>
          <w:rStyle w:val="StyleUnderline"/>
        </w:rPr>
        <w:t xml:space="preserve">their racialized character becomes increasingly difficult to identify, </w:t>
      </w:r>
      <w:r w:rsidRPr="00703264">
        <w:rPr>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FD213B">
        <w:rPr>
          <w:rStyle w:val="StyleUnderline"/>
          <w:highlight w:val="yellow"/>
        </w:rPr>
        <w:t>Despite</w:t>
      </w:r>
      <w:r w:rsidRPr="00A11D48">
        <w:rPr>
          <w:rStyle w:val="StyleUnderline"/>
        </w:rPr>
        <w:t xml:space="preserve"> the </w:t>
      </w:r>
      <w:r w:rsidRPr="00FD213B">
        <w:rPr>
          <w:rStyle w:val="StyleUnderline"/>
          <w:highlight w:val="yellow"/>
        </w:rPr>
        <w:t>new challenges</w:t>
      </w:r>
      <w:r w:rsidRPr="00FC2921">
        <w:rPr>
          <w:rStyle w:val="StyleUnderline"/>
        </w:rPr>
        <w:t xml:space="preserve"> </w:t>
      </w:r>
      <w:r w:rsidRPr="004D2996">
        <w:rPr>
          <w:rStyle w:val="StyleUnderline"/>
        </w:rPr>
        <w:t>raised by the rhetoric of color-blindness and gender neutrality</w:t>
      </w:r>
      <w:r w:rsidRPr="00703264">
        <w:rPr>
          <w:sz w:val="16"/>
        </w:rPr>
        <w:t xml:space="preserve">, </w:t>
      </w:r>
      <w:r w:rsidRPr="004D2996">
        <w:rPr>
          <w:rStyle w:val="Emphasis"/>
        </w:rPr>
        <w:t xml:space="preserve">it is important to remember that </w:t>
      </w:r>
      <w:r w:rsidRPr="00FD213B">
        <w:rPr>
          <w:rStyle w:val="Emphasis"/>
          <w:highlight w:val="yellow"/>
        </w:rPr>
        <w:t>legal strategies have yielded and</w:t>
      </w:r>
      <w:r w:rsidRPr="004D2996">
        <w:rPr>
          <w:rStyle w:val="Emphasis"/>
        </w:rPr>
        <w:t xml:space="preserve"> most probably </w:t>
      </w:r>
      <w:r w:rsidRPr="00FD213B">
        <w:rPr>
          <w:rStyle w:val="Emphasis"/>
          <w:highlight w:val="yellow"/>
        </w:rPr>
        <w:t>will continue to produce victories for African-American women</w:t>
      </w:r>
      <w:r w:rsidRPr="00703264">
        <w:rPr>
          <w:sz w:val="16"/>
        </w:rPr>
        <w:t xml:space="preserve">. Historically, </w:t>
      </w:r>
      <w:r w:rsidRPr="004D2996">
        <w:rPr>
          <w:rStyle w:val="StyleUnderline"/>
        </w:rPr>
        <w:t>much of Black women’s resistance to the policies and procedures of the structural domain of power occurred outside powerful social institutions</w:t>
      </w:r>
      <w:r w:rsidRPr="00703264">
        <w:rPr>
          <w:sz w:val="16"/>
        </w:rPr>
        <w:t xml:space="preserve">. </w:t>
      </w:r>
      <w:r w:rsidRPr="004D2996">
        <w:rPr>
          <w:rStyle w:val="Emphasis"/>
        </w:rPr>
        <w:t>Currently</w:t>
      </w:r>
      <w:r w:rsidRPr="00703264">
        <w:rPr>
          <w:sz w:val="16"/>
        </w:rPr>
        <w:t xml:space="preserve">, however, </w:t>
      </w:r>
      <w:r w:rsidRPr="00FD213B">
        <w:rPr>
          <w:rStyle w:val="Emphasis"/>
          <w:highlight w:val="yellow"/>
        </w:rPr>
        <w:t>African-American women are</w:t>
      </w:r>
      <w:r w:rsidRPr="004D2996">
        <w:rPr>
          <w:rStyle w:val="Emphasis"/>
        </w:rPr>
        <w:t xml:space="preserve"> more </w:t>
      </w:r>
      <w:r w:rsidRPr="00FD213B">
        <w:rPr>
          <w:rStyle w:val="Emphasis"/>
          <w:highlight w:val="yellow"/>
        </w:rPr>
        <w:t>often included in</w:t>
      </w:r>
      <w:r w:rsidRPr="004D2996">
        <w:rPr>
          <w:rStyle w:val="Emphasis"/>
        </w:rPr>
        <w:t xml:space="preserve"> the</w:t>
      </w:r>
      <w:r w:rsidRPr="004D2996">
        <w:rPr>
          <w:rStyle w:val="StyleUnderline"/>
        </w:rPr>
        <w:t xml:space="preserve">se </w:t>
      </w:r>
      <w:r w:rsidRPr="004D2996">
        <w:rPr>
          <w:rStyle w:val="Emphasis"/>
        </w:rPr>
        <w:t xml:space="preserve">same social </w:t>
      </w:r>
      <w:r w:rsidRPr="00FD213B">
        <w:rPr>
          <w:rStyle w:val="Emphasis"/>
          <w:highlight w:val="yellow"/>
        </w:rPr>
        <w:t>institutions that long excluded us</w:t>
      </w:r>
      <w:r w:rsidRPr="00703264">
        <w:rPr>
          <w:sz w:val="16"/>
        </w:rPr>
        <w:t xml:space="preserve">. </w:t>
      </w:r>
      <w:r w:rsidRPr="00FD213B">
        <w:rPr>
          <w:rStyle w:val="Emphasis"/>
          <w:highlight w:val="yellow"/>
        </w:rPr>
        <w:t>Increasing numbers of African-American women have</w:t>
      </w:r>
      <w:r w:rsidRPr="004D2996">
        <w:rPr>
          <w:rStyle w:val="Emphasis"/>
        </w:rPr>
        <w:t xml:space="preserve"> gained access to </w:t>
      </w:r>
      <w:r w:rsidRPr="00FD213B">
        <w:rPr>
          <w:rStyle w:val="Emphasis"/>
          <w:highlight w:val="yellow"/>
        </w:rPr>
        <w:t>higher education</w:t>
      </w:r>
      <w:r w:rsidRPr="00703264">
        <w:rPr>
          <w:sz w:val="16"/>
        </w:rPr>
        <w:t xml:space="preserve">, now </w:t>
      </w:r>
      <w:r w:rsidRPr="004D2996">
        <w:rPr>
          <w:rStyle w:val="Emphasis"/>
        </w:rPr>
        <w:t xml:space="preserve">hold </w:t>
      </w:r>
      <w:r w:rsidRPr="00FD213B">
        <w:rPr>
          <w:rStyle w:val="Emphasis"/>
          <w:highlight w:val="yellow"/>
        </w:rPr>
        <w:t>good jobs</w:t>
      </w:r>
      <w:r w:rsidRPr="00703264">
        <w:rPr>
          <w:sz w:val="16"/>
        </w:rPr>
        <w:t xml:space="preserve">, </w:t>
      </w:r>
      <w:r w:rsidRPr="004D2996">
        <w:rPr>
          <w:rStyle w:val="Emphasis"/>
        </w:rPr>
        <w:t>and</w:t>
      </w:r>
      <w:r w:rsidRPr="00703264">
        <w:rPr>
          <w:sz w:val="16"/>
        </w:rPr>
        <w:t xml:space="preserve"> </w:t>
      </w:r>
      <w:r w:rsidRPr="004D2996">
        <w:rPr>
          <w:rStyle w:val="Emphasis"/>
        </w:rPr>
        <w:t>might be considered middle-class if not elite</w:t>
      </w:r>
      <w:r w:rsidRPr="00703264">
        <w:rPr>
          <w:sz w:val="16"/>
        </w:rPr>
        <w:t xml:space="preserve">. </w:t>
      </w:r>
      <w:r w:rsidRPr="00FD213B">
        <w:rPr>
          <w:rStyle w:val="Emphasis"/>
          <w:highlight w:val="yellow"/>
        </w:rPr>
        <w:t>These women often occupy positions of authority inside</w:t>
      </w:r>
      <w:r w:rsidRPr="00703264">
        <w:rPr>
          <w:sz w:val="16"/>
        </w:rPr>
        <w:t xml:space="preserve"> schools, corporations, and </w:t>
      </w:r>
      <w:r w:rsidRPr="00FD213B">
        <w:rPr>
          <w:rStyle w:val="Emphasis"/>
          <w:highlight w:val="yellow"/>
        </w:rPr>
        <w:t>government</w:t>
      </w:r>
      <w:r w:rsidRPr="004D2996">
        <w:rPr>
          <w:rStyle w:val="Emphasis"/>
        </w:rPr>
        <w:t xml:space="preserve"> </w:t>
      </w:r>
      <w:r w:rsidRPr="00FD213B">
        <w:rPr>
          <w:rStyle w:val="Emphasis"/>
          <w:highlight w:val="yellow"/>
        </w:rPr>
        <w:t>agencies</w:t>
      </w:r>
      <w:r w:rsidRPr="004D2996">
        <w:rPr>
          <w:rStyle w:val="StyleUnderline"/>
        </w:rPr>
        <w:t>.</w:t>
      </w:r>
      <w:r w:rsidRPr="00703264">
        <w:rPr>
          <w:sz w:val="16"/>
        </w:rPr>
        <w:t xml:space="preserve"> </w:t>
      </w:r>
      <w:r w:rsidRPr="00FD213B">
        <w:rPr>
          <w:rStyle w:val="Emphasis"/>
          <w:highlight w:val="yellow"/>
        </w:rPr>
        <w:t>Achieving these results required changing U.S. laws</w:t>
      </w:r>
      <w:r w:rsidRPr="004D2996">
        <w:rPr>
          <w:rStyle w:val="StyleUnderline"/>
        </w:rPr>
        <w:t>.</w:t>
      </w:r>
    </w:p>
    <w:p w14:paraId="48FED283" w14:textId="77777777" w:rsidR="00226A9C" w:rsidRDefault="00226A9C" w:rsidP="00226A9C">
      <w:pPr>
        <w:pStyle w:val="Heading3"/>
      </w:pPr>
      <w:r>
        <w:t>1NC---University K</w:t>
      </w:r>
    </w:p>
    <w:p w14:paraId="72DECAD2" w14:textId="77777777" w:rsidR="00226A9C" w:rsidRPr="008A75EA" w:rsidRDefault="00226A9C" w:rsidP="00226A9C">
      <w:pPr>
        <w:pStyle w:val="Heading4"/>
      </w:pPr>
      <w:r>
        <w:t>The aff’s anti-normativity is exactly what oppressive structures want---the university will assimilate the aff while finding new ways to discipline and exclude scholarship that meaningfully resists power structures.</w:t>
      </w:r>
    </w:p>
    <w:p w14:paraId="6817D552" w14:textId="77777777" w:rsidR="00226A9C" w:rsidRPr="006256EA" w:rsidRDefault="00226A9C" w:rsidP="00226A9C">
      <w:r>
        <w:t xml:space="preserve">Roderick A. </w:t>
      </w:r>
      <w:r w:rsidRPr="006256EA">
        <w:rPr>
          <w:rStyle w:val="Style13ptBold"/>
        </w:rPr>
        <w:t>Ferguson 12</w:t>
      </w:r>
      <w:r>
        <w:t xml:space="preserve">, He </w:t>
      </w:r>
      <w:r w:rsidRPr="006256EA">
        <w:t>is professor of race and critical theory at the University of Minnesota, Twin Cities. He is author of Aberrations in Black: Toward a Queer of Color Critique (Minnesota, 2003) and coeditor, with Grace Hong, of Strange Affinities: The Gender and Sexual Politics of Comparative Racialization</w:t>
      </w:r>
      <w:r>
        <w:t xml:space="preserve">, </w:t>
      </w:r>
      <w:r w:rsidRPr="00C06517">
        <w:rPr>
          <w:i/>
          <w:iCs/>
        </w:rPr>
        <w:t>The Reorder of Things: The University and Its Pedagogies of Minority Difference</w:t>
      </w:r>
      <w:r>
        <w:t>, pp. 11-14//KU-MS</w:t>
      </w:r>
    </w:p>
    <w:p w14:paraId="755F8E84" w14:textId="77777777" w:rsidR="00226A9C" w:rsidRDefault="00226A9C" w:rsidP="00226A9C">
      <w:r>
        <w:t xml:space="preserve">In the context of the post–World War II United States, </w:t>
      </w:r>
      <w:r w:rsidRPr="00C356CA">
        <w:rPr>
          <w:rStyle w:val="StyleUnderline"/>
        </w:rPr>
        <w:t>the American academy can be read as a record of the shifts and contradictions of political economy</w:t>
      </w:r>
      <w:r>
        <w:t xml:space="preserve">. Indeed, with the admission of women and people of color into predominantly white academic settings, the eco-nomic character of the American academy did not simply vanish. </w:t>
      </w:r>
      <w:r w:rsidRPr="00C356CA">
        <w:rPr>
          <w:rStyle w:val="StyleUnderline"/>
        </w:rPr>
        <w:t xml:space="preserve">The academy would begin to put, keep in reserve, and save minoritized subjects and knowledges in an archival fashion, that is, by devising ways to </w:t>
      </w:r>
      <w:r w:rsidRPr="00C356CA">
        <w:rPr>
          <w:rStyle w:val="Emphasis"/>
        </w:rPr>
        <w:t>make those subjects and knowledges respect power and its “laws.”</w:t>
      </w:r>
      <w:r w:rsidRPr="00C356CA">
        <w:t xml:space="preserve"> </w:t>
      </w:r>
      <w:r>
        <w:t xml:space="preserve">Put differently, the ethnic and women’s studies movements applied pressures on the archival conventions of the academy in an effort to stretch those conventions so that previously excluded subjects might enjoy membership. But </w:t>
      </w:r>
      <w:r w:rsidRPr="00C356CA">
        <w:rPr>
          <w:rStyle w:val="StyleUnderline"/>
        </w:rPr>
        <w:t xml:space="preserve">it also meant that those subjects would fall under new and revised laws. As a distinct archival economy, the </w:t>
      </w:r>
      <w:r w:rsidRPr="00224D28">
        <w:rPr>
          <w:rStyle w:val="StyleUnderline"/>
          <w:highlight w:val="yellow"/>
        </w:rPr>
        <w:t xml:space="preserve">American academy would </w:t>
      </w:r>
      <w:r w:rsidRPr="00224D28">
        <w:rPr>
          <w:rStyle w:val="Emphasis"/>
          <w:highlight w:val="yellow"/>
        </w:rPr>
        <w:t>help inform the archival agendas of state and capital</w:t>
      </w:r>
      <w:r>
        <w:t>—</w:t>
      </w:r>
      <w:r w:rsidRPr="00224D28">
        <w:rPr>
          <w:rStyle w:val="StyleUnderline"/>
          <w:highlight w:val="yellow"/>
        </w:rPr>
        <w:t>how</w:t>
      </w:r>
      <w:r w:rsidRPr="00C356CA">
        <w:rPr>
          <w:rStyle w:val="StyleUnderline"/>
        </w:rPr>
        <w:t xml:space="preserve"> best </w:t>
      </w:r>
      <w:r w:rsidRPr="00224D28">
        <w:rPr>
          <w:rStyle w:val="StyleUnderline"/>
          <w:highlight w:val="yellow"/>
        </w:rPr>
        <w:t>to</w:t>
      </w:r>
      <w:r w:rsidRPr="00C356CA">
        <w:rPr>
          <w:rStyle w:val="StyleUnderline"/>
        </w:rPr>
        <w:t xml:space="preserve"> institute new peoples, new knowledges, and cultures and at the same time </w:t>
      </w:r>
      <w:r w:rsidRPr="00224D28">
        <w:rPr>
          <w:rStyle w:val="Emphasis"/>
          <w:highlight w:val="yellow"/>
        </w:rPr>
        <w:t>discipline and exclude those subjects</w:t>
      </w:r>
      <w:r w:rsidRPr="00C356CA">
        <w:rPr>
          <w:rStyle w:val="StyleUnderline"/>
        </w:rPr>
        <w:t xml:space="preserve"> according to a new order</w:t>
      </w:r>
      <w:r>
        <w:t>.</w:t>
      </w:r>
    </w:p>
    <w:p w14:paraId="6DEB5516" w14:textId="77777777" w:rsidR="00226A9C" w:rsidRDefault="00226A9C" w:rsidP="00226A9C">
      <w:r w:rsidRPr="00C356CA">
        <w:rPr>
          <w:rStyle w:val="StyleUnderline"/>
        </w:rPr>
        <w:t xml:space="preserve">This was the moment in which power would hone its own archival economy, producing formulas for the </w:t>
      </w:r>
      <w:r w:rsidRPr="00224D28">
        <w:rPr>
          <w:rStyle w:val="Emphasis"/>
          <w:highlight w:val="yellow"/>
        </w:rPr>
        <w:t>incorporation rather than the absolute repudiation of difference</w:t>
      </w:r>
      <w:r w:rsidRPr="00224D28">
        <w:rPr>
          <w:highlight w:val="yellow"/>
        </w:rPr>
        <w:t xml:space="preserve">, </w:t>
      </w:r>
      <w:r w:rsidRPr="00224D28">
        <w:rPr>
          <w:rStyle w:val="StyleUnderline"/>
          <w:highlight w:val="yellow"/>
        </w:rPr>
        <w:t xml:space="preserve">all the while refining and </w:t>
      </w:r>
      <w:r w:rsidRPr="00224D28">
        <w:rPr>
          <w:rStyle w:val="Emphasis"/>
          <w:highlight w:val="yellow"/>
        </w:rPr>
        <w:t>perfecting its practices of exclusion and regulation</w:t>
      </w:r>
      <w:r>
        <w:t xml:space="preserve">. </w:t>
      </w:r>
      <w:r w:rsidRPr="00C356CA">
        <w:rPr>
          <w:rStyle w:val="StyleUnderline"/>
        </w:rPr>
        <w:t xml:space="preserve">This is the time when power would restyle its archival propensities by </w:t>
      </w:r>
      <w:r w:rsidRPr="00224D28">
        <w:rPr>
          <w:rStyle w:val="Emphasis"/>
          <w:highlight w:val="yellow"/>
        </w:rPr>
        <w:t>dreaming up ways to affirm difference and keep it in hand</w:t>
      </w:r>
      <w:r>
        <w:t xml:space="preserve">. </w:t>
      </w:r>
      <w:r w:rsidRPr="00C356CA">
        <w:rPr>
          <w:rStyle w:val="StyleUnderline"/>
        </w:rPr>
        <w:t>Ethnic studies and women’s studies movements were the proto ­ typical resources of incorporative and archival systems of power that reinvented themselves</w:t>
      </w:r>
      <w:r>
        <w:t xml:space="preserve"> because of civil rights and liberation movements of the fifties, sixties, and seventies. </w:t>
      </w:r>
      <w:r w:rsidRPr="005974AE">
        <w:rPr>
          <w:rStyle w:val="StyleUnderline"/>
        </w:rPr>
        <w:t xml:space="preserve">Part of the signature achievements of these affirmative modes of </w:t>
      </w:r>
      <w:r w:rsidRPr="00224D28">
        <w:rPr>
          <w:rStyle w:val="StyleUnderline"/>
          <w:highlight w:val="yellow"/>
        </w:rPr>
        <w:t>power</w:t>
      </w:r>
      <w:r w:rsidRPr="005974AE">
        <w:rPr>
          <w:rStyle w:val="StyleUnderline"/>
        </w:rPr>
        <w:t xml:space="preserve"> was to </w:t>
      </w:r>
      <w:r w:rsidRPr="00224D28">
        <w:rPr>
          <w:rStyle w:val="Emphasis"/>
          <w:highlight w:val="yellow"/>
        </w:rPr>
        <w:t>make the pursuit of recognition and legitimacy into formidable horizons of pleasure, insinuating themselves into radical politics</w:t>
      </w:r>
      <w:r>
        <w:t xml:space="preserve">, </w:t>
      </w:r>
      <w:r w:rsidRPr="005974AE">
        <w:rPr>
          <w:rStyle w:val="StyleUnderline"/>
        </w:rPr>
        <w:t>trying to convince insurgents that “your dreams are also mine</w:t>
      </w:r>
      <w:r>
        <w:t>.”</w:t>
      </w:r>
    </w:p>
    <w:p w14:paraId="782C2600" w14:textId="77777777" w:rsidR="00226A9C" w:rsidRDefault="00226A9C" w:rsidP="00226A9C">
      <w:r>
        <w:t xml:space="preserve">By excavating the social movements, we may be able to chart the emergence of this new kind of archival economy that transformed academic, political, economic, and social life from the late sixties and beyond. Moreover, </w:t>
      </w:r>
      <w:r w:rsidRPr="00FB1324">
        <w:rPr>
          <w:rStyle w:val="StyleUnderline"/>
        </w:rPr>
        <w:t>focusing on the social movements and the denominations of interdisciplinary forms that emerged from them might allow us to produce a counterarchive detailing the ways in which power worked through the “recognition” of minoritized histories, cultures, and experiences and how power used that “recognition” to resecure its status</w:t>
      </w:r>
      <w:r>
        <w:t>. The histories of interdisciplinary engagements with forms of difference represent a conflicted and contradictory negotiation with this horizon of power. Seen this way, we must entrust the interdisciplines with a new charge, that of assessing power’s archival techniques and maneuvers. As Self-Portrait 2000 suggests, the involution of marginal differences and the development of the interdisciplines, broadly conceived, denoted the elaboration of power rather than the confirmation that our “liberty” had been secured. We must make it our business to critically deploy those modes of difference that have become part of power’s trick and devise ways to use them otherwise.</w:t>
      </w:r>
    </w:p>
    <w:p w14:paraId="50BAB553" w14:textId="77777777" w:rsidR="00226A9C" w:rsidRDefault="00226A9C" w:rsidP="00226A9C">
      <w:r>
        <w:t xml:space="preserve">The influence that the student movements had on institutional life within the United States points to a need to assess the streams of the academy within political economy. </w:t>
      </w:r>
      <w:r w:rsidRPr="00FB1324">
        <w:rPr>
          <w:rStyle w:val="StyleUnderline"/>
        </w:rPr>
        <w:t>If state and particularly capital needed the academy to reorient their sensibilities toward the affirmation of difference</w:t>
      </w:r>
      <w:r>
        <w:t>— that is, to complete the constitutional project of the United States and begin to resolve the contradictions of social exclusion—</w:t>
      </w:r>
      <w:r w:rsidRPr="00FB1324">
        <w:rPr>
          <w:rStyle w:val="StyleUnderline"/>
        </w:rPr>
        <w:t>then it also meant that the academy became the laboratory for the revalorization of modes of difference</w:t>
      </w:r>
      <w:r>
        <w:t>.</w:t>
      </w:r>
    </w:p>
    <w:p w14:paraId="25CB1D93" w14:textId="77777777" w:rsidR="00226A9C" w:rsidRDefault="00226A9C" w:rsidP="00226A9C">
      <w:r>
        <w:t xml:space="preserve">This changing set of representations, the institutions that organized themselves around that set, and the modes of power that were compelled by and productive of those transformations are what we are calling the interdisciplines. </w:t>
      </w:r>
      <w:r w:rsidRPr="00FB1324">
        <w:rPr>
          <w:rStyle w:val="StyleUnderline"/>
        </w:rPr>
        <w:t>The interdisciplines were an ensemble of institutions and techniques that offered positivities to populations and constituencies that had been denied institutional claims to agency. Hence, the interdisciplines connoted a new form of biopower organized around the affirmation, recognition, and legitimacy of minoritized life</w:t>
      </w:r>
      <w:r>
        <w:t xml:space="preserve">. </w:t>
      </w:r>
      <w:r w:rsidRPr="00224D28">
        <w:rPr>
          <w:rStyle w:val="Emphasis"/>
          <w:highlight w:val="yellow"/>
        </w:rPr>
        <w:t>To offset their possibility for future ruptures, power made legitimacy and recognition into grand enticements</w:t>
      </w:r>
      <w:r>
        <w:t xml:space="preserve">. </w:t>
      </w:r>
      <w:r w:rsidRPr="00FB1324">
        <w:rPr>
          <w:rStyle w:val="StyleUnderline"/>
        </w:rPr>
        <w:t xml:space="preserve">In doing so, they would become power’s newest </w:t>
      </w:r>
      <w:r w:rsidRPr="00224D28">
        <w:rPr>
          <w:rStyle w:val="Emphasis"/>
          <w:highlight w:val="yellow"/>
        </w:rPr>
        <w:t>techniques for the taking of difference</w:t>
      </w:r>
      <w:r>
        <w:t xml:space="preserve">. </w:t>
      </w:r>
      <w:r w:rsidRPr="00FB1324">
        <w:rPr>
          <w:rStyle w:val="StyleUnderline"/>
        </w:rPr>
        <w:t>What the students often offered as</w:t>
      </w:r>
      <w:r>
        <w:t xml:space="preserve"> </w:t>
      </w:r>
      <w:r w:rsidRPr="00224D28">
        <w:rPr>
          <w:rStyle w:val="Emphasis"/>
          <w:highlight w:val="yellow"/>
        </w:rPr>
        <w:t>radical critiques of institutional belonging would be turned into various institutions’ confirmation</w:t>
      </w:r>
      <w:r>
        <w:t>.</w:t>
      </w:r>
    </w:p>
    <w:p w14:paraId="7C3A63DE" w14:textId="77777777" w:rsidR="00226A9C" w:rsidRPr="00A53DB0" w:rsidRDefault="00226A9C" w:rsidP="00226A9C">
      <w:pPr>
        <w:pStyle w:val="Heading4"/>
      </w:pPr>
      <w:r>
        <w:t>Their discursive resistance is part and parcel with neoliberalism---critique without collective action provides a façade of resistance but leaves power structures unchallenged and drains energy for real political action.</w:t>
      </w:r>
    </w:p>
    <w:p w14:paraId="67164930" w14:textId="77777777" w:rsidR="00226A9C" w:rsidRPr="00D03340" w:rsidRDefault="00226A9C" w:rsidP="00226A9C">
      <w:r>
        <w:t xml:space="preserve">Abraham Iqbal </w:t>
      </w:r>
      <w:r w:rsidRPr="00D03340">
        <w:rPr>
          <w:rStyle w:val="Style13ptBold"/>
        </w:rPr>
        <w:t>Khan 16</w:t>
      </w:r>
      <w:r>
        <w:t xml:space="preserve">, Assistant Professor of African American Studies at Pennsylvania State University, </w:t>
      </w:r>
      <w:r w:rsidRPr="00D03340">
        <w:rPr>
          <w:i/>
          <w:iCs/>
        </w:rPr>
        <w:t>A rant good for business: Communicative capitalism and the capture of anti-racist resistance</w:t>
      </w:r>
      <w:r>
        <w:t>, Popular Communication, 14:1, 39-48, DOI: 10.1080/15405702.2015.1084629//KU-MS</w:t>
      </w:r>
    </w:p>
    <w:p w14:paraId="5D0294EC" w14:textId="77777777" w:rsidR="00226A9C" w:rsidRDefault="00226A9C" w:rsidP="00226A9C">
      <w:r w:rsidRPr="00224D28">
        <w:rPr>
          <w:rStyle w:val="StyleUnderline"/>
        </w:rPr>
        <w:t xml:space="preserve">The </w:t>
      </w:r>
      <w:r w:rsidRPr="00224D28">
        <w:rPr>
          <w:rStyle w:val="Emphasis"/>
        </w:rPr>
        <w:t>problem with neoliberalism</w:t>
      </w:r>
      <w:r>
        <w:t xml:space="preserve"> </w:t>
      </w:r>
      <w:r w:rsidRPr="00224696">
        <w:rPr>
          <w:rStyle w:val="StyleUnderline"/>
        </w:rPr>
        <w:t xml:space="preserve">is not that it asks us to be anti-racist as such, but that it </w:t>
      </w:r>
      <w:r w:rsidRPr="00224696">
        <w:rPr>
          <w:rStyle w:val="Emphasis"/>
        </w:rPr>
        <w:t>demonizes collective action</w:t>
      </w:r>
      <w:r>
        <w:t xml:space="preserve">, </w:t>
      </w:r>
      <w:r w:rsidRPr="00224696">
        <w:rPr>
          <w:rStyle w:val="StyleUnderline"/>
        </w:rPr>
        <w:t>occludes class consciousness, and forestalls the formation of plausible solidarities</w:t>
      </w:r>
      <w:r>
        <w:t xml:space="preserve">. The critical move that connects anti-racism to anti-capitalism is to account for the mechanisms that help anti-racism depoliticize the marketplace. </w:t>
      </w:r>
      <w:r w:rsidRPr="00224D28">
        <w:rPr>
          <w:rStyle w:val="Emphasis"/>
          <w:highlight w:val="yellow"/>
        </w:rPr>
        <w:t>Opposing neoliberalism</w:t>
      </w:r>
      <w:r w:rsidRPr="00224D28">
        <w:rPr>
          <w:highlight w:val="yellow"/>
        </w:rPr>
        <w:t xml:space="preserve"> </w:t>
      </w:r>
      <w:r w:rsidRPr="00224D28">
        <w:rPr>
          <w:rStyle w:val="StyleUnderline"/>
          <w:highlight w:val="yellow"/>
        </w:rPr>
        <w:t>requires</w:t>
      </w:r>
      <w:r w:rsidRPr="00224696">
        <w:rPr>
          <w:rStyle w:val="StyleUnderline"/>
        </w:rPr>
        <w:t xml:space="preserve"> attention to what Jodi Dean calls </w:t>
      </w:r>
      <w:r w:rsidRPr="00224D28">
        <w:rPr>
          <w:rStyle w:val="Emphasis"/>
          <w:highlight w:val="yellow"/>
        </w:rPr>
        <w:t>communicative capitalism</w:t>
      </w:r>
      <w:r w:rsidRPr="00224D28">
        <w:rPr>
          <w:rStyle w:val="StyleUnderline"/>
          <w:highlight w:val="yellow"/>
        </w:rPr>
        <w:t xml:space="preserve">, an </w:t>
      </w:r>
      <w:r w:rsidRPr="00224D28">
        <w:rPr>
          <w:rStyle w:val="Emphasis"/>
          <w:highlight w:val="yellow"/>
        </w:rPr>
        <w:t>enticement to play politics without doing it, to delight in political speech without the work involved in organizing and forming coalitions</w:t>
      </w:r>
      <w:r>
        <w:t xml:space="preserve">. </w:t>
      </w:r>
      <w:r w:rsidRPr="00224696">
        <w:rPr>
          <w:rStyle w:val="StyleUnderline"/>
        </w:rPr>
        <w:t xml:space="preserve">As Dean (2009) puts it, communicative capitalism is defined by “the materialization of ideals of inclusion and </w:t>
      </w:r>
      <w:r w:rsidRPr="00224D28">
        <w:rPr>
          <w:rStyle w:val="Emphasis"/>
          <w:highlight w:val="yellow"/>
        </w:rPr>
        <w:t>participation</w:t>
      </w:r>
      <w:r w:rsidRPr="00224D28">
        <w:rPr>
          <w:rStyle w:val="StyleUnderline"/>
          <w:highlight w:val="yellow"/>
        </w:rPr>
        <w:t xml:space="preserve"> in information</w:t>
      </w:r>
      <w:r w:rsidRPr="00224696">
        <w:rPr>
          <w:rStyle w:val="StyleUnderline"/>
        </w:rPr>
        <w:t xml:space="preserve">, entertainment, </w:t>
      </w:r>
      <w:r w:rsidRPr="00224D28">
        <w:rPr>
          <w:rStyle w:val="StyleUnderline"/>
          <w:highlight w:val="yellow"/>
        </w:rPr>
        <w:t xml:space="preserve">and </w:t>
      </w:r>
      <w:r w:rsidRPr="00224D28">
        <w:rPr>
          <w:rStyle w:val="Emphasis"/>
          <w:highlight w:val="yellow"/>
        </w:rPr>
        <w:t>communication technologies</w:t>
      </w:r>
      <w:r w:rsidRPr="00224D28">
        <w:rPr>
          <w:rStyle w:val="StyleUnderline"/>
          <w:highlight w:val="yellow"/>
        </w:rPr>
        <w:t xml:space="preserve"> in ways that </w:t>
      </w:r>
      <w:r w:rsidRPr="00224D28">
        <w:rPr>
          <w:rStyle w:val="Emphasis"/>
          <w:highlight w:val="yellow"/>
        </w:rPr>
        <w:t>capture resistance</w:t>
      </w:r>
      <w:r w:rsidRPr="00224D28">
        <w:rPr>
          <w:rStyle w:val="StyleUnderline"/>
          <w:highlight w:val="yellow"/>
        </w:rPr>
        <w:t xml:space="preserve"> and intensify global capitalism</w:t>
      </w:r>
      <w:r>
        <w:t xml:space="preserve">” (p. 2). Marxist critics like Adolph Reed (2013) worry that the hunt for institutional racism works to “graft more complex social dynamics onto a simplistic and frequently psychologically inflected racism/anti-racism political ontology” (p. 12). </w:t>
      </w:r>
      <w:r w:rsidRPr="00224696">
        <w:rPr>
          <w:rStyle w:val="StyleUnderline"/>
        </w:rPr>
        <w:t xml:space="preserve">Reed’s concern is that </w:t>
      </w:r>
      <w:r w:rsidRPr="00224D28">
        <w:rPr>
          <w:rStyle w:val="StyleUnderline"/>
          <w:highlight w:val="yellow"/>
        </w:rPr>
        <w:t xml:space="preserve">anti-racism </w:t>
      </w:r>
      <w:r w:rsidRPr="00224D28">
        <w:rPr>
          <w:rStyle w:val="Emphasis"/>
          <w:highlight w:val="yellow"/>
        </w:rPr>
        <w:t>centers oppositional politics around the wrong antagonism</w:t>
      </w:r>
      <w:r w:rsidRPr="00224D28">
        <w:rPr>
          <w:rStyle w:val="StyleUnderline"/>
        </w:rPr>
        <w:t xml:space="preserve"> by</w:t>
      </w:r>
      <w:r w:rsidRPr="00224696">
        <w:rPr>
          <w:rStyle w:val="StyleUnderline"/>
        </w:rPr>
        <w:t xml:space="preserve"> promoting the racial diversification of capital</w:t>
      </w:r>
      <w:r>
        <w:t xml:space="preserve">. At the same time, anti-racist critics of neoliberalism notice the ways in which those very same complex social dynamics are deeply racialized. </w:t>
      </w:r>
      <w:r w:rsidRPr="00224696">
        <w:rPr>
          <w:rStyle w:val="StyleUnderline"/>
        </w:rPr>
        <w:t xml:space="preserve">The idea of communicative capitalism resolves this impasse in oppositional politics by recognizing that </w:t>
      </w:r>
      <w:r w:rsidRPr="00224696">
        <w:rPr>
          <w:rStyle w:val="Emphasis"/>
        </w:rPr>
        <w:t>legitimation and obfuscation are opposite sides of the same coin</w:t>
      </w:r>
      <w:r>
        <w:t xml:space="preserve">. </w:t>
      </w:r>
      <w:r w:rsidRPr="00224696">
        <w:rPr>
          <w:rStyle w:val="StyleUnderline"/>
        </w:rPr>
        <w:t xml:space="preserve">By promising universal access and unfettered mobility, </w:t>
      </w:r>
      <w:r w:rsidRPr="00224D28">
        <w:rPr>
          <w:rStyle w:val="StyleUnderline"/>
          <w:highlight w:val="yellow"/>
        </w:rPr>
        <w:t>communication technologies</w:t>
      </w:r>
      <w:r w:rsidRPr="00224696">
        <w:rPr>
          <w:rStyle w:val="StyleUnderline"/>
        </w:rPr>
        <w:t xml:space="preserve"> deliver participation to previously excluded social groups and then </w:t>
      </w:r>
      <w:r w:rsidRPr="00224D28">
        <w:rPr>
          <w:rStyle w:val="Emphasis"/>
          <w:highlight w:val="yellow"/>
        </w:rPr>
        <w:t>register the fact of participation as politics itself</w:t>
      </w:r>
      <w:r w:rsidRPr="00224D28">
        <w:rPr>
          <w:highlight w:val="yellow"/>
        </w:rPr>
        <w:t xml:space="preserve">. </w:t>
      </w:r>
      <w:r w:rsidRPr="00224D28">
        <w:rPr>
          <w:rStyle w:val="StyleUnderline"/>
          <w:highlight w:val="yellow"/>
        </w:rPr>
        <w:t xml:space="preserve">Anti-racist grievances are easily </w:t>
      </w:r>
      <w:r w:rsidRPr="00224D28">
        <w:rPr>
          <w:rStyle w:val="Emphasis"/>
          <w:highlight w:val="yellow"/>
        </w:rPr>
        <w:t>heard, but also quickly evaporate</w:t>
      </w:r>
      <w:r w:rsidRPr="00224D28">
        <w:rPr>
          <w:highlight w:val="yellow"/>
        </w:rPr>
        <w:t xml:space="preserve">. </w:t>
      </w:r>
      <w:r w:rsidRPr="00224D28">
        <w:rPr>
          <w:rStyle w:val="Emphasis"/>
          <w:highlight w:val="yellow"/>
        </w:rPr>
        <w:t>Participation validates market wisdom and effaces the market’s racial effects</w:t>
      </w:r>
      <w:r>
        <w:t xml:space="preserve">. </w:t>
      </w:r>
    </w:p>
    <w:p w14:paraId="4717FD72" w14:textId="77777777" w:rsidR="00226A9C" w:rsidRPr="00D03340" w:rsidRDefault="00226A9C" w:rsidP="00226A9C">
      <w:r>
        <w:t xml:space="preserve">This point addresses the gap between racism as it was diagnosed and racism as it was practiced in the aftermath of Sherman’s postgame rant. A handful of hateful tweets offered the sports media the opportunity to exhibit their anti-racist credentials in torrents of self-referential speech. The sheer amount of media attention paid to Sherman after his postgame interview was itself the subject of media attention, a kind of meta-attention expressed in the suggestion that Sherman had “broken the internet.” 1 </w:t>
      </w:r>
      <w:r w:rsidRPr="00224696">
        <w:rPr>
          <w:rStyle w:val="StyleUnderline"/>
        </w:rPr>
        <w:t xml:space="preserve">Dean (2009) observes that on the internet, “media circulate and extend information about an issue or event, amplifying its affect and seemingly its significance. This amplification draws in more media, more commentary, and more opinion, more parody and comic relief, more attachment to </w:t>
      </w:r>
      <w:r w:rsidRPr="00224D28">
        <w:rPr>
          <w:rStyle w:val="Emphasis"/>
          <w:highlight w:val="yellow"/>
        </w:rPr>
        <w:t>communicative capitalism’s information and entertainment networks</w:t>
      </w:r>
      <w:r w:rsidRPr="00224696">
        <w:rPr>
          <w:rStyle w:val="StyleUnderline"/>
        </w:rPr>
        <w:t xml:space="preserve"> such that the knot of feedback and enjoyment itself </w:t>
      </w:r>
      <w:r w:rsidRPr="00224D28">
        <w:rPr>
          <w:rStyle w:val="StyleUnderline"/>
          <w:highlight w:val="yellow"/>
        </w:rPr>
        <w:t>operates</w:t>
      </w:r>
      <w:r w:rsidRPr="00224696">
        <w:rPr>
          <w:rStyle w:val="StyleUnderline"/>
        </w:rPr>
        <w:t xml:space="preserve"> as (and </w:t>
      </w:r>
      <w:r w:rsidRPr="00224D28">
        <w:rPr>
          <w:rStyle w:val="Emphasis"/>
          <w:highlight w:val="yellow"/>
        </w:rPr>
        <w:t>in place of) the political issue</w:t>
      </w:r>
      <w:r w:rsidRPr="00224696">
        <w:rPr>
          <w:rStyle w:val="StyleUnderline"/>
        </w:rPr>
        <w:t xml:space="preserve"> or event</w:t>
      </w:r>
      <w:r>
        <w:t xml:space="preserve">” (p. 32). Sports media illustrated this dynamic relative to the way audiences were invited to interpret Sherman’s rant. As Tommy Tomlinson (2014) admitted in Forbes, “raw emotion—whatever form it takes—is exactly what I hope for.” ThinkProgress’s Travis Waldron (2014) agreed that “it might be a little unfair to expect anything else than raw, honest emotion right after that game is finished.” Beyond simply circulating a burst of anti-racist indignation, this commentary distilled Sherman’s display into pure affect. </w:t>
      </w:r>
      <w:r w:rsidRPr="00224696">
        <w:rPr>
          <w:rStyle w:val="StyleUnderline"/>
        </w:rPr>
        <w:t xml:space="preserve">Dean (2009) contends that </w:t>
      </w:r>
      <w:r w:rsidRPr="00224D28">
        <w:rPr>
          <w:rStyle w:val="Emphasis"/>
          <w:highlight w:val="yellow"/>
        </w:rPr>
        <w:t>communicative capitalism “reformats” political energy “to speaking and saying and exposing and explaining</w:t>
      </w:r>
      <w:r>
        <w:t xml:space="preserve">, </w:t>
      </w:r>
      <w:r w:rsidRPr="00224696">
        <w:rPr>
          <w:rStyle w:val="StyleUnderline"/>
        </w:rPr>
        <w:t>a reduction key to a democracy conceived of in terms of discussion and deliberation</w:t>
      </w:r>
      <w:r>
        <w:t xml:space="preserve">” (p. 32). </w:t>
      </w:r>
      <w:r w:rsidRPr="00224D28">
        <w:rPr>
          <w:rStyle w:val="StyleUnderline"/>
          <w:highlight w:val="yellow"/>
        </w:rPr>
        <w:t xml:space="preserve">This kind of </w:t>
      </w:r>
      <w:r w:rsidRPr="00224D28">
        <w:rPr>
          <w:rStyle w:val="Emphasis"/>
          <w:highlight w:val="yellow"/>
        </w:rPr>
        <w:t>discourse produces the illusion that something political is going on, while “reinforcing the hold of neoliberalism’s technological infrastructure”</w:t>
      </w:r>
      <w:r>
        <w:t xml:space="preserve"> (Dean, 2009, p. 32). This is not to say that racist epithets are undeserving of rebuttal, but that </w:t>
      </w:r>
      <w:r w:rsidRPr="00224696">
        <w:rPr>
          <w:rStyle w:val="StyleUnderline"/>
        </w:rPr>
        <w:t>the disproportionate response performs neoliberalism’s injunction to reduce politics to “dialogue” and “awareness</w:t>
      </w:r>
      <w:r w:rsidRPr="00224696">
        <w:t>.”</w:t>
      </w:r>
    </w:p>
    <w:p w14:paraId="7E62E4D6" w14:textId="77777777" w:rsidR="00226A9C" w:rsidRDefault="00226A9C" w:rsidP="00226A9C">
      <w:pPr>
        <w:pStyle w:val="Heading4"/>
      </w:pPr>
      <w:r>
        <w:t>Their theorization of racism occurring on the psychic level depoliticizes resistance and shifts blame from institutions to individuals---the aff replaces genuine political organizing with neoliberal self-help and cultural competency training.</w:t>
      </w:r>
    </w:p>
    <w:p w14:paraId="32F1F18F" w14:textId="77777777" w:rsidR="00226A9C" w:rsidRPr="00961B93" w:rsidRDefault="00226A9C" w:rsidP="00226A9C">
      <w:r>
        <w:t xml:space="preserve">Robin D.G. </w:t>
      </w:r>
      <w:r w:rsidRPr="00961B93">
        <w:rPr>
          <w:rStyle w:val="Style13ptBold"/>
        </w:rPr>
        <w:t>Kelley 16</w:t>
      </w:r>
      <w:r>
        <w:t xml:space="preserve">, </w:t>
      </w:r>
      <w:r w:rsidRPr="00961B93">
        <w:t>Gary B. Nash Professor of American History at UCLA, is author of Africa Speaks, America Answers: Modern Jazz in Revolutionary Times and Freedom Dreams: The Black Radical Imagination</w:t>
      </w:r>
      <w:r>
        <w:t>, March 7</w:t>
      </w:r>
      <w:r w:rsidRPr="00961B93">
        <w:rPr>
          <w:vertAlign w:val="superscript"/>
        </w:rPr>
        <w:t>th</w:t>
      </w:r>
      <w:r>
        <w:t>, “</w:t>
      </w:r>
      <w:r w:rsidRPr="00961B93">
        <w:t>Black Study, Black Struggle</w:t>
      </w:r>
      <w:r>
        <w:t xml:space="preserve">,” </w:t>
      </w:r>
      <w:r w:rsidRPr="00961B93">
        <w:t>http://bostonreview.net/forum/robin-d-g-kelley-black-study-black-struggle</w:t>
      </w:r>
      <w:r>
        <w:t>//KU-MS</w:t>
      </w:r>
    </w:p>
    <w:p w14:paraId="06CCD2B2" w14:textId="77777777" w:rsidR="00226A9C" w:rsidRDefault="00226A9C" w:rsidP="00226A9C">
      <w:r w:rsidRPr="003554E7">
        <w:rPr>
          <w:rStyle w:val="StyleUnderline"/>
        </w:rPr>
        <w:t>Coates implies that the person is the brain, and the brain just another organ to be crushed with the rest of the body’s parts. Earlier in the book, he makes the startling declaration that enslaved people “knew nothing but chains.”</w:t>
      </w:r>
      <w:r>
        <w:t xml:space="preserve"> I do not deny the violence Coates so eloquently describes here, and I am sympathetic to his atheistic skepticism. But </w:t>
      </w:r>
      <w:r w:rsidRPr="008B550B">
        <w:rPr>
          <w:rStyle w:val="StyleUnderline"/>
          <w:highlight w:val="cyan"/>
        </w:rPr>
        <w:t xml:space="preserve">what sustained enslaved African people was a </w:t>
      </w:r>
      <w:r w:rsidRPr="008B550B">
        <w:rPr>
          <w:rStyle w:val="Emphasis"/>
          <w:highlight w:val="cyan"/>
        </w:rPr>
        <w:t>memory of freedom, dreams of seizing it, and conspiracies to enact it</w:t>
      </w:r>
      <w:r w:rsidRPr="008B550B">
        <w:rPr>
          <w:highlight w:val="cyan"/>
        </w:rPr>
        <w:t>—</w:t>
      </w:r>
      <w:r w:rsidRPr="008B550B">
        <w:rPr>
          <w:rStyle w:val="StyleUnderline"/>
          <w:highlight w:val="cyan"/>
        </w:rPr>
        <w:t>fugitive planning</w:t>
      </w:r>
      <w:r w:rsidRPr="003554E7">
        <w:rPr>
          <w:rStyle w:val="StyleUnderline"/>
        </w:rPr>
        <w:t>, if you will. If we reduce the enslaved to mere fungible bodies, we cannot possibly understand how they created families, communities, sociality</w:t>
      </w:r>
      <w:r>
        <w:t>; how they fled and loved and worshiped and defended themselves; how they created the world’s first social democracy.</w:t>
      </w:r>
    </w:p>
    <w:p w14:paraId="7ABB9EAC" w14:textId="77777777" w:rsidR="00226A9C" w:rsidRDefault="00226A9C" w:rsidP="00226A9C">
      <w:r w:rsidRPr="008B550B">
        <w:rPr>
          <w:rStyle w:val="StyleUnderline"/>
          <w:highlight w:val="cyan"/>
        </w:rPr>
        <w:t xml:space="preserve">Trauma is </w:t>
      </w:r>
      <w:r w:rsidRPr="008B550B">
        <w:rPr>
          <w:rStyle w:val="Emphasis"/>
          <w:highlight w:val="cyan"/>
        </w:rPr>
        <w:t>real</w:t>
      </w:r>
      <w:r w:rsidRPr="008B550B">
        <w:rPr>
          <w:highlight w:val="cyan"/>
        </w:rPr>
        <w:t xml:space="preserve">. </w:t>
      </w:r>
      <w:r w:rsidRPr="008B550B">
        <w:rPr>
          <w:rStyle w:val="StyleUnderline"/>
          <w:highlight w:val="cyan"/>
        </w:rPr>
        <w:t xml:space="preserve">But </w:t>
      </w:r>
      <w:r w:rsidRPr="008B550B">
        <w:rPr>
          <w:rStyle w:val="Emphasis"/>
          <w:highlight w:val="cyan"/>
        </w:rPr>
        <w:t>reading black experience through trauma can lead to thinking of ourselves as victims rather than agents</w:t>
      </w:r>
      <w:r>
        <w:t>.</w:t>
      </w:r>
    </w:p>
    <w:p w14:paraId="0AC32C8A" w14:textId="77777777" w:rsidR="00226A9C" w:rsidRPr="008B550B" w:rsidRDefault="00226A9C" w:rsidP="00226A9C">
      <w:pPr>
        <w:rPr>
          <w:highlight w:val="cyan"/>
        </w:rPr>
      </w:pPr>
      <w:r w:rsidRPr="003554E7">
        <w:rPr>
          <w:rStyle w:val="StyleUnderline"/>
        </w:rPr>
        <w:t xml:space="preserve">Moreover, to identify anti-black violence as heritage may be true in a general sense, but it </w:t>
      </w:r>
      <w:r w:rsidRPr="003554E7">
        <w:rPr>
          <w:rStyle w:val="Emphasis"/>
        </w:rPr>
        <w:t>obscures the dialectic that produced and reproduced the violence of a regime dependent on black life for its profitability</w:t>
      </w:r>
      <w:r w:rsidRPr="003554E7">
        <w:t xml:space="preserve">. It was, after all, the resisting black body </w:t>
      </w:r>
      <w:r>
        <w:t xml:space="preserve">that needed “correction.” Violence was used not only to break bodies but to discipline people who refused enslavement. </w:t>
      </w:r>
      <w:r w:rsidRPr="003554E7">
        <w:rPr>
          <w:rStyle w:val="StyleUnderline"/>
        </w:rPr>
        <w:t>And the impulse to resist is neither involuntary nor solitary. It is a choice made in community, made possible by community, and informed by memory, tradition, and witness</w:t>
      </w:r>
      <w:r>
        <w:t xml:space="preserve">. If Africans were entirely compliant and docile, there would have been no need for vast expenditures on corrections, security, and violence. </w:t>
      </w:r>
      <w:r w:rsidRPr="008B550B">
        <w:rPr>
          <w:rStyle w:val="Emphasis"/>
          <w:highlight w:val="cyan"/>
        </w:rPr>
        <w:t>Resistance is our heritage</w:t>
      </w:r>
      <w:r w:rsidRPr="008B550B">
        <w:rPr>
          <w:highlight w:val="cyan"/>
        </w:rPr>
        <w:t>.</w:t>
      </w:r>
    </w:p>
    <w:p w14:paraId="7C906DF1" w14:textId="77777777" w:rsidR="00226A9C" w:rsidRDefault="00226A9C" w:rsidP="00226A9C">
      <w:r w:rsidRPr="008B550B">
        <w:rPr>
          <w:rStyle w:val="StyleUnderline"/>
          <w:highlight w:val="cyan"/>
        </w:rPr>
        <w:t xml:space="preserve">And </w:t>
      </w:r>
      <w:r w:rsidRPr="008B550B">
        <w:rPr>
          <w:rStyle w:val="Emphasis"/>
          <w:highlight w:val="cyan"/>
        </w:rPr>
        <w:t>resistance is our healing</w:t>
      </w:r>
      <w:r>
        <w:t xml:space="preserve">. </w:t>
      </w:r>
      <w:r w:rsidRPr="003554E7">
        <w:rPr>
          <w:rStyle w:val="StyleUnderline"/>
        </w:rPr>
        <w:t>Through collective struggle, we alter our circumstances; contain, escape, or possibly eviscerate the source of trauma; recover our bodies; reclaim and redeem our dead; and make ourselves whole.</w:t>
      </w:r>
      <w:r>
        <w:t xml:space="preserve"> It is difficult to see this in a world where words such as trauma, PTSD, micro-aggression, and triggers have virtually replaced oppression, repression, and subjugation. Naomi Wallace, a brilliant playwright whose work explores trauma in the context of race, sexuality, class, war, and empire, muses:</w:t>
      </w:r>
    </w:p>
    <w:p w14:paraId="4BD69F26" w14:textId="77777777" w:rsidR="00226A9C" w:rsidRDefault="00226A9C" w:rsidP="00226A9C">
      <w:r w:rsidRPr="008B550B">
        <w:rPr>
          <w:rStyle w:val="Emphasis"/>
          <w:highlight w:val="cyan"/>
        </w:rPr>
        <w:t>Mainstream America is less threatened by the ‘trauma’ theory because it doesn’t place economic justice at its core</w:t>
      </w:r>
      <w:r w:rsidRPr="008B550B">
        <w:rPr>
          <w:highlight w:val="cyan"/>
        </w:rPr>
        <w:t xml:space="preserve"> </w:t>
      </w:r>
      <w:r w:rsidRPr="008B550B">
        <w:rPr>
          <w:rStyle w:val="StyleUnderline"/>
          <w:highlight w:val="cyan"/>
        </w:rPr>
        <w:t xml:space="preserve">and </w:t>
      </w:r>
      <w:r w:rsidRPr="008B550B">
        <w:rPr>
          <w:rStyle w:val="Emphasis"/>
          <w:highlight w:val="cyan"/>
        </w:rPr>
        <w:t>takes the focus out of the realm of justice and into psychology</w:t>
      </w:r>
      <w:r w:rsidRPr="008B550B">
        <w:rPr>
          <w:rStyle w:val="StyleUnderline"/>
          <w:highlight w:val="cyan"/>
        </w:rPr>
        <w:t xml:space="preserve">; </w:t>
      </w:r>
      <w:r w:rsidRPr="008B550B">
        <w:rPr>
          <w:rStyle w:val="Emphasis"/>
          <w:highlight w:val="cyan"/>
        </w:rPr>
        <w:t>out of the streets</w:t>
      </w:r>
      <w:r w:rsidRPr="008B550B">
        <w:rPr>
          <w:rStyle w:val="StyleUnderline"/>
          <w:highlight w:val="cyan"/>
        </w:rPr>
        <w:t xml:space="preserve">, communities, </w:t>
      </w:r>
      <w:r w:rsidRPr="008B550B">
        <w:rPr>
          <w:rStyle w:val="Emphasis"/>
          <w:highlight w:val="cyan"/>
        </w:rPr>
        <w:t>into the singular experience</w:t>
      </w:r>
      <w:r w:rsidRPr="003554E7">
        <w:rPr>
          <w:rStyle w:val="StyleUnderline"/>
        </w:rPr>
        <w:t xml:space="preserve"> (even if experienced in common) </w:t>
      </w:r>
      <w:r w:rsidRPr="008B550B">
        <w:rPr>
          <w:rStyle w:val="StyleUnderline"/>
          <w:highlight w:val="cyan"/>
        </w:rPr>
        <w:t>of the individual</w:t>
      </w:r>
      <w:r>
        <w:t>.</w:t>
      </w:r>
    </w:p>
    <w:p w14:paraId="03A46487" w14:textId="77777777" w:rsidR="00226A9C" w:rsidRDefault="00226A9C" w:rsidP="00226A9C">
      <w:r w:rsidRPr="003554E7">
        <w:rPr>
          <w:rStyle w:val="StyleUnderline"/>
        </w:rPr>
        <w:t>Similarly, George Lipsitz observes that emphasizing “interiority,” personal pain, and feeling elevates “</w:t>
      </w:r>
      <w:r w:rsidRPr="008B550B">
        <w:rPr>
          <w:rStyle w:val="StyleUnderline"/>
          <w:highlight w:val="cyan"/>
        </w:rPr>
        <w:t xml:space="preserve">the </w:t>
      </w:r>
      <w:r w:rsidRPr="008B550B">
        <w:rPr>
          <w:rStyle w:val="Emphasis"/>
          <w:highlight w:val="cyan"/>
        </w:rPr>
        <w:t>cultivation of sympathy over the creation of social justice</w:t>
      </w:r>
      <w:r>
        <w:t>.” This is partly why demands for reparations to address historical and ongoing racism are so antithetical to modern liberalism.</w:t>
      </w:r>
    </w:p>
    <w:p w14:paraId="54B13BD9" w14:textId="77777777" w:rsidR="00226A9C" w:rsidRDefault="00226A9C" w:rsidP="00226A9C">
      <w:r w:rsidRPr="008B550B">
        <w:rPr>
          <w:rStyle w:val="StyleUnderline"/>
          <w:highlight w:val="cyan"/>
        </w:rPr>
        <w:t xml:space="preserve">Managing trauma </w:t>
      </w:r>
      <w:r w:rsidRPr="008B550B">
        <w:rPr>
          <w:rStyle w:val="Emphasis"/>
          <w:highlight w:val="cyan"/>
        </w:rPr>
        <w:t>does not require dismantling structural racism</w:t>
      </w:r>
      <w:r>
        <w:t xml:space="preserve">, </w:t>
      </w:r>
      <w:r w:rsidRPr="003554E7">
        <w:rPr>
          <w:rStyle w:val="StyleUnderline"/>
        </w:rPr>
        <w:t>which is why university administrators focus on avoiding triggers rather than implementing zero-tolerance policies for racism or sexual assault</w:t>
      </w:r>
      <w:r>
        <w:t>. Buildings will be renamed and safe spaces for people of color will be created out of a sliver of university real estate, but proposals to eliminate tuition and forgive student debt for the descendants of the dispossessed and the enslaved will be derided as absurd</w:t>
      </w:r>
      <w:r w:rsidRPr="003554E7">
        <w:rPr>
          <w:rStyle w:val="StyleUnderline"/>
        </w:rPr>
        <w:t>. This is also why diversity and cultural-competency training are the most popular strategies for addressing campus racism. As if racism were a manifestation of our “incompetent” handling of “difference.”</w:t>
      </w:r>
      <w:r>
        <w:t xml:space="preserve"> If we cannot love the other, we can at least learn to hear, respect, understand, and “tolerate” her. </w:t>
      </w:r>
      <w:r w:rsidRPr="003554E7">
        <w:rPr>
          <w:rStyle w:val="StyleUnderline"/>
        </w:rPr>
        <w:t xml:space="preserve">Cultural competency also means reckoning with white privilege, coming to terms with unconscious bias and the myriad ways white folks benefit from current racial arrangements. Powerful as this might be, </w:t>
      </w:r>
      <w:r w:rsidRPr="008B550B">
        <w:rPr>
          <w:rStyle w:val="StyleUnderline"/>
          <w:highlight w:val="cyan"/>
        </w:rPr>
        <w:t xml:space="preserve">the </w:t>
      </w:r>
      <w:r w:rsidRPr="008B550B">
        <w:rPr>
          <w:rStyle w:val="Emphasis"/>
          <w:highlight w:val="cyan"/>
        </w:rPr>
        <w:t>solution to racism still is shifted to the realm of self-help and human resources</w:t>
      </w:r>
      <w:r>
        <w:t xml:space="preserve">, </w:t>
      </w:r>
      <w:r w:rsidRPr="003554E7">
        <w:rPr>
          <w:rStyle w:val="StyleUnderline"/>
        </w:rPr>
        <w:t>resting on self-improvement or the hiring of a consultant or trainer to help us reach our goal</w:t>
      </w:r>
      <w:r>
        <w:t>.</w:t>
      </w:r>
    </w:p>
    <w:p w14:paraId="2E51E580" w14:textId="77777777" w:rsidR="00226A9C" w:rsidRDefault="00226A9C" w:rsidP="00226A9C">
      <w:r w:rsidRPr="003554E7">
        <w:rPr>
          <w:rStyle w:val="StyleUnderline"/>
        </w:rPr>
        <w:t>Cultural-competency training, greater diversity, and demands for multicultural curricula represent both a resistance to and manifestation of our current “postracial” moment</w:t>
      </w:r>
      <w:r>
        <w:t xml:space="preserve">. In Are We All Postracial Yet? (2015), </w:t>
      </w:r>
      <w:r w:rsidRPr="003554E7">
        <w:rPr>
          <w:rStyle w:val="StyleUnderline"/>
        </w:rPr>
        <w:t>David Theo Goldberg correctly sees postracialism as a</w:t>
      </w:r>
      <w:r>
        <w:t xml:space="preserve"> </w:t>
      </w:r>
      <w:r w:rsidRPr="003554E7">
        <w:rPr>
          <w:rStyle w:val="Emphasis"/>
        </w:rPr>
        <w:t>neoliberal revision of multicultural discourse</w:t>
      </w:r>
      <w:r>
        <w:t xml:space="preserve">, </w:t>
      </w:r>
      <w:r w:rsidRPr="003554E7">
        <w:rPr>
          <w:rStyle w:val="StyleUnderline"/>
        </w:rPr>
        <w:t xml:space="preserve">whose proposed remedies to address racism would in fact </w:t>
      </w:r>
      <w:r w:rsidRPr="003554E7">
        <w:rPr>
          <w:rStyle w:val="Emphasis"/>
        </w:rPr>
        <w:t>resuscitate late-century multiculturalism</w:t>
      </w:r>
      <w:r w:rsidRPr="003554E7">
        <w:rPr>
          <w:rStyle w:val="StyleUnderline"/>
        </w:rPr>
        <w:t>. But why hold on to the policies and promises of multiculturalism and diversity, especially since they have done nothing to dislodge white supremacy?</w:t>
      </w:r>
      <w:r>
        <w:t xml:space="preserve"> Indeed I want to suggest that the triumph of multiculturalism marked a defeat for a radical anti-racist vision. True, multiculturalism emerged in response to struggles waged by the Black Freedom movement and other oppressed groups in the 1960s and ’70s. But the programmatic adoption of diversity, inclusion, and multiculturalism vampirized the energy of a radical movement that began by demanding the complete transformation of the social order and the eradication of all forms of racial, gender, sexual, and class hierarchy.</w:t>
      </w:r>
    </w:p>
    <w:p w14:paraId="16DE2809" w14:textId="77777777" w:rsidR="00226A9C" w:rsidRDefault="00226A9C" w:rsidP="00226A9C">
      <w:r>
        <w:t xml:space="preserve">The point of liberal multiculturalism was not to address the historical legacies of racism, dispossession, and injustice but rather to bring some people into the fold of a “society no longer seen as racially unjust.” </w:t>
      </w:r>
      <w:r w:rsidRPr="003554E7">
        <w:rPr>
          <w:rStyle w:val="StyleUnderline"/>
        </w:rPr>
        <w:t>What did it bring us? Black elected officials and black CEOs who helped manage the greatest transfer of wealth to the rich and oversee the continued erosion of the welfare state; the displacement, deportation, and deterioration of black and brown communities; mass incarceration; and planetary war</w:t>
      </w:r>
      <w:r>
        <w:t>. We talk about breaking glass ceilings in corporate America while building more jail cells for the rest. The triumph of liberal multiculturalism also meant a shift from a radical anti-capitalist critique to a politics of recognition. This means, for example, that we now embrace the right of same-sex couples to marry so long as they do not challenge the institution itself, which is still modeled upon the exchanging of property; likewise we accept the right of people of color, women, and queer people to serve in the military, killing and torturing around the world.</w:t>
      </w:r>
    </w:p>
    <w:p w14:paraId="63B28E26" w14:textId="77777777" w:rsidR="00226A9C" w:rsidRDefault="00226A9C" w:rsidP="00226A9C">
      <w:r w:rsidRPr="003554E7">
        <w:rPr>
          <w:rStyle w:val="StyleUnderline"/>
        </w:rPr>
        <w:t xml:space="preserve">At the same time, contemporary calls for cultural competence and tolerance </w:t>
      </w:r>
      <w:r w:rsidRPr="008B550B">
        <w:rPr>
          <w:rStyle w:val="Emphasis"/>
          <w:highlight w:val="cyan"/>
        </w:rPr>
        <w:t>reflect neoliberal logic by emphasizing individual responsibility and suffering, shifting race from the public sphere to the psyche</w:t>
      </w:r>
      <w:r>
        <w:t xml:space="preserve">. </w:t>
      </w:r>
      <w:r w:rsidRPr="003554E7">
        <w:rPr>
          <w:rStyle w:val="StyleUnderline"/>
        </w:rPr>
        <w:t>The postracial, Goldberg writes, “</w:t>
      </w:r>
      <w:r w:rsidRPr="008B550B">
        <w:rPr>
          <w:rStyle w:val="Emphasis"/>
          <w:highlight w:val="cyan"/>
        </w:rPr>
        <w:t>renders individuals solely accountable</w:t>
      </w:r>
      <w:r>
        <w:t xml:space="preserve"> </w:t>
      </w:r>
      <w:r w:rsidRPr="003554E7">
        <w:rPr>
          <w:rStyle w:val="StyleUnderline"/>
        </w:rPr>
        <w:t>for their own actions and expressions, not for their group’s</w:t>
      </w:r>
      <w:r>
        <w:t xml:space="preserve">.” </w:t>
      </w:r>
      <w:r w:rsidRPr="003554E7">
        <w:rPr>
          <w:rStyle w:val="StyleUnderline"/>
        </w:rPr>
        <w:t xml:space="preserve">Tolerance in its multicultural guise, as Wendy Brown taught us, is the </w:t>
      </w:r>
      <w:r w:rsidRPr="003554E7">
        <w:rPr>
          <w:rStyle w:val="Emphasis"/>
        </w:rPr>
        <w:t>liberal answer to managing difference but with no corresponding transformation in the conditions that, in the first place, marked certain bodies as suspicious</w:t>
      </w:r>
      <w:r>
        <w:t xml:space="preserve">, deviant, abject, or illegible. </w:t>
      </w:r>
      <w:r w:rsidRPr="008B550B">
        <w:rPr>
          <w:rStyle w:val="StyleUnderline"/>
          <w:highlight w:val="cyan"/>
        </w:rPr>
        <w:t>Tolerance</w:t>
      </w:r>
      <w:r w:rsidRPr="003554E7">
        <w:rPr>
          <w:rStyle w:val="StyleUnderline"/>
        </w:rPr>
        <w:t xml:space="preserve">, therefore, </w:t>
      </w:r>
      <w:r w:rsidRPr="008B550B">
        <w:rPr>
          <w:rStyle w:val="Emphasis"/>
          <w:highlight w:val="cyan"/>
        </w:rPr>
        <w:t>depoliticizes genuine struggles for justice and power</w:t>
      </w:r>
      <w:r>
        <w:t>:</w:t>
      </w:r>
    </w:p>
    <w:p w14:paraId="54044070" w14:textId="77777777" w:rsidR="00226A9C" w:rsidRDefault="00226A9C" w:rsidP="00226A9C">
      <w:r w:rsidRPr="008B550B">
        <w:rPr>
          <w:rStyle w:val="Emphasis"/>
          <w:highlight w:val="cyan"/>
        </w:rPr>
        <w:t>Depoliticization</w:t>
      </w:r>
      <w:r>
        <w:t xml:space="preserve"> </w:t>
      </w:r>
      <w:r w:rsidRPr="003554E7">
        <w:rPr>
          <w:rStyle w:val="StyleUnderline"/>
        </w:rPr>
        <w:t xml:space="preserve">involves construing inequality, subordination, marginalization, and social conflict, </w:t>
      </w:r>
      <w:r w:rsidRPr="008B550B">
        <w:rPr>
          <w:rStyle w:val="StyleUnderline"/>
          <w:highlight w:val="cyan"/>
        </w:rPr>
        <w:t xml:space="preserve">which all </w:t>
      </w:r>
      <w:r w:rsidRPr="008B550B">
        <w:rPr>
          <w:rStyle w:val="Emphasis"/>
          <w:highlight w:val="cyan"/>
        </w:rPr>
        <w:t>require political analysis and political solutions</w:t>
      </w:r>
      <w:r w:rsidRPr="008B550B">
        <w:rPr>
          <w:rStyle w:val="StyleUnderline"/>
          <w:highlight w:val="cyan"/>
        </w:rPr>
        <w:t xml:space="preserve">, as </w:t>
      </w:r>
      <w:r w:rsidRPr="008B550B">
        <w:rPr>
          <w:rStyle w:val="Emphasis"/>
          <w:highlight w:val="cyan"/>
        </w:rPr>
        <w:t>personal and individual</w:t>
      </w:r>
      <w:r w:rsidRPr="008B550B">
        <w:rPr>
          <w:highlight w:val="cyan"/>
        </w:rPr>
        <w:t>,</w:t>
      </w:r>
      <w:r>
        <w:t xml:space="preserve"> </w:t>
      </w:r>
      <w:r w:rsidRPr="003554E7">
        <w:rPr>
          <w:rStyle w:val="StyleUnderline"/>
        </w:rPr>
        <w:t>on the one hand, or as natural, religious, or cultural on the other</w:t>
      </w:r>
      <w:r>
        <w:t>. Tolerance works along both vectors of depoliticization—it personalizes and it naturalizes or culturalizes—and sometimes it intertwines them.</w:t>
      </w:r>
    </w:p>
    <w:p w14:paraId="1C9535A3" w14:textId="77777777" w:rsidR="00226A9C" w:rsidRDefault="00226A9C" w:rsidP="00226A9C">
      <w:pPr>
        <w:pStyle w:val="Heading3"/>
      </w:pPr>
      <w:r>
        <w:t>1NC---Antitrust Good</w:t>
      </w:r>
    </w:p>
    <w:p w14:paraId="23376789" w14:textId="77777777" w:rsidR="00226A9C" w:rsidRPr="006C68D0" w:rsidRDefault="00226A9C" w:rsidP="00226A9C">
      <w:pPr>
        <w:pStyle w:val="Heading4"/>
      </w:pPr>
      <w:r w:rsidRPr="003347DA">
        <w:t xml:space="preserve">Rejoining antitrust is </w:t>
      </w:r>
      <w:r w:rsidRPr="00682864">
        <w:rPr>
          <w:u w:val="single"/>
        </w:rPr>
        <w:t>invaluable</w:t>
      </w:r>
      <w:r>
        <w:t xml:space="preserve"> for bridging scholarship between </w:t>
      </w:r>
      <w:r w:rsidRPr="003347DA">
        <w:rPr>
          <w:u w:val="single"/>
        </w:rPr>
        <w:t>debate</w:t>
      </w:r>
      <w:r>
        <w:t xml:space="preserve"> and </w:t>
      </w:r>
      <w:r w:rsidRPr="003347DA">
        <w:rPr>
          <w:u w:val="single"/>
        </w:rPr>
        <w:t>movements</w:t>
      </w:r>
      <w:r>
        <w:t>.</w:t>
      </w:r>
    </w:p>
    <w:p w14:paraId="1F8BCAE3" w14:textId="77777777" w:rsidR="00226A9C" w:rsidRDefault="00226A9C" w:rsidP="00226A9C">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50F33151" w14:textId="77777777" w:rsidR="00226A9C" w:rsidRPr="00A2688F" w:rsidRDefault="00226A9C" w:rsidP="00226A9C">
      <w:pPr>
        <w:rPr>
          <w:sz w:val="16"/>
          <w:szCs w:val="16"/>
        </w:rPr>
      </w:pPr>
      <w:r w:rsidRPr="00A2688F">
        <w:rPr>
          <w:sz w:val="16"/>
          <w:szCs w:val="16"/>
        </w:rPr>
        <w:t>Introduction</w:t>
      </w:r>
    </w:p>
    <w:p w14:paraId="1CB7DBE0" w14:textId="77777777" w:rsidR="00226A9C" w:rsidRDefault="00226A9C" w:rsidP="00226A9C">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F97246">
        <w:rPr>
          <w:rStyle w:val="StyleUnderline"/>
          <w:highlight w:val="cyan"/>
        </w:rPr>
        <w:t>policymakers are</w:t>
      </w:r>
      <w:r w:rsidRPr="0081391D">
        <w:rPr>
          <w:rStyle w:val="StyleUnderline"/>
        </w:rPr>
        <w:t xml:space="preserve"> now </w:t>
      </w:r>
      <w:r w:rsidRPr="00F97246">
        <w:rPr>
          <w:rStyle w:val="Emphasis"/>
          <w:highlight w:val="cyan"/>
        </w:rPr>
        <w:t>for the first time</w:t>
      </w:r>
      <w:r w:rsidRPr="0081391D">
        <w:rPr>
          <w:rStyle w:val="StyleUnderline"/>
        </w:rPr>
        <w:t xml:space="preserve"> in decades </w:t>
      </w:r>
      <w:r w:rsidRPr="0081391D">
        <w:rPr>
          <w:rStyle w:val="Emphasis"/>
        </w:rPr>
        <w:t xml:space="preserve">seriously </w:t>
      </w:r>
      <w:r w:rsidRPr="00F97246">
        <w:rPr>
          <w:rStyle w:val="Emphasis"/>
          <w:highlight w:val="cyan"/>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F97246">
        <w:rPr>
          <w:rStyle w:val="Emphasis"/>
          <w:highlight w:val="cyan"/>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F97246">
        <w:rPr>
          <w:rStyle w:val="StyleUnderline"/>
          <w:highlight w:val="cyan"/>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F97246">
        <w:rPr>
          <w:rStyle w:val="StyleUnderline"/>
          <w:highlight w:val="cyan"/>
        </w:rPr>
        <w:t>question</w:t>
      </w:r>
      <w:r w:rsidRPr="00FF48A4">
        <w:rPr>
          <w:rStyle w:val="StyleUnderline"/>
        </w:rPr>
        <w:t xml:space="preserve">s about </w:t>
      </w:r>
      <w:r w:rsidRPr="00F97246">
        <w:rPr>
          <w:rStyle w:val="StyleUnderline"/>
          <w:highlight w:val="cyan"/>
        </w:rPr>
        <w:t>how to</w:t>
      </w:r>
      <w:r w:rsidRPr="00FF48A4">
        <w:rPr>
          <w:rStyle w:val="StyleUnderline"/>
        </w:rPr>
        <w:t xml:space="preserve"> </w:t>
      </w:r>
      <w:r w:rsidRPr="00FF48A4">
        <w:rPr>
          <w:rStyle w:val="Emphasis"/>
        </w:rPr>
        <w:t xml:space="preserve">structurally </w:t>
      </w:r>
      <w:r w:rsidRPr="00F97246">
        <w:rPr>
          <w:rStyle w:val="Emphasis"/>
          <w:highlight w:val="cyan"/>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F97246">
        <w:rPr>
          <w:rStyle w:val="StyleUnderline"/>
          <w:highlight w:val="cyan"/>
        </w:rPr>
        <w:t xml:space="preserve">debate that </w:t>
      </w:r>
      <w:r w:rsidRPr="00F97246">
        <w:rPr>
          <w:rStyle w:val="Emphasis"/>
          <w:highlight w:val="cyan"/>
        </w:rPr>
        <w:t>lies beneath</w:t>
      </w:r>
      <w:r w:rsidRPr="00A2688F">
        <w:rPr>
          <w:rStyle w:val="Emphasis"/>
        </w:rPr>
        <w:t xml:space="preserve"> each of these </w:t>
      </w:r>
      <w:r w:rsidRPr="00F97246">
        <w:rPr>
          <w:rStyle w:val="Emphasis"/>
          <w:highlight w:val="cyan"/>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F97246">
        <w:rPr>
          <w:rStyle w:val="StyleUnderline"/>
          <w:highlight w:val="cyan"/>
        </w:rPr>
        <w:t>Whether it is in context of</w:t>
      </w:r>
      <w:r w:rsidRPr="00A2688F">
        <w:rPr>
          <w:rStyle w:val="StyleUnderline"/>
        </w:rPr>
        <w:t xml:space="preserve"> policing, </w:t>
      </w:r>
      <w:r w:rsidRPr="00F97246">
        <w:rPr>
          <w:rStyle w:val="StyleUnderline"/>
          <w:highlight w:val="cyan"/>
        </w:rPr>
        <w:t>tech, finance, or</w:t>
      </w:r>
      <w:r w:rsidRPr="00A2688F">
        <w:rPr>
          <w:rStyle w:val="StyleUnderline"/>
        </w:rPr>
        <w:t xml:space="preserve"> in </w:t>
      </w:r>
      <w:r w:rsidRPr="00F97246">
        <w:rPr>
          <w:rStyle w:val="StyleUnderline"/>
          <w:highlight w:val="cyan"/>
        </w:rPr>
        <w:t>other areas, we</w:t>
      </w:r>
      <w:r w:rsidRPr="00A2688F">
        <w:rPr>
          <w:rStyle w:val="StyleUnderline"/>
        </w:rPr>
        <w:t xml:space="preserve"> can </w:t>
      </w:r>
      <w:r w:rsidRPr="00F97246">
        <w:rPr>
          <w:rStyle w:val="StyleUnderline"/>
          <w:highlight w:val="cyan"/>
        </w:rPr>
        <w:t>see a</w:t>
      </w:r>
      <w:r w:rsidRPr="00A2688F">
        <w:rPr>
          <w:rStyle w:val="StyleUnderline"/>
        </w:rPr>
        <w:t xml:space="preserve"> </w:t>
      </w:r>
      <w:r w:rsidRPr="00406C1F">
        <w:rPr>
          <w:rStyle w:val="Emphasis"/>
          <w:sz w:val="32"/>
          <w:szCs w:val="32"/>
        </w:rPr>
        <w:t xml:space="preserve">similar </w:t>
      </w:r>
      <w:r w:rsidRPr="00F97246">
        <w:rPr>
          <w:rStyle w:val="Emphasis"/>
          <w:sz w:val="32"/>
          <w:szCs w:val="32"/>
          <w:highlight w:val="cyan"/>
        </w:rPr>
        <w:t>pattern to</w:t>
      </w:r>
      <w:r w:rsidRPr="00406C1F">
        <w:rPr>
          <w:rStyle w:val="Emphasis"/>
          <w:sz w:val="32"/>
          <w:szCs w:val="32"/>
        </w:rPr>
        <w:t xml:space="preserve"> the policy </w:t>
      </w:r>
      <w:r w:rsidRPr="00F97246">
        <w:rPr>
          <w:rStyle w:val="Emphasis"/>
          <w:sz w:val="32"/>
          <w:szCs w:val="32"/>
          <w:highlight w:val="cyan"/>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F97246">
        <w:rPr>
          <w:rStyle w:val="StyleUnderline"/>
          <w:highlight w:val="cyan"/>
        </w:rPr>
        <w:t>proposals are</w:t>
      </w:r>
      <w:r w:rsidRPr="00513FA8">
        <w:rPr>
          <w:rStyle w:val="StyleUnderline"/>
        </w:rPr>
        <w:t xml:space="preserve"> in turn </w:t>
      </w:r>
      <w:r w:rsidRPr="00F97246">
        <w:rPr>
          <w:rStyle w:val="StyleUnderline"/>
          <w:highlight w:val="cyan"/>
        </w:rPr>
        <w:t xml:space="preserve">critiqued for being </w:t>
      </w:r>
      <w:r w:rsidRPr="00F97246">
        <w:rPr>
          <w:rStyle w:val="Emphasis"/>
          <w:highlight w:val="cyan"/>
        </w:rPr>
        <w:t>too</w:t>
      </w:r>
      <w:r w:rsidRPr="00513FA8">
        <w:rPr>
          <w:rStyle w:val="Emphasis"/>
        </w:rPr>
        <w:t xml:space="preserve"> minimalist</w:t>
      </w:r>
      <w:r w:rsidRPr="00513FA8">
        <w:rPr>
          <w:rStyle w:val="StyleUnderline"/>
        </w:rPr>
        <w:t xml:space="preserve"> or </w:t>
      </w:r>
      <w:r w:rsidRPr="00F97246">
        <w:rPr>
          <w:rStyle w:val="Emphasis"/>
          <w:highlight w:val="cyan"/>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F97246">
        <w:rPr>
          <w:rStyle w:val="StyleUnderline"/>
          <w:highlight w:val="cyan"/>
        </w:rPr>
        <w:t xml:space="preserve">the </w:t>
      </w:r>
      <w:r w:rsidRPr="00F97246">
        <w:rPr>
          <w:rStyle w:val="Emphasis"/>
          <w:highlight w:val="cyan"/>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F97246">
        <w:rPr>
          <w:rStyle w:val="StyleUnderline"/>
          <w:highlight w:val="cyan"/>
        </w:rPr>
        <w:t xml:space="preserve">can be </w:t>
      </w:r>
      <w:r w:rsidRPr="00F97246">
        <w:rPr>
          <w:rStyle w:val="Emphasis"/>
          <w:highlight w:val="cyan"/>
        </w:rPr>
        <w:t>habitual</w:t>
      </w:r>
      <w:r w:rsidRPr="00F97246">
        <w:rPr>
          <w:rStyle w:val="StyleUnderline"/>
          <w:highlight w:val="cyan"/>
        </w:rPr>
        <w:t xml:space="preserve"> and </w:t>
      </w:r>
      <w:r w:rsidRPr="00F97246">
        <w:rPr>
          <w:rStyle w:val="Emphasis"/>
          <w:highlight w:val="cyan"/>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F97246">
        <w:rPr>
          <w:rStyle w:val="StyleUnderline"/>
          <w:highlight w:val="cyan"/>
        </w:rPr>
        <w:t>structuralist proposals</w:t>
      </w:r>
      <w:r w:rsidRPr="00984A92">
        <w:rPr>
          <w:sz w:val="16"/>
        </w:rPr>
        <w:t xml:space="preserve"> do have their limitations and risks, they </w:t>
      </w:r>
      <w:r w:rsidRPr="00F97246">
        <w:rPr>
          <w:rStyle w:val="StyleUnderline"/>
          <w:highlight w:val="cyan"/>
        </w:rPr>
        <w:t>are</w:t>
      </w:r>
      <w:r w:rsidRPr="00984A92">
        <w:rPr>
          <w:sz w:val="16"/>
        </w:rPr>
        <w:t xml:space="preserve"> also often </w:t>
      </w:r>
      <w:r w:rsidRPr="00F97246">
        <w:rPr>
          <w:rStyle w:val="StyleUnderline"/>
          <w:highlight w:val="cyan"/>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F97246">
        <w:rPr>
          <w:rStyle w:val="StyleUnderline"/>
          <w:highlight w:val="cyan"/>
        </w:rPr>
        <w:t>to</w:t>
      </w:r>
      <w:r w:rsidRPr="00703FF9">
        <w:rPr>
          <w:rStyle w:val="StyleUnderline"/>
        </w:rPr>
        <w:t xml:space="preserve"> the </w:t>
      </w:r>
      <w:r w:rsidRPr="00F97246">
        <w:rPr>
          <w:rStyle w:val="StyleUnderline"/>
          <w:highlight w:val="cyan"/>
        </w:rPr>
        <w:t>problems they</w:t>
      </w:r>
      <w:r w:rsidRPr="00703FF9">
        <w:rPr>
          <w:rStyle w:val="StyleUnderline"/>
        </w:rPr>
        <w:t xml:space="preserve"> seek to </w:t>
      </w:r>
      <w:r w:rsidRPr="00F97246">
        <w:rPr>
          <w:rStyle w:val="StyleUnderline"/>
          <w:highlight w:val="cyan"/>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F97246">
        <w:rPr>
          <w:rStyle w:val="StyleUnderline"/>
          <w:highlight w:val="cyan"/>
        </w:rPr>
        <w:t xml:space="preserve">it </w:t>
      </w:r>
      <w:r w:rsidRPr="00F97246">
        <w:rPr>
          <w:rStyle w:val="Emphasis"/>
          <w:sz w:val="32"/>
          <w:szCs w:val="32"/>
          <w:highlight w:val="cyan"/>
        </w:rPr>
        <w:t>operates “upstream” of</w:t>
      </w:r>
      <w:r w:rsidRPr="00406C1F">
        <w:rPr>
          <w:rStyle w:val="Emphasis"/>
          <w:sz w:val="32"/>
          <w:szCs w:val="32"/>
        </w:rPr>
        <w:t xml:space="preserve"> conventional policy </w:t>
      </w:r>
      <w:r w:rsidRPr="00F97246">
        <w:rPr>
          <w:rStyle w:val="Emphasis"/>
          <w:sz w:val="32"/>
          <w:szCs w:val="32"/>
          <w:highlight w:val="cyan"/>
        </w:rPr>
        <w:t>debates</w:t>
      </w:r>
      <w:r w:rsidRPr="00F97246">
        <w:rPr>
          <w:rStyle w:val="StyleUnderline"/>
          <w:highlight w:val="cyan"/>
        </w:rPr>
        <w:t xml:space="preserve">: </w:t>
      </w:r>
      <w:r w:rsidRPr="00F97246">
        <w:rPr>
          <w:rStyle w:val="Emphasis"/>
          <w:highlight w:val="cyan"/>
        </w:rPr>
        <w:t>rather than</w:t>
      </w:r>
      <w:r w:rsidRPr="00703FF9">
        <w:rPr>
          <w:rStyle w:val="Emphasis"/>
        </w:rPr>
        <w:t xml:space="preserve"> attempting to </w:t>
      </w:r>
      <w:r w:rsidRPr="00F97246">
        <w:rPr>
          <w:rStyle w:val="Emphasis"/>
          <w:highlight w:val="cyan"/>
        </w:rPr>
        <w:t>manage</w:t>
      </w:r>
      <w:r w:rsidRPr="00703FF9">
        <w:rPr>
          <w:rStyle w:val="Emphasis"/>
        </w:rPr>
        <w:t xml:space="preserve"> particular instances of problematic conduct by </w:t>
      </w:r>
      <w:r w:rsidRPr="00F97246">
        <w:rPr>
          <w:rStyle w:val="Emphasis"/>
          <w:highlight w:val="cyan"/>
        </w:rPr>
        <w:t>firms</w:t>
      </w:r>
      <w:r w:rsidRPr="00984A92">
        <w:rPr>
          <w:sz w:val="16"/>
        </w:rPr>
        <w:t xml:space="preserve"> or state actors, </w:t>
      </w:r>
      <w:r w:rsidRPr="00F97246">
        <w:rPr>
          <w:rStyle w:val="StyleUnderline"/>
          <w:highlight w:val="cyan"/>
        </w:rPr>
        <w:t>structuralist solutions</w:t>
      </w:r>
      <w:r w:rsidRPr="00703FF9">
        <w:rPr>
          <w:rStyle w:val="StyleUnderline"/>
        </w:rPr>
        <w:t xml:space="preserve"> </w:t>
      </w:r>
      <w:r w:rsidRPr="00703FF9">
        <w:rPr>
          <w:rStyle w:val="Emphasis"/>
        </w:rPr>
        <w:t xml:space="preserve">preemptively seek to </w:t>
      </w:r>
      <w:r w:rsidRPr="00F97246">
        <w:rPr>
          <w:rStyle w:val="Emphasis"/>
          <w:highlight w:val="cyan"/>
        </w:rPr>
        <w:t>shape</w:t>
      </w:r>
      <w:r w:rsidRPr="00703FF9">
        <w:rPr>
          <w:rStyle w:val="Emphasis"/>
        </w:rPr>
        <w:t xml:space="preserve"> the </w:t>
      </w:r>
      <w:r w:rsidRPr="00F97246">
        <w:rPr>
          <w:rStyle w:val="Emphasis"/>
          <w:highlight w:val="cyan"/>
        </w:rPr>
        <w:t>powers</w:t>
      </w:r>
      <w:r w:rsidRPr="00F97246">
        <w:rPr>
          <w:rStyle w:val="StyleUnderline"/>
          <w:highlight w:val="cyan"/>
        </w:rPr>
        <w:t xml:space="preserve"> and </w:t>
      </w:r>
      <w:r w:rsidRPr="00F97246">
        <w:rPr>
          <w:rStyle w:val="Emphasis"/>
          <w:highlight w:val="cyan"/>
        </w:rPr>
        <w:t>capacities</w:t>
      </w:r>
      <w:r w:rsidRPr="00F97246">
        <w:rPr>
          <w:rStyle w:val="StyleUnderline"/>
          <w:highlight w:val="cyan"/>
        </w:rPr>
        <w:t xml:space="preserve"> of those actors</w:t>
      </w:r>
      <w:r w:rsidRPr="00703FF9">
        <w:rPr>
          <w:rStyle w:val="StyleUnderline"/>
        </w:rPr>
        <w:t xml:space="preserve"> as a way </w:t>
      </w:r>
      <w:r w:rsidRPr="00F97246">
        <w:rPr>
          <w:rStyle w:val="StyleUnderline"/>
          <w:highlight w:val="cyan"/>
        </w:rPr>
        <w:t>to</w:t>
      </w:r>
      <w:r w:rsidRPr="00703FF9">
        <w:rPr>
          <w:rStyle w:val="StyleUnderline"/>
        </w:rPr>
        <w:t xml:space="preserve"> </w:t>
      </w:r>
      <w:r w:rsidRPr="00703FF9">
        <w:rPr>
          <w:rStyle w:val="Emphasis"/>
        </w:rPr>
        <w:t xml:space="preserve">prophylactically </w:t>
      </w:r>
      <w:r w:rsidRPr="00F97246">
        <w:rPr>
          <w:rStyle w:val="Emphasis"/>
          <w:highlight w:val="cyan"/>
        </w:rPr>
        <w:t>limit</w:t>
      </w:r>
      <w:r w:rsidRPr="00703FF9">
        <w:rPr>
          <w:rStyle w:val="Emphasis"/>
        </w:rPr>
        <w:t xml:space="preserve"> the likelihood of problematic </w:t>
      </w:r>
      <w:r w:rsidRPr="00F97246">
        <w:rPr>
          <w:rStyle w:val="Emphasis"/>
          <w:highlight w:val="cyan"/>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F97246">
        <w:rPr>
          <w:rStyle w:val="Emphasis"/>
          <w:highlight w:val="cyan"/>
        </w:rPr>
        <w:t>different assumptions</w:t>
      </w:r>
      <w:r w:rsidRPr="00F97246">
        <w:rPr>
          <w:rStyle w:val="StyleUnderline"/>
          <w:highlight w:val="cyan"/>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F97246">
        <w:rPr>
          <w:rStyle w:val="Emphasis"/>
          <w:highlight w:val="cyan"/>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F97246">
        <w:rPr>
          <w:rStyle w:val="Emphasis"/>
          <w:highlight w:val="cyan"/>
        </w:rPr>
        <w:t>necessary</w:t>
      </w:r>
      <w:r w:rsidRPr="00703FF9">
        <w:rPr>
          <w:rStyle w:val="Emphasis"/>
        </w:rPr>
        <w:t xml:space="preserve"> precondition </w:t>
      </w:r>
      <w:r w:rsidRPr="00F97246">
        <w:rPr>
          <w:rStyle w:val="Emphasis"/>
          <w:highlight w:val="cyan"/>
        </w:rPr>
        <w:t>to having</w:t>
      </w:r>
      <w:r w:rsidRPr="00703FF9">
        <w:rPr>
          <w:rStyle w:val="Emphasis"/>
        </w:rPr>
        <w:t xml:space="preserve"> more </w:t>
      </w:r>
      <w:r w:rsidRPr="00F97246">
        <w:rPr>
          <w:rStyle w:val="Emphasis"/>
          <w:highlight w:val="cyan"/>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F97246">
        <w:rPr>
          <w:rStyle w:val="StyleUnderline"/>
          <w:highlight w:val="cyan"/>
        </w:rPr>
        <w:t>Should we</w:t>
      </w:r>
      <w:r w:rsidRPr="00984A92">
        <w:rPr>
          <w:rStyle w:val="StyleUnderline"/>
        </w:rPr>
        <w:t xml:space="preserve"> break up Facebook </w:t>
      </w:r>
      <w:r w:rsidRPr="00984A92">
        <w:rPr>
          <w:rStyle w:val="Emphasis"/>
          <w:sz w:val="32"/>
          <w:szCs w:val="32"/>
        </w:rPr>
        <w:t xml:space="preserve">via </w:t>
      </w:r>
      <w:r w:rsidRPr="00F97246">
        <w:rPr>
          <w:rStyle w:val="Emphasis"/>
          <w:sz w:val="32"/>
          <w:szCs w:val="32"/>
          <w:highlight w:val="cyan"/>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F97246">
        <w:rPr>
          <w:rStyle w:val="StyleUnderline"/>
          <w:highlight w:val="cyan"/>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F97246">
        <w:rPr>
          <w:rStyle w:val="Emphasis"/>
          <w:highlight w:val="cyan"/>
        </w:rPr>
        <w:t>there is a debate to be had</w:t>
      </w:r>
      <w:r w:rsidRPr="00984A92">
        <w:rPr>
          <w:sz w:val="16"/>
          <w:szCs w:val="14"/>
        </w:rPr>
        <w:t xml:space="preserve"> between them. But </w:t>
      </w:r>
      <w:r w:rsidRPr="00F97246">
        <w:rPr>
          <w:rStyle w:val="StyleUnderline"/>
          <w:highlight w:val="cyan"/>
        </w:rPr>
        <w:t xml:space="preserve">that debate can be </w:t>
      </w:r>
      <w:r w:rsidRPr="00F97246">
        <w:rPr>
          <w:rStyle w:val="Emphasis"/>
          <w:highlight w:val="cyan"/>
        </w:rPr>
        <w:t>obscured</w:t>
      </w:r>
      <w:r w:rsidRPr="00984A92">
        <w:rPr>
          <w:rStyle w:val="StyleUnderline"/>
        </w:rPr>
        <w:t xml:space="preserve"> by unease with structuralist approaches</w:t>
      </w:r>
      <w:r w:rsidRPr="00984A92">
        <w:rPr>
          <w:sz w:val="16"/>
          <w:szCs w:val="14"/>
        </w:rPr>
        <w:t xml:space="preserve"> to begin with, </w:t>
      </w:r>
      <w:r w:rsidRPr="00F97246">
        <w:rPr>
          <w:rStyle w:val="StyleUnderline"/>
          <w:highlight w:val="cyan"/>
        </w:rPr>
        <w:t xml:space="preserve">making it </w:t>
      </w:r>
      <w:r w:rsidRPr="00F97246">
        <w:rPr>
          <w:rStyle w:val="Emphasis"/>
          <w:highlight w:val="cyan"/>
        </w:rPr>
        <w:t>harder</w:t>
      </w:r>
      <w:r w:rsidRPr="00F97246">
        <w:rPr>
          <w:rStyle w:val="StyleUnderline"/>
          <w:highlight w:val="cyan"/>
        </w:rPr>
        <w:t xml:space="preserve"> to have</w:t>
      </w:r>
      <w:r w:rsidRPr="00984A92">
        <w:rPr>
          <w:rStyle w:val="StyleUnderline"/>
        </w:rPr>
        <w:t xml:space="preserve"> an </w:t>
      </w:r>
      <w:r w:rsidRPr="00F97246">
        <w:rPr>
          <w:rStyle w:val="Emphasis"/>
          <w:highlight w:val="cyan"/>
        </w:rPr>
        <w:t>apples-to-apples comparison</w:t>
      </w:r>
      <w:r w:rsidRPr="00F97246">
        <w:rPr>
          <w:rStyle w:val="StyleUnderline"/>
          <w:highlight w:val="cyan"/>
        </w:rPr>
        <w:t xml:space="preserve"> and</w:t>
      </w:r>
      <w:r w:rsidRPr="00984A92">
        <w:rPr>
          <w:rStyle w:val="StyleUnderline"/>
        </w:rPr>
        <w:t xml:space="preserve"> </w:t>
      </w:r>
      <w:r w:rsidRPr="00984A92">
        <w:rPr>
          <w:rStyle w:val="Emphasis"/>
        </w:rPr>
        <w:t xml:space="preserve">analysis of </w:t>
      </w:r>
      <w:r w:rsidRPr="00F97246">
        <w:rPr>
          <w:rStyle w:val="Emphasis"/>
          <w:highlight w:val="cyan"/>
        </w:rPr>
        <w:t>what policy lever to deploy</w:t>
      </w:r>
      <w:r w:rsidRPr="00984A92">
        <w:rPr>
          <w:sz w:val="16"/>
          <w:szCs w:val="14"/>
        </w:rPr>
        <w:t xml:space="preserve">. Second, </w:t>
      </w:r>
      <w:r w:rsidRPr="00F97246">
        <w:rPr>
          <w:rStyle w:val="StyleUnderline"/>
          <w:highlight w:val="cyan"/>
        </w:rPr>
        <w:t>this</w:t>
      </w:r>
      <w:r w:rsidRPr="00984A92">
        <w:rPr>
          <w:sz w:val="16"/>
          <w:szCs w:val="14"/>
        </w:rPr>
        <w:t xml:space="preserve"> concept of structuralist regulation </w:t>
      </w:r>
      <w:r w:rsidRPr="00F97246">
        <w:rPr>
          <w:rStyle w:val="Emphasis"/>
          <w:highlight w:val="cyan"/>
        </w:rPr>
        <w:t>helps provide</w:t>
      </w:r>
      <w:r w:rsidRPr="00984A92">
        <w:rPr>
          <w:rStyle w:val="Emphasis"/>
        </w:rPr>
        <w:t xml:space="preserve"> a </w:t>
      </w:r>
      <w:r w:rsidRPr="00F97246">
        <w:rPr>
          <w:rStyle w:val="Emphasis"/>
          <w:highlight w:val="cyan"/>
        </w:rPr>
        <w:t>policy framework for</w:t>
      </w:r>
      <w:r w:rsidRPr="00984A92">
        <w:rPr>
          <w:rStyle w:val="Emphasis"/>
        </w:rPr>
        <w:t xml:space="preserve"> understanding</w:t>
      </w:r>
      <w:r w:rsidRPr="00984A92">
        <w:rPr>
          <w:rStyle w:val="StyleUnderline"/>
        </w:rPr>
        <w:t xml:space="preserve"> and </w:t>
      </w:r>
      <w:r w:rsidRPr="00F97246">
        <w:rPr>
          <w:rStyle w:val="Emphasis"/>
          <w:highlight w:val="cyan"/>
        </w:rPr>
        <w:t>engaging</w:t>
      </w:r>
      <w:r w:rsidRPr="00984A92">
        <w:rPr>
          <w:sz w:val="16"/>
          <w:szCs w:val="14"/>
        </w:rPr>
        <w:t xml:space="preserve"> some of the </w:t>
      </w:r>
      <w:r w:rsidRPr="00984A92">
        <w:rPr>
          <w:rStyle w:val="Emphasis"/>
        </w:rPr>
        <w:t xml:space="preserve">structuralist </w:t>
      </w:r>
      <w:r w:rsidRPr="00F97246">
        <w:rPr>
          <w:rStyle w:val="Emphasis"/>
          <w:highlight w:val="cyan"/>
        </w:rPr>
        <w:t>claims made by</w:t>
      </w:r>
      <w:r w:rsidRPr="00984A92">
        <w:rPr>
          <w:rStyle w:val="Emphasis"/>
        </w:rPr>
        <w:t xml:space="preserve"> grassroots reform </w:t>
      </w:r>
      <w:r w:rsidRPr="00F97246">
        <w:rPr>
          <w:rStyle w:val="Emphasis"/>
          <w:highlight w:val="cyan"/>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F97246">
        <w:rPr>
          <w:rStyle w:val="StyleUnderline"/>
          <w:highlight w:val="cyan"/>
        </w:rPr>
        <w:t>these movements are advancing</w:t>
      </w:r>
      <w:r w:rsidRPr="00984A92">
        <w:rPr>
          <w:rStyle w:val="StyleUnderline"/>
        </w:rPr>
        <w:t xml:space="preserve"> structural, transformative </w:t>
      </w:r>
      <w:r w:rsidRPr="00F97246">
        <w:rPr>
          <w:rStyle w:val="StyleUnderline"/>
          <w:highlight w:val="cyan"/>
        </w:rPr>
        <w:t>visions of</w:t>
      </w:r>
      <w:r w:rsidRPr="00984A92">
        <w:rPr>
          <w:rStyle w:val="StyleUnderline"/>
        </w:rPr>
        <w:t xml:space="preserve"> </w:t>
      </w:r>
      <w:r w:rsidRPr="00984A92">
        <w:rPr>
          <w:rStyle w:val="Emphasis"/>
        </w:rPr>
        <w:t xml:space="preserve">public </w:t>
      </w:r>
      <w:r w:rsidRPr="00F97246">
        <w:rPr>
          <w:rStyle w:val="Emphasis"/>
          <w:highlight w:val="cyan"/>
        </w:rPr>
        <w:t>policy</w:t>
      </w:r>
      <w:r w:rsidRPr="00984A92">
        <w:rPr>
          <w:rStyle w:val="StyleUnderline"/>
        </w:rPr>
        <w:t xml:space="preserve"> and </w:t>
      </w:r>
      <w:r w:rsidRPr="00984A92">
        <w:rPr>
          <w:rStyle w:val="Emphasis"/>
        </w:rPr>
        <w:t xml:space="preserve">legal-institutional </w:t>
      </w:r>
      <w:r w:rsidRPr="00F97246">
        <w:rPr>
          <w:rStyle w:val="Emphasis"/>
          <w:highlight w:val="cyan"/>
        </w:rPr>
        <w:t>change</w:t>
      </w:r>
      <w:r w:rsidRPr="00984A92">
        <w:rPr>
          <w:rStyle w:val="StyleUnderline"/>
        </w:rPr>
        <w:t>.</w:t>
      </w:r>
      <w:r w:rsidRPr="00984A92">
        <w:rPr>
          <w:sz w:val="16"/>
          <w:szCs w:val="14"/>
        </w:rPr>
        <w:t xml:space="preserve">20 But </w:t>
      </w:r>
      <w:r w:rsidRPr="00F97246">
        <w:rPr>
          <w:rStyle w:val="StyleUnderline"/>
          <w:highlight w:val="cyan"/>
        </w:rPr>
        <w:t>these claims are</w:t>
      </w:r>
      <w:r w:rsidRPr="00984A92">
        <w:rPr>
          <w:rStyle w:val="StyleUnderline"/>
        </w:rPr>
        <w:t xml:space="preserve"> </w:t>
      </w:r>
      <w:r w:rsidRPr="00984A92">
        <w:rPr>
          <w:rStyle w:val="Emphasis"/>
        </w:rPr>
        <w:t xml:space="preserve">often </w:t>
      </w:r>
      <w:r w:rsidRPr="00F97246">
        <w:rPr>
          <w:rStyle w:val="Emphasis"/>
          <w:highlight w:val="cyan"/>
        </w:rPr>
        <w:t>seen as outside the scope of</w:t>
      </w:r>
      <w:r w:rsidRPr="00984A92">
        <w:rPr>
          <w:rStyle w:val="StyleUnderline"/>
        </w:rPr>
        <w:t xml:space="preserve"> more traditional modes of </w:t>
      </w:r>
      <w:r w:rsidRPr="00984A92">
        <w:rPr>
          <w:rStyle w:val="Emphasis"/>
        </w:rPr>
        <w:t xml:space="preserve">policy </w:t>
      </w:r>
      <w:r w:rsidRPr="00F97246">
        <w:rPr>
          <w:rStyle w:val="Emphasis"/>
          <w:highlight w:val="cyan"/>
        </w:rPr>
        <w:t>debate</w:t>
      </w:r>
      <w:r w:rsidRPr="00984A92">
        <w:rPr>
          <w:sz w:val="16"/>
        </w:rPr>
        <w:t xml:space="preserve"> and analysis</w:t>
      </w:r>
      <w:r w:rsidRPr="00984A92">
        <w:rPr>
          <w:sz w:val="16"/>
          <w:szCs w:val="14"/>
        </w:rPr>
        <w:t xml:space="preserve">. </w:t>
      </w:r>
      <w:r w:rsidRPr="00F97246">
        <w:rPr>
          <w:rStyle w:val="StyleUnderline"/>
          <w:highlight w:val="cyan"/>
        </w:rPr>
        <w:t>Building a</w:t>
      </w:r>
      <w:r w:rsidRPr="00984A92">
        <w:rPr>
          <w:sz w:val="16"/>
          <w:szCs w:val="14"/>
        </w:rPr>
        <w:t xml:space="preserve"> conceptual </w:t>
      </w:r>
      <w:r w:rsidRPr="00F97246">
        <w:rPr>
          <w:rStyle w:val="StyleUnderline"/>
          <w:highlight w:val="cyan"/>
        </w:rPr>
        <w:t>framework of what we mean by</w:t>
      </w:r>
      <w:r w:rsidRPr="00984A92">
        <w:rPr>
          <w:rStyle w:val="StyleUnderline"/>
        </w:rPr>
        <w:t xml:space="preserve"> ‘structural’ </w:t>
      </w:r>
      <w:r w:rsidRPr="00F97246">
        <w:rPr>
          <w:rStyle w:val="StyleUnderline"/>
          <w:highlight w:val="cyan"/>
        </w:rPr>
        <w:t xml:space="preserve">reform can </w:t>
      </w:r>
      <w:r w:rsidRPr="00F97246">
        <w:rPr>
          <w:rStyle w:val="Emphasis"/>
          <w:highlight w:val="cyan"/>
        </w:rPr>
        <w:t>help bridge</w:t>
      </w:r>
      <w:r w:rsidRPr="00984A92">
        <w:rPr>
          <w:rStyle w:val="Emphasis"/>
        </w:rPr>
        <w:t xml:space="preserve"> the </w:t>
      </w:r>
      <w:r w:rsidRPr="00F97246">
        <w:rPr>
          <w:rStyle w:val="Emphasis"/>
          <w:highlight w:val="cyan"/>
        </w:rPr>
        <w:t>reform ideas</w:t>
      </w:r>
      <w:r w:rsidRPr="00197B88">
        <w:rPr>
          <w:rStyle w:val="StyleUnderline"/>
        </w:rPr>
        <w:t xml:space="preserve"> being generated </w:t>
      </w:r>
      <w:r w:rsidRPr="00F97246">
        <w:rPr>
          <w:rStyle w:val="StyleUnderline"/>
          <w:highlight w:val="cyan"/>
        </w:rPr>
        <w:t>by</w:t>
      </w:r>
      <w:r w:rsidRPr="00984A92">
        <w:rPr>
          <w:sz w:val="16"/>
          <w:szCs w:val="14"/>
        </w:rPr>
        <w:t xml:space="preserve"> grassroots </w:t>
      </w:r>
      <w:r w:rsidRPr="00F97246">
        <w:rPr>
          <w:rStyle w:val="StyleUnderline"/>
          <w:highlight w:val="cyan"/>
        </w:rPr>
        <w:t>movements</w:t>
      </w:r>
      <w:r w:rsidRPr="00984A92">
        <w:rPr>
          <w:sz w:val="16"/>
          <w:szCs w:val="14"/>
        </w:rPr>
        <w:t xml:space="preserve"> on the one hand, </w:t>
      </w:r>
      <w:r w:rsidRPr="00984A92">
        <w:rPr>
          <w:rStyle w:val="StyleUnderline"/>
        </w:rPr>
        <w:t xml:space="preserve">and those arising from </w:t>
      </w:r>
      <w:r w:rsidRPr="00F97246">
        <w:rPr>
          <w:rStyle w:val="StyleUnderline"/>
          <w:highlight w:val="cyan"/>
        </w:rPr>
        <w:t>policymakers and academics</w:t>
      </w:r>
      <w:r w:rsidRPr="00984A92">
        <w:rPr>
          <w:rStyle w:val="StyleUnderline"/>
        </w:rPr>
        <w:t xml:space="preserve"> on the other</w:t>
      </w:r>
      <w:r w:rsidRPr="00984A92">
        <w:rPr>
          <w:sz w:val="16"/>
          <w:szCs w:val="14"/>
        </w:rPr>
        <w:t xml:space="preserve">. More broadly, we might even say </w:t>
      </w:r>
      <w:r w:rsidRPr="00F97246">
        <w:rPr>
          <w:rStyle w:val="StyleUnderline"/>
          <w:highlight w:val="cyan"/>
        </w:rPr>
        <w:t>we are on the cusp of</w:t>
      </w:r>
      <w:r w:rsidRPr="00197B88">
        <w:rPr>
          <w:rStyle w:val="StyleUnderline"/>
        </w:rPr>
        <w:t xml:space="preserve"> a revival of interest in</w:t>
      </w:r>
      <w:r w:rsidRPr="00984A92">
        <w:rPr>
          <w:rStyle w:val="StyleUnderline"/>
        </w:rPr>
        <w:t xml:space="preserve"> structuralist </w:t>
      </w:r>
      <w:r w:rsidRPr="00F97246">
        <w:rPr>
          <w:rStyle w:val="StyleUnderline"/>
          <w:highlight w:val="cyan"/>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p w14:paraId="0B0D9F0B" w14:textId="77777777" w:rsidR="00226A9C" w:rsidRDefault="00226A9C" w:rsidP="00226A9C">
      <w:pPr>
        <w:pStyle w:val="Heading3"/>
      </w:pPr>
      <w:r>
        <w:t>1NC---Clash</w:t>
      </w:r>
    </w:p>
    <w:p w14:paraId="249B25FD" w14:textId="77777777" w:rsidR="00226A9C" w:rsidRPr="002C1C4C" w:rsidRDefault="00226A9C" w:rsidP="00226A9C">
      <w:pPr>
        <w:pStyle w:val="Heading4"/>
      </w:pPr>
      <w:r>
        <w:t>Clash is critical to black liberation, no matter the means – struggle is most effective when founded upon criticism and debate.</w:t>
      </w:r>
    </w:p>
    <w:p w14:paraId="6F0D2F34" w14:textId="77777777" w:rsidR="00226A9C" w:rsidRPr="00A265AA" w:rsidRDefault="00226A9C" w:rsidP="00226A9C">
      <w:r w:rsidRPr="00A265AA">
        <w:rPr>
          <w:rStyle w:val="Style13ptBold"/>
        </w:rPr>
        <w:t>Griffin citing Kelley 16</w:t>
      </w:r>
      <w:r w:rsidRPr="00A265AA">
        <w:t xml:space="preserve">, *PhD student in the Department of History at UCLA, **Gary B. Nash Professor of American History at UCLA (Thabisile, Robin D.G., March 7th, “Black Study, Black Struggle,” </w:t>
      </w:r>
      <w:r w:rsidRPr="00A265AA">
        <w:rPr>
          <w:i/>
          <w:iCs/>
        </w:rPr>
        <w:t>Boston Review</w:t>
      </w:r>
      <w:r w:rsidRPr="00A265AA">
        <w:t>, http://bostonreview.net/forum/robin-d-g-kelley-black-study-black-struggle)</w:t>
      </w:r>
    </w:p>
    <w:p w14:paraId="67D8C4FD" w14:textId="77777777" w:rsidR="00226A9C" w:rsidRDefault="00226A9C" w:rsidP="00226A9C">
      <w:r w:rsidRPr="002C1C4C">
        <w:rPr>
          <w:rStyle w:val="StyleUnderline"/>
        </w:rPr>
        <w:t xml:space="preserve">A decade on, what most resonates from my experiences in the A-APRP is the organization’s </w:t>
      </w:r>
      <w:r w:rsidRPr="002C1C4C">
        <w:rPr>
          <w:rStyle w:val="Emphasis"/>
        </w:rPr>
        <w:t>commitment to constant study and criticism</w:t>
      </w:r>
      <w:r>
        <w:t xml:space="preserve">. </w:t>
      </w:r>
      <w:r w:rsidRPr="00703264">
        <w:rPr>
          <w:rStyle w:val="StyleUnderline"/>
          <w:highlight w:val="yellow"/>
        </w:rPr>
        <w:t>Our organizing was</w:t>
      </w:r>
      <w:r w:rsidRPr="002C1C4C">
        <w:rPr>
          <w:rStyle w:val="StyleUnderline"/>
        </w:rPr>
        <w:t xml:space="preserve"> always </w:t>
      </w:r>
      <w:r w:rsidRPr="00703264">
        <w:rPr>
          <w:rStyle w:val="StyleUnderline"/>
          <w:highlight w:val="yellow"/>
        </w:rPr>
        <w:t>fueled by</w:t>
      </w:r>
      <w:r w:rsidRPr="002C1C4C">
        <w:rPr>
          <w:rStyle w:val="StyleUnderline"/>
        </w:rPr>
        <w:t xml:space="preserve"> our reading list and </w:t>
      </w:r>
      <w:r w:rsidRPr="00703264">
        <w:rPr>
          <w:rStyle w:val="StyleUnderline"/>
          <w:highlight w:val="yellow"/>
        </w:rPr>
        <w:t xml:space="preserve">discussions, which were </w:t>
      </w:r>
      <w:r w:rsidRPr="00703264">
        <w:rPr>
          <w:rStyle w:val="Emphasis"/>
          <w:highlight w:val="yellow"/>
        </w:rPr>
        <w:t>crucial to</w:t>
      </w:r>
      <w:r w:rsidRPr="002C1C4C">
        <w:rPr>
          <w:rStyle w:val="Emphasis"/>
        </w:rPr>
        <w:t xml:space="preserve"> our </w:t>
      </w:r>
      <w:r w:rsidRPr="00703264">
        <w:rPr>
          <w:rStyle w:val="Emphasis"/>
          <w:highlight w:val="yellow"/>
        </w:rPr>
        <w:t>understanding</w:t>
      </w:r>
      <w:r w:rsidRPr="002C1C4C">
        <w:rPr>
          <w:rStyle w:val="Emphasis"/>
        </w:rPr>
        <w:t xml:space="preserve"> of </w:t>
      </w:r>
      <w:r w:rsidRPr="00703264">
        <w:rPr>
          <w:rStyle w:val="Emphasis"/>
          <w:highlight w:val="yellow"/>
        </w:rPr>
        <w:t>systems of oppression</w:t>
      </w:r>
      <w:r w:rsidRPr="002C1C4C">
        <w:rPr>
          <w:rStyle w:val="Emphasis"/>
        </w:rPr>
        <w:t xml:space="preserve"> and how we might dismantle them</w:t>
      </w:r>
      <w:r>
        <w:t xml:space="preserve">. </w:t>
      </w:r>
      <w:r w:rsidRPr="00703264">
        <w:rPr>
          <w:rStyle w:val="StyleUnderline"/>
          <w:highlight w:val="yellow"/>
        </w:rPr>
        <w:t>Reading was central</w:t>
      </w:r>
      <w:r w:rsidRPr="002C1C4C">
        <w:rPr>
          <w:rStyle w:val="StyleUnderline"/>
        </w:rPr>
        <w:t xml:space="preserve"> to the revolution</w:t>
      </w:r>
      <w:r>
        <w:t xml:space="preserve">: it was not an extension of bourgeois university labor, but </w:t>
      </w:r>
      <w:r w:rsidRPr="00703264">
        <w:rPr>
          <w:rStyle w:val="StyleUnderline"/>
          <w:highlight w:val="yellow"/>
        </w:rPr>
        <w:t>a critical way of acquiring tools for effective action</w:t>
      </w:r>
      <w:r w:rsidRPr="00703264">
        <w:rPr>
          <w:highlight w:val="yellow"/>
        </w:rPr>
        <w:t>.</w:t>
      </w:r>
    </w:p>
    <w:p w14:paraId="020A1BB8" w14:textId="77777777" w:rsidR="00226A9C" w:rsidRDefault="00226A9C" w:rsidP="00226A9C">
      <w:r w:rsidRPr="002C1C4C">
        <w:rPr>
          <w:rStyle w:val="Emphasis"/>
        </w:rPr>
        <w:t xml:space="preserve">Collective and </w:t>
      </w:r>
      <w:r w:rsidRPr="00703264">
        <w:rPr>
          <w:rStyle w:val="Emphasis"/>
          <w:highlight w:val="yellow"/>
        </w:rPr>
        <w:t>self-criticism were also paramount</w:t>
      </w:r>
      <w:r>
        <w:t xml:space="preserve">. The members of our work-study group ranged in age from eighteen to thirty, with folk from different classes, regions, and backgrounds. </w:t>
      </w:r>
      <w:r w:rsidRPr="002C1C4C">
        <w:rPr>
          <w:rStyle w:val="StyleUnderline"/>
        </w:rPr>
        <w:t xml:space="preserve">Needless to say, </w:t>
      </w:r>
      <w:r w:rsidRPr="00703264">
        <w:rPr>
          <w:rStyle w:val="StyleUnderline"/>
          <w:highlight w:val="yellow"/>
        </w:rPr>
        <w:t xml:space="preserve">there was </w:t>
      </w:r>
      <w:r w:rsidRPr="00703264">
        <w:rPr>
          <w:rStyle w:val="Emphasis"/>
          <w:highlight w:val="yellow"/>
        </w:rPr>
        <w:t>conflict</w:t>
      </w:r>
      <w:r>
        <w:t xml:space="preserve">. </w:t>
      </w:r>
      <w:r w:rsidRPr="002C1C4C">
        <w:rPr>
          <w:rStyle w:val="StyleUnderline"/>
        </w:rPr>
        <w:t>Meetings would end with efforts toward constructive criticism, both of self and of the collective</w:t>
      </w:r>
      <w:r>
        <w:t xml:space="preserve">. In the often-complicated organizing toward freedom, </w:t>
      </w:r>
      <w:r w:rsidRPr="002C1C4C">
        <w:rPr>
          <w:rStyle w:val="StyleUnderline"/>
        </w:rPr>
        <w:t>the</w:t>
      </w:r>
      <w:r>
        <w:t xml:space="preserve"> </w:t>
      </w:r>
      <w:r w:rsidRPr="002C1C4C">
        <w:rPr>
          <w:rStyle w:val="Emphasis"/>
        </w:rPr>
        <w:t xml:space="preserve">conflict </w:t>
      </w:r>
      <w:r w:rsidRPr="00703264">
        <w:rPr>
          <w:rStyle w:val="Emphasis"/>
          <w:highlight w:val="yellow"/>
        </w:rPr>
        <w:t>and contradictions</w:t>
      </w:r>
      <w:r w:rsidRPr="00703264">
        <w:rPr>
          <w:highlight w:val="yellow"/>
        </w:rPr>
        <w:t xml:space="preserve"> </w:t>
      </w:r>
      <w:r w:rsidRPr="00703264">
        <w:rPr>
          <w:rStyle w:val="StyleUnderline"/>
          <w:highlight w:val="yellow"/>
        </w:rPr>
        <w:t>proved</w:t>
      </w:r>
      <w:r w:rsidRPr="002C1C4C">
        <w:rPr>
          <w:rStyle w:val="StyleUnderline"/>
        </w:rPr>
        <w:t xml:space="preserve"> to be perhaps the most </w:t>
      </w:r>
      <w:r w:rsidRPr="00703264">
        <w:rPr>
          <w:rStyle w:val="StyleUnderline"/>
          <w:highlight w:val="yellow"/>
        </w:rPr>
        <w:t xml:space="preserve">generative. It was through these </w:t>
      </w:r>
      <w:r w:rsidRPr="00703264">
        <w:rPr>
          <w:rStyle w:val="Emphasis"/>
          <w:highlight w:val="yellow"/>
        </w:rPr>
        <w:t>uncomfortable frictions</w:t>
      </w:r>
      <w:r>
        <w:t xml:space="preserve"> </w:t>
      </w:r>
      <w:r w:rsidRPr="002C1C4C">
        <w:rPr>
          <w:rStyle w:val="StyleUnderline"/>
        </w:rPr>
        <w:t xml:space="preserve">that </w:t>
      </w:r>
      <w:r w:rsidRPr="00703264">
        <w:rPr>
          <w:rStyle w:val="StyleUnderline"/>
          <w:highlight w:val="yellow"/>
        </w:rPr>
        <w:t>we came to understand</w:t>
      </w:r>
      <w:r w:rsidRPr="002C1C4C">
        <w:rPr>
          <w:rStyle w:val="StyleUnderline"/>
        </w:rPr>
        <w:t xml:space="preserve"> the </w:t>
      </w:r>
      <w:r w:rsidRPr="00703264">
        <w:rPr>
          <w:rStyle w:val="StyleUnderline"/>
          <w:highlight w:val="yellow"/>
        </w:rPr>
        <w:t>vital role of dialectics. Studying</w:t>
      </w:r>
      <w:r w:rsidRPr="002C1C4C">
        <w:rPr>
          <w:rStyle w:val="StyleUnderline"/>
        </w:rPr>
        <w:t xml:space="preserve"> and discussing </w:t>
      </w:r>
      <w:r w:rsidRPr="00703264">
        <w:rPr>
          <w:rStyle w:val="StyleUnderline"/>
          <w:highlight w:val="yellow"/>
        </w:rPr>
        <w:t xml:space="preserve">led to </w:t>
      </w:r>
      <w:r w:rsidRPr="00703264">
        <w:rPr>
          <w:rStyle w:val="Emphasis"/>
          <w:highlight w:val="yellow"/>
        </w:rPr>
        <w:t>indispensible debates about how to conceptualize and create freedom</w:t>
      </w:r>
      <w:r w:rsidRPr="00703264">
        <w:rPr>
          <w:highlight w:val="yellow"/>
        </w:rPr>
        <w:t>.</w:t>
      </w:r>
    </w:p>
    <w:p w14:paraId="58D61458" w14:textId="77777777" w:rsidR="00226A9C" w:rsidRDefault="00226A9C" w:rsidP="00226A9C">
      <w:r w:rsidRPr="002C1C4C">
        <w:rPr>
          <w:rStyle w:val="StyleUnderline"/>
        </w:rPr>
        <w:t>I would suggest that dialectics is still how we need to seek answers, within and beyond the university</w:t>
      </w:r>
      <w:r>
        <w:t xml:space="preserve">. Although neoliberal logic would lead us to believe otherwise, </w:t>
      </w:r>
      <w:r w:rsidRPr="002C1C4C">
        <w:rPr>
          <w:rStyle w:val="Emphasis"/>
        </w:rPr>
        <w:t>there is no fundamental divide between scholars and “the street.”</w:t>
      </w:r>
      <w:r>
        <w:t xml:space="preserve"> </w:t>
      </w:r>
      <w:r w:rsidRPr="002C1C4C">
        <w:rPr>
          <w:rStyle w:val="StyleUnderline"/>
        </w:rPr>
        <w:t>This belief is inaccurate and destructive; we both affect and are affected by each other</w:t>
      </w:r>
      <w:r>
        <w:t>. Many of us are from the streets and return there with each birthday and funeral, and many of us still call it home. The intellectual relationship between academics and non-academics serves as another type of integral exchange, and ushers in more of a critical dialectic.  In the academy, the access students have to particular types of resources comes with the great responsibility of building on existing discourses in new and emancipatory ways—for all of humanity.</w:t>
      </w:r>
    </w:p>
    <w:p w14:paraId="687C4186" w14:textId="77777777" w:rsidR="00226A9C" w:rsidRDefault="00226A9C" w:rsidP="00226A9C">
      <w:pPr>
        <w:pStyle w:val="Heading3"/>
      </w:pPr>
      <w:bookmarkStart w:id="0" w:name="_Hlk94956444"/>
      <w:r>
        <w:t>1NC---Antitrust Good</w:t>
      </w:r>
    </w:p>
    <w:p w14:paraId="01EAAF6A" w14:textId="77777777" w:rsidR="00226A9C" w:rsidRPr="006C68D0" w:rsidRDefault="00226A9C" w:rsidP="00226A9C">
      <w:pPr>
        <w:pStyle w:val="Heading4"/>
      </w:pPr>
      <w:r w:rsidRPr="003347DA">
        <w:t xml:space="preserve">Rejoining antitrust is </w:t>
      </w:r>
      <w:r w:rsidRPr="00682864">
        <w:rPr>
          <w:u w:val="single"/>
        </w:rPr>
        <w:t>invaluable</w:t>
      </w:r>
      <w:r>
        <w:t xml:space="preserve"> for bridging scholarship between </w:t>
      </w:r>
      <w:r w:rsidRPr="003347DA">
        <w:rPr>
          <w:u w:val="single"/>
        </w:rPr>
        <w:t>debate</w:t>
      </w:r>
      <w:r>
        <w:t xml:space="preserve"> and </w:t>
      </w:r>
      <w:r w:rsidRPr="003347DA">
        <w:rPr>
          <w:u w:val="single"/>
        </w:rPr>
        <w:t>movements</w:t>
      </w:r>
      <w:r>
        <w:t>.</w:t>
      </w:r>
    </w:p>
    <w:p w14:paraId="2358210B" w14:textId="77777777" w:rsidR="00226A9C" w:rsidRDefault="00226A9C" w:rsidP="00226A9C">
      <w:r w:rsidRPr="00AD5356">
        <w:rPr>
          <w:rStyle w:val="Style13ptBold"/>
        </w:rPr>
        <w:t>Rahman 20</w:t>
      </w:r>
      <w:r>
        <w:t>, American legal scholar, author, and policy advisor who currently serves as Senior Counselor in the Office of Information and Regulatory Affairs (OIRA) in the Biden administration (Sabel Rahman, September 2020, “Structuralist Regulation,” Prepared for NYU Law School Public Law Colloquium)</w:t>
      </w:r>
    </w:p>
    <w:p w14:paraId="06F86AEF" w14:textId="77777777" w:rsidR="00226A9C" w:rsidRPr="00A2688F" w:rsidRDefault="00226A9C" w:rsidP="00226A9C">
      <w:pPr>
        <w:rPr>
          <w:sz w:val="16"/>
          <w:szCs w:val="16"/>
        </w:rPr>
      </w:pPr>
      <w:r w:rsidRPr="00A2688F">
        <w:rPr>
          <w:sz w:val="16"/>
          <w:szCs w:val="16"/>
        </w:rPr>
        <w:t>Introduction</w:t>
      </w:r>
    </w:p>
    <w:p w14:paraId="032B0554" w14:textId="77777777" w:rsidR="00226A9C" w:rsidRDefault="00226A9C" w:rsidP="00226A9C">
      <w:pPr>
        <w:rPr>
          <w:sz w:val="12"/>
          <w:szCs w:val="10"/>
        </w:rPr>
      </w:pPr>
      <w:r w:rsidRPr="00513FA8">
        <w:rPr>
          <w:sz w:val="12"/>
          <w:szCs w:val="14"/>
        </w:rPr>
        <w:t xml:space="preserve">In the summer of 2020, the murder of George Floyd by police officers in Minneapolis sparked a new wave of Black Lives Matter protests, escalating into what would become the largest protest movement of modern American history.1 The protests put at the forefront of reform debates long-standing demands to “defund the police” and calls for abolition of the prison industrial complex.2 While many policy commentators recoiled at the demand to defund the police, offering more modest and less disruptive alternatives to mitigate the problem of police violence,3 longtime advocates for abolition responded by asserting that the demand was in fact intended to be taken literally and seriously: that police departments and prisons should be defunded and abolished, and that those resources be reallocated to different institutions committed to securing public safety and well-being. The central insight, for abolitionists, is that the problem of police violence against Black residents is a structural problem, a product of the institutionalized biases, cultures, and profit motives embedded in policing as an institution. Given the structural roots of the problem, many well-intentioned reformist proposals for more transparency, stricter rules of police conduct, or other anti-bias measures would simply not succeed4 in reducing the incidence of violence against Black and brown Americans.5 A similar dynamic played out the same summer in a very different policy domain. In July, Congress convened a historic first: a hearing featuring a tough grilling of the CEOs of the big four tech companies, Apple, Google, Amazon, and Facebook.6 After years of increasing public scrutiny over the business practices of these firms and concerns about their market power, 7 </w:t>
      </w:r>
      <w:r w:rsidRPr="00F97246">
        <w:rPr>
          <w:rStyle w:val="StyleUnderline"/>
          <w:highlight w:val="cyan"/>
        </w:rPr>
        <w:t>policymakers are</w:t>
      </w:r>
      <w:r w:rsidRPr="0081391D">
        <w:rPr>
          <w:rStyle w:val="StyleUnderline"/>
        </w:rPr>
        <w:t xml:space="preserve"> now </w:t>
      </w:r>
      <w:r w:rsidRPr="00F97246">
        <w:rPr>
          <w:rStyle w:val="Emphasis"/>
          <w:highlight w:val="cyan"/>
        </w:rPr>
        <w:t>for the first time</w:t>
      </w:r>
      <w:r w:rsidRPr="0081391D">
        <w:rPr>
          <w:rStyle w:val="StyleUnderline"/>
        </w:rPr>
        <w:t xml:space="preserve"> in decades </w:t>
      </w:r>
      <w:r w:rsidRPr="0081391D">
        <w:rPr>
          <w:rStyle w:val="Emphasis"/>
        </w:rPr>
        <w:t xml:space="preserve">seriously </w:t>
      </w:r>
      <w:r w:rsidRPr="00F97246">
        <w:rPr>
          <w:rStyle w:val="Emphasis"/>
          <w:highlight w:val="cyan"/>
        </w:rPr>
        <w:t>entertaining</w:t>
      </w:r>
      <w:r w:rsidRPr="00197B88">
        <w:rPr>
          <w:rStyle w:val="Emphasis"/>
        </w:rPr>
        <w:t xml:space="preserve"> questions</w:t>
      </w:r>
      <w:r w:rsidRPr="00197B88">
        <w:rPr>
          <w:rStyle w:val="StyleUnderline"/>
        </w:rPr>
        <w:t xml:space="preserve"> about</w:t>
      </w:r>
      <w:r w:rsidRPr="0081391D">
        <w:rPr>
          <w:rStyle w:val="StyleUnderline"/>
        </w:rPr>
        <w:t xml:space="preserve"> amped up </w:t>
      </w:r>
      <w:r w:rsidRPr="00F97246">
        <w:rPr>
          <w:rStyle w:val="Emphasis"/>
          <w:highlight w:val="cyan"/>
        </w:rPr>
        <w:t>antitrust</w:t>
      </w:r>
      <w:r w:rsidRPr="0081391D">
        <w:rPr>
          <w:rStyle w:val="Emphasis"/>
        </w:rPr>
        <w:t xml:space="preserve"> enforcement</w:t>
      </w:r>
      <w:r w:rsidRPr="0081391D">
        <w:rPr>
          <w:rStyle w:val="StyleUnderline"/>
        </w:rPr>
        <w:t xml:space="preserve"> and </w:t>
      </w:r>
      <w:r w:rsidRPr="0081391D">
        <w:rPr>
          <w:rStyle w:val="Emphasis"/>
        </w:rPr>
        <w:t>policy</w:t>
      </w:r>
      <w:r w:rsidRPr="00984A92">
        <w:rPr>
          <w:sz w:val="16"/>
          <w:szCs w:val="18"/>
        </w:rPr>
        <w:t xml:space="preserve">. </w:t>
      </w:r>
      <w:r w:rsidRPr="00513FA8">
        <w:rPr>
          <w:sz w:val="12"/>
          <w:szCs w:val="14"/>
        </w:rPr>
        <w:t xml:space="preserve">But at the same time, some have raised cautionary notes, warning that greater antitrust efforts might be problematic, misleading, or ill-conceived.8 Even as concern over “fake news,” disinformation, and media polarization on online platforms like Facebook and YouTube proliferate,9 and as the COVID-19 pandemic accentuates the market dominance of these platform firms, 10 a similar clash is emerging among policymakers, between those seeking structural constraints on the platform business models of information platforms, and those who see such interventions as too draconian, preferring instead case-by-case management of conduct and content on these platforms.11 Or take one more example of this tension between structural and case-by-case regulation in the ongoing debates over the problem of financial malfeasance, too-big-to-fail financial firms, and the risk of financial crises. After the 2008 financial crisis, one set of policy responses has emphasized largely entity-by-entity and case-by-case responses: macroprudential regulation by federal officials overseeing the risk profiles and approaches of systemically risky financial firms, or greater corporate compliance mechanisms promoting “ethical” financial conduct.12 Another set of policy proposals are more structural, seeking to alter the very business models and market dynamics of finance more broadly, whether by converting financial firms into de facto public utilities13 or by breaking up systemically risky banks to prevent the risk of financial collapse in the first place.14 </w:t>
      </w:r>
      <w:r w:rsidRPr="00984A92">
        <w:rPr>
          <w:rStyle w:val="StyleUnderline"/>
        </w:rPr>
        <w:t xml:space="preserve">These </w:t>
      </w:r>
      <w:r w:rsidRPr="00F97246">
        <w:rPr>
          <w:rStyle w:val="StyleUnderline"/>
          <w:highlight w:val="cyan"/>
        </w:rPr>
        <w:t>debates</w:t>
      </w:r>
      <w:r w:rsidRPr="00984A92">
        <w:rPr>
          <w:sz w:val="16"/>
        </w:rPr>
        <w:t xml:space="preserve">, most prevalent a decade ago, have started to reemerge as the country enters another historic economic collapse, and commentators </w:t>
      </w:r>
      <w:r w:rsidRPr="00FF48A4">
        <w:rPr>
          <w:rStyle w:val="StyleUnderline"/>
        </w:rPr>
        <w:t xml:space="preserve">raise </w:t>
      </w:r>
      <w:r w:rsidRPr="00F97246">
        <w:rPr>
          <w:rStyle w:val="StyleUnderline"/>
          <w:highlight w:val="cyan"/>
        </w:rPr>
        <w:t>question</w:t>
      </w:r>
      <w:r w:rsidRPr="00FF48A4">
        <w:rPr>
          <w:rStyle w:val="StyleUnderline"/>
        </w:rPr>
        <w:t xml:space="preserve">s about </w:t>
      </w:r>
      <w:r w:rsidRPr="00F97246">
        <w:rPr>
          <w:rStyle w:val="StyleUnderline"/>
          <w:highlight w:val="cyan"/>
        </w:rPr>
        <w:t>how to</w:t>
      </w:r>
      <w:r w:rsidRPr="00FF48A4">
        <w:rPr>
          <w:rStyle w:val="StyleUnderline"/>
        </w:rPr>
        <w:t xml:space="preserve"> </w:t>
      </w:r>
      <w:r w:rsidRPr="00FF48A4">
        <w:rPr>
          <w:rStyle w:val="Emphasis"/>
        </w:rPr>
        <w:t xml:space="preserve">structurally </w:t>
      </w:r>
      <w:r w:rsidRPr="00F97246">
        <w:rPr>
          <w:rStyle w:val="Emphasis"/>
          <w:highlight w:val="cyan"/>
        </w:rPr>
        <w:t>remake the financial sector</w:t>
      </w:r>
      <w:r w:rsidRPr="00FF48A4">
        <w:rPr>
          <w:rStyle w:val="Emphasis"/>
        </w:rPr>
        <w:t xml:space="preserve"> in response</w:t>
      </w:r>
      <w:r w:rsidRPr="00984A92">
        <w:rPr>
          <w:sz w:val="16"/>
        </w:rPr>
        <w:t xml:space="preserve">. 15 </w:t>
      </w:r>
      <w:r w:rsidRPr="00FF48A4">
        <w:rPr>
          <w:rStyle w:val="StyleUnderline"/>
        </w:rPr>
        <w:t xml:space="preserve">This paper is </w:t>
      </w:r>
      <w:r w:rsidRPr="00FF48A4">
        <w:rPr>
          <w:rStyle w:val="Emphasis"/>
        </w:rPr>
        <w:t>not about</w:t>
      </w:r>
      <w:r w:rsidRPr="00984A92">
        <w:rPr>
          <w:sz w:val="16"/>
        </w:rPr>
        <w:t xml:space="preserve"> abolition or </w:t>
      </w:r>
      <w:r w:rsidRPr="00A2688F">
        <w:rPr>
          <w:rStyle w:val="Emphasis"/>
        </w:rPr>
        <w:t>antitrust</w:t>
      </w:r>
      <w:r w:rsidRPr="00984A92">
        <w:rPr>
          <w:sz w:val="16"/>
        </w:rPr>
        <w:t xml:space="preserve"> or financial reform per se. </w:t>
      </w:r>
      <w:r w:rsidRPr="00A2688F">
        <w:rPr>
          <w:rStyle w:val="StyleUnderline"/>
        </w:rPr>
        <w:t xml:space="preserve">But it is </w:t>
      </w:r>
      <w:r w:rsidRPr="00256407">
        <w:rPr>
          <w:rStyle w:val="StyleUnderline"/>
        </w:rPr>
        <w:t>about</w:t>
      </w:r>
      <w:r w:rsidRPr="00A2688F">
        <w:rPr>
          <w:rStyle w:val="StyleUnderline"/>
        </w:rPr>
        <w:t xml:space="preserve"> an underlying conceptual and analytical </w:t>
      </w:r>
      <w:r w:rsidRPr="00F97246">
        <w:rPr>
          <w:rStyle w:val="StyleUnderline"/>
          <w:highlight w:val="cyan"/>
        </w:rPr>
        <w:t xml:space="preserve">debate that </w:t>
      </w:r>
      <w:r w:rsidRPr="00F97246">
        <w:rPr>
          <w:rStyle w:val="Emphasis"/>
          <w:highlight w:val="cyan"/>
        </w:rPr>
        <w:t>lies beneath</w:t>
      </w:r>
      <w:r w:rsidRPr="00A2688F">
        <w:rPr>
          <w:rStyle w:val="Emphasis"/>
        </w:rPr>
        <w:t xml:space="preserve"> each of these </w:t>
      </w:r>
      <w:r w:rsidRPr="00F97246">
        <w:rPr>
          <w:rStyle w:val="Emphasis"/>
          <w:highlight w:val="cyan"/>
        </w:rPr>
        <w:t>policy fights</w:t>
      </w:r>
      <w:r w:rsidRPr="00984A92">
        <w:rPr>
          <w:sz w:val="16"/>
        </w:rPr>
        <w:t>—</w:t>
      </w:r>
      <w:r w:rsidRPr="00A2688F">
        <w:rPr>
          <w:rStyle w:val="StyleUnderline"/>
        </w:rPr>
        <w:t xml:space="preserve">and a </w:t>
      </w:r>
      <w:r w:rsidRPr="0081391D">
        <w:rPr>
          <w:rStyle w:val="Emphasis"/>
        </w:rPr>
        <w:t>wide range</w:t>
      </w:r>
      <w:r w:rsidRPr="00A2688F">
        <w:rPr>
          <w:rStyle w:val="StyleUnderline"/>
        </w:rPr>
        <w:t xml:space="preserve"> of other </w:t>
      </w:r>
      <w:r w:rsidRPr="0081391D">
        <w:rPr>
          <w:rStyle w:val="Emphasis"/>
        </w:rPr>
        <w:t>similar battles</w:t>
      </w:r>
      <w:r w:rsidRPr="00A2688F">
        <w:rPr>
          <w:rStyle w:val="StyleUnderline"/>
        </w:rPr>
        <w:t xml:space="preserve"> playing out in</w:t>
      </w:r>
      <w:r w:rsidRPr="00984A92">
        <w:rPr>
          <w:sz w:val="16"/>
        </w:rPr>
        <w:t xml:space="preserve"> legal and </w:t>
      </w:r>
      <w:r w:rsidRPr="00A2688F">
        <w:rPr>
          <w:rStyle w:val="StyleUnderline"/>
        </w:rPr>
        <w:t xml:space="preserve">policy circles. </w:t>
      </w:r>
      <w:r w:rsidRPr="00F97246">
        <w:rPr>
          <w:rStyle w:val="StyleUnderline"/>
          <w:highlight w:val="cyan"/>
        </w:rPr>
        <w:t>Whether it is in context of</w:t>
      </w:r>
      <w:r w:rsidRPr="00A2688F">
        <w:rPr>
          <w:rStyle w:val="StyleUnderline"/>
        </w:rPr>
        <w:t xml:space="preserve"> policing, </w:t>
      </w:r>
      <w:r w:rsidRPr="00F97246">
        <w:rPr>
          <w:rStyle w:val="StyleUnderline"/>
          <w:highlight w:val="cyan"/>
        </w:rPr>
        <w:t>tech, finance, or</w:t>
      </w:r>
      <w:r w:rsidRPr="00A2688F">
        <w:rPr>
          <w:rStyle w:val="StyleUnderline"/>
        </w:rPr>
        <w:t xml:space="preserve"> in </w:t>
      </w:r>
      <w:r w:rsidRPr="00F97246">
        <w:rPr>
          <w:rStyle w:val="StyleUnderline"/>
          <w:highlight w:val="cyan"/>
        </w:rPr>
        <w:t>other areas, we</w:t>
      </w:r>
      <w:r w:rsidRPr="00A2688F">
        <w:rPr>
          <w:rStyle w:val="StyleUnderline"/>
        </w:rPr>
        <w:t xml:space="preserve"> can </w:t>
      </w:r>
      <w:r w:rsidRPr="00F97246">
        <w:rPr>
          <w:rStyle w:val="StyleUnderline"/>
          <w:highlight w:val="cyan"/>
        </w:rPr>
        <w:t>see a</w:t>
      </w:r>
      <w:r w:rsidRPr="00A2688F">
        <w:rPr>
          <w:rStyle w:val="StyleUnderline"/>
        </w:rPr>
        <w:t xml:space="preserve"> </w:t>
      </w:r>
      <w:r w:rsidRPr="00406C1F">
        <w:rPr>
          <w:rStyle w:val="Emphasis"/>
          <w:sz w:val="32"/>
          <w:szCs w:val="32"/>
        </w:rPr>
        <w:t xml:space="preserve">similar </w:t>
      </w:r>
      <w:r w:rsidRPr="00F97246">
        <w:rPr>
          <w:rStyle w:val="Emphasis"/>
          <w:sz w:val="32"/>
          <w:szCs w:val="32"/>
          <w:highlight w:val="cyan"/>
        </w:rPr>
        <w:t>pattern to</w:t>
      </w:r>
      <w:r w:rsidRPr="00406C1F">
        <w:rPr>
          <w:rStyle w:val="Emphasis"/>
          <w:sz w:val="32"/>
          <w:szCs w:val="32"/>
        </w:rPr>
        <w:t xml:space="preserve"> the policy </w:t>
      </w:r>
      <w:r w:rsidRPr="00F97246">
        <w:rPr>
          <w:rStyle w:val="Emphasis"/>
          <w:sz w:val="32"/>
          <w:szCs w:val="32"/>
          <w:highlight w:val="cyan"/>
        </w:rPr>
        <w:t>debate</w:t>
      </w:r>
      <w:r w:rsidRPr="00513FA8">
        <w:rPr>
          <w:sz w:val="16"/>
          <w:szCs w:val="16"/>
        </w:rPr>
        <w:t xml:space="preserve">. Structuralist solutions are proposed in each of these debates, each time provoking a similar set of counterclaims and anxieties. Often, structuralist claims—like defunding the police, breaking up tech platforms, or the sharp restriction of too-big-to-fail banks—are seen as overly costly, dangerous, or simply naïve and ill-informed. Alternatives are proposed </w:t>
      </w:r>
      <w:r w:rsidRPr="00513FA8">
        <w:rPr>
          <w:sz w:val="16"/>
        </w:rPr>
        <w:t>that seek to</w:t>
      </w:r>
      <w:r w:rsidRPr="00984A92">
        <w:rPr>
          <w:sz w:val="16"/>
        </w:rPr>
        <w:t xml:space="preserve"> manage or mitigate the problematic conduct of firms or state actors; but these counter </w:t>
      </w:r>
      <w:r w:rsidRPr="00F97246">
        <w:rPr>
          <w:rStyle w:val="StyleUnderline"/>
          <w:highlight w:val="cyan"/>
        </w:rPr>
        <w:t>proposals are</w:t>
      </w:r>
      <w:r w:rsidRPr="00513FA8">
        <w:rPr>
          <w:rStyle w:val="StyleUnderline"/>
        </w:rPr>
        <w:t xml:space="preserve"> in turn </w:t>
      </w:r>
      <w:r w:rsidRPr="00F97246">
        <w:rPr>
          <w:rStyle w:val="StyleUnderline"/>
          <w:highlight w:val="cyan"/>
        </w:rPr>
        <w:t xml:space="preserve">critiqued for being </w:t>
      </w:r>
      <w:r w:rsidRPr="00F97246">
        <w:rPr>
          <w:rStyle w:val="Emphasis"/>
          <w:highlight w:val="cyan"/>
        </w:rPr>
        <w:t>too</w:t>
      </w:r>
      <w:r w:rsidRPr="00513FA8">
        <w:rPr>
          <w:rStyle w:val="Emphasis"/>
        </w:rPr>
        <w:t xml:space="preserve"> minimalist</w:t>
      </w:r>
      <w:r w:rsidRPr="00513FA8">
        <w:rPr>
          <w:rStyle w:val="StyleUnderline"/>
        </w:rPr>
        <w:t xml:space="preserve"> or </w:t>
      </w:r>
      <w:r w:rsidRPr="00F97246">
        <w:rPr>
          <w:rStyle w:val="Emphasis"/>
          <w:highlight w:val="cyan"/>
        </w:rPr>
        <w:t>incremental</w:t>
      </w:r>
      <w:r w:rsidRPr="00984A92">
        <w:rPr>
          <w:sz w:val="16"/>
        </w:rPr>
        <w:t xml:space="preserve">. The problem, however, is that </w:t>
      </w:r>
      <w:r w:rsidRPr="00703FF9">
        <w:rPr>
          <w:rStyle w:val="StyleUnderline"/>
        </w:rPr>
        <w:t>for</w:t>
      </w:r>
      <w:r w:rsidRPr="00984A92">
        <w:rPr>
          <w:sz w:val="16"/>
        </w:rPr>
        <w:t xml:space="preserve"> many </w:t>
      </w:r>
      <w:r w:rsidRPr="00AD5356">
        <w:rPr>
          <w:rStyle w:val="StyleUnderline"/>
        </w:rPr>
        <w:t>policymakers</w:t>
      </w:r>
      <w:r w:rsidRPr="00703FF9">
        <w:rPr>
          <w:rStyle w:val="StyleUnderline"/>
        </w:rPr>
        <w:t xml:space="preserve"> </w:t>
      </w:r>
      <w:r w:rsidRPr="00F97246">
        <w:rPr>
          <w:rStyle w:val="StyleUnderline"/>
          <w:highlight w:val="cyan"/>
        </w:rPr>
        <w:t xml:space="preserve">the </w:t>
      </w:r>
      <w:r w:rsidRPr="00F97246">
        <w:rPr>
          <w:rStyle w:val="Emphasis"/>
          <w:highlight w:val="cyan"/>
        </w:rPr>
        <w:t>unease</w:t>
      </w:r>
      <w:r w:rsidRPr="00AD5356">
        <w:rPr>
          <w:rStyle w:val="Emphasis"/>
        </w:rPr>
        <w:t xml:space="preserve"> with</w:t>
      </w:r>
      <w:r w:rsidRPr="00703FF9">
        <w:rPr>
          <w:rStyle w:val="Emphasis"/>
        </w:rPr>
        <w:t xml:space="preserve"> structural solutions</w:t>
      </w:r>
      <w:r w:rsidRPr="00703FF9">
        <w:rPr>
          <w:rStyle w:val="StyleUnderline"/>
        </w:rPr>
        <w:t xml:space="preserve"> </w:t>
      </w:r>
      <w:r w:rsidRPr="00F97246">
        <w:rPr>
          <w:rStyle w:val="StyleUnderline"/>
          <w:highlight w:val="cyan"/>
        </w:rPr>
        <w:t xml:space="preserve">can be </w:t>
      </w:r>
      <w:r w:rsidRPr="00F97246">
        <w:rPr>
          <w:rStyle w:val="Emphasis"/>
          <w:highlight w:val="cyan"/>
        </w:rPr>
        <w:t>habitual</w:t>
      </w:r>
      <w:r w:rsidRPr="00F97246">
        <w:rPr>
          <w:rStyle w:val="StyleUnderline"/>
          <w:highlight w:val="cyan"/>
        </w:rPr>
        <w:t xml:space="preserve"> and </w:t>
      </w:r>
      <w:r w:rsidRPr="00F97246">
        <w:rPr>
          <w:rStyle w:val="Emphasis"/>
          <w:highlight w:val="cyan"/>
        </w:rPr>
        <w:t>under-explained</w:t>
      </w:r>
      <w:r w:rsidRPr="00984A92">
        <w:rPr>
          <w:sz w:val="16"/>
        </w:rPr>
        <w:t xml:space="preserve">. When structuralist policies are offered, they are read in terms of a simple spectrum of “more” versus “less” regulation, with more regulation facing a higher burden of justification against default market and private orderings. The problem with this response is that, while </w:t>
      </w:r>
      <w:r w:rsidRPr="00F97246">
        <w:rPr>
          <w:rStyle w:val="StyleUnderline"/>
          <w:highlight w:val="cyan"/>
        </w:rPr>
        <w:t>structuralist proposals</w:t>
      </w:r>
      <w:r w:rsidRPr="00984A92">
        <w:rPr>
          <w:sz w:val="16"/>
        </w:rPr>
        <w:t xml:space="preserve"> do have their limitations and risks, they </w:t>
      </w:r>
      <w:r w:rsidRPr="00F97246">
        <w:rPr>
          <w:rStyle w:val="StyleUnderline"/>
          <w:highlight w:val="cyan"/>
        </w:rPr>
        <w:t>are</w:t>
      </w:r>
      <w:r w:rsidRPr="00984A92">
        <w:rPr>
          <w:sz w:val="16"/>
        </w:rPr>
        <w:t xml:space="preserve"> also often </w:t>
      </w:r>
      <w:r w:rsidRPr="00F97246">
        <w:rPr>
          <w:rStyle w:val="StyleUnderline"/>
          <w:highlight w:val="cyan"/>
        </w:rPr>
        <w:t>apt</w:t>
      </w:r>
      <w:r w:rsidRPr="00AD5356">
        <w:rPr>
          <w:rStyle w:val="StyleUnderline"/>
        </w:rPr>
        <w:t xml:space="preserve"> and </w:t>
      </w:r>
      <w:r w:rsidRPr="00AD5356">
        <w:rPr>
          <w:rStyle w:val="Emphasis"/>
        </w:rPr>
        <w:t>well</w:t>
      </w:r>
      <w:r w:rsidRPr="00703FF9">
        <w:rPr>
          <w:rStyle w:val="Emphasis"/>
        </w:rPr>
        <w:t>-tailored</w:t>
      </w:r>
      <w:r w:rsidRPr="00703FF9">
        <w:rPr>
          <w:rStyle w:val="StyleUnderline"/>
        </w:rPr>
        <w:t xml:space="preserve"> </w:t>
      </w:r>
      <w:r w:rsidRPr="00F97246">
        <w:rPr>
          <w:rStyle w:val="StyleUnderline"/>
          <w:highlight w:val="cyan"/>
        </w:rPr>
        <w:t>to</w:t>
      </w:r>
      <w:r w:rsidRPr="00703FF9">
        <w:rPr>
          <w:rStyle w:val="StyleUnderline"/>
        </w:rPr>
        <w:t xml:space="preserve"> the </w:t>
      </w:r>
      <w:r w:rsidRPr="00F97246">
        <w:rPr>
          <w:rStyle w:val="StyleUnderline"/>
          <w:highlight w:val="cyan"/>
        </w:rPr>
        <w:t>problems they</w:t>
      </w:r>
      <w:r w:rsidRPr="00703FF9">
        <w:rPr>
          <w:rStyle w:val="StyleUnderline"/>
        </w:rPr>
        <w:t xml:space="preserve"> seek to </w:t>
      </w:r>
      <w:r w:rsidRPr="00F97246">
        <w:rPr>
          <w:rStyle w:val="StyleUnderline"/>
          <w:highlight w:val="cyan"/>
        </w:rPr>
        <w:t>address</w:t>
      </w:r>
      <w:r w:rsidRPr="00AD5356">
        <w:rPr>
          <w:rStyle w:val="StyleUnderline"/>
        </w:rPr>
        <w:t>. That value</w:t>
      </w:r>
      <w:r w:rsidRPr="00984A92">
        <w:rPr>
          <w:sz w:val="16"/>
        </w:rPr>
        <w:t xml:space="preserve">, however, </w:t>
      </w:r>
      <w:r w:rsidRPr="00AD5356">
        <w:rPr>
          <w:rStyle w:val="StyleUnderline"/>
        </w:rPr>
        <w:t xml:space="preserve">is </w:t>
      </w:r>
      <w:r w:rsidRPr="00AD5356">
        <w:rPr>
          <w:rStyle w:val="Emphasis"/>
        </w:rPr>
        <w:t>easily overlooked insofar as structuralist proposals</w:t>
      </w:r>
      <w:r w:rsidRPr="00AD5356">
        <w:rPr>
          <w:rStyle w:val="StyleUnderline"/>
        </w:rPr>
        <w:t xml:space="preserve"> are </w:t>
      </w:r>
      <w:r w:rsidRPr="00AD5356">
        <w:rPr>
          <w:rStyle w:val="Emphasis"/>
        </w:rPr>
        <w:t>too-readily caricatured as naïve</w:t>
      </w:r>
      <w:r w:rsidRPr="00AD5356">
        <w:rPr>
          <w:rStyle w:val="StyleUnderline"/>
        </w:rPr>
        <w:t xml:space="preserve"> or </w:t>
      </w:r>
      <w:r w:rsidRPr="00AD5356">
        <w:rPr>
          <w:rStyle w:val="Emphasis"/>
        </w:rPr>
        <w:t>overly costly</w:t>
      </w:r>
      <w:r w:rsidRPr="00984A92">
        <w:rPr>
          <w:sz w:val="16"/>
        </w:rPr>
        <w:t xml:space="preserve">. </w:t>
      </w:r>
      <w:r w:rsidRPr="00513FA8">
        <w:rPr>
          <w:sz w:val="12"/>
          <w:szCs w:val="14"/>
        </w:rPr>
        <w:t xml:space="preserve">This paper attempts to fill this gap, providing a first cut at articulating and theorizing structuralist regulation as a distinct regulatory strategy.16 This paper is an attempt to theorize the concept of structuralist regulation, what makes it unique, what assumptions and under what conditions it should be preferred to more conventional solutions. While structuralist proposals like “breaking up the banks” are often criticized in the frame of being “too much” regulation in contrast to minimalist alternatives, as I will suggest in this paper, structuralist regulation is not necessarily “more”; but it is different, and those differences are sometimes warranted. The idea of structuralist regulation is related to but distinct from other familiar regulatory strategy distinctions: rules versus standards;17 adjudication versus rulemaking;18 command-and-control regulation versus decentralized and “new governance” models of regulation.19 In this paper, I define structuralist regulation as a regulatory approach that attempts to mitigate problematic conduct not through direct enforcement on individual actors, but rather by altering the background social, economic, political structures to prophylactically prevent or reduce the incentives for and likelihood of those incidents. Readers should note that I use the term “regulation” in this paper loosely to refer to various kinds of policymaking; as we shall see, structuralist policies can be effectuated through legislative or administrative means, often both. Structuralist regulation contrasts with more individualized, entity- or conduct-based regulations that depend on case-by-case enforcement, and instead focuses on limiting or altering the capacities and powers of those actors in the first place. </w:t>
      </w:r>
      <w:r w:rsidRPr="00513FA8">
        <w:rPr>
          <w:sz w:val="12"/>
          <w:szCs w:val="8"/>
        </w:rPr>
        <w:t xml:space="preserve">Another way to understand structuralist policy is that </w:t>
      </w:r>
      <w:r w:rsidRPr="00F97246">
        <w:rPr>
          <w:rStyle w:val="StyleUnderline"/>
          <w:highlight w:val="cyan"/>
        </w:rPr>
        <w:t xml:space="preserve">it </w:t>
      </w:r>
      <w:r w:rsidRPr="00F97246">
        <w:rPr>
          <w:rStyle w:val="Emphasis"/>
          <w:sz w:val="32"/>
          <w:szCs w:val="32"/>
          <w:highlight w:val="cyan"/>
        </w:rPr>
        <w:t>operates “upstream” of</w:t>
      </w:r>
      <w:r w:rsidRPr="00406C1F">
        <w:rPr>
          <w:rStyle w:val="Emphasis"/>
          <w:sz w:val="32"/>
          <w:szCs w:val="32"/>
        </w:rPr>
        <w:t xml:space="preserve"> conventional policy </w:t>
      </w:r>
      <w:r w:rsidRPr="00F97246">
        <w:rPr>
          <w:rStyle w:val="Emphasis"/>
          <w:sz w:val="32"/>
          <w:szCs w:val="32"/>
          <w:highlight w:val="cyan"/>
        </w:rPr>
        <w:t>debates</w:t>
      </w:r>
      <w:r w:rsidRPr="00F97246">
        <w:rPr>
          <w:rStyle w:val="StyleUnderline"/>
          <w:highlight w:val="cyan"/>
        </w:rPr>
        <w:t xml:space="preserve">: </w:t>
      </w:r>
      <w:r w:rsidRPr="00F97246">
        <w:rPr>
          <w:rStyle w:val="Emphasis"/>
          <w:highlight w:val="cyan"/>
        </w:rPr>
        <w:t>rather than</w:t>
      </w:r>
      <w:r w:rsidRPr="00703FF9">
        <w:rPr>
          <w:rStyle w:val="Emphasis"/>
        </w:rPr>
        <w:t xml:space="preserve"> attempting to </w:t>
      </w:r>
      <w:r w:rsidRPr="00F97246">
        <w:rPr>
          <w:rStyle w:val="Emphasis"/>
          <w:highlight w:val="cyan"/>
        </w:rPr>
        <w:t>manage</w:t>
      </w:r>
      <w:r w:rsidRPr="00703FF9">
        <w:rPr>
          <w:rStyle w:val="Emphasis"/>
        </w:rPr>
        <w:t xml:space="preserve"> particular instances of problematic conduct by </w:t>
      </w:r>
      <w:r w:rsidRPr="00F97246">
        <w:rPr>
          <w:rStyle w:val="Emphasis"/>
          <w:highlight w:val="cyan"/>
        </w:rPr>
        <w:t>firms</w:t>
      </w:r>
      <w:r w:rsidRPr="00984A92">
        <w:rPr>
          <w:sz w:val="16"/>
        </w:rPr>
        <w:t xml:space="preserve"> or state actors, </w:t>
      </w:r>
      <w:r w:rsidRPr="00F97246">
        <w:rPr>
          <w:rStyle w:val="StyleUnderline"/>
          <w:highlight w:val="cyan"/>
        </w:rPr>
        <w:t>structuralist solutions</w:t>
      </w:r>
      <w:r w:rsidRPr="00703FF9">
        <w:rPr>
          <w:rStyle w:val="StyleUnderline"/>
        </w:rPr>
        <w:t xml:space="preserve"> </w:t>
      </w:r>
      <w:r w:rsidRPr="00703FF9">
        <w:rPr>
          <w:rStyle w:val="Emphasis"/>
        </w:rPr>
        <w:t xml:space="preserve">preemptively seek to </w:t>
      </w:r>
      <w:r w:rsidRPr="00F97246">
        <w:rPr>
          <w:rStyle w:val="Emphasis"/>
          <w:highlight w:val="cyan"/>
        </w:rPr>
        <w:t>shape</w:t>
      </w:r>
      <w:r w:rsidRPr="00703FF9">
        <w:rPr>
          <w:rStyle w:val="Emphasis"/>
        </w:rPr>
        <w:t xml:space="preserve"> the </w:t>
      </w:r>
      <w:r w:rsidRPr="00F97246">
        <w:rPr>
          <w:rStyle w:val="Emphasis"/>
          <w:highlight w:val="cyan"/>
        </w:rPr>
        <w:t>powers</w:t>
      </w:r>
      <w:r w:rsidRPr="00F97246">
        <w:rPr>
          <w:rStyle w:val="StyleUnderline"/>
          <w:highlight w:val="cyan"/>
        </w:rPr>
        <w:t xml:space="preserve"> and </w:t>
      </w:r>
      <w:r w:rsidRPr="00F97246">
        <w:rPr>
          <w:rStyle w:val="Emphasis"/>
          <w:highlight w:val="cyan"/>
        </w:rPr>
        <w:t>capacities</w:t>
      </w:r>
      <w:r w:rsidRPr="00F97246">
        <w:rPr>
          <w:rStyle w:val="StyleUnderline"/>
          <w:highlight w:val="cyan"/>
        </w:rPr>
        <w:t xml:space="preserve"> of those actors</w:t>
      </w:r>
      <w:r w:rsidRPr="00703FF9">
        <w:rPr>
          <w:rStyle w:val="StyleUnderline"/>
        </w:rPr>
        <w:t xml:space="preserve"> as a way </w:t>
      </w:r>
      <w:r w:rsidRPr="00F97246">
        <w:rPr>
          <w:rStyle w:val="StyleUnderline"/>
          <w:highlight w:val="cyan"/>
        </w:rPr>
        <w:t>to</w:t>
      </w:r>
      <w:r w:rsidRPr="00703FF9">
        <w:rPr>
          <w:rStyle w:val="StyleUnderline"/>
        </w:rPr>
        <w:t xml:space="preserve"> </w:t>
      </w:r>
      <w:r w:rsidRPr="00703FF9">
        <w:rPr>
          <w:rStyle w:val="Emphasis"/>
        </w:rPr>
        <w:t xml:space="preserve">prophylactically </w:t>
      </w:r>
      <w:r w:rsidRPr="00F97246">
        <w:rPr>
          <w:rStyle w:val="Emphasis"/>
          <w:highlight w:val="cyan"/>
        </w:rPr>
        <w:t>limit</w:t>
      </w:r>
      <w:r w:rsidRPr="00703FF9">
        <w:rPr>
          <w:rStyle w:val="Emphasis"/>
        </w:rPr>
        <w:t xml:space="preserve"> the likelihood of problematic </w:t>
      </w:r>
      <w:r w:rsidRPr="00F97246">
        <w:rPr>
          <w:rStyle w:val="Emphasis"/>
          <w:highlight w:val="cyan"/>
        </w:rPr>
        <w:t>conduct</w:t>
      </w:r>
      <w:r w:rsidRPr="00703FF9">
        <w:rPr>
          <w:rStyle w:val="Emphasis"/>
        </w:rPr>
        <w:t xml:space="preserve"> in the first place</w:t>
      </w:r>
      <w:r w:rsidRPr="00703FF9">
        <w:rPr>
          <w:rStyle w:val="StyleUnderline"/>
        </w:rPr>
        <w:t>. Structuralist policy</w:t>
      </w:r>
      <w:r w:rsidRPr="00984A92">
        <w:rPr>
          <w:sz w:val="16"/>
        </w:rPr>
        <w:t xml:space="preserve"> is not a sharp binary contrast with non-structural approaches. But it </w:t>
      </w:r>
      <w:r w:rsidRPr="00703FF9">
        <w:rPr>
          <w:rStyle w:val="StyleUnderline"/>
        </w:rPr>
        <w:t xml:space="preserve">is </w:t>
      </w:r>
      <w:r w:rsidRPr="00AD5356">
        <w:rPr>
          <w:rStyle w:val="StyleUnderline"/>
        </w:rPr>
        <w:t xml:space="preserve">a </w:t>
      </w:r>
      <w:r w:rsidRPr="00AD5356">
        <w:rPr>
          <w:rStyle w:val="Emphasis"/>
        </w:rPr>
        <w:t>different</w:t>
      </w:r>
      <w:r w:rsidRPr="00AD5356">
        <w:rPr>
          <w:rStyle w:val="StyleUnderline"/>
        </w:rPr>
        <w:t xml:space="preserve">, </w:t>
      </w:r>
      <w:r w:rsidRPr="00AD5356">
        <w:rPr>
          <w:rStyle w:val="Emphasis"/>
        </w:rPr>
        <w:t>distinctive</w:t>
      </w:r>
      <w:r w:rsidRPr="00AD5356">
        <w:rPr>
          <w:rStyle w:val="StyleUnderline"/>
        </w:rPr>
        <w:t xml:space="preserve"> way of thinking about</w:t>
      </w:r>
      <w:r w:rsidRPr="00984A92">
        <w:rPr>
          <w:sz w:val="16"/>
        </w:rPr>
        <w:t xml:space="preserve"> public </w:t>
      </w:r>
      <w:r w:rsidRPr="00AD5356">
        <w:rPr>
          <w:rStyle w:val="Emphasis"/>
        </w:rPr>
        <w:t>policy</w:t>
      </w:r>
      <w:r w:rsidRPr="00AD5356">
        <w:rPr>
          <w:rStyle w:val="StyleUnderline"/>
        </w:rPr>
        <w:t xml:space="preserve"> and</w:t>
      </w:r>
      <w:r w:rsidRPr="00703FF9">
        <w:rPr>
          <w:rStyle w:val="StyleUnderline"/>
        </w:rPr>
        <w:t xml:space="preserve"> </w:t>
      </w:r>
      <w:r w:rsidRPr="00703FF9">
        <w:rPr>
          <w:rStyle w:val="Emphasis"/>
        </w:rPr>
        <w:t>regulation</w:t>
      </w:r>
      <w:r w:rsidRPr="00703FF9">
        <w:rPr>
          <w:rStyle w:val="StyleUnderline"/>
        </w:rPr>
        <w:t xml:space="preserve">, </w:t>
      </w:r>
      <w:r w:rsidRPr="00703FF9">
        <w:rPr>
          <w:rStyle w:val="Emphasis"/>
        </w:rPr>
        <w:t xml:space="preserve">resting on </w:t>
      </w:r>
      <w:r w:rsidRPr="00F97246">
        <w:rPr>
          <w:rStyle w:val="Emphasis"/>
          <w:highlight w:val="cyan"/>
        </w:rPr>
        <w:t>different assumptions</w:t>
      </w:r>
      <w:r w:rsidRPr="00F97246">
        <w:rPr>
          <w:rStyle w:val="StyleUnderline"/>
          <w:highlight w:val="cyan"/>
        </w:rPr>
        <w:t xml:space="preserve"> about</w:t>
      </w:r>
      <w:r w:rsidRPr="00703FF9">
        <w:rPr>
          <w:rStyle w:val="StyleUnderline"/>
        </w:rPr>
        <w:t xml:space="preserve"> the likelihood of harms, about administrative capacities, and</w:t>
      </w:r>
      <w:r w:rsidRPr="00984A92">
        <w:rPr>
          <w:sz w:val="16"/>
        </w:rPr>
        <w:t xml:space="preserve"> also </w:t>
      </w:r>
      <w:r w:rsidRPr="00703FF9">
        <w:rPr>
          <w:rStyle w:val="StyleUnderline"/>
        </w:rPr>
        <w:t xml:space="preserve">on </w:t>
      </w:r>
      <w:r w:rsidRPr="00703FF9">
        <w:rPr>
          <w:rStyle w:val="Emphasis"/>
        </w:rPr>
        <w:t xml:space="preserve">different causal understandings of the </w:t>
      </w:r>
      <w:r w:rsidRPr="00F97246">
        <w:rPr>
          <w:rStyle w:val="Emphasis"/>
          <w:highlight w:val="cyan"/>
        </w:rPr>
        <w:t>problems</w:t>
      </w:r>
      <w:r w:rsidRPr="00703FF9">
        <w:rPr>
          <w:rStyle w:val="Emphasis"/>
        </w:rPr>
        <w:t xml:space="preserve"> it seeks to solve</w:t>
      </w:r>
      <w:r w:rsidRPr="00984A92">
        <w:rPr>
          <w:sz w:val="16"/>
        </w:rPr>
        <w:t xml:space="preserve">. Structuralist regulations may in some sense be costly: it is likely that some relatively benign conduct will also be swept up or eliminated in a structuralist regime. But these costs come with accompanying benefits: reduced costs of detection and enforcement for regulators; a better economizing of scarce regulatory </w:t>
      </w:r>
      <w:r w:rsidRPr="00513FA8">
        <w:rPr>
          <w:sz w:val="16"/>
        </w:rPr>
        <w:t xml:space="preserve">capacity and autonomy; a precautionary limiting of potentially devastating outcomes; and a more direct addressing of problematic patterns that might otherwise defy remedial efforts. This conceptual clarification generates a number of useful payoffs. First, </w:t>
      </w:r>
      <w:r w:rsidRPr="00513FA8">
        <w:rPr>
          <w:rStyle w:val="StyleUnderline"/>
        </w:rPr>
        <w:t xml:space="preserve">it offers a </w:t>
      </w:r>
      <w:r w:rsidRPr="00513FA8">
        <w:rPr>
          <w:rStyle w:val="Emphasis"/>
        </w:rPr>
        <w:t>language</w:t>
      </w:r>
      <w:r w:rsidRPr="00513FA8">
        <w:rPr>
          <w:rStyle w:val="StyleUnderline"/>
        </w:rPr>
        <w:t xml:space="preserve"> and </w:t>
      </w:r>
      <w:r w:rsidRPr="00513FA8">
        <w:rPr>
          <w:rStyle w:val="Emphasis"/>
        </w:rPr>
        <w:t>framework</w:t>
      </w:r>
      <w:r w:rsidRPr="00513FA8">
        <w:rPr>
          <w:rStyle w:val="StyleUnderline"/>
        </w:rPr>
        <w:t xml:space="preserve"> to understand structuralist regulation as a distinct way of thinking about public policy. This is critical to disentangle</w:t>
      </w:r>
      <w:r w:rsidRPr="00513FA8">
        <w:rPr>
          <w:sz w:val="16"/>
        </w:rPr>
        <w:t xml:space="preserve"> some of</w:t>
      </w:r>
      <w:r w:rsidRPr="00984A92">
        <w:rPr>
          <w:sz w:val="16"/>
        </w:rPr>
        <w:t xml:space="preserve"> the </w:t>
      </w:r>
      <w:r w:rsidRPr="00AD5356">
        <w:rPr>
          <w:rStyle w:val="Emphasis"/>
        </w:rPr>
        <w:t>fuzziness around policy debates</w:t>
      </w:r>
      <w:r w:rsidRPr="00984A92">
        <w:rPr>
          <w:sz w:val="16"/>
        </w:rPr>
        <w:t xml:space="preserve"> in areas like finance, tech, and racial justice. </w:t>
      </w:r>
      <w:r w:rsidRPr="00703FF9">
        <w:rPr>
          <w:rStyle w:val="StyleUnderline"/>
        </w:rPr>
        <w:t>It is</w:t>
      </w:r>
      <w:r w:rsidRPr="00984A92">
        <w:rPr>
          <w:sz w:val="16"/>
        </w:rPr>
        <w:t xml:space="preserve"> also </w:t>
      </w:r>
      <w:r w:rsidRPr="00AD5356">
        <w:rPr>
          <w:rStyle w:val="StyleUnderline"/>
        </w:rPr>
        <w:t xml:space="preserve">a </w:t>
      </w:r>
      <w:r w:rsidRPr="00F97246">
        <w:rPr>
          <w:rStyle w:val="Emphasis"/>
          <w:highlight w:val="cyan"/>
        </w:rPr>
        <w:t>necessary</w:t>
      </w:r>
      <w:r w:rsidRPr="00703FF9">
        <w:rPr>
          <w:rStyle w:val="Emphasis"/>
        </w:rPr>
        <w:t xml:space="preserve"> precondition </w:t>
      </w:r>
      <w:r w:rsidRPr="00F97246">
        <w:rPr>
          <w:rStyle w:val="Emphasis"/>
          <w:highlight w:val="cyan"/>
        </w:rPr>
        <w:t>to having</w:t>
      </w:r>
      <w:r w:rsidRPr="00703FF9">
        <w:rPr>
          <w:rStyle w:val="Emphasis"/>
        </w:rPr>
        <w:t xml:space="preserve"> more </w:t>
      </w:r>
      <w:r w:rsidRPr="00F97246">
        <w:rPr>
          <w:rStyle w:val="Emphasis"/>
          <w:highlight w:val="cyan"/>
        </w:rPr>
        <w:t>productive policy debates</w:t>
      </w:r>
      <w:r w:rsidRPr="00703FF9">
        <w:rPr>
          <w:rStyle w:val="StyleUnderline"/>
        </w:rPr>
        <w:t xml:space="preserve"> and </w:t>
      </w:r>
      <w:r w:rsidRPr="00703FF9">
        <w:rPr>
          <w:rStyle w:val="Emphasis"/>
        </w:rPr>
        <w:t>opening up more room for research</w:t>
      </w:r>
      <w:r w:rsidRPr="00984A92">
        <w:rPr>
          <w:sz w:val="16"/>
        </w:rPr>
        <w:t xml:space="preserve">. </w:t>
      </w:r>
      <w:r w:rsidRPr="00984A92">
        <w:rPr>
          <w:sz w:val="16"/>
          <w:szCs w:val="14"/>
        </w:rPr>
        <w:t xml:space="preserve">As I will argue below, often </w:t>
      </w:r>
      <w:r w:rsidRPr="00984A92">
        <w:rPr>
          <w:rStyle w:val="StyleUnderline"/>
        </w:rPr>
        <w:t>there are good reasons to prefer</w:t>
      </w:r>
      <w:r w:rsidRPr="00984A92">
        <w:rPr>
          <w:sz w:val="16"/>
          <w:szCs w:val="14"/>
        </w:rPr>
        <w:t xml:space="preserve"> some kind of </w:t>
      </w:r>
      <w:r w:rsidRPr="00984A92">
        <w:rPr>
          <w:rStyle w:val="StyleUnderline"/>
        </w:rPr>
        <w:t>structuralist regulation</w:t>
      </w:r>
      <w:r w:rsidRPr="00984A92">
        <w:rPr>
          <w:sz w:val="16"/>
          <w:szCs w:val="14"/>
        </w:rPr>
        <w:t xml:space="preserve">, but plenty of disagreement or lack of clarity on what specific structuralist tool to deploy. </w:t>
      </w:r>
      <w:r w:rsidRPr="00F97246">
        <w:rPr>
          <w:rStyle w:val="StyleUnderline"/>
          <w:highlight w:val="cyan"/>
        </w:rPr>
        <w:t>Should we</w:t>
      </w:r>
      <w:r w:rsidRPr="00984A92">
        <w:rPr>
          <w:rStyle w:val="StyleUnderline"/>
        </w:rPr>
        <w:t xml:space="preserve"> break up Facebook </w:t>
      </w:r>
      <w:r w:rsidRPr="00984A92">
        <w:rPr>
          <w:rStyle w:val="Emphasis"/>
          <w:sz w:val="32"/>
          <w:szCs w:val="32"/>
        </w:rPr>
        <w:t xml:space="preserve">via </w:t>
      </w:r>
      <w:r w:rsidRPr="00F97246">
        <w:rPr>
          <w:rStyle w:val="Emphasis"/>
          <w:sz w:val="32"/>
          <w:szCs w:val="32"/>
          <w:highlight w:val="cyan"/>
        </w:rPr>
        <w:t>antitrust</w:t>
      </w:r>
      <w:r w:rsidRPr="00984A92">
        <w:rPr>
          <w:sz w:val="16"/>
        </w:rPr>
        <w:t xml:space="preserve">, </w:t>
      </w:r>
      <w:r w:rsidRPr="00197B88">
        <w:rPr>
          <w:sz w:val="8"/>
          <w:szCs w:val="14"/>
        </w:rPr>
        <w:t xml:space="preserve">or </w:t>
      </w:r>
      <w:r w:rsidRPr="00197B88">
        <w:rPr>
          <w:sz w:val="8"/>
          <w:szCs w:val="6"/>
        </w:rPr>
        <w:t>impose public utility / common carriage regulations on the platform, or both</w:t>
      </w:r>
      <w:r w:rsidRPr="00F97246">
        <w:rPr>
          <w:rStyle w:val="StyleUnderline"/>
          <w:highlight w:val="cyan"/>
        </w:rPr>
        <w:t>?</w:t>
      </w:r>
      <w:r w:rsidRPr="00C94110">
        <w:rPr>
          <w:rStyle w:val="StyleUnderline"/>
        </w:rPr>
        <w:t xml:space="preserve"> </w:t>
      </w:r>
      <w:r w:rsidRPr="00984A92">
        <w:rPr>
          <w:rStyle w:val="StyleUnderline"/>
        </w:rPr>
        <w:t>These are</w:t>
      </w:r>
      <w:r w:rsidRPr="00984A92">
        <w:rPr>
          <w:sz w:val="16"/>
          <w:szCs w:val="14"/>
        </w:rPr>
        <w:t xml:space="preserve"> arguably both </w:t>
      </w:r>
      <w:r w:rsidRPr="00984A92">
        <w:rPr>
          <w:rStyle w:val="StyleUnderline"/>
        </w:rPr>
        <w:t xml:space="preserve">structuralist tools, and </w:t>
      </w:r>
      <w:r w:rsidRPr="00F97246">
        <w:rPr>
          <w:rStyle w:val="Emphasis"/>
          <w:highlight w:val="cyan"/>
        </w:rPr>
        <w:t>there is a debate to be had</w:t>
      </w:r>
      <w:r w:rsidRPr="00984A92">
        <w:rPr>
          <w:sz w:val="16"/>
          <w:szCs w:val="14"/>
        </w:rPr>
        <w:t xml:space="preserve"> between them. But </w:t>
      </w:r>
      <w:r w:rsidRPr="00F97246">
        <w:rPr>
          <w:rStyle w:val="StyleUnderline"/>
          <w:highlight w:val="cyan"/>
        </w:rPr>
        <w:t xml:space="preserve">that debate can be </w:t>
      </w:r>
      <w:r w:rsidRPr="00F97246">
        <w:rPr>
          <w:rStyle w:val="Emphasis"/>
          <w:highlight w:val="cyan"/>
        </w:rPr>
        <w:t>obscured</w:t>
      </w:r>
      <w:r w:rsidRPr="00984A92">
        <w:rPr>
          <w:rStyle w:val="StyleUnderline"/>
        </w:rPr>
        <w:t xml:space="preserve"> by unease with structuralist approaches</w:t>
      </w:r>
      <w:r w:rsidRPr="00984A92">
        <w:rPr>
          <w:sz w:val="16"/>
          <w:szCs w:val="14"/>
        </w:rPr>
        <w:t xml:space="preserve"> to begin with, </w:t>
      </w:r>
      <w:r w:rsidRPr="00F97246">
        <w:rPr>
          <w:rStyle w:val="StyleUnderline"/>
          <w:highlight w:val="cyan"/>
        </w:rPr>
        <w:t xml:space="preserve">making it </w:t>
      </w:r>
      <w:r w:rsidRPr="00F97246">
        <w:rPr>
          <w:rStyle w:val="Emphasis"/>
          <w:highlight w:val="cyan"/>
        </w:rPr>
        <w:t>harder</w:t>
      </w:r>
      <w:r w:rsidRPr="00F97246">
        <w:rPr>
          <w:rStyle w:val="StyleUnderline"/>
          <w:highlight w:val="cyan"/>
        </w:rPr>
        <w:t xml:space="preserve"> to have</w:t>
      </w:r>
      <w:r w:rsidRPr="00984A92">
        <w:rPr>
          <w:rStyle w:val="StyleUnderline"/>
        </w:rPr>
        <w:t xml:space="preserve"> an </w:t>
      </w:r>
      <w:r w:rsidRPr="00F97246">
        <w:rPr>
          <w:rStyle w:val="Emphasis"/>
          <w:highlight w:val="cyan"/>
        </w:rPr>
        <w:t>apples-to-apples comparison</w:t>
      </w:r>
      <w:r w:rsidRPr="00F97246">
        <w:rPr>
          <w:rStyle w:val="StyleUnderline"/>
          <w:highlight w:val="cyan"/>
        </w:rPr>
        <w:t xml:space="preserve"> and</w:t>
      </w:r>
      <w:r w:rsidRPr="00984A92">
        <w:rPr>
          <w:rStyle w:val="StyleUnderline"/>
        </w:rPr>
        <w:t xml:space="preserve"> </w:t>
      </w:r>
      <w:r w:rsidRPr="00984A92">
        <w:rPr>
          <w:rStyle w:val="Emphasis"/>
        </w:rPr>
        <w:t xml:space="preserve">analysis of </w:t>
      </w:r>
      <w:r w:rsidRPr="00F97246">
        <w:rPr>
          <w:rStyle w:val="Emphasis"/>
          <w:highlight w:val="cyan"/>
        </w:rPr>
        <w:t>what policy lever to deploy</w:t>
      </w:r>
      <w:r w:rsidRPr="00984A92">
        <w:rPr>
          <w:sz w:val="16"/>
          <w:szCs w:val="14"/>
        </w:rPr>
        <w:t xml:space="preserve">. Second, </w:t>
      </w:r>
      <w:r w:rsidRPr="00F97246">
        <w:rPr>
          <w:rStyle w:val="StyleUnderline"/>
          <w:highlight w:val="cyan"/>
        </w:rPr>
        <w:t>this</w:t>
      </w:r>
      <w:r w:rsidRPr="00984A92">
        <w:rPr>
          <w:sz w:val="16"/>
          <w:szCs w:val="14"/>
        </w:rPr>
        <w:t xml:space="preserve"> concept of structuralist regulation </w:t>
      </w:r>
      <w:r w:rsidRPr="00F97246">
        <w:rPr>
          <w:rStyle w:val="Emphasis"/>
          <w:highlight w:val="cyan"/>
        </w:rPr>
        <w:t>helps provide</w:t>
      </w:r>
      <w:r w:rsidRPr="00984A92">
        <w:rPr>
          <w:rStyle w:val="Emphasis"/>
        </w:rPr>
        <w:t xml:space="preserve"> a </w:t>
      </w:r>
      <w:r w:rsidRPr="00F97246">
        <w:rPr>
          <w:rStyle w:val="Emphasis"/>
          <w:highlight w:val="cyan"/>
        </w:rPr>
        <w:t>policy framework for</w:t>
      </w:r>
      <w:r w:rsidRPr="00984A92">
        <w:rPr>
          <w:rStyle w:val="Emphasis"/>
        </w:rPr>
        <w:t xml:space="preserve"> understanding</w:t>
      </w:r>
      <w:r w:rsidRPr="00984A92">
        <w:rPr>
          <w:rStyle w:val="StyleUnderline"/>
        </w:rPr>
        <w:t xml:space="preserve"> and </w:t>
      </w:r>
      <w:r w:rsidRPr="00F97246">
        <w:rPr>
          <w:rStyle w:val="Emphasis"/>
          <w:highlight w:val="cyan"/>
        </w:rPr>
        <w:t>engaging</w:t>
      </w:r>
      <w:r w:rsidRPr="00984A92">
        <w:rPr>
          <w:sz w:val="16"/>
          <w:szCs w:val="14"/>
        </w:rPr>
        <w:t xml:space="preserve"> some of the </w:t>
      </w:r>
      <w:r w:rsidRPr="00984A92">
        <w:rPr>
          <w:rStyle w:val="Emphasis"/>
        </w:rPr>
        <w:t xml:space="preserve">structuralist </w:t>
      </w:r>
      <w:r w:rsidRPr="00F97246">
        <w:rPr>
          <w:rStyle w:val="Emphasis"/>
          <w:highlight w:val="cyan"/>
        </w:rPr>
        <w:t>claims made by</w:t>
      </w:r>
      <w:r w:rsidRPr="00984A92">
        <w:rPr>
          <w:rStyle w:val="Emphasis"/>
        </w:rPr>
        <w:t xml:space="preserve"> grassroots reform </w:t>
      </w:r>
      <w:r w:rsidRPr="00F97246">
        <w:rPr>
          <w:rStyle w:val="Emphasis"/>
          <w:highlight w:val="cyan"/>
        </w:rPr>
        <w:t>movements</w:t>
      </w:r>
      <w:r w:rsidRPr="00984A92">
        <w:rPr>
          <w:rStyle w:val="Emphasis"/>
        </w:rPr>
        <w:t xml:space="preserve"> especially in this moment</w:t>
      </w:r>
      <w:r w:rsidRPr="00984A92">
        <w:rPr>
          <w:sz w:val="16"/>
          <w:szCs w:val="14"/>
        </w:rPr>
        <w:t xml:space="preserve">. We are in a unique moment of resurgent grassroots activism, and as scholars of social movements have argued, many of </w:t>
      </w:r>
      <w:r w:rsidRPr="00F97246">
        <w:rPr>
          <w:rStyle w:val="StyleUnderline"/>
          <w:highlight w:val="cyan"/>
        </w:rPr>
        <w:t>these movements are advancing</w:t>
      </w:r>
      <w:r w:rsidRPr="00984A92">
        <w:rPr>
          <w:rStyle w:val="StyleUnderline"/>
        </w:rPr>
        <w:t xml:space="preserve"> structural, transformative </w:t>
      </w:r>
      <w:r w:rsidRPr="00F97246">
        <w:rPr>
          <w:rStyle w:val="StyleUnderline"/>
          <w:highlight w:val="cyan"/>
        </w:rPr>
        <w:t>visions of</w:t>
      </w:r>
      <w:r w:rsidRPr="00984A92">
        <w:rPr>
          <w:rStyle w:val="StyleUnderline"/>
        </w:rPr>
        <w:t xml:space="preserve"> </w:t>
      </w:r>
      <w:r w:rsidRPr="00984A92">
        <w:rPr>
          <w:rStyle w:val="Emphasis"/>
        </w:rPr>
        <w:t xml:space="preserve">public </w:t>
      </w:r>
      <w:r w:rsidRPr="00F97246">
        <w:rPr>
          <w:rStyle w:val="Emphasis"/>
          <w:highlight w:val="cyan"/>
        </w:rPr>
        <w:t>policy</w:t>
      </w:r>
      <w:r w:rsidRPr="00984A92">
        <w:rPr>
          <w:rStyle w:val="StyleUnderline"/>
        </w:rPr>
        <w:t xml:space="preserve"> and </w:t>
      </w:r>
      <w:r w:rsidRPr="00984A92">
        <w:rPr>
          <w:rStyle w:val="Emphasis"/>
        </w:rPr>
        <w:t xml:space="preserve">legal-institutional </w:t>
      </w:r>
      <w:r w:rsidRPr="00F97246">
        <w:rPr>
          <w:rStyle w:val="Emphasis"/>
          <w:highlight w:val="cyan"/>
        </w:rPr>
        <w:t>change</w:t>
      </w:r>
      <w:r w:rsidRPr="00984A92">
        <w:rPr>
          <w:rStyle w:val="StyleUnderline"/>
        </w:rPr>
        <w:t>.</w:t>
      </w:r>
      <w:r w:rsidRPr="00984A92">
        <w:rPr>
          <w:sz w:val="16"/>
          <w:szCs w:val="14"/>
        </w:rPr>
        <w:t xml:space="preserve">20 But </w:t>
      </w:r>
      <w:r w:rsidRPr="00F97246">
        <w:rPr>
          <w:rStyle w:val="StyleUnderline"/>
          <w:highlight w:val="cyan"/>
        </w:rPr>
        <w:t>these claims are</w:t>
      </w:r>
      <w:r w:rsidRPr="00984A92">
        <w:rPr>
          <w:rStyle w:val="StyleUnderline"/>
        </w:rPr>
        <w:t xml:space="preserve"> </w:t>
      </w:r>
      <w:r w:rsidRPr="00984A92">
        <w:rPr>
          <w:rStyle w:val="Emphasis"/>
        </w:rPr>
        <w:t xml:space="preserve">often </w:t>
      </w:r>
      <w:r w:rsidRPr="00F97246">
        <w:rPr>
          <w:rStyle w:val="Emphasis"/>
          <w:highlight w:val="cyan"/>
        </w:rPr>
        <w:t>seen as outside the scope of</w:t>
      </w:r>
      <w:r w:rsidRPr="00984A92">
        <w:rPr>
          <w:rStyle w:val="StyleUnderline"/>
        </w:rPr>
        <w:t xml:space="preserve"> more traditional modes of </w:t>
      </w:r>
      <w:r w:rsidRPr="00984A92">
        <w:rPr>
          <w:rStyle w:val="Emphasis"/>
        </w:rPr>
        <w:t xml:space="preserve">policy </w:t>
      </w:r>
      <w:r w:rsidRPr="00F97246">
        <w:rPr>
          <w:rStyle w:val="Emphasis"/>
          <w:highlight w:val="cyan"/>
        </w:rPr>
        <w:t>debate</w:t>
      </w:r>
      <w:r w:rsidRPr="00984A92">
        <w:rPr>
          <w:sz w:val="16"/>
        </w:rPr>
        <w:t xml:space="preserve"> and analysis</w:t>
      </w:r>
      <w:r w:rsidRPr="00984A92">
        <w:rPr>
          <w:sz w:val="16"/>
          <w:szCs w:val="14"/>
        </w:rPr>
        <w:t xml:space="preserve">. </w:t>
      </w:r>
      <w:r w:rsidRPr="00F97246">
        <w:rPr>
          <w:rStyle w:val="StyleUnderline"/>
          <w:highlight w:val="cyan"/>
        </w:rPr>
        <w:t>Building a</w:t>
      </w:r>
      <w:r w:rsidRPr="00984A92">
        <w:rPr>
          <w:sz w:val="16"/>
          <w:szCs w:val="14"/>
        </w:rPr>
        <w:t xml:space="preserve"> conceptual </w:t>
      </w:r>
      <w:r w:rsidRPr="00F97246">
        <w:rPr>
          <w:rStyle w:val="StyleUnderline"/>
          <w:highlight w:val="cyan"/>
        </w:rPr>
        <w:t>framework of what we mean by</w:t>
      </w:r>
      <w:r w:rsidRPr="00984A92">
        <w:rPr>
          <w:rStyle w:val="StyleUnderline"/>
        </w:rPr>
        <w:t xml:space="preserve"> ‘structural’ </w:t>
      </w:r>
      <w:r w:rsidRPr="00F97246">
        <w:rPr>
          <w:rStyle w:val="StyleUnderline"/>
          <w:highlight w:val="cyan"/>
        </w:rPr>
        <w:t xml:space="preserve">reform can </w:t>
      </w:r>
      <w:r w:rsidRPr="00F97246">
        <w:rPr>
          <w:rStyle w:val="Emphasis"/>
          <w:highlight w:val="cyan"/>
        </w:rPr>
        <w:t>help bridge</w:t>
      </w:r>
      <w:r w:rsidRPr="00984A92">
        <w:rPr>
          <w:rStyle w:val="Emphasis"/>
        </w:rPr>
        <w:t xml:space="preserve"> the </w:t>
      </w:r>
      <w:r w:rsidRPr="00F97246">
        <w:rPr>
          <w:rStyle w:val="Emphasis"/>
          <w:highlight w:val="cyan"/>
        </w:rPr>
        <w:t>reform ideas</w:t>
      </w:r>
      <w:r w:rsidRPr="00197B88">
        <w:rPr>
          <w:rStyle w:val="StyleUnderline"/>
        </w:rPr>
        <w:t xml:space="preserve"> being generated </w:t>
      </w:r>
      <w:r w:rsidRPr="00F97246">
        <w:rPr>
          <w:rStyle w:val="StyleUnderline"/>
          <w:highlight w:val="cyan"/>
        </w:rPr>
        <w:t>by</w:t>
      </w:r>
      <w:r w:rsidRPr="00984A92">
        <w:rPr>
          <w:sz w:val="16"/>
          <w:szCs w:val="14"/>
        </w:rPr>
        <w:t xml:space="preserve"> grassroots </w:t>
      </w:r>
      <w:r w:rsidRPr="00F97246">
        <w:rPr>
          <w:rStyle w:val="StyleUnderline"/>
          <w:highlight w:val="cyan"/>
        </w:rPr>
        <w:t>movements</w:t>
      </w:r>
      <w:r w:rsidRPr="00984A92">
        <w:rPr>
          <w:sz w:val="16"/>
          <w:szCs w:val="14"/>
        </w:rPr>
        <w:t xml:space="preserve"> on the one hand, </w:t>
      </w:r>
      <w:r w:rsidRPr="00984A92">
        <w:rPr>
          <w:rStyle w:val="StyleUnderline"/>
        </w:rPr>
        <w:t xml:space="preserve">and those arising from </w:t>
      </w:r>
      <w:r w:rsidRPr="00F97246">
        <w:rPr>
          <w:rStyle w:val="StyleUnderline"/>
          <w:highlight w:val="cyan"/>
        </w:rPr>
        <w:t>policymakers and academics</w:t>
      </w:r>
      <w:r w:rsidRPr="00984A92">
        <w:rPr>
          <w:rStyle w:val="StyleUnderline"/>
        </w:rPr>
        <w:t xml:space="preserve"> on the other</w:t>
      </w:r>
      <w:r w:rsidRPr="00984A92">
        <w:rPr>
          <w:sz w:val="16"/>
          <w:szCs w:val="14"/>
        </w:rPr>
        <w:t xml:space="preserve">. More broadly, we might even say </w:t>
      </w:r>
      <w:r w:rsidRPr="00F97246">
        <w:rPr>
          <w:rStyle w:val="StyleUnderline"/>
          <w:highlight w:val="cyan"/>
        </w:rPr>
        <w:t>we are on the cusp of</w:t>
      </w:r>
      <w:r w:rsidRPr="00197B88">
        <w:rPr>
          <w:rStyle w:val="StyleUnderline"/>
        </w:rPr>
        <w:t xml:space="preserve"> a revival of interest in</w:t>
      </w:r>
      <w:r w:rsidRPr="00984A92">
        <w:rPr>
          <w:rStyle w:val="StyleUnderline"/>
        </w:rPr>
        <w:t xml:space="preserve"> structuralist </w:t>
      </w:r>
      <w:r w:rsidRPr="00F97246">
        <w:rPr>
          <w:rStyle w:val="StyleUnderline"/>
          <w:highlight w:val="cyan"/>
        </w:rPr>
        <w:t>policy solutions</w:t>
      </w:r>
      <w:r w:rsidRPr="0066301F">
        <w:rPr>
          <w:rStyle w:val="StyleUnderline"/>
        </w:rPr>
        <w:t xml:space="preserve"> in response to the deeper problems of economic inequality</w:t>
      </w:r>
      <w:r w:rsidRPr="0066301F">
        <w:rPr>
          <w:sz w:val="16"/>
          <w:szCs w:val="14"/>
        </w:rPr>
        <w:t xml:space="preserve">,21 </w:t>
      </w:r>
      <w:r w:rsidRPr="0066301F">
        <w:rPr>
          <w:rStyle w:val="StyleUnderline"/>
        </w:rPr>
        <w:t>racial subordination</w:t>
      </w:r>
      <w:r w:rsidRPr="0066301F">
        <w:rPr>
          <w:sz w:val="16"/>
          <w:szCs w:val="14"/>
        </w:rPr>
        <w:t xml:space="preserve">,22 </w:t>
      </w:r>
      <w:r w:rsidRPr="0066301F">
        <w:rPr>
          <w:rStyle w:val="StyleUnderline"/>
        </w:rPr>
        <w:t>power in public law</w:t>
      </w:r>
      <w:r w:rsidRPr="0066301F">
        <w:rPr>
          <w:sz w:val="16"/>
          <w:szCs w:val="14"/>
        </w:rPr>
        <w:t xml:space="preserve">,23 </w:t>
      </w:r>
      <w:r w:rsidRPr="0066301F">
        <w:rPr>
          <w:rStyle w:val="StyleUnderline"/>
        </w:rPr>
        <w:t>and political economy approaches to law and public policy</w:t>
      </w:r>
      <w:r w:rsidRPr="00984A92">
        <w:rPr>
          <w:sz w:val="16"/>
          <w:szCs w:val="14"/>
        </w:rPr>
        <w:t xml:space="preserve">.24 </w:t>
      </w:r>
      <w:r w:rsidRPr="00984A92">
        <w:rPr>
          <w:rStyle w:val="StyleUnderline"/>
        </w:rPr>
        <w:t>A clearer understanding of structuralist policy design will be important to inform</w:t>
      </w:r>
      <w:r w:rsidRPr="00984A92">
        <w:rPr>
          <w:sz w:val="16"/>
          <w:szCs w:val="14"/>
        </w:rPr>
        <w:t xml:space="preserve"> the kind of </w:t>
      </w:r>
      <w:r w:rsidRPr="00984A92">
        <w:rPr>
          <w:rStyle w:val="Emphasis"/>
        </w:rPr>
        <w:t>inclusionary policy agenda</w:t>
      </w:r>
      <w:r w:rsidRPr="00984A92">
        <w:rPr>
          <w:rStyle w:val="StyleUnderline"/>
        </w:rPr>
        <w:t xml:space="preserve"> needed to remedy these inequities</w:t>
      </w:r>
      <w:r w:rsidRPr="00984A92">
        <w:rPr>
          <w:sz w:val="16"/>
          <w:szCs w:val="14"/>
        </w:rPr>
        <w:t xml:space="preserve">. </w:t>
      </w:r>
      <w:r w:rsidRPr="00513FA8">
        <w:rPr>
          <w:sz w:val="12"/>
          <w:szCs w:val="10"/>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 </w:t>
      </w:r>
    </w:p>
    <w:bookmarkEnd w:id="0"/>
    <w:p w14:paraId="00B9A938" w14:textId="708D8C6A" w:rsidR="00A95652" w:rsidRDefault="009814B0" w:rsidP="009814B0">
      <w:pPr>
        <w:pStyle w:val="Heading1"/>
      </w:pPr>
      <w:r>
        <w:t>1NR</w:t>
      </w:r>
    </w:p>
    <w:p w14:paraId="11B6DD9C" w14:textId="77777777" w:rsidR="009814B0" w:rsidRPr="00F70D43" w:rsidRDefault="009814B0" w:rsidP="009814B0">
      <w:pPr>
        <w:pStyle w:val="Heading4"/>
      </w:pPr>
      <w:r>
        <w:t xml:space="preserve">That’s true </w:t>
      </w:r>
      <w:r w:rsidRPr="00682864">
        <w:rPr>
          <w:u w:val="single"/>
        </w:rPr>
        <w:t>even if</w:t>
      </w:r>
      <w:r>
        <w:t xml:space="preserve"> none of our ideas ever come to light. </w:t>
      </w:r>
    </w:p>
    <w:p w14:paraId="2F605B6D" w14:textId="77777777" w:rsidR="009814B0" w:rsidRPr="00891619" w:rsidRDefault="009814B0" w:rsidP="009814B0">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1EA03AF4" w14:textId="77777777" w:rsidR="009814B0" w:rsidRDefault="009814B0" w:rsidP="009814B0">
      <w:pPr>
        <w:rPr>
          <w:rStyle w:val="StyleUnderline"/>
        </w:rPr>
      </w:pPr>
      <w:r w:rsidRPr="006A4B85">
        <w:rPr>
          <w:rStyle w:val="StyleUnderline"/>
        </w:rPr>
        <w:t xml:space="preserve">Antitrust has always been political in nature. </w:t>
      </w:r>
      <w:r w:rsidRPr="00FB0ADC">
        <w:rPr>
          <w:rStyle w:val="StyleUnderline"/>
          <w:highlight w:val="yellow"/>
        </w:rPr>
        <w:t>Antitrust</w:t>
      </w:r>
      <w:r w:rsidRPr="006A4B85">
        <w:rPr>
          <w:rStyle w:val="StyleUnderline"/>
        </w:rPr>
        <w:t xml:space="preserve"> law </w:t>
      </w:r>
      <w:r w:rsidRPr="00FB0ADC">
        <w:rPr>
          <w:rStyle w:val="StyleUnderline"/>
          <w:highlight w:val="yellow"/>
        </w:rPr>
        <w:t>provides</w:t>
      </w:r>
      <w:r w:rsidRPr="006A4B85">
        <w:rPr>
          <w:rStyle w:val="StyleUnderline"/>
        </w:rPr>
        <w:t xml:space="preserve"> </w:t>
      </w:r>
      <w:r w:rsidRPr="008277EA">
        <w:rPr>
          <w:rStyle w:val="Emphasis"/>
        </w:rPr>
        <w:t xml:space="preserve">broad </w:t>
      </w:r>
      <w:r w:rsidRPr="00FB0ADC">
        <w:rPr>
          <w:rStyle w:val="Emphasis"/>
          <w:highlight w:val="yellow"/>
        </w:rPr>
        <w:t>legal commands</w:t>
      </w:r>
      <w:r w:rsidRPr="00FB0ADC">
        <w:rPr>
          <w:rStyle w:val="StyleUnderline"/>
          <w:highlight w:val="yellow"/>
        </w:rPr>
        <w:t xml:space="preserve"> dealing with how governments and</w:t>
      </w:r>
      <w:r w:rsidRPr="006A4B85">
        <w:rPr>
          <w:rStyle w:val="StyleUnderline"/>
        </w:rPr>
        <w:t xml:space="preserve"> private </w:t>
      </w:r>
      <w:r w:rsidRPr="00FB0ADC">
        <w:rPr>
          <w:rStyle w:val="StyleUnderline"/>
          <w:highlight w:val="yellow"/>
        </w:rPr>
        <w:t xml:space="preserve">individuals can </w:t>
      </w:r>
      <w:r w:rsidRPr="00FB0ADC">
        <w:rPr>
          <w:rStyle w:val="Emphasis"/>
          <w:highlight w:val="yellow"/>
        </w:rPr>
        <w:t>challenge</w:t>
      </w:r>
      <w:r w:rsidRPr="008277EA">
        <w:rPr>
          <w:rStyle w:val="Emphasis"/>
        </w:rPr>
        <w:t xml:space="preserve"> different types of </w:t>
      </w:r>
      <w:r w:rsidRPr="00FB0ADC">
        <w:rPr>
          <w:rStyle w:val="Emphasis"/>
          <w:highlight w:val="yellow"/>
        </w:rPr>
        <w:t>market behavior</w:t>
      </w:r>
      <w:r w:rsidRPr="008730ED">
        <w:rPr>
          <w:sz w:val="16"/>
        </w:rPr>
        <w:t xml:space="preserve">. In this way, antitrust has not changed. </w:t>
      </w:r>
      <w:r w:rsidRPr="00FB0ADC">
        <w:rPr>
          <w:rStyle w:val="StyleUnderline"/>
          <w:highlight w:val="yellow"/>
        </w:rPr>
        <w:t>Antitrust</w:t>
      </w:r>
      <w:r w:rsidRPr="006A4B85">
        <w:rPr>
          <w:rStyle w:val="StyleUnderline"/>
        </w:rPr>
        <w:t xml:space="preserve"> will never take the place of sports, the Dow Jones index, or the weather for conversation at the breakfast table, but it </w:t>
      </w:r>
      <w:r w:rsidRPr="00FB0ADC">
        <w:rPr>
          <w:rStyle w:val="StyleUnderline"/>
          <w:highlight w:val="yellow"/>
        </w:rPr>
        <w:t xml:space="preserve">has become a </w:t>
      </w:r>
      <w:r w:rsidRPr="00FB0ADC">
        <w:rPr>
          <w:rStyle w:val="Emphasis"/>
          <w:highlight w:val="yellow"/>
        </w:rPr>
        <w:t>meaningful part</w:t>
      </w:r>
      <w:r w:rsidRPr="00FB0ADC">
        <w:rPr>
          <w:rStyle w:val="StyleUnderline"/>
          <w:highlight w:val="yellow"/>
        </w:rPr>
        <w:t xml:space="preserve"> of</w:t>
      </w:r>
      <w:r w:rsidRPr="00891619">
        <w:rPr>
          <w:rStyle w:val="StyleUnderline"/>
        </w:rPr>
        <w:t xml:space="preserve"> the political and </w:t>
      </w:r>
      <w:r w:rsidRPr="00FB0ADC">
        <w:rPr>
          <w:rStyle w:val="Emphasis"/>
          <w:highlight w:val="yellow"/>
        </w:rPr>
        <w:t>policy debate</w:t>
      </w:r>
      <w:r w:rsidRPr="00FB0ADC">
        <w:rPr>
          <w:rStyle w:val="StyleUnderline"/>
          <w:highlight w:val="yellow"/>
        </w:rPr>
        <w:t xml:space="preserve"> for</w:t>
      </w:r>
      <w:r w:rsidRPr="008730ED">
        <w:rPr>
          <w:sz w:val="16"/>
        </w:rPr>
        <w:t xml:space="preserve"> candidates, the legislature, and important </w:t>
      </w:r>
      <w:r w:rsidRPr="00891619">
        <w:rPr>
          <w:rStyle w:val="Emphasis"/>
        </w:rPr>
        <w:t xml:space="preserve">segments of </w:t>
      </w:r>
      <w:r w:rsidRPr="00FB0ADC">
        <w:rPr>
          <w:rStyle w:val="Emphasis"/>
          <w:highlight w:val="yellow"/>
        </w:rPr>
        <w:t xml:space="preserve">civil </w:t>
      </w:r>
      <w:r w:rsidRPr="00311437">
        <w:rPr>
          <w:rStyle w:val="Emphasis"/>
        </w:rPr>
        <w:t>society</w:t>
      </w:r>
      <w:r w:rsidRPr="00311437">
        <w:rPr>
          <w:rStyle w:val="StyleUnderline"/>
        </w:rPr>
        <w:t xml:space="preserve">. </w:t>
      </w:r>
      <w:r w:rsidRPr="00311437">
        <w:rPr>
          <w:rStyle w:val="Emphasis"/>
        </w:rPr>
        <w:t>What has changed</w:t>
      </w:r>
      <w:r w:rsidRPr="00311437">
        <w:rPr>
          <w:rStyle w:val="StyleUnderline"/>
        </w:rPr>
        <w:t xml:space="preserve">, however, is the degree that antitrust has reentered the political arena. </w:t>
      </w:r>
      <w:r w:rsidRPr="00FB0ADC">
        <w:rPr>
          <w:rStyle w:val="Emphasis"/>
          <w:highlight w:val="yellow"/>
        </w:rPr>
        <w:t>Once</w:t>
      </w:r>
      <w:r w:rsidRPr="00891619">
        <w:rPr>
          <w:rStyle w:val="Emphasis"/>
        </w:rPr>
        <w:t xml:space="preserve"> mostly </w:t>
      </w:r>
      <w:r w:rsidRPr="00FB0ADC">
        <w:rPr>
          <w:rStyle w:val="Emphasis"/>
          <w:highlight w:val="yellow"/>
        </w:rPr>
        <w:t>the domain of technocrats</w:t>
      </w:r>
      <w:r w:rsidRPr="00FB0ADC">
        <w:rPr>
          <w:rStyle w:val="StyleUnderline"/>
          <w:highlight w:val="yellow"/>
        </w:rPr>
        <w:t>, antitrust issues have been</w:t>
      </w:r>
      <w:r w:rsidRPr="00891619">
        <w:rPr>
          <w:rStyle w:val="StyleUnderline"/>
        </w:rPr>
        <w:t xml:space="preserve"> proposed and </w:t>
      </w:r>
      <w:r w:rsidRPr="00FB0ADC">
        <w:rPr>
          <w:rStyle w:val="StyleUnderline"/>
          <w:highlight w:val="yellow"/>
        </w:rPr>
        <w:t>debated by</w:t>
      </w:r>
      <w:r w:rsidRPr="008730ED">
        <w:rPr>
          <w:rStyle w:val="StyleUnderline"/>
        </w:rPr>
        <w:t xml:space="preserve"> Presidential </w:t>
      </w:r>
      <w:r w:rsidRPr="00311437">
        <w:rPr>
          <w:rStyle w:val="StyleUnderline"/>
        </w:rPr>
        <w:t>candidates</w:t>
      </w:r>
      <w:r w:rsidRPr="008730ED">
        <w:rPr>
          <w:rStyle w:val="StyleUnderline"/>
        </w:rPr>
        <w:t xml:space="preserve">, political parties, </w:t>
      </w:r>
      <w:r w:rsidRPr="00311437">
        <w:rPr>
          <w:rStyle w:val="StyleUnderline"/>
        </w:rPr>
        <w:t xml:space="preserve">legislators, </w:t>
      </w:r>
      <w:r w:rsidRPr="00FB0ADC">
        <w:rPr>
          <w:rStyle w:val="StyleUnderline"/>
          <w:highlight w:val="yellow"/>
        </w:rPr>
        <w:t>pundits, journalists</w:t>
      </w:r>
      <w:r w:rsidRPr="008730ED">
        <w:rPr>
          <w:rStyle w:val="StyleUnderline"/>
        </w:rPr>
        <w:t xml:space="preserve">, lobby groups, </w:t>
      </w:r>
      <w:r w:rsidRPr="00FB0ADC">
        <w:rPr>
          <w:rStyle w:val="StyleUnderline"/>
          <w:highlight w:val="yellow"/>
        </w:rPr>
        <w:t>and voters</w:t>
      </w:r>
      <w:r w:rsidRPr="00311437">
        <w:rPr>
          <w:rStyle w:val="StyleUnderline"/>
        </w:rPr>
        <w:t xml:space="preserve"> alike. </w:t>
      </w:r>
      <w:r w:rsidRPr="00FB0ADC">
        <w:rPr>
          <w:rStyle w:val="StyleUnderline"/>
          <w:highlight w:val="yellow"/>
        </w:rPr>
        <w:t>There are</w:t>
      </w:r>
      <w:r w:rsidRPr="008730ED">
        <w:rPr>
          <w:sz w:val="16"/>
        </w:rPr>
        <w:t xml:space="preserve"> also a flurry of </w:t>
      </w:r>
      <w:r w:rsidRPr="008730ED">
        <w:rPr>
          <w:rStyle w:val="StyleUnderline"/>
        </w:rPr>
        <w:t xml:space="preserve">serious </w:t>
      </w:r>
      <w:r w:rsidRPr="00FB0ADC">
        <w:rPr>
          <w:rStyle w:val="StyleUnderline"/>
          <w:highlight w:val="yellow"/>
        </w:rPr>
        <w:t>proposals</w:t>
      </w:r>
      <w:r w:rsidRPr="008730ED">
        <w:rPr>
          <w:rStyle w:val="StyleUnderline"/>
        </w:rPr>
        <w:t xml:space="preserve"> and investigations that </w:t>
      </w:r>
      <w:r w:rsidRPr="00FB0ADC">
        <w:rPr>
          <w:rStyle w:val="StyleUnderline"/>
          <w:highlight w:val="yellow"/>
        </w:rPr>
        <w:t xml:space="preserve">would make </w:t>
      </w:r>
      <w:r w:rsidRPr="00FB0ADC">
        <w:rPr>
          <w:rStyle w:val="Emphasis"/>
          <w:highlight w:val="yellow"/>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FB0ADC">
        <w:rPr>
          <w:rStyle w:val="Emphasis"/>
          <w:sz w:val="32"/>
          <w:szCs w:val="32"/>
          <w:highlight w:val="yellow"/>
        </w:rPr>
        <w:t>Even if none of the</w:t>
      </w:r>
      <w:r w:rsidRPr="008730ED">
        <w:rPr>
          <w:rStyle w:val="Emphasis"/>
          <w:sz w:val="32"/>
          <w:szCs w:val="32"/>
        </w:rPr>
        <w:t xml:space="preserve"> current </w:t>
      </w:r>
      <w:r w:rsidRPr="00FB0ADC">
        <w:rPr>
          <w:rStyle w:val="Emphasis"/>
          <w:sz w:val="32"/>
          <w:szCs w:val="32"/>
          <w:highlight w:val="yellow"/>
        </w:rPr>
        <w:t>proposals come to fruition</w:t>
      </w:r>
      <w:r w:rsidRPr="008730ED">
        <w:rPr>
          <w:rStyle w:val="StyleUnderline"/>
        </w:rPr>
        <w:t xml:space="preserve">, the </w:t>
      </w:r>
      <w:r w:rsidRPr="00FB0ADC">
        <w:rPr>
          <w:rStyle w:val="Emphasis"/>
          <w:highlight w:val="yellow"/>
        </w:rPr>
        <w:t>antitrust debate</w:t>
      </w:r>
      <w:r w:rsidRPr="00FB0ADC">
        <w:rPr>
          <w:rStyle w:val="StyleUnderline"/>
          <w:highlight w:val="yellow"/>
        </w:rPr>
        <w:t xml:space="preserve"> is</w:t>
      </w:r>
      <w:r w:rsidRPr="008730ED">
        <w:rPr>
          <w:rStyle w:val="StyleUnderline"/>
        </w:rPr>
        <w:t xml:space="preserve"> part of </w:t>
      </w:r>
      <w:r w:rsidRPr="00FB0ADC">
        <w:rPr>
          <w:rStyle w:val="StyleUnderline"/>
          <w:highlight w:val="yellow"/>
        </w:rPr>
        <w:t xml:space="preserve">a </w:t>
      </w:r>
      <w:r w:rsidRPr="00FB0ADC">
        <w:rPr>
          <w:rStyle w:val="Emphasis"/>
          <w:highlight w:val="yellow"/>
        </w:rPr>
        <w:t>broader engagement</w:t>
      </w:r>
      <w:r w:rsidRPr="00FB0ADC">
        <w:rPr>
          <w:rStyle w:val="StyleUnderline"/>
          <w:highlight w:val="yellow"/>
        </w:rPr>
        <w:t xml:space="preserve"> with </w:t>
      </w:r>
      <w:r w:rsidRPr="00FB0ADC">
        <w:rPr>
          <w:rStyle w:val="Emphasis"/>
          <w:highlight w:val="yellow"/>
        </w:rPr>
        <w:t>political economy issues</w:t>
      </w:r>
      <w:r w:rsidRPr="00FB0ADC">
        <w:rPr>
          <w:rStyle w:val="StyleUnderline"/>
          <w:highlight w:val="yellow"/>
        </w:rPr>
        <w:t xml:space="preserve"> dealing with</w:t>
      </w:r>
      <w:r w:rsidRPr="008730ED">
        <w:rPr>
          <w:rStyle w:val="StyleUnderline"/>
        </w:rPr>
        <w:t xml:space="preserve"> fundamental concerns such as </w:t>
      </w:r>
      <w:r w:rsidRPr="00FB0ADC">
        <w:rPr>
          <w:rStyle w:val="StyleUnderline"/>
          <w:highlight w:val="yellow"/>
        </w:rPr>
        <w:t>economic concentration, globalization</w:t>
      </w:r>
      <w:r w:rsidRPr="008730ED">
        <w:rPr>
          <w:rStyle w:val="StyleUnderline"/>
        </w:rPr>
        <w:t xml:space="preserve">, income inequality, </w:t>
      </w:r>
      <w:r w:rsidRPr="00FB0ADC">
        <w:rPr>
          <w:rStyle w:val="StyleUnderline"/>
          <w:highlight w:val="yellow"/>
        </w:rPr>
        <w:t>social and racial justice, and</w:t>
      </w:r>
      <w:r w:rsidRPr="008730ED">
        <w:rPr>
          <w:sz w:val="16"/>
        </w:rPr>
        <w:t xml:space="preserve"> even recently the </w:t>
      </w:r>
      <w:r w:rsidRPr="008730ED">
        <w:rPr>
          <w:rStyle w:val="StyleUnderline"/>
        </w:rPr>
        <w:t xml:space="preserve">proper </w:t>
      </w:r>
      <w:r w:rsidRPr="00FB0ADC">
        <w:rPr>
          <w:rStyle w:val="StyleUnderline"/>
          <w:highlight w:val="yellow"/>
        </w:rPr>
        <w:t>response to</w:t>
      </w:r>
      <w:r w:rsidRPr="008730ED">
        <w:rPr>
          <w:rStyle w:val="StyleUnderline"/>
        </w:rPr>
        <w:t xml:space="preserve"> the </w:t>
      </w:r>
      <w:r w:rsidRPr="00FB0ADC">
        <w:rPr>
          <w:rStyle w:val="StyleUnderline"/>
          <w:highlight w:val="yellow"/>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FB0ADC">
        <w:rPr>
          <w:rStyle w:val="StyleUnderline"/>
          <w:highlight w:val="yellow"/>
        </w:rPr>
        <w:t>as</w:t>
      </w:r>
      <w:r w:rsidRPr="00406C1F">
        <w:rPr>
          <w:rStyle w:val="StyleUnderline"/>
        </w:rPr>
        <w:t xml:space="preserve"> </w:t>
      </w:r>
      <w:r w:rsidRPr="00406C1F">
        <w:rPr>
          <w:rStyle w:val="Emphasis"/>
        </w:rPr>
        <w:t xml:space="preserve">part of the </w:t>
      </w:r>
      <w:r w:rsidRPr="00FB0ADC">
        <w:rPr>
          <w:rStyle w:val="Emphasis"/>
          <w:highlight w:val="yellow"/>
        </w:rPr>
        <w:t>progressive agenda</w:t>
      </w:r>
      <w:r w:rsidRPr="008730ED">
        <w:rPr>
          <w:rStyle w:val="StyleUnderline"/>
        </w:rPr>
        <w:t xml:space="preserve">. </w:t>
      </w:r>
    </w:p>
    <w:p w14:paraId="04027661" w14:textId="77777777" w:rsidR="009814B0" w:rsidRDefault="009814B0" w:rsidP="009814B0"/>
    <w:p w14:paraId="6D8406E5" w14:textId="77777777" w:rsidR="009814B0" w:rsidRPr="00680761" w:rsidRDefault="009814B0" w:rsidP="009814B0">
      <w:pPr>
        <w:pStyle w:val="Heading4"/>
        <w:rPr>
          <w:rFonts w:cs="Times New Roman"/>
        </w:rPr>
      </w:pPr>
      <w:r w:rsidRPr="00680761">
        <w:rPr>
          <w:rFonts w:cs="Times New Roman"/>
        </w:rPr>
        <w:t xml:space="preserve">Legal strategies are a vital component in liberation for black women but actualization requires legal engagement---their method detracts </w:t>
      </w:r>
    </w:p>
    <w:p w14:paraId="7D09625B" w14:textId="77777777" w:rsidR="009814B0" w:rsidRPr="00680761" w:rsidRDefault="009814B0" w:rsidP="009814B0">
      <w:r w:rsidRPr="00680761">
        <w:t xml:space="preserve">Regina </w:t>
      </w:r>
      <w:r w:rsidRPr="00680761">
        <w:rPr>
          <w:rStyle w:val="Style13ptBold"/>
        </w:rPr>
        <w:t>Austin 89</w:t>
      </w:r>
      <w:r w:rsidRPr="00680761">
        <w:t>, Associate Professor of Law, University of Pennsylvania, ARTICLE: SAPPHIRE BOUND!, 1989 Wis. L. Rev. 539</w:t>
      </w:r>
    </w:p>
    <w:p w14:paraId="6C0F3983" w14:textId="77777777" w:rsidR="009814B0" w:rsidRDefault="009814B0" w:rsidP="009814B0">
      <w:pPr>
        <w:rPr>
          <w:sz w:val="14"/>
        </w:rPr>
      </w:pPr>
      <w:r w:rsidRPr="00680761">
        <w:rPr>
          <w:sz w:val="14"/>
        </w:rPr>
        <w:t xml:space="preserve">Well, I think </w:t>
      </w:r>
      <w:r w:rsidRPr="00FB0ADC">
        <w:rPr>
          <w:rStyle w:val="StyleUnderline"/>
          <w:highlight w:val="yellow"/>
        </w:rPr>
        <w:t>the time has come for us to</w:t>
      </w:r>
      <w:r w:rsidRPr="00680761">
        <w:rPr>
          <w:sz w:val="14"/>
        </w:rPr>
        <w:t xml:space="preserve"> get truly hysterical, to </w:t>
      </w:r>
      <w:r w:rsidRPr="00680761">
        <w:rPr>
          <w:rStyle w:val="StyleUnderline"/>
        </w:rPr>
        <w:t>take on the role of "professional Sapphires</w:t>
      </w:r>
      <w:r w:rsidRPr="00680761">
        <w:rPr>
          <w:sz w:val="14"/>
        </w:rPr>
        <w:t xml:space="preserve">" in a forthright way, to declare that we are serious about ourselves, </w:t>
      </w:r>
      <w:r w:rsidRPr="00680761">
        <w:rPr>
          <w:rStyle w:val="StyleUnderline"/>
        </w:rPr>
        <w:t>and</w:t>
      </w:r>
      <w:r w:rsidRPr="00680761">
        <w:rPr>
          <w:sz w:val="14"/>
        </w:rPr>
        <w:t xml:space="preserve"> to </w:t>
      </w:r>
      <w:r w:rsidRPr="00FB0ADC">
        <w:rPr>
          <w:rStyle w:val="StyleUnderline"/>
          <w:highlight w:val="yellow"/>
        </w:rPr>
        <w:t>capture</w:t>
      </w:r>
      <w:r w:rsidRPr="00680761">
        <w:rPr>
          <w:rStyle w:val="StyleUnderline"/>
        </w:rPr>
        <w:t xml:space="preserve"> some of the </w:t>
      </w:r>
      <w:r w:rsidRPr="00680761">
        <w:rPr>
          <w:rStyle w:val="Emphasis"/>
        </w:rPr>
        <w:t xml:space="preserve">intellectual power and </w:t>
      </w:r>
      <w:r w:rsidRPr="00FB0ADC">
        <w:rPr>
          <w:rStyle w:val="Emphasis"/>
          <w:highlight w:val="yellow"/>
        </w:rPr>
        <w:t>resources that are necessary</w:t>
      </w:r>
      <w:r w:rsidRPr="00FB0ADC">
        <w:rPr>
          <w:rStyle w:val="StyleUnderline"/>
          <w:highlight w:val="yellow"/>
        </w:rPr>
        <w:t xml:space="preserve"> to combat</w:t>
      </w:r>
      <w:r w:rsidRPr="00680761">
        <w:rPr>
          <w:rStyle w:val="StyleUnderline"/>
        </w:rPr>
        <w:t xml:space="preserve"> the systematic </w:t>
      </w:r>
      <w:r w:rsidRPr="00FB0ADC">
        <w:rPr>
          <w:rStyle w:val="StyleUnderline"/>
          <w:highlight w:val="yellow"/>
        </w:rPr>
        <w:t xml:space="preserve">denigration of </w:t>
      </w:r>
      <w:r w:rsidRPr="00680761">
        <w:rPr>
          <w:rStyle w:val="StyleUnderline"/>
        </w:rPr>
        <w:t xml:space="preserve">minority </w:t>
      </w:r>
      <w:r w:rsidRPr="00FB0ADC">
        <w:rPr>
          <w:rStyle w:val="StyleUnderline"/>
          <w:highlight w:val="yellow"/>
        </w:rPr>
        <w:t>women</w:t>
      </w:r>
      <w:r w:rsidRPr="00680761">
        <w:rPr>
          <w:sz w:val="14"/>
        </w:rPr>
        <w:t>. It is time for Sapphire to testify on her own behalf, in writing, complete with footnotes. 13</w:t>
      </w:r>
      <w:r w:rsidRPr="00680761">
        <w:rPr>
          <w:sz w:val="12"/>
        </w:rPr>
        <w:t>¶</w:t>
      </w:r>
      <w:r w:rsidRPr="00680761">
        <w:rPr>
          <w:sz w:val="14"/>
        </w:rPr>
        <w:t xml:space="preserve"> "To testify" means several different things in this context: to present the facts, to attest to their accuracy, and to profess a personal belief or conviction. </w:t>
      </w:r>
      <w:r w:rsidRPr="00FB0ADC">
        <w:rPr>
          <w:rStyle w:val="StyleUnderline"/>
          <w:highlight w:val="yellow"/>
        </w:rPr>
        <w:t>The</w:t>
      </w:r>
      <w:r w:rsidRPr="00680761">
        <w:rPr>
          <w:rStyle w:val="StyleUnderline"/>
        </w:rPr>
        <w:t xml:space="preserve"> minority </w:t>
      </w:r>
      <w:r w:rsidRPr="00FB0ADC">
        <w:rPr>
          <w:rStyle w:val="StyleUnderline"/>
          <w:highlight w:val="yellow"/>
        </w:rPr>
        <w:t>feminist legal scholar</w:t>
      </w:r>
      <w:r w:rsidRPr="00680761">
        <w:rPr>
          <w:sz w:val="14"/>
        </w:rPr>
        <w:t xml:space="preserve"> must be a witness in each of these senses. She </w:t>
      </w:r>
      <w:r w:rsidRPr="00FB0ADC">
        <w:rPr>
          <w:rStyle w:val="Emphasis"/>
          <w:highlight w:val="yellow"/>
        </w:rPr>
        <w:t>must document the material legal existences</w:t>
      </w:r>
      <w:r w:rsidRPr="00680761">
        <w:rPr>
          <w:rStyle w:val="StyleUnderline"/>
        </w:rPr>
        <w:t xml:space="preserve"> of minority women</w:t>
      </w:r>
      <w:r w:rsidRPr="00680761">
        <w:rPr>
          <w:sz w:val="14"/>
        </w:rPr>
        <w:t xml:space="preserve">. Her work should explore their concrete problems and needs, many of which are invisible even to minority lawyers because of gender and class differences. Moreover, a synthesis of the values, traditions, and codes that bind women of the same minority group to one another and that fuel their collective struggle is crucial to the enterprise. </w:t>
      </w:r>
      <w:r w:rsidRPr="00680761">
        <w:rPr>
          <w:rStyle w:val="StyleUnderline"/>
        </w:rPr>
        <w:t>The intellectual product of the minority feminist scholar should incorporate in a formal fashion the ethical and moral consciousnesses of minority women</w:t>
      </w:r>
      <w:r w:rsidRPr="00680761">
        <w:rPr>
          <w:sz w:val="14"/>
        </w:rPr>
        <w:t>, their aspirations, and their quest for liberation. Her partisanship and advocacy of a minority feminist jurisprudence should be frankly acknowledged and energetically defended. Because her scholarship is to be grounded in the material and ideological realities of minority women and in their cultural and political responses, its operative premises must necessarily be dynamic and primarily immanent; as the lives of minority women change, so too should the analysis.</w:t>
      </w:r>
      <w:r w:rsidRPr="00680761">
        <w:rPr>
          <w:sz w:val="12"/>
        </w:rPr>
        <w:t>¶</w:t>
      </w:r>
      <w:r w:rsidRPr="00680761">
        <w:rPr>
          <w:sz w:val="14"/>
        </w:rPr>
        <w:t xml:space="preserve"> Finally, </w:t>
      </w:r>
      <w:r w:rsidRPr="00680761">
        <w:rPr>
          <w:rStyle w:val="StyleUnderline"/>
        </w:rPr>
        <w:t>the experiential is not to be abandoned</w:t>
      </w:r>
      <w:r w:rsidRPr="00680761">
        <w:rPr>
          <w:sz w:val="14"/>
        </w:rPr>
        <w:t xml:space="preserve"> by the minority female legal scholar. She must be guided by her life, instincts, sensibility [*543] and politics. 14 </w:t>
      </w:r>
      <w:r w:rsidRPr="00680761">
        <w:rPr>
          <w:rStyle w:val="StyleUnderline"/>
        </w:rPr>
        <w:t>The voice and vision reflected in her work should contain something of the essence of the culture that she has lived and learned</w:t>
      </w:r>
      <w:r w:rsidRPr="00680761">
        <w:rPr>
          <w:sz w:val="14"/>
        </w:rPr>
        <w:t>; 15 imagine, if you can, writing a law review article embodying the spontaneity of jazz, the earthiness of the blues, or the vibrancy of salsa. 16</w:t>
      </w:r>
      <w:r w:rsidRPr="00680761">
        <w:rPr>
          <w:sz w:val="12"/>
        </w:rPr>
        <w:t>¶</w:t>
      </w:r>
      <w:r w:rsidRPr="00680761">
        <w:rPr>
          <w:sz w:val="14"/>
        </w:rPr>
        <w:t xml:space="preserve"> I have given some thought to the tenets that a black feminist or "womanish" 17 legal jurisprudence might pursue or embrace. Other approaches are imaginable, and I hope that this essay will encourage or provoke their articulation. "[M]isty humanism" and "simplistic </w:t>
      </w:r>
      <w:r w:rsidRPr="00FB0ADC">
        <w:rPr>
          <w:rStyle w:val="Emphasis"/>
          <w:highlight w:val="yellow"/>
        </w:rPr>
        <w:t>assertions of a distinguishable . . . cultural and discursive practice" are not adequate</w:t>
      </w:r>
      <w:r w:rsidRPr="00680761">
        <w:rPr>
          <w:sz w:val="14"/>
        </w:rPr>
        <w:t>. 18 Begging won't get it either: I am not sappy and do not care whether white men love me. I can think of nothing more debilitating than thinking ourselves dependent upon the good will and civility of those in a position to oppress us. While it is important to build coalitions with whites of both sexes and other people of color, black women will not prosper from them if we entirely muffle our indignation and negotiate as mere supplicants. Oh, no! We have paid our dues, done more than our share of the doing and the dying, and are entitled to prosper with everyone else.</w:t>
      </w:r>
      <w:r w:rsidRPr="00680761">
        <w:rPr>
          <w:sz w:val="12"/>
        </w:rPr>
        <w:t>¶</w:t>
      </w:r>
      <w:r w:rsidRPr="00680761">
        <w:rPr>
          <w:sz w:val="14"/>
        </w:rPr>
        <w:t xml:space="preserve"> We must write with an empowered and empowering voice. The chief sources of our theory should be black women's critiques of a society that is dominated by and structured to favor white men of wealth and power. We should also find inspiration in the modes of resistance black women mount, individually and collectively, on a daily basis in response to discrimination and exploitation. </w:t>
      </w:r>
      <w:r w:rsidRPr="00680761">
        <w:rPr>
          <w:rStyle w:val="StyleUnderline"/>
        </w:rPr>
        <w:t>Our jurisprudence should</w:t>
      </w:r>
      <w:r w:rsidRPr="00680761">
        <w:rPr>
          <w:sz w:val="14"/>
        </w:rPr>
        <w:t xml:space="preserve"> [*544] </w:t>
      </w:r>
      <w:r w:rsidRPr="00680761">
        <w:rPr>
          <w:rStyle w:val="StyleUnderline"/>
        </w:rPr>
        <w:t>amplify the criticism and lend clarity and visibility to the positive transformative cultural parries that are overlooked unless close attention is given to the actual struggles of black women</w:t>
      </w:r>
      <w:r w:rsidRPr="00680761">
        <w:rPr>
          <w:sz w:val="14"/>
        </w:rPr>
        <w:t>. In addition, our jurisprudence should create enough static to interfere with the transmission of the dominant ideology and jam the messages that reduce our indignation, limit our activism, misdirect our energies, and otherwise make us the (re)producers of our own subordination. By way of an alternative, a black feminist jurisprudence should preach the justness of the direct, participatory, grass-roots opposition black women undertake despite enormous material and structural constraints.</w:t>
      </w:r>
      <w:r w:rsidRPr="00680761">
        <w:rPr>
          <w:sz w:val="12"/>
        </w:rPr>
        <w:t>¶</w:t>
      </w:r>
      <w:r w:rsidRPr="00680761">
        <w:rPr>
          <w:sz w:val="14"/>
        </w:rPr>
        <w:t xml:space="preserve"> A thoroughly critical stance, high standards, and a sharp focus are absolutely essential to our scholarly mission. </w:t>
      </w:r>
      <w:r w:rsidRPr="00680761">
        <w:rPr>
          <w:rStyle w:val="StyleUnderline"/>
        </w:rPr>
        <w:t xml:space="preserve">Whatever we do must be </w:t>
      </w:r>
      <w:r w:rsidRPr="00680761">
        <w:rPr>
          <w:rStyle w:val="Emphasis"/>
        </w:rPr>
        <w:t>analytical and rigorously researched</w:t>
      </w:r>
      <w:r w:rsidRPr="00680761">
        <w:rPr>
          <w:rStyle w:val="StyleUnderline"/>
        </w:rPr>
        <w:t xml:space="preserve"> and reasoned</w:t>
      </w:r>
      <w:r w:rsidRPr="00680761">
        <w:rPr>
          <w:sz w:val="14"/>
        </w:rPr>
        <w:t xml:space="preserve">, not to convince and please those who have the power to control our professional advancement, but to repay the debt we owe our grandmothers, mothers, and sisters whose invisibility and marginality we aim to ameliorate. </w:t>
      </w:r>
      <w:r w:rsidRPr="00FB0ADC">
        <w:rPr>
          <w:rStyle w:val="StyleUnderline"/>
          <w:highlight w:val="yellow"/>
        </w:rPr>
        <w:t>Although critiques of</w:t>
      </w:r>
      <w:r w:rsidRPr="00680761">
        <w:rPr>
          <w:rStyle w:val="StyleUnderline"/>
        </w:rPr>
        <w:t xml:space="preserve"> the </w:t>
      </w:r>
      <w:r w:rsidRPr="00FB0ADC">
        <w:rPr>
          <w:rStyle w:val="StyleUnderline"/>
          <w:highlight w:val="yellow"/>
        </w:rPr>
        <w:t>racism</w:t>
      </w:r>
      <w:r w:rsidRPr="00680761">
        <w:rPr>
          <w:rStyle w:val="StyleUnderline"/>
        </w:rPr>
        <w:t xml:space="preserve"> of white feminists</w:t>
      </w:r>
      <w:r w:rsidRPr="00680761">
        <w:rPr>
          <w:sz w:val="14"/>
        </w:rPr>
        <w:t xml:space="preserve"> and the sexism of male "race persons" </w:t>
      </w:r>
      <w:r w:rsidRPr="00FB0ADC">
        <w:rPr>
          <w:rStyle w:val="StyleUnderline"/>
          <w:highlight w:val="yellow"/>
        </w:rPr>
        <w:t>are useful</w:t>
      </w:r>
      <w:r w:rsidRPr="00680761">
        <w:rPr>
          <w:sz w:val="14"/>
        </w:rPr>
        <w:t xml:space="preserve">, 19 to my way of thinking </w:t>
      </w:r>
      <w:r w:rsidRPr="00FB0ADC">
        <w:rPr>
          <w:rStyle w:val="StyleUnderline"/>
          <w:highlight w:val="yellow"/>
        </w:rPr>
        <w:t xml:space="preserve">they can be an </w:t>
      </w:r>
      <w:r w:rsidRPr="00FB0ADC">
        <w:rPr>
          <w:rStyle w:val="Emphasis"/>
          <w:highlight w:val="yellow"/>
        </w:rPr>
        <w:t>abdication of</w:t>
      </w:r>
      <w:r w:rsidRPr="00680761">
        <w:rPr>
          <w:rStyle w:val="Emphasis"/>
        </w:rPr>
        <w:t xml:space="preserve"> the </w:t>
      </w:r>
      <w:r w:rsidRPr="00FB0ADC">
        <w:rPr>
          <w:rStyle w:val="Emphasis"/>
          <w:highlight w:val="yellow"/>
        </w:rPr>
        <w:t>responsibility to shape an affirmative agenda</w:t>
      </w:r>
      <w:r w:rsidRPr="00680761">
        <w:rPr>
          <w:rStyle w:val="StyleUnderline"/>
        </w:rPr>
        <w:t xml:space="preserve"> that makes the lives of real black women the central focus</w:t>
      </w:r>
      <w:r w:rsidRPr="00680761">
        <w:rPr>
          <w:sz w:val="14"/>
        </w:rPr>
        <w:t xml:space="preserve">. 20 </w:t>
      </w:r>
      <w:r w:rsidRPr="00680761">
        <w:rPr>
          <w:rStyle w:val="StyleUnderline"/>
        </w:rPr>
        <w:t>Our scholarship must be accessible to</w:t>
      </w:r>
      <w:r w:rsidRPr="00680761">
        <w:rPr>
          <w:sz w:val="14"/>
        </w:rPr>
        <w:t xml:space="preserve"> an audience of black female law students, </w:t>
      </w:r>
      <w:r w:rsidRPr="00680761">
        <w:rPr>
          <w:rStyle w:val="StyleUnderline"/>
        </w:rPr>
        <w:t>legal scholars, practitioners</w:t>
      </w:r>
      <w:r w:rsidRPr="00680761">
        <w:rPr>
          <w:sz w:val="14"/>
        </w:rPr>
        <w:t xml:space="preserve">, and nonlegal activists. </w:t>
      </w:r>
      <w:r w:rsidRPr="00680761">
        <w:rPr>
          <w:rStyle w:val="StyleUnderline"/>
        </w:rPr>
        <w:t>They are likely to be both sources of politically pragmatic criticism and programmatic grounding</w:t>
      </w:r>
      <w:r w:rsidRPr="00680761">
        <w:rPr>
          <w:sz w:val="14"/>
        </w:rPr>
        <w:t xml:space="preserve">, and informants as to the authentic, spontaneous, imaginative counterhegemonic moves being made by black women fighting racial, sexual, and class oppression on the front lines of their everyday lives. </w:t>
      </w:r>
      <w:r w:rsidRPr="00680761">
        <w:rPr>
          <w:rStyle w:val="StyleUnderline"/>
        </w:rPr>
        <w:t>As scholars, we</w:t>
      </w:r>
      <w:r w:rsidRPr="00680761">
        <w:rPr>
          <w:sz w:val="14"/>
        </w:rPr>
        <w:t xml:space="preserve"> in turn </w:t>
      </w:r>
      <w:r w:rsidRPr="00680761">
        <w:rPr>
          <w:rStyle w:val="StyleUnderline"/>
        </w:rPr>
        <w:t>can aid their political mobilization with lucid analyses that offer broad and cogent perspectives of the structural constraints that produce their subordination and the material openings that must be exploited if further freedom is to be achieved</w:t>
      </w:r>
      <w:r w:rsidRPr="00680761">
        <w:rPr>
          <w:sz w:val="14"/>
        </w:rPr>
        <w:t>. 21</w:t>
      </w:r>
      <w:r w:rsidRPr="00680761">
        <w:rPr>
          <w:sz w:val="12"/>
        </w:rPr>
        <w:t>¶</w:t>
      </w:r>
      <w:r w:rsidRPr="00680761">
        <w:rPr>
          <w:sz w:val="14"/>
        </w:rPr>
        <w:t xml:space="preserve"> It is imperative that our writing acknowledge and patently reflect that we are not the voices of a monolithic racial/sexual community that does not know class divisions or social and cultural diversity. This recognition should check the basically conservative impulse to rely on generalizations about racism and sexism that are the product of our own [*545] experiences. 22 It should also make us vigilant about lapsing into outrageous themes which suggest that black people are united by biological essences that produce in all of us a refined instinctive sense of justice. 23 Our positions as "scholars" set us apart to some extent from the women about whom we write, and our work would be better if we acknowledged the distance and attempted to bridge it. For a start, we must accept that there is skepticism about both the law and intellectual pursuits 24 in our communities. It accordingly behooves us to eschew the role of self-annointed spokespersons for our race and sex and instead take our lead as teachers and scholars from the ongoing liberation politics of black women.</w:t>
      </w:r>
      <w:r w:rsidRPr="00680761">
        <w:rPr>
          <w:sz w:val="12"/>
        </w:rPr>
        <w:t>¶</w:t>
      </w:r>
      <w:r w:rsidRPr="00680761">
        <w:rPr>
          <w:sz w:val="14"/>
        </w:rPr>
        <w:t xml:space="preserve"> Moreover, we must be responsive to the attacks that are leveled against us as well-paid, relatively assimilated professionals. As we are validly critiqued, so should we critique. We are obliged, therefore, to look at the needs and problems of black women to determine the role black elites (male and female) have played in their creation or perpetuation. 25 Similarly, in seeking jurisprudential reference points in the wisdom of black women at the bottom of the status hierarchy, 26 we must reject the romanticization of their "difference." It is patronizing, tends to support our position as intermediaries, and ignores the role that state-tolerated violence, material deprivation, and the dominant ideology play in minority cultural production. We must not be deterred from maintaining a critical stance from which to assess what black women might do to improve their political and economic positions and to strengthen their ideological defenses. At the same time, however, we must scrupulously avoid the insensitive disparagement of black women that ignores the positive, hopeful, and life-affirming characteristics of their actual struggles, and thereby overlooks the basis for more overt political activity.</w:t>
      </w:r>
      <w:r w:rsidRPr="00680761">
        <w:rPr>
          <w:sz w:val="12"/>
        </w:rPr>
        <w:t>¶</w:t>
      </w:r>
      <w:r w:rsidRPr="00680761">
        <w:rPr>
          <w:sz w:val="14"/>
        </w:rPr>
        <w:t xml:space="preserve"> </w:t>
      </w:r>
      <w:r w:rsidRPr="00680761">
        <w:rPr>
          <w:rStyle w:val="StyleUnderline"/>
        </w:rPr>
        <w:t xml:space="preserve">Our contributions will not be divisive to the cause of the liberation of minority peoples and women if our scholarship is based on the concrete, material conditions of black women. </w:t>
      </w:r>
      <w:r w:rsidRPr="00FB0ADC">
        <w:rPr>
          <w:rStyle w:val="StyleUnderline"/>
          <w:highlight w:val="yellow"/>
        </w:rPr>
        <w:t>Anti-racist</w:t>
      </w:r>
      <w:r w:rsidRPr="00680761">
        <w:rPr>
          <w:sz w:val="14"/>
        </w:rPr>
        <w:t xml:space="preserve"> or anti-sexist </w:t>
      </w:r>
      <w:r w:rsidRPr="00FB0ADC">
        <w:rPr>
          <w:rStyle w:val="StyleUnderline"/>
          <w:highlight w:val="yellow"/>
        </w:rPr>
        <w:t>scholarship that is</w:t>
      </w:r>
      <w:r w:rsidRPr="00680761">
        <w:rPr>
          <w:sz w:val="14"/>
        </w:rPr>
        <w:t xml:space="preserve"> overinclusive and </w:t>
      </w:r>
      <w:r w:rsidRPr="00FB0ADC">
        <w:rPr>
          <w:rStyle w:val="Emphasis"/>
          <w:highlight w:val="yellow"/>
        </w:rPr>
        <w:t>abstract</w:t>
      </w:r>
      <w:r w:rsidRPr="00FB0ADC">
        <w:rPr>
          <w:rStyle w:val="StyleUnderline"/>
          <w:highlight w:val="yellow"/>
        </w:rPr>
        <w:t xml:space="preserve"> is dangerous because it</w:t>
      </w:r>
      <w:r w:rsidRPr="00680761">
        <w:rPr>
          <w:sz w:val="14"/>
        </w:rPr>
        <w:t xml:space="preserve"> [*546] </w:t>
      </w:r>
      <w:r w:rsidRPr="00FB0ADC">
        <w:rPr>
          <w:rStyle w:val="Emphasis"/>
          <w:highlight w:val="yellow"/>
        </w:rPr>
        <w:t>misconceives the</w:t>
      </w:r>
      <w:r w:rsidRPr="00680761">
        <w:rPr>
          <w:rStyle w:val="Emphasis"/>
        </w:rPr>
        <w:t xml:space="preserve"> often </w:t>
      </w:r>
      <w:r w:rsidRPr="00FB0ADC">
        <w:rPr>
          <w:rStyle w:val="Emphasis"/>
          <w:highlight w:val="yellow"/>
        </w:rPr>
        <w:t xml:space="preserve">knotty structural </w:t>
      </w:r>
      <w:r w:rsidRPr="00680761">
        <w:rPr>
          <w:rStyle w:val="Emphasis"/>
        </w:rPr>
        <w:t xml:space="preserve">nature of the </w:t>
      </w:r>
      <w:r w:rsidRPr="00FB0ADC">
        <w:rPr>
          <w:rStyle w:val="Emphasis"/>
          <w:highlight w:val="yellow"/>
        </w:rPr>
        <w:t>conditions</w:t>
      </w:r>
      <w:r w:rsidRPr="00680761">
        <w:rPr>
          <w:rStyle w:val="Emphasis"/>
        </w:rPr>
        <w:t xml:space="preserve"> that are its subject</w:t>
      </w:r>
      <w:r w:rsidRPr="00680761">
        <w:rPr>
          <w:sz w:val="14"/>
        </w:rPr>
        <w:t>. In addition, such scholarship frequently reflects the assumption that oppressed groups are pitted against one another in a competition for scarce attention and resources, with the victory going to the most downtrodden. (I call this phenomenon "the running of the oppression sweepstakes.") For example, the much-touted concept of the "feminization of poverty" would be fine if it did not obscure the reality that poverty varies with race, has a class dimension, and in many minority communities afflicts both sexes. 27 Black women in particular have much to gain from efforts to understand the complexity of the interaction of race, sex (including sexual orientation), and class factors in the creation of social problems. 28</w:t>
      </w:r>
      <w:r w:rsidRPr="00680761">
        <w:rPr>
          <w:sz w:val="12"/>
        </w:rPr>
        <w:t>¶</w:t>
      </w:r>
      <w:r w:rsidRPr="00680761">
        <w:rPr>
          <w:sz w:val="14"/>
        </w:rPr>
        <w:t xml:space="preserve"> The mechanics of undertaking a research project based on the concrete material and legal problems of black women are daunting. The research is hard to do, but I believe it can be done. I have twice embarked on such projects. My first effort concerned industrial insurance, the rip-off life insurance with the small face amounts that my mother and grandmother purchased. 29 I was stymied because of a lack of information going beyond my own experience regarding the motivations that prompt poor black people to spend so much for essentially burial protection. I have more nexus with, respect for, and intellectual curiosity about the cultures of poor black people than to mount a scholarly project on the assumption that the women in my family are typical of the whole. The second project grew out of my interest in the causes of excess death in minority communities or what is the unacknowledged genocide of the poor black, brown, and red peoples of America. 30 I [*547] decided to start with the problem of infant mortality. The infant mortality rate for blacks was 18.2 per 1,000 live births in 1985 as compared with 9.3 per 1,000 live births for whites. 31 I thought that I would begin by examining the extent to which the vilification of the cultural modes and mores of low-income minority females affects the prenatal care they receive. The inquiry would then extend to the role the law might play in curbing the mistreatment or non-treatment of pregnant women of color. I have not entirely abandoned this one.</w:t>
      </w:r>
      <w:r w:rsidRPr="00680761">
        <w:rPr>
          <w:sz w:val="12"/>
        </w:rPr>
        <w:t>¶</w:t>
      </w:r>
      <w:r w:rsidRPr="00680761">
        <w:rPr>
          <w:sz w:val="14"/>
        </w:rPr>
        <w:t xml:space="preserve"> The problems these projects involve are difficult because they do not begin with a case and will not necessarily end with a new rule. </w:t>
      </w:r>
      <w:r w:rsidRPr="00FB0ADC">
        <w:rPr>
          <w:rStyle w:val="StyleUnderline"/>
          <w:highlight w:val="yellow"/>
        </w:rPr>
        <w:t xml:space="preserve">The world with which many legal scholars deal is that found </w:t>
      </w:r>
      <w:r w:rsidRPr="00FB0ADC">
        <w:rPr>
          <w:rStyle w:val="Emphasis"/>
          <w:highlight w:val="yellow"/>
        </w:rPr>
        <w:t>within</w:t>
      </w:r>
      <w:r w:rsidRPr="00680761">
        <w:rPr>
          <w:rStyle w:val="Emphasis"/>
        </w:rPr>
        <w:t xml:space="preserve"> the four corners of </w:t>
      </w:r>
      <w:r w:rsidRPr="00FB0ADC">
        <w:rPr>
          <w:rStyle w:val="Emphasis"/>
          <w:highlight w:val="yellow"/>
        </w:rPr>
        <w:t>judicial opinions</w:t>
      </w:r>
      <w:r w:rsidRPr="00FB0ADC">
        <w:rPr>
          <w:rStyle w:val="StyleUnderline"/>
          <w:highlight w:val="yellow"/>
        </w:rPr>
        <w:t>. If the</w:t>
      </w:r>
      <w:r w:rsidRPr="00680761">
        <w:rPr>
          <w:rStyle w:val="StyleUnderline"/>
        </w:rPr>
        <w:t xml:space="preserve"> decisions and the </w:t>
      </w:r>
      <w:r w:rsidRPr="00FB0ADC">
        <w:rPr>
          <w:rStyle w:val="StyleUnderline"/>
          <w:highlight w:val="yellow"/>
        </w:rPr>
        <w:t>rubrics they apply pay no attention</w:t>
      </w:r>
      <w:r w:rsidRPr="00680761">
        <w:rPr>
          <w:rStyle w:val="StyleUnderline"/>
        </w:rPr>
        <w:t xml:space="preserve"> to race, sex, and class</w:t>
      </w:r>
      <w:r w:rsidRPr="00680761">
        <w:rPr>
          <w:sz w:val="14"/>
        </w:rPr>
        <w:t xml:space="preserve"> (and the insurance and malpractice cases generally do not), </w:t>
      </w:r>
      <w:r w:rsidRPr="00FB0ADC">
        <w:rPr>
          <w:rStyle w:val="StyleUnderline"/>
          <w:highlight w:val="yellow"/>
        </w:rPr>
        <w:t>then the</w:t>
      </w:r>
      <w:r w:rsidRPr="00680761">
        <w:rPr>
          <w:rStyle w:val="StyleUnderline"/>
        </w:rPr>
        <w:t xml:space="preserve"> material conditions of minority females are nowhere to be found, and the </w:t>
      </w:r>
      <w:r w:rsidRPr="00FB0ADC">
        <w:rPr>
          <w:rStyle w:val="StyleUnderline"/>
          <w:highlight w:val="yellow"/>
        </w:rPr>
        <w:t xml:space="preserve">legal aspects of the difficulties these conditions cause are </w:t>
      </w:r>
      <w:r w:rsidRPr="00680761">
        <w:rPr>
          <w:rStyle w:val="Emphasis"/>
        </w:rPr>
        <w:t xml:space="preserve">nearly </w:t>
      </w:r>
      <w:r w:rsidRPr="00FB0ADC">
        <w:rPr>
          <w:rStyle w:val="Emphasis"/>
          <w:highlight w:val="yellow"/>
        </w:rPr>
        <w:t>impossible to address</w:t>
      </w:r>
      <w:r w:rsidRPr="00680761">
        <w:rPr>
          <w:sz w:val="14"/>
        </w:rPr>
        <w:t xml:space="preserve"> as a matter of scholarly inquiry. </w:t>
      </w:r>
      <w:r w:rsidRPr="00FB0ADC">
        <w:rPr>
          <w:rStyle w:val="StyleUnderline"/>
          <w:highlight w:val="yellow"/>
        </w:rPr>
        <w:t>It is thus imperative that we</w:t>
      </w:r>
      <w:r w:rsidRPr="00680761">
        <w:rPr>
          <w:sz w:val="14"/>
        </w:rPr>
        <w:t xml:space="preserve"> find a way to portray, almost </w:t>
      </w:r>
      <w:r w:rsidRPr="00FB0ADC">
        <w:rPr>
          <w:rStyle w:val="Emphasis"/>
          <w:highlight w:val="yellow"/>
        </w:rPr>
        <w:t>construct for a legal audience</w:t>
      </w:r>
      <w:r w:rsidRPr="00680761">
        <w:rPr>
          <w:rStyle w:val="Emphasis"/>
        </w:rPr>
        <w:t>, the contemporary reality</w:t>
      </w:r>
      <w:r w:rsidRPr="00680761">
        <w:rPr>
          <w:rStyle w:val="StyleUnderline"/>
        </w:rPr>
        <w:t xml:space="preserve"> of the disparate groups of minority women about whom we write</w:t>
      </w:r>
      <w:r w:rsidRPr="00680761">
        <w:rPr>
          <w:sz w:val="14"/>
        </w:rPr>
        <w:t>. We really cannot do this without undertaking field research or adopting an interdisciplinary approach, relying on the empirical and ethnographic research of others. The latter route is the one that I have taken in this Article and elsewhere. 32</w:t>
      </w:r>
      <w:r w:rsidRPr="00680761">
        <w:rPr>
          <w:sz w:val="12"/>
        </w:rPr>
        <w:t>¶</w:t>
      </w:r>
      <w:r w:rsidRPr="00680761">
        <w:rPr>
          <w:sz w:val="14"/>
        </w:rPr>
        <w:t xml:space="preserve"> Interdisciplinary research provides additional benefits. It gets one out of the law school and among scholars who are supportive and receptive to modes of analysis that are not Eurocentric or patriarchal. I have found that academics from other parts of the university where I [*548] teach supply the intellectual community, stimulation, and encouragement that are essential to doing research. Furthermore, black scholars from other disciplines have provided me with useful strategies for dealing with the hostility my intellectual agenda might evoke. </w:t>
      </w:r>
      <w:r w:rsidRPr="00680761">
        <w:rPr>
          <w:sz w:val="12"/>
        </w:rPr>
        <w:t>¶</w:t>
      </w:r>
      <w:r w:rsidRPr="00680761">
        <w:rPr>
          <w:sz w:val="14"/>
        </w:rPr>
        <w:t xml:space="preserve"> Looking at legal problems against the context of non-legal perspectives has its dangers. </w:t>
      </w:r>
      <w:r w:rsidRPr="00FB0ADC">
        <w:rPr>
          <w:rStyle w:val="StyleUnderline"/>
          <w:highlight w:val="yellow"/>
        </w:rPr>
        <w:t>The legal scholar's obligation to take the law seriously</w:t>
      </w:r>
      <w:r w:rsidRPr="00FB0ADC">
        <w:rPr>
          <w:sz w:val="14"/>
          <w:highlight w:val="yellow"/>
        </w:rPr>
        <w:t xml:space="preserve"> </w:t>
      </w:r>
      <w:r w:rsidRPr="00680761">
        <w:rPr>
          <w:sz w:val="14"/>
        </w:rPr>
        <w:t xml:space="preserve">generally </w:t>
      </w:r>
      <w:r w:rsidRPr="00FB0ADC">
        <w:rPr>
          <w:rStyle w:val="StyleUnderline"/>
          <w:highlight w:val="yellow"/>
        </w:rPr>
        <w:t>requires that her writing be legalistic</w:t>
      </w:r>
      <w:r w:rsidRPr="00680761">
        <w:rPr>
          <w:sz w:val="14"/>
        </w:rPr>
        <w:t xml:space="preserve"> -- </w:t>
      </w:r>
      <w:r w:rsidRPr="00680761">
        <w:rPr>
          <w:rStyle w:val="StyleUnderline"/>
        </w:rPr>
        <w:t xml:space="preserve">that she show the inadequacy of the existing rules, </w:t>
      </w:r>
      <w:r w:rsidRPr="00FB0ADC">
        <w:rPr>
          <w:rStyle w:val="StyleUnderline"/>
          <w:highlight w:val="yellow"/>
        </w:rPr>
        <w:t>and</w:t>
      </w:r>
      <w:r w:rsidRPr="00680761">
        <w:rPr>
          <w:sz w:val="14"/>
        </w:rPr>
        <w:t xml:space="preserve"> either </w:t>
      </w:r>
      <w:r w:rsidRPr="00FB0ADC">
        <w:rPr>
          <w:rStyle w:val="Emphasis"/>
          <w:highlight w:val="yellow"/>
        </w:rPr>
        <w:t>propose</w:t>
      </w:r>
      <w:r w:rsidRPr="00680761">
        <w:rPr>
          <w:rStyle w:val="Emphasis"/>
        </w:rPr>
        <w:t xml:space="preserve"> clever </w:t>
      </w:r>
      <w:r w:rsidRPr="00FB0ADC">
        <w:rPr>
          <w:rStyle w:val="Emphasis"/>
          <w:highlight w:val="yellow"/>
        </w:rPr>
        <w:t xml:space="preserve">manipulations of the doctrine that overcome </w:t>
      </w:r>
      <w:r w:rsidRPr="00680761">
        <w:rPr>
          <w:rStyle w:val="Emphasis"/>
        </w:rPr>
        <w:t xml:space="preserve">the </w:t>
      </w:r>
      <w:r w:rsidRPr="00FB0ADC">
        <w:rPr>
          <w:rStyle w:val="Emphasis"/>
          <w:highlight w:val="yellow"/>
        </w:rPr>
        <w:t>weaknesses</w:t>
      </w:r>
      <w:r w:rsidRPr="00680761">
        <w:rPr>
          <w:rStyle w:val="Emphasis"/>
        </w:rPr>
        <w:t xml:space="preserve"> exposed by her critique or draft model legislation</w:t>
      </w:r>
      <w:r w:rsidRPr="00680761">
        <w:rPr>
          <w:sz w:val="14"/>
        </w:rPr>
        <w:t xml:space="preserve">. This approach tends to collapse the inquiries into what black people need and want, and what they are likely to get, into one. The conservatism that is an inherent part of traditional doctrinal legal analysis can be a stifling handicap for the black female researcher. </w:t>
      </w:r>
      <w:r w:rsidRPr="00FB0ADC">
        <w:rPr>
          <w:rStyle w:val="StyleUnderline"/>
          <w:highlight w:val="yellow"/>
        </w:rPr>
        <w:t>Speculation concerning proposals that are not rule-bound</w:t>
      </w:r>
      <w:r w:rsidRPr="00680761">
        <w:rPr>
          <w:sz w:val="14"/>
        </w:rPr>
        <w:t xml:space="preserve"> and lawyer-controlled (like, for example, strategies by which poor women might increase their power to shape the gynecological services provided by health care facilities ostensibly serving them) 33 seems beyond the pale. That </w:t>
      </w:r>
      <w:r w:rsidRPr="00FB0ADC">
        <w:rPr>
          <w:rStyle w:val="Emphasis"/>
          <w:highlight w:val="yellow"/>
        </w:rPr>
        <w:t xml:space="preserve">is utopian </w:t>
      </w:r>
      <w:r w:rsidRPr="00680761">
        <w:rPr>
          <w:rStyle w:val="Emphasis"/>
        </w:rPr>
        <w:t>politics, not law or legal scholarship</w:t>
      </w:r>
      <w:r w:rsidRPr="00680761">
        <w:rPr>
          <w:sz w:val="14"/>
        </w:rPr>
        <w:t xml:space="preserve">. Of course, </w:t>
      </w:r>
      <w:r w:rsidRPr="00680761">
        <w:rPr>
          <w:rStyle w:val="StyleUnderline"/>
        </w:rPr>
        <w:t>black people get almost nowhere in terms of gaining and enforcing legal entitlements without also exercising their political clout or scaring white people.</w:t>
      </w:r>
      <w:r w:rsidRPr="00680761">
        <w:rPr>
          <w:sz w:val="14"/>
        </w:rPr>
        <w:t xml:space="preserve"> (Truly powerless people do not "get" rights on account of their helplessness, and the rights they do "get" are protected only so long as they are backed up by the threat of disruption.) </w:t>
      </w:r>
      <w:r w:rsidRPr="00680761">
        <w:rPr>
          <w:rStyle w:val="StyleUnderline"/>
        </w:rPr>
        <w:t xml:space="preserve">Thus, </w:t>
      </w:r>
      <w:r w:rsidRPr="00FB0ADC">
        <w:rPr>
          <w:rStyle w:val="StyleUnderline"/>
          <w:highlight w:val="yellow"/>
        </w:rPr>
        <w:t xml:space="preserve">the black feminist legal scholar must be able to </w:t>
      </w:r>
      <w:r w:rsidRPr="00FB0ADC">
        <w:rPr>
          <w:rStyle w:val="Emphasis"/>
          <w:highlight w:val="yellow"/>
        </w:rPr>
        <w:t>think political and talk legal</w:t>
      </w:r>
      <w:r w:rsidRPr="00680761">
        <w:rPr>
          <w:rStyle w:val="Emphasis"/>
        </w:rPr>
        <w:t xml:space="preserve"> if need be</w:t>
      </w:r>
      <w:r w:rsidRPr="00680761">
        <w:rPr>
          <w:sz w:val="14"/>
        </w:rPr>
        <w:t xml:space="preserve">. Her pedagogical mission should extend to educating black women about the political significance of their ordinary lives and struggles. </w:t>
      </w:r>
      <w:r w:rsidRPr="00FB0ADC">
        <w:rPr>
          <w:rStyle w:val="StyleUnderline"/>
          <w:highlight w:val="yellow"/>
        </w:rPr>
        <w:t>She must translate their frustrations</w:t>
      </w:r>
      <w:r w:rsidRPr="00680761">
        <w:rPr>
          <w:rStyle w:val="StyleUnderline"/>
        </w:rPr>
        <w:t xml:space="preserve"> and aspirations </w:t>
      </w:r>
      <w:r w:rsidRPr="00FB0ADC">
        <w:rPr>
          <w:rStyle w:val="StyleUnderline"/>
          <w:highlight w:val="yellow"/>
        </w:rPr>
        <w:t>into a language that</w:t>
      </w:r>
      <w:r w:rsidRPr="00680761">
        <w:rPr>
          <w:rStyle w:val="StyleUnderline"/>
        </w:rPr>
        <w:t xml:space="preserve"> both reveals their liberatory potential and</w:t>
      </w:r>
      <w:r w:rsidRPr="00680761">
        <w:rPr>
          <w:sz w:val="14"/>
        </w:rPr>
        <w:t xml:space="preserve"> </w:t>
      </w:r>
      <w:r w:rsidRPr="00FB0ADC">
        <w:rPr>
          <w:rStyle w:val="Emphasis"/>
          <w:highlight w:val="yellow"/>
        </w:rPr>
        <w:t xml:space="preserve">supports the legal legitimacy </w:t>
      </w:r>
      <w:r w:rsidRPr="00680761">
        <w:rPr>
          <w:rStyle w:val="Emphasis"/>
        </w:rPr>
        <w:t>of their activism and their demands</w:t>
      </w:r>
      <w:r w:rsidRPr="00680761">
        <w:rPr>
          <w:sz w:val="14"/>
        </w:rPr>
        <w:t xml:space="preserve">. </w:t>
      </w:r>
      <w:r w:rsidRPr="00680761">
        <w:rPr>
          <w:sz w:val="12"/>
        </w:rPr>
        <w:t>¶</w:t>
      </w:r>
      <w:r w:rsidRPr="00680761">
        <w:rPr>
          <w:sz w:val="14"/>
        </w:rPr>
        <w:t xml:space="preserve"> [*549] The </w:t>
      </w:r>
      <w:r w:rsidRPr="00FB0ADC">
        <w:rPr>
          <w:rStyle w:val="StyleUnderline"/>
          <w:highlight w:val="yellow"/>
        </w:rPr>
        <w:t xml:space="preserve">remedies we contemplate </w:t>
      </w:r>
      <w:r w:rsidRPr="00FB0ADC">
        <w:rPr>
          <w:rStyle w:val="Emphasis"/>
          <w:highlight w:val="yellow"/>
        </w:rPr>
        <w:t>must go beyond intangibles</w:t>
      </w:r>
      <w:r w:rsidRPr="00FB0ADC">
        <w:rPr>
          <w:rStyle w:val="StyleUnderline"/>
          <w:highlight w:val="yellow"/>
        </w:rPr>
        <w:t xml:space="preserve">. We must consider </w:t>
      </w:r>
      <w:r w:rsidRPr="00FB0ADC">
        <w:rPr>
          <w:rStyle w:val="Emphasis"/>
          <w:highlight w:val="yellow"/>
        </w:rPr>
        <w:t xml:space="preserve">employing the law to </w:t>
      </w:r>
      <w:r w:rsidRPr="00680761">
        <w:rPr>
          <w:rStyle w:val="Emphasis"/>
        </w:rPr>
        <w:t xml:space="preserve">create and </w:t>
      </w:r>
      <w:r w:rsidRPr="00FB0ADC">
        <w:rPr>
          <w:rStyle w:val="Emphasis"/>
          <w:highlight w:val="yellow"/>
        </w:rPr>
        <w:t>sustain institutions</w:t>
      </w:r>
      <w:r w:rsidRPr="00680761">
        <w:rPr>
          <w:sz w:val="14"/>
        </w:rPr>
        <w:t xml:space="preserve"> and organizations </w:t>
      </w:r>
      <w:r w:rsidRPr="00FB0ADC">
        <w:rPr>
          <w:rStyle w:val="StyleUnderline"/>
          <w:highlight w:val="yellow"/>
        </w:rPr>
        <w:t xml:space="preserve">that will </w:t>
      </w:r>
      <w:r w:rsidRPr="00FB0ADC">
        <w:rPr>
          <w:rStyle w:val="Emphasis"/>
          <w:highlight w:val="yellow"/>
        </w:rPr>
        <w:t>belong to black women</w:t>
      </w:r>
      <w:r w:rsidRPr="00680761">
        <w:rPr>
          <w:sz w:val="14"/>
        </w:rPr>
        <w:t xml:space="preserve"> long after any movement has become quiescent and any agitation has died. Full utilization of the economic, political, and social resources that black women represent cannot depend on the demand of a society insincerely committed to an ethic of integration and equal opportunity.</w:t>
      </w:r>
      <w:r w:rsidRPr="00680761">
        <w:rPr>
          <w:sz w:val="12"/>
        </w:rPr>
        <w:t>¶</w:t>
      </w:r>
      <w:r w:rsidRPr="00680761">
        <w:rPr>
          <w:sz w:val="14"/>
        </w:rPr>
        <w:t xml:space="preserve"> Implementation of an agenda for black feminist legal scholarship and expanded study of the legal status of minority women in general will require the right sort of environmental conditions, such as receptive or at least tolerant non-minority publishers and a network of established academics engaged in similar pursuits. We minority female scholars must devote a bit of our sass to touting the importance of the perspective of minority women and the significance of their concerns to any list of acceptable law review topics. If anyone asks you to talk or write about anything related to your race or your sex, turn the opportunity into one for exploring the legal concerns of women of color.</w:t>
      </w:r>
    </w:p>
    <w:p w14:paraId="1F1E4B8E" w14:textId="77777777" w:rsidR="009814B0" w:rsidRDefault="009814B0" w:rsidP="009814B0">
      <w:pPr>
        <w:rPr>
          <w:sz w:val="14"/>
        </w:rPr>
      </w:pPr>
    </w:p>
    <w:p w14:paraId="68454EE4" w14:textId="77777777" w:rsidR="009814B0" w:rsidRPr="00680761" w:rsidRDefault="009814B0" w:rsidP="009814B0">
      <w:pPr>
        <w:pStyle w:val="Heading4"/>
        <w:rPr>
          <w:rFonts w:cs="Times New Roman"/>
        </w:rPr>
      </w:pPr>
      <w:r w:rsidRPr="00680761">
        <w:rPr>
          <w:rFonts w:cs="Times New Roman"/>
        </w:rPr>
        <w:t xml:space="preserve">Institutions as a </w:t>
      </w:r>
      <w:r w:rsidRPr="00680761">
        <w:rPr>
          <w:rFonts w:cs="Times New Roman"/>
          <w:u w:val="single"/>
        </w:rPr>
        <w:t>starting point</w:t>
      </w:r>
      <w:r w:rsidRPr="00680761">
        <w:rPr>
          <w:rFonts w:cs="Times New Roman"/>
        </w:rPr>
        <w:t xml:space="preserve"> is especially important in the context of racial politics</w:t>
      </w:r>
    </w:p>
    <w:p w14:paraId="45F06588" w14:textId="77777777" w:rsidR="009814B0" w:rsidRPr="00680761" w:rsidRDefault="009814B0" w:rsidP="009814B0">
      <w:pPr>
        <w:rPr>
          <w:rStyle w:val="Style13ptBold"/>
        </w:rPr>
      </w:pPr>
      <w:r w:rsidRPr="00680761">
        <w:rPr>
          <w:rStyle w:val="Style13ptBold"/>
        </w:rPr>
        <w:t>Themba-Nixon 2k</w:t>
      </w:r>
    </w:p>
    <w:p w14:paraId="3273F10B" w14:textId="77777777" w:rsidR="009814B0" w:rsidRPr="00680761" w:rsidRDefault="009814B0" w:rsidP="009814B0">
      <w:r w:rsidRPr="00680761">
        <w:t>(Makani Themba-Nixon, “Changing the Rules: What Public Policy Means for Organizing,” Colorlines. Oakland: Jul 31, 2000. Vol. 3, Iss. 2; pg. 12)</w:t>
      </w:r>
    </w:p>
    <w:p w14:paraId="0150BEDD" w14:textId="2C9B5EC0" w:rsidR="009814B0" w:rsidRPr="009814B0" w:rsidRDefault="009814B0" w:rsidP="009814B0">
      <w:pPr>
        <w:rPr>
          <w:sz w:val="26"/>
          <w:u w:val="single"/>
        </w:rPr>
      </w:pPr>
      <w:r w:rsidRPr="00680761">
        <w:rPr>
          <w:sz w:val="10"/>
        </w:rPr>
        <w:t>The flourish and passion with which she made the distinction said everything</w:t>
      </w:r>
      <w:r w:rsidRPr="00680761">
        <w:rPr>
          <w:rStyle w:val="StyleUnderline"/>
        </w:rPr>
        <w:t xml:space="preserve">. </w:t>
      </w:r>
      <w:r w:rsidRPr="00FB0ADC">
        <w:rPr>
          <w:rStyle w:val="StyleUnderline"/>
          <w:highlight w:val="yellow"/>
        </w:rPr>
        <w:t>Policy is for wonks</w:t>
      </w:r>
      <w:r w:rsidRPr="00680761">
        <w:rPr>
          <w:sz w:val="10"/>
        </w:rPr>
        <w:t xml:space="preserve">, sell-out politicians, </w:t>
      </w:r>
      <w:r w:rsidRPr="00FB0ADC">
        <w:rPr>
          <w:rStyle w:val="StyleUnderline"/>
          <w:highlight w:val="yellow"/>
        </w:rPr>
        <w:t>and</w:t>
      </w:r>
      <w:r w:rsidRPr="00680761">
        <w:rPr>
          <w:rStyle w:val="StyleUnderline"/>
        </w:rPr>
        <w:t xml:space="preserve"> ivory-tower eggheads. </w:t>
      </w:r>
      <w:r w:rsidRPr="00FB0ADC">
        <w:rPr>
          <w:rStyle w:val="StyleUnderline"/>
          <w:highlight w:val="yellow"/>
        </w:rPr>
        <w:t>Organizing is what real, grassroots people do</w:t>
      </w:r>
      <w:r w:rsidRPr="00FB0ADC">
        <w:rPr>
          <w:sz w:val="10"/>
          <w:highlight w:val="yellow"/>
        </w:rPr>
        <w:t>.</w:t>
      </w:r>
      <w:r w:rsidRPr="00680761">
        <w:rPr>
          <w:sz w:val="10"/>
        </w:rPr>
        <w:t xml:space="preserve"> Common as it may be, </w:t>
      </w:r>
      <w:r w:rsidRPr="00FB0ADC">
        <w:rPr>
          <w:rStyle w:val="StyleUnderline"/>
          <w:highlight w:val="yellow"/>
        </w:rPr>
        <w:t>this distinction doesn't bear out in the real world. Policy is</w:t>
      </w:r>
      <w:r w:rsidRPr="00680761">
        <w:rPr>
          <w:rStyle w:val="StyleUnderline"/>
        </w:rPr>
        <w:t xml:space="preserve"> more than law. It is </w:t>
      </w:r>
      <w:r w:rsidRPr="00FB0ADC">
        <w:rPr>
          <w:rStyle w:val="StyleUnderline"/>
          <w:highlight w:val="yellow"/>
        </w:rPr>
        <w:t>any written agreement</w:t>
      </w:r>
      <w:r w:rsidRPr="00680761">
        <w:rPr>
          <w:sz w:val="10"/>
        </w:rPr>
        <w:t xml:space="preserve"> (formal or informal) </w:t>
      </w:r>
      <w:r w:rsidRPr="00FB0ADC">
        <w:rPr>
          <w:rStyle w:val="StyleUnderline"/>
          <w:highlight w:val="yellow"/>
        </w:rPr>
        <w:t>that specifies how an institution</w:t>
      </w:r>
      <w:r w:rsidRPr="00680761">
        <w:rPr>
          <w:sz w:val="10"/>
        </w:rPr>
        <w:t xml:space="preserve">, governing body, </w:t>
      </w:r>
      <w:r w:rsidRPr="00680761">
        <w:rPr>
          <w:rStyle w:val="StyleUnderline"/>
        </w:rPr>
        <w:t xml:space="preserve">or community </w:t>
      </w:r>
      <w:r w:rsidRPr="00FB0ADC">
        <w:rPr>
          <w:rStyle w:val="StyleUnderline"/>
          <w:highlight w:val="yellow"/>
        </w:rPr>
        <w:t>will address shared problems</w:t>
      </w:r>
      <w:r w:rsidRPr="00680761">
        <w:rPr>
          <w:sz w:val="10"/>
        </w:rPr>
        <w:t xml:space="preserve"> or attain shared goals. </w:t>
      </w:r>
      <w:r w:rsidRPr="00680761">
        <w:rPr>
          <w:rStyle w:val="StyleUnderline"/>
        </w:rPr>
        <w:t>It spells out the terms and the consequences of these agreements and is the codification of the body's values-</w:t>
      </w:r>
      <w:r w:rsidRPr="00680761">
        <w:rPr>
          <w:sz w:val="10"/>
        </w:rPr>
        <w:t xml:space="preserve">as represented by those present in the policymaking process. Given who's usually present, most policies reflect the political agenda of powerful elites. Yet, </w:t>
      </w:r>
      <w:r w:rsidRPr="00FB0ADC">
        <w:rPr>
          <w:rStyle w:val="StyleUnderline"/>
          <w:highlight w:val="yellow"/>
        </w:rPr>
        <w:t>policy can be a force for change</w:t>
      </w:r>
      <w:r w:rsidRPr="00680761">
        <w:rPr>
          <w:sz w:val="10"/>
        </w:rPr>
        <w:t xml:space="preserve">-especially </w:t>
      </w:r>
      <w:r w:rsidRPr="00FB0ADC">
        <w:rPr>
          <w:rStyle w:val="StyleUnderline"/>
          <w:highlight w:val="yellow"/>
        </w:rPr>
        <w:t>when we bring</w:t>
      </w:r>
      <w:r w:rsidRPr="00680761">
        <w:rPr>
          <w:rStyle w:val="StyleUnderline"/>
        </w:rPr>
        <w:t xml:space="preserve"> our base and </w:t>
      </w:r>
      <w:r w:rsidRPr="00FB0ADC">
        <w:rPr>
          <w:rStyle w:val="StyleUnderline"/>
          <w:highlight w:val="yellow"/>
        </w:rPr>
        <w:t>community organizing into the process</w:t>
      </w:r>
      <w:r w:rsidRPr="00680761">
        <w:rPr>
          <w:sz w:val="10"/>
        </w:rPr>
        <w:t xml:space="preserve">. In essence, policies are the codification of power relationships and resource allocation. </w:t>
      </w:r>
      <w:r w:rsidRPr="00FB0ADC">
        <w:rPr>
          <w:rStyle w:val="StyleUnderline"/>
          <w:highlight w:val="yellow"/>
        </w:rPr>
        <w:t>Policies are the rules of the world we live in. Changing the world means changing the rules</w:t>
      </w:r>
      <w:r w:rsidRPr="00680761">
        <w:rPr>
          <w:sz w:val="10"/>
        </w:rPr>
        <w:t xml:space="preserve">. So, if organizing is about changing the rules and building power, </w:t>
      </w:r>
      <w:r w:rsidRPr="00680761">
        <w:rPr>
          <w:rStyle w:val="StyleUnderline"/>
        </w:rPr>
        <w:t xml:space="preserve">how can organizing be separated from policies? </w:t>
      </w:r>
      <w:r w:rsidRPr="00FB0ADC">
        <w:rPr>
          <w:rStyle w:val="StyleUnderline"/>
          <w:highlight w:val="yellow"/>
        </w:rPr>
        <w:t>Can we really</w:t>
      </w:r>
      <w:r w:rsidRPr="00680761">
        <w:rPr>
          <w:rStyle w:val="StyleUnderline"/>
        </w:rPr>
        <w:t xml:space="preserve"> speak truth to power</w:t>
      </w:r>
      <w:r w:rsidRPr="00680761">
        <w:rPr>
          <w:sz w:val="10"/>
        </w:rPr>
        <w:t xml:space="preserve">, fight the right, stop corporate abuses, </w:t>
      </w:r>
      <w:r w:rsidRPr="00680761">
        <w:rPr>
          <w:rStyle w:val="StyleUnderline"/>
        </w:rPr>
        <w:t xml:space="preserve">or </w:t>
      </w:r>
      <w:r w:rsidRPr="00FB0ADC">
        <w:rPr>
          <w:rStyle w:val="StyleUnderline"/>
          <w:highlight w:val="yellow"/>
        </w:rPr>
        <w:t xml:space="preserve">win racial justice without contesting </w:t>
      </w:r>
      <w:r w:rsidRPr="00680761">
        <w:rPr>
          <w:rStyle w:val="StyleUnderline"/>
        </w:rPr>
        <w:t xml:space="preserve">the rules and the rulers, </w:t>
      </w:r>
      <w:r w:rsidRPr="00FB0ADC">
        <w:rPr>
          <w:rStyle w:val="StyleUnderline"/>
          <w:highlight w:val="yellow"/>
        </w:rPr>
        <w:t>the policies and the policymakers?</w:t>
      </w:r>
      <w:r w:rsidRPr="00680761">
        <w:rPr>
          <w:rStyle w:val="StyleUnderline"/>
        </w:rPr>
        <w:t xml:space="preserve"> The answer is no-and double no for people of color. Today, </w:t>
      </w:r>
      <w:r w:rsidRPr="00FB0ADC">
        <w:rPr>
          <w:rStyle w:val="StyleUnderline"/>
          <w:highlight w:val="yellow"/>
        </w:rPr>
        <w:t>racism subtly dominates nearly every aspect of policymaking</w:t>
      </w:r>
      <w:r w:rsidRPr="00680761">
        <w:rPr>
          <w:sz w:val="10"/>
        </w:rPr>
        <w:t xml:space="preserve">.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w:t>
      </w:r>
      <w:r w:rsidRPr="00FB0ADC">
        <w:rPr>
          <w:rStyle w:val="StyleUnderline"/>
          <w:highlight w:val="yellow"/>
        </w:rPr>
        <w:t>Living wage ordinances, youth development initiatives</w:t>
      </w:r>
      <w:r w:rsidRPr="00680761">
        <w:rPr>
          <w:rStyle w:val="StyleUnderline"/>
        </w:rPr>
        <w:t xml:space="preserve">, even </w:t>
      </w:r>
      <w:r w:rsidRPr="00FB0ADC">
        <w:rPr>
          <w:rStyle w:val="StyleUnderline"/>
          <w:highlight w:val="yellow"/>
        </w:rPr>
        <w:t>gun control and alcohol and tobacco policies are finding their way onto the public agenda, thanks to</w:t>
      </w:r>
      <w:r w:rsidRPr="00680761">
        <w:rPr>
          <w:rStyle w:val="StyleUnderline"/>
        </w:rPr>
        <w:t xml:space="preserve"> focused </w:t>
      </w:r>
      <w:r w:rsidRPr="00FB0ADC">
        <w:rPr>
          <w:rStyle w:val="StyleUnderline"/>
          <w:highlight w:val="yellow"/>
        </w:rPr>
        <w:t>community organizing</w:t>
      </w:r>
      <w:r w:rsidRPr="00680761">
        <w:rPr>
          <w:sz w:val="10"/>
        </w:rPr>
        <w:t xml:space="preserve"> that leverages power for community-driven initiatives. - </w:t>
      </w:r>
      <w:r w:rsidRPr="00FB0ADC">
        <w:rPr>
          <w:rStyle w:val="StyleUnderline"/>
          <w:highlight w:val="yellow"/>
        </w:rPr>
        <w:t>Over 600 local policies have been passed to regulate</w:t>
      </w:r>
      <w:r w:rsidRPr="00680761">
        <w:rPr>
          <w:rStyle w:val="StyleUnderline"/>
        </w:rPr>
        <w:t xml:space="preserve"> the </w:t>
      </w:r>
      <w:r w:rsidRPr="00FB0ADC">
        <w:rPr>
          <w:rStyle w:val="StyleUnderline"/>
          <w:highlight w:val="yellow"/>
        </w:rPr>
        <w:t>tobacco</w:t>
      </w:r>
      <w:r w:rsidRPr="00680761">
        <w:rPr>
          <w:rStyle w:val="StyleUnderline"/>
        </w:rPr>
        <w:t xml:space="preserve"> industry. Local coalitions have taken the lead</w:t>
      </w:r>
      <w:r w:rsidRPr="00680761">
        <w:rPr>
          <w:sz w:val="10"/>
        </w:rPr>
        <w:t xml:space="preserve"> by writing ordinances that address local problems and organizing broad support for them. - </w:t>
      </w:r>
      <w:r w:rsidRPr="00FB0ADC">
        <w:rPr>
          <w:rStyle w:val="StyleUnderline"/>
          <w:highlight w:val="yellow"/>
        </w:rPr>
        <w:t>Nearly 100 gun control</w:t>
      </w:r>
      <w:r w:rsidRPr="00680761">
        <w:rPr>
          <w:rStyle w:val="StyleUnderline"/>
        </w:rPr>
        <w:t xml:space="preserve"> and violence prevention </w:t>
      </w:r>
      <w:r w:rsidRPr="00FB0ADC">
        <w:rPr>
          <w:rStyle w:val="StyleUnderline"/>
          <w:highlight w:val="yellow"/>
        </w:rPr>
        <w:t>policies</w:t>
      </w:r>
      <w:r w:rsidRPr="00680761">
        <w:rPr>
          <w:rStyle w:val="StyleUnderline"/>
        </w:rPr>
        <w:t xml:space="preserve"> have been enacted since 1991</w:t>
      </w:r>
      <w:r w:rsidRPr="00680761">
        <w:rPr>
          <w:sz w:val="10"/>
        </w:rPr>
        <w:t xml:space="preserve">. - Milwaukee, Boston, and Oakland are among the </w:t>
      </w:r>
      <w:r w:rsidRPr="00FB0ADC">
        <w:rPr>
          <w:rStyle w:val="StyleUnderline"/>
          <w:highlight w:val="yellow"/>
        </w:rPr>
        <w:t>cities</w:t>
      </w:r>
      <w:r w:rsidRPr="00680761">
        <w:rPr>
          <w:rStyle w:val="StyleUnderline"/>
        </w:rPr>
        <w:t xml:space="preserve"> </w:t>
      </w:r>
      <w:r w:rsidRPr="00680761">
        <w:t>that have</w:t>
      </w:r>
      <w:r w:rsidRPr="00680761">
        <w:rPr>
          <w:rStyle w:val="StyleUnderline"/>
        </w:rPr>
        <w:t xml:space="preserve"> </w:t>
      </w:r>
      <w:r w:rsidRPr="00FB0ADC">
        <w:rPr>
          <w:rStyle w:val="StyleUnderline"/>
          <w:highlight w:val="yellow"/>
        </w:rPr>
        <w:t>passed living wage ordinances:</w:t>
      </w:r>
      <w:r w:rsidRPr="00680761">
        <w:rPr>
          <w:rStyle w:val="StyleUnderline"/>
        </w:rPr>
        <w:t xml:space="preserve"> local laws that guarantee higher than minimum wages for workers</w:t>
      </w:r>
      <w:r w:rsidRPr="00680761">
        <w:rPr>
          <w:sz w:val="10"/>
        </w:rPr>
        <w:t xml:space="preserve">, usually set as the minimum needed to keep a family of four above poverty. These are just a few of the examples that demonstrate how </w:t>
      </w:r>
      <w:r w:rsidRPr="00FB0ADC">
        <w:rPr>
          <w:rStyle w:val="StyleUnderline"/>
          <w:highlight w:val="yellow"/>
        </w:rPr>
        <w:t>organizing for local policy advocacy has made inroads</w:t>
      </w:r>
      <w:r w:rsidRPr="00680761">
        <w:rPr>
          <w:rStyle w:val="StyleUnderline"/>
        </w:rPr>
        <w:t xml:space="preserve"> in areas </w:t>
      </w:r>
      <w:r w:rsidRPr="00FB0ADC">
        <w:rPr>
          <w:rStyle w:val="StyleUnderline"/>
          <w:highlight w:val="yellow"/>
        </w:rPr>
        <w:t>where</w:t>
      </w:r>
      <w:r w:rsidRPr="00680761">
        <w:rPr>
          <w:rStyle w:val="StyleUnderline"/>
        </w:rPr>
        <w:t xml:space="preserve"> positive national </w:t>
      </w:r>
      <w:r w:rsidRPr="00FB0ADC">
        <w:rPr>
          <w:rStyle w:val="StyleUnderline"/>
          <w:highlight w:val="yellow"/>
        </w:rPr>
        <w:t>policy had been stalled by conservatives</w:t>
      </w:r>
      <w:r w:rsidRPr="00680761">
        <w:rPr>
          <w:rStyle w:val="StyleUnderline"/>
        </w:rPr>
        <w:t>.</w:t>
      </w:r>
      <w:r w:rsidRPr="00680761">
        <w:rPr>
          <w:sz w:val="10"/>
        </w:rPr>
        <w:t xml:space="preserve"> Increasingly, </w:t>
      </w:r>
      <w:r w:rsidRPr="00FB0ADC">
        <w:rPr>
          <w:rStyle w:val="StyleUnderline"/>
          <w:highlight w:val="yellow"/>
        </w:rPr>
        <w:t>the local policy arena is where</w:t>
      </w:r>
      <w:r w:rsidRPr="00680761">
        <w:rPr>
          <w:sz w:val="10"/>
        </w:rPr>
        <w:t xml:space="preserve"> the action is and where </w:t>
      </w:r>
      <w:r w:rsidRPr="00FB0ADC">
        <w:rPr>
          <w:rStyle w:val="StyleUnderline"/>
          <w:highlight w:val="yellow"/>
        </w:rPr>
        <w:t>activists are finding success</w:t>
      </w:r>
      <w:r w:rsidRPr="00680761">
        <w:rPr>
          <w:sz w:val="10"/>
        </w:rPr>
        <w:t xml:space="preserve">. Of course, corporate interests-which are usually the target of these policies-are gearing up in defense. Tactics include front groups, economic pressure, and the tried and true: cold, hard cash. Despite these barriers, </w:t>
      </w:r>
      <w:r w:rsidRPr="00FB0ADC">
        <w:rPr>
          <w:rStyle w:val="StyleUnderline"/>
          <w:highlight w:val="yellow"/>
        </w:rPr>
        <w:t>grassroots organizing can be very effective at the smaller scale of local politics</w:t>
      </w:r>
      <w:r w:rsidRPr="00680761">
        <w:rPr>
          <w:rStyle w:val="StyleUnderline"/>
        </w:rPr>
        <w:t>.</w:t>
      </w:r>
      <w:r w:rsidRPr="00680761">
        <w:rPr>
          <w:sz w:val="10"/>
        </w:rPr>
        <w:t xml:space="preserve">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w:t>
      </w:r>
      <w:r w:rsidRPr="00680761">
        <w:rPr>
          <w:rStyle w:val="StyleUnderline"/>
        </w:rPr>
        <w:t xml:space="preserve">Recent trends in government underscore the importance of local policy. </w:t>
      </w:r>
      <w:r w:rsidRPr="00FB0ADC">
        <w:rPr>
          <w:rStyle w:val="StyleUnderline"/>
          <w:highlight w:val="yellow"/>
        </w:rPr>
        <w:t>Congress has enacted a series of measures devolving significant power to</w:t>
      </w:r>
      <w:r w:rsidRPr="00680761">
        <w:rPr>
          <w:rStyle w:val="StyleUnderline"/>
        </w:rPr>
        <w:t xml:space="preserve"> state and </w:t>
      </w:r>
      <w:r w:rsidRPr="00FB0ADC">
        <w:rPr>
          <w:rStyle w:val="StyleUnderline"/>
          <w:highlight w:val="yellow"/>
        </w:rPr>
        <w:t>local government. Welfare, health care, and</w:t>
      </w:r>
      <w:r w:rsidRPr="00680761">
        <w:rPr>
          <w:rStyle w:val="StyleUnderline"/>
        </w:rPr>
        <w:t xml:space="preserve"> the </w:t>
      </w:r>
      <w:r w:rsidRPr="00FB0ADC">
        <w:rPr>
          <w:rStyle w:val="StyleUnderline"/>
          <w:highlight w:val="yellow"/>
        </w:rPr>
        <w:t>regulation of food</w:t>
      </w:r>
      <w:r w:rsidRPr="00680761">
        <w:rPr>
          <w:sz w:val="10"/>
        </w:rPr>
        <w:t xml:space="preserve"> and drinking water </w:t>
      </w:r>
      <w:r w:rsidRPr="00FB0ADC">
        <w:rPr>
          <w:rStyle w:val="StyleUnderline"/>
          <w:highlight w:val="yellow"/>
        </w:rPr>
        <w:t>safety</w:t>
      </w:r>
      <w:r w:rsidRPr="00680761">
        <w:rPr>
          <w:rStyle w:val="StyleUnderline"/>
        </w:rPr>
        <w:t xml:space="preserve"> are among the areas where</w:t>
      </w:r>
      <w:r w:rsidRPr="00680761">
        <w:rPr>
          <w:sz w:val="10"/>
        </w:rPr>
        <w:t xml:space="preserve"> states and </w:t>
      </w:r>
      <w:r w:rsidRPr="00680761">
        <w:rPr>
          <w:rStyle w:val="StyleUnderline"/>
        </w:rPr>
        <w:t>localities</w:t>
      </w:r>
      <w:r w:rsidRPr="00680761">
        <w:rPr>
          <w:sz w:val="10"/>
        </w:rPr>
        <w:t xml:space="preserve"> now </w:t>
      </w:r>
      <w:r w:rsidRPr="00680761">
        <w:rPr>
          <w:rStyle w:val="StyleUnderline"/>
        </w:rPr>
        <w:t>have greater rule</w:t>
      </w:r>
      <w:r w:rsidRPr="00680761">
        <w:rPr>
          <w:sz w:val="10"/>
        </w:rPr>
        <w:t xml:space="preserv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w:t>
      </w:r>
      <w:r w:rsidRPr="00FB0ADC">
        <w:rPr>
          <w:rStyle w:val="StyleUnderline"/>
          <w:highlight w:val="yellow"/>
        </w:rPr>
        <w:t>Much of</w:t>
      </w:r>
      <w:r w:rsidRPr="00680761">
        <w:rPr>
          <w:rStyle w:val="StyleUnderline"/>
        </w:rPr>
        <w:t xml:space="preserve"> the </w:t>
      </w:r>
      <w:r w:rsidRPr="00FB0ADC">
        <w:rPr>
          <w:rStyle w:val="StyleUnderline"/>
          <w:highlight w:val="yellow"/>
        </w:rPr>
        <w:t>work</w:t>
      </w:r>
      <w:r w:rsidRPr="00680761">
        <w:rPr>
          <w:rStyle w:val="StyleUnderline"/>
        </w:rPr>
        <w:t xml:space="preserve"> of </w:t>
      </w:r>
      <w:r w:rsidRPr="00FB0ADC">
        <w:rPr>
          <w:rStyle w:val="StyleUnderline"/>
          <w:highlight w:val="yellow"/>
        </w:rPr>
        <w:t>framing</w:t>
      </w:r>
      <w:r w:rsidRPr="00680761">
        <w:rPr>
          <w:rStyle w:val="StyleUnderline"/>
        </w:rPr>
        <w:t xml:space="preserve"> what we stand for </w:t>
      </w:r>
      <w:r w:rsidRPr="00FB0ADC">
        <w:rPr>
          <w:rStyle w:val="StyleUnderline"/>
          <w:highlight w:val="yellow"/>
        </w:rPr>
        <w:t>takes place in the shaping of demands. By getting into the policy arena in a proactive manner, we can take our demands to the next level. Our demands can become law, with real consequences if the agreement is broken</w:t>
      </w:r>
      <w:r w:rsidRPr="00680761">
        <w:rPr>
          <w:rStyle w:val="StyleUnderline"/>
        </w:rPr>
        <w:t>.</w:t>
      </w:r>
      <w:r w:rsidRPr="00680761">
        <w:rPr>
          <w:sz w:val="10"/>
        </w:rPr>
        <w:t xml:space="preserve"> After all the organizing, press work, and effort, a group should leave a decisionmaker with more than a handshake and his or her word. Of course, </w:t>
      </w:r>
      <w:r w:rsidRPr="00FB0ADC">
        <w:rPr>
          <w:rStyle w:val="StyleUnderline"/>
          <w:highlight w:val="yellow"/>
        </w:rPr>
        <w:t>this</w:t>
      </w:r>
      <w:r w:rsidRPr="00680761">
        <w:rPr>
          <w:rStyle w:val="StyleUnderline"/>
        </w:rPr>
        <w:t xml:space="preserve"> work </w:t>
      </w:r>
      <w:r w:rsidRPr="00FB0ADC">
        <w:rPr>
          <w:rStyle w:val="StyleUnderline"/>
          <w:highlight w:val="yellow"/>
        </w:rPr>
        <w:t>requires a certain amount of interaction with "the suits," as well as struggles with</w:t>
      </w:r>
      <w:r w:rsidRPr="00680761">
        <w:rPr>
          <w:rStyle w:val="StyleUnderline"/>
        </w:rPr>
        <w:t xml:space="preserve"> the bureaucracy</w:t>
      </w:r>
      <w:r w:rsidRPr="00FB0ADC">
        <w:rPr>
          <w:rStyle w:val="StyleUnderline"/>
          <w:highlight w:val="yellow"/>
        </w:rPr>
        <w:t>, the technical language, and</w:t>
      </w:r>
      <w:r w:rsidRPr="00680761">
        <w:rPr>
          <w:rStyle w:val="StyleUnderline"/>
        </w:rPr>
        <w:t xml:space="preserve"> the all-too-common </w:t>
      </w:r>
      <w:r w:rsidRPr="00FB0ADC">
        <w:rPr>
          <w:rStyle w:val="StyleUnderline"/>
          <w:highlight w:val="yellow"/>
        </w:rPr>
        <w:t>resistance by decisionmakers</w:t>
      </w:r>
      <w:r w:rsidRPr="00680761">
        <w:rPr>
          <w:rStyle w:val="StyleUnderline"/>
        </w:rPr>
        <w:t>.</w:t>
      </w:r>
      <w:r w:rsidRPr="00680761">
        <w:rPr>
          <w:sz w:val="10"/>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FB0ADC">
        <w:rPr>
          <w:rStyle w:val="StyleUnderline"/>
          <w:highlight w:val="yellow"/>
        </w:rPr>
        <w:t>policy work</w:t>
      </w:r>
      <w:r w:rsidRPr="00680761">
        <w:rPr>
          <w:sz w:val="10"/>
        </w:rPr>
        <w:t xml:space="preserve"> is just one tool in our organizing arsenal, but it </w:t>
      </w:r>
      <w:r w:rsidRPr="00FB0ADC">
        <w:rPr>
          <w:rStyle w:val="StyleUnderline"/>
          <w:highlight w:val="yellow"/>
        </w:rPr>
        <w:t>is a tool we simply can't afford to ignore</w:t>
      </w:r>
      <w:r w:rsidRPr="00680761">
        <w:rPr>
          <w:rStyle w:val="StyleUnderline"/>
        </w:rPr>
        <w:t>.</w:t>
      </w:r>
    </w:p>
    <w:sectPr w:rsidR="009814B0" w:rsidRPr="0098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A63E37"/>
    <w:multiLevelType w:val="hybridMultilevel"/>
    <w:tmpl w:val="A602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70B0"/>
    <w:rsid w:val="000139A3"/>
    <w:rsid w:val="00100833"/>
    <w:rsid w:val="00104529"/>
    <w:rsid w:val="00105942"/>
    <w:rsid w:val="00107396"/>
    <w:rsid w:val="00144A4C"/>
    <w:rsid w:val="00176AB0"/>
    <w:rsid w:val="00177B7D"/>
    <w:rsid w:val="0018322D"/>
    <w:rsid w:val="001B5776"/>
    <w:rsid w:val="001E527A"/>
    <w:rsid w:val="001F78CE"/>
    <w:rsid w:val="00226A9C"/>
    <w:rsid w:val="00251FC7"/>
    <w:rsid w:val="002855A7"/>
    <w:rsid w:val="002B146A"/>
    <w:rsid w:val="002B5E17"/>
    <w:rsid w:val="002C70B0"/>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14B0"/>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42DA"/>
  <w15:chartTrackingRefBased/>
  <w15:docId w15:val="{9E8C6EF0-AD8A-48BA-9CD6-EF00E553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14B0"/>
    <w:rPr>
      <w:rFonts w:ascii="Georgia" w:hAnsi="Georgia" w:cs="Times New Roman"/>
    </w:rPr>
  </w:style>
  <w:style w:type="paragraph" w:styleId="Heading1">
    <w:name w:val="heading 1"/>
    <w:aliases w:val="Pocket"/>
    <w:basedOn w:val="Normal"/>
    <w:next w:val="Normal"/>
    <w:link w:val="Heading1Char"/>
    <w:qFormat/>
    <w:rsid w:val="009814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9814B0"/>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814B0"/>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Heading 2 Char2 Char,Heading 2 Char1 Char Char,Ch, Ch,TAG,no read,No Spacing211,No Spacing12,No Spacing2111,No Spacing11111,No Spacing21,Tags,ta,small space,t,Ta,Medium Grid 21,T,No Spacing1"/>
    <w:basedOn w:val="Normal"/>
    <w:next w:val="Normal"/>
    <w:link w:val="Heading4Char"/>
    <w:uiPriority w:val="3"/>
    <w:unhideWhenUsed/>
    <w:qFormat/>
    <w:rsid w:val="009814B0"/>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9814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4B0"/>
  </w:style>
  <w:style w:type="character" w:customStyle="1" w:styleId="Heading1Char">
    <w:name w:val="Heading 1 Char"/>
    <w:aliases w:val="Pocket Char"/>
    <w:basedOn w:val="DefaultParagraphFont"/>
    <w:link w:val="Heading1"/>
    <w:rsid w:val="009814B0"/>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9814B0"/>
    <w:rPr>
      <w:rFonts w:ascii="Georgia" w:eastAsiaTheme="majorEastAsia" w:hAnsi="Georgia" w:cstheme="majorBidi"/>
      <w:b/>
      <w:sz w:val="38"/>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814B0"/>
    <w:rPr>
      <w:rFonts w:ascii="Georgia" w:eastAsiaTheme="majorEastAsia" w:hAnsi="Georgia" w:cstheme="majorBidi"/>
      <w:b/>
      <w:sz w:val="34"/>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9814B0"/>
    <w:rPr>
      <w:rFonts w:ascii="Georgia" w:eastAsiaTheme="majorEastAsia" w:hAnsi="Georgia" w:cstheme="majorBidi"/>
      <w:b/>
      <w:iCs/>
      <w:sz w:val="30"/>
    </w:rPr>
  </w:style>
  <w:style w:type="character" w:styleId="Emphasis">
    <w:name w:val="Emphasis"/>
    <w:aliases w:val="Minimized,Underlined,Highlighted,Evidence,minimized,tag2,Size 10,emphasis in card,CD Card,ED - Tag,emphasis,Emphasis!!,small,Bold Underline,Qualifications,normal card text,Shrunk,qualifications in card,qualifications,bold underline,Style1,Box,B"/>
    <w:basedOn w:val="DefaultParagraphFont"/>
    <w:link w:val="Emphasis1"/>
    <w:uiPriority w:val="7"/>
    <w:qFormat/>
    <w:rsid w:val="009814B0"/>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814B0"/>
    <w:rPr>
      <w:b/>
      <w:bCs/>
      <w:sz w:val="28"/>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S"/>
    <w:basedOn w:val="DefaultParagraphFont"/>
    <w:uiPriority w:val="6"/>
    <w:qFormat/>
    <w:rsid w:val="009814B0"/>
    <w:rPr>
      <w:b w:val="0"/>
      <w:sz w:val="26"/>
      <w:u w:val="singl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Block Char1"/>
    <w:basedOn w:val="DefaultParagraphFont"/>
    <w:link w:val="Card"/>
    <w:uiPriority w:val="99"/>
    <w:unhideWhenUsed/>
    <w:rsid w:val="009814B0"/>
    <w:rPr>
      <w:color w:val="auto"/>
      <w:u w:val="none"/>
    </w:rPr>
  </w:style>
  <w:style w:type="character" w:styleId="FollowedHyperlink">
    <w:name w:val="FollowedHyperlink"/>
    <w:basedOn w:val="DefaultParagraphFont"/>
    <w:uiPriority w:val="99"/>
    <w:semiHidden/>
    <w:unhideWhenUsed/>
    <w:rsid w:val="009814B0"/>
    <w:rPr>
      <w:color w:val="auto"/>
      <w:u w:val="none"/>
    </w:rPr>
  </w:style>
  <w:style w:type="paragraph" w:customStyle="1" w:styleId="Emphasis1">
    <w:name w:val="Emphasis1"/>
    <w:basedOn w:val="Normal"/>
    <w:link w:val="Emphasis"/>
    <w:autoRedefine/>
    <w:uiPriority w:val="7"/>
    <w:qFormat/>
    <w:rsid w:val="00226A9C"/>
    <w:pPr>
      <w:pBdr>
        <w:top w:val="single" w:sz="4" w:space="1" w:color="auto"/>
        <w:left w:val="single" w:sz="4" w:space="4" w:color="auto"/>
        <w:bottom w:val="single" w:sz="4" w:space="1" w:color="auto"/>
        <w:right w:val="single" w:sz="4" w:space="4" w:color="auto"/>
      </w:pBdr>
      <w:ind w:left="720"/>
      <w:jc w:val="both"/>
    </w:pPr>
    <w:rPr>
      <w:b/>
      <w:iCs/>
      <w:sz w:val="26"/>
      <w:u w:val="single"/>
      <w:bdr w:val="single" w:sz="18" w:space="0" w:color="auto"/>
    </w:rPr>
  </w:style>
  <w:style w:type="paragraph" w:customStyle="1" w:styleId="Card">
    <w:name w:val="Card"/>
    <w:basedOn w:val="Heading1"/>
    <w:link w:val="Hyperlink"/>
    <w:autoRedefine/>
    <w:uiPriority w:val="99"/>
    <w:qFormat/>
    <w:rsid w:val="00226A9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226A9C"/>
    <w:pP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niteyouthdublin.files.wordpress.com/2015/01/black-feminist-though-by-patricia-hill-colli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15291</Words>
  <Characters>87160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Scott, Michael C</cp:lastModifiedBy>
  <cp:revision>3</cp:revision>
  <dcterms:created xsi:type="dcterms:W3CDTF">2022-02-05T18:26:00Z</dcterms:created>
  <dcterms:modified xsi:type="dcterms:W3CDTF">2022-02-05T20:14:00Z</dcterms:modified>
</cp:coreProperties>
</file>