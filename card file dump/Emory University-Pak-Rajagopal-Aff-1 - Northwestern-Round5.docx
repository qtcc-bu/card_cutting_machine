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91DF" w14:textId="047EC0F2" w:rsidR="0057424B" w:rsidRDefault="0057424B" w:rsidP="0057424B">
      <w:pPr>
        <w:pStyle w:val="Heading1"/>
      </w:pPr>
      <w:r>
        <w:t>Wiki Doc---Round 5---NU 21</w:t>
      </w:r>
    </w:p>
    <w:p w14:paraId="0DBCB0CD" w14:textId="7C653ADD" w:rsidR="0057424B" w:rsidRDefault="0057424B" w:rsidP="0057424B">
      <w:pPr>
        <w:pStyle w:val="Heading1"/>
      </w:pPr>
      <w:r>
        <w:lastRenderedPageBreak/>
        <w:t>1AC</w:t>
      </w:r>
    </w:p>
    <w:p w14:paraId="758D699E" w14:textId="77777777" w:rsidR="0057424B" w:rsidRDefault="0057424B" w:rsidP="0057424B">
      <w:pPr>
        <w:pStyle w:val="Heading2"/>
      </w:pPr>
      <w:r>
        <w:lastRenderedPageBreak/>
        <w:t>1AC</w:t>
      </w:r>
    </w:p>
    <w:p w14:paraId="4D19D1ED" w14:textId="77777777" w:rsidR="0057424B" w:rsidRDefault="0057424B" w:rsidP="0057424B">
      <w:pPr>
        <w:pStyle w:val="Heading3"/>
      </w:pPr>
      <w:r>
        <w:lastRenderedPageBreak/>
        <w:t>Plan---1AC</w:t>
      </w:r>
    </w:p>
    <w:p w14:paraId="729750EE" w14:textId="77777777" w:rsidR="0057424B" w:rsidRDefault="0057424B" w:rsidP="0057424B">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3208A084" w14:textId="495B8684" w:rsidR="0057424B" w:rsidRDefault="0057424B" w:rsidP="0057424B">
      <w:pPr>
        <w:pStyle w:val="Heading3"/>
      </w:pPr>
      <w:r>
        <w:lastRenderedPageBreak/>
        <w:t>Adv</w:t>
      </w:r>
      <w:r>
        <w:t>---1AC</w:t>
      </w:r>
    </w:p>
    <w:p w14:paraId="1002AAB8" w14:textId="77777777" w:rsidR="0057424B" w:rsidRDefault="0057424B" w:rsidP="0057424B">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515C0240" w14:textId="77777777" w:rsidR="0057424B" w:rsidRPr="004A7E21" w:rsidRDefault="0057424B" w:rsidP="0057424B">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51CF2DEF" w14:textId="77777777" w:rsidR="0057424B" w:rsidRPr="007F5A68" w:rsidRDefault="0057424B" w:rsidP="0057424B">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14221E1E" w14:textId="77777777" w:rsidR="0057424B" w:rsidRPr="00033FE3" w:rsidRDefault="0057424B" w:rsidP="0057424B">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7BEA14C6" w14:textId="77777777" w:rsidR="0057424B" w:rsidRPr="00033FE3" w:rsidRDefault="0057424B" w:rsidP="0057424B">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5E2BF2C1" w14:textId="77777777" w:rsidR="0057424B" w:rsidRPr="00033FE3" w:rsidRDefault="0057424B" w:rsidP="0057424B">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570CB5A5" w14:textId="77777777" w:rsidR="0057424B" w:rsidRDefault="0057424B" w:rsidP="0057424B">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1DA16B7C" w14:textId="77777777" w:rsidR="0057424B" w:rsidRDefault="0057424B" w:rsidP="0057424B">
      <w:pPr>
        <w:pStyle w:val="Heading4"/>
      </w:pPr>
      <w:r>
        <w:lastRenderedPageBreak/>
        <w:t xml:space="preserve">The plan </w:t>
      </w:r>
      <w:r w:rsidRPr="006D643C">
        <w:rPr>
          <w:u w:val="single"/>
        </w:rPr>
        <w:t>solves</w:t>
      </w:r>
      <w:r>
        <w:t xml:space="preserve">---and effective competition standard </w:t>
      </w:r>
      <w:r w:rsidRPr="00922743">
        <w:rPr>
          <w:u w:val="single"/>
        </w:rPr>
        <w:t>reinvigorates antitrust</w:t>
      </w:r>
      <w:r>
        <w:t xml:space="preserve">.  </w:t>
      </w:r>
    </w:p>
    <w:p w14:paraId="54A54724" w14:textId="77777777" w:rsidR="0057424B" w:rsidRPr="005514E9" w:rsidRDefault="0057424B" w:rsidP="0057424B">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63A71AC6" w14:textId="77777777" w:rsidR="0057424B" w:rsidRDefault="0057424B" w:rsidP="0057424B">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1CBB10F2" w14:textId="77777777" w:rsidR="0057424B" w:rsidRDefault="0057424B" w:rsidP="0057424B">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4F85E6C9" w14:textId="77777777" w:rsidR="0057424B" w:rsidRDefault="0057424B" w:rsidP="0057424B">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5EF382D0" w14:textId="77777777" w:rsidR="0057424B" w:rsidRPr="001E681A" w:rsidRDefault="0057424B" w:rsidP="0057424B">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3EEE3E94" w14:textId="77777777" w:rsidR="0057424B" w:rsidRDefault="0057424B" w:rsidP="0057424B">
      <w:pPr>
        <w:pStyle w:val="Heading4"/>
      </w:pPr>
      <w:r>
        <w:t xml:space="preserve">It's </w:t>
      </w:r>
      <w:r w:rsidRPr="00274BFD">
        <w:rPr>
          <w:u w:val="single"/>
        </w:rPr>
        <w:t>enforceable</w:t>
      </w:r>
      <w:r>
        <w:t xml:space="preserve"> and </w:t>
      </w:r>
      <w:r w:rsidRPr="00274BFD">
        <w:rPr>
          <w:u w:val="single"/>
        </w:rPr>
        <w:t>sufficient</w:t>
      </w:r>
      <w:r>
        <w:t xml:space="preserve">. </w:t>
      </w:r>
    </w:p>
    <w:p w14:paraId="54E38583" w14:textId="77777777" w:rsidR="0057424B" w:rsidRPr="008F5D67" w:rsidRDefault="0057424B" w:rsidP="0057424B">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w:t>
      </w:r>
      <w:r w:rsidRPr="008F5D67">
        <w:rPr>
          <w:szCs w:val="22"/>
        </w:rPr>
        <w:lastRenderedPageBreak/>
        <w:t xml:space="preserve">“The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785D2F3" w14:textId="77777777" w:rsidR="0057424B" w:rsidRDefault="0057424B" w:rsidP="0057424B">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23FA7E62" w14:textId="77777777" w:rsidR="0057424B" w:rsidRPr="001E681A" w:rsidRDefault="0057424B" w:rsidP="0057424B">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5BCF41BA" w14:textId="77777777" w:rsidR="0057424B" w:rsidRPr="001E681A" w:rsidRDefault="0057424B" w:rsidP="0057424B">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39196B64" w14:textId="77777777" w:rsidR="0057424B" w:rsidRPr="001E681A" w:rsidRDefault="0057424B" w:rsidP="0057424B">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1F39A79C" w14:textId="77777777" w:rsidR="0057424B" w:rsidRPr="001E681A" w:rsidRDefault="0057424B" w:rsidP="0057424B">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01DFBBB4" w14:textId="77777777" w:rsidR="0057424B" w:rsidRPr="00E922C5" w:rsidRDefault="0057424B" w:rsidP="0057424B">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7F30AC6C" w14:textId="77777777" w:rsidR="0057424B" w:rsidRDefault="0057424B" w:rsidP="0057424B">
      <w:pPr>
        <w:pStyle w:val="Heading4"/>
      </w:pPr>
      <w:r>
        <w:t xml:space="preserve">Scenario 1 is </w:t>
      </w:r>
      <w:r w:rsidRPr="007715CF">
        <w:rPr>
          <w:u w:val="single"/>
        </w:rPr>
        <w:t>Growth</w:t>
      </w:r>
      <w:r>
        <w:t>:</w:t>
      </w:r>
    </w:p>
    <w:p w14:paraId="0953A8BF" w14:textId="77777777" w:rsidR="0057424B" w:rsidRDefault="0057424B" w:rsidP="0057424B">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697D5504" w14:textId="77777777" w:rsidR="0057424B" w:rsidRPr="0035073B" w:rsidRDefault="0057424B" w:rsidP="0057424B">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08336C0C" w14:textId="77777777" w:rsidR="0057424B" w:rsidRPr="0035073B" w:rsidRDefault="0057424B" w:rsidP="0057424B">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 xml:space="preserve">A common approach to estimating </w:t>
      </w:r>
      <w:r w:rsidRPr="0035073B">
        <w:rPr>
          <w:rStyle w:val="StyleUnderline"/>
        </w:rPr>
        <w:lastRenderedPageBreak/>
        <w:t>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37C4C9EC" w14:textId="77777777" w:rsidR="0057424B" w:rsidRPr="00413A0A" w:rsidRDefault="0057424B" w:rsidP="0057424B">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13833A1B" w14:textId="77777777" w:rsidR="0057424B" w:rsidRPr="0035073B" w:rsidRDefault="0057424B" w:rsidP="0057424B">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2C58C958" w14:textId="77777777" w:rsidR="0057424B" w:rsidRDefault="0057424B" w:rsidP="0057424B">
      <w:pPr>
        <w:pStyle w:val="Heading4"/>
      </w:pPr>
      <w:r>
        <w:lastRenderedPageBreak/>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6530FCE6" w14:textId="77777777" w:rsidR="0057424B" w:rsidRPr="00CC6B9B" w:rsidRDefault="0057424B" w:rsidP="0057424B">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2362EBC8" w14:textId="77777777" w:rsidR="0057424B" w:rsidRDefault="0057424B" w:rsidP="0057424B">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24FC2489" w14:textId="77777777" w:rsidR="0057424B" w:rsidRDefault="0057424B" w:rsidP="0057424B">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78125D2E" w14:textId="77777777" w:rsidR="0057424B" w:rsidRDefault="0057424B" w:rsidP="0057424B">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738D9D80" w14:textId="77777777" w:rsidR="0057424B" w:rsidRDefault="0057424B" w:rsidP="0057424B">
      <w:r>
        <w:t xml:space="preserve">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w:t>
      </w:r>
      <w:r>
        <w:lastRenderedPageBreak/>
        <w:t>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1AE03801" w14:textId="77777777" w:rsidR="0057424B" w:rsidRDefault="0057424B" w:rsidP="0057424B">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26D1459F" w14:textId="77777777" w:rsidR="0057424B" w:rsidRPr="0035073B" w:rsidRDefault="0057424B" w:rsidP="0057424B">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4568B4A3" w14:textId="77777777" w:rsidR="0057424B" w:rsidRDefault="0057424B" w:rsidP="0057424B">
      <w: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w:t>
      </w:r>
      <w:r>
        <w:lastRenderedPageBreak/>
        <w:t>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CE69CD1" w14:textId="77777777" w:rsidR="0057424B" w:rsidRDefault="0057424B" w:rsidP="0057424B">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161AE255" w14:textId="77777777" w:rsidR="0057424B" w:rsidRDefault="0057424B" w:rsidP="0057424B">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206999A4" w14:textId="77777777" w:rsidR="0057424B" w:rsidRDefault="0057424B" w:rsidP="0057424B">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 xml:space="preserve">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w:t>
      </w:r>
      <w:r w:rsidRPr="0035073B">
        <w:lastRenderedPageBreak/>
        <w:t>agricultural sectors, high inequality persisted while growth policies for inclusiveness were missing (Ferreira, Fuentes, and Ferreira 2018).</w:t>
      </w:r>
    </w:p>
    <w:p w14:paraId="0E37FC5A" w14:textId="77777777" w:rsidR="0057424B" w:rsidRDefault="0057424B" w:rsidP="0057424B">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14D8BF05" w14:textId="77777777" w:rsidR="0057424B" w:rsidRPr="002A165B" w:rsidRDefault="0057424B" w:rsidP="0057424B">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5A24F0BE" w14:textId="77777777" w:rsidR="0057424B" w:rsidRDefault="0057424B" w:rsidP="0057424B">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 xml:space="preserve">it wants to see more evidence of a strengthening economic recovery </w:t>
      </w:r>
      <w:r w:rsidRPr="00413A0A">
        <w:rPr>
          <w:rStyle w:val="StyleUnderline"/>
        </w:rPr>
        <w:t>before it would consider easing its support.</w:t>
      </w:r>
    </w:p>
    <w:p w14:paraId="56347F44" w14:textId="77777777" w:rsidR="0057424B" w:rsidRDefault="0057424B" w:rsidP="0057424B">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3703302A" w14:textId="77777777" w:rsidR="0057424B" w:rsidRDefault="0057424B" w:rsidP="0057424B">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105B9AA5" w14:textId="77777777" w:rsidR="0057424B" w:rsidRDefault="0057424B" w:rsidP="0057424B">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25486830" w14:textId="77777777" w:rsidR="0057424B" w:rsidRPr="002A165B" w:rsidRDefault="0057424B" w:rsidP="0057424B">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65D1AE69" w14:textId="77777777" w:rsidR="0057424B" w:rsidRDefault="0057424B" w:rsidP="0057424B">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381CDC18" w14:textId="77777777" w:rsidR="0057424B" w:rsidRPr="00B622DE" w:rsidRDefault="0057424B" w:rsidP="0057424B">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4634586A" w14:textId="77777777" w:rsidR="0057424B" w:rsidRDefault="0057424B" w:rsidP="0057424B">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6130B039" w14:textId="77777777" w:rsidR="0057424B" w:rsidRDefault="0057424B" w:rsidP="0057424B">
      <w:r>
        <w:lastRenderedPageBreak/>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23E5731E" w14:textId="77777777" w:rsidR="0057424B" w:rsidRDefault="0057424B" w:rsidP="0057424B">
      <w:r>
        <w:t>Crisis responses limited</w:t>
      </w:r>
    </w:p>
    <w:p w14:paraId="347E1BC4" w14:textId="77777777" w:rsidR="0057424B" w:rsidRDefault="0057424B" w:rsidP="0057424B">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64FC0E2F" w14:textId="77777777" w:rsidR="0057424B" w:rsidRPr="00B622DE" w:rsidRDefault="0057424B" w:rsidP="0057424B">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34B91510" w14:textId="77777777" w:rsidR="0057424B" w:rsidRDefault="0057424B" w:rsidP="0057424B">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B69E78C" w14:textId="77777777" w:rsidR="0057424B" w:rsidRDefault="0057424B" w:rsidP="0057424B">
      <w:r>
        <w:t>From bust to bubble</w:t>
      </w:r>
    </w:p>
    <w:p w14:paraId="68E4AC71" w14:textId="77777777" w:rsidR="0057424B" w:rsidRDefault="0057424B" w:rsidP="0057424B">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27B848F0" w14:textId="77777777" w:rsidR="0057424B" w:rsidRDefault="0057424B" w:rsidP="0057424B">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63D2E984" w14:textId="77777777" w:rsidR="0057424B" w:rsidRPr="00B622DE" w:rsidRDefault="0057424B" w:rsidP="0057424B">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2D554DFD" w14:textId="77777777" w:rsidR="0057424B" w:rsidRDefault="0057424B" w:rsidP="0057424B">
      <w:r>
        <w:t>International trade shrank by two-thirds within half a decade after the US passed the Smoot-Hawley Tariff Act in 1930, at the start of the Great Depression, ostensibly to protect American workers and farmers from foreign competition!</w:t>
      </w:r>
    </w:p>
    <w:p w14:paraId="3C9D9F01" w14:textId="77777777" w:rsidR="0057424B" w:rsidRDefault="0057424B" w:rsidP="0057424B">
      <w:r>
        <w:t>Liberalization’s discontents</w:t>
      </w:r>
    </w:p>
    <w:p w14:paraId="05E9B6C5" w14:textId="77777777" w:rsidR="0057424B" w:rsidRPr="00B622DE" w:rsidRDefault="0057424B" w:rsidP="0057424B">
      <w:pPr>
        <w:rPr>
          <w:b/>
          <w:iCs/>
          <w:u w:val="single"/>
          <w:bdr w:val="single" w:sz="8" w:space="0" w:color="auto"/>
        </w:rPr>
      </w:pPr>
      <w:r w:rsidRPr="00B622DE">
        <w:rPr>
          <w:rStyle w:val="Emphasis"/>
        </w:rPr>
        <w:lastRenderedPageBreak/>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72154907" w14:textId="77777777" w:rsidR="0057424B" w:rsidRDefault="0057424B" w:rsidP="0057424B">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359F8ADA" w14:textId="77777777" w:rsidR="0057424B" w:rsidRDefault="0057424B" w:rsidP="0057424B">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49EAA08" w14:textId="77777777" w:rsidR="0057424B" w:rsidRPr="00B622DE" w:rsidRDefault="0057424B" w:rsidP="0057424B">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15EDD0C5" w14:textId="77777777" w:rsidR="0057424B" w:rsidRDefault="0057424B" w:rsidP="0057424B">
      <w:r>
        <w:t>Insecurity, populism, conflict</w:t>
      </w:r>
    </w:p>
    <w:p w14:paraId="5F6EE391" w14:textId="77777777" w:rsidR="0057424B" w:rsidRDefault="0057424B" w:rsidP="0057424B">
      <w:r>
        <w:t>Thomas Piketty has argued that a sudden increase in income inequality is often followed by a great crisis. Although causality is difficult to prove, with wealth and income inequality now at historical highs, this should give cause for concern.</w:t>
      </w:r>
    </w:p>
    <w:p w14:paraId="3C1D0EE3" w14:textId="77777777" w:rsidR="0057424B" w:rsidRDefault="0057424B" w:rsidP="0057424B">
      <w:r>
        <w:t>Of course, other factors also contribute to or exacerbate civil and international tensions, with some due to policies intended for other purposes. Nevertheless, even if unintended, such developments could inadvertently catalyse future crises and conflicts.</w:t>
      </w:r>
    </w:p>
    <w:p w14:paraId="41D0F2CE" w14:textId="77777777" w:rsidR="0057424B" w:rsidRDefault="0057424B" w:rsidP="0057424B">
      <w:r>
        <w:t>Publics often have good reason to be restless, if not angry, but the emotional appeals of ethno-populism and jingoistic nationalism are leading to chauvinistic policy measures which only make things worse.</w:t>
      </w:r>
    </w:p>
    <w:p w14:paraId="07FFA899" w14:textId="77777777" w:rsidR="0057424B" w:rsidRDefault="0057424B" w:rsidP="0057424B">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5F3AE4D" w14:textId="77777777" w:rsidR="0057424B" w:rsidRPr="00413A0A" w:rsidRDefault="0057424B" w:rsidP="0057424B">
      <w:r>
        <w:t xml:space="preserve">Avoiding Thucydides’ </w:t>
      </w:r>
      <w:r w:rsidRPr="00413A0A">
        <w:t>iceberg</w:t>
      </w:r>
    </w:p>
    <w:p w14:paraId="2072AD12" w14:textId="77777777" w:rsidR="0057424B" w:rsidRDefault="0057424B" w:rsidP="0057424B">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6A6650FF" w14:textId="77777777" w:rsidR="0057424B" w:rsidRDefault="0057424B" w:rsidP="0057424B">
      <w:r w:rsidRPr="00B622DE">
        <w:rPr>
          <w:rStyle w:val="StyleUnderline"/>
        </w:rPr>
        <w:t>They patently ignored Thucydides’ warning</w:t>
      </w:r>
      <w:r>
        <w:t>, in chronicling the Peloponnesian wars over two millennia before, when the rise of Athens threatened the established dominance of Sparta!</w:t>
      </w:r>
    </w:p>
    <w:p w14:paraId="723E2F16" w14:textId="77777777" w:rsidR="0057424B" w:rsidRPr="00B622DE" w:rsidRDefault="0057424B" w:rsidP="0057424B">
      <w:pPr>
        <w:rPr>
          <w:u w:val="single"/>
        </w:rPr>
      </w:pPr>
      <w:r w:rsidRPr="00B622DE">
        <w:rPr>
          <w:rStyle w:val="StyleUnderline"/>
        </w:rPr>
        <w:lastRenderedPageBreak/>
        <w:t>Anticipating and addressing such possibilities may well serve to help avoid otherwise imminent disasters by undertaking pre-emptive collective action, as difficult as that may be.</w:t>
      </w:r>
    </w:p>
    <w:p w14:paraId="56A140C6" w14:textId="77777777" w:rsidR="0057424B" w:rsidRPr="00D51B03" w:rsidRDefault="0057424B" w:rsidP="0057424B">
      <w:pPr>
        <w:pStyle w:val="Heading4"/>
      </w:pPr>
      <w:r>
        <w:t xml:space="preserve">Those wars draw-in </w:t>
      </w:r>
      <w:r w:rsidRPr="00E54861">
        <w:rPr>
          <w:u w:val="single"/>
        </w:rPr>
        <w:t>great powers</w:t>
      </w:r>
      <w:r>
        <w:t xml:space="preserve">---that outweighs. </w:t>
      </w:r>
    </w:p>
    <w:p w14:paraId="033EC76C" w14:textId="77777777" w:rsidR="0057424B" w:rsidRPr="001324FB" w:rsidRDefault="0057424B" w:rsidP="0057424B">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1A752565" w14:textId="77777777" w:rsidR="0057424B" w:rsidRPr="00065EA8" w:rsidRDefault="0057424B" w:rsidP="0057424B">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1B285F26" w14:textId="77777777" w:rsidR="0057424B" w:rsidRPr="00065EA8" w:rsidRDefault="0057424B" w:rsidP="0057424B">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76D6FBE9" w14:textId="77777777" w:rsidR="0057424B" w:rsidRPr="00065EA8" w:rsidRDefault="0057424B" w:rsidP="0057424B">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308B01F2" w14:textId="77777777" w:rsidR="0057424B" w:rsidRPr="00065EA8" w:rsidRDefault="0057424B" w:rsidP="0057424B">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5FD674C2" w14:textId="77777777" w:rsidR="0057424B" w:rsidRPr="00413A0A" w:rsidRDefault="0057424B" w:rsidP="0057424B">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414A1A22" w14:textId="77777777" w:rsidR="0057424B" w:rsidRPr="00065EA8" w:rsidRDefault="0057424B" w:rsidP="0057424B">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52D95428" w14:textId="77777777" w:rsidR="0057424B" w:rsidRPr="00065EA8" w:rsidRDefault="0057424B" w:rsidP="0057424B">
      <w:r w:rsidRPr="00065EA8">
        <w:rPr>
          <w:rStyle w:val="StyleUnderline"/>
        </w:rPr>
        <w:lastRenderedPageBreak/>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767E5925" w14:textId="77777777" w:rsidR="0057424B" w:rsidRDefault="0057424B" w:rsidP="0057424B">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682EDFBE" w14:textId="77777777" w:rsidR="0057424B" w:rsidRDefault="0057424B" w:rsidP="0057424B">
      <w:pPr>
        <w:pStyle w:val="Heading4"/>
      </w:pPr>
      <w:r>
        <w:t xml:space="preserve">Even if growth is imperfect, the transition away </w:t>
      </w:r>
      <w:r w:rsidRPr="00E9465A">
        <w:rPr>
          <w:u w:val="single"/>
        </w:rPr>
        <w:t>fails</w:t>
      </w:r>
      <w:r>
        <w:t xml:space="preserve">. </w:t>
      </w:r>
    </w:p>
    <w:p w14:paraId="694A6D3D" w14:textId="77777777" w:rsidR="0057424B" w:rsidRPr="00E9465A" w:rsidRDefault="0057424B" w:rsidP="0057424B">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674DA89B" w14:textId="77777777" w:rsidR="0057424B" w:rsidRPr="00A27F4D" w:rsidRDefault="0057424B" w:rsidP="0057424B">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294A2E48" w14:textId="77777777" w:rsidR="0057424B" w:rsidRPr="00A27F4D" w:rsidRDefault="0057424B" w:rsidP="0057424B">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1DDE502F" w14:textId="77777777" w:rsidR="0057424B" w:rsidRPr="00A27F4D" w:rsidRDefault="0057424B" w:rsidP="0057424B">
      <w:r w:rsidRPr="00A27F4D">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w:t>
      </w:r>
      <w:r w:rsidRPr="00A27F4D">
        <w:lastRenderedPageBreak/>
        <w:t>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74B6CE3F" w14:textId="77777777" w:rsidR="0057424B" w:rsidRPr="00A27F4D" w:rsidRDefault="0057424B" w:rsidP="0057424B">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2413496A" w14:textId="77777777" w:rsidR="0057424B" w:rsidRPr="00A27F4D" w:rsidRDefault="0057424B" w:rsidP="0057424B">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12F42B2C" w14:textId="77777777" w:rsidR="0057424B" w:rsidRPr="00A27F4D" w:rsidRDefault="0057424B" w:rsidP="0057424B">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w:t>
      </w:r>
      <w:r w:rsidRPr="00A27F4D">
        <w:lastRenderedPageBreak/>
        <w:t xml:space="preserve">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3C28EB49" w14:textId="77777777" w:rsidR="0057424B" w:rsidRPr="00A27F4D" w:rsidRDefault="0057424B" w:rsidP="0057424B">
      <w:r w:rsidRPr="00A27F4D">
        <w:t>6. Consent</w:t>
      </w:r>
    </w:p>
    <w:p w14:paraId="08D7211F" w14:textId="77777777" w:rsidR="0057424B" w:rsidRPr="00A27F4D" w:rsidRDefault="0057424B" w:rsidP="0057424B">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401E4E52" w14:textId="77777777" w:rsidR="0057424B" w:rsidRPr="00A27F4D" w:rsidRDefault="0057424B" w:rsidP="0057424B">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65AF7222" w14:textId="77777777" w:rsidR="0057424B" w:rsidRPr="00A27F4D" w:rsidRDefault="0057424B" w:rsidP="0057424B">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16BA7418" w14:textId="77777777" w:rsidR="0057424B" w:rsidRPr="001324FB" w:rsidRDefault="0057424B" w:rsidP="0057424B">
      <w:r w:rsidRPr="00A27F4D">
        <w:t xml:space="preserve">At present, then, the degrowth project is in its “deconstructive phase”, i.e., the phase in which its advocates are able to present a powerful critique of the prevailing neoliberal project and </w:t>
      </w:r>
      <w:r w:rsidRPr="00A27F4D">
        <w:lastRenderedPageBreak/>
        <w:t xml:space="preserve">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0A048C39" w14:textId="77777777" w:rsidR="0057424B" w:rsidRDefault="0057424B" w:rsidP="0057424B">
      <w:pPr>
        <w:pStyle w:val="Heading4"/>
      </w:pPr>
      <w:r>
        <w:t xml:space="preserve">Scenario 2 is </w:t>
      </w:r>
      <w:r w:rsidRPr="007715CF">
        <w:rPr>
          <w:u w:val="single"/>
        </w:rPr>
        <w:t>Innovation</w:t>
      </w:r>
      <w:r>
        <w:t>:</w:t>
      </w:r>
    </w:p>
    <w:p w14:paraId="6B840F77" w14:textId="77777777" w:rsidR="0057424B" w:rsidRDefault="0057424B" w:rsidP="0057424B">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4452413D" w14:textId="77777777" w:rsidR="0057424B" w:rsidRPr="007F5A68" w:rsidRDefault="0057424B" w:rsidP="0057424B">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229DA87D" w14:textId="77777777" w:rsidR="0057424B" w:rsidRPr="00262ED8" w:rsidRDefault="0057424B" w:rsidP="0057424B">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15558965" w14:textId="77777777" w:rsidR="0057424B" w:rsidRPr="00262ED8" w:rsidRDefault="0057424B" w:rsidP="0057424B">
      <w:r w:rsidRPr="00262ED8">
        <w:t>I. Introduction</w:t>
      </w:r>
    </w:p>
    <w:p w14:paraId="0D84B432" w14:textId="77777777" w:rsidR="0057424B" w:rsidRPr="00413A0A" w:rsidRDefault="0057424B" w:rsidP="0057424B">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3701A719" w14:textId="77777777" w:rsidR="0057424B" w:rsidRPr="00262ED8" w:rsidRDefault="0057424B" w:rsidP="0057424B">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 xml:space="preserve">Competition policy seeks to protect and promote a vigorous competitive process </w:t>
      </w:r>
      <w:r w:rsidRPr="00413A0A">
        <w:rPr>
          <w:rStyle w:val="StyleUnderline"/>
        </w:rPr>
        <w:lastRenderedPageBreak/>
        <w:t>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5574481E" w14:textId="77777777" w:rsidR="0057424B" w:rsidRPr="00413A0A" w:rsidRDefault="0057424B" w:rsidP="0057424B">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68FF7F29" w14:textId="77777777" w:rsidR="0057424B" w:rsidRPr="00262ED8" w:rsidRDefault="0057424B" w:rsidP="0057424B">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2CBE470D" w14:textId="77777777" w:rsidR="0057424B" w:rsidRPr="00262ED8" w:rsidRDefault="0057424B" w:rsidP="0057424B">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1AB87A91" w14:textId="77777777" w:rsidR="0057424B" w:rsidRPr="00262ED8" w:rsidRDefault="0057424B" w:rsidP="0057424B">
      <w:r w:rsidRPr="00262ED8">
        <w:lastRenderedPageBreak/>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3242D309" w14:textId="77777777" w:rsidR="0057424B" w:rsidRPr="007F5A68" w:rsidRDefault="0057424B" w:rsidP="0057424B">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48A6C940" w14:textId="77777777" w:rsidR="0057424B" w:rsidRDefault="0057424B" w:rsidP="0057424B">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418372F1" w14:textId="77777777" w:rsidR="0057424B" w:rsidRPr="00CC6B9B" w:rsidRDefault="0057424B" w:rsidP="0057424B">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6ADD6775" w14:textId="77777777" w:rsidR="0057424B" w:rsidRPr="00CC6B9B" w:rsidRDefault="0057424B" w:rsidP="0057424B">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4AD6E086" w14:textId="77777777" w:rsidR="0057424B" w:rsidRDefault="0057424B" w:rsidP="0057424B">
      <w:r>
        <w:t xml:space="preserve">For years, </w:t>
      </w:r>
      <w:r w:rsidRPr="00D013CB">
        <w:rPr>
          <w:rStyle w:val="StyleUnderline"/>
        </w:rPr>
        <w:t>antitrust agencies have approached this goal by focusing on short-term, static competition, which emphasizes achieving low prices in the here and now.</w:t>
      </w:r>
    </w:p>
    <w:p w14:paraId="3070599C" w14:textId="77777777" w:rsidR="0057424B" w:rsidRPr="00413A0A" w:rsidRDefault="0057424B" w:rsidP="0057424B">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612A82D9" w14:textId="77777777" w:rsidR="0057424B" w:rsidRPr="00CC6B9B" w:rsidRDefault="0057424B" w:rsidP="0057424B">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36EA9C1E" w14:textId="77777777" w:rsidR="0057424B" w:rsidRDefault="0057424B" w:rsidP="0057424B">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 xml:space="preserve">placing less weight on market concentration in the assessment of market power </w:t>
      </w:r>
      <w:r w:rsidRPr="00413A0A">
        <w:rPr>
          <w:rStyle w:val="StyleUnderline"/>
        </w:rPr>
        <w:lastRenderedPageBreak/>
        <w:t>and more weight on assessing technological opportunity, innovation-driven competition and appropriate enterprise</w:t>
      </w:r>
      <w:r w:rsidRPr="00D013CB">
        <w:rPr>
          <w:rStyle w:val="StyleUnderline"/>
        </w:rPr>
        <w:t>-level capabilities</w:t>
      </w:r>
      <w:r>
        <w:t>.</w:t>
      </w:r>
    </w:p>
    <w:p w14:paraId="61740A35" w14:textId="77777777" w:rsidR="0057424B" w:rsidRPr="00CC6B9B" w:rsidRDefault="0057424B" w:rsidP="0057424B">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3BB86EE4" w14:textId="77777777" w:rsidR="0057424B" w:rsidRPr="00CC6B9B" w:rsidRDefault="0057424B" w:rsidP="0057424B">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2D83004A" w14:textId="77777777" w:rsidR="0057424B" w:rsidRDefault="0057424B" w:rsidP="0057424B">
      <w:r>
        <w:t>However, although antitrust agencies routinely claim to favor both innovation and competition, this has not always been the case.</w:t>
      </w:r>
    </w:p>
    <w:p w14:paraId="15AEDA19" w14:textId="77777777" w:rsidR="0057424B" w:rsidRDefault="0057424B" w:rsidP="0057424B">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6FF1A1EF" w14:textId="77777777" w:rsidR="0057424B" w:rsidRDefault="0057424B" w:rsidP="0057424B">
      <w:r>
        <w:t>Royalties, in the short run, raise prices of licensed goods relative to the prices that would prevail absent payments.</w:t>
      </w:r>
    </w:p>
    <w:p w14:paraId="23DE3826" w14:textId="77777777" w:rsidR="0057424B" w:rsidRPr="00413A0A" w:rsidRDefault="0057424B" w:rsidP="0057424B">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1F1CDA0E" w14:textId="77777777" w:rsidR="0057424B" w:rsidRPr="00CC6B9B" w:rsidRDefault="0057424B" w:rsidP="0057424B">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30E6132B" w14:textId="77777777" w:rsidR="0057424B" w:rsidRDefault="0057424B" w:rsidP="0057424B">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057A286C" w14:textId="77777777" w:rsidR="0057424B" w:rsidRPr="00CC6B9B" w:rsidRDefault="0057424B" w:rsidP="0057424B">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3A6D7BDF" w14:textId="77777777" w:rsidR="0057424B" w:rsidRPr="00CC6B9B" w:rsidRDefault="0057424B" w:rsidP="0057424B">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1535DC2D" w14:textId="77777777" w:rsidR="0057424B" w:rsidRDefault="0057424B" w:rsidP="0057424B">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4E4C6CBC" w14:textId="77777777" w:rsidR="0057424B" w:rsidRDefault="0057424B" w:rsidP="0057424B">
      <w:r>
        <w:lastRenderedPageBreak/>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64F43F96" w14:textId="77777777" w:rsidR="0057424B" w:rsidRDefault="0057424B" w:rsidP="0057424B">
      <w:r>
        <w:t>For example, in his speech before the U.S. Embassy in Beijing, Delrahim invoked “promoting dynamic competition” as a normative goal of competition regulators.</w:t>
      </w:r>
    </w:p>
    <w:p w14:paraId="09384ECA" w14:textId="77777777" w:rsidR="0057424B" w:rsidRPr="00CC6B9B" w:rsidRDefault="0057424B" w:rsidP="0057424B">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50334112" w14:textId="77777777" w:rsidR="0057424B" w:rsidRDefault="0057424B" w:rsidP="0057424B">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59543763" w14:textId="77777777" w:rsidR="0057424B" w:rsidRDefault="0057424B" w:rsidP="0057424B">
      <w:r>
        <w:t>In order to truly enhance consumer welfare over the long term, I hope the FTC soon will join hands with the DOJ and help move the United States toward a pro-innovation policy founded upon a dynamic competition paradigm.</w:t>
      </w:r>
    </w:p>
    <w:p w14:paraId="0EDDC7BB" w14:textId="77777777" w:rsidR="0057424B" w:rsidRDefault="0057424B" w:rsidP="0057424B">
      <w:r>
        <w:t xml:space="preserve">For over 30 years, a small group of economists has been calling for a pivot in antitrust in favor of dynamic over static competition. With Delrahim at the helm of the DOJ’s Antitrust Division, we may soon witness such a pivot. </w:t>
      </w:r>
    </w:p>
    <w:p w14:paraId="6D440096" w14:textId="77777777" w:rsidR="0057424B" w:rsidRPr="00CC6B9B" w:rsidRDefault="0057424B" w:rsidP="0057424B">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64D76869" w14:textId="77777777" w:rsidR="0057424B" w:rsidRPr="00CC6B9B" w:rsidRDefault="0057424B" w:rsidP="0057424B">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36CD6FF8" w14:textId="77777777" w:rsidR="0057424B" w:rsidRPr="001404A3" w:rsidRDefault="0057424B" w:rsidP="0057424B">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024D3F2F" w14:textId="77777777" w:rsidR="0057424B" w:rsidRPr="00CF7374" w:rsidRDefault="0057424B" w:rsidP="0057424B">
      <w:pPr>
        <w:rPr>
          <w:szCs w:val="22"/>
        </w:rPr>
      </w:pPr>
      <w:r w:rsidRPr="00CF7374">
        <w:rPr>
          <w:szCs w:val="22"/>
        </w:rPr>
        <w:t xml:space="preserve">Francis J. </w:t>
      </w:r>
      <w:r w:rsidRPr="00CF7374">
        <w:rPr>
          <w:rStyle w:val="Style13ptBold"/>
          <w:szCs w:val="22"/>
        </w:rPr>
        <w:t>Gavinis 21</w:t>
      </w:r>
      <w:r w:rsidRPr="00CF7374">
        <w:rPr>
          <w:szCs w:val="22"/>
        </w:rPr>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6" w:history="1">
        <w:r w:rsidRPr="00CF7374">
          <w:rPr>
            <w:rStyle w:val="Hyperlink"/>
            <w:szCs w:val="22"/>
          </w:rPr>
          <w:t>https://warontherocks.com/2021/06/economics-and-u-s-national-security/</w:t>
        </w:r>
      </w:hyperlink>
      <w:r w:rsidRPr="00CF7374">
        <w:rPr>
          <w:szCs w:val="22"/>
        </w:rPr>
        <w:t xml:space="preserve">. </w:t>
      </w:r>
    </w:p>
    <w:p w14:paraId="687DA97D" w14:textId="77777777" w:rsidR="0057424B" w:rsidRPr="00CF7374" w:rsidRDefault="0057424B" w:rsidP="0057424B">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w:t>
      </w:r>
      <w:r>
        <w:lastRenderedPageBreak/>
        <w:t xml:space="preserve">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37DC2230" w14:textId="77777777" w:rsidR="0057424B" w:rsidRPr="00CF7374" w:rsidRDefault="0057424B" w:rsidP="0057424B">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13186CFF" w14:textId="77777777" w:rsidR="0057424B" w:rsidRDefault="0057424B" w:rsidP="0057424B">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2B1A3925" w14:textId="77777777" w:rsidR="0057424B" w:rsidRDefault="0057424B" w:rsidP="0057424B">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280F175C" w14:textId="77777777" w:rsidR="0057424B" w:rsidRDefault="0057424B" w:rsidP="0057424B">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65FFF2DF" w14:textId="77777777" w:rsidR="0057424B" w:rsidRDefault="0057424B" w:rsidP="0057424B">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271535AC" w14:textId="77777777" w:rsidR="0057424B" w:rsidRPr="00CF7374" w:rsidRDefault="0057424B" w:rsidP="0057424B">
      <w:pPr>
        <w:rPr>
          <w:b/>
          <w:iCs/>
          <w:u w:val="single"/>
          <w:bdr w:val="single" w:sz="8" w:space="0" w:color="auto"/>
        </w:rPr>
      </w:pPr>
      <w:r w:rsidRPr="00CF7374">
        <w:rPr>
          <w:rStyle w:val="StyleUnderline"/>
        </w:rPr>
        <w:lastRenderedPageBreak/>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73B8C718" w14:textId="77777777" w:rsidR="0057424B" w:rsidRDefault="0057424B" w:rsidP="0057424B">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12BAEC17" w14:textId="77777777" w:rsidR="0057424B" w:rsidRDefault="0057424B" w:rsidP="0057424B">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27FFF850" w14:textId="77777777" w:rsidR="0057424B" w:rsidRDefault="0057424B" w:rsidP="0057424B">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21E5D341" w14:textId="77777777" w:rsidR="0057424B" w:rsidRDefault="0057424B" w:rsidP="0057424B">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08E63551" w14:textId="77777777" w:rsidR="0057424B" w:rsidRDefault="0057424B" w:rsidP="0057424B">
      <w:r>
        <w:lastRenderedPageBreak/>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02980998" w14:textId="77777777" w:rsidR="0057424B" w:rsidRPr="009A3C5D" w:rsidRDefault="0057424B" w:rsidP="0057424B">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1DB4C34B" w14:textId="77777777" w:rsidR="0057424B" w:rsidRPr="004C4D77" w:rsidRDefault="0057424B" w:rsidP="0057424B">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3AB4DB22" w14:textId="77777777" w:rsidR="0057424B" w:rsidRDefault="0057424B" w:rsidP="0057424B">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w:t>
      </w:r>
      <w:r w:rsidRPr="00413A0A">
        <w:t xml:space="preserve">conversion to the free market economy and social democracy, looking to the Scandinavian experience: </w:t>
      </w:r>
      <w:r w:rsidRPr="00413A0A">
        <w:rPr>
          <w:rStyle w:val="StyleUnderline"/>
        </w:rPr>
        <w:t>“Having witnessed from a front-row seat the disaster of collectivization of agriculture and firms in the Soviet Union, the Scandinavian Socialists were the first to break with the dogma of socializing means of production and managing the economy by a central planning commit</w:t>
      </w:r>
      <w:r w:rsidRPr="00E307D9">
        <w:rPr>
          <w:rStyle w:val="StyleUnderline"/>
        </w:rPr>
        <w:t xml:space="preserve">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 xml:space="preserve">unnecessary to deprive </w:t>
      </w:r>
      <w:r w:rsidRPr="00413A0A">
        <w:rPr>
          <w:rStyle w:val="StyleUnderline"/>
        </w:rPr>
        <w:t>society of the creativity, knowhow, and dynamism of</w:t>
      </w:r>
      <w:r w:rsidRPr="00FC2CB1">
        <w:rPr>
          <w:rStyle w:val="StyleUnderline"/>
          <w:highlight w:val="cyan"/>
        </w:rPr>
        <w:t xml:space="preserve"> entrepreneurs</w:t>
      </w:r>
      <w:r w:rsidRPr="00E307D9">
        <w:rPr>
          <w:rStyle w:val="StyleUnderline"/>
        </w:rPr>
        <w:t xml:space="preserve">. Under certain </w:t>
      </w:r>
      <w:r w:rsidRPr="00413A0A">
        <w:rPr>
          <w:rStyle w:val="StyleUnderline"/>
        </w:rPr>
        <w:t>conditions, entrepreneurial talent can be mobilized to serve the common good.</w:t>
      </w:r>
      <w:r w:rsidRPr="00E307D9">
        <w:rPr>
          <w:rStyle w:val="StyleUnderline"/>
        </w:rPr>
        <w:t>”</w:t>
      </w:r>
      <w:r>
        <w:t xml:space="preserve"> </w:t>
      </w:r>
      <w:r w:rsidRPr="00FC2CB1">
        <w:rPr>
          <w:rStyle w:val="StyleUnderline"/>
          <w:highlight w:val="cyan"/>
        </w:rPr>
        <w:t xml:space="preserve">A market economy, </w:t>
      </w:r>
      <w:r w:rsidRPr="00413A0A">
        <w:rPr>
          <w:rStyle w:val="StyleUnderline"/>
        </w:rPr>
        <w:t>because it induces creative destruction, is inherently disruptive</w:t>
      </w:r>
      <w:r w:rsidRPr="00413A0A">
        <w:t>. But historically it</w:t>
      </w:r>
      <w:r>
        <w:t xml:space="preserve">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47476B63" w14:textId="77777777" w:rsidR="0057424B" w:rsidRPr="00865853" w:rsidRDefault="0057424B" w:rsidP="0057424B">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w:t>
      </w:r>
      <w:r w:rsidRPr="00E307D9">
        <w:lastRenderedPageBreak/>
        <w:t xml:space="preserve">creation of wealth while at the same time tackling the </w:t>
      </w:r>
      <w:r w:rsidRPr="00413A0A">
        <w:t xml:space="preserve">problems mentioned above. </w:t>
      </w:r>
      <w:r w:rsidRPr="00413A0A">
        <w:rPr>
          <w:rStyle w:val="StyleUnderline"/>
        </w:rPr>
        <w:t>We have seen how</w:t>
      </w:r>
      <w:r w:rsidRPr="00413A0A">
        <w:t xml:space="preserve">, by </w:t>
      </w:r>
      <w:r w:rsidRPr="00413A0A">
        <w:rPr>
          <w:rStyle w:val="StyleUnderline"/>
        </w:rPr>
        <w:t>moving from laissez-faire capitalism, with market forces given free rein, to 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19EF8C1C" w14:textId="77777777" w:rsidR="0057424B" w:rsidRDefault="0057424B" w:rsidP="0057424B">
      <w:pPr>
        <w:pStyle w:val="Heading4"/>
      </w:pPr>
      <w:r>
        <w:t xml:space="preserve">Failure to sustain innovation leadership makes a China war </w:t>
      </w:r>
      <w:r w:rsidRPr="00403A64">
        <w:rPr>
          <w:u w:val="single"/>
        </w:rPr>
        <w:t>inevitable</w:t>
      </w:r>
      <w:r>
        <w:t>.</w:t>
      </w:r>
    </w:p>
    <w:p w14:paraId="15DECB2B" w14:textId="77777777" w:rsidR="0057424B" w:rsidRPr="00403A64" w:rsidRDefault="0057424B" w:rsidP="0057424B">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7" w:history="1">
        <w:r w:rsidRPr="00403A64">
          <w:rPr>
            <w:rStyle w:val="Hyperlink"/>
            <w:szCs w:val="22"/>
          </w:rPr>
          <w:t>https://www.atlanticcouncil.org/blogs/new-atlanticist/is-the-us-china-strategic-competition-a-cold-war/</w:t>
        </w:r>
      </w:hyperlink>
      <w:r w:rsidRPr="00403A64">
        <w:rPr>
          <w:szCs w:val="22"/>
        </w:rPr>
        <w:t xml:space="preserve">. </w:t>
      </w:r>
    </w:p>
    <w:p w14:paraId="1F24DE8E" w14:textId="77777777" w:rsidR="0057424B" w:rsidRPr="00A87AC5" w:rsidRDefault="0057424B" w:rsidP="0057424B">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647AAE52" w14:textId="77777777" w:rsidR="0057424B" w:rsidRPr="00A87AC5" w:rsidRDefault="0057424B" w:rsidP="0057424B">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517E7D98" w14:textId="77777777" w:rsidR="0057424B" w:rsidRPr="00A87AC5" w:rsidRDefault="0057424B" w:rsidP="0057424B">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7CA50915" w14:textId="77777777" w:rsidR="0057424B" w:rsidRDefault="0057424B" w:rsidP="0057424B">
      <w:r>
        <w:t>A balanced assessment</w:t>
      </w:r>
    </w:p>
    <w:p w14:paraId="625A54CD" w14:textId="77777777" w:rsidR="0057424B" w:rsidRPr="00A87AC5" w:rsidRDefault="0057424B" w:rsidP="0057424B">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3E742526" w14:textId="77777777" w:rsidR="0057424B" w:rsidRDefault="0057424B" w:rsidP="0057424B">
      <w:r>
        <w:lastRenderedPageBreak/>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08C1F322" w14:textId="77777777" w:rsidR="0057424B" w:rsidRDefault="0057424B" w:rsidP="0057424B">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1399080A" w14:textId="77777777" w:rsidR="0057424B" w:rsidRDefault="0057424B" w:rsidP="0057424B">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70D6334F" w14:textId="77777777" w:rsidR="0057424B" w:rsidRPr="00403A64" w:rsidRDefault="0057424B" w:rsidP="0057424B">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8" w:history="1">
        <w:r w:rsidRPr="00403A64">
          <w:rPr>
            <w:rStyle w:val="Hyperlink"/>
            <w:szCs w:val="22"/>
          </w:rPr>
          <w:t>https://www.csis.org/analysis/technological-competition-and-china</w:t>
        </w:r>
      </w:hyperlink>
      <w:r w:rsidRPr="00403A64">
        <w:rPr>
          <w:szCs w:val="22"/>
        </w:rPr>
        <w:t xml:space="preserve">. </w:t>
      </w:r>
    </w:p>
    <w:p w14:paraId="647B4912" w14:textId="77777777" w:rsidR="0057424B" w:rsidRDefault="0057424B" w:rsidP="0057424B">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68AF1C9D" w14:textId="77777777" w:rsidR="0057424B" w:rsidRDefault="0057424B" w:rsidP="0057424B">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20E9B483" w14:textId="77777777" w:rsidR="0057424B" w:rsidRPr="00403A64" w:rsidRDefault="0057424B" w:rsidP="0057424B">
      <w:pPr>
        <w:rPr>
          <w:u w:val="single"/>
        </w:rPr>
      </w:pPr>
      <w:r w:rsidRPr="005D136E">
        <w:rPr>
          <w:rStyle w:val="StyleUnderline"/>
          <w:highlight w:val="cyan"/>
        </w:rPr>
        <w:lastRenderedPageBreak/>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40BEDAA2" w14:textId="77777777" w:rsidR="0057424B" w:rsidRPr="00A87AC5" w:rsidRDefault="0057424B" w:rsidP="0057424B">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74D658E8" w14:textId="77777777" w:rsidR="0057424B" w:rsidRDefault="0057424B" w:rsidP="0057424B">
      <w:pPr>
        <w:pStyle w:val="Heading4"/>
      </w:pPr>
      <w:r>
        <w:t xml:space="preserve">That goes </w:t>
      </w:r>
      <w:r w:rsidRPr="00197E39">
        <w:rPr>
          <w:u w:val="single"/>
        </w:rPr>
        <w:t>nuclear</w:t>
      </w:r>
      <w:r>
        <w:t xml:space="preserve">. </w:t>
      </w:r>
    </w:p>
    <w:p w14:paraId="5E1DB73D" w14:textId="77777777" w:rsidR="0057424B" w:rsidRPr="00B93AD7" w:rsidRDefault="0057424B" w:rsidP="0057424B">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350B7BD9" w14:textId="77777777" w:rsidR="0057424B" w:rsidRPr="00EA703C" w:rsidRDefault="0057424B" w:rsidP="0057424B">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w:t>
      </w:r>
      <w:r w:rsidRPr="00EA703C">
        <w:lastRenderedPageBreak/>
        <w:t xml:space="preserve">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w:t>
      </w:r>
      <w:r w:rsidRPr="00EA703C">
        <w:lastRenderedPageBreak/>
        <w:t xml:space="preserve">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w:t>
      </w:r>
      <w:r w:rsidRPr="00EA703C">
        <w:lastRenderedPageBreak/>
        <w:t xml:space="preserve">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w:t>
      </w:r>
      <w:r w:rsidRPr="00EA703C">
        <w:lastRenderedPageBreak/>
        <w:t xml:space="preserve">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w:t>
      </w:r>
      <w:r w:rsidRPr="00EA703C">
        <w:lastRenderedPageBreak/>
        <w:t xml:space="preserve">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w:t>
      </w:r>
      <w:r w:rsidRPr="00EA703C">
        <w:lastRenderedPageBreak/>
        <w:t xml:space="preserve">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149B01C3" w14:textId="77777777" w:rsidR="0057424B" w:rsidRPr="00372829" w:rsidRDefault="0057424B" w:rsidP="0057424B">
      <w:pPr>
        <w:pStyle w:val="Heading4"/>
      </w:pPr>
      <w:r w:rsidRPr="00372829">
        <w:t>Extinction outweighs.</w:t>
      </w:r>
    </w:p>
    <w:p w14:paraId="199F45B9" w14:textId="77777777" w:rsidR="0057424B" w:rsidRPr="00372829" w:rsidRDefault="0057424B" w:rsidP="0057424B">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0E42804F" w14:textId="77777777" w:rsidR="0057424B" w:rsidRPr="00372829" w:rsidRDefault="0057424B" w:rsidP="0057424B">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w:t>
      </w:r>
      <w:r w:rsidRPr="00372829">
        <w:lastRenderedPageBreak/>
        <w:t xml:space="preserve">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w:t>
      </w:r>
      <w:r w:rsidRPr="00372829">
        <w:lastRenderedPageBreak/>
        <w:t xml:space="preserve">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w:t>
      </w:r>
      <w:r w:rsidRPr="00413A0A">
        <w:t xml:space="preserve">have better things to do with our time than worry about them. </w:t>
      </w:r>
      <w:r w:rsidRPr="00413A0A">
        <w:rPr>
          <w:rStyle w:val="StyleUnderline"/>
        </w:rPr>
        <w:t xml:space="preserve">While everyone has the right to their own views and feelings, we find that the strongest arguments are for the widely held position that </w:t>
      </w:r>
      <w:r w:rsidRPr="00CA764F">
        <w:rPr>
          <w:rStyle w:val="StyleUnderline"/>
          <w:highlight w:val="cyan"/>
        </w:rPr>
        <w:t>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w:t>
      </w:r>
      <w:r w:rsidRPr="00413A0A">
        <w:t xml:space="preserve">created equal”. </w:t>
      </w:r>
      <w:r w:rsidRPr="00413A0A">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413A0A">
        <w:t xml:space="preserve"> or</w:t>
      </w:r>
      <w:r w:rsidRPr="00372829">
        <w:t xml:space="preserve"> a high degree of priority for GCR reduction efforts. </w:t>
      </w:r>
    </w:p>
    <w:p w14:paraId="28410FB9" w14:textId="77777777" w:rsidR="0057424B" w:rsidRDefault="0057424B" w:rsidP="0057424B">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6304E873" w14:textId="77777777" w:rsidR="0057424B" w:rsidRPr="0043261D" w:rsidRDefault="0057424B" w:rsidP="0057424B">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9" w:history="1">
        <w:r w:rsidRPr="0043261D">
          <w:rPr>
            <w:rStyle w:val="Hyperlink"/>
            <w:szCs w:val="22"/>
          </w:rPr>
          <w:t>https://www.foreignaffairs.com/articles/united-states/2021-02-10/technology-innovation-wars</w:t>
        </w:r>
      </w:hyperlink>
      <w:r w:rsidRPr="0043261D">
        <w:rPr>
          <w:szCs w:val="22"/>
        </w:rPr>
        <w:t xml:space="preserve">. </w:t>
      </w:r>
    </w:p>
    <w:p w14:paraId="4E565F1D" w14:textId="77777777" w:rsidR="0057424B" w:rsidRPr="0043261D" w:rsidRDefault="0057424B" w:rsidP="0057424B">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628BC57B" w14:textId="77777777" w:rsidR="0057424B" w:rsidRDefault="0057424B" w:rsidP="0057424B">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xml:space="preserve">. Much of the conventional wisdom is sensible: boost R &amp; D spending, ease visa restrictions and develop more domestic talent, and </w:t>
      </w:r>
      <w:r>
        <w:lastRenderedPageBreak/>
        <w:t>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2723F9BE" w14:textId="77777777" w:rsidR="0057424B" w:rsidRDefault="0057424B" w:rsidP="0057424B">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A30C3BE" w14:textId="77777777" w:rsidR="0057424B" w:rsidRDefault="0057424B" w:rsidP="0057424B">
      <w:r>
        <w:t>AMERICA’S INNOVATION CHALLENGE</w:t>
      </w:r>
    </w:p>
    <w:p w14:paraId="2BD22212" w14:textId="77777777" w:rsidR="0057424B" w:rsidRDefault="0057424B" w:rsidP="0057424B">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3771E268" w14:textId="77777777" w:rsidR="0057424B" w:rsidRDefault="0057424B" w:rsidP="0057424B">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27078FC4" w14:textId="77777777" w:rsidR="0057424B" w:rsidRDefault="0057424B" w:rsidP="0057424B">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68231FD4" w14:textId="77777777" w:rsidR="0057424B" w:rsidRPr="0043261D" w:rsidRDefault="0057424B" w:rsidP="0057424B">
      <w:pPr>
        <w:rPr>
          <w:rStyle w:val="Emphasis"/>
        </w:rPr>
      </w:pPr>
      <w:r>
        <w:lastRenderedPageBreak/>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2688E8C0" w14:textId="77777777" w:rsidR="0057424B" w:rsidRPr="0043261D" w:rsidRDefault="0057424B" w:rsidP="0057424B">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6D55D454" w14:textId="77777777" w:rsidR="0057424B" w:rsidRDefault="0057424B" w:rsidP="0057424B">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10BF9EC4" w14:textId="77777777" w:rsidR="0057424B" w:rsidRDefault="0057424B" w:rsidP="0057424B">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223A8F9C" w14:textId="77777777" w:rsidR="0057424B" w:rsidRDefault="0057424B" w:rsidP="0057424B">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w:t>
      </w:r>
      <w:r>
        <w:lastRenderedPageBreak/>
        <w:t>trends have led to a concerning state of affairs: the interests of the private sector and the government are further apart than ever.</w:t>
      </w:r>
    </w:p>
    <w:p w14:paraId="3BA4154F" w14:textId="77777777" w:rsidR="0057424B" w:rsidRDefault="0057424B" w:rsidP="0057424B">
      <w:r>
        <w:t>THE CHINESE JUGGERNAUT</w:t>
      </w:r>
    </w:p>
    <w:p w14:paraId="20D25609" w14:textId="77777777" w:rsidR="0057424B" w:rsidRPr="0043261D" w:rsidRDefault="0057424B" w:rsidP="0057424B">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403B650C" w14:textId="77777777" w:rsidR="0057424B" w:rsidRDefault="0057424B" w:rsidP="0057424B">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41A045AA" w14:textId="77777777" w:rsidR="0057424B" w:rsidRDefault="0057424B" w:rsidP="0057424B">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3C9D6F76" w14:textId="77777777" w:rsidR="0057424B" w:rsidRDefault="0057424B" w:rsidP="0057424B">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7EC9E080" w14:textId="77777777" w:rsidR="0057424B" w:rsidRDefault="0057424B" w:rsidP="0057424B">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w:t>
      </w:r>
      <w:r>
        <w:lastRenderedPageBreak/>
        <w:t>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1B67827" w14:textId="77777777" w:rsidR="0057424B" w:rsidRPr="0043261D" w:rsidRDefault="0057424B" w:rsidP="0057424B">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702C2823" w14:textId="77777777" w:rsidR="0057424B" w:rsidRDefault="0057424B" w:rsidP="0057424B">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90CBADA" w14:textId="77777777" w:rsidR="0057424B" w:rsidRPr="0043261D" w:rsidRDefault="0057424B" w:rsidP="0057424B">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28692C04" w14:textId="77777777" w:rsidR="0057424B" w:rsidRDefault="0057424B" w:rsidP="0057424B">
      <w:r>
        <w:t>THINKING BIGGER</w:t>
      </w:r>
    </w:p>
    <w:p w14:paraId="65CA61BA" w14:textId="77777777" w:rsidR="0057424B" w:rsidRPr="0043261D" w:rsidRDefault="0057424B" w:rsidP="0057424B">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w:t>
      </w:r>
      <w:r>
        <w:lastRenderedPageBreak/>
        <w:t xml:space="preserve">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20141954" w14:textId="77777777" w:rsidR="0057424B" w:rsidRPr="0043261D" w:rsidRDefault="0057424B" w:rsidP="0057424B">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3E1C6F8D" w14:textId="77777777" w:rsidR="0057424B" w:rsidRDefault="0057424B" w:rsidP="0057424B">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63F04B5D" w14:textId="77777777" w:rsidR="0057424B" w:rsidRPr="0043261D" w:rsidRDefault="0057424B" w:rsidP="0057424B">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14881225" w14:textId="77777777" w:rsidR="0057424B" w:rsidRPr="0043261D" w:rsidRDefault="0057424B" w:rsidP="0057424B">
      <w:r w:rsidRPr="0043261D">
        <w:t xml:space="preserve">Because so many of the gaps in U.S. innovation can be traced back to a narrow view of the national interest and which technologies are needed to support it, the Biden administration’s first step should be to expand that understanding. Officials need to appreciate both the threats </w:t>
      </w:r>
      <w:r w:rsidRPr="0043261D">
        <w:lastRenderedPageBreak/>
        <w:t>and the opportunities of the latest technologies: the havoc that could be wreaked by a paralyzed 5G network or unscrupulous genetic engineering, as well as the benefits that could come from sustainable energy sources and better and more efficient health care.</w:t>
      </w:r>
    </w:p>
    <w:p w14:paraId="432CC35F" w14:textId="77777777" w:rsidR="0057424B" w:rsidRPr="0043261D" w:rsidRDefault="0057424B" w:rsidP="0057424B">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274FFA9D" w14:textId="77777777" w:rsidR="0057424B" w:rsidRPr="0043261D" w:rsidRDefault="0057424B" w:rsidP="0057424B">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424E307A" w14:textId="77777777" w:rsidR="0057424B" w:rsidRPr="0043261D" w:rsidRDefault="0057424B" w:rsidP="0057424B">
      <w:r w:rsidRPr="0043261D">
        <w:t>A MARKET MINDSET</w:t>
      </w:r>
    </w:p>
    <w:p w14:paraId="4CA6912F" w14:textId="77777777" w:rsidR="0057424B" w:rsidRPr="0043261D" w:rsidRDefault="0057424B" w:rsidP="0057424B">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2D1CA240" w14:textId="77777777" w:rsidR="0057424B" w:rsidRPr="0043261D" w:rsidRDefault="0057424B" w:rsidP="0057424B">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3E89337D" w14:textId="77777777" w:rsidR="0057424B" w:rsidRPr="0043261D" w:rsidRDefault="0057424B" w:rsidP="0057424B">
      <w:r w:rsidRPr="0043261D">
        <w:t xml:space="preserve">The U.S. government could also help with commercialization by building national data sets for research purposes, along with improved privacy protections to reassure the people whose </w:t>
      </w:r>
      <w:r w:rsidRPr="0043261D">
        <w:lastRenderedPageBreak/>
        <w:t>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30890BC4" w14:textId="77777777" w:rsidR="0057424B" w:rsidRPr="0043261D" w:rsidRDefault="0057424B" w:rsidP="0057424B">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14953160" w14:textId="77777777" w:rsidR="0057424B" w:rsidRPr="0043261D" w:rsidRDefault="0057424B" w:rsidP="0057424B">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3A93FB2E" w14:textId="77777777" w:rsidR="0057424B" w:rsidRPr="0043261D" w:rsidRDefault="0057424B" w:rsidP="0057424B">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A17DC3E" w14:textId="77777777" w:rsidR="0057424B" w:rsidRPr="0043261D" w:rsidRDefault="0057424B" w:rsidP="0057424B">
      <w:r w:rsidRPr="0043261D">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w:t>
      </w:r>
      <w:r w:rsidRPr="0043261D">
        <w:lastRenderedPageBreak/>
        <w:t>makes it big. As the economist Mariana Mazzucato has pointed out in these pages, “governments have socialized risks but privatized rewards.”</w:t>
      </w:r>
    </w:p>
    <w:p w14:paraId="606909C4" w14:textId="77777777" w:rsidR="0057424B" w:rsidRPr="0043261D" w:rsidRDefault="0057424B" w:rsidP="0057424B">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38A89CD7" w14:textId="77777777" w:rsidR="0057424B" w:rsidRDefault="0057424B" w:rsidP="0057424B">
      <w:r>
        <w:t>INNOVATION EVER AFTER</w:t>
      </w:r>
    </w:p>
    <w:p w14:paraId="3795A884" w14:textId="77777777" w:rsidR="0057424B" w:rsidRDefault="0057424B" w:rsidP="0057424B">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036EA394" w14:textId="77777777" w:rsidR="0057424B" w:rsidRDefault="0057424B" w:rsidP="0057424B">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46860D27" w14:textId="77777777" w:rsidR="0057424B" w:rsidRPr="00615675" w:rsidRDefault="0057424B" w:rsidP="0057424B">
      <w:pPr>
        <w:pStyle w:val="Heading4"/>
      </w:pPr>
      <w:r w:rsidRPr="00615675">
        <w:t>Failure to stop China allows them to establish a global dystopian surveillance state. Only Western democracies have self-correcting protections to safeguard citizens from over-stretch</w:t>
      </w:r>
      <w:r>
        <w:t>.</w:t>
      </w:r>
    </w:p>
    <w:p w14:paraId="1FB36756" w14:textId="77777777" w:rsidR="0057424B" w:rsidRPr="00615675" w:rsidRDefault="0057424B" w:rsidP="0057424B">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409023BC" w14:textId="77777777" w:rsidR="0057424B" w:rsidRPr="00B050A0" w:rsidRDefault="0057424B" w:rsidP="0057424B">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w:t>
      </w:r>
      <w:r w:rsidRPr="00615675">
        <w:rPr>
          <w:rStyle w:val="StyleUnderline"/>
        </w:rPr>
        <w:lastRenderedPageBreak/>
        <w:t xml:space="preserve">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74B7C6CC" w14:textId="77777777" w:rsidR="0057424B" w:rsidRPr="00B050A0" w:rsidRDefault="0057424B" w:rsidP="0057424B">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495288B4" w14:textId="77777777" w:rsidR="0057424B" w:rsidRPr="00B050A0" w:rsidRDefault="0057424B" w:rsidP="0057424B">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E534052" w14:textId="77777777" w:rsidR="0057424B" w:rsidRPr="00B050A0" w:rsidRDefault="0057424B" w:rsidP="0057424B">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5AD78F4F" w14:textId="77777777" w:rsidR="0057424B" w:rsidRPr="00615675" w:rsidRDefault="0057424B" w:rsidP="0057424B">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1AA1BDEA" w14:textId="77777777" w:rsidR="0057424B" w:rsidRPr="00615675" w:rsidRDefault="0057424B" w:rsidP="0057424B">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49FF8948" w14:textId="77777777" w:rsidR="0057424B" w:rsidRPr="00615675" w:rsidRDefault="0057424B" w:rsidP="0057424B">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 xml:space="preserve">The </w:t>
      </w:r>
      <w:r w:rsidRPr="00CA764F">
        <w:rPr>
          <w:rStyle w:val="Emphasis"/>
          <w:highlight w:val="cyan"/>
        </w:rPr>
        <w:lastRenderedPageBreak/>
        <w:t>entire system is designed to suppress us</w:t>
      </w:r>
      <w:r w:rsidRPr="00615675">
        <w:t xml:space="preserve">,” </w:t>
      </w:r>
      <w:r w:rsidRPr="00615675">
        <w:rPr>
          <w:rStyle w:val="StyleUnderline"/>
        </w:rPr>
        <w:t>Bakitali says in Almaty, Kazakhstan</w:t>
      </w:r>
      <w:r w:rsidRPr="00615675">
        <w:t>, where he escaped in May.</w:t>
      </w:r>
    </w:p>
    <w:p w14:paraId="6B426FBD" w14:textId="77777777" w:rsidR="0057424B" w:rsidRPr="00615675" w:rsidRDefault="0057424B" w:rsidP="0057424B">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6EC584AB" w14:textId="77777777" w:rsidR="0057424B" w:rsidRPr="00B050A0" w:rsidRDefault="0057424B" w:rsidP="0057424B">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2A7F7A40" w14:textId="77777777" w:rsidR="0057424B" w:rsidRPr="00615675" w:rsidRDefault="0057424B" w:rsidP="0057424B">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7781B2E7" w14:textId="77777777" w:rsidR="0057424B" w:rsidRPr="00615675" w:rsidRDefault="0057424B" w:rsidP="0057424B">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45B936F6" w14:textId="77777777" w:rsidR="0057424B" w:rsidRPr="00615675" w:rsidRDefault="0057424B" w:rsidP="0057424B">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xml:space="preserve">. Whether it’s our Internet browser history, selfies uploaded to social media, data scavenged from fitness trackers or smart-home devices possibly recording </w:t>
      </w:r>
      <w:r w:rsidRPr="00615675">
        <w:lastRenderedPageBreak/>
        <w:t>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6D7E5CB2" w14:textId="77777777" w:rsidR="0057424B" w:rsidRPr="00B050A0" w:rsidRDefault="0057424B" w:rsidP="0057424B">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23B716FF" w14:textId="77777777" w:rsidR="0057424B" w:rsidRPr="00B050A0" w:rsidRDefault="0057424B" w:rsidP="0057424B">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41F9F1B4" w14:textId="77777777" w:rsidR="0057424B" w:rsidRPr="00B050A0" w:rsidRDefault="0057424B" w:rsidP="0057424B">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2CBA61A8" w14:textId="77777777" w:rsidR="0057424B" w:rsidRPr="00B050A0" w:rsidRDefault="0057424B" w:rsidP="0057424B">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054126A7" w14:textId="77777777" w:rsidR="0057424B" w:rsidRPr="00B050A0" w:rsidRDefault="0057424B" w:rsidP="0057424B">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2F74861F" w14:textId="77777777" w:rsidR="0057424B" w:rsidRPr="00B050A0" w:rsidRDefault="0057424B" w:rsidP="0057424B">
      <w:r w:rsidRPr="00B050A0">
        <w:lastRenderedPageBreak/>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244A289B" w14:textId="77777777" w:rsidR="0057424B" w:rsidRPr="00B050A0" w:rsidRDefault="0057424B" w:rsidP="0057424B">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4C0497E0" w14:textId="77777777" w:rsidR="0057424B" w:rsidRPr="00065EA8" w:rsidRDefault="0057424B" w:rsidP="0057424B">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47035F3E" w14:textId="77777777" w:rsidR="0057424B" w:rsidRPr="00EB0E2D" w:rsidRDefault="0057424B" w:rsidP="0057424B">
      <w:pPr>
        <w:pStyle w:val="Heading4"/>
        <w:rPr>
          <w:rFonts w:asciiTheme="majorHAnsi" w:hAnsiTheme="majorHAnsi" w:cstheme="majorHAnsi"/>
        </w:rPr>
      </w:pPr>
      <w:bookmarkStart w:id="0" w:name="_Hlk535147296"/>
      <w:r>
        <w:rPr>
          <w:rFonts w:asciiTheme="majorHAnsi" w:hAnsiTheme="majorHAnsi" w:cstheme="majorHAnsi"/>
        </w:rPr>
        <w:t>China’s</w:t>
      </w:r>
      <w:r w:rsidRPr="00EB0E2D">
        <w:rPr>
          <w:rFonts w:asciiTheme="majorHAnsi" w:hAnsiTheme="majorHAnsi" w:cstheme="majorHAnsi"/>
        </w:rPr>
        <w:t xml:space="preserve"> drive for </w:t>
      </w:r>
      <w:r w:rsidRPr="00EB0E2D">
        <w:rPr>
          <w:rFonts w:asciiTheme="majorHAnsi" w:hAnsiTheme="majorHAnsi" w:cstheme="majorHAnsi"/>
          <w:u w:val="single"/>
        </w:rPr>
        <w:t>regional hegemony</w:t>
      </w:r>
      <w:r w:rsidRPr="00EB0E2D">
        <w:rPr>
          <w:rFonts w:asciiTheme="majorHAnsi" w:hAnsiTheme="majorHAnsi" w:cstheme="majorHAnsi"/>
        </w:rPr>
        <w:t xml:space="preserve"> will cause conflict</w:t>
      </w:r>
      <w:r>
        <w:rPr>
          <w:rFonts w:asciiTheme="majorHAnsi" w:hAnsiTheme="majorHAnsi" w:cstheme="majorHAnsi"/>
        </w:rPr>
        <w:t>.</w:t>
      </w:r>
    </w:p>
    <w:p w14:paraId="676999A6" w14:textId="77777777" w:rsidR="0057424B" w:rsidRPr="00EB0E2D" w:rsidRDefault="0057424B" w:rsidP="0057424B">
      <w:pPr>
        <w:rPr>
          <w:rFonts w:asciiTheme="majorHAnsi" w:hAnsiTheme="majorHAnsi" w:cstheme="majorHAnsi"/>
        </w:rPr>
      </w:pPr>
      <w:r w:rsidRPr="00EB0E2D">
        <w:rPr>
          <w:rFonts w:asciiTheme="majorHAnsi" w:hAnsiTheme="majorHAnsi" w:cstheme="majorHAnsi"/>
        </w:rPr>
        <w:t xml:space="preserve">Oriana Skylar </w:t>
      </w:r>
      <w:r w:rsidRPr="00EB0E2D">
        <w:rPr>
          <w:rStyle w:val="Style13ptBold"/>
          <w:rFonts w:asciiTheme="majorHAnsi" w:hAnsiTheme="majorHAnsi" w:cstheme="majorHAnsi"/>
        </w:rPr>
        <w:t>Mastro 19</w:t>
      </w:r>
      <w:r w:rsidRPr="00EB0E2D">
        <w:rPr>
          <w:rFonts w:asciiTheme="majorHAnsi" w:hAnsiTheme="majorHAnsi" w:cstheme="majorHAnsi"/>
        </w:rPr>
        <w:t xml:space="preserve">. Assistant professor of security studies at the Edmund A. Walsh School of Foreign Service at Georgetown University. “The Stealth Superpower: How China Hid Its Global Ambitions.” </w:t>
      </w:r>
      <w:r w:rsidRPr="00EB0E2D">
        <w:rPr>
          <w:rFonts w:asciiTheme="majorHAnsi" w:hAnsiTheme="majorHAnsi" w:cstheme="majorHAnsi"/>
          <w:i/>
        </w:rPr>
        <w:t>Foreign Affairs</w:t>
      </w:r>
      <w:r w:rsidRPr="00EB0E2D">
        <w:rPr>
          <w:rFonts w:asciiTheme="majorHAnsi" w:hAnsiTheme="majorHAnsi" w:cstheme="majorHAnsi"/>
        </w:rPr>
        <w:t xml:space="preserve"> 98(1): 31.</w:t>
      </w:r>
    </w:p>
    <w:p w14:paraId="5938641F" w14:textId="77777777" w:rsidR="0057424B" w:rsidRPr="00E30546" w:rsidRDefault="0057424B" w:rsidP="0057424B">
      <w:pPr>
        <w:rPr>
          <w:rFonts w:asciiTheme="majorHAnsi" w:hAnsiTheme="majorHAnsi" w:cstheme="majorHAnsi"/>
        </w:rPr>
      </w:pPr>
      <w:r w:rsidRPr="00EB0E2D">
        <w:rPr>
          <w:rFonts w:asciiTheme="majorHAnsi" w:hAnsiTheme="majorHAnsi" w:cstheme="majorHAnsi"/>
          <w:sz w:val="14"/>
        </w:rPr>
        <w:t xml:space="preserve">But to focus on this reluctance, and the reassuring Chinese statements reflecting it, is a mistake. Although China does not want to usurp the United States' position as the leader of a global order, its actual aim is nearly as consequential. </w:t>
      </w:r>
      <w:r w:rsidRPr="00E46598">
        <w:rPr>
          <w:rStyle w:val="StyleUnderline"/>
          <w:rFonts w:asciiTheme="majorHAnsi" w:hAnsiTheme="majorHAnsi" w:cstheme="majorHAnsi"/>
          <w:highlight w:val="green"/>
        </w:rPr>
        <w:t>In the</w:t>
      </w:r>
      <w:r w:rsidRPr="00EB0E2D">
        <w:rPr>
          <w:rStyle w:val="StyleUnderline"/>
          <w:rFonts w:asciiTheme="majorHAnsi" w:hAnsiTheme="majorHAnsi" w:cstheme="majorHAnsi"/>
        </w:rPr>
        <w:t xml:space="preserve"> Indo-</w:t>
      </w:r>
      <w:r w:rsidRPr="00E46598">
        <w:rPr>
          <w:rStyle w:val="StyleUnderline"/>
          <w:rFonts w:asciiTheme="majorHAnsi" w:hAnsiTheme="majorHAnsi" w:cstheme="majorHAnsi"/>
          <w:highlight w:val="green"/>
        </w:rPr>
        <w:t>Pacific</w:t>
      </w:r>
      <w:r w:rsidRPr="00EB0E2D">
        <w:rPr>
          <w:rStyle w:val="StyleUnderline"/>
          <w:rFonts w:asciiTheme="majorHAnsi" w:hAnsiTheme="majorHAnsi" w:cstheme="majorHAnsi"/>
        </w:rPr>
        <w:t xml:space="preserve"> region, </w:t>
      </w:r>
      <w:r w:rsidRPr="00E46598">
        <w:rPr>
          <w:rStyle w:val="Emphasis"/>
          <w:rFonts w:asciiTheme="majorHAnsi" w:hAnsiTheme="majorHAnsi" w:cstheme="majorHAnsi"/>
          <w:highlight w:val="green"/>
        </w:rPr>
        <w:t>China wants complete dominance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it wants </w:t>
      </w:r>
      <w:r w:rsidRPr="00E46598">
        <w:rPr>
          <w:rStyle w:val="StyleUnderline"/>
          <w:rFonts w:asciiTheme="majorHAnsi" w:hAnsiTheme="majorHAnsi" w:cstheme="majorHAnsi"/>
          <w:highlight w:val="green"/>
        </w:rPr>
        <w:t>to force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 xml:space="preserve">tates </w:t>
      </w:r>
      <w:r w:rsidRPr="00E46598">
        <w:rPr>
          <w:rStyle w:val="StyleUnderline"/>
          <w:rFonts w:asciiTheme="majorHAnsi" w:hAnsiTheme="majorHAnsi" w:cstheme="majorHAnsi"/>
          <w:highlight w:val="green"/>
        </w:rPr>
        <w:t>out</w:t>
      </w:r>
      <w:r w:rsidRPr="00EB0E2D">
        <w:rPr>
          <w:rStyle w:val="StyleUnderline"/>
          <w:rFonts w:asciiTheme="majorHAnsi" w:hAnsiTheme="majorHAnsi" w:cstheme="majorHAnsi"/>
        </w:rPr>
        <w:t xml:space="preserve"> and become the region's unchallenged political, economic, and military hegemon</w:t>
      </w:r>
      <w:r w:rsidRPr="00EB0E2D">
        <w:rPr>
          <w:rFonts w:asciiTheme="majorHAnsi" w:hAnsiTheme="majorHAnsi" w:cstheme="majorHAnsi"/>
          <w:sz w:val="14"/>
        </w:rPr>
        <w:t xml:space="preserve">. And globally, even though it is happy to leave the United States in the driver's seat, it wants to be powerful enough to counter Washington when needed. As one Chinese official put it to me, "Being a great power means you get to do what you want, and no one can say anything about it." In other words, China is trying to displace, rather than replace, the United States. </w:t>
      </w:r>
      <w:r w:rsidRPr="00EB0E2D">
        <w:rPr>
          <w:rStyle w:val="StyleUnderline"/>
          <w:rFonts w:asciiTheme="majorHAnsi" w:hAnsiTheme="majorHAnsi" w:cstheme="majorHAnsi"/>
        </w:rPr>
        <w:t xml:space="preserve">The way that China has gone about this project has caused </w:t>
      </w:r>
      <w:r w:rsidRPr="00E46598">
        <w:rPr>
          <w:rStyle w:val="StyleUnderline"/>
          <w:rFonts w:asciiTheme="majorHAnsi" w:hAnsiTheme="majorHAnsi" w:cstheme="majorHAnsi"/>
          <w:highlight w:val="green"/>
        </w:rPr>
        <w:t>many</w:t>
      </w:r>
      <w:r w:rsidRPr="00EB0E2D">
        <w:rPr>
          <w:rStyle w:val="StyleUnderline"/>
          <w:rFonts w:asciiTheme="majorHAnsi" w:hAnsiTheme="majorHAnsi" w:cstheme="majorHAnsi"/>
        </w:rPr>
        <w:t xml:space="preserve"> observers to </w:t>
      </w:r>
      <w:r w:rsidRPr="00E46598">
        <w:rPr>
          <w:rStyle w:val="Emphasis"/>
          <w:rFonts w:asciiTheme="majorHAnsi" w:hAnsiTheme="majorHAnsi" w:cstheme="majorHAnsi"/>
          <w:highlight w:val="green"/>
        </w:rPr>
        <w:t>mistakenly conclude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that </w:t>
      </w:r>
      <w:r w:rsidRPr="00E46598">
        <w:rPr>
          <w:rStyle w:val="StyleUnderline"/>
          <w:rFonts w:asciiTheme="majorHAnsi" w:hAnsiTheme="majorHAnsi" w:cstheme="majorHAnsi"/>
          <w:highlight w:val="green"/>
        </w:rPr>
        <w:t>the country is merely trying to coexist</w:t>
      </w:r>
      <w:r w:rsidRPr="00EB0E2D">
        <w:rPr>
          <w:rStyle w:val="StyleUnderline"/>
          <w:rFonts w:asciiTheme="majorHAnsi" w:hAnsiTheme="majorHAnsi" w:cstheme="majorHAnsi"/>
        </w:rPr>
        <w:t xml:space="preserve"> with American power </w:t>
      </w:r>
      <w:r w:rsidRPr="00E46598">
        <w:rPr>
          <w:rStyle w:val="StyleUnderline"/>
          <w:rFonts w:asciiTheme="majorHAnsi" w:hAnsiTheme="majorHAnsi" w:cstheme="majorHAnsi"/>
          <w:highlight w:val="green"/>
        </w:rPr>
        <w:t xml:space="preserve">rather than </w:t>
      </w:r>
      <w:r w:rsidRPr="00E46598">
        <w:rPr>
          <w:rStyle w:val="Emphasis"/>
          <w:rFonts w:asciiTheme="majorHAnsi" w:hAnsiTheme="majorHAnsi" w:cstheme="majorHAnsi"/>
          <w:highlight w:val="green"/>
        </w:rPr>
        <w:t>fundamentally overturn the order in Asia</w:t>
      </w:r>
      <w:r w:rsidRPr="00EB0E2D">
        <w:rPr>
          <w:rStyle w:val="StyleUnderline"/>
          <w:rFonts w:asciiTheme="majorHAnsi" w:hAnsiTheme="majorHAnsi" w:cstheme="majorHAnsi"/>
        </w:rPr>
        <w:t xml:space="preserve"> and compete with U.S. influence globally</w:t>
      </w:r>
      <w:r w:rsidRPr="00EB0E2D">
        <w:rPr>
          <w:rFonts w:asciiTheme="majorHAnsi" w:hAnsiTheme="majorHAnsi" w:cstheme="majorHAnsi"/>
          <w:sz w:val="14"/>
        </w:rPr>
        <w:t xml:space="preserve">. In fact, </w:t>
      </w:r>
      <w:r w:rsidRPr="00E46598">
        <w:rPr>
          <w:rStyle w:val="Emphasis"/>
          <w:rFonts w:asciiTheme="majorHAnsi" w:hAnsiTheme="majorHAnsi" w:cstheme="majorHAnsi"/>
          <w:highlight w:val="green"/>
        </w:rPr>
        <w:t>ambiguity has been</w:t>
      </w:r>
      <w:r w:rsidRPr="00EB0E2D">
        <w:rPr>
          <w:rStyle w:val="Emphasis"/>
          <w:rFonts w:asciiTheme="majorHAnsi" w:hAnsiTheme="majorHAnsi" w:cstheme="majorHAnsi"/>
        </w:rPr>
        <w:t xml:space="preserve"> part of </w:t>
      </w:r>
      <w:r w:rsidRPr="00E46598">
        <w:rPr>
          <w:rStyle w:val="Emphasis"/>
          <w:rFonts w:asciiTheme="majorHAnsi" w:hAnsiTheme="majorHAnsi" w:cstheme="majorHAnsi"/>
          <w:highlight w:val="green"/>
        </w:rPr>
        <w:t>the strategy</w:t>
      </w:r>
      <w:r w:rsidRPr="00EB0E2D">
        <w:rPr>
          <w:rStyle w:val="StyleUnderline"/>
          <w:rFonts w:asciiTheme="majorHAnsi" w:hAnsiTheme="majorHAnsi" w:cstheme="majorHAnsi"/>
        </w:rPr>
        <w:t>: Chinese leaders have recognized that in order to succeed, they must avoid provoking an unfavorable response</w:t>
      </w:r>
      <w:r w:rsidRPr="00EB0E2D">
        <w:rPr>
          <w:rFonts w:asciiTheme="majorHAnsi" w:hAnsiTheme="majorHAnsi" w:cstheme="majorHAnsi"/>
          <w:sz w:val="14"/>
        </w:rPr>
        <w:t xml:space="preserve">, and so they have refrained from directly challenging the United States, replicating its orderbuilding model, or matching its globally active military. </w:t>
      </w:r>
      <w:r w:rsidRPr="00EB0E2D">
        <w:rPr>
          <w:rStyle w:val="StyleUnderline"/>
          <w:rFonts w:asciiTheme="majorHAnsi" w:hAnsiTheme="majorHAnsi" w:cstheme="majorHAnsi"/>
        </w:rPr>
        <w:t>Although Beijing has pursued an indirect</w:t>
      </w:r>
      <w:r w:rsidRPr="00EB0E2D">
        <w:rPr>
          <w:rFonts w:asciiTheme="majorHAnsi" w:hAnsiTheme="majorHAnsi" w:cstheme="majorHAnsi"/>
          <w:sz w:val="14"/>
        </w:rPr>
        <w:t xml:space="preserve"> and entrepreneurial </w:t>
      </w:r>
      <w:r w:rsidRPr="00EB0E2D">
        <w:rPr>
          <w:rStyle w:val="StyleUnderline"/>
          <w:rFonts w:asciiTheme="majorHAnsi" w:hAnsiTheme="majorHAnsi" w:cstheme="majorHAnsi"/>
        </w:rPr>
        <w:t>strategy</w:t>
      </w:r>
      <w:r w:rsidRPr="00EB0E2D">
        <w:rPr>
          <w:rFonts w:asciiTheme="majorHAnsi" w:hAnsiTheme="majorHAnsi" w:cstheme="majorHAnsi"/>
          <w:sz w:val="14"/>
        </w:rPr>
        <w:t xml:space="preserve"> of accumulating power, </w:t>
      </w:r>
      <w:r w:rsidRPr="00EB0E2D">
        <w:rPr>
          <w:rStyle w:val="StyleUnderline"/>
          <w:rFonts w:asciiTheme="majorHAnsi" w:hAnsiTheme="majorHAnsi" w:cstheme="majorHAnsi"/>
        </w:rPr>
        <w:t xml:space="preserve">make no mistake: the </w:t>
      </w:r>
      <w:r w:rsidRPr="00EB0E2D">
        <w:rPr>
          <w:rStyle w:val="Emphasis"/>
          <w:rFonts w:asciiTheme="majorHAnsi" w:hAnsiTheme="majorHAnsi" w:cstheme="majorHAnsi"/>
        </w:rPr>
        <w:t>ultimate goal</w:t>
      </w:r>
      <w:r w:rsidRPr="00EB0E2D">
        <w:rPr>
          <w:rStyle w:val="StyleUnderline"/>
          <w:rFonts w:asciiTheme="majorHAnsi" w:hAnsiTheme="majorHAnsi" w:cstheme="majorHAnsi"/>
        </w:rPr>
        <w:t xml:space="preserve"> is to push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out of the Indo-Pacific and rival it on the global stage</w:t>
      </w:r>
      <w:r w:rsidRPr="00EB0E2D">
        <w:rPr>
          <w:rFonts w:asciiTheme="majorHAnsi" w:hAnsiTheme="majorHAnsi" w:cstheme="majorHAnsi"/>
          <w:sz w:val="14"/>
        </w:rPr>
        <w:t xml:space="preserve">. </w:t>
      </w:r>
      <w:r w:rsidRPr="00EB0E2D">
        <w:rPr>
          <w:rStyle w:val="Emphasis"/>
          <w:rFonts w:asciiTheme="majorHAnsi" w:hAnsiTheme="majorHAnsi" w:cstheme="majorHAnsi"/>
        </w:rPr>
        <w:t>Until now</w:t>
      </w:r>
      <w:r w:rsidRPr="00EB0E2D">
        <w:rPr>
          <w:rStyle w:val="StyleUnderline"/>
          <w:rFonts w:asciiTheme="majorHAnsi" w:hAnsiTheme="majorHAnsi" w:cstheme="majorHAnsi"/>
        </w:rPr>
        <w:t>, China has succeeded in growing without provoking</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Yet </w:t>
      </w:r>
      <w:r w:rsidRPr="00E46598">
        <w:rPr>
          <w:rStyle w:val="StyleUnderline"/>
          <w:rFonts w:asciiTheme="majorHAnsi" w:hAnsiTheme="majorHAnsi" w:cstheme="majorHAnsi"/>
          <w:highlight w:val="green"/>
        </w:rPr>
        <w:t xml:space="preserve">there is a </w:t>
      </w:r>
      <w:r w:rsidRPr="00E46598">
        <w:rPr>
          <w:rStyle w:val="Emphasis"/>
          <w:rFonts w:asciiTheme="majorHAnsi" w:hAnsiTheme="majorHAnsi" w:cstheme="majorHAnsi"/>
          <w:highlight w:val="green"/>
        </w:rPr>
        <w:t>limit</w:t>
      </w:r>
      <w:r w:rsidRPr="00E46598">
        <w:rPr>
          <w:rStyle w:val="StyleUnderline"/>
          <w:rFonts w:asciiTheme="majorHAnsi" w:hAnsiTheme="majorHAnsi" w:cstheme="majorHAnsi"/>
          <w:highlight w:val="green"/>
        </w:rPr>
        <w:t xml:space="preserve"> to how powerful a country can get without</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directly challenging</w:t>
      </w:r>
      <w:r w:rsidRPr="00E46598">
        <w:rPr>
          <w:rStyle w:val="StyleUnderline"/>
          <w:rFonts w:asciiTheme="majorHAnsi" w:hAnsiTheme="majorHAnsi" w:cstheme="majorHAnsi"/>
          <w:highlight w:val="green"/>
        </w:rPr>
        <w:t xml:space="preserve"> the incumbent</w:t>
      </w:r>
      <w:r w:rsidRPr="00EB0E2D">
        <w:rPr>
          <w:rStyle w:val="StyleUnderline"/>
          <w:rFonts w:asciiTheme="majorHAnsi" w:hAnsiTheme="majorHAnsi" w:cstheme="majorHAnsi"/>
        </w:rPr>
        <w:t xml:space="preserve"> power</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and </w:t>
      </w:r>
      <w:r w:rsidRPr="00E46598">
        <w:rPr>
          <w:rStyle w:val="Emphasis"/>
          <w:rFonts w:asciiTheme="majorHAnsi" w:hAnsiTheme="majorHAnsi" w:cstheme="majorHAnsi"/>
          <w:highlight w:val="green"/>
        </w:rPr>
        <w:t>China is</w:t>
      </w:r>
      <w:r w:rsidRPr="00EB0E2D">
        <w:rPr>
          <w:rStyle w:val="Emphasis"/>
          <w:rFonts w:asciiTheme="majorHAnsi" w:hAnsiTheme="majorHAnsi" w:cstheme="majorHAnsi"/>
        </w:rPr>
        <w:t xml:space="preserve"> now </w:t>
      </w:r>
      <w:r w:rsidRPr="00E46598">
        <w:rPr>
          <w:rStyle w:val="Emphasis"/>
          <w:rFonts w:asciiTheme="majorHAnsi" w:hAnsiTheme="majorHAnsi" w:cstheme="majorHAnsi"/>
          <w:highlight w:val="green"/>
        </w:rPr>
        <w:t>reaching that point</w:t>
      </w:r>
      <w:r w:rsidRPr="00EB0E2D">
        <w:rPr>
          <w:rFonts w:asciiTheme="majorHAnsi" w:hAnsiTheme="majorHAnsi" w:cstheme="majorHAnsi"/>
          <w:sz w:val="14"/>
        </w:rPr>
        <w:t xml:space="preserve">. </w:t>
      </w:r>
      <w:r w:rsidRPr="00E46598">
        <w:rPr>
          <w:rStyle w:val="StyleUnderline"/>
          <w:rFonts w:asciiTheme="majorHAnsi" w:hAnsiTheme="majorHAnsi" w:cstheme="majorHAnsi"/>
          <w:highlight w:val="green"/>
        </w:rPr>
        <w:t xml:space="preserve">Under </w:t>
      </w:r>
      <w:r w:rsidRPr="00E46598">
        <w:rPr>
          <w:rStyle w:val="Emphasis"/>
          <w:rFonts w:asciiTheme="majorHAnsi" w:hAnsiTheme="majorHAnsi" w:cstheme="majorHAnsi"/>
          <w:highlight w:val="green"/>
        </w:rPr>
        <w:t>Xi</w:t>
      </w:r>
      <w:r w:rsidRPr="00E46598">
        <w:rPr>
          <w:rStyle w:val="StyleUnderline"/>
          <w:rFonts w:asciiTheme="majorHAnsi" w:hAnsiTheme="majorHAnsi" w:cstheme="majorHAnsi"/>
          <w:highlight w:val="green"/>
        </w:rPr>
        <w:t xml:space="preserve">, China has begun </w:t>
      </w:r>
      <w:r w:rsidRPr="00E46598">
        <w:rPr>
          <w:rStyle w:val="Emphasis"/>
          <w:rFonts w:asciiTheme="majorHAnsi" w:hAnsiTheme="majorHAnsi" w:cstheme="majorHAnsi"/>
          <w:highlight w:val="green"/>
        </w:rPr>
        <w:t>confronting American power head-on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Given the country's </w:t>
      </w:r>
      <w:r w:rsidRPr="00EB0E2D">
        <w:rPr>
          <w:rStyle w:val="Emphasis"/>
          <w:rFonts w:asciiTheme="majorHAnsi" w:hAnsiTheme="majorHAnsi" w:cstheme="majorHAnsi"/>
        </w:rPr>
        <w:t>internal challenges</w:t>
      </w:r>
      <w:r w:rsidRPr="00EB0E2D">
        <w:rPr>
          <w:rStyle w:val="StyleUnderline"/>
          <w:rFonts w:asciiTheme="majorHAnsi" w:hAnsiTheme="majorHAnsi" w:cstheme="majorHAnsi"/>
        </w:rPr>
        <w:t xml:space="preserve">, China's rise could still </w:t>
      </w:r>
      <w:r w:rsidRPr="00EB0E2D">
        <w:rPr>
          <w:rStyle w:val="Emphasis"/>
          <w:rFonts w:asciiTheme="majorHAnsi" w:hAnsiTheme="majorHAnsi" w:cstheme="majorHAnsi"/>
        </w:rPr>
        <w:t>stall</w:t>
      </w:r>
      <w:r w:rsidRPr="00EB0E2D">
        <w:rPr>
          <w:rFonts w:asciiTheme="majorHAnsi" w:hAnsiTheme="majorHAnsi" w:cstheme="majorHAnsi"/>
          <w:sz w:val="14"/>
        </w:rPr>
        <w:t xml:space="preserve">. But history has shown that in the vast majority of cases in which a country was able to </w:t>
      </w:r>
      <w:r w:rsidRPr="00EB0E2D">
        <w:rPr>
          <w:rFonts w:asciiTheme="majorHAnsi" w:hAnsiTheme="majorHAnsi" w:cstheme="majorHAnsi"/>
          <w:sz w:val="14"/>
        </w:rPr>
        <w:lastRenderedPageBreak/>
        <w:t xml:space="preserve">sustain its rise, the rising power ended up overtaking the dominant power, whether peacefully or through war. </w:t>
      </w:r>
      <w:r w:rsidRPr="00EB0E2D">
        <w:rPr>
          <w:rStyle w:val="StyleUnderline"/>
          <w:rFonts w:asciiTheme="majorHAnsi" w:hAnsiTheme="majorHAnsi" w:cstheme="majorHAnsi"/>
        </w:rPr>
        <w:t>That does not mean that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cannot buck the historical trend</w:t>
      </w:r>
      <w:r w:rsidRPr="00EB0E2D">
        <w:rPr>
          <w:rFonts w:asciiTheme="majorHAnsi" w:hAnsiTheme="majorHAnsi" w:cstheme="majorHAnsi"/>
          <w:sz w:val="14"/>
        </w:rPr>
        <w:t xml:space="preserve">. </w:t>
      </w:r>
      <w:r w:rsidRPr="00EB0E2D">
        <w:rPr>
          <w:rFonts w:asciiTheme="majorHAnsi" w:hAnsiTheme="majorHAnsi" w:cstheme="majorHAnsi"/>
          <w:sz w:val="4"/>
        </w:rPr>
        <w:t xml:space="preserve">To remain dominant, Washington will have to change course.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 HOW CHINA ROSE Throughout history, would-be powers have invented new ways of growing. The Mongol Empire connected lands through trade, the Qing dynasty built a tributary system, the United Kingdom collected colonies, the Soviet Union created ideologically linked spheres of influence, and the United States established an institutionalized order and a global military presence. China, too, has looked for new sources of power and has used it in ways not previously attempted. In the political realm, China has undertaken a combination of covert actions and public diplomacy to co-opt and neutralize foreign opposition. To shape the discourse on sensitive topics, it has set up hundreds of Confucius Institutes at universities around the world and launched English-language media outlets to disseminate the Chinese Communist Party's narrative. Chinese intelligence agents have even recruited Chinese citizens studying abroad to act as informants and pass along what Chinese students and professors are saying about their country. In Australia and New Zealand, China has sought to influence politics more directly, secretly donating money to preferred candidates. Beijing has been especially innovative in its use of economic power. The strategy here has been to finance infrastructure in the developing world in order to create dependent, and thus compliant, foreign governments. Most recently, those efforts have taken the form of the Belt and Road Initiative, a massive regional infrastructure project launched in 2013. China has spent about $400 billion on the initiative (and pledged hundreds of billions of dollars more), and it has convinced 86 countries and international organizations to sign some 100 related cooperation agreements. Chinese aid, which primarily takes the form of loans from banks controlled by the Chinese Communist Party, doesn't come with the usual Western strings attached: there are no requirements for market reforms or better governance. What China does demand from recipients, however, is allegiance on a number of issues, including the nonrecognition of Taiwan. As the analyst Nadege Rolland has written, the Belt and Road Initiative "is intended to enable China to better use its growing economic clout to achieve its ultimate political aims without provoking a countervailing response or a military conflict." The key is that Beijing has left the military dimensions of this project ambiguous, generating uncertainty within Washington about its true intentions. Many observers have wondered whether the Belt and Road Initiative will eventually have a strong military component, but that misses the point. Even if the initiative is not the prelude to an Americanstyle global military presence-and it probably isn't-China could still use the economic and political influence generated by the project to limit the reach of American power. For instance, it could pressure dependent states in Africa, the Middle East, and South Asia to deny the U.S. military the right to enter their airspace or access their ground facilities. China's entrepreneurialism is not limited to the economic and political realms; it also has a hard-power component. Indeed, perhaps nowhere has Beijing been more entrepreneurial than in its military strategy. Its "anti-access/ area-denial" (A2/AD) doctrine, for one thing, was a masterstroke of innovation: by developing relatively low-cost asymmetric military capabilities, the country has been able to greatly complicate any U.S. plan to come to the aid of Japan, the Philippines, or Taiwan in the event of war. For another thing, instead of confronting the United States to push its military out of the Asia-Pacific region, China has engaged in subtler activities, such as harassing U.S. ships and aircraft with nonmilitary means, which allow it to maintain a degree of deniability and discourage a U.S. response. Thanks to such tactics, China has made significant political and territorial gains without crossing the threshold into open conflict with the United States or its allies. China has also avoided sparking a concerted response from the United States by deliberately delaying the modernization of its military. As Chinese leader Deng Xiaoping famously put it, "Hide your strength, bide your time." Since countries tend to draw inferences about a challenger's intentions from the size and nature of its armed forces, China opted to first build up other types of powereconomic, political, and cultural-in order to project a less threatening image. When, in the 1970s, Deng started pursuing the "four modernizations"-of agriculture, industry, science and technology, and national defense-he saved military modernization for last. Throughout the 1980s, China focused first on building its economy; it then supplemented its burgeoning economic power with political influence, joining international institutions throughout the 1990s and the first decade of this century. At the turn of the millennium, China's military was still remarkably backward. Its ships didn't have the capability to sail safely far beyond visual range of the coastline, its pilots were not adept at flying at night or over water, and its nuclear missiles relied on outmoded liquid fuel. Most of its ground units did not have modern, mechanized equipment, such as up-to-date tanks. It was not until the late 1990s that China began modernizing its military in earnest. And even then, it focused on capabilities that were more appropriate for dominating Taiwan than projecting power more broadly. China also signaled that it sought to use its military for the global good, with Hu publicly announcing that its forces would focus more on peacekeeping and humanitarian relief than on war. Even China's infamous A2/AD doctrine was initially framed as a way of limiting the United States' ability to intervene in Asia rather than as a method for projecting Chinese power. China didn't launch its first aircraft carrier until 2012, and not until 2013 did it undertake the structural reforms that will eventually allow its military to contest U.S. primacy in the Indo-Pacific region in all domains. MINDING THE GAP Another key part of China's strategy of accumulating power concerns its relationship with the U.S.-led global order. Beijing has created uncertainty about its ultimate goals by supporting the order in some areas and undermining it in others. This pick-and-choose approach reflects the fact that China benefits greatly from parts of the current order. Permanent membership in the un Security Council allows it to help set the international agenda and block resolutions it disagrees with. The World Bank has lent China tens of billions of dollars for domestic infrastructure projects. The World Trade Organization, which China joined in 2001, dramatically opened up the country's access to foreign markets, leading to a surge in exports that drove a decade plus of impressive economic growth. But there are parts of the global order that China wants to alter. And the country has discovered that by exploiting existing gaps, it can do so without triggering immediate concern. The first type of gap in the order is geographic. Some parts of the world fall largely outside the order, either because they have chosen to absent themselves tor because they have been low priorities for the United States. In those places, where the U.S. presence tends to be weak or nonexistent, China has found that it can make significant inroads without provoking the hegemon. Thus, China initially chose to focus on leveraging its economic power to build influence in Africa, Central Asia, and Southeast Asia. It also doubled down on close relationships with unsavory regimes that the international community had ostracized, such as Iran, North Korea, and Sudan, which allowed it to increase its political power without threatening the United States' position. The second type of gap is thematic. In issue areas where the established order is weak, ambiguous, or nonexistent, China has sought to establish new standards, rules, norms, and processes that advantage it. Consider artificial intelligence. China is trying to shape the rules governing this new technology in ways that favor its own companies, legitimizing its use for domestic surveillance and weakening the voice of civil society groups that inform the debate about it in Europe and North America. When it comes to the Internet, meanwhile, China has been pushing the notion of "cyber-sovereignty." In this view, which contrasts with the Western consensus, cyberspace should be governed primarily by states, rather than a coalition of stakeholders, and states have the right to regulate whatever content they wish within their borders. To shift the norm in this direction, China has put the brakes on U.S. efforts to include civil society groups in the un Group of Governmental Experts, the main normsetting body for Western governments in cyberspace. Since 2014, it has also held its own annual World Internet Conference, which promulgates the Chinese view of Internet regulation. In the maritime realm, China is exploiting a lack of international consensus on the law of the sea. Although the United States insists that naval vessels' freedom of navigation is enshrined in international law, many other countries contend that warships have no automatic right of innocent passage through a country's territorial waters-an argument made not just by China but also by U.S. allies such as India. By taking advantage of these discrepancies (and the United States' failure to ratify the un Convention on the Law of the Sea), China is able to contest U.S. freedom-ofnavigation operations within the rubric of the existing international order. THE NEW COMPETITION Thanks to this novel strategy, China has been able to grow into one of the most powerful countries in the world, second, perhaps, only to the United States. And if it had chosen to persist with this strategy, the country would have continued to stay off the United States' radar screen. </w:t>
      </w:r>
      <w:r w:rsidRPr="00EB0E2D">
        <w:rPr>
          <w:rStyle w:val="StyleUnderline"/>
          <w:rFonts w:asciiTheme="majorHAnsi" w:hAnsiTheme="majorHAnsi" w:cstheme="majorHAnsi"/>
        </w:rPr>
        <w:t xml:space="preserve">But </w:t>
      </w:r>
      <w:r w:rsidRPr="00E46598">
        <w:rPr>
          <w:rStyle w:val="StyleUnderline"/>
          <w:rFonts w:asciiTheme="majorHAnsi" w:hAnsiTheme="majorHAnsi" w:cstheme="majorHAnsi"/>
          <w:highlight w:val="green"/>
        </w:rPr>
        <w:t>rising powers can delay provocation for only so long</w:t>
      </w:r>
      <w:r w:rsidRPr="00EB0E2D">
        <w:rPr>
          <w:rStyle w:val="StyleUnderline"/>
          <w:rFonts w:asciiTheme="majorHAnsi" w:hAnsiTheme="majorHAnsi" w:cstheme="majorHAnsi"/>
        </w:rPr>
        <w:t xml:space="preserve">, and </w:t>
      </w:r>
      <w:r w:rsidRPr="00E46598">
        <w:rPr>
          <w:rStyle w:val="StyleUnderline"/>
          <w:rFonts w:asciiTheme="majorHAnsi" w:hAnsiTheme="majorHAnsi" w:cstheme="majorHAnsi"/>
          <w:highlight w:val="green"/>
        </w:rPr>
        <w:t xml:space="preserve">the </w:t>
      </w:r>
      <w:r w:rsidRPr="00E46598">
        <w:rPr>
          <w:rStyle w:val="Emphasis"/>
          <w:rFonts w:asciiTheme="majorHAnsi" w:hAnsiTheme="majorHAnsi" w:cstheme="majorHAnsi"/>
          <w:highlight w:val="green"/>
        </w:rPr>
        <w:t>bad news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for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tates-</w:t>
      </w:r>
      <w:r w:rsidRPr="00E46598">
        <w:rPr>
          <w:rStyle w:val="StyleUnderline"/>
          <w:rFonts w:asciiTheme="majorHAnsi" w:hAnsiTheme="majorHAnsi" w:cstheme="majorHAnsi"/>
          <w:highlight w:val="green"/>
        </w:rPr>
        <w:t xml:space="preserve">and for </w:t>
      </w:r>
      <w:r w:rsidRPr="00E46598">
        <w:rPr>
          <w:rStyle w:val="Emphasis"/>
          <w:rFonts w:asciiTheme="majorHAnsi" w:hAnsiTheme="majorHAnsi" w:cstheme="majorHAnsi"/>
          <w:highlight w:val="green"/>
        </w:rPr>
        <w:t>peace</w:t>
      </w:r>
      <w:r w:rsidRPr="00E46598">
        <w:rPr>
          <w:rStyle w:val="StyleUnderline"/>
          <w:rFonts w:asciiTheme="majorHAnsi" w:hAnsiTheme="majorHAnsi" w:cstheme="majorHAnsi"/>
          <w:highlight w:val="green"/>
        </w:rPr>
        <w:t xml:space="preserve"> and </w:t>
      </w:r>
      <w:r w:rsidRPr="00E46598">
        <w:rPr>
          <w:rStyle w:val="Emphasis"/>
          <w:rFonts w:asciiTheme="majorHAnsi" w:hAnsiTheme="majorHAnsi" w:cstheme="majorHAnsi"/>
          <w:highlight w:val="green"/>
        </w:rPr>
        <w:t>security</w:t>
      </w:r>
      <w:r w:rsidRPr="00EB0E2D">
        <w:rPr>
          <w:rFonts w:asciiTheme="majorHAnsi" w:hAnsiTheme="majorHAnsi" w:cstheme="majorHAnsi"/>
          <w:sz w:val="14"/>
        </w:rPr>
        <w:t xml:space="preserve"> in Asia-</w:t>
      </w:r>
      <w:r w:rsidRPr="00E46598">
        <w:rPr>
          <w:rStyle w:val="StyleUnderline"/>
          <w:rFonts w:asciiTheme="majorHAnsi" w:hAnsiTheme="majorHAnsi" w:cstheme="majorHAnsi"/>
          <w:highlight w:val="green"/>
        </w:rPr>
        <w:t>is that China has</w:t>
      </w:r>
      <w:r w:rsidRPr="00EB0E2D">
        <w:rPr>
          <w:rStyle w:val="StyleUnderline"/>
          <w:rFonts w:asciiTheme="majorHAnsi" w:hAnsiTheme="majorHAnsi" w:cstheme="majorHAnsi"/>
        </w:rPr>
        <w:t xml:space="preserve"> now </w:t>
      </w:r>
      <w:r w:rsidRPr="00E46598">
        <w:rPr>
          <w:rStyle w:val="StyleUnderline"/>
          <w:rFonts w:asciiTheme="majorHAnsi" w:hAnsiTheme="majorHAnsi" w:cstheme="majorHAnsi"/>
          <w:highlight w:val="green"/>
        </w:rPr>
        <w:t xml:space="preserve">entered the </w:t>
      </w:r>
      <w:r w:rsidRPr="00E46598">
        <w:rPr>
          <w:rStyle w:val="Emphasis"/>
          <w:rFonts w:asciiTheme="majorHAnsi" w:hAnsiTheme="majorHAnsi" w:cstheme="majorHAnsi"/>
          <w:highlight w:val="green"/>
        </w:rPr>
        <w:t>beginning stages</w:t>
      </w:r>
      <w:r w:rsidRPr="00E46598">
        <w:rPr>
          <w:rStyle w:val="StyleUnderline"/>
          <w:rFonts w:asciiTheme="majorHAnsi" w:hAnsiTheme="majorHAnsi" w:cstheme="majorHAnsi"/>
          <w:highlight w:val="green"/>
        </w:rPr>
        <w:t xml:space="preserve"> of a </w:t>
      </w:r>
      <w:r w:rsidRPr="00E46598">
        <w:rPr>
          <w:rStyle w:val="Emphasis"/>
          <w:rFonts w:asciiTheme="majorHAnsi" w:hAnsiTheme="majorHAnsi" w:cstheme="majorHAnsi"/>
          <w:highlight w:val="green"/>
        </w:rPr>
        <w:t>direct challenge</w:t>
      </w:r>
      <w:r w:rsidRPr="00E46598">
        <w:rPr>
          <w:rStyle w:val="StyleUnderline"/>
          <w:rFonts w:asciiTheme="majorHAnsi" w:hAnsiTheme="majorHAnsi" w:cstheme="majorHAnsi"/>
          <w:highlight w:val="green"/>
        </w:rPr>
        <w:t xml:space="preserve"> to the U.S.</w:t>
      </w:r>
      <w:r w:rsidRPr="00EB0E2D">
        <w:rPr>
          <w:rStyle w:val="StyleUnderline"/>
          <w:rFonts w:asciiTheme="majorHAnsi" w:hAnsiTheme="majorHAnsi" w:cstheme="majorHAnsi"/>
        </w:rPr>
        <w:t>-led order</w:t>
      </w:r>
      <w:r w:rsidRPr="00EB0E2D">
        <w:rPr>
          <w:rFonts w:asciiTheme="majorHAnsi" w:hAnsiTheme="majorHAnsi" w:cstheme="majorHAnsi"/>
          <w:sz w:val="14"/>
        </w:rPr>
        <w:t xml:space="preserve">. </w:t>
      </w:r>
      <w:r w:rsidRPr="00EB0E2D">
        <w:rPr>
          <w:rStyle w:val="StyleUnderline"/>
          <w:rFonts w:asciiTheme="majorHAnsi" w:hAnsiTheme="majorHAnsi" w:cstheme="majorHAnsi"/>
        </w:rPr>
        <w:t>Under Xi, China is unabashedly undermining the U.S. alliance system in Asia</w:t>
      </w:r>
      <w:r w:rsidRPr="00EB0E2D">
        <w:rPr>
          <w:rFonts w:asciiTheme="majorHAnsi" w:hAnsiTheme="majorHAnsi" w:cstheme="majorHAnsi"/>
          <w:sz w:val="14"/>
        </w:rPr>
        <w:t xml:space="preserve">. It has encouraged the Philippines to distance itself from the United States, it has supported South Korea's efforts to take a softer line toward North Korea, and it has backed Japan's stance against American protectionism. </w:t>
      </w:r>
      <w:r w:rsidRPr="00EB0E2D">
        <w:rPr>
          <w:rStyle w:val="StyleUnderline"/>
          <w:rFonts w:asciiTheme="majorHAnsi" w:hAnsiTheme="majorHAnsi" w:cstheme="majorHAnsi"/>
        </w:rPr>
        <w:t>It is building offensive military systems capable of controlling the sea and airspace within the</w:t>
      </w:r>
      <w:r w:rsidRPr="00EB0E2D">
        <w:rPr>
          <w:rFonts w:asciiTheme="majorHAnsi" w:hAnsiTheme="majorHAnsi" w:cstheme="majorHAnsi"/>
          <w:sz w:val="14"/>
        </w:rPr>
        <w:t xml:space="preserve"> so-called </w:t>
      </w:r>
      <w:r w:rsidRPr="00EB0E2D">
        <w:rPr>
          <w:rStyle w:val="StyleUnderline"/>
          <w:rFonts w:asciiTheme="majorHAnsi" w:hAnsiTheme="majorHAnsi" w:cstheme="majorHAnsi"/>
        </w:rPr>
        <w:t>first island chain</w:t>
      </w:r>
      <w:r w:rsidRPr="00EB0E2D">
        <w:rPr>
          <w:rFonts w:asciiTheme="majorHAnsi" w:hAnsiTheme="majorHAnsi" w:cstheme="majorHAnsi"/>
          <w:sz w:val="14"/>
        </w:rPr>
        <w:t xml:space="preserve"> and of projecting power past the second. </w:t>
      </w:r>
      <w:r w:rsidRPr="00EB0E2D">
        <w:rPr>
          <w:rStyle w:val="StyleUnderline"/>
          <w:rFonts w:asciiTheme="majorHAnsi" w:hAnsiTheme="majorHAnsi" w:cstheme="majorHAnsi"/>
        </w:rPr>
        <w:t>It is blatantly militarizing the</w:t>
      </w:r>
      <w:r w:rsidRPr="00EB0E2D">
        <w:rPr>
          <w:rFonts w:asciiTheme="majorHAnsi" w:hAnsiTheme="majorHAnsi" w:cstheme="majorHAnsi"/>
          <w:sz w:val="14"/>
        </w:rPr>
        <w:t xml:space="preserve"> </w:t>
      </w:r>
      <w:r w:rsidRPr="00EB0E2D">
        <w:rPr>
          <w:rStyle w:val="Emphasis"/>
          <w:rFonts w:asciiTheme="majorHAnsi" w:hAnsiTheme="majorHAnsi" w:cstheme="majorHAnsi"/>
        </w:rPr>
        <w:t>S</w:t>
      </w:r>
      <w:r w:rsidRPr="00EB0E2D">
        <w:rPr>
          <w:rFonts w:asciiTheme="majorHAnsi" w:hAnsiTheme="majorHAnsi" w:cstheme="majorHAnsi"/>
          <w:sz w:val="14"/>
        </w:rPr>
        <w:t xml:space="preserve">outh </w:t>
      </w:r>
      <w:r w:rsidRPr="00EB0E2D">
        <w:rPr>
          <w:rStyle w:val="Emphasis"/>
          <w:rFonts w:asciiTheme="majorHAnsi" w:hAnsiTheme="majorHAnsi" w:cstheme="majorHAnsi"/>
        </w:rPr>
        <w:t>C</w:t>
      </w:r>
      <w:r w:rsidRPr="00EB0E2D">
        <w:rPr>
          <w:rFonts w:asciiTheme="majorHAnsi" w:hAnsiTheme="majorHAnsi" w:cstheme="majorHAnsi"/>
          <w:sz w:val="14"/>
        </w:rPr>
        <w:t xml:space="preserve">hina </w:t>
      </w:r>
      <w:r w:rsidRPr="00EB0E2D">
        <w:rPr>
          <w:rStyle w:val="Emphasis"/>
          <w:rFonts w:asciiTheme="majorHAnsi" w:hAnsiTheme="majorHAnsi" w:cstheme="majorHAnsi"/>
        </w:rPr>
        <w:t>S</w:t>
      </w:r>
      <w:r w:rsidRPr="00EB0E2D">
        <w:rPr>
          <w:rFonts w:asciiTheme="majorHAnsi" w:hAnsiTheme="majorHAnsi" w:cstheme="majorHAnsi"/>
          <w:sz w:val="14"/>
        </w:rPr>
        <w:t xml:space="preserve">ea, no longer relying on fishing vessels or domestic law enforcement agencies to exercise its conception of sovereignty. </w:t>
      </w:r>
      <w:r w:rsidRPr="00EB0E2D">
        <w:rPr>
          <w:rStyle w:val="StyleUnderline"/>
          <w:rFonts w:asciiTheme="majorHAnsi" w:hAnsiTheme="majorHAnsi" w:cstheme="majorHAnsi"/>
        </w:rPr>
        <w:t xml:space="preserve">It has even started engaging in </w:t>
      </w:r>
      <w:r w:rsidRPr="00EB0E2D">
        <w:rPr>
          <w:rStyle w:val="Emphasis"/>
          <w:rFonts w:asciiTheme="majorHAnsi" w:hAnsiTheme="majorHAnsi" w:cstheme="majorHAnsi"/>
        </w:rPr>
        <w:t>military activities outside Asia</w:t>
      </w:r>
      <w:r w:rsidRPr="00EB0E2D">
        <w:rPr>
          <w:rFonts w:asciiTheme="majorHAnsi" w:hAnsiTheme="majorHAnsi" w:cstheme="majorHAnsi"/>
          <w:sz w:val="14"/>
        </w:rPr>
        <w:t xml:space="preserve">, including </w:t>
      </w:r>
      <w:r w:rsidRPr="00EB0E2D">
        <w:rPr>
          <w:rStyle w:val="StyleUnderline"/>
          <w:rFonts w:asciiTheme="majorHAnsi" w:hAnsiTheme="majorHAnsi" w:cstheme="majorHAnsi"/>
        </w:rPr>
        <w:t>establishing its first overseas base, in Djibouti</w:t>
      </w:r>
      <w:r w:rsidRPr="00EB0E2D">
        <w:rPr>
          <w:rFonts w:asciiTheme="majorHAnsi" w:hAnsiTheme="majorHAnsi" w:cstheme="majorHAnsi"/>
          <w:sz w:val="14"/>
        </w:rPr>
        <w:t xml:space="preserve">. All these moves suggest one thing: </w:t>
      </w:r>
      <w:r w:rsidRPr="00EB0E2D">
        <w:rPr>
          <w:rStyle w:val="StyleUnderline"/>
          <w:rFonts w:asciiTheme="majorHAnsi" w:hAnsiTheme="majorHAnsi" w:cstheme="majorHAnsi"/>
        </w:rPr>
        <w:t xml:space="preserve">China is </w:t>
      </w:r>
      <w:r w:rsidRPr="00E46598">
        <w:rPr>
          <w:rStyle w:val="StyleUnderline"/>
          <w:rFonts w:asciiTheme="majorHAnsi" w:hAnsiTheme="majorHAnsi" w:cstheme="majorHAnsi"/>
          <w:highlight w:val="green"/>
        </w:rPr>
        <w:t xml:space="preserve">no </w:t>
      </w:r>
      <w:r w:rsidRPr="00E46598">
        <w:rPr>
          <w:rStyle w:val="Emphasis"/>
          <w:rFonts w:asciiTheme="majorHAnsi" w:hAnsiTheme="majorHAnsi" w:cstheme="majorHAnsi"/>
          <w:highlight w:val="green"/>
        </w:rPr>
        <w:t>longer content to play second fiddle</w:t>
      </w:r>
      <w:r w:rsidRPr="00EB0E2D">
        <w:rPr>
          <w:rStyle w:val="StyleUnderline"/>
          <w:rFonts w:asciiTheme="majorHAnsi" w:hAnsiTheme="majorHAnsi" w:cstheme="majorHAnsi"/>
        </w:rPr>
        <w:t xml:space="preserve"> to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 xml:space="preserve">and seeks to </w:t>
      </w:r>
      <w:r w:rsidRPr="00EB0E2D">
        <w:rPr>
          <w:rStyle w:val="Emphasis"/>
          <w:rFonts w:asciiTheme="majorHAnsi" w:hAnsiTheme="majorHAnsi" w:cstheme="majorHAnsi"/>
        </w:rPr>
        <w:t>directly challenge its position</w:t>
      </w:r>
      <w:r w:rsidRPr="00EB0E2D">
        <w:rPr>
          <w:rFonts w:asciiTheme="majorHAnsi" w:hAnsiTheme="majorHAnsi" w:cstheme="majorHAnsi"/>
          <w:sz w:val="14"/>
        </w:rPr>
        <w:t xml:space="preserve"> in the Indo-Pacific region.</w:t>
      </w:r>
      <w:bookmarkEnd w:id="0"/>
    </w:p>
    <w:p w14:paraId="6365EBE6" w14:textId="77777777" w:rsidR="0057424B" w:rsidRPr="00EB0E2D" w:rsidRDefault="0057424B" w:rsidP="0057424B">
      <w:pPr>
        <w:pStyle w:val="Heading4"/>
        <w:rPr>
          <w:rFonts w:asciiTheme="majorHAnsi" w:hAnsiTheme="majorHAnsi" w:cstheme="majorHAnsi"/>
        </w:rPr>
      </w:pPr>
      <w:r w:rsidRPr="00EB0E2D">
        <w:rPr>
          <w:rFonts w:asciiTheme="majorHAnsi" w:hAnsiTheme="majorHAnsi" w:cstheme="majorHAnsi"/>
        </w:rPr>
        <w:t xml:space="preserve">China is realist. </w:t>
      </w:r>
    </w:p>
    <w:p w14:paraId="5817D34F" w14:textId="77777777" w:rsidR="0057424B" w:rsidRPr="00EB0E2D" w:rsidRDefault="0057424B" w:rsidP="0057424B">
      <w:pPr>
        <w:rPr>
          <w:rFonts w:asciiTheme="majorHAnsi" w:hAnsiTheme="majorHAnsi" w:cstheme="majorHAnsi"/>
        </w:rPr>
      </w:pPr>
      <w:r w:rsidRPr="00EB0E2D">
        <w:rPr>
          <w:rStyle w:val="Style13ptBold"/>
          <w:rFonts w:asciiTheme="majorHAnsi" w:hAnsiTheme="majorHAnsi" w:cstheme="majorHAnsi"/>
        </w:rPr>
        <w:t>Chong 20</w:t>
      </w:r>
      <w:r w:rsidRPr="00EB0E2D">
        <w:rPr>
          <w:rFonts w:asciiTheme="majorHAnsi" w:hAnsiTheme="majorHAnsi" w:cstheme="majorHAnsi"/>
        </w:rPr>
        <w:t xml:space="preserve">, PhD, associate professor of political science at the National University of Singapore and a Harvard-Yenching Institute Visiting Scholar for 2019-2020. (Ja Ian,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25126819" w14:textId="77777777" w:rsidR="0057424B" w:rsidRPr="00EB0E2D" w:rsidRDefault="0057424B" w:rsidP="0057424B">
      <w:pPr>
        <w:rPr>
          <w:rFonts w:asciiTheme="majorHAnsi" w:hAnsiTheme="majorHAnsi" w:cstheme="majorHAnsi"/>
          <w:sz w:val="14"/>
        </w:rPr>
      </w:pPr>
      <w:r w:rsidRPr="00EB0E2D">
        <w:rPr>
          <w:rStyle w:val="StyleUnderline"/>
          <w:rFonts w:asciiTheme="majorHAnsi" w:hAnsiTheme="majorHAnsi" w:cstheme="majorHAnsi"/>
        </w:rPr>
        <w:t>Chan’s finding that</w:t>
      </w:r>
      <w:r w:rsidRPr="00EB0E2D">
        <w:rPr>
          <w:rFonts w:asciiTheme="majorHAnsi" w:hAnsiTheme="majorHAnsi" w:cstheme="majorHAnsi"/>
          <w:sz w:val="14"/>
        </w:rPr>
        <w:t xml:space="preserve"> misplaced </w:t>
      </w:r>
      <w:r w:rsidRPr="00EB0E2D">
        <w:rPr>
          <w:rStyle w:val="StyleUnderline"/>
          <w:rFonts w:asciiTheme="majorHAnsi" w:hAnsiTheme="majorHAnsi" w:cstheme="majorHAnsi"/>
        </w:rPr>
        <w:t>worries about the PRC and its intentions stem</w:t>
      </w:r>
      <w:r w:rsidRPr="00EB0E2D">
        <w:rPr>
          <w:rFonts w:asciiTheme="majorHAnsi" w:hAnsiTheme="majorHAnsi" w:cstheme="majorHAnsi"/>
          <w:sz w:val="14"/>
        </w:rPr>
        <w:t xml:space="preserve"> in part </w:t>
      </w:r>
      <w:r w:rsidRPr="00EB0E2D">
        <w:rPr>
          <w:rStyle w:val="StyleUnderline"/>
          <w:rFonts w:asciiTheme="majorHAnsi" w:hAnsiTheme="majorHAnsi" w:cstheme="majorHAnsi"/>
        </w:rPr>
        <w:t xml:space="preserve">from </w:t>
      </w:r>
      <w:r w:rsidRPr="00EB0E2D">
        <w:rPr>
          <w:rStyle w:val="Emphasis"/>
          <w:rFonts w:asciiTheme="majorHAnsi" w:hAnsiTheme="majorHAnsi" w:cstheme="majorHAnsi"/>
        </w:rPr>
        <w:t>misunderstandings</w:t>
      </w:r>
      <w:r w:rsidRPr="00EB0E2D">
        <w:rPr>
          <w:rStyle w:val="StyleUnderline"/>
          <w:rFonts w:asciiTheme="majorHAnsi" w:hAnsiTheme="majorHAnsi" w:cstheme="majorHAnsi"/>
        </w:rPr>
        <w:t xml:space="preserve"> of perspectives on international politics</w:t>
      </w:r>
      <w:r w:rsidRPr="00EB0E2D">
        <w:rPr>
          <w:rFonts w:asciiTheme="majorHAnsi" w:hAnsiTheme="majorHAnsi" w:cstheme="majorHAnsi"/>
          <w:sz w:val="14"/>
        </w:rPr>
        <w:t xml:space="preserve"> that are </w:t>
      </w:r>
      <w:r w:rsidRPr="00EB0E2D">
        <w:rPr>
          <w:rStyle w:val="StyleUnderline"/>
          <w:rFonts w:asciiTheme="majorHAnsi" w:hAnsiTheme="majorHAnsi" w:cstheme="majorHAnsi"/>
        </w:rPr>
        <w:t>informed by theories from “</w:t>
      </w:r>
      <w:r w:rsidRPr="00EB0E2D">
        <w:rPr>
          <w:rStyle w:val="Emphasis"/>
          <w:rFonts w:asciiTheme="majorHAnsi" w:hAnsiTheme="majorHAnsi" w:cstheme="majorHAnsi"/>
        </w:rPr>
        <w:t>the West</w:t>
      </w:r>
      <w:r w:rsidRPr="00EB0E2D">
        <w:rPr>
          <w:rStyle w:val="StyleUnderline"/>
          <w:rFonts w:asciiTheme="majorHAnsi" w:hAnsiTheme="majorHAnsi" w:cstheme="majorHAnsi"/>
        </w:rPr>
        <w:t>” rather than China deserves elaboration and debate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So-called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Emphasis"/>
          <w:rFonts w:asciiTheme="majorHAnsi" w:hAnsiTheme="majorHAnsi" w:cstheme="majorHAnsi"/>
          <w:highlight w:val="cyan"/>
        </w:rPr>
        <w:t>theories</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 xml:space="preserve">have </w:t>
      </w:r>
      <w:r w:rsidRPr="00EB0E2D">
        <w:rPr>
          <w:rStyle w:val="Emphasis"/>
          <w:rFonts w:asciiTheme="majorHAnsi" w:hAnsiTheme="majorHAnsi" w:cstheme="majorHAnsi"/>
          <w:highlight w:val="cyan"/>
        </w:rPr>
        <w:t>parallels in the Chinese tradition</w:t>
      </w:r>
      <w:r w:rsidRPr="00EB0E2D">
        <w:rPr>
          <w:rStyle w:val="StyleUnderline"/>
          <w:rFonts w:asciiTheme="majorHAnsi" w:hAnsiTheme="majorHAnsi" w:cstheme="majorHAnsi"/>
        </w:rPr>
        <w:t xml:space="preserve">, broadly construed. Work analyzing </w:t>
      </w:r>
      <w:r w:rsidRPr="00EB0E2D">
        <w:rPr>
          <w:rStyle w:val="Emphasis"/>
          <w:rFonts w:asciiTheme="majorHAnsi" w:hAnsiTheme="majorHAnsi" w:cstheme="majorHAnsi"/>
          <w:highlight w:val="cyan"/>
        </w:rPr>
        <w:t>Spring and Autumn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Warring States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Song</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Ming</w:t>
      </w:r>
      <w:r w:rsidRPr="00EB0E2D">
        <w:rPr>
          <w:rStyle w:val="StyleUnderline"/>
          <w:rFonts w:asciiTheme="majorHAnsi" w:hAnsiTheme="majorHAnsi" w:cstheme="majorHAnsi"/>
          <w:highlight w:val="cyan"/>
        </w:rPr>
        <w:t xml:space="preserve"> documents</w:t>
      </w:r>
      <w:r w:rsidRPr="00EB0E2D">
        <w:rPr>
          <w:rStyle w:val="StyleUnderline"/>
          <w:rFonts w:asciiTheme="majorHAnsi" w:hAnsiTheme="majorHAnsi" w:cstheme="majorHAnsi"/>
        </w:rPr>
        <w:t xml:space="preserve"> indicate that the </w:t>
      </w:r>
      <w:r w:rsidRPr="00EB0E2D">
        <w:rPr>
          <w:rStyle w:val="Emphasis"/>
          <w:rFonts w:asciiTheme="majorHAnsi" w:hAnsiTheme="majorHAnsi" w:cstheme="majorHAnsi"/>
        </w:rPr>
        <w:t>strategic thought</w:t>
      </w:r>
      <w:r w:rsidRPr="00EB0E2D">
        <w:rPr>
          <w:rStyle w:val="StyleUnderline"/>
          <w:rFonts w:asciiTheme="majorHAnsi" w:hAnsiTheme="majorHAnsi" w:cstheme="majorHAnsi"/>
        </w:rPr>
        <w:t xml:space="preserve"> that is </w:t>
      </w:r>
      <w:r w:rsidRPr="00EB0E2D">
        <w:rPr>
          <w:rStyle w:val="Emphasis"/>
          <w:rFonts w:asciiTheme="majorHAnsi" w:hAnsiTheme="majorHAnsi" w:cstheme="majorHAnsi"/>
        </w:rPr>
        <w:t>prominent in these periods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closely resemble</w:t>
      </w:r>
      <w:r w:rsidRPr="00EB0E2D">
        <w:rPr>
          <w:rFonts w:asciiTheme="majorHAnsi" w:hAnsiTheme="majorHAnsi" w:cstheme="majorHAnsi"/>
          <w:sz w:val="14"/>
        </w:rPr>
        <w:t xml:space="preserve">s </w:t>
      </w:r>
      <w:r w:rsidRPr="00EB0E2D">
        <w:rPr>
          <w:rStyle w:val="StyleUnderline"/>
          <w:rFonts w:asciiTheme="majorHAnsi" w:hAnsiTheme="majorHAnsi" w:cstheme="majorHAnsi"/>
          <w:highlight w:val="cyan"/>
        </w:rPr>
        <w:t>statecraft</w:t>
      </w:r>
      <w:r w:rsidRPr="00EB0E2D">
        <w:rPr>
          <w:rStyle w:val="StyleUnderline"/>
          <w:rFonts w:asciiTheme="majorHAnsi" w:hAnsiTheme="majorHAnsi" w:cstheme="majorHAnsi"/>
        </w:rPr>
        <w:t xml:space="preserve"> familiar to those </w:t>
      </w:r>
      <w:r w:rsidRPr="00EB0E2D">
        <w:rPr>
          <w:rStyle w:val="StyleUnderline"/>
          <w:rFonts w:asciiTheme="majorHAnsi" w:hAnsiTheme="majorHAnsi" w:cstheme="majorHAnsi"/>
          <w:highlight w:val="cyan"/>
        </w:rPr>
        <w:t>in the</w:t>
      </w:r>
      <w:r w:rsidRPr="00EB0E2D">
        <w:rPr>
          <w:rStyle w:val="StyleUnderline"/>
          <w:rFonts w:asciiTheme="majorHAnsi" w:hAnsiTheme="majorHAnsi" w:cstheme="majorHAnsi"/>
        </w:rPr>
        <w:t xml:space="preserve"> contemporary </w:t>
      </w:r>
      <w:r w:rsidRPr="00EB0E2D">
        <w:rPr>
          <w:rStyle w:val="StyleUnderline"/>
          <w:rFonts w:asciiTheme="majorHAnsi" w:hAnsiTheme="majorHAnsi" w:cstheme="majorHAnsi"/>
          <w:highlight w:val="cyan"/>
        </w:rPr>
        <w:t>“West.”</w:t>
      </w:r>
      <w:r w:rsidRPr="00EB0E2D">
        <w:rPr>
          <w:rStyle w:val="StyleUnderline"/>
          <w:rFonts w:asciiTheme="majorHAnsi" w:hAnsiTheme="majorHAnsi" w:cstheme="majorHAnsi"/>
        </w:rPr>
        <w:t>[</w:t>
      </w:r>
      <w:r w:rsidRPr="00EB0E2D">
        <w:rPr>
          <w:rFonts w:asciiTheme="majorHAnsi" w:hAnsiTheme="majorHAnsi" w:cstheme="majorHAnsi"/>
          <w:sz w:val="14"/>
        </w:rPr>
        <w:t xml:space="preserve">16] Texts as varied as the Han-era annals Records of the Grand Historian and the Ming-era fiction Romance of the Three Kingdoms will suggest the same.[17] </w:t>
      </w:r>
      <w:r w:rsidRPr="00EB0E2D">
        <w:rPr>
          <w:rStyle w:val="StyleUnderline"/>
          <w:rFonts w:asciiTheme="majorHAnsi" w:hAnsiTheme="majorHAnsi" w:cstheme="majorHAnsi"/>
        </w:rPr>
        <w:t xml:space="preserve">Parallels between “Western” and “Chinese” approaches to politics are </w:t>
      </w:r>
      <w:r w:rsidRPr="00EB0E2D">
        <w:rPr>
          <w:rStyle w:val="Emphasis"/>
          <w:rFonts w:asciiTheme="majorHAnsi" w:hAnsiTheme="majorHAnsi" w:cstheme="majorHAnsi"/>
        </w:rPr>
        <w:t>unsurprising</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Several millennia</w:t>
      </w:r>
      <w:r w:rsidRPr="00EB0E2D">
        <w:rPr>
          <w:rStyle w:val="StyleUnderline"/>
          <w:rFonts w:asciiTheme="majorHAnsi" w:hAnsiTheme="majorHAnsi" w:cstheme="majorHAnsi"/>
          <w:highlight w:val="cyan"/>
        </w:rPr>
        <w:t xml:space="preserve"> of </w:t>
      </w:r>
      <w:r w:rsidRPr="00EB0E2D">
        <w:rPr>
          <w:rStyle w:val="StyleUnderline"/>
          <w:rFonts w:asciiTheme="majorHAnsi" w:hAnsiTheme="majorHAnsi" w:cstheme="majorHAnsi"/>
        </w:rPr>
        <w:t xml:space="preserve">collective human experience, thought, and </w:t>
      </w:r>
      <w:r w:rsidRPr="00EB0E2D">
        <w:rPr>
          <w:rStyle w:val="StyleUnderline"/>
          <w:rFonts w:asciiTheme="majorHAnsi" w:hAnsiTheme="majorHAnsi" w:cstheme="majorHAnsi"/>
          <w:highlight w:val="cyan"/>
        </w:rPr>
        <w:t xml:space="preserve">debate over </w:t>
      </w:r>
      <w:r w:rsidRPr="00EB0E2D">
        <w:rPr>
          <w:rStyle w:val="Emphasis"/>
          <w:rFonts w:asciiTheme="majorHAnsi" w:hAnsiTheme="majorHAnsi" w:cstheme="majorHAnsi"/>
        </w:rPr>
        <w:t>statecraft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conflict</w:t>
      </w:r>
      <w:r w:rsidRPr="00EB0E2D">
        <w:rPr>
          <w:rStyle w:val="StyleUnderline"/>
          <w:rFonts w:asciiTheme="majorHAnsi" w:hAnsiTheme="majorHAnsi" w:cstheme="majorHAnsi"/>
        </w:rPr>
        <w:t xml:space="preserve">, as well as </w:t>
      </w:r>
      <w:r w:rsidRPr="00EB0E2D">
        <w:rPr>
          <w:rStyle w:val="Emphasis"/>
          <w:rFonts w:asciiTheme="majorHAnsi" w:hAnsiTheme="majorHAnsi" w:cstheme="majorHAnsi"/>
        </w:rPr>
        <w:t>governance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rPr>
        <w:t xml:space="preserve">almost certainly </w:t>
      </w:r>
      <w:r w:rsidRPr="00EB0E2D">
        <w:rPr>
          <w:rStyle w:val="Emphasis"/>
          <w:rFonts w:asciiTheme="majorHAnsi" w:hAnsiTheme="majorHAnsi" w:cstheme="majorHAnsi"/>
          <w:sz w:val="24"/>
          <w:highlight w:val="cyan"/>
        </w:rPr>
        <w:t>bound</w:t>
      </w:r>
      <w:r w:rsidRPr="00EB0E2D">
        <w:rPr>
          <w:rStyle w:val="StyleUnderline"/>
          <w:rFonts w:asciiTheme="majorHAnsi" w:hAnsiTheme="majorHAnsi" w:cstheme="majorHAnsi"/>
          <w:sz w:val="24"/>
          <w:highlight w:val="cyan"/>
        </w:rPr>
        <w:t xml:space="preserve"> </w:t>
      </w:r>
      <w:r w:rsidRPr="00EB0E2D">
        <w:rPr>
          <w:rStyle w:val="StyleUnderline"/>
          <w:rFonts w:asciiTheme="majorHAnsi" w:hAnsiTheme="majorHAnsi" w:cstheme="majorHAnsi"/>
          <w:highlight w:val="cyan"/>
        </w:rPr>
        <w:t xml:space="preserve">to produce </w:t>
      </w:r>
      <w:r w:rsidRPr="00EB0E2D">
        <w:rPr>
          <w:rStyle w:val="Emphasis"/>
          <w:rFonts w:asciiTheme="majorHAnsi" w:hAnsiTheme="majorHAnsi" w:cstheme="majorHAnsi"/>
          <w:highlight w:val="cyan"/>
        </w:rPr>
        <w:t>similarities</w:t>
      </w:r>
      <w:r w:rsidRPr="00EB0E2D">
        <w:rPr>
          <w:rStyle w:val="Emphasis"/>
          <w:rFonts w:asciiTheme="majorHAnsi" w:hAnsiTheme="majorHAnsi" w:cstheme="majorHAnsi"/>
        </w:rPr>
        <w:t xml:space="preserve"> in responses. </w:t>
      </w:r>
      <w:r w:rsidRPr="00EB0E2D">
        <w:rPr>
          <w:rStyle w:val="Emphasis"/>
          <w:rFonts w:asciiTheme="majorHAnsi" w:hAnsiTheme="majorHAnsi" w:cstheme="majorHAnsi"/>
          <w:highlight w:val="cyan"/>
        </w:rPr>
        <w:t>Dividing the world</w:t>
      </w:r>
      <w:r w:rsidRPr="00EB0E2D">
        <w:rPr>
          <w:rStyle w:val="StyleUnderline"/>
          <w:rFonts w:asciiTheme="majorHAnsi" w:hAnsiTheme="majorHAnsi" w:cstheme="majorHAnsi"/>
          <w:highlight w:val="cyan"/>
        </w:rPr>
        <w:t xml:space="preserve"> into “Western” and “Chinese” views</w:t>
      </w:r>
      <w:r w:rsidRPr="00EB0E2D">
        <w:rPr>
          <w:rStyle w:val="StyleUnderline"/>
          <w:rFonts w:asciiTheme="majorHAnsi" w:hAnsiTheme="majorHAnsi" w:cstheme="majorHAnsi"/>
        </w:rPr>
        <w:t xml:space="preserve"> of the world </w:t>
      </w:r>
      <w:r w:rsidRPr="00EB0E2D">
        <w:rPr>
          <w:rStyle w:val="Emphasis"/>
          <w:rFonts w:asciiTheme="majorHAnsi" w:hAnsiTheme="majorHAnsi" w:cstheme="majorHAnsi"/>
          <w:highlight w:val="cyan"/>
        </w:rPr>
        <w:t>ignores</w:t>
      </w:r>
      <w:r w:rsidRPr="00EB0E2D">
        <w:rPr>
          <w:rStyle w:val="StyleUnderline"/>
          <w:rFonts w:asciiTheme="majorHAnsi" w:hAnsiTheme="majorHAnsi" w:cstheme="majorHAnsi"/>
          <w:highlight w:val="cyan"/>
        </w:rPr>
        <w:t xml:space="preserve"> the fact the PRC has </w:t>
      </w:r>
      <w:r w:rsidRPr="00EB0E2D">
        <w:rPr>
          <w:rStyle w:val="Emphasis"/>
          <w:rFonts w:asciiTheme="majorHAnsi" w:hAnsiTheme="majorHAnsi" w:cstheme="majorHAnsi"/>
          <w:highlight w:val="cyan"/>
        </w:rPr>
        <w:t>disagreements</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ostensibly “</w:t>
      </w:r>
      <w:r w:rsidRPr="00EB0E2D">
        <w:rPr>
          <w:rStyle w:val="Emphasis"/>
          <w:rFonts w:asciiTheme="majorHAnsi" w:hAnsiTheme="majorHAnsi" w:cstheme="majorHAnsi"/>
          <w:highlight w:val="cyan"/>
        </w:rPr>
        <w:t>non-Western</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polities</w:t>
      </w:r>
      <w:r w:rsidRPr="00EB0E2D">
        <w:rPr>
          <w:rStyle w:val="StyleUnderline"/>
          <w:rFonts w:asciiTheme="majorHAnsi" w:hAnsiTheme="majorHAnsi" w:cstheme="majorHAnsi"/>
        </w:rPr>
        <w:t xml:space="preserve"> such as India, Indonesia, Japan, Korea, and Vietnam, each with their own </w:t>
      </w:r>
      <w:r w:rsidRPr="00EB0E2D">
        <w:rPr>
          <w:rStyle w:val="Emphasis"/>
          <w:rFonts w:asciiTheme="majorHAnsi" w:hAnsiTheme="majorHAnsi" w:cstheme="majorHAnsi"/>
        </w:rPr>
        <w:t>distinct philosophical traditions</w:t>
      </w:r>
      <w:r w:rsidRPr="00EB0E2D">
        <w:rPr>
          <w:rFonts w:asciiTheme="majorHAnsi" w:hAnsiTheme="majorHAnsi" w:cstheme="majorHAnsi"/>
          <w:sz w:val="14"/>
        </w:rPr>
        <w:t xml:space="preserve">.[18] Also, </w:t>
      </w:r>
      <w:r w:rsidRPr="00EB0E2D">
        <w:rPr>
          <w:rStyle w:val="StyleUnderline"/>
          <w:rFonts w:asciiTheme="majorHAnsi" w:hAnsiTheme="majorHAnsi" w:cstheme="majorHAnsi"/>
        </w:rPr>
        <w:t xml:space="preserve">despite sharing </w:t>
      </w:r>
      <w:r w:rsidRPr="00EB0E2D">
        <w:rPr>
          <w:rStyle w:val="Emphasis"/>
          <w:rFonts w:asciiTheme="majorHAnsi" w:hAnsiTheme="majorHAnsi" w:cstheme="majorHAnsi"/>
        </w:rPr>
        <w:t>cultural origins</w:t>
      </w:r>
      <w:r w:rsidRPr="00EB0E2D">
        <w:rPr>
          <w:rStyle w:val="StyleUnderline"/>
          <w:rFonts w:asciiTheme="majorHAnsi" w:hAnsiTheme="majorHAnsi" w:cstheme="majorHAnsi"/>
        </w:rPr>
        <w:t xml:space="preserve">, people in the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and on </w:t>
      </w:r>
      <w:r w:rsidRPr="00EB0E2D">
        <w:rPr>
          <w:rStyle w:val="Emphasis"/>
          <w:rFonts w:asciiTheme="majorHAnsi" w:hAnsiTheme="majorHAnsi" w:cstheme="majorHAnsi"/>
        </w:rPr>
        <w:t>Taiwan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disagree fundamentally</w:t>
      </w:r>
      <w:r w:rsidRPr="00EB0E2D">
        <w:rPr>
          <w:rStyle w:val="StyleUnderline"/>
          <w:rFonts w:asciiTheme="majorHAnsi" w:hAnsiTheme="majorHAnsi" w:cstheme="majorHAnsi"/>
        </w:rPr>
        <w:t xml:space="preserve"> issues of </w:t>
      </w:r>
      <w:r w:rsidRPr="00EB0E2D">
        <w:rPr>
          <w:rStyle w:val="Emphasis"/>
          <w:rFonts w:asciiTheme="majorHAnsi" w:hAnsiTheme="majorHAnsi" w:cstheme="majorHAnsi"/>
        </w:rPr>
        <w:t>political valAues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rights</w:t>
      </w:r>
      <w:r w:rsidRPr="00EB0E2D">
        <w:rPr>
          <w:rFonts w:asciiTheme="majorHAnsi" w:hAnsiTheme="majorHAnsi" w:cstheme="majorHAnsi"/>
          <w:sz w:val="14"/>
        </w:rPr>
        <w:t xml:space="preserve">, not the relatively simple issues of who should rule China or what a Chinese state should entail geographically.[19] Moreover,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PRC’s </w:t>
      </w:r>
      <w:r w:rsidRPr="00EB0E2D">
        <w:rPr>
          <w:rStyle w:val="Emphasis"/>
          <w:rFonts w:asciiTheme="majorHAnsi" w:hAnsiTheme="majorHAnsi" w:cstheme="majorHAnsi"/>
        </w:rPr>
        <w:t xml:space="preserve">ruling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hinese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ommunist </w:t>
      </w:r>
      <w:r w:rsidRPr="00EB0E2D">
        <w:rPr>
          <w:rStyle w:val="Emphasis"/>
          <w:rFonts w:asciiTheme="majorHAnsi" w:hAnsiTheme="majorHAnsi" w:cstheme="majorHAnsi"/>
          <w:highlight w:val="cyan"/>
        </w:rPr>
        <w:lastRenderedPageBreak/>
        <w:t>P</w:t>
      </w:r>
      <w:r w:rsidRPr="00EB0E2D">
        <w:rPr>
          <w:rFonts w:asciiTheme="majorHAnsi" w:hAnsiTheme="majorHAnsi" w:cstheme="majorHAnsi"/>
          <w:sz w:val="14"/>
        </w:rPr>
        <w:t xml:space="preserve">arty </w:t>
      </w:r>
      <w:r w:rsidRPr="00EB0E2D">
        <w:rPr>
          <w:rStyle w:val="StyleUnderline"/>
          <w:rFonts w:asciiTheme="majorHAnsi" w:hAnsiTheme="majorHAnsi" w:cstheme="majorHAnsi"/>
          <w:highlight w:val="cyan"/>
        </w:rPr>
        <w:t xml:space="preserve">draws </w:t>
      </w:r>
      <w:r w:rsidRPr="00EB0E2D">
        <w:rPr>
          <w:rStyle w:val="Emphasis"/>
          <w:rFonts w:asciiTheme="majorHAnsi" w:hAnsiTheme="majorHAnsi" w:cstheme="majorHAnsi"/>
          <w:highlight w:val="cyan"/>
        </w:rPr>
        <w:t>at least some</w:t>
      </w:r>
      <w:r w:rsidRPr="00EB0E2D">
        <w:rPr>
          <w:rStyle w:val="StyleUnderline"/>
          <w:rFonts w:asciiTheme="majorHAnsi" w:hAnsiTheme="majorHAnsi" w:cstheme="majorHAnsi"/>
        </w:rPr>
        <w:t xml:space="preserve"> of its </w:t>
      </w:r>
      <w:r w:rsidRPr="00EB0E2D">
        <w:rPr>
          <w:rStyle w:val="StyleUnderline"/>
          <w:rFonts w:asciiTheme="majorHAnsi" w:hAnsiTheme="majorHAnsi" w:cstheme="majorHAnsi"/>
          <w:highlight w:val="cyan"/>
        </w:rPr>
        <w:t xml:space="preserve">inspiration from </w:t>
      </w:r>
      <w:r w:rsidRPr="00EB0E2D">
        <w:rPr>
          <w:rStyle w:val="Emphasis"/>
          <w:rFonts w:asciiTheme="majorHAnsi" w:hAnsiTheme="majorHAnsi" w:cstheme="majorHAnsi"/>
          <w:highlight w:val="cyan"/>
        </w:rPr>
        <w:t>Europe</w:t>
      </w:r>
      <w:r w:rsidRPr="00EB0E2D">
        <w:rPr>
          <w:rStyle w:val="Emphasis"/>
          <w:rFonts w:asciiTheme="majorHAnsi" w:hAnsiTheme="majorHAnsi" w:cstheme="majorHAnsi"/>
        </w:rPr>
        <w:t>an thinkers</w:t>
      </w:r>
      <w:r w:rsidRPr="00EB0E2D">
        <w:rPr>
          <w:rFonts w:asciiTheme="majorHAnsi" w:hAnsiTheme="majorHAnsi" w:cstheme="majorHAnsi"/>
          <w:sz w:val="14"/>
        </w:rPr>
        <w:t xml:space="preserve"> </w:t>
      </w:r>
      <w:r w:rsidRPr="00EB0E2D">
        <w:rPr>
          <w:rStyle w:val="StyleUnderline"/>
          <w:rFonts w:asciiTheme="majorHAnsi" w:hAnsiTheme="majorHAnsi" w:cstheme="majorHAnsi"/>
        </w:rPr>
        <w:t>in the form of</w:t>
      </w:r>
      <w:r w:rsidRPr="00EB0E2D">
        <w:rPr>
          <w:rFonts w:asciiTheme="majorHAnsi" w:hAnsiTheme="majorHAnsi" w:cstheme="majorHAnsi"/>
          <w:sz w:val="14"/>
        </w:rPr>
        <w:t xml:space="preserve"> Karl </w:t>
      </w:r>
      <w:r w:rsidRPr="00EB0E2D">
        <w:rPr>
          <w:rStyle w:val="StyleUnderline"/>
          <w:rFonts w:asciiTheme="majorHAnsi" w:hAnsiTheme="majorHAnsi" w:cstheme="majorHAnsi"/>
        </w:rPr>
        <w:t>Marx and</w:t>
      </w:r>
      <w:r w:rsidRPr="00EB0E2D">
        <w:rPr>
          <w:rFonts w:asciiTheme="majorHAnsi" w:hAnsiTheme="majorHAnsi" w:cstheme="majorHAnsi"/>
          <w:sz w:val="14"/>
        </w:rPr>
        <w:t xml:space="preserve"> Vladimir </w:t>
      </w:r>
      <w:r w:rsidRPr="00EB0E2D">
        <w:rPr>
          <w:rStyle w:val="StyleUnderline"/>
          <w:rFonts w:asciiTheme="majorHAnsi" w:hAnsiTheme="majorHAnsi" w:cstheme="majorHAnsi"/>
        </w:rPr>
        <w:t xml:space="preserve">Lenin. </w:t>
      </w:r>
      <w:r w:rsidRPr="00EB0E2D">
        <w:rPr>
          <w:rStyle w:val="Emphasis"/>
          <w:rFonts w:asciiTheme="majorHAnsi" w:hAnsiTheme="majorHAnsi" w:cstheme="majorHAnsi"/>
        </w:rPr>
        <w:t xml:space="preserve">Successive </w:t>
      </w:r>
      <w:r w:rsidRPr="00EB0E2D">
        <w:rPr>
          <w:rStyle w:val="Emphasis"/>
          <w:rFonts w:asciiTheme="majorHAnsi" w:hAnsiTheme="majorHAnsi" w:cstheme="majorHAnsi"/>
          <w:highlight w:val="cyan"/>
        </w:rPr>
        <w:t>dynasties</w:t>
      </w:r>
      <w:r w:rsidRPr="00EB0E2D">
        <w:rPr>
          <w:rStyle w:val="StyleUnderline"/>
          <w:rFonts w:asciiTheme="majorHAnsi" w:hAnsiTheme="majorHAnsi" w:cstheme="majorHAnsi"/>
          <w:highlight w:val="cyan"/>
        </w:rPr>
        <w:t xml:space="preserve"> from </w:t>
      </w:r>
      <w:r w:rsidRPr="00EB0E2D">
        <w:rPr>
          <w:rStyle w:val="Emphasis"/>
          <w:rFonts w:asciiTheme="majorHAnsi" w:hAnsiTheme="majorHAnsi" w:cstheme="majorHAnsi"/>
          <w:highlight w:val="cyan"/>
        </w:rPr>
        <w:t>historical China</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proved</w:t>
      </w:r>
      <w:r w:rsidRPr="00EB0E2D">
        <w:rPr>
          <w:rStyle w:val="StyleUnderline"/>
          <w:rFonts w:asciiTheme="majorHAnsi" w:hAnsiTheme="majorHAnsi" w:cstheme="majorHAnsi"/>
        </w:rPr>
        <w:t xml:space="preserve"> themselves very </w:t>
      </w:r>
      <w:r w:rsidRPr="00EB0E2D">
        <w:rPr>
          <w:rStyle w:val="Emphasis"/>
          <w:rFonts w:asciiTheme="majorHAnsi" w:hAnsiTheme="majorHAnsi" w:cstheme="majorHAnsi"/>
          <w:highlight w:val="cyan"/>
        </w:rPr>
        <w:t>adept at conquest</w:t>
      </w:r>
      <w:r w:rsidRPr="00EB0E2D">
        <w:rPr>
          <w:rFonts w:asciiTheme="majorHAnsi" w:hAnsiTheme="majorHAnsi" w:cstheme="majorHAnsi"/>
          <w:sz w:val="14"/>
        </w:rPr>
        <w:t>—</w:t>
      </w:r>
      <w:r w:rsidRPr="00EB0E2D">
        <w:rPr>
          <w:rStyle w:val="StyleUnderline"/>
          <w:rFonts w:asciiTheme="majorHAnsi" w:hAnsiTheme="majorHAnsi" w:cstheme="majorHAnsi"/>
        </w:rPr>
        <w:t xml:space="preserve">that is how </w:t>
      </w:r>
      <w:r w:rsidRPr="00EB0E2D">
        <w:rPr>
          <w:rStyle w:val="Emphasis"/>
          <w:rFonts w:asciiTheme="majorHAnsi" w:hAnsiTheme="majorHAnsi" w:cstheme="majorHAnsi"/>
        </w:rPr>
        <w:t>regimes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empires get built</w:t>
      </w:r>
      <w:r w:rsidRPr="00EB0E2D">
        <w:rPr>
          <w:rFonts w:asciiTheme="majorHAnsi" w:hAnsiTheme="majorHAnsi" w:cstheme="majorHAnsi"/>
          <w:sz w:val="14"/>
        </w:rPr>
        <w:t xml:space="preserve">.[20] </w:t>
      </w:r>
      <w:r w:rsidRPr="00EB0E2D">
        <w:rPr>
          <w:rStyle w:val="StyleUnderline"/>
          <w:rFonts w:asciiTheme="majorHAnsi" w:hAnsiTheme="majorHAnsi" w:cstheme="majorHAnsi"/>
        </w:rPr>
        <w:t xml:space="preserve">Attributing </w:t>
      </w:r>
      <w:r w:rsidRPr="00EB0E2D">
        <w:rPr>
          <w:rStyle w:val="Emphasis"/>
          <w:rFonts w:asciiTheme="majorHAnsi" w:hAnsiTheme="majorHAnsi" w:cstheme="majorHAnsi"/>
        </w:rPr>
        <w:t>tensions</w:t>
      </w:r>
      <w:r w:rsidRPr="00EB0E2D">
        <w:rPr>
          <w:rStyle w:val="StyleUnderline"/>
          <w:rFonts w:asciiTheme="majorHAnsi" w:hAnsiTheme="majorHAnsi" w:cstheme="majorHAnsi"/>
        </w:rPr>
        <w:t xml:space="preserve"> between the </w:t>
      </w:r>
      <w:r w:rsidRPr="00EB0E2D">
        <w:rPr>
          <w:rStyle w:val="Emphasis"/>
          <w:rFonts w:asciiTheme="majorHAnsi" w:hAnsiTheme="majorHAnsi" w:cstheme="majorHAnsi"/>
        </w:rPr>
        <w:t>U</w:t>
      </w:r>
      <w:r w:rsidRPr="00EB0E2D">
        <w:rPr>
          <w:rStyle w:val="StyleUnderline"/>
          <w:rFonts w:asciiTheme="majorHAnsi" w:hAnsiTheme="majorHAnsi" w:cstheme="majorHAnsi"/>
        </w:rPr>
        <w:t xml:space="preserve">nited </w:t>
      </w:r>
      <w:r w:rsidRPr="00EB0E2D">
        <w:rPr>
          <w:rStyle w:val="Emphasis"/>
          <w:rFonts w:asciiTheme="majorHAnsi" w:hAnsiTheme="majorHAnsi" w:cstheme="majorHAnsi"/>
        </w:rPr>
        <w:t>S</w:t>
      </w:r>
      <w:r w:rsidRPr="00EB0E2D">
        <w:rPr>
          <w:rStyle w:val="StyleUnderline"/>
          <w:rFonts w:asciiTheme="majorHAnsi" w:hAnsiTheme="majorHAnsi" w:cstheme="majorHAnsi"/>
        </w:rPr>
        <w:t xml:space="preserve">tates and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culture</w:t>
      </w:r>
      <w:r w:rsidRPr="00EB0E2D">
        <w:rPr>
          <w:rStyle w:val="StyleUnderline"/>
          <w:rFonts w:asciiTheme="majorHAnsi" w:hAnsiTheme="majorHAnsi" w:cstheme="majorHAnsi"/>
        </w:rPr>
        <w:t xml:space="preserve"> suggests an </w:t>
      </w:r>
      <w:r w:rsidRPr="00EB0E2D">
        <w:rPr>
          <w:rStyle w:val="Emphasis"/>
          <w:rFonts w:asciiTheme="majorHAnsi" w:hAnsiTheme="majorHAnsi" w:cstheme="majorHAnsi"/>
        </w:rPr>
        <w:t>overly monolithic view</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rich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varied philosophical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political traditions</w:t>
      </w:r>
      <w:r w:rsidRPr="00EB0E2D">
        <w:rPr>
          <w:rStyle w:val="StyleUnderline"/>
          <w:rFonts w:asciiTheme="majorHAnsi" w:hAnsiTheme="majorHAnsi" w:cstheme="majorHAnsi"/>
        </w:rPr>
        <w:t xml:space="preserve"> both major powers draw from</w:t>
      </w:r>
      <w:r w:rsidRPr="00EB0E2D">
        <w:rPr>
          <w:rFonts w:asciiTheme="majorHAnsi" w:hAnsiTheme="majorHAnsi" w:cstheme="majorHAnsi"/>
          <w:sz w:val="14"/>
        </w:rPr>
        <w:t xml:space="preserve">, giving them less credit than is due.[21] </w:t>
      </w:r>
      <w:r w:rsidRPr="00EB0E2D">
        <w:rPr>
          <w:rStyle w:val="StyleUnderline"/>
          <w:rFonts w:asciiTheme="majorHAnsi" w:hAnsiTheme="majorHAnsi" w:cstheme="majorHAnsi"/>
          <w:highlight w:val="cyan"/>
        </w:rPr>
        <w:t>To claim</w:t>
      </w:r>
      <w:r w:rsidRPr="00EB0E2D">
        <w:rPr>
          <w:rStyle w:val="StyleUnderline"/>
          <w:rFonts w:asciiTheme="majorHAnsi" w:hAnsiTheme="majorHAnsi" w:cstheme="majorHAnsi"/>
        </w:rPr>
        <w:t xml:space="preserve"> that contemporary international </w:t>
      </w:r>
      <w:r w:rsidRPr="00EB0E2D">
        <w:rPr>
          <w:rStyle w:val="StyleUnderline"/>
          <w:rFonts w:asciiTheme="majorHAnsi" w:hAnsiTheme="majorHAnsi" w:cstheme="majorHAnsi"/>
          <w:highlight w:val="cyan"/>
        </w:rPr>
        <w:t>scholarship</w:t>
      </w:r>
      <w:r w:rsidRPr="00EB0E2D">
        <w:rPr>
          <w:rFonts w:asciiTheme="majorHAnsi" w:hAnsiTheme="majorHAnsi" w:cstheme="majorHAnsi"/>
          <w:sz w:val="14"/>
        </w:rPr>
        <w:t xml:space="preserve"> and U.S. policy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unable</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adequately </w:t>
      </w:r>
      <w:r w:rsidRPr="00EB0E2D">
        <w:rPr>
          <w:rStyle w:val="StyleUnderline"/>
          <w:rFonts w:asciiTheme="majorHAnsi" w:hAnsiTheme="majorHAnsi" w:cstheme="majorHAnsi"/>
          <w:highlight w:val="cyan"/>
        </w:rPr>
        <w:t>understand China because they are “</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may </w:t>
      </w:r>
      <w:r w:rsidRPr="00EB0E2D">
        <w:rPr>
          <w:rStyle w:val="Emphasis"/>
          <w:rFonts w:asciiTheme="majorHAnsi" w:hAnsiTheme="majorHAnsi" w:cstheme="majorHAnsi"/>
        </w:rPr>
        <w:t>oversimplify</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nature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seriousness of problems</w:t>
      </w:r>
      <w:r w:rsidRPr="00EB0E2D">
        <w:rPr>
          <w:rStyle w:val="StyleUnderline"/>
          <w:rFonts w:asciiTheme="majorHAnsi" w:hAnsiTheme="majorHAnsi" w:cstheme="majorHAnsi"/>
        </w:rPr>
        <w:t xml:space="preserve"> dogging U.S.-China relations</w:t>
      </w:r>
      <w:r w:rsidRPr="00EB0E2D">
        <w:rPr>
          <w:rFonts w:asciiTheme="majorHAnsi" w:hAnsiTheme="majorHAnsi" w:cstheme="majorHAnsi"/>
          <w:sz w:val="14"/>
        </w:rPr>
        <w:t xml:space="preserve"> and their consequences for the world. </w:t>
      </w:r>
      <w:r w:rsidRPr="00EB0E2D">
        <w:rPr>
          <w:rStyle w:val="StyleUnderline"/>
          <w:rFonts w:asciiTheme="majorHAnsi" w:hAnsiTheme="majorHAnsi" w:cstheme="majorHAnsi"/>
        </w:rPr>
        <w:t xml:space="preserve">Relegating difference to culture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not only </w:t>
      </w:r>
      <w:r w:rsidRPr="00EB0E2D">
        <w:rPr>
          <w:rStyle w:val="Emphasis"/>
          <w:rFonts w:asciiTheme="majorHAnsi" w:hAnsiTheme="majorHAnsi" w:cstheme="majorHAnsi"/>
          <w:sz w:val="24"/>
          <w:highlight w:val="cyan"/>
        </w:rPr>
        <w:t>Orientalizing</w:t>
      </w:r>
      <w:r w:rsidRPr="00EB0E2D">
        <w:rPr>
          <w:rStyle w:val="StyleUnderline"/>
          <w:rFonts w:asciiTheme="majorHAnsi" w:hAnsiTheme="majorHAnsi" w:cstheme="majorHAnsi"/>
        </w:rPr>
        <w:t xml:space="preserve">, it can encourage a </w:t>
      </w:r>
      <w:r w:rsidRPr="00EB0E2D">
        <w:rPr>
          <w:rStyle w:val="Emphasis"/>
          <w:rFonts w:asciiTheme="majorHAnsi" w:hAnsiTheme="majorHAnsi" w:cstheme="majorHAnsi"/>
        </w:rPr>
        <w:t>misplaced expectation</w:t>
      </w:r>
      <w:r w:rsidRPr="00EB0E2D">
        <w:rPr>
          <w:rStyle w:val="StyleUnderline"/>
          <w:rFonts w:asciiTheme="majorHAnsi" w:hAnsiTheme="majorHAnsi" w:cstheme="majorHAnsi"/>
        </w:rPr>
        <w:t xml:space="preserve"> that understanding can bring some sort of </w:t>
      </w:r>
      <w:r w:rsidRPr="00EB0E2D">
        <w:rPr>
          <w:rStyle w:val="Emphasis"/>
          <w:rFonts w:asciiTheme="majorHAnsi" w:hAnsiTheme="majorHAnsi" w:cstheme="majorHAnsi"/>
        </w:rPr>
        <w:t>happy, mutually acceptable outcome</w:t>
      </w:r>
      <w:r w:rsidRPr="00EB0E2D">
        <w:rPr>
          <w:rFonts w:asciiTheme="majorHAnsi" w:hAnsiTheme="majorHAnsi" w:cstheme="majorHAnsi"/>
          <w:sz w:val="14"/>
        </w:rPr>
        <w:t xml:space="preserve">. Perhaps </w:t>
      </w:r>
      <w:r w:rsidRPr="00EB0E2D">
        <w:rPr>
          <w:rStyle w:val="StyleUnderline"/>
          <w:rFonts w:asciiTheme="majorHAnsi" w:hAnsiTheme="majorHAnsi" w:cstheme="majorHAnsi"/>
          <w:highlight w:val="cyan"/>
        </w:rPr>
        <w:t>Beijing and Washington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understand each other well</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They simply </w:t>
      </w:r>
      <w:r w:rsidRPr="00EB0E2D">
        <w:rPr>
          <w:rStyle w:val="Emphasis"/>
          <w:rFonts w:asciiTheme="majorHAnsi" w:hAnsiTheme="majorHAnsi" w:cstheme="majorHAnsi"/>
          <w:highlight w:val="cyan"/>
        </w:rPr>
        <w:t>disagree fundamentally</w:t>
      </w:r>
      <w:r w:rsidRPr="00EB0E2D">
        <w:rPr>
          <w:rStyle w:val="StyleUnderline"/>
          <w:rFonts w:asciiTheme="majorHAnsi" w:hAnsiTheme="majorHAnsi" w:cstheme="majorHAnsi"/>
        </w:rPr>
        <w:t xml:space="preserve"> over values and interests in ways that make finding mutually acceptable accommodation </w:t>
      </w:r>
      <w:r w:rsidRPr="00EB0E2D">
        <w:rPr>
          <w:rStyle w:val="Emphasis"/>
          <w:rFonts w:asciiTheme="majorHAnsi" w:hAnsiTheme="majorHAnsi" w:cstheme="majorHAnsi"/>
        </w:rPr>
        <w:t>increasingly difficult</w:t>
      </w:r>
      <w:r w:rsidRPr="00EB0E2D">
        <w:rPr>
          <w:rFonts w:asciiTheme="majorHAnsi" w:hAnsiTheme="majorHAnsi" w:cstheme="majorHAnsi"/>
          <w:sz w:val="14"/>
        </w:rPr>
        <w:t xml:space="preserve">. </w:t>
      </w:r>
      <w:r w:rsidRPr="00EB0E2D">
        <w:rPr>
          <w:rStyle w:val="StyleUnderline"/>
          <w:rFonts w:asciiTheme="majorHAnsi" w:hAnsiTheme="majorHAnsi" w:cstheme="majorHAnsi"/>
          <w:highlight w:val="cyan"/>
        </w:rPr>
        <w:t xml:space="preserve">This </w:t>
      </w:r>
      <w:r w:rsidRPr="00EB0E2D">
        <w:rPr>
          <w:rStyle w:val="Emphasis"/>
          <w:rFonts w:asciiTheme="majorHAnsi" w:hAnsiTheme="majorHAnsi" w:cstheme="majorHAnsi"/>
          <w:sz w:val="28"/>
          <w:szCs w:val="28"/>
          <w:highlight w:val="cyan"/>
        </w:rPr>
        <w:t>does not</w:t>
      </w:r>
      <w:r w:rsidRPr="00EB0E2D">
        <w:rPr>
          <w:rFonts w:asciiTheme="majorHAnsi" w:hAnsiTheme="majorHAnsi" w:cstheme="majorHAnsi"/>
          <w:sz w:val="14"/>
        </w:rPr>
        <w:t xml:space="preserve"> have to </w:t>
      </w:r>
      <w:r w:rsidRPr="00EB0E2D">
        <w:rPr>
          <w:rStyle w:val="Emphasis"/>
          <w:rFonts w:asciiTheme="majorHAnsi" w:hAnsiTheme="majorHAnsi" w:cstheme="majorHAnsi"/>
          <w:sz w:val="28"/>
          <w:szCs w:val="28"/>
          <w:highlight w:val="cyan"/>
        </w:rPr>
        <w:t>imply</w:t>
      </w:r>
      <w:r w:rsidRPr="00EB0E2D">
        <w:rPr>
          <w:rStyle w:val="StyleUnderline"/>
          <w:rFonts w:asciiTheme="majorHAnsi" w:hAnsiTheme="majorHAnsi" w:cstheme="majorHAnsi"/>
          <w:sz w:val="28"/>
          <w:szCs w:val="28"/>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either side 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morally </w:t>
      </w:r>
      <w:r w:rsidRPr="00EB0E2D">
        <w:rPr>
          <w:rStyle w:val="Emphasis"/>
          <w:rFonts w:asciiTheme="majorHAnsi" w:hAnsiTheme="majorHAnsi" w:cstheme="majorHAnsi"/>
          <w:highlight w:val="cyan"/>
        </w:rPr>
        <w:t>superior</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 xml:space="preserve">normatively “better” </w:t>
      </w:r>
      <w:r w:rsidRPr="00EB0E2D">
        <w:rPr>
          <w:rStyle w:val="StyleUnderline"/>
          <w:rFonts w:asciiTheme="majorHAnsi" w:hAnsiTheme="majorHAnsi" w:cstheme="majorHAnsi"/>
        </w:rPr>
        <w:t>t</w:t>
      </w:r>
      <w:r w:rsidRPr="00EB0E2D">
        <w:rPr>
          <w:rFonts w:asciiTheme="majorHAnsi" w:hAnsiTheme="majorHAnsi" w:cstheme="majorHAnsi"/>
          <w:sz w:val="14"/>
        </w:rPr>
        <w:t xml:space="preserve">han the other, </w:t>
      </w:r>
      <w:r w:rsidRPr="00EB0E2D">
        <w:rPr>
          <w:rStyle w:val="StyleUnderline"/>
          <w:rFonts w:asciiTheme="majorHAnsi" w:hAnsiTheme="majorHAnsi" w:cstheme="majorHAnsi"/>
          <w:highlight w:val="cyan"/>
        </w:rPr>
        <w:t xml:space="preserve">just that </w:t>
      </w:r>
      <w:r w:rsidRPr="00EB0E2D">
        <w:rPr>
          <w:rStyle w:val="Emphasis"/>
          <w:rFonts w:asciiTheme="majorHAnsi" w:hAnsiTheme="majorHAnsi" w:cstheme="majorHAnsi"/>
          <w:highlight w:val="cyan"/>
        </w:rPr>
        <w:t>understanding</w:t>
      </w:r>
      <w:r w:rsidRPr="00EB0E2D">
        <w:rPr>
          <w:rStyle w:val="StyleUnderline"/>
          <w:rFonts w:asciiTheme="majorHAnsi" w:hAnsiTheme="majorHAnsi" w:cstheme="majorHAnsi"/>
          <w:highlight w:val="cyan"/>
        </w:rPr>
        <w:t xml:space="preserve"> provides </w:t>
      </w:r>
      <w:r w:rsidRPr="00EB0E2D">
        <w:rPr>
          <w:rStyle w:val="Emphasis"/>
          <w:rFonts w:asciiTheme="majorHAnsi" w:hAnsiTheme="majorHAnsi" w:cstheme="majorHAnsi"/>
          <w:highlight w:val="cyan"/>
        </w:rPr>
        <w:t>little promise for improving relations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avoiding confrontation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Better accounting for such possibilities invites </w:t>
      </w:r>
      <w:r w:rsidRPr="00EB0E2D">
        <w:rPr>
          <w:rStyle w:val="Emphasis"/>
          <w:rFonts w:asciiTheme="majorHAnsi" w:hAnsiTheme="majorHAnsi" w:cstheme="majorHAnsi"/>
        </w:rPr>
        <w:t>fuller consideration</w:t>
      </w:r>
      <w:r w:rsidRPr="00EB0E2D">
        <w:rPr>
          <w:rStyle w:val="StyleUnderline"/>
          <w:rFonts w:asciiTheme="majorHAnsi" w:hAnsiTheme="majorHAnsi" w:cstheme="majorHAnsi"/>
        </w:rPr>
        <w:t xml:space="preserve"> of the roles that </w:t>
      </w:r>
      <w:r w:rsidRPr="00EB0E2D">
        <w:rPr>
          <w:rStyle w:val="Emphasis"/>
          <w:rFonts w:asciiTheme="majorHAnsi" w:hAnsiTheme="majorHAnsi" w:cstheme="majorHAnsi"/>
        </w:rPr>
        <w:t>agency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contingency</w:t>
      </w:r>
      <w:r w:rsidRPr="00EB0E2D">
        <w:rPr>
          <w:rStyle w:val="StyleUnderline"/>
          <w:rFonts w:asciiTheme="majorHAnsi" w:hAnsiTheme="majorHAnsi" w:cstheme="majorHAnsi"/>
        </w:rPr>
        <w:t xml:space="preserve"> play in major power relations</w:t>
      </w:r>
      <w:r w:rsidRPr="00EB0E2D">
        <w:rPr>
          <w:rFonts w:asciiTheme="majorHAnsi" w:hAnsiTheme="majorHAnsi" w:cstheme="majorHAnsi"/>
          <w:sz w:val="14"/>
        </w:rPr>
        <w:t>, two features that Chan clearly identifies as critical in the volume.</w:t>
      </w:r>
    </w:p>
    <w:p w14:paraId="52563C78" w14:textId="426CAEE9" w:rsidR="002340FF" w:rsidRDefault="002340FF" w:rsidP="002340FF">
      <w:pPr>
        <w:pStyle w:val="Heading1"/>
      </w:pPr>
      <w:r>
        <w:lastRenderedPageBreak/>
        <w:t>2AC</w:t>
      </w:r>
    </w:p>
    <w:p w14:paraId="515A96DE" w14:textId="77777777" w:rsidR="002340FF" w:rsidRDefault="002340FF" w:rsidP="002340FF">
      <w:pPr>
        <w:pStyle w:val="Heading2"/>
      </w:pPr>
      <w:r>
        <w:lastRenderedPageBreak/>
        <w:t>Case</w:t>
      </w:r>
    </w:p>
    <w:p w14:paraId="1B5AA33C" w14:textId="77777777" w:rsidR="002340FF" w:rsidRDefault="002340FF" w:rsidP="002340FF">
      <w:pPr>
        <w:pStyle w:val="Heading3"/>
      </w:pPr>
      <w:r>
        <w:lastRenderedPageBreak/>
        <w:t>Case---2AC</w:t>
      </w:r>
    </w:p>
    <w:p w14:paraId="5E97C4A3" w14:textId="27B9E371" w:rsidR="002340FF" w:rsidRDefault="002340FF" w:rsidP="002340FF">
      <w:pPr>
        <w:pStyle w:val="Heading4"/>
      </w:pPr>
      <w:r>
        <w:t>C</w:t>
      </w:r>
      <w:r>
        <w:t xml:space="preserve">ap </w:t>
      </w:r>
      <w:r w:rsidRPr="00FB011B">
        <w:rPr>
          <w:u w:val="single"/>
        </w:rPr>
        <w:t>solves</w:t>
      </w:r>
      <w:r>
        <w:t xml:space="preserve"> environmental damage and is </w:t>
      </w:r>
      <w:r w:rsidRPr="00B81DCF">
        <w:rPr>
          <w:u w:val="single"/>
        </w:rPr>
        <w:t>sustainable</w:t>
      </w:r>
      <w:r>
        <w:t>.</w:t>
      </w:r>
    </w:p>
    <w:p w14:paraId="7F5F98B9" w14:textId="77777777" w:rsidR="002340FF" w:rsidRDefault="002340FF" w:rsidP="002340FF">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0" w:history="1">
        <w:r w:rsidRPr="00612F22">
          <w:rPr>
            <w:rStyle w:val="Hyperlink"/>
          </w:rPr>
          <w:t>https://www.ecomodernism.org/manifesto-english</w:t>
        </w:r>
      </w:hyperlink>
    </w:p>
    <w:p w14:paraId="1172E68C" w14:textId="77777777" w:rsidR="002340FF" w:rsidRDefault="002340FF" w:rsidP="002340FF">
      <w:pPr>
        <w:rPr>
          <w:sz w:val="16"/>
        </w:rPr>
      </w:pPr>
      <w:r w:rsidRPr="001D129F">
        <w:rPr>
          <w:sz w:val="16"/>
        </w:rPr>
        <w:t xml:space="preserve">The role that technology plays in reducing humanity’s dependence on nature explains this paradox. Human </w:t>
      </w:r>
      <w:r w:rsidRPr="00E46598">
        <w:rPr>
          <w:rStyle w:val="Emphasis"/>
          <w:highlight w:val="gree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E46598">
        <w:rPr>
          <w:rStyle w:val="StyleUnderline"/>
          <w:highlight w:val="green"/>
        </w:rPr>
        <w:t xml:space="preserve">made humans </w:t>
      </w:r>
      <w:r w:rsidRPr="00E46598">
        <w:rPr>
          <w:rStyle w:val="Emphasis"/>
          <w:highlight w:val="green"/>
        </w:rPr>
        <w:t>less reliant</w:t>
      </w:r>
      <w:r w:rsidRPr="001D129F">
        <w:rPr>
          <w:sz w:val="16"/>
          <w:szCs w:val="18"/>
        </w:rPr>
        <w:t xml:space="preserve"> up</w:t>
      </w:r>
      <w:r w:rsidRPr="00E46598">
        <w:rPr>
          <w:rStyle w:val="StyleUnderline"/>
          <w:highlight w:val="green"/>
        </w:rPr>
        <w:t>on</w:t>
      </w:r>
      <w:r w:rsidRPr="001D129F">
        <w:rPr>
          <w:sz w:val="16"/>
        </w:rPr>
        <w:t xml:space="preserve"> the many </w:t>
      </w:r>
      <w:r w:rsidRPr="00E46598">
        <w:rPr>
          <w:rStyle w:val="Emphasis"/>
          <w:highlight w:val="green"/>
        </w:rPr>
        <w:t>ecosystems</w:t>
      </w:r>
      <w:r w:rsidRPr="001D129F">
        <w:rPr>
          <w:sz w:val="16"/>
        </w:rPr>
        <w:t xml:space="preserve"> that once provided their only sustenance, even as those same ecosystems have often been left deeply damaged.</w:t>
      </w:r>
    </w:p>
    <w:p w14:paraId="00034DB9" w14:textId="77777777" w:rsidR="002340FF" w:rsidRDefault="002340FF" w:rsidP="002340FF">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E46598">
        <w:rPr>
          <w:rStyle w:val="Emphasis"/>
          <w:highlight w:val="green"/>
        </w:rPr>
        <w:t>little ev</w:t>
      </w:r>
      <w:r w:rsidRPr="001D129F">
        <w:rPr>
          <w:sz w:val="16"/>
        </w:rPr>
        <w:t xml:space="preserve">idence that human population and </w:t>
      </w:r>
      <w:r w:rsidRPr="001D129F">
        <w:rPr>
          <w:rStyle w:val="StyleUnderline"/>
        </w:rPr>
        <w:t xml:space="preserve">economic </w:t>
      </w:r>
      <w:r w:rsidRPr="00E46598">
        <w:rPr>
          <w:rStyle w:val="StyleUnderline"/>
          <w:highlight w:val="green"/>
        </w:rPr>
        <w:t>expansion</w:t>
      </w:r>
      <w:r w:rsidRPr="001D129F">
        <w:rPr>
          <w:rStyle w:val="StyleUnderline"/>
        </w:rPr>
        <w:t xml:space="preserve"> will </w:t>
      </w:r>
      <w:r w:rsidRPr="00E46598">
        <w:rPr>
          <w:rStyle w:val="Emphasis"/>
          <w:highlight w:val="gree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E46598">
        <w:rPr>
          <w:rStyle w:val="Emphasis"/>
          <w:highlight w:val="green"/>
        </w:rPr>
        <w:t>resources</w:t>
      </w:r>
      <w:r w:rsidRPr="001D129F">
        <w:rPr>
          <w:sz w:val="16"/>
        </w:rPr>
        <w:t xml:space="preserve"> in the foreseeable future.</w:t>
      </w:r>
    </w:p>
    <w:p w14:paraId="19C962EA" w14:textId="77777777" w:rsidR="002340FF" w:rsidRDefault="002340FF" w:rsidP="002340FF">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E46598">
        <w:rPr>
          <w:rStyle w:val="StyleUnderline"/>
          <w:highlight w:val="green"/>
        </w:rPr>
        <w:t>for</w:t>
      </w:r>
      <w:r w:rsidRPr="001D129F">
        <w:rPr>
          <w:sz w:val="16"/>
        </w:rPr>
        <w:t xml:space="preserve"> centuries and </w:t>
      </w:r>
      <w:r w:rsidRPr="00E46598">
        <w:rPr>
          <w:rStyle w:val="Emphasis"/>
          <w:highlight w:val="green"/>
        </w:rPr>
        <w:t>millennia</w:t>
      </w:r>
      <w:r w:rsidRPr="001D129F">
        <w:rPr>
          <w:rStyle w:val="StyleUnderline"/>
        </w:rPr>
        <w:t xml:space="preserve"> on </w:t>
      </w:r>
      <w:r w:rsidRPr="00E46598">
        <w:rPr>
          <w:rStyle w:val="StyleUnderline"/>
          <w:highlight w:val="green"/>
        </w:rPr>
        <w:t>energy</w:t>
      </w:r>
      <w:r w:rsidRPr="001D129F">
        <w:rPr>
          <w:sz w:val="16"/>
        </w:rPr>
        <w:t xml:space="preserve"> delivered </w:t>
      </w:r>
      <w:r w:rsidRPr="00E46598">
        <w:rPr>
          <w:rStyle w:val="StyleUnderline"/>
          <w:highlight w:val="green"/>
        </w:rPr>
        <w:t>from</w:t>
      </w:r>
      <w:r w:rsidRPr="001D129F">
        <w:rPr>
          <w:rStyle w:val="StyleUnderline"/>
        </w:rPr>
        <w:t xml:space="preserve"> a </w:t>
      </w:r>
      <w:r w:rsidRPr="00E46598">
        <w:rPr>
          <w:rStyle w:val="Emphasis"/>
          <w:highlight w:val="green"/>
        </w:rPr>
        <w:t>closed uranium</w:t>
      </w:r>
      <w:r w:rsidRPr="001D129F">
        <w:rPr>
          <w:sz w:val="16"/>
        </w:rPr>
        <w:t xml:space="preserve"> or thorium fuel </w:t>
      </w:r>
      <w:r w:rsidRPr="00E46598">
        <w:rPr>
          <w:rStyle w:val="Emphasis"/>
          <w:highlight w:val="green"/>
        </w:rPr>
        <w:t>cycle</w:t>
      </w:r>
      <w:r w:rsidRPr="00E46598">
        <w:rPr>
          <w:rStyle w:val="StyleUnderline"/>
          <w:highlight w:val="green"/>
        </w:rPr>
        <w:t>, or</w:t>
      </w:r>
      <w:r w:rsidRPr="001D129F">
        <w:rPr>
          <w:sz w:val="16"/>
        </w:rPr>
        <w:t xml:space="preserve"> from </w:t>
      </w:r>
      <w:r w:rsidRPr="00E46598">
        <w:rPr>
          <w:rStyle w:val="Emphasis"/>
          <w:highlight w:val="green"/>
        </w:rPr>
        <w:t>hydrogen</w:t>
      </w:r>
      <w:r w:rsidRPr="001D129F">
        <w:rPr>
          <w:sz w:val="16"/>
        </w:rPr>
        <w:t xml:space="preserve">-deuterium </w:t>
      </w:r>
      <w:r w:rsidRPr="00E46598">
        <w:rPr>
          <w:rStyle w:val="Emphasis"/>
          <w:highlight w:val="green"/>
        </w:rPr>
        <w:t>fusion</w:t>
      </w:r>
      <w:r w:rsidRPr="001D129F">
        <w:rPr>
          <w:sz w:val="16"/>
        </w:rPr>
        <w:t xml:space="preserve">. With proper management, </w:t>
      </w:r>
      <w:r w:rsidRPr="001D129F">
        <w:rPr>
          <w:rStyle w:val="StyleUnderline"/>
        </w:rPr>
        <w:t xml:space="preserve">humans are at </w:t>
      </w:r>
      <w:r w:rsidRPr="00E46598">
        <w:rPr>
          <w:rStyle w:val="Emphasis"/>
          <w:highlight w:val="green"/>
        </w:rPr>
        <w:t>no risk</w:t>
      </w:r>
      <w:r w:rsidRPr="00E46598">
        <w:rPr>
          <w:rStyle w:val="StyleUnderline"/>
          <w:highlight w:val="green"/>
        </w:rPr>
        <w:t xml:space="preserve"> of lacking</w:t>
      </w:r>
      <w:r w:rsidRPr="001D129F">
        <w:rPr>
          <w:rStyle w:val="StyleUnderline"/>
        </w:rPr>
        <w:t xml:space="preserve"> sufficient</w:t>
      </w:r>
      <w:r w:rsidRPr="001D129F">
        <w:rPr>
          <w:sz w:val="16"/>
        </w:rPr>
        <w:t xml:space="preserve"> agricultural </w:t>
      </w:r>
      <w:r w:rsidRPr="00E46598">
        <w:rPr>
          <w:rStyle w:val="Emphasis"/>
          <w:highlight w:val="green"/>
        </w:rPr>
        <w:t>land</w:t>
      </w:r>
      <w:r w:rsidRPr="00E46598">
        <w:rPr>
          <w:rStyle w:val="StyleUnderline"/>
          <w:highlight w:val="green"/>
        </w:rPr>
        <w:t xml:space="preserve"> for </w:t>
      </w:r>
      <w:r w:rsidRPr="00E46598">
        <w:rPr>
          <w:rStyle w:val="Emphasis"/>
          <w:highlight w:val="gree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E46598">
        <w:rPr>
          <w:rStyle w:val="Emphasis"/>
          <w:highlight w:val="gree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E46598">
        <w:rPr>
          <w:rStyle w:val="Emphasis"/>
          <w:highlight w:val="green"/>
        </w:rPr>
        <w:t>easily</w:t>
      </w:r>
      <w:r w:rsidRPr="00FB011B">
        <w:rPr>
          <w:rStyle w:val="StyleUnderline"/>
        </w:rPr>
        <w:t xml:space="preserve"> be </w:t>
      </w:r>
      <w:r w:rsidRPr="00E46598">
        <w:rPr>
          <w:rStyle w:val="Emphasis"/>
          <w:highlight w:val="green"/>
        </w:rPr>
        <w:t>found</w:t>
      </w:r>
      <w:r w:rsidRPr="001D129F">
        <w:rPr>
          <w:sz w:val="16"/>
        </w:rPr>
        <w:t xml:space="preserve"> if those inputs become scarce or expensive.</w:t>
      </w:r>
    </w:p>
    <w:p w14:paraId="5DE46108" w14:textId="77777777" w:rsidR="002340FF" w:rsidRDefault="002340FF" w:rsidP="002340FF">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1D6B5626" w14:textId="77777777" w:rsidR="002340FF" w:rsidRDefault="002340FF" w:rsidP="002340FF">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39D4B0B1" w14:textId="77777777" w:rsidR="002340FF" w:rsidRDefault="002340FF" w:rsidP="002340FF">
      <w:pPr>
        <w:rPr>
          <w:sz w:val="16"/>
          <w:szCs w:val="18"/>
        </w:rPr>
      </w:pPr>
      <w:r w:rsidRPr="001D129F">
        <w:rPr>
          <w:sz w:val="16"/>
          <w:szCs w:val="18"/>
        </w:rPr>
        <w:t>2.</w:t>
      </w:r>
    </w:p>
    <w:p w14:paraId="2F8B5BAE" w14:textId="77777777" w:rsidR="002340FF" w:rsidRDefault="002340FF" w:rsidP="002340FF">
      <w:pPr>
        <w:rPr>
          <w:sz w:val="16"/>
          <w:szCs w:val="18"/>
        </w:rPr>
      </w:pPr>
      <w:r w:rsidRPr="001D129F">
        <w:rPr>
          <w:sz w:val="16"/>
          <w:szCs w:val="18"/>
        </w:rPr>
        <w:t xml:space="preserve">Even as human environmental impacts continue to grow in the aggregate, a range of </w:t>
      </w:r>
      <w:r w:rsidRPr="00E46598">
        <w:rPr>
          <w:rStyle w:val="Emphasis"/>
          <w:highlight w:val="green"/>
        </w:rPr>
        <w:t>long-term trends</w:t>
      </w:r>
      <w:r w:rsidRPr="001D129F">
        <w:rPr>
          <w:rStyle w:val="StyleUnderline"/>
        </w:rPr>
        <w:t xml:space="preserve"> are</w:t>
      </w:r>
      <w:r w:rsidRPr="001D129F">
        <w:rPr>
          <w:sz w:val="16"/>
          <w:szCs w:val="18"/>
        </w:rPr>
        <w:t xml:space="preserve"> today </w:t>
      </w:r>
      <w:r w:rsidRPr="00E46598">
        <w:rPr>
          <w:rStyle w:val="StyleUnderline"/>
          <w:highlight w:val="green"/>
        </w:rPr>
        <w:t xml:space="preserve">driving </w:t>
      </w:r>
      <w:r w:rsidRPr="00E46598">
        <w:rPr>
          <w:rStyle w:val="Emphasis"/>
          <w:highlight w:val="gree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1048F2D6" w14:textId="77777777" w:rsidR="002340FF" w:rsidRPr="00641A33" w:rsidRDefault="002340FF" w:rsidP="002340FF">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5998C04D" w14:textId="77777777" w:rsidR="002340FF" w:rsidRDefault="002340FF" w:rsidP="002340FF">
      <w:pPr>
        <w:rPr>
          <w:sz w:val="16"/>
          <w:szCs w:val="18"/>
        </w:rPr>
      </w:pPr>
      <w:r w:rsidRPr="001D129F">
        <w:rPr>
          <w:sz w:val="16"/>
          <w:szCs w:val="18"/>
        </w:rPr>
        <w:t>Decoupling can be driven by both technological and demographic trends and usually results from a combination of the two.</w:t>
      </w:r>
    </w:p>
    <w:p w14:paraId="54162B87" w14:textId="77777777" w:rsidR="002340FF" w:rsidRPr="001D129F" w:rsidRDefault="002340FF" w:rsidP="002340FF">
      <w:pPr>
        <w:rPr>
          <w:sz w:val="16"/>
          <w:szCs w:val="18"/>
        </w:rPr>
      </w:pPr>
      <w:r w:rsidRPr="00641A33">
        <w:rPr>
          <w:rStyle w:val="StyleUnderline"/>
        </w:rPr>
        <w:t xml:space="preserve">The </w:t>
      </w:r>
      <w:r w:rsidRPr="00E46598">
        <w:rPr>
          <w:rStyle w:val="Emphasis"/>
          <w:highlight w:val="green"/>
        </w:rPr>
        <w:t>growth rate</w:t>
      </w:r>
      <w:r w:rsidRPr="00E46598">
        <w:rPr>
          <w:rStyle w:val="StyleUnderline"/>
          <w:highlight w:val="green"/>
        </w:rPr>
        <w:t xml:space="preserve"> of</w:t>
      </w:r>
      <w:r w:rsidRPr="00641A33">
        <w:rPr>
          <w:rStyle w:val="StyleUnderline"/>
        </w:rPr>
        <w:t xml:space="preserve"> the human </w:t>
      </w:r>
      <w:r w:rsidRPr="00E46598">
        <w:rPr>
          <w:rStyle w:val="Emphasis"/>
          <w:highlight w:val="green"/>
        </w:rPr>
        <w:t>population</w:t>
      </w:r>
      <w:r w:rsidRPr="00641A33">
        <w:rPr>
          <w:rStyle w:val="StyleUnderline"/>
        </w:rPr>
        <w:t xml:space="preserve"> has </w:t>
      </w:r>
      <w:r w:rsidRPr="00FB011B">
        <w:rPr>
          <w:rStyle w:val="StyleUnderline"/>
        </w:rPr>
        <w:t xml:space="preserve">already </w:t>
      </w:r>
      <w:r w:rsidRPr="00E46598">
        <w:rPr>
          <w:rStyle w:val="Emphasis"/>
          <w:highlight w:val="gree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w:t>
      </w:r>
      <w:r w:rsidRPr="001D129F">
        <w:rPr>
          <w:sz w:val="16"/>
          <w:szCs w:val="18"/>
        </w:rPr>
        <w:lastRenderedPageBreak/>
        <w:t xml:space="preserve">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7190C6E9" w14:textId="77777777" w:rsidR="002340FF" w:rsidRPr="001D129F" w:rsidRDefault="002340FF" w:rsidP="002340FF">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For the first time in human history, over half the global population lives in cities. By 2050, 70 percent are expected to dwell in cities, a number that could rise to 80 percent or more by the century’s end. Cities are characterized by both dense populations and low fertility rates.</w:t>
      </w:r>
    </w:p>
    <w:p w14:paraId="5A2BD5EC" w14:textId="77777777" w:rsidR="002340FF" w:rsidRPr="001D129F" w:rsidRDefault="002340FF" w:rsidP="002340FF">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5EBAB38C" w14:textId="77777777" w:rsidR="002340FF" w:rsidRDefault="002340FF" w:rsidP="002340FF">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3B86E284" w14:textId="77777777" w:rsidR="002340FF" w:rsidRPr="001D129F" w:rsidRDefault="002340FF" w:rsidP="002340FF">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40ACC7EE" w14:textId="77777777" w:rsidR="002340FF" w:rsidRPr="001D129F" w:rsidRDefault="002340FF" w:rsidP="002340FF">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FB011B">
        <w:rPr>
          <w:rStyle w:val="StyleUnderline"/>
        </w:rPr>
        <w:t xml:space="preserve">Thanks to </w:t>
      </w:r>
      <w:r w:rsidRPr="00E46598">
        <w:rPr>
          <w:rStyle w:val="Emphasis"/>
          <w:highlight w:val="green"/>
        </w:rPr>
        <w:t>tech</w:t>
      </w:r>
      <w:r w:rsidRPr="001D129F">
        <w:rPr>
          <w:sz w:val="16"/>
          <w:szCs w:val="18"/>
        </w:rPr>
        <w:t xml:space="preserve">nological </w:t>
      </w:r>
      <w:r w:rsidRPr="00231166">
        <w:rPr>
          <w:rStyle w:val="Emphasis"/>
        </w:rPr>
        <w:t>improvements</w:t>
      </w:r>
      <w:r w:rsidRPr="00231166">
        <w:rPr>
          <w:rStyle w:val="StyleUnderline"/>
        </w:rPr>
        <w:t xml:space="preserve"> </w:t>
      </w:r>
      <w:r w:rsidRPr="00E46598">
        <w:rPr>
          <w:rStyle w:val="StyleUnderline"/>
          <w:highlight w:val="green"/>
        </w:rPr>
        <w:t>in ag</w:t>
      </w:r>
      <w:r w:rsidRPr="001D129F">
        <w:rPr>
          <w:sz w:val="16"/>
          <w:szCs w:val="18"/>
        </w:rPr>
        <w:t xml:space="preserve">riculture, during the half-century starting in the mid-1960s, the </w:t>
      </w:r>
      <w:r w:rsidRPr="00FB011B">
        <w:rPr>
          <w:rStyle w:val="StyleUnderline"/>
        </w:rPr>
        <w:t xml:space="preserve">amount of </w:t>
      </w:r>
      <w:r w:rsidRPr="00E46598">
        <w:rPr>
          <w:rStyle w:val="StyleUnderline"/>
          <w:highlight w:val="green"/>
        </w:rPr>
        <w:t xml:space="preserve">land </w:t>
      </w:r>
      <w:r w:rsidRPr="00E46598">
        <w:rPr>
          <w:rStyle w:val="Emphasis"/>
          <w:highlight w:val="green"/>
        </w:rPr>
        <w:t>required</w:t>
      </w:r>
      <w:r w:rsidRPr="001D129F">
        <w:rPr>
          <w:sz w:val="16"/>
          <w:szCs w:val="18"/>
        </w:rPr>
        <w:t xml:space="preserve"> for growing crops and animal feed for the average person </w:t>
      </w:r>
      <w:r w:rsidRPr="00E46598">
        <w:rPr>
          <w:rStyle w:val="StyleUnderline"/>
          <w:highlight w:val="green"/>
        </w:rPr>
        <w:t>declined</w:t>
      </w:r>
      <w:r w:rsidRPr="00231166">
        <w:rPr>
          <w:rStyle w:val="StyleUnderline"/>
        </w:rPr>
        <w:t xml:space="preserve"> by </w:t>
      </w:r>
      <w:r w:rsidRPr="00E46598">
        <w:rPr>
          <w:rStyle w:val="Emphasis"/>
          <w:highlight w:val="green"/>
        </w:rPr>
        <w:t>one-half</w:t>
      </w:r>
      <w:r w:rsidRPr="001D129F">
        <w:rPr>
          <w:sz w:val="16"/>
          <w:szCs w:val="18"/>
        </w:rPr>
        <w:t>.</w:t>
      </w:r>
    </w:p>
    <w:p w14:paraId="3F7ED778" w14:textId="77777777" w:rsidR="002340FF" w:rsidRPr="001D129F" w:rsidRDefault="002340FF" w:rsidP="002340FF">
      <w:pPr>
        <w:rPr>
          <w:sz w:val="16"/>
          <w:szCs w:val="18"/>
        </w:rPr>
      </w:pPr>
      <w:r w:rsidRPr="00FB011B">
        <w:rPr>
          <w:rStyle w:val="StyleUnderline"/>
        </w:rPr>
        <w:t>Ag</w:t>
      </w:r>
      <w:r w:rsidRPr="00FB011B">
        <w:rPr>
          <w:sz w:val="16"/>
          <w:szCs w:val="18"/>
        </w:rPr>
        <w:t>ricultural</w:t>
      </w:r>
      <w:r w:rsidRPr="001D129F">
        <w:rPr>
          <w:sz w:val="16"/>
          <w:szCs w:val="18"/>
        </w:rPr>
        <w:t xml:space="preserve"> </w:t>
      </w:r>
      <w:r w:rsidRPr="00E46598">
        <w:rPr>
          <w:rStyle w:val="Emphasis"/>
          <w:highlight w:val="gree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E46598">
        <w:rPr>
          <w:rStyle w:val="StyleUnderline"/>
          <w:highlight w:val="green"/>
        </w:rPr>
        <w:t>allowed</w:t>
      </w:r>
      <w:r w:rsidRPr="00641A33">
        <w:rPr>
          <w:rStyle w:val="StyleUnderline"/>
        </w:rPr>
        <w:t xml:space="preserve"> many parts of the world to experience </w:t>
      </w:r>
      <w:r w:rsidRPr="00E46598">
        <w:rPr>
          <w:rStyle w:val="Emphasis"/>
          <w:highlight w:val="gree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001CE08D" w14:textId="77777777" w:rsidR="002340FF" w:rsidRDefault="002340FF" w:rsidP="002340FF">
      <w:pPr>
        <w:rPr>
          <w:sz w:val="16"/>
          <w:szCs w:val="18"/>
        </w:rPr>
      </w:pPr>
      <w:r w:rsidRPr="00641A33">
        <w:rPr>
          <w:rStyle w:val="StyleUnderline"/>
        </w:rPr>
        <w:t xml:space="preserve">Human </w:t>
      </w:r>
      <w:r w:rsidRPr="00E46598">
        <w:rPr>
          <w:rStyle w:val="StyleUnderline"/>
          <w:highlight w:val="green"/>
        </w:rPr>
        <w:t>use of</w:t>
      </w:r>
      <w:r w:rsidRPr="00641A33">
        <w:rPr>
          <w:rStyle w:val="StyleUnderline"/>
        </w:rPr>
        <w:t xml:space="preserve"> many </w:t>
      </w:r>
      <w:r w:rsidRPr="00FB011B">
        <w:rPr>
          <w:rStyle w:val="StyleUnderline"/>
        </w:rPr>
        <w:t xml:space="preserve">other </w:t>
      </w:r>
      <w:r w:rsidRPr="00E46598">
        <w:rPr>
          <w:rStyle w:val="Emphasis"/>
          <w:highlight w:val="green"/>
        </w:rPr>
        <w:t>resources</w:t>
      </w:r>
      <w:r w:rsidRPr="00FB011B">
        <w:rPr>
          <w:rStyle w:val="StyleUnderline"/>
        </w:rPr>
        <w:t xml:space="preserve"> is</w:t>
      </w:r>
      <w:r w:rsidRPr="00641A33">
        <w:rPr>
          <w:rStyle w:val="StyleUnderline"/>
        </w:rPr>
        <w:t xml:space="preserve"> similarly </w:t>
      </w:r>
      <w:r w:rsidRPr="00E46598">
        <w:rPr>
          <w:rStyle w:val="Emphasis"/>
          <w:highlight w:val="green"/>
        </w:rPr>
        <w:t>peaking</w:t>
      </w:r>
      <w:r w:rsidRPr="00641A33">
        <w:rPr>
          <w:rStyle w:val="StyleUnderline"/>
        </w:rPr>
        <w:t xml:space="preserve">. The amount of </w:t>
      </w:r>
      <w:r w:rsidRPr="00E46598">
        <w:rPr>
          <w:rStyle w:val="Emphasis"/>
          <w:highlight w:val="green"/>
        </w:rPr>
        <w:t>water</w:t>
      </w:r>
      <w:r w:rsidRPr="00E46598">
        <w:rPr>
          <w:rStyle w:val="StyleUnderline"/>
          <w:highlight w:val="green"/>
        </w:rPr>
        <w:t xml:space="preserve"> needed</w:t>
      </w:r>
      <w:r w:rsidRPr="001D129F">
        <w:rPr>
          <w:sz w:val="16"/>
          <w:szCs w:val="18"/>
        </w:rPr>
        <w:t xml:space="preserve"> for the average diet has </w:t>
      </w:r>
      <w:r w:rsidRPr="00E46598">
        <w:rPr>
          <w:rStyle w:val="StyleUnderline"/>
          <w:highlight w:val="green"/>
        </w:rPr>
        <w:t>declined</w:t>
      </w:r>
      <w:r w:rsidRPr="00FB011B">
        <w:rPr>
          <w:rStyle w:val="StyleUnderline"/>
        </w:rPr>
        <w:t xml:space="preserve"> by</w:t>
      </w:r>
      <w:r w:rsidRPr="001D129F">
        <w:rPr>
          <w:sz w:val="16"/>
          <w:szCs w:val="18"/>
        </w:rPr>
        <w:t xml:space="preserve"> nearly </w:t>
      </w:r>
      <w:r w:rsidRPr="00E46598">
        <w:rPr>
          <w:rStyle w:val="Emphasis"/>
          <w:highlight w:val="green"/>
        </w:rPr>
        <w:t>25 percent</w:t>
      </w:r>
      <w:r w:rsidRPr="001D129F">
        <w:rPr>
          <w:sz w:val="16"/>
          <w:szCs w:val="18"/>
        </w:rPr>
        <w:t xml:space="preserve"> over the past half-century. Nitrogen pollution continues to cause eutrophication and large dead zones in places like the Gulf of Mexico. While the total amount of </w:t>
      </w:r>
      <w:r w:rsidRPr="00E46598">
        <w:rPr>
          <w:rStyle w:val="Emphasis"/>
          <w:highlight w:val="green"/>
        </w:rPr>
        <w:t>nitrogen</w:t>
      </w:r>
      <w:r w:rsidRPr="001D129F">
        <w:rPr>
          <w:sz w:val="16"/>
          <w:szCs w:val="18"/>
        </w:rPr>
        <w:t xml:space="preserve"> pollution is rising, the amount </w:t>
      </w:r>
      <w:r w:rsidRPr="00E46598">
        <w:rPr>
          <w:rStyle w:val="StyleUnderline"/>
          <w:highlight w:val="green"/>
        </w:rPr>
        <w:t>use</w:t>
      </w:r>
      <w:r w:rsidRPr="001D129F">
        <w:rPr>
          <w:sz w:val="16"/>
          <w:szCs w:val="18"/>
        </w:rPr>
        <w:t xml:space="preserve">d per unit of production has </w:t>
      </w:r>
      <w:r w:rsidRPr="00E46598">
        <w:rPr>
          <w:rStyle w:val="StyleUnderline"/>
          <w:highlight w:val="green"/>
        </w:rPr>
        <w:t xml:space="preserve">declined </w:t>
      </w:r>
      <w:r w:rsidRPr="00E46598">
        <w:rPr>
          <w:rStyle w:val="Emphasis"/>
          <w:highlight w:val="green"/>
        </w:rPr>
        <w:t>significantly</w:t>
      </w:r>
      <w:r w:rsidRPr="001D129F">
        <w:rPr>
          <w:sz w:val="16"/>
          <w:szCs w:val="18"/>
        </w:rPr>
        <w:t xml:space="preserve"> in developed nations.</w:t>
      </w:r>
    </w:p>
    <w:p w14:paraId="6EDF3F69" w14:textId="77777777" w:rsidR="002340FF" w:rsidRPr="001D129F" w:rsidRDefault="002340FF" w:rsidP="002340FF">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E46598">
        <w:rPr>
          <w:rStyle w:val="Emphasis"/>
          <w:highlight w:val="green"/>
        </w:rPr>
        <w:t>demand</w:t>
      </w:r>
      <w:r w:rsidRPr="00E46598">
        <w:rPr>
          <w:rStyle w:val="StyleUnderline"/>
          <w:highlight w:val="green"/>
        </w:rPr>
        <w:t xml:space="preserve"> for</w:t>
      </w:r>
      <w:r w:rsidRPr="00641A33">
        <w:rPr>
          <w:rStyle w:val="StyleUnderline"/>
        </w:rPr>
        <w:t xml:space="preserve"> many </w:t>
      </w:r>
      <w:r w:rsidRPr="00FB011B">
        <w:rPr>
          <w:rStyle w:val="StyleUnderline"/>
        </w:rPr>
        <w:t xml:space="preserve">material </w:t>
      </w:r>
      <w:r w:rsidRPr="00E46598">
        <w:rPr>
          <w:rStyle w:val="Emphasis"/>
          <w:highlight w:val="green"/>
        </w:rPr>
        <w:t>goods</w:t>
      </w:r>
      <w:r w:rsidRPr="00FB011B">
        <w:rPr>
          <w:rStyle w:val="StyleUnderline"/>
        </w:rPr>
        <w:t xml:space="preserve"> may be </w:t>
      </w:r>
      <w:r w:rsidRPr="00E46598">
        <w:rPr>
          <w:rStyle w:val="Emphasis"/>
          <w:highlight w:val="gree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05909636" w14:textId="77777777" w:rsidR="002340FF" w:rsidRPr="001D129F" w:rsidRDefault="002340FF" w:rsidP="002340FF">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E46598">
        <w:rPr>
          <w:rStyle w:val="Emphasis"/>
          <w:highlight w:val="green"/>
        </w:rPr>
        <w:t>spending</w:t>
      </w:r>
      <w:r w:rsidRPr="00E46598">
        <w:rPr>
          <w:rStyle w:val="StyleUnderline"/>
          <w:highlight w:val="green"/>
        </w:rPr>
        <w:t xml:space="preserve"> directed to</w:t>
      </w:r>
      <w:r w:rsidRPr="00641A33">
        <w:rPr>
          <w:rStyle w:val="StyleUnderline"/>
        </w:rPr>
        <w:t xml:space="preserve"> materially </w:t>
      </w:r>
      <w:r w:rsidRPr="00E46598">
        <w:rPr>
          <w:rStyle w:val="Emphasis"/>
          <w:highlight w:val="green"/>
        </w:rPr>
        <w:t>less-intensive</w:t>
      </w:r>
      <w:r w:rsidRPr="00641A33">
        <w:rPr>
          <w:rStyle w:val="StyleUnderline"/>
        </w:rPr>
        <w:t xml:space="preserve"> service and knowledge </w:t>
      </w:r>
      <w:r w:rsidRPr="00E46598">
        <w:rPr>
          <w:rStyle w:val="StyleUnderline"/>
          <w:highlight w:val="gree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E46598">
        <w:rPr>
          <w:rStyle w:val="Emphasis"/>
          <w:highlight w:val="green"/>
        </w:rPr>
        <w:t>pronounced</w:t>
      </w:r>
      <w:r w:rsidRPr="00E46598">
        <w:rPr>
          <w:rStyle w:val="StyleUnderline"/>
          <w:highlight w:val="green"/>
        </w:rPr>
        <w:t xml:space="preserve"> in</w:t>
      </w:r>
      <w:r w:rsidRPr="001D129F">
        <w:rPr>
          <w:sz w:val="16"/>
          <w:szCs w:val="18"/>
        </w:rPr>
        <w:t xml:space="preserve"> today’s </w:t>
      </w:r>
      <w:r w:rsidRPr="00E46598">
        <w:rPr>
          <w:rStyle w:val="Emphasis"/>
          <w:highlight w:val="green"/>
        </w:rPr>
        <w:t>developing</w:t>
      </w:r>
      <w:r w:rsidRPr="00E46598">
        <w:rPr>
          <w:rStyle w:val="StyleUnderline"/>
          <w:highlight w:val="green"/>
        </w:rPr>
        <w:t xml:space="preserve"> economies</w:t>
      </w:r>
      <w:r w:rsidRPr="001D129F">
        <w:rPr>
          <w:sz w:val="16"/>
          <w:szCs w:val="18"/>
        </w:rPr>
        <w:t>, which may benefit from being late adopters of resource-efficient technologies.</w:t>
      </w:r>
    </w:p>
    <w:p w14:paraId="16DF493F" w14:textId="77777777" w:rsidR="002340FF" w:rsidRDefault="002340FF" w:rsidP="002340FF">
      <w:pPr>
        <w:rPr>
          <w:sz w:val="16"/>
          <w:szCs w:val="18"/>
        </w:rPr>
      </w:pPr>
      <w:r w:rsidRPr="001D129F">
        <w:rPr>
          <w:sz w:val="16"/>
          <w:szCs w:val="18"/>
        </w:rPr>
        <w:lastRenderedPageBreak/>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E46598">
        <w:rPr>
          <w:rStyle w:val="Emphasis"/>
          <w:highlight w:val="green"/>
        </w:rPr>
        <w:t>impact</w:t>
      </w:r>
      <w:r w:rsidRPr="00E46598">
        <w:rPr>
          <w:rStyle w:val="StyleUnderline"/>
          <w:highlight w:val="green"/>
        </w:rPr>
        <w:t xml:space="preserve"> on</w:t>
      </w:r>
      <w:r w:rsidRPr="00FB011B">
        <w:rPr>
          <w:rStyle w:val="StyleUnderline"/>
        </w:rPr>
        <w:t xml:space="preserve"> the </w:t>
      </w:r>
      <w:r w:rsidRPr="00E46598">
        <w:rPr>
          <w:rStyle w:val="StyleUnderline"/>
          <w:highlight w:val="green"/>
        </w:rPr>
        <w:t>environment</w:t>
      </w:r>
      <w:r w:rsidRPr="001D129F">
        <w:rPr>
          <w:sz w:val="16"/>
          <w:szCs w:val="18"/>
        </w:rPr>
        <w:t xml:space="preserve">, including land-use change, overexploitation, and pollution, </w:t>
      </w:r>
      <w:r w:rsidRPr="00FB011B">
        <w:rPr>
          <w:rStyle w:val="StyleUnderline"/>
        </w:rPr>
        <w:t xml:space="preserve">can </w:t>
      </w:r>
      <w:r w:rsidRPr="00E46598">
        <w:rPr>
          <w:rStyle w:val="Emphasis"/>
          <w:highlight w:val="green"/>
        </w:rPr>
        <w:t>peak</w:t>
      </w:r>
      <w:r w:rsidRPr="00E46598">
        <w:rPr>
          <w:rStyle w:val="StyleUnderline"/>
          <w:highlight w:val="green"/>
        </w:rPr>
        <w:t xml:space="preserve"> and </w:t>
      </w:r>
      <w:r w:rsidRPr="00E46598">
        <w:rPr>
          <w:rStyle w:val="Emphasis"/>
          <w:highlight w:val="green"/>
        </w:rPr>
        <w:t>decline</w:t>
      </w:r>
      <w:r w:rsidRPr="00E46598">
        <w:rPr>
          <w:rStyle w:val="StyleUnderline"/>
          <w:highlight w:val="green"/>
        </w:rPr>
        <w:t xml:space="preserve"> this century</w:t>
      </w:r>
      <w:r w:rsidRPr="001D129F">
        <w:rPr>
          <w:sz w:val="16"/>
          <w:szCs w:val="18"/>
        </w:rPr>
        <w:t>. By understanding and promoting these emergent processes, humans have the opportunity to re-wild and re-green the Earth — even as developing countries achieve modern living standards, and material poverty ends.</w:t>
      </w:r>
    </w:p>
    <w:p w14:paraId="1F05097A" w14:textId="266C96DA" w:rsidR="002340FF" w:rsidRPr="00EB0E2D" w:rsidRDefault="002340FF" w:rsidP="002340FF">
      <w:pPr>
        <w:pStyle w:val="Heading4"/>
        <w:rPr>
          <w:rFonts w:asciiTheme="majorHAnsi" w:hAnsiTheme="majorHAnsi" w:cstheme="majorHAnsi"/>
        </w:rPr>
      </w:pPr>
      <w:r>
        <w:t>P</w:t>
      </w:r>
      <w:r>
        <w:rPr>
          <w:rFonts w:asciiTheme="majorHAnsi" w:hAnsiTheme="majorHAnsi" w:cstheme="majorHAnsi"/>
        </w:rPr>
        <w:t>ursuit is inev and r</w:t>
      </w:r>
      <w:r w:rsidRPr="00EB0E2D">
        <w:rPr>
          <w:rFonts w:asciiTheme="majorHAnsi" w:hAnsiTheme="majorHAnsi" w:cstheme="majorHAnsi"/>
        </w:rPr>
        <w:t xml:space="preserve">etrenchment </w:t>
      </w:r>
      <w:r w:rsidRPr="00EB0E2D">
        <w:rPr>
          <w:rFonts w:asciiTheme="majorHAnsi" w:hAnsiTheme="majorHAnsi" w:cstheme="majorHAnsi"/>
          <w:u w:val="single"/>
        </w:rPr>
        <w:t>doesn’t solve</w:t>
      </w:r>
      <w:r w:rsidRPr="00EB0E2D">
        <w:rPr>
          <w:rFonts w:asciiTheme="majorHAnsi" w:hAnsiTheme="majorHAnsi" w:cstheme="majorHAnsi"/>
        </w:rPr>
        <w:t xml:space="preserve">---primacy </w:t>
      </w:r>
      <w:r w:rsidRPr="00EB0E2D">
        <w:rPr>
          <w:rFonts w:asciiTheme="majorHAnsi" w:hAnsiTheme="majorHAnsi" w:cstheme="majorHAnsi"/>
          <w:u w:val="single"/>
        </w:rPr>
        <w:t>necessitates</w:t>
      </w:r>
      <w:r w:rsidRPr="00EB0E2D">
        <w:rPr>
          <w:rFonts w:asciiTheme="majorHAnsi" w:hAnsiTheme="majorHAnsi" w:cstheme="majorHAnsi"/>
        </w:rPr>
        <w:t xml:space="preserve"> long-ranged offensive capabilities </w:t>
      </w:r>
      <w:r w:rsidRPr="00EB0E2D">
        <w:rPr>
          <w:rFonts w:asciiTheme="majorHAnsi" w:hAnsiTheme="majorHAnsi" w:cstheme="majorHAnsi"/>
          <w:u w:val="single"/>
        </w:rPr>
        <w:t>regardless</w:t>
      </w:r>
      <w:r w:rsidRPr="00EB0E2D">
        <w:rPr>
          <w:rFonts w:asciiTheme="majorHAnsi" w:hAnsiTheme="majorHAnsi" w:cstheme="majorHAnsi"/>
        </w:rPr>
        <w:t xml:space="preserve"> of basing.</w:t>
      </w:r>
    </w:p>
    <w:p w14:paraId="1F495208" w14:textId="77777777" w:rsidR="002340FF" w:rsidRPr="00EB0E2D" w:rsidRDefault="002340FF" w:rsidP="002340FF">
      <w:pPr>
        <w:rPr>
          <w:rFonts w:asciiTheme="majorHAnsi" w:hAnsiTheme="majorHAnsi" w:cstheme="majorHAnsi"/>
        </w:rPr>
      </w:pPr>
      <w:r w:rsidRPr="00EB0E2D">
        <w:rPr>
          <w:rFonts w:asciiTheme="majorHAnsi" w:hAnsiTheme="majorHAnsi" w:cstheme="majorHAnsi"/>
        </w:rPr>
        <w:t>Matthew</w:t>
      </w:r>
      <w:r w:rsidRPr="00EB0E2D">
        <w:rPr>
          <w:rStyle w:val="Style13ptBold"/>
          <w:rFonts w:asciiTheme="majorHAnsi" w:hAnsiTheme="majorHAnsi" w:cstheme="majorHAnsi"/>
        </w:rPr>
        <w:t xml:space="preserve"> Fay 17</w:t>
      </w:r>
      <w:r w:rsidRPr="00EB0E2D">
        <w:rPr>
          <w:rFonts w:asciiTheme="majorHAnsi" w:hAnsiTheme="majorHAnsi" w:cstheme="majorHAnsi"/>
        </w:rPr>
        <w:t xml:space="preserve">. Director of Defense and Foreign Policy Studies. "America Unrestrained? Engagement, Retrenchment, and Libertarian Foreign Policy." The Niskanen Center. Page 27-29. 11-16-17. </w:t>
      </w:r>
      <w:hyperlink r:id="rId21" w:history="1">
        <w:r w:rsidRPr="00EB0E2D">
          <w:rPr>
            <w:rStyle w:val="Hyperlink"/>
            <w:rFonts w:asciiTheme="majorHAnsi" w:hAnsiTheme="majorHAnsi" w:cstheme="majorHAnsi"/>
          </w:rPr>
          <w:t>https://niskanencenter.org/wp-content/uploads/2017/11/America-Unrestrained.pdf</w:t>
        </w:r>
      </w:hyperlink>
      <w:r w:rsidRPr="00EB0E2D">
        <w:rPr>
          <w:rFonts w:asciiTheme="majorHAnsi" w:hAnsiTheme="majorHAnsi" w:cstheme="majorHAnsi"/>
        </w:rPr>
        <w:t xml:space="preserve">. </w:t>
      </w:r>
    </w:p>
    <w:p w14:paraId="5ADCD189" w14:textId="77777777" w:rsidR="002340FF" w:rsidRPr="00EB0E2D" w:rsidRDefault="002340FF" w:rsidP="002340FF">
      <w:pPr>
        <w:rPr>
          <w:rFonts w:asciiTheme="majorHAnsi" w:hAnsiTheme="majorHAnsi" w:cstheme="majorHAnsi"/>
        </w:rPr>
      </w:pPr>
      <w:r w:rsidRPr="00EB0E2D">
        <w:rPr>
          <w:rStyle w:val="StyleUnderline"/>
          <w:rFonts w:asciiTheme="majorHAnsi" w:hAnsiTheme="majorHAnsi" w:cstheme="majorHAnsi"/>
          <w:highlight w:val="cyan"/>
        </w:rPr>
        <w:t>Advocates</w:t>
      </w:r>
      <w:r w:rsidRPr="00EB0E2D">
        <w:rPr>
          <w:rStyle w:val="StyleUnderline"/>
          <w:rFonts w:asciiTheme="majorHAnsi" w:hAnsiTheme="majorHAnsi" w:cstheme="majorHAnsi"/>
        </w:rPr>
        <w:t xml:space="preserve"> of retrenchment </w:t>
      </w:r>
      <w:r w:rsidRPr="00EB0E2D">
        <w:rPr>
          <w:rStyle w:val="StyleUnderline"/>
          <w:rFonts w:asciiTheme="majorHAnsi" w:hAnsiTheme="majorHAnsi" w:cstheme="majorHAnsi"/>
          <w:highlight w:val="cyan"/>
        </w:rPr>
        <w:t>assume</w:t>
      </w:r>
      <w:r w:rsidRPr="00EB0E2D">
        <w:rPr>
          <w:rFonts w:asciiTheme="majorHAnsi" w:hAnsiTheme="majorHAnsi" w:cstheme="majorHAnsi"/>
        </w:rPr>
        <w:t xml:space="preserve"> if that if </w:t>
      </w:r>
      <w:r w:rsidRPr="00EB0E2D">
        <w:rPr>
          <w:rStyle w:val="StyleUnderline"/>
          <w:rFonts w:asciiTheme="majorHAnsi" w:hAnsiTheme="majorHAnsi" w:cstheme="majorHAnsi"/>
          <w:highlight w:val="cyan"/>
        </w:rPr>
        <w:t>America</w:t>
      </w:r>
      <w:r w:rsidRPr="00EB0E2D">
        <w:rPr>
          <w:rFonts w:asciiTheme="majorHAnsi" w:hAnsiTheme="majorHAnsi" w:cstheme="majorHAnsi"/>
        </w:rPr>
        <w:t xml:space="preserve"> is not restrained, as they define it, it </w:t>
      </w:r>
      <w:r w:rsidRPr="00EB0E2D">
        <w:rPr>
          <w:rStyle w:val="StyleUnderline"/>
          <w:rFonts w:asciiTheme="majorHAnsi" w:hAnsiTheme="majorHAnsi" w:cstheme="majorHAnsi"/>
          <w:highlight w:val="cyan"/>
        </w:rPr>
        <w:t>is</w:t>
      </w:r>
      <w:r w:rsidRPr="00EB0E2D">
        <w:rPr>
          <w:rFonts w:asciiTheme="majorHAnsi" w:hAnsiTheme="majorHAnsi" w:cstheme="majorHAnsi"/>
        </w:rPr>
        <w:t xml:space="preserve"> therefore </w:t>
      </w:r>
      <w:r w:rsidRPr="00EB0E2D">
        <w:rPr>
          <w:rStyle w:val="Emphasis"/>
          <w:rFonts w:asciiTheme="majorHAnsi" w:hAnsiTheme="majorHAnsi" w:cstheme="majorHAnsi"/>
          <w:highlight w:val="cyan"/>
        </w:rPr>
        <w:t>unrestrained</w:t>
      </w:r>
      <w:r w:rsidRPr="00EB0E2D">
        <w:rPr>
          <w:rFonts w:asciiTheme="majorHAnsi" w:hAnsiTheme="majorHAnsi" w:cstheme="majorHAnsi"/>
        </w:rPr>
        <w:t xml:space="preserve">.125 That is, </w:t>
      </w:r>
      <w:r w:rsidRPr="00EB0E2D">
        <w:rPr>
          <w:rStyle w:val="StyleUnderline"/>
          <w:rFonts w:asciiTheme="majorHAnsi" w:hAnsiTheme="majorHAnsi" w:cstheme="majorHAnsi"/>
          <w:highlight w:val="cyan"/>
        </w:rPr>
        <w:t>the United States will</w:t>
      </w:r>
      <w:r w:rsidRPr="00EB0E2D">
        <w:rPr>
          <w:rStyle w:val="StyleUnderline"/>
          <w:rFonts w:asciiTheme="majorHAnsi" w:hAnsiTheme="majorHAnsi" w:cstheme="majorHAnsi"/>
        </w:rPr>
        <w:t xml:space="preserve"> continue to </w:t>
      </w:r>
      <w:r w:rsidRPr="00EB0E2D">
        <w:rPr>
          <w:rStyle w:val="StyleUnderline"/>
          <w:rFonts w:asciiTheme="majorHAnsi" w:hAnsiTheme="majorHAnsi" w:cstheme="majorHAnsi"/>
          <w:highlight w:val="cyan"/>
        </w:rPr>
        <w:t xml:space="preserve">use military force </w:t>
      </w:r>
      <w:r w:rsidRPr="00EB0E2D">
        <w:rPr>
          <w:rStyle w:val="Emphasis"/>
          <w:rFonts w:asciiTheme="majorHAnsi" w:hAnsiTheme="majorHAnsi" w:cstheme="majorHAnsi"/>
          <w:highlight w:val="cyan"/>
        </w:rPr>
        <w:t>frequentl</w:t>
      </w:r>
      <w:r w:rsidRPr="00EB0E2D">
        <w:rPr>
          <w:rStyle w:val="Emphasis"/>
          <w:rFonts w:asciiTheme="majorHAnsi" w:hAnsiTheme="majorHAnsi" w:cstheme="majorHAnsi"/>
        </w:rPr>
        <w:t>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counterproductively</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unless</w:t>
      </w:r>
      <w:r w:rsidRPr="00EB0E2D">
        <w:rPr>
          <w:rStyle w:val="StyleUnderline"/>
          <w:rFonts w:asciiTheme="majorHAnsi" w:hAnsiTheme="majorHAnsi" w:cstheme="majorHAnsi"/>
        </w:rPr>
        <w:t xml:space="preserve"> it narrowly defines its interest in terms of its own security, </w:t>
      </w:r>
      <w:r w:rsidRPr="00EB0E2D">
        <w:rPr>
          <w:rStyle w:val="StyleUnderline"/>
          <w:rFonts w:asciiTheme="majorHAnsi" w:hAnsiTheme="majorHAnsi" w:cstheme="majorHAnsi"/>
          <w:highlight w:val="cyan"/>
        </w:rPr>
        <w:t xml:space="preserve">gives up its alliances, and </w:t>
      </w:r>
      <w:r w:rsidRPr="00EB0E2D">
        <w:rPr>
          <w:rStyle w:val="Emphasis"/>
          <w:rFonts w:asciiTheme="majorHAnsi" w:hAnsiTheme="majorHAnsi" w:cstheme="majorHAnsi"/>
          <w:highlight w:val="cyan"/>
        </w:rPr>
        <w:t>brings</w:t>
      </w:r>
      <w:r w:rsidRPr="00EB0E2D">
        <w:rPr>
          <w:rStyle w:val="StyleUnderline"/>
          <w:rFonts w:asciiTheme="majorHAnsi" w:hAnsiTheme="majorHAnsi" w:cstheme="majorHAnsi"/>
          <w:highlight w:val="cyan"/>
        </w:rPr>
        <w:t xml:space="preserve"> its </w:t>
      </w:r>
      <w:r w:rsidRPr="00EB0E2D">
        <w:rPr>
          <w:rStyle w:val="Emphasis"/>
          <w:rFonts w:asciiTheme="majorHAnsi" w:hAnsiTheme="majorHAnsi" w:cstheme="majorHAnsi"/>
        </w:rPr>
        <w:t xml:space="preserve">forward-deployed military </w:t>
      </w:r>
      <w:r w:rsidRPr="00EB0E2D">
        <w:rPr>
          <w:rStyle w:val="Emphasis"/>
          <w:rFonts w:asciiTheme="majorHAnsi" w:hAnsiTheme="majorHAnsi" w:cstheme="majorHAnsi"/>
          <w:highlight w:val="cyan"/>
        </w:rPr>
        <w:t>forces home</w:t>
      </w:r>
      <w:r w:rsidRPr="00EB0E2D">
        <w:rPr>
          <w:rFonts w:asciiTheme="majorHAnsi" w:hAnsiTheme="majorHAnsi" w:cstheme="majorHAnsi"/>
        </w:rPr>
        <w:t xml:space="preserve">. History provides some evidence to back up this assumption. With the end of the Cold War, America’s military might and lack of rivals enabled military interventions in places ranging from the Caribbean to the Horn of Africa to the Balkans to the Persian Gulf and the Hindu Kush—for reasons ranging from altruistic to venal to foolish. During the Cold War, the United States too often went to war because of misperceptions about the spread of Communism and because American leaders wrongly believed they needed to prove their credibility to allies.126 These interventions have been costly in terms of lives—both of American military personnel and innocent civilians in foreign war zones—and treasure. At the same time,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perception</w:t>
      </w:r>
      <w:r w:rsidRPr="00EB0E2D">
        <w:rPr>
          <w:rStyle w:val="StyleUnderline"/>
          <w:rFonts w:asciiTheme="majorHAnsi" w:hAnsiTheme="majorHAnsi" w:cstheme="majorHAnsi"/>
          <w:highlight w:val="cyan"/>
        </w:rPr>
        <w:t xml:space="preserve"> that the United States is an </w:t>
      </w:r>
      <w:r w:rsidRPr="00EB0E2D">
        <w:rPr>
          <w:rStyle w:val="Emphasis"/>
          <w:rFonts w:asciiTheme="majorHAnsi" w:hAnsiTheme="majorHAnsi" w:cstheme="majorHAnsi"/>
          <w:highlight w:val="cyan"/>
        </w:rPr>
        <w:t>aggressive</w:t>
      </w:r>
      <w:r w:rsidRPr="00EB0E2D">
        <w:rPr>
          <w:rStyle w:val="Emphasis"/>
          <w:rFonts w:asciiTheme="majorHAnsi" w:hAnsiTheme="majorHAnsi" w:cstheme="majorHAnsi"/>
        </w:rPr>
        <w:t xml:space="preserve"> </w:t>
      </w:r>
      <w:r w:rsidRPr="00EB0E2D">
        <w:rPr>
          <w:rStyle w:val="StyleUnderline"/>
          <w:rFonts w:asciiTheme="majorHAnsi" w:hAnsiTheme="majorHAnsi" w:cstheme="majorHAnsi"/>
        </w:rPr>
        <w:t xml:space="preserve">military </w:t>
      </w:r>
      <w:r w:rsidRPr="00EB0E2D">
        <w:rPr>
          <w:rStyle w:val="StyleUnderline"/>
          <w:rFonts w:asciiTheme="majorHAnsi" w:hAnsiTheme="majorHAnsi" w:cstheme="majorHAnsi"/>
          <w:highlight w:val="cyan"/>
        </w:rPr>
        <w:t xml:space="preserve">power </w:t>
      </w:r>
      <w:r w:rsidRPr="00EB0E2D">
        <w:rPr>
          <w:rStyle w:val="Emphasis"/>
          <w:rFonts w:asciiTheme="majorHAnsi" w:hAnsiTheme="majorHAnsi" w:cstheme="majorHAnsi"/>
          <w:highlight w:val="cyan"/>
        </w:rPr>
        <w:t>undermines</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liberal</w:t>
      </w:r>
      <w:r w:rsidRPr="00EB0E2D">
        <w:rPr>
          <w:rStyle w:val="Emphasis"/>
          <w:rFonts w:asciiTheme="majorHAnsi" w:hAnsiTheme="majorHAnsi" w:cstheme="majorHAnsi"/>
        </w:rPr>
        <w:t xml:space="preserve"> international </w:t>
      </w:r>
      <w:r w:rsidRPr="00EB0E2D">
        <w:rPr>
          <w:rStyle w:val="Emphasis"/>
          <w:rFonts w:asciiTheme="majorHAnsi" w:hAnsiTheme="majorHAnsi" w:cstheme="majorHAnsi"/>
          <w:highlight w:val="cyan"/>
        </w:rPr>
        <w:t>order</w:t>
      </w:r>
      <w:r w:rsidRPr="00EB0E2D">
        <w:rPr>
          <w:rStyle w:val="StyleUnderline"/>
          <w:rFonts w:asciiTheme="majorHAnsi" w:hAnsiTheme="majorHAnsi" w:cstheme="majorHAnsi"/>
        </w:rPr>
        <w:t xml:space="preserve"> it helped construct</w:t>
      </w:r>
      <w:r w:rsidRPr="00EB0E2D">
        <w:rPr>
          <w:rFonts w:asciiTheme="majorHAnsi" w:hAnsiTheme="majorHAnsi" w:cstheme="majorHAnsi"/>
        </w:rPr>
        <w:t>.127</w:t>
      </w:r>
    </w:p>
    <w:p w14:paraId="645F680B" w14:textId="77777777" w:rsidR="002340FF" w:rsidRPr="00EB0E2D" w:rsidRDefault="002340FF" w:rsidP="002340FF">
      <w:pPr>
        <w:rPr>
          <w:rFonts w:asciiTheme="majorHAnsi" w:hAnsiTheme="majorHAnsi" w:cstheme="majorHAnsi"/>
        </w:rPr>
      </w:pPr>
      <w:r w:rsidRPr="00EB0E2D">
        <w:rPr>
          <w:rFonts w:asciiTheme="majorHAnsi" w:hAnsiTheme="majorHAnsi" w:cstheme="majorHAnsi"/>
        </w:rPr>
        <w:t xml:space="preserve">Former Secretary of State Madeleine Albright inadvertently summed up this problem when she reportedly said to former Chairman of the Joint Chiefs of Staff Colin Powell, “What’s the point of this superb military that you’re always talking about if we can’t use it?”128 </w:t>
      </w:r>
      <w:r w:rsidRPr="00EB0E2D">
        <w:rPr>
          <w:rStyle w:val="StyleUnderline"/>
          <w:rFonts w:asciiTheme="majorHAnsi" w:hAnsiTheme="majorHAnsi" w:cstheme="majorHAnsi"/>
        </w:rPr>
        <w:t xml:space="preserve">To act as a security guarantor, </w:t>
      </w:r>
      <w:r w:rsidRPr="00EB0E2D">
        <w:rPr>
          <w:rStyle w:val="StyleUnderline"/>
          <w:rFonts w:asciiTheme="majorHAnsi" w:hAnsiTheme="majorHAnsi" w:cstheme="majorHAnsi"/>
          <w:highlight w:val="cyan"/>
        </w:rPr>
        <w:t xml:space="preserve">the United States is required to maintain a </w:t>
      </w:r>
      <w:r w:rsidRPr="00EB0E2D">
        <w:rPr>
          <w:rStyle w:val="Emphasis"/>
          <w:rFonts w:asciiTheme="majorHAnsi" w:hAnsiTheme="majorHAnsi" w:cstheme="majorHAnsi"/>
          <w:highlight w:val="cyan"/>
        </w:rPr>
        <w:t>superb military</w:t>
      </w:r>
      <w:r w:rsidRPr="00EB0E2D">
        <w:rPr>
          <w:rStyle w:val="StyleUnderline"/>
          <w:rFonts w:asciiTheme="majorHAnsi" w:hAnsiTheme="majorHAnsi" w:cstheme="majorHAnsi"/>
        </w:rPr>
        <w:t xml:space="preserve">. Yet possessing such a superb military and forward deploying to it to deter aggression and assure allies </w:t>
      </w:r>
      <w:r w:rsidRPr="00EB0E2D">
        <w:rPr>
          <w:rStyle w:val="Emphasis"/>
          <w:rFonts w:asciiTheme="majorHAnsi" w:hAnsiTheme="majorHAnsi" w:cstheme="majorHAnsi"/>
        </w:rPr>
        <w:t>inevitably tempts policymakers</w:t>
      </w:r>
      <w:r w:rsidRPr="00EB0E2D">
        <w:rPr>
          <w:rFonts w:asciiTheme="majorHAnsi" w:hAnsiTheme="majorHAnsi" w:cstheme="majorHAnsi"/>
        </w:rPr>
        <w:t xml:space="preserve"> to use it. </w:t>
      </w:r>
    </w:p>
    <w:p w14:paraId="3B276C7A" w14:textId="77777777" w:rsidR="002340FF" w:rsidRDefault="002340FF" w:rsidP="002340FF">
      <w:pPr>
        <w:rPr>
          <w:rStyle w:val="StyleUnderline"/>
          <w:rFonts w:asciiTheme="majorHAnsi" w:hAnsiTheme="majorHAnsi" w:cstheme="majorHAnsi"/>
        </w:rPr>
      </w:pPr>
      <w:r w:rsidRPr="00EB0E2D">
        <w:rPr>
          <w:rFonts w:asciiTheme="majorHAnsi" w:hAnsiTheme="majorHAnsi" w:cstheme="majorHAnsi"/>
        </w:rPr>
        <w:t xml:space="preserve">As discussed above, </w:t>
      </w:r>
      <w:r w:rsidRPr="00EB0E2D">
        <w:rPr>
          <w:rStyle w:val="StyleUnderline"/>
          <w:rFonts w:asciiTheme="majorHAnsi" w:hAnsiTheme="majorHAnsi" w:cstheme="majorHAnsi"/>
          <w:highlight w:val="cyan"/>
        </w:rPr>
        <w:t xml:space="preserve">the assumption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 xml:space="preserve">retrenchment would </w:t>
      </w:r>
      <w:r w:rsidRPr="00EB0E2D">
        <w:rPr>
          <w:rStyle w:val="Emphasis"/>
          <w:rFonts w:asciiTheme="majorHAnsi" w:hAnsiTheme="majorHAnsi" w:cstheme="majorHAnsi"/>
          <w:highlight w:val="cyan"/>
        </w:rPr>
        <w:t>solve this problem is flawed</w:t>
      </w:r>
      <w:r w:rsidRPr="00EB0E2D">
        <w:rPr>
          <w:rStyle w:val="StyleUnderline"/>
          <w:rFonts w:asciiTheme="majorHAnsi" w:hAnsiTheme="majorHAnsi" w:cstheme="majorHAnsi"/>
        </w:rPr>
        <w:t>. The supposition that retrenchment would help avoid</w:t>
      </w:r>
      <w:r w:rsidRPr="00EB0E2D">
        <w:rPr>
          <w:rFonts w:asciiTheme="majorHAnsi" w:hAnsiTheme="majorHAnsi" w:cstheme="majorHAnsi"/>
        </w:rPr>
        <w:t xml:space="preserve"> the promiscuous use of </w:t>
      </w:r>
      <w:r w:rsidRPr="00EB0E2D">
        <w:rPr>
          <w:rStyle w:val="StyleUnderline"/>
          <w:rFonts w:asciiTheme="majorHAnsi" w:hAnsiTheme="majorHAnsi" w:cstheme="majorHAnsi"/>
        </w:rPr>
        <w:t>military force is premised on starving policymakers of the forces necessary to undertake</w:t>
      </w:r>
      <w:r w:rsidRPr="00EB0E2D">
        <w:rPr>
          <w:rFonts w:asciiTheme="majorHAnsi" w:hAnsiTheme="majorHAnsi" w:cstheme="majorHAnsi"/>
        </w:rPr>
        <w:t xml:space="preserve"> what Brooks and Wohlforth refer to as “</w:t>
      </w:r>
      <w:r w:rsidRPr="00EB0E2D">
        <w:rPr>
          <w:rStyle w:val="StyleUnderline"/>
          <w:rFonts w:asciiTheme="majorHAnsi" w:hAnsiTheme="majorHAnsi" w:cstheme="majorHAnsi"/>
        </w:rPr>
        <w:t>optional” military interventions</w:t>
      </w:r>
      <w:r w:rsidRPr="00EB0E2D">
        <w:rPr>
          <w:rFonts w:asciiTheme="majorHAnsi" w:hAnsiTheme="majorHAnsi" w:cstheme="majorHAnsi"/>
        </w:rPr>
        <w:t xml:space="preserve">. However, as discussed above, </w:t>
      </w:r>
      <w:r w:rsidRPr="00EB0E2D">
        <w:rPr>
          <w:rStyle w:val="StyleUnderline"/>
          <w:rFonts w:asciiTheme="majorHAnsi" w:hAnsiTheme="majorHAnsi" w:cstheme="majorHAnsi"/>
          <w:highlight w:val="cyan"/>
        </w:rPr>
        <w:t xml:space="preserve">the United States would still </w:t>
      </w:r>
      <w:r w:rsidRPr="00EB0E2D">
        <w:rPr>
          <w:rStyle w:val="Emphasis"/>
          <w:rFonts w:asciiTheme="majorHAnsi" w:hAnsiTheme="majorHAnsi" w:cstheme="majorHAnsi"/>
          <w:highlight w:val="cyan"/>
        </w:rPr>
        <w:t>maintain a military</w:t>
      </w:r>
      <w:r w:rsidRPr="00EB0E2D">
        <w:rPr>
          <w:rStyle w:val="StyleUnderline"/>
          <w:rFonts w:asciiTheme="majorHAnsi" w:hAnsiTheme="majorHAnsi" w:cstheme="majorHAnsi"/>
          <w:highlight w:val="cyan"/>
        </w:rPr>
        <w:t xml:space="preserve"> capable of projecting power</w:t>
      </w:r>
      <w:r w:rsidRPr="00EB0E2D">
        <w:rPr>
          <w:rStyle w:val="StyleUnderline"/>
          <w:rFonts w:asciiTheme="majorHAnsi" w:hAnsiTheme="majorHAnsi" w:cstheme="majorHAnsi"/>
        </w:rPr>
        <w:t xml:space="preserve"> globally </w:t>
      </w:r>
      <w:r w:rsidRPr="00EB0E2D">
        <w:rPr>
          <w:rStyle w:val="Emphasis"/>
          <w:rFonts w:asciiTheme="majorHAnsi" w:hAnsiTheme="majorHAnsi" w:cstheme="majorHAnsi"/>
          <w:highlight w:val="cyan"/>
        </w:rPr>
        <w:t>even if it retrenched</w:t>
      </w:r>
      <w:r w:rsidRPr="00EB0E2D">
        <w:rPr>
          <w:rFonts w:asciiTheme="majorHAnsi" w:hAnsiTheme="majorHAnsi" w:cstheme="majorHAnsi"/>
        </w:rPr>
        <w:t xml:space="preserve">.129 Libertarians </w:t>
      </w:r>
      <w:r w:rsidRPr="00EB0E2D">
        <w:rPr>
          <w:rFonts w:asciiTheme="majorHAnsi" w:hAnsiTheme="majorHAnsi" w:cstheme="majorHAnsi"/>
          <w:u w:val="single"/>
        </w:rPr>
        <w:t xml:space="preserve">putting their hope in retrenchment as a means to doing away with the promiscuous use of military force are in reality pinning their hopes on the consistent election of presidents who share their world-view. </w:t>
      </w:r>
      <w:r w:rsidRPr="00EB0E2D">
        <w:rPr>
          <w:rStyle w:val="StyleUnderline"/>
          <w:rFonts w:asciiTheme="majorHAnsi" w:hAnsiTheme="majorHAnsi" w:cstheme="majorHAnsi"/>
        </w:rPr>
        <w:t xml:space="preserve">Regardless of who is elected after the United States retrenches, </w:t>
      </w:r>
      <w:r w:rsidRPr="00EB0E2D">
        <w:rPr>
          <w:rStyle w:val="Emphasis"/>
          <w:rFonts w:asciiTheme="majorHAnsi" w:hAnsiTheme="majorHAnsi" w:cstheme="majorHAnsi"/>
        </w:rPr>
        <w:t>t</w:t>
      </w:r>
      <w:r w:rsidRPr="00EB0E2D">
        <w:rPr>
          <w:rStyle w:val="Emphasis"/>
          <w:rFonts w:asciiTheme="majorHAnsi" w:hAnsiTheme="majorHAnsi" w:cstheme="majorHAnsi"/>
          <w:highlight w:val="cyan"/>
        </w:rPr>
        <w:t>hey will still retain a “superb military</w:t>
      </w:r>
      <w:r w:rsidRPr="00EB0E2D">
        <w:rPr>
          <w:rStyle w:val="StyleUnderline"/>
          <w:rFonts w:asciiTheme="majorHAnsi" w:hAnsiTheme="majorHAnsi" w:cstheme="majorHAnsi"/>
          <w:highlight w:val="cyan"/>
        </w:rPr>
        <w:t xml:space="preserve">” that can be used </w:t>
      </w:r>
      <w:r w:rsidRPr="00EB0E2D">
        <w:rPr>
          <w:rStyle w:val="Emphasis"/>
          <w:rFonts w:asciiTheme="majorHAnsi" w:hAnsiTheme="majorHAnsi" w:cstheme="majorHAnsi"/>
          <w:highlight w:val="cyan"/>
        </w:rPr>
        <w:t>frequently</w:t>
      </w:r>
      <w:r w:rsidRPr="00EB0E2D">
        <w:rPr>
          <w:rStyle w:val="StyleUnderline"/>
          <w:rFonts w:asciiTheme="majorHAnsi" w:hAnsiTheme="majorHAnsi" w:cstheme="majorHAnsi"/>
        </w:rPr>
        <w:t>.</w:t>
      </w:r>
    </w:p>
    <w:p w14:paraId="38380615" w14:textId="2EE401B0" w:rsidR="002340FF" w:rsidRPr="00013E10" w:rsidRDefault="002340FF" w:rsidP="002340FF">
      <w:pPr>
        <w:pStyle w:val="Heading4"/>
        <w:rPr>
          <w:rFonts w:asciiTheme="majorHAnsi" w:hAnsiTheme="majorHAnsi" w:cstheme="majorHAnsi"/>
        </w:rPr>
      </w:pPr>
      <w:r w:rsidRPr="00013E10">
        <w:rPr>
          <w:rFonts w:asciiTheme="majorHAnsi" w:hAnsiTheme="majorHAnsi" w:cstheme="majorHAnsi"/>
          <w:u w:val="single"/>
        </w:rPr>
        <w:lastRenderedPageBreak/>
        <w:t>Robust studies</w:t>
      </w:r>
      <w:r w:rsidRPr="00013E10">
        <w:rPr>
          <w:rFonts w:asciiTheme="majorHAnsi" w:hAnsiTheme="majorHAnsi" w:cstheme="majorHAnsi"/>
        </w:rPr>
        <w:t xml:space="preserve"> prove---multipolarity </w:t>
      </w:r>
      <w:r w:rsidRPr="00013E10">
        <w:rPr>
          <w:rFonts w:asciiTheme="majorHAnsi" w:hAnsiTheme="majorHAnsi" w:cstheme="majorHAnsi"/>
          <w:u w:val="single"/>
        </w:rPr>
        <w:t>increases</w:t>
      </w:r>
      <w:r w:rsidRPr="00013E10">
        <w:rPr>
          <w:rFonts w:asciiTheme="majorHAnsi" w:hAnsiTheme="majorHAnsi" w:cstheme="majorHAnsi"/>
        </w:rPr>
        <w:t xml:space="preserve"> the </w:t>
      </w:r>
      <w:r w:rsidRPr="00013E10">
        <w:rPr>
          <w:rFonts w:asciiTheme="majorHAnsi" w:hAnsiTheme="majorHAnsi" w:cstheme="majorHAnsi"/>
          <w:u w:val="single"/>
        </w:rPr>
        <w:t>propensity</w:t>
      </w:r>
      <w:r w:rsidRPr="00013E10">
        <w:rPr>
          <w:rFonts w:asciiTheme="majorHAnsi" w:hAnsiTheme="majorHAnsi" w:cstheme="majorHAnsi"/>
        </w:rPr>
        <w:t xml:space="preserve"> for and </w:t>
      </w:r>
      <w:r w:rsidRPr="00013E10">
        <w:rPr>
          <w:rFonts w:asciiTheme="majorHAnsi" w:hAnsiTheme="majorHAnsi" w:cstheme="majorHAnsi"/>
          <w:u w:val="single"/>
        </w:rPr>
        <w:t>severity</w:t>
      </w:r>
      <w:r w:rsidRPr="00013E10">
        <w:rPr>
          <w:rFonts w:asciiTheme="majorHAnsi" w:hAnsiTheme="majorHAnsi" w:cstheme="majorHAnsi"/>
        </w:rPr>
        <w:t xml:space="preserve"> of war </w:t>
      </w:r>
    </w:p>
    <w:p w14:paraId="584E3196" w14:textId="77777777" w:rsidR="002340FF" w:rsidRPr="00013E10" w:rsidRDefault="002340FF" w:rsidP="002340FF">
      <w:pPr>
        <w:rPr>
          <w:rFonts w:asciiTheme="majorHAnsi" w:hAnsiTheme="majorHAnsi" w:cstheme="majorHAnsi"/>
        </w:rPr>
      </w:pPr>
      <w:r w:rsidRPr="00013E10">
        <w:rPr>
          <w:rFonts w:asciiTheme="majorHAnsi" w:hAnsiTheme="majorHAnsi" w:cstheme="majorHAnsi"/>
        </w:rPr>
        <w:t xml:space="preserve">Daniel S. </w:t>
      </w:r>
      <w:r w:rsidRPr="00013E10">
        <w:rPr>
          <w:rStyle w:val="Style13ptBold"/>
          <w:rFonts w:asciiTheme="majorHAnsi" w:hAnsiTheme="majorHAnsi" w:cstheme="majorHAnsi"/>
        </w:rPr>
        <w:t>Geller &amp;</w:t>
      </w:r>
      <w:r w:rsidRPr="00013E10">
        <w:rPr>
          <w:rFonts w:asciiTheme="majorHAnsi" w:hAnsiTheme="majorHAnsi" w:cstheme="majorHAnsi"/>
        </w:rPr>
        <w:t xml:space="preserve"> Konstantinos </w:t>
      </w:r>
      <w:r w:rsidRPr="00013E10">
        <w:rPr>
          <w:rStyle w:val="Style13ptBold"/>
          <w:rFonts w:asciiTheme="majorHAnsi" w:hAnsiTheme="majorHAnsi" w:cstheme="majorHAnsi"/>
        </w:rPr>
        <w:t>Travlos 19</w:t>
      </w:r>
      <w:r w:rsidRPr="00013E10">
        <w:rPr>
          <w:rFonts w:asciiTheme="majorHAnsi" w:hAnsiTheme="majorHAnsi" w:cstheme="majorHAnsi"/>
        </w:rPr>
        <w:t xml:space="preserve">. Daniel S. Geller is a Professor in the Department of Political Science at Wayne State University. Konstantinos Travlos is in the Department of Political Science at Ozyegin University in Instanbul, Turkey. “Integrating Realist and Neoliberal Theories of War” De Gruyter. Peace Economics, Peace Science and Public Policy. Vol. 25: Issue 2. 02-28-19. </w:t>
      </w:r>
      <w:hyperlink r:id="rId22" w:history="1">
        <w:r w:rsidRPr="00013E10">
          <w:rPr>
            <w:rStyle w:val="Hyperlink"/>
            <w:rFonts w:asciiTheme="majorHAnsi" w:hAnsiTheme="majorHAnsi" w:cstheme="majorHAnsi"/>
          </w:rPr>
          <w:t>https://www-degruyter-com.proxy.library.emory.edu/view/journals/peps/25/2/article-20180018.xml?rskey=qwhQa9&amp;result=1</w:t>
        </w:r>
      </w:hyperlink>
    </w:p>
    <w:p w14:paraId="4AD13F27" w14:textId="77777777" w:rsidR="002340FF" w:rsidRPr="00013E10" w:rsidRDefault="002340FF" w:rsidP="002340FF">
      <w:pPr>
        <w:rPr>
          <w:rFonts w:asciiTheme="majorHAnsi" w:hAnsiTheme="majorHAnsi" w:cstheme="majorHAnsi"/>
          <w:u w:val="single"/>
        </w:rPr>
      </w:pPr>
      <w:r w:rsidRPr="00013E10">
        <w:rPr>
          <w:rFonts w:asciiTheme="majorHAnsi" w:hAnsiTheme="majorHAnsi" w:cstheme="majorHAnsi"/>
          <w:b/>
          <w:bCs/>
          <w:u w:val="single"/>
        </w:rPr>
        <w:t xml:space="preserve">6.1 </w:t>
      </w:r>
      <w:r w:rsidRPr="00013E10">
        <w:rPr>
          <w:rFonts w:asciiTheme="majorHAnsi" w:hAnsiTheme="majorHAnsi" w:cstheme="majorHAnsi"/>
          <w:b/>
          <w:bCs/>
          <w:highlight w:val="cyan"/>
          <w:u w:val="single"/>
        </w:rPr>
        <w:t>Bivariate regression analysis</w:t>
      </w:r>
      <w:r w:rsidRPr="00013E10">
        <w:rPr>
          <w:rFonts w:asciiTheme="majorHAnsi" w:hAnsiTheme="majorHAnsi" w:cstheme="majorHAnsi"/>
          <w:b/>
          <w:bCs/>
          <w:u w:val="single"/>
        </w:rPr>
        <w:t xml:space="preserve"> </w:t>
      </w:r>
      <w:r w:rsidRPr="00013E10">
        <w:rPr>
          <w:rFonts w:asciiTheme="majorHAnsi" w:hAnsiTheme="majorHAnsi" w:cstheme="majorHAnsi"/>
          <w:u w:val="single"/>
        </w:rPr>
        <w:t>To explore the relative impact on war of the four system-level measures drawn from the structural realist and neoliberal institutionalist paradigms, we first estimate a set of bivariate regression coefficients.</w:t>
      </w:r>
      <w:r w:rsidRPr="00013E10">
        <w:rPr>
          <w:rFonts w:asciiTheme="majorHAnsi" w:hAnsiTheme="majorHAnsi" w:cstheme="majorHAnsi"/>
          <w:sz w:val="14"/>
        </w:rPr>
        <w:t xml:space="preserve"> We then specify an integrated theoretical model and examine several possible interactions. The bivariate regression results suggest that all four system-level independent variables have significant effects on the frequency or characteristics of interstate war. Due to its distributions, the dependent variable of war is treated in two ways: the frequency (or onset) of war is presented in its raw form; severity, duration, and magnitude of war are presented in logged form. Table 2 shows the results of this bivariate regression analysis. Table 2: Bivariate regression analysis, 1816–2007 (n = 192). Independent variables Frequency of war onset Severity (logged) Duration (logged) Magnitude (logged) Managerial coordination −0.270 (0.001)*** −0.148 (0.040)** −0.047 (0.518) −0.072 (0.320) Number of major powers (polarity) 0.142 (0.051)* 0.092 (0.171) 0.032 (0.665) 0.058 (0.425) System concentration 0.086 (0.234) −0.055 (0.447) −0.125 (0.083)* −0.113 (0.121) Hierarchy −0.126 (0.080)* −0.053 (0.468) 0.008 (0.909) −0.026 (0.723) p Value in parenthesis, statistical significance levels, * = 0.10, ** = 0.05, *** = 0.01. </w:t>
      </w:r>
      <w:r w:rsidRPr="00013E10">
        <w:rPr>
          <w:rFonts w:asciiTheme="majorHAnsi" w:hAnsiTheme="majorHAnsi" w:cstheme="majorHAnsi"/>
          <w:u w:val="single"/>
        </w:rPr>
        <w:t xml:space="preserve">Hypothesis 1, predicting </w:t>
      </w:r>
      <w:r w:rsidRPr="00013E10">
        <w:rPr>
          <w:rFonts w:asciiTheme="majorHAnsi" w:hAnsiTheme="majorHAnsi" w:cstheme="majorHAnsi"/>
          <w:highlight w:val="cyan"/>
          <w:u w:val="single"/>
        </w:rPr>
        <w:t xml:space="preserve">a positive relationship between </w:t>
      </w:r>
      <w:r w:rsidRPr="00013E10">
        <w:rPr>
          <w:rFonts w:asciiTheme="majorHAnsi" w:hAnsiTheme="majorHAnsi" w:cstheme="majorHAnsi"/>
          <w:u w:val="single"/>
        </w:rPr>
        <w:t xml:space="preserve">the </w:t>
      </w:r>
      <w:r w:rsidRPr="00013E10">
        <w:rPr>
          <w:rFonts w:asciiTheme="majorHAnsi" w:hAnsiTheme="majorHAnsi" w:cstheme="majorHAnsi"/>
          <w:highlight w:val="cyan"/>
          <w:u w:val="single"/>
        </w:rPr>
        <w:t>polarity</w:t>
      </w:r>
      <w:r w:rsidRPr="00013E10">
        <w:rPr>
          <w:rFonts w:asciiTheme="majorHAnsi" w:hAnsiTheme="majorHAnsi" w:cstheme="majorHAnsi"/>
          <w:u w:val="single"/>
        </w:rPr>
        <w:t xml:space="preserve"> (number of major powers) of the system </w:t>
      </w:r>
      <w:r w:rsidRPr="00013E10">
        <w:rPr>
          <w:rFonts w:asciiTheme="majorHAnsi" w:hAnsiTheme="majorHAnsi" w:cstheme="majorHAnsi"/>
          <w:highlight w:val="cyan"/>
          <w:u w:val="single"/>
        </w:rPr>
        <w:t xml:space="preserve">and war, is </w:t>
      </w:r>
      <w:r w:rsidRPr="00013E10">
        <w:rPr>
          <w:rFonts w:asciiTheme="majorHAnsi" w:hAnsiTheme="majorHAnsi" w:cstheme="majorHAnsi"/>
          <w:b/>
          <w:bCs/>
          <w:highlight w:val="cyan"/>
          <w:u w:val="single"/>
        </w:rPr>
        <w:t>supported for the variable war frequency.</w:t>
      </w:r>
      <w:r w:rsidRPr="00013E10">
        <w:rPr>
          <w:rFonts w:asciiTheme="majorHAnsi" w:hAnsiTheme="majorHAnsi" w:cstheme="majorHAnsi"/>
          <w:b/>
          <w:bCs/>
          <w:u w:val="single"/>
        </w:rPr>
        <w:t xml:space="preserve"> </w:t>
      </w:r>
      <w:r w:rsidRPr="00013E10">
        <w:rPr>
          <w:rFonts w:asciiTheme="majorHAnsi" w:hAnsiTheme="majorHAnsi" w:cstheme="majorHAnsi"/>
          <w:u w:val="single"/>
        </w:rPr>
        <w:t>The coefficient is positive and significant at the 0.1 level.</w:t>
      </w:r>
      <w:r w:rsidRPr="00013E10">
        <w:rPr>
          <w:rFonts w:asciiTheme="majorHAnsi" w:hAnsiTheme="majorHAnsi" w:cstheme="majorHAnsi"/>
          <w:sz w:val="14"/>
        </w:rPr>
        <w:t xml:space="preserve"> Polarity shows positive, but statistically insignificant, correlations with war severity, duration, and magnitude. Hence, </w:t>
      </w:r>
      <w:r w:rsidRPr="00013E10">
        <w:rPr>
          <w:rFonts w:asciiTheme="majorHAnsi" w:hAnsiTheme="majorHAnsi" w:cstheme="majorHAnsi"/>
          <w:u w:val="single"/>
        </w:rPr>
        <w:t xml:space="preserve">the </w:t>
      </w:r>
      <w:r w:rsidRPr="00013E10">
        <w:rPr>
          <w:rFonts w:asciiTheme="majorHAnsi" w:hAnsiTheme="majorHAnsi" w:cstheme="majorHAnsi"/>
          <w:highlight w:val="cyan"/>
          <w:u w:val="single"/>
        </w:rPr>
        <w:t>results are consistent</w:t>
      </w:r>
      <w:r w:rsidRPr="00013E10">
        <w:rPr>
          <w:rFonts w:asciiTheme="majorHAnsi" w:hAnsiTheme="majorHAnsi" w:cstheme="majorHAnsi"/>
          <w:u w:val="single"/>
        </w:rPr>
        <w:t xml:space="preserve"> with the prediction</w:t>
      </w:r>
      <w:r w:rsidRPr="00013E10">
        <w:rPr>
          <w:rFonts w:asciiTheme="majorHAnsi" w:hAnsiTheme="majorHAnsi" w:cstheme="majorHAnsi"/>
          <w:sz w:val="14"/>
        </w:rPr>
        <w:t xml:space="preserve"> (e.g. Gilpin, 1981; Waltz 1979; 1993) </w:t>
      </w:r>
      <w:r w:rsidRPr="00013E10">
        <w:rPr>
          <w:rFonts w:asciiTheme="majorHAnsi" w:hAnsiTheme="majorHAnsi" w:cstheme="majorHAnsi"/>
          <w:highlight w:val="cyan"/>
          <w:u w:val="single"/>
        </w:rPr>
        <w:t xml:space="preserve">that </w:t>
      </w:r>
      <w:r w:rsidRPr="00013E10">
        <w:rPr>
          <w:rFonts w:asciiTheme="majorHAnsi" w:hAnsiTheme="majorHAnsi" w:cstheme="majorHAnsi"/>
          <w:b/>
          <w:bCs/>
          <w:highlight w:val="cyan"/>
          <w:u w:val="single"/>
        </w:rPr>
        <w:t>as the number of major powers increases, the number of system-level wars also increases</w:t>
      </w:r>
      <w:r w:rsidRPr="00013E10">
        <w:rPr>
          <w:rFonts w:asciiTheme="majorHAnsi" w:hAnsiTheme="majorHAnsi" w:cstheme="majorHAnsi"/>
          <w:b/>
          <w:bCs/>
          <w:u w:val="single"/>
        </w:rPr>
        <w:t>.</w:t>
      </w:r>
      <w:r w:rsidRPr="00013E10">
        <w:rPr>
          <w:rFonts w:asciiTheme="majorHAnsi" w:hAnsiTheme="majorHAnsi" w:cstheme="majorHAnsi"/>
          <w:sz w:val="14"/>
        </w:rPr>
        <w:t xml:space="preserve"> However, polarity has no meaningful relationship with the characteristics of those wars. Hypothesis 2, predicting an inverse association between the stability of the international hierarchy and war, is also supported for the measure of war frequency. The correlation is negative and, as with polarity, significant at the 0.1 level. Hierarchy also indicates negative correlations with war severity and magnitude, but these do not reach an acceptable level of statistical significance. Therefore, the results are consistent with the prediction (e.g. Geller &amp; Singer, 1998; Modelski, 1983; Organski &amp; Kugler, 1980; Thompson, 1988; Wohlforth, 1999) that as the relative power advantage of the strongest state in the international hierarchy improves, the number of system-level wars decline. Once again, as in the case of polarity, hierarchy has no significant relationship with the characteristics of those wars. Hypothesis 3, predicting an inverse association between system-level concentration of material capabilities and war, is supported for the measure of war duration. The coefficient is negative and, as with both polarity and hierarchy, significant at the 0.1 level. The concentration of capabilities also indicates negative associations with war severity and magnitude, but these coefficients do not reach acceptable levels of statistical significance. Thus, the results are consonant with the prediction (e.g. Singer et al., 1972) that as the aggregate concentration in power among all the major states increases, system-level wars should decline – in this case for the duration of war as measured by the months of war. Hypothesis 4, predicting an inverse relationship between foreign policy coordination among the major powers and war is supported for the measures of war frequency and severity. The coefficients between managerial coordination and war are negative and statistically significant for frequency (0.01 level) and severity (0.05 level). Major power managerial coordination also shows negative associations with war duration and magnitude, but these do not achieve acceptable levels of statistical significance. Hence, the results are supportive of the prediction (e.g. Braumoeller, 2012; Hoffmann, 1978; Vayrynen, 2013) that policy coordination among the strongest states in the world will reduce interstate war – with the significant effects evidenced in system-level measures of war frequency and severity. </w:t>
      </w:r>
      <w:r w:rsidRPr="00013E10">
        <w:rPr>
          <w:rFonts w:asciiTheme="majorHAnsi" w:hAnsiTheme="majorHAnsi" w:cstheme="majorHAnsi"/>
          <w:b/>
          <w:bCs/>
          <w:u w:val="single"/>
        </w:rPr>
        <w:t xml:space="preserve">6.2 Multivariate regression analysis </w:t>
      </w:r>
      <w:r w:rsidRPr="00013E10">
        <w:rPr>
          <w:rFonts w:asciiTheme="majorHAnsi" w:hAnsiTheme="majorHAnsi" w:cstheme="majorHAnsi"/>
          <w:u w:val="single"/>
        </w:rPr>
        <w:t>To assess the influence of each of the independent variables while controlling for effects of the others, we conduct a multivariate regression analysis using both negative binomial and Poisson models.</w:t>
      </w:r>
      <w:r w:rsidRPr="00013E10">
        <w:rPr>
          <w:rFonts w:asciiTheme="majorHAnsi" w:hAnsiTheme="majorHAnsi" w:cstheme="majorHAnsi"/>
          <w:sz w:val="14"/>
        </w:rPr>
        <w:t xml:space="preserve"> The negative binomial model provides the best fit with the data and its results are reported in Table 3. Table 3: Negative binomial multivariate regression analyses, 1816–2007 (n = 192). Independent variables Frequency of war onset Severity Duration Magnitude Managerial coordination −0.3285428 (0.0927803)*** −0.4717731 (0.2811803)* −0.2367987 (0.1697267) −0.326746 (0.1933167)* Number of major powers (polarity) 0.0733169 (0.1398645) 1.199715 (0.5240746)* 0.2740884 (0.2713143) 0.4933461 (0.3305439) System concentration −0.0237303 (0.6340396) −2.404962 (1.885275) −2.823451 (1.138941)** −3.180252 (1.354894)** Hierarchy −0.0090288 (0.0227669) 0.1320817 (0.0541276)** 0.0343964 (0.032656) 0.0872206 (0.0397927)** Model information Wald χ2 (4) 17.97 14.08 7.43 9.64 Log-Pseudolike. −208.036 −1128.32 −413.54 −509.61 Prob&gt;χ2 0.0013 0.0071 0.1149 0.0469 /ln α −2.11 (1.16) 3.21 (0.126) 2.05 (0.138) 2.38 (0.139) A 0.121 (0.140) 24.6 (3.11) 7.81 (1.08) 10.9 (1.52) n = 192 Dispersion set at mean. Robust Standard Errors in Parentheses. Statistical Significance Levels: * = 0.10, ** = 0.05, *** = 0.01. Hypothesis 1, </w:t>
      </w:r>
      <w:r w:rsidRPr="00013E10">
        <w:rPr>
          <w:rFonts w:asciiTheme="majorHAnsi" w:hAnsiTheme="majorHAnsi" w:cstheme="majorHAnsi"/>
          <w:highlight w:val="cyan"/>
          <w:u w:val="single"/>
        </w:rPr>
        <w:t xml:space="preserve">predicting a </w:t>
      </w:r>
      <w:r w:rsidRPr="00013E10">
        <w:rPr>
          <w:rFonts w:asciiTheme="majorHAnsi" w:hAnsiTheme="majorHAnsi" w:cstheme="majorHAnsi"/>
          <w:b/>
          <w:bCs/>
          <w:highlight w:val="cyan"/>
          <w:u w:val="single"/>
        </w:rPr>
        <w:t>positive association between polarity and war</w:t>
      </w:r>
      <w:r w:rsidRPr="00013E10">
        <w:rPr>
          <w:rFonts w:asciiTheme="majorHAnsi" w:hAnsiTheme="majorHAnsi" w:cstheme="majorHAnsi"/>
          <w:highlight w:val="cyan"/>
          <w:u w:val="single"/>
        </w:rPr>
        <w:t>, is supported</w:t>
      </w:r>
      <w:r w:rsidRPr="00013E10">
        <w:rPr>
          <w:rFonts w:asciiTheme="majorHAnsi" w:hAnsiTheme="majorHAnsi" w:cstheme="majorHAnsi"/>
          <w:u w:val="single"/>
        </w:rPr>
        <w:t xml:space="preserve"> once </w:t>
      </w:r>
      <w:r w:rsidRPr="00013E10">
        <w:rPr>
          <w:rFonts w:asciiTheme="majorHAnsi" w:hAnsiTheme="majorHAnsi" w:cstheme="majorHAnsi"/>
          <w:highlight w:val="cyan"/>
          <w:u w:val="single"/>
        </w:rPr>
        <w:t>again</w:t>
      </w:r>
      <w:r w:rsidRPr="00013E10">
        <w:rPr>
          <w:rFonts w:asciiTheme="majorHAnsi" w:hAnsiTheme="majorHAnsi" w:cstheme="majorHAnsi"/>
          <w:u w:val="single"/>
        </w:rPr>
        <w:t xml:space="preserve"> – this time </w:t>
      </w:r>
      <w:r w:rsidRPr="00013E10">
        <w:rPr>
          <w:rFonts w:asciiTheme="majorHAnsi" w:hAnsiTheme="majorHAnsi" w:cstheme="majorHAnsi"/>
          <w:highlight w:val="cyan"/>
          <w:u w:val="single"/>
        </w:rPr>
        <w:t>through negative binomial multivariate regression – for the system-level variable war severity</w:t>
      </w:r>
      <w:r w:rsidRPr="00013E10">
        <w:rPr>
          <w:rFonts w:asciiTheme="majorHAnsi" w:hAnsiTheme="majorHAnsi" w:cstheme="majorHAnsi"/>
          <w:u w:val="single"/>
        </w:rPr>
        <w:t xml:space="preserve">. The coefficient is positive and statistically significant at the 0.05 level with controls for the effects of the other independent variables. </w:t>
      </w:r>
      <w:r w:rsidRPr="00013E10">
        <w:rPr>
          <w:rFonts w:asciiTheme="majorHAnsi" w:hAnsiTheme="majorHAnsi" w:cstheme="majorHAnsi"/>
          <w:b/>
          <w:bCs/>
          <w:highlight w:val="cyan"/>
          <w:u w:val="single"/>
        </w:rPr>
        <w:t xml:space="preserve">As the number of </w:t>
      </w:r>
      <w:r w:rsidRPr="00013E10">
        <w:rPr>
          <w:rFonts w:asciiTheme="majorHAnsi" w:hAnsiTheme="majorHAnsi" w:cstheme="majorHAnsi"/>
          <w:b/>
          <w:bCs/>
          <w:highlight w:val="cyan"/>
          <w:u w:val="single"/>
        </w:rPr>
        <w:lastRenderedPageBreak/>
        <w:t>major powers in the international system expands, the severity of system-level wars also increase.</w:t>
      </w:r>
    </w:p>
    <w:p w14:paraId="58709814" w14:textId="7C218444" w:rsidR="002340FF" w:rsidRPr="00013E10" w:rsidRDefault="002340FF" w:rsidP="002340FF">
      <w:pPr>
        <w:pStyle w:val="Heading4"/>
        <w:rPr>
          <w:rFonts w:asciiTheme="majorHAnsi" w:hAnsiTheme="majorHAnsi" w:cstheme="majorHAnsi"/>
        </w:rPr>
      </w:pPr>
      <w:r w:rsidRPr="00013E10">
        <w:rPr>
          <w:rFonts w:asciiTheme="majorHAnsi" w:hAnsiTheme="majorHAnsi" w:cstheme="majorHAnsi"/>
          <w:u w:val="single"/>
        </w:rPr>
        <w:t>Transition fails</w:t>
      </w:r>
      <w:r w:rsidRPr="00013E10">
        <w:rPr>
          <w:rFonts w:asciiTheme="majorHAnsi" w:hAnsiTheme="majorHAnsi" w:cstheme="majorHAnsi"/>
        </w:rPr>
        <w:t>---moving towards multipolarity is slow and increases the risk of conflict.</w:t>
      </w:r>
    </w:p>
    <w:p w14:paraId="72871A18" w14:textId="77777777" w:rsidR="002340FF" w:rsidRPr="00013E10" w:rsidRDefault="002340FF" w:rsidP="002340FF">
      <w:pPr>
        <w:rPr>
          <w:rFonts w:asciiTheme="majorHAnsi" w:hAnsiTheme="majorHAnsi" w:cstheme="majorHAnsi"/>
        </w:rPr>
      </w:pPr>
      <w:r w:rsidRPr="00013E10">
        <w:rPr>
          <w:rStyle w:val="Style13ptBold"/>
          <w:rFonts w:asciiTheme="majorHAnsi" w:hAnsiTheme="majorHAnsi" w:cstheme="majorHAnsi"/>
        </w:rPr>
        <w:t>Kortunov ‘18</w:t>
      </w:r>
      <w:r w:rsidRPr="00013E10">
        <w:rPr>
          <w:rFonts w:asciiTheme="majorHAnsi" w:hAnsiTheme="majorHAnsi" w:cstheme="majorHAnsi"/>
        </w:rPr>
        <w:t xml:space="preserve"> </w:t>
      </w:r>
      <w:r w:rsidRPr="00013E10">
        <w:rPr>
          <w:rFonts w:asciiTheme="majorHAnsi" w:hAnsiTheme="majorHAnsi" w:cstheme="majorHAnsi"/>
          <w:szCs w:val="16"/>
        </w:rPr>
        <w:t>(Andrey, Director General of the Russian International Affairs Council., “Why the World is Not Becoming Multipolar,” June 28, 2018, https://moderndiplomacy.eu/2018/06/28/why-the-world-is-not-becoming-multipolar/)//sy</w:t>
      </w:r>
    </w:p>
    <w:p w14:paraId="4400FAF6" w14:textId="77777777" w:rsidR="002340FF" w:rsidRPr="00013E10" w:rsidRDefault="002340FF" w:rsidP="002340FF">
      <w:pPr>
        <w:rPr>
          <w:rStyle w:val="StyleUnderline"/>
          <w:rFonts w:asciiTheme="majorHAnsi" w:hAnsiTheme="majorHAnsi" w:cstheme="majorHAnsi"/>
        </w:rPr>
      </w:pPr>
      <w:r w:rsidRPr="00013E10">
        <w:rPr>
          <w:rFonts w:asciiTheme="majorHAnsi" w:hAnsiTheme="majorHAnsi" w:cstheme="majorHAnsi"/>
        </w:rPr>
        <w:t xml:space="preserve">In October 2016, twenty years after Yevgeny Primakov’ policy article was published in the journal International Affairs, President of the Russian Federation Vladimir Putin gave a speech at the Annual Meeting of the Valdai Discussion Club in Sochi, during which he commented, “I certainly hope that… the world really will become more multipolar, and that the views of all actors in the international community will be taken into account.” Six months prior to that, Putin noted the role of the United States in international relations: “America is a great power, today perhaps the only superpower. We accept this.” That is, </w:t>
      </w:r>
      <w:r w:rsidRPr="00013E10">
        <w:rPr>
          <w:rStyle w:val="StyleUnderline"/>
          <w:rFonts w:asciiTheme="majorHAnsi" w:hAnsiTheme="majorHAnsi" w:cstheme="majorHAnsi"/>
        </w:rPr>
        <w:t>even though a multipolar world is</w:t>
      </w:r>
      <w:r w:rsidRPr="00013E10">
        <w:rPr>
          <w:rFonts w:asciiTheme="majorHAnsi" w:hAnsiTheme="majorHAnsi" w:cstheme="majorHAnsi"/>
        </w:rPr>
        <w:t xml:space="preserve"> the </w:t>
      </w:r>
      <w:r w:rsidRPr="00013E10">
        <w:rPr>
          <w:rStyle w:val="StyleUnderline"/>
          <w:rFonts w:asciiTheme="majorHAnsi" w:hAnsiTheme="majorHAnsi" w:cstheme="majorHAnsi"/>
        </w:rPr>
        <w:t>desirable</w:t>
      </w:r>
      <w:r w:rsidRPr="00013E10">
        <w:rPr>
          <w:rFonts w:asciiTheme="majorHAnsi" w:hAnsiTheme="majorHAnsi" w:cstheme="majorHAnsi"/>
        </w:rPr>
        <w:t xml:space="preserve"> world system, </w:t>
      </w:r>
      <w:r w:rsidRPr="00013E10">
        <w:rPr>
          <w:rStyle w:val="Emphasis"/>
          <w:rFonts w:asciiTheme="majorHAnsi" w:hAnsiTheme="majorHAnsi" w:cstheme="majorHAnsi"/>
        </w:rPr>
        <w:t xml:space="preserve">presently it is too early to say that the “unipolar moment” has been completely overcome. </w:t>
      </w:r>
      <w:r w:rsidRPr="00013E10">
        <w:rPr>
          <w:rFonts w:asciiTheme="majorHAnsi" w:hAnsiTheme="majorHAnsi" w:cstheme="majorHAnsi"/>
        </w:rPr>
        <w:t xml:space="preserve">Minister of Foreign Affairs of the Russian Federation Sergey Lavrov, following the general logic and even the style of Yevgeny Primakov’s narrative of 20 years ago, also spoke about the start of a transition to multipolarity and the completion of the process in some indefinite future: “… </w:t>
      </w:r>
      <w:r w:rsidRPr="00013E10">
        <w:rPr>
          <w:rStyle w:val="StyleUnderline"/>
          <w:rFonts w:asciiTheme="majorHAnsi" w:hAnsiTheme="majorHAnsi" w:cstheme="majorHAnsi"/>
        </w:rPr>
        <w:t xml:space="preserve">A </w:t>
      </w:r>
      <w:r w:rsidRPr="00013E10">
        <w:rPr>
          <w:rStyle w:val="StyleUnderline"/>
          <w:rFonts w:asciiTheme="majorHAnsi" w:hAnsiTheme="majorHAnsi" w:cstheme="majorHAnsi"/>
          <w:highlight w:val="cyan"/>
        </w:rPr>
        <w:t>change of eras is</w:t>
      </w:r>
      <w:r w:rsidRPr="00013E10">
        <w:rPr>
          <w:rStyle w:val="StyleUnderline"/>
          <w:rFonts w:asciiTheme="majorHAnsi" w:hAnsiTheme="majorHAnsi" w:cstheme="majorHAnsi"/>
        </w:rPr>
        <w:t xml:space="preserve"> always a </w:t>
      </w:r>
      <w:r w:rsidRPr="00013E10">
        <w:rPr>
          <w:rStyle w:val="StyleUnderline"/>
          <w:rFonts w:asciiTheme="majorHAnsi" w:hAnsiTheme="majorHAnsi" w:cstheme="majorHAnsi"/>
          <w:highlight w:val="cyan"/>
        </w:rPr>
        <w:t>lengthy</w:t>
      </w:r>
      <w:r w:rsidRPr="00013E10">
        <w:rPr>
          <w:rStyle w:val="StyleUnderline"/>
          <w:rFonts w:asciiTheme="majorHAnsi" w:hAnsiTheme="majorHAnsi" w:cstheme="majorHAnsi"/>
        </w:rPr>
        <w:t xml:space="preserve"> process. It will continue for a long time</w:t>
      </w:r>
      <w:r w:rsidRPr="00013E10">
        <w:rPr>
          <w:rFonts w:asciiTheme="majorHAnsi" w:hAnsiTheme="majorHAnsi" w:cstheme="majorHAnsi"/>
        </w:rPr>
        <w:t xml:space="preserve">.” As an additional complication, Lavrov emphasized the staunch resistance of the proponents of the old world order: “There are active attempts to hinder the process primarily on the part of those who used to dominate the world, who wish to preserve their domination in new conditions as well, and, generally speaking, to enshrine their domination forever.” This logic is hard to dispute. Yet some questions remain. First, </w:t>
      </w:r>
      <w:r w:rsidRPr="00013E10">
        <w:rPr>
          <w:rStyle w:val="StyleUnderline"/>
          <w:rFonts w:asciiTheme="majorHAnsi" w:hAnsiTheme="majorHAnsi" w:cstheme="majorHAnsi"/>
        </w:rPr>
        <w:t>the historical experience of the previous centuries offers no examples of an old world gradually transforming into a new one over time</w:t>
      </w:r>
      <w:r w:rsidRPr="00013E10">
        <w:rPr>
          <w:rFonts w:asciiTheme="majorHAnsi" w:hAnsiTheme="majorHAnsi" w:cstheme="majorHAnsi"/>
        </w:rPr>
        <w:t xml:space="preserve">. The changes in the world order that took place in 1815, 1919, and 1945 were not evolutionary, but imposed by revolutionary (forcible) means and stemmed from large-scale armed conflicts that had preceded them. </w:t>
      </w:r>
      <w:r w:rsidRPr="00013E10">
        <w:rPr>
          <w:rStyle w:val="StyleUnderline"/>
          <w:rFonts w:asciiTheme="majorHAnsi" w:hAnsiTheme="majorHAnsi" w:cstheme="majorHAnsi"/>
        </w:rPr>
        <w:t>The new world order was always built by the victors in their own interests</w:t>
      </w:r>
      <w:r w:rsidRPr="00013E10">
        <w:rPr>
          <w:rFonts w:asciiTheme="majorHAnsi" w:hAnsiTheme="majorHAnsi" w:cstheme="majorHAnsi"/>
        </w:rPr>
        <w:t xml:space="preserve">. Of course, we may suppose that humanity has become wiser and more humane over the last 100–200 years, though not everyone would agree. Yet even if that is true, surely </w:t>
      </w:r>
      <w:r w:rsidRPr="00013E10">
        <w:rPr>
          <w:rStyle w:val="StyleUnderline"/>
          <w:rFonts w:asciiTheme="majorHAnsi" w:hAnsiTheme="majorHAnsi" w:cstheme="majorHAnsi"/>
        </w:rPr>
        <w:t xml:space="preserve">all attempts to “gradually” </w:t>
      </w:r>
      <w:r w:rsidRPr="00013E10">
        <w:rPr>
          <w:rStyle w:val="StyleUnderline"/>
          <w:rFonts w:asciiTheme="majorHAnsi" w:hAnsiTheme="majorHAnsi" w:cstheme="majorHAnsi"/>
          <w:highlight w:val="cyan"/>
        </w:rPr>
        <w:t>transition to a multipolar world would</w:t>
      </w:r>
      <w:r w:rsidRPr="00013E10">
        <w:rPr>
          <w:rStyle w:val="StyleUnderline"/>
          <w:rFonts w:asciiTheme="majorHAnsi" w:hAnsiTheme="majorHAnsi" w:cstheme="majorHAnsi"/>
        </w:rPr>
        <w:t xml:space="preserve"> be the same as trying to alleviate the pain of a beloved pet dog by cutting off its tail piece by piece. </w:t>
      </w:r>
      <w:r w:rsidRPr="00013E10">
        <w:rPr>
          <w:rFonts w:asciiTheme="majorHAnsi" w:hAnsiTheme="majorHAnsi" w:cstheme="majorHAnsi"/>
        </w:rPr>
        <w:t xml:space="preserve">Second, </w:t>
      </w:r>
      <w:r w:rsidRPr="00013E10">
        <w:rPr>
          <w:rStyle w:val="StyleUnderline"/>
          <w:rFonts w:asciiTheme="majorHAnsi" w:hAnsiTheme="majorHAnsi" w:cstheme="majorHAnsi"/>
        </w:rPr>
        <w:t xml:space="preserve">if we take as given that the transition to a multipolar world will become an extended process spread over, </w:t>
      </w:r>
      <w:r w:rsidRPr="00013E10">
        <w:rPr>
          <w:rStyle w:val="StyleUnderline"/>
          <w:rFonts w:asciiTheme="majorHAnsi" w:hAnsiTheme="majorHAnsi" w:cstheme="majorHAnsi"/>
          <w:highlight w:val="cyan"/>
        </w:rPr>
        <w:t>say, five decades</w:t>
      </w:r>
      <w:r w:rsidRPr="00013E10">
        <w:rPr>
          <w:rStyle w:val="StyleUnderline"/>
          <w:rFonts w:asciiTheme="majorHAnsi" w:hAnsiTheme="majorHAnsi" w:cstheme="majorHAnsi"/>
        </w:rPr>
        <w:t xml:space="preserve"> </w:t>
      </w:r>
      <w:r w:rsidRPr="00013E10">
        <w:rPr>
          <w:rFonts w:asciiTheme="majorHAnsi" w:hAnsiTheme="majorHAnsi" w:cstheme="majorHAnsi"/>
        </w:rPr>
        <w:t xml:space="preserve">(1995–2045), </w:t>
      </w:r>
      <w:r w:rsidRPr="00013E10">
        <w:rPr>
          <w:rStyle w:val="StyleUnderline"/>
          <w:rFonts w:asciiTheme="majorHAnsi" w:hAnsiTheme="majorHAnsi" w:cstheme="majorHAnsi"/>
        </w:rPr>
        <w:t xml:space="preserve">this </w:t>
      </w:r>
      <w:r w:rsidRPr="00013E10">
        <w:rPr>
          <w:rStyle w:val="StyleUnderline"/>
          <w:rFonts w:asciiTheme="majorHAnsi" w:hAnsiTheme="majorHAnsi" w:cstheme="majorHAnsi"/>
          <w:highlight w:val="cyan"/>
        </w:rPr>
        <w:t>leads to</w:t>
      </w:r>
      <w:r w:rsidRPr="00013E10">
        <w:rPr>
          <w:rStyle w:val="StyleUnderline"/>
          <w:rFonts w:asciiTheme="majorHAnsi" w:hAnsiTheme="majorHAnsi" w:cstheme="majorHAnsi"/>
        </w:rPr>
        <w:t xml:space="preserve"> the depressing conclusion that humanity will remain in the “grey area” between the old and new world orders until the middle of the 21st century</w:t>
      </w:r>
      <w:r w:rsidRPr="00013E10">
        <w:rPr>
          <w:rStyle w:val="Emphasis"/>
          <w:rFonts w:asciiTheme="majorHAnsi" w:hAnsiTheme="majorHAnsi" w:cstheme="majorHAnsi"/>
          <w:highlight w:val="cyan"/>
        </w:rPr>
        <w:t>. This “grey</w:t>
      </w:r>
      <w:r w:rsidRPr="00013E10">
        <w:rPr>
          <w:rStyle w:val="Emphasis"/>
          <w:rFonts w:asciiTheme="majorHAnsi" w:hAnsiTheme="majorHAnsi" w:cstheme="majorHAnsi"/>
        </w:rPr>
        <w:t xml:space="preserve"> </w:t>
      </w:r>
      <w:r w:rsidRPr="00013E10">
        <w:rPr>
          <w:rStyle w:val="Emphasis"/>
          <w:rFonts w:asciiTheme="majorHAnsi" w:hAnsiTheme="majorHAnsi" w:cstheme="majorHAnsi"/>
          <w:highlight w:val="cyan"/>
        </w:rPr>
        <w:t>area” is clearly not a particularly comfortable or safe place</w:t>
      </w:r>
      <w:r w:rsidRPr="00013E10">
        <w:rPr>
          <w:rStyle w:val="Emphasis"/>
          <w:rFonts w:asciiTheme="majorHAnsi" w:hAnsiTheme="majorHAnsi" w:cstheme="majorHAnsi"/>
        </w:rPr>
        <w:t xml:space="preserve">. </w:t>
      </w:r>
      <w:r w:rsidRPr="00013E10">
        <w:rPr>
          <w:rFonts w:asciiTheme="majorHAnsi" w:hAnsiTheme="majorHAnsi" w:cstheme="majorHAnsi"/>
        </w:rPr>
        <w:t xml:space="preserve">It is easy to predict that </w:t>
      </w:r>
      <w:r w:rsidRPr="00013E10">
        <w:rPr>
          <w:rStyle w:val="Emphasis"/>
          <w:rFonts w:asciiTheme="majorHAnsi" w:hAnsiTheme="majorHAnsi" w:cstheme="majorHAnsi"/>
        </w:rPr>
        <w:t>it will lack clear rules of the game</w:t>
      </w:r>
      <w:r w:rsidRPr="00013E10">
        <w:rPr>
          <w:rFonts w:asciiTheme="majorHAnsi" w:hAnsiTheme="majorHAnsi" w:cstheme="majorHAnsi"/>
        </w:rPr>
        <w:t>, understandable and generally recognized principles of the functioning of the international system,</w:t>
      </w:r>
      <w:r w:rsidRPr="00013E10">
        <w:rPr>
          <w:rStyle w:val="Emphasis"/>
          <w:rFonts w:asciiTheme="majorHAnsi" w:hAnsiTheme="majorHAnsi" w:cstheme="majorHAnsi"/>
        </w:rPr>
        <w:t xml:space="preserve"> and </w:t>
      </w:r>
      <w:r w:rsidRPr="00013E10">
        <w:rPr>
          <w:rStyle w:val="Emphasis"/>
          <w:rFonts w:asciiTheme="majorHAnsi" w:hAnsiTheme="majorHAnsi" w:cstheme="majorHAnsi"/>
          <w:highlight w:val="cyan"/>
        </w:rPr>
        <w:t>numerous conflicts between the emerging “poles</w:t>
      </w:r>
      <w:r w:rsidRPr="00013E10">
        <w:rPr>
          <w:rFonts w:asciiTheme="majorHAnsi" w:hAnsiTheme="majorHAnsi" w:cstheme="majorHAnsi"/>
        </w:rPr>
        <w:t>.”</w:t>
      </w:r>
      <w:r w:rsidRPr="00013E10">
        <w:rPr>
          <w:rStyle w:val="StyleUnderline"/>
          <w:rFonts w:asciiTheme="majorHAnsi" w:hAnsiTheme="majorHAnsi" w:cstheme="majorHAnsi"/>
        </w:rPr>
        <w:t xml:space="preserve"> The system may even split into individual fragments and its “poles” will become self-isolated</w:t>
      </w:r>
      <w:r w:rsidRPr="00013E10">
        <w:rPr>
          <w:rFonts w:asciiTheme="majorHAnsi" w:hAnsiTheme="majorHAnsi" w:cstheme="majorHAnsi"/>
        </w:rPr>
        <w:t xml:space="preserve"> in their regional or continental subsystems. </w:t>
      </w:r>
      <w:r w:rsidRPr="00013E10">
        <w:rPr>
          <w:rStyle w:val="Emphasis"/>
          <w:rFonts w:asciiTheme="majorHAnsi" w:hAnsiTheme="majorHAnsi" w:cstheme="majorHAnsi"/>
        </w:rPr>
        <w:t xml:space="preserve">Can we afford </w:t>
      </w:r>
      <w:r w:rsidRPr="00013E10">
        <w:rPr>
          <w:rStyle w:val="Emphasis"/>
          <w:rFonts w:asciiTheme="majorHAnsi" w:hAnsiTheme="majorHAnsi" w:cstheme="majorHAnsi"/>
          <w:highlight w:val="cyan"/>
        </w:rPr>
        <w:t>several decades</w:t>
      </w:r>
      <w:r w:rsidRPr="00013E10">
        <w:rPr>
          <w:rStyle w:val="Emphasis"/>
          <w:rFonts w:asciiTheme="majorHAnsi" w:hAnsiTheme="majorHAnsi" w:cstheme="majorHAnsi"/>
        </w:rPr>
        <w:t xml:space="preserve"> in </w:t>
      </w:r>
      <w:r w:rsidRPr="00013E10">
        <w:rPr>
          <w:rStyle w:val="Emphasis"/>
          <w:rFonts w:asciiTheme="majorHAnsi" w:hAnsiTheme="majorHAnsi" w:cstheme="majorHAnsi"/>
          <w:highlight w:val="cyan"/>
        </w:rPr>
        <w:t>the “grey zone”</w:t>
      </w:r>
      <w:r w:rsidRPr="00013E10">
        <w:rPr>
          <w:rStyle w:val="Emphasis"/>
          <w:rFonts w:asciiTheme="majorHAnsi" w:hAnsiTheme="majorHAnsi" w:cstheme="majorHAnsi"/>
        </w:rPr>
        <w:t xml:space="preserve"> without </w:t>
      </w:r>
      <w:r w:rsidRPr="00013E10">
        <w:rPr>
          <w:rStyle w:val="Emphasis"/>
          <w:rFonts w:asciiTheme="majorHAnsi" w:hAnsiTheme="majorHAnsi" w:cstheme="majorHAnsi"/>
          <w:highlight w:val="cyan"/>
        </w:rPr>
        <w:t>subject</w:t>
      </w:r>
      <w:r w:rsidRPr="00013E10">
        <w:rPr>
          <w:rStyle w:val="Emphasis"/>
          <w:rFonts w:asciiTheme="majorHAnsi" w:hAnsiTheme="majorHAnsi" w:cstheme="majorHAnsi"/>
        </w:rPr>
        <w:t xml:space="preserve">ing </w:t>
      </w:r>
      <w:r w:rsidRPr="00013E10">
        <w:rPr>
          <w:rStyle w:val="Emphasis"/>
          <w:rFonts w:asciiTheme="majorHAnsi" w:hAnsiTheme="majorHAnsi" w:cstheme="majorHAnsi"/>
          <w:highlight w:val="cyan"/>
        </w:rPr>
        <w:t>humanity to extreme risks</w:t>
      </w:r>
      <w:r w:rsidRPr="00013E10">
        <w:rPr>
          <w:rStyle w:val="Emphasis"/>
          <w:rFonts w:asciiTheme="majorHAnsi" w:hAnsiTheme="majorHAnsi" w:cstheme="majorHAnsi"/>
        </w:rPr>
        <w:t>?</w:t>
      </w:r>
      <w:r w:rsidRPr="00013E10">
        <w:rPr>
          <w:rFonts w:asciiTheme="majorHAnsi" w:hAnsiTheme="majorHAnsi" w:cstheme="majorHAnsi"/>
        </w:rPr>
        <w:t xml:space="preserve"> Third, </w:t>
      </w:r>
      <w:r w:rsidRPr="00013E10">
        <w:rPr>
          <w:rStyle w:val="StyleUnderline"/>
          <w:rFonts w:asciiTheme="majorHAnsi" w:hAnsiTheme="majorHAnsi" w:cstheme="majorHAnsi"/>
        </w:rPr>
        <w:t xml:space="preserve">do we even have sufficient </w:t>
      </w:r>
      <w:r w:rsidRPr="00013E10">
        <w:rPr>
          <w:rStyle w:val="StyleUnderline"/>
          <w:rFonts w:asciiTheme="majorHAnsi" w:hAnsiTheme="majorHAnsi" w:cstheme="majorHAnsi"/>
        </w:rPr>
        <w:lastRenderedPageBreak/>
        <w:t>grounds to say that the world is moving towards multipolarity</w:t>
      </w:r>
      <w:r w:rsidRPr="00013E10">
        <w:rPr>
          <w:rFonts w:asciiTheme="majorHAnsi" w:hAnsiTheme="majorHAnsi" w:cstheme="majorHAnsi"/>
        </w:rPr>
        <w:t xml:space="preserve">, even if this movement is slow, inconsistent, and sporadic? Could we, for instance, conclude that today, the European Union is closer to being a full-fledged and independent global “pole” than it was ten years ago? Can we assert that, over the last decade, Africa, the Middle East, or Latin America have made significant progress towards the status of a collective “pole”? Is it possible to say that as the Shanghai Cooperation Organisation (SCO) expanded, the group increased its capability to act on a consolidated stance on the international stage? </w:t>
      </w:r>
      <w:r w:rsidRPr="00013E10">
        <w:rPr>
          <w:rStyle w:val="StyleUnderline"/>
          <w:rFonts w:asciiTheme="majorHAnsi" w:hAnsiTheme="majorHAnsi" w:cstheme="majorHAnsi"/>
        </w:rPr>
        <w:t>If we are not yet prepared to give an unequivocal “yes”</w:t>
      </w:r>
      <w:r w:rsidRPr="00013E10">
        <w:rPr>
          <w:rFonts w:asciiTheme="majorHAnsi" w:hAnsiTheme="majorHAnsi" w:cstheme="majorHAnsi"/>
        </w:rPr>
        <w:t xml:space="preserve"> to all these questions, </w:t>
      </w:r>
      <w:r w:rsidRPr="00013E10">
        <w:rPr>
          <w:rStyle w:val="StyleUnderline"/>
          <w:rFonts w:asciiTheme="majorHAnsi" w:hAnsiTheme="majorHAnsi" w:cstheme="majorHAnsi"/>
        </w:rPr>
        <w:t>then we do not have the right to say that the world is steadily moving towards multipolarity.</w:t>
      </w:r>
    </w:p>
    <w:p w14:paraId="30FDB369" w14:textId="77777777" w:rsidR="002340FF" w:rsidRPr="00EB0E2D" w:rsidRDefault="002340FF" w:rsidP="002340FF">
      <w:pPr>
        <w:pStyle w:val="Heading4"/>
        <w:rPr>
          <w:rFonts w:asciiTheme="majorHAnsi" w:hAnsiTheme="majorHAnsi" w:cstheme="majorHAnsi"/>
        </w:rPr>
      </w:pPr>
      <w:r>
        <w:rPr>
          <w:rFonts w:asciiTheme="majorHAnsi" w:hAnsiTheme="majorHAnsi" w:cstheme="majorHAnsi"/>
          <w:u w:val="single"/>
        </w:rPr>
        <w:t>N</w:t>
      </w:r>
      <w:r w:rsidRPr="00EB0E2D">
        <w:rPr>
          <w:rFonts w:asciiTheme="majorHAnsi" w:hAnsiTheme="majorHAnsi" w:cstheme="majorHAnsi"/>
          <w:u w:val="single"/>
        </w:rPr>
        <w:t>o self-fulfilling prophe</w:t>
      </w:r>
      <w:r>
        <w:rPr>
          <w:rFonts w:asciiTheme="majorHAnsi" w:hAnsiTheme="majorHAnsi" w:cstheme="majorHAnsi"/>
          <w:u w:val="single"/>
        </w:rPr>
        <w:t>c</w:t>
      </w:r>
      <w:r w:rsidRPr="00EB0E2D">
        <w:rPr>
          <w:rFonts w:asciiTheme="majorHAnsi" w:hAnsiTheme="majorHAnsi" w:cstheme="majorHAnsi"/>
          <w:u w:val="single"/>
        </w:rPr>
        <w:t>y</w:t>
      </w:r>
      <w:r w:rsidRPr="00EB0E2D">
        <w:rPr>
          <w:rFonts w:asciiTheme="majorHAnsi" w:hAnsiTheme="majorHAnsi" w:cstheme="majorHAnsi"/>
        </w:rPr>
        <w:t xml:space="preserve">---securitizing the </w:t>
      </w:r>
      <w:r w:rsidRPr="00EB0E2D">
        <w:rPr>
          <w:rFonts w:asciiTheme="majorHAnsi" w:hAnsiTheme="majorHAnsi" w:cstheme="majorHAnsi"/>
          <w:u w:val="single"/>
        </w:rPr>
        <w:t>danger</w:t>
      </w:r>
      <w:r w:rsidRPr="00EB0E2D">
        <w:rPr>
          <w:rFonts w:asciiTheme="majorHAnsi" w:hAnsiTheme="majorHAnsi" w:cstheme="majorHAnsi"/>
        </w:rPr>
        <w:t xml:space="preserve"> of US-China war creates the </w:t>
      </w:r>
      <w:r w:rsidRPr="00EB0E2D">
        <w:rPr>
          <w:rFonts w:asciiTheme="majorHAnsi" w:hAnsiTheme="majorHAnsi" w:cstheme="majorHAnsi"/>
          <w:u w:val="single"/>
        </w:rPr>
        <w:t>caution</w:t>
      </w:r>
      <w:r w:rsidRPr="00EB0E2D">
        <w:rPr>
          <w:rFonts w:asciiTheme="majorHAnsi" w:hAnsiTheme="majorHAnsi" w:cstheme="majorHAnsi"/>
        </w:rPr>
        <w:t xml:space="preserve"> and </w:t>
      </w:r>
      <w:r w:rsidRPr="00EB0E2D">
        <w:rPr>
          <w:rFonts w:asciiTheme="majorHAnsi" w:hAnsiTheme="majorHAnsi" w:cstheme="majorHAnsi"/>
          <w:u w:val="single"/>
        </w:rPr>
        <w:t>risk</w:t>
      </w:r>
      <w:r>
        <w:rPr>
          <w:rFonts w:asciiTheme="majorHAnsi" w:hAnsiTheme="majorHAnsi" w:cstheme="majorHAnsi"/>
          <w:u w:val="single"/>
        </w:rPr>
        <w:t xml:space="preserve"> </w:t>
      </w:r>
      <w:r w:rsidRPr="00C152F8">
        <w:rPr>
          <w:rFonts w:asciiTheme="majorHAnsi" w:hAnsiTheme="majorHAnsi" w:cstheme="majorHAnsi"/>
          <w:u w:val="single"/>
        </w:rPr>
        <w:t>aversion necessary</w:t>
      </w:r>
      <w:r w:rsidRPr="00EB0E2D">
        <w:rPr>
          <w:rFonts w:asciiTheme="majorHAnsi" w:hAnsiTheme="majorHAnsi" w:cstheme="majorHAnsi"/>
        </w:rPr>
        <w:t xml:space="preserve"> to avoid it.</w:t>
      </w:r>
    </w:p>
    <w:p w14:paraId="0FD886B2" w14:textId="77777777" w:rsidR="002340FF" w:rsidRPr="00EB0E2D" w:rsidRDefault="002340FF" w:rsidP="002340FF">
      <w:pPr>
        <w:rPr>
          <w:rFonts w:asciiTheme="majorHAnsi" w:hAnsiTheme="majorHAnsi" w:cstheme="majorHAnsi"/>
        </w:rPr>
      </w:pPr>
      <w:r w:rsidRPr="00EB0E2D">
        <w:rPr>
          <w:rStyle w:val="Style13ptBold"/>
          <w:rFonts w:asciiTheme="majorHAnsi" w:hAnsiTheme="majorHAnsi" w:cstheme="majorHAnsi"/>
        </w:rPr>
        <w:t>Wang 20</w:t>
      </w:r>
      <w:r w:rsidRPr="00EB0E2D">
        <w:rPr>
          <w:rFonts w:asciiTheme="majorHAnsi" w:hAnsiTheme="majorHAnsi" w:cstheme="majorHAnsi"/>
        </w:rPr>
        <w:t xml:space="preserve">, Professor of Political Science at Western Michigan University. He holds a Ph.D. in political science from the University of Chicago. (Yuan-kang,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00B417B3" w14:textId="77777777" w:rsidR="002340FF" w:rsidRDefault="002340FF" w:rsidP="002340FF">
      <w:pPr>
        <w:rPr>
          <w:rFonts w:asciiTheme="majorHAnsi" w:hAnsiTheme="majorHAnsi" w:cstheme="majorHAnsi"/>
          <w:sz w:val="14"/>
        </w:rPr>
      </w:pPr>
      <w:r w:rsidRPr="00EB0E2D">
        <w:rPr>
          <w:rFonts w:asciiTheme="majorHAnsi" w:hAnsiTheme="majorHAnsi" w:cstheme="majorHAnsi"/>
          <w:sz w:val="14"/>
        </w:rPr>
        <w:t xml:space="preserve">Throwing the Baby Out with the Bathwater? </w:t>
      </w:r>
      <w:r w:rsidRPr="00EB0E2D">
        <w:rPr>
          <w:rStyle w:val="StyleUnderline"/>
          <w:rFonts w:asciiTheme="majorHAnsi" w:hAnsiTheme="majorHAnsi" w:cstheme="majorHAnsi"/>
        </w:rPr>
        <w:t xml:space="preserve">Chan warns that the discourse on </w:t>
      </w:r>
      <w:r w:rsidRPr="00EB0E2D">
        <w:rPr>
          <w:rStyle w:val="Emphasis"/>
          <w:rFonts w:asciiTheme="majorHAnsi" w:hAnsiTheme="majorHAnsi" w:cstheme="majorHAnsi"/>
        </w:rPr>
        <w:t>Thucydides’s Trap</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power transition</w:t>
      </w:r>
      <w:r w:rsidRPr="00EB0E2D">
        <w:rPr>
          <w:rStyle w:val="StyleUnderline"/>
          <w:rFonts w:asciiTheme="majorHAnsi" w:hAnsiTheme="majorHAnsi" w:cstheme="majorHAnsi"/>
        </w:rPr>
        <w:t xml:space="preserve"> can create a </w:t>
      </w:r>
      <w:r w:rsidRPr="00EB0E2D">
        <w:rPr>
          <w:rStyle w:val="Emphasis"/>
          <w:rFonts w:asciiTheme="majorHAnsi" w:hAnsiTheme="majorHAnsi" w:cstheme="majorHAnsi"/>
        </w:rPr>
        <w:t>self-fulfilling prophecy</w:t>
      </w:r>
      <w:r w:rsidRPr="00EB0E2D">
        <w:rPr>
          <w:rStyle w:val="StyleUnderline"/>
          <w:rFonts w:asciiTheme="majorHAnsi" w:hAnsiTheme="majorHAnsi" w:cstheme="majorHAnsi"/>
        </w:rPr>
        <w:t xml:space="preserve">. If leaders </w:t>
      </w:r>
      <w:r w:rsidRPr="00EB0E2D">
        <w:rPr>
          <w:rStyle w:val="Emphasis"/>
          <w:rFonts w:asciiTheme="majorHAnsi" w:hAnsiTheme="majorHAnsi" w:cstheme="majorHAnsi"/>
        </w:rPr>
        <w:t>believe</w:t>
      </w:r>
      <w:r w:rsidRPr="00EB0E2D">
        <w:rPr>
          <w:rStyle w:val="StyleUnderline"/>
          <w:rFonts w:asciiTheme="majorHAnsi" w:hAnsiTheme="majorHAnsi" w:cstheme="majorHAnsi"/>
        </w:rPr>
        <w:t xml:space="preserve"> in Thucydides’s Trap and act accordingly, it may </w:t>
      </w:r>
      <w:r w:rsidRPr="00EB0E2D">
        <w:rPr>
          <w:rStyle w:val="Emphasis"/>
          <w:rFonts w:asciiTheme="majorHAnsi" w:hAnsiTheme="majorHAnsi" w:cstheme="majorHAnsi"/>
        </w:rPr>
        <w:t>create</w:t>
      </w:r>
      <w:r w:rsidRPr="00EB0E2D">
        <w:rPr>
          <w:rStyle w:val="StyleUnderline"/>
          <w:rFonts w:asciiTheme="majorHAnsi" w:hAnsiTheme="majorHAnsi" w:cstheme="majorHAnsi"/>
        </w:rPr>
        <w:t xml:space="preserve"> the anticipated conditions that </w:t>
      </w:r>
      <w:r w:rsidRPr="00EB0E2D">
        <w:rPr>
          <w:rStyle w:val="Emphasis"/>
          <w:rFonts w:asciiTheme="majorHAnsi" w:hAnsiTheme="majorHAnsi" w:cstheme="majorHAnsi"/>
        </w:rPr>
        <w:t>make war more likely</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Talking and thinking in terms of Thucydides’s Trap will influence the state’s construction of its identity as well as its definition of interests and preferences</w:t>
      </w:r>
      <w:r w:rsidRPr="00EB0E2D">
        <w:rPr>
          <w:rFonts w:asciiTheme="majorHAnsi" w:hAnsiTheme="majorHAnsi"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E46598">
        <w:rPr>
          <w:rStyle w:val="Emphasis"/>
          <w:rFonts w:asciiTheme="majorHAnsi" w:hAnsiTheme="majorHAnsi" w:cstheme="majorHAnsi"/>
          <w:highlight w:val="green"/>
        </w:rPr>
        <w:t>Instead</w:t>
      </w:r>
      <w:r w:rsidRPr="00E46598">
        <w:rPr>
          <w:rStyle w:val="StyleUnderline"/>
          <w:rFonts w:asciiTheme="majorHAnsi" w:hAnsiTheme="majorHAnsi" w:cstheme="majorHAnsi"/>
          <w:highlight w:val="green"/>
        </w:rPr>
        <w:t xml:space="preserve"> of </w:t>
      </w:r>
      <w:r w:rsidRPr="00E46598">
        <w:rPr>
          <w:rStyle w:val="Emphasis"/>
          <w:rFonts w:asciiTheme="majorHAnsi" w:hAnsiTheme="majorHAnsi" w:cstheme="majorHAnsi"/>
          <w:highlight w:val="green"/>
        </w:rPr>
        <w:t>creating a self-fulfilling prophecy</w:t>
      </w:r>
      <w:r w:rsidRPr="00E46598">
        <w:rPr>
          <w:rStyle w:val="StyleUnderline"/>
          <w:rFonts w:asciiTheme="majorHAnsi" w:hAnsiTheme="majorHAnsi" w:cstheme="majorHAnsi"/>
          <w:highlight w:val="green"/>
        </w:rPr>
        <w:t>, this</w:t>
      </w:r>
      <w:r w:rsidRPr="00EB0E2D">
        <w:rPr>
          <w:rStyle w:val="StyleUnderline"/>
          <w:rFonts w:asciiTheme="majorHAnsi" w:hAnsiTheme="majorHAnsi" w:cstheme="majorHAnsi"/>
        </w:rPr>
        <w:t xml:space="preserve"> statement </w:t>
      </w:r>
      <w:r w:rsidRPr="00E46598">
        <w:rPr>
          <w:rStyle w:val="StyleUnderline"/>
          <w:rFonts w:asciiTheme="majorHAnsi" w:hAnsiTheme="majorHAnsi" w:cstheme="majorHAnsi"/>
          <w:highlight w:val="green"/>
        </w:rPr>
        <w:t xml:space="preserve">should induce </w:t>
      </w:r>
      <w:r w:rsidRPr="00E46598">
        <w:rPr>
          <w:rStyle w:val="Emphasis"/>
          <w:rFonts w:asciiTheme="majorHAnsi" w:hAnsiTheme="majorHAnsi" w:cstheme="majorHAnsi"/>
          <w:sz w:val="28"/>
          <w:szCs w:val="28"/>
          <w:highlight w:val="green"/>
        </w:rPr>
        <w:t>caution</w:t>
      </w:r>
      <w:r w:rsidRPr="00E46598">
        <w:rPr>
          <w:rStyle w:val="StyleUnderline"/>
          <w:rFonts w:asciiTheme="majorHAnsi" w:hAnsiTheme="majorHAnsi" w:cstheme="majorHAnsi"/>
          <w:sz w:val="28"/>
          <w:szCs w:val="28"/>
          <w:highlight w:val="green"/>
        </w:rPr>
        <w:t xml:space="preserve"> </w:t>
      </w:r>
      <w:r w:rsidRPr="00E46598">
        <w:rPr>
          <w:rStyle w:val="StyleUnderline"/>
          <w:rFonts w:asciiTheme="majorHAnsi" w:hAnsiTheme="majorHAnsi" w:cstheme="majorHAnsi"/>
          <w:highlight w:val="green"/>
        </w:rPr>
        <w:t>from</w:t>
      </w:r>
      <w:r w:rsidRPr="00EB0E2D">
        <w:rPr>
          <w:rStyle w:val="StyleUnderline"/>
          <w:rFonts w:asciiTheme="majorHAnsi" w:hAnsiTheme="majorHAnsi" w:cstheme="majorHAnsi"/>
        </w:rPr>
        <w:t xml:space="preserve"> leaders in </w:t>
      </w:r>
      <w:r w:rsidRPr="00E46598">
        <w:rPr>
          <w:rStyle w:val="Emphasis"/>
          <w:rFonts w:asciiTheme="majorHAnsi" w:hAnsiTheme="majorHAnsi" w:cstheme="majorHAnsi"/>
          <w:highlight w:val="green"/>
        </w:rPr>
        <w:t>Beijing and Washington</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46598">
        <w:rPr>
          <w:rStyle w:val="Emphasis"/>
          <w:rFonts w:asciiTheme="majorHAnsi" w:hAnsiTheme="majorHAnsi" w:cstheme="majorHAnsi"/>
          <w:sz w:val="28"/>
          <w:szCs w:val="28"/>
          <w:highlight w:val="green"/>
        </w:rPr>
        <w:t>Understanding the danger of war is the first step to avoid</w:t>
      </w:r>
      <w:r w:rsidRPr="00EB0E2D">
        <w:rPr>
          <w:rStyle w:val="Emphasis"/>
          <w:rFonts w:asciiTheme="majorHAnsi" w:hAnsiTheme="majorHAnsi" w:cstheme="majorHAnsi"/>
          <w:sz w:val="28"/>
          <w:szCs w:val="28"/>
        </w:rPr>
        <w:t xml:space="preserve"> being trapped in </w:t>
      </w:r>
      <w:r w:rsidRPr="00E46598">
        <w:rPr>
          <w:rStyle w:val="Emphasis"/>
          <w:rFonts w:asciiTheme="majorHAnsi" w:hAnsiTheme="majorHAnsi" w:cstheme="majorHAnsi"/>
          <w:sz w:val="28"/>
          <w:szCs w:val="28"/>
          <w:highlight w:val="green"/>
        </w:rPr>
        <w:t>it</w:t>
      </w:r>
      <w:r w:rsidRPr="00EB0E2D">
        <w:rPr>
          <w:rFonts w:asciiTheme="majorHAnsi" w:hAnsiTheme="majorHAnsi" w:cstheme="majorHAnsi"/>
          <w:sz w:val="14"/>
        </w:rPr>
        <w:t xml:space="preserve">. Like Chan, </w:t>
      </w:r>
      <w:r w:rsidRPr="00EB0E2D">
        <w:rPr>
          <w:rStyle w:val="StyleUnderline"/>
          <w:rFonts w:asciiTheme="majorHAnsi" w:hAnsiTheme="majorHAnsi" w:cstheme="majorHAnsi"/>
        </w:rPr>
        <w:t>Allison seeks to offer</w:t>
      </w:r>
      <w:r w:rsidRPr="00EB0E2D">
        <w:rPr>
          <w:rFonts w:asciiTheme="majorHAnsi" w:hAnsiTheme="majorHAnsi" w:cstheme="majorHAnsi"/>
          <w:sz w:val="14"/>
        </w:rPr>
        <w:t xml:space="preserve"> “a set of </w:t>
      </w:r>
      <w:r w:rsidRPr="00EB0E2D">
        <w:rPr>
          <w:rStyle w:val="Emphasis"/>
          <w:rFonts w:asciiTheme="majorHAnsi" w:hAnsiTheme="majorHAnsi" w:cstheme="majorHAnsi"/>
        </w:rPr>
        <w:t>principles</w:t>
      </w:r>
      <w:r w:rsidRPr="00EB0E2D">
        <w:rPr>
          <w:rFonts w:asciiTheme="majorHAnsi" w:hAnsiTheme="majorHAnsi" w:cstheme="majorHAnsi"/>
          <w:sz w:val="14"/>
        </w:rPr>
        <w:t xml:space="preserve"> </w:t>
      </w:r>
      <w:r w:rsidRPr="00EB0E2D">
        <w:rPr>
          <w:rStyle w:val="StyleUnderline"/>
          <w:rFonts w:asciiTheme="majorHAnsi" w:hAnsiTheme="majorHAnsi" w:cstheme="majorHAnsi"/>
        </w:rPr>
        <w:t>and</w:t>
      </w:r>
      <w:r w:rsidRPr="00EB0E2D">
        <w:rPr>
          <w:rFonts w:asciiTheme="majorHAnsi" w:hAnsiTheme="majorHAnsi" w:cstheme="majorHAnsi"/>
          <w:sz w:val="14"/>
        </w:rPr>
        <w:t xml:space="preserve"> strategic </w:t>
      </w:r>
      <w:r w:rsidRPr="00EB0E2D">
        <w:rPr>
          <w:rStyle w:val="Emphasis"/>
          <w:rFonts w:asciiTheme="majorHAnsi" w:hAnsiTheme="majorHAnsi" w:cstheme="majorHAnsi"/>
        </w:rPr>
        <w:t>options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for those seeking to </w:t>
      </w:r>
      <w:r w:rsidRPr="00EB0E2D">
        <w:rPr>
          <w:rStyle w:val="Emphasis"/>
          <w:rFonts w:asciiTheme="majorHAnsi" w:hAnsiTheme="majorHAnsi" w:cstheme="majorHAnsi"/>
        </w:rPr>
        <w:t>escape Thucydides’s Trap</w:t>
      </w:r>
      <w:r w:rsidRPr="00EB0E2D">
        <w:rPr>
          <w:rFonts w:asciiTheme="majorHAnsi" w:hAnsiTheme="majorHAnsi" w:cstheme="majorHAnsi"/>
          <w:sz w:val="14"/>
        </w:rPr>
        <w:t xml:space="preserve"> and avoid World War III.”[113] Obviously, </w:t>
      </w:r>
      <w:r w:rsidRPr="00EB0E2D">
        <w:rPr>
          <w:rStyle w:val="StyleUnderline"/>
          <w:rFonts w:asciiTheme="majorHAnsi" w:hAnsiTheme="majorHAnsi" w:cstheme="majorHAnsi"/>
        </w:rPr>
        <w:t>historical analogies cannot completely capture an ongoing</w:t>
      </w:r>
      <w:r w:rsidRPr="00EB0E2D">
        <w:rPr>
          <w:rFonts w:asciiTheme="majorHAnsi" w:hAnsiTheme="majorHAnsi" w:cstheme="majorHAnsi"/>
          <w:sz w:val="14"/>
        </w:rPr>
        <w:t xml:space="preserve"> event. Allison himself cautions against “facile analogizing” and emphasizes that “the differences matter at least as much as the similarities.”[114] </w:t>
      </w:r>
      <w:r w:rsidRPr="00EB0E2D">
        <w:rPr>
          <w:rStyle w:val="StyleUnderline"/>
          <w:rFonts w:asciiTheme="majorHAnsi" w:hAnsiTheme="majorHAnsi" w:cstheme="majorHAnsi"/>
        </w:rPr>
        <w:t xml:space="preserve">The purpose of </w:t>
      </w:r>
      <w:r w:rsidRPr="00EB0E2D">
        <w:rPr>
          <w:rStyle w:val="Emphasis"/>
          <w:rFonts w:asciiTheme="majorHAnsi" w:hAnsiTheme="majorHAnsi" w:cstheme="majorHAnsi"/>
        </w:rPr>
        <w:t>analogizing Thucydides’s Trap</w:t>
      </w:r>
      <w:r w:rsidRPr="00EB0E2D">
        <w:rPr>
          <w:rStyle w:val="StyleUnderline"/>
          <w:rFonts w:asciiTheme="majorHAnsi" w:hAnsiTheme="majorHAnsi" w:cstheme="majorHAnsi"/>
        </w:rPr>
        <w:t xml:space="preserve"> is not to </w:t>
      </w:r>
      <w:r w:rsidRPr="00EB0E2D">
        <w:rPr>
          <w:rStyle w:val="Emphasis"/>
          <w:rFonts w:asciiTheme="majorHAnsi" w:hAnsiTheme="majorHAnsi" w:cstheme="majorHAnsi"/>
        </w:rPr>
        <w:t>shoehorn</w:t>
      </w:r>
      <w:r w:rsidRPr="00EB0E2D">
        <w:rPr>
          <w:rStyle w:val="StyleUnderline"/>
          <w:rFonts w:asciiTheme="majorHAnsi" w:hAnsiTheme="majorHAnsi" w:cstheme="majorHAnsi"/>
        </w:rPr>
        <w:t xml:space="preserve"> China and the United States into the roles of </w:t>
      </w:r>
      <w:r w:rsidRPr="00EB0E2D">
        <w:rPr>
          <w:rStyle w:val="Emphasis"/>
          <w:rFonts w:asciiTheme="majorHAnsi" w:hAnsiTheme="majorHAnsi" w:cstheme="majorHAnsi"/>
        </w:rPr>
        <w:t>Athens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Sparta</w:t>
      </w:r>
      <w:r w:rsidRPr="00EB0E2D">
        <w:rPr>
          <w:rFonts w:asciiTheme="majorHAnsi" w:hAnsiTheme="majorHAnsi" w:cstheme="majorHAnsi"/>
          <w:sz w:val="14"/>
        </w:rPr>
        <w:t xml:space="preserve"> respectively, as Chan suggests (17-18), </w:t>
      </w:r>
      <w:r w:rsidRPr="00EB0E2D">
        <w:rPr>
          <w:rStyle w:val="StyleUnderline"/>
          <w:rFonts w:asciiTheme="majorHAnsi" w:hAnsiTheme="majorHAnsi" w:cstheme="majorHAnsi"/>
        </w:rPr>
        <w:t xml:space="preserve">but to underscore the </w:t>
      </w:r>
      <w:r w:rsidRPr="00EB0E2D">
        <w:rPr>
          <w:rStyle w:val="Emphasis"/>
          <w:rFonts w:asciiTheme="majorHAnsi" w:hAnsiTheme="majorHAnsi" w:cstheme="majorHAnsi"/>
        </w:rPr>
        <w:t>enduring feature</w:t>
      </w:r>
      <w:r w:rsidRPr="00EB0E2D">
        <w:rPr>
          <w:rStyle w:val="StyleUnderline"/>
          <w:rFonts w:asciiTheme="majorHAnsi" w:hAnsiTheme="majorHAnsi" w:cstheme="majorHAnsi"/>
        </w:rPr>
        <w:t xml:space="preserve"> of international politics throughout the ages</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 dynamics of conflict highlighted by Thucydides </w:t>
      </w:r>
      <w:r w:rsidRPr="00EB0E2D">
        <w:rPr>
          <w:rStyle w:val="Emphasis"/>
          <w:rFonts w:asciiTheme="majorHAnsi" w:hAnsiTheme="majorHAnsi" w:cstheme="majorHAnsi"/>
        </w:rPr>
        <w:t>remain</w:t>
      </w:r>
      <w:r w:rsidRPr="00EB0E2D">
        <w:rPr>
          <w:rFonts w:asciiTheme="majorHAnsi" w:hAnsiTheme="majorHAnsi" w:cstheme="majorHAnsi"/>
          <w:sz w:val="14"/>
        </w:rPr>
        <w:t xml:space="preserve"> as </w:t>
      </w:r>
      <w:r w:rsidRPr="00EB0E2D">
        <w:rPr>
          <w:rStyle w:val="Emphasis"/>
          <w:rFonts w:asciiTheme="majorHAnsi" w:hAnsiTheme="majorHAnsi" w:cstheme="majorHAnsi"/>
        </w:rPr>
        <w:t>relevant</w:t>
      </w:r>
      <w:r w:rsidRPr="00EB0E2D">
        <w:rPr>
          <w:rFonts w:asciiTheme="majorHAnsi" w:hAnsiTheme="majorHAnsi" w:cstheme="majorHAnsi"/>
          <w:sz w:val="14"/>
        </w:rPr>
        <w:t xml:space="preserve"> today as it was two thousand years ago. </w:t>
      </w:r>
      <w:r w:rsidRPr="00EB0E2D">
        <w:rPr>
          <w:rStyle w:val="StyleUnderline"/>
          <w:rFonts w:asciiTheme="majorHAnsi" w:hAnsiTheme="majorHAnsi" w:cstheme="majorHAnsi"/>
        </w:rPr>
        <w:t>Many scholars accuse structural theory of determinism</w:t>
      </w:r>
      <w:r w:rsidRPr="00EB0E2D">
        <w:rPr>
          <w:rFonts w:asciiTheme="majorHAnsi" w:hAnsiTheme="majorHAnsi" w:cstheme="majorHAnsi"/>
          <w:sz w:val="14"/>
        </w:rPr>
        <w:t xml:space="preserve">, as Chan does, (14, 34), </w:t>
      </w:r>
      <w:r w:rsidRPr="00EB0E2D">
        <w:rPr>
          <w:rStyle w:val="Emphasis"/>
          <w:rFonts w:asciiTheme="majorHAnsi" w:hAnsiTheme="majorHAnsi" w:cstheme="majorHAnsi"/>
        </w:rPr>
        <w:t>even though</w:t>
      </w:r>
      <w:r w:rsidRPr="00EB0E2D">
        <w:rPr>
          <w:rStyle w:val="StyleUnderline"/>
          <w:rFonts w:asciiTheme="majorHAnsi" w:hAnsiTheme="majorHAnsi" w:cstheme="majorHAnsi"/>
        </w:rPr>
        <w:t xml:space="preserve"> structuralists </w:t>
      </w:r>
      <w:r w:rsidRPr="00EB0E2D">
        <w:rPr>
          <w:rStyle w:val="Emphasis"/>
          <w:rFonts w:asciiTheme="majorHAnsi" w:hAnsiTheme="majorHAnsi" w:cstheme="majorHAnsi"/>
        </w:rPr>
        <w:t>do not adopt it</w:t>
      </w:r>
      <w:r w:rsidRPr="00EB0E2D">
        <w:rPr>
          <w:rStyle w:val="StyleUnderline"/>
          <w:rFonts w:asciiTheme="majorHAnsi" w:hAnsiTheme="majorHAnsi" w:cstheme="majorHAnsi"/>
        </w:rPr>
        <w:t xml:space="preserve">. States can go to war for a </w:t>
      </w:r>
      <w:r w:rsidRPr="00EB0E2D">
        <w:rPr>
          <w:rStyle w:val="Emphasis"/>
          <w:rFonts w:asciiTheme="majorHAnsi" w:hAnsiTheme="majorHAnsi" w:cstheme="majorHAnsi"/>
        </w:rPr>
        <w:t>variety of reasons</w:t>
      </w:r>
      <w:r w:rsidRPr="00EB0E2D">
        <w:rPr>
          <w:rFonts w:asciiTheme="majorHAnsi" w:hAnsiTheme="majorHAnsi" w:cstheme="majorHAnsi"/>
          <w:sz w:val="14"/>
        </w:rPr>
        <w:t>.</w:t>
      </w:r>
      <w:r w:rsidRPr="00EB0E2D">
        <w:rPr>
          <w:rStyle w:val="StyleUnderline"/>
          <w:rFonts w:asciiTheme="majorHAnsi" w:hAnsiTheme="majorHAnsi" w:cstheme="majorHAnsi"/>
        </w:rPr>
        <w:t xml:space="preserve"> </w:t>
      </w:r>
      <w:r w:rsidRPr="00E46598">
        <w:rPr>
          <w:rStyle w:val="Emphasis"/>
          <w:rFonts w:asciiTheme="majorHAnsi" w:hAnsiTheme="majorHAnsi" w:cstheme="majorHAnsi"/>
          <w:sz w:val="24"/>
          <w:highlight w:val="green"/>
        </w:rPr>
        <w:t>Attempting to isolate a single cause for all wars is impossible</w:t>
      </w:r>
      <w:r w:rsidRPr="00E46598">
        <w:rPr>
          <w:rStyle w:val="StyleUnderline"/>
          <w:rFonts w:asciiTheme="majorHAnsi" w:hAnsiTheme="majorHAnsi" w:cstheme="majorHAnsi"/>
          <w:highlight w:val="green"/>
        </w:rPr>
        <w:t xml:space="preserve">. The proposition that war </w:t>
      </w:r>
      <w:r w:rsidRPr="00E46598">
        <w:rPr>
          <w:rStyle w:val="Emphasis"/>
          <w:rFonts w:asciiTheme="majorHAnsi" w:hAnsiTheme="majorHAnsi" w:cstheme="majorHAnsi"/>
          <w:highlight w:val="green"/>
        </w:rPr>
        <w:t>tends</w:t>
      </w:r>
      <w:r w:rsidRPr="00E46598">
        <w:rPr>
          <w:rStyle w:val="StyleUnderline"/>
          <w:rFonts w:asciiTheme="majorHAnsi" w:hAnsiTheme="majorHAnsi" w:cstheme="majorHAnsi"/>
          <w:highlight w:val="green"/>
        </w:rPr>
        <w:t xml:space="preserve"> to break out during a power transition is</w:t>
      </w:r>
      <w:r w:rsidRPr="00EB0E2D">
        <w:rPr>
          <w:rStyle w:val="StyleUnderline"/>
          <w:rFonts w:asciiTheme="majorHAnsi" w:hAnsiTheme="majorHAnsi" w:cstheme="majorHAnsi"/>
        </w:rPr>
        <w:t xml:space="preserve"> better understood as </w:t>
      </w:r>
      <w:r w:rsidRPr="00E46598">
        <w:rPr>
          <w:rStyle w:val="StyleUnderline"/>
          <w:rFonts w:asciiTheme="majorHAnsi" w:hAnsiTheme="majorHAnsi" w:cstheme="majorHAnsi"/>
          <w:highlight w:val="green"/>
        </w:rPr>
        <w:t xml:space="preserve">a </w:t>
      </w:r>
      <w:r w:rsidRPr="00E46598">
        <w:rPr>
          <w:rStyle w:val="Emphasis"/>
          <w:rFonts w:asciiTheme="majorHAnsi" w:hAnsiTheme="majorHAnsi" w:cstheme="majorHAnsi"/>
          <w:highlight w:val="green"/>
        </w:rPr>
        <w:t>probabilistic</w:t>
      </w:r>
      <w:r w:rsidRPr="00E46598">
        <w:rPr>
          <w:rStyle w:val="StyleUnderline"/>
          <w:rFonts w:asciiTheme="majorHAnsi" w:hAnsiTheme="majorHAnsi" w:cstheme="majorHAnsi"/>
          <w:highlight w:val="green"/>
        </w:rPr>
        <w:t>—</w:t>
      </w:r>
      <w:r w:rsidRPr="00E46598">
        <w:rPr>
          <w:rStyle w:val="Emphasis"/>
          <w:rFonts w:asciiTheme="majorHAnsi" w:hAnsiTheme="majorHAnsi" w:cstheme="majorHAnsi"/>
          <w:sz w:val="28"/>
          <w:szCs w:val="28"/>
          <w:highlight w:val="green"/>
        </w:rPr>
        <w:t>not deterministic</w:t>
      </w:r>
      <w:r w:rsidRPr="00E46598">
        <w:rPr>
          <w:rStyle w:val="StyleUnderline"/>
          <w:rFonts w:asciiTheme="majorHAnsi" w:hAnsiTheme="majorHAnsi" w:cstheme="majorHAnsi"/>
          <w:highlight w:val="green"/>
        </w:rPr>
        <w:t>—statement</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structural tensions</w:t>
      </w:r>
      <w:r w:rsidRPr="00EB0E2D">
        <w:rPr>
          <w:rStyle w:val="StyleUnderline"/>
          <w:rFonts w:asciiTheme="majorHAnsi" w:hAnsiTheme="majorHAnsi" w:cstheme="majorHAnsi"/>
        </w:rPr>
        <w:t xml:space="preserve"> cause by </w:t>
      </w:r>
      <w:r w:rsidRPr="00E46598">
        <w:rPr>
          <w:rStyle w:val="StyleUnderline"/>
          <w:rFonts w:asciiTheme="majorHAnsi" w:hAnsiTheme="majorHAnsi" w:cstheme="majorHAnsi"/>
          <w:highlight w:val="green"/>
        </w:rPr>
        <w:t>power shifts can</w:t>
      </w:r>
      <w:r w:rsidRPr="00EB0E2D">
        <w:rPr>
          <w:rStyle w:val="StyleUnderline"/>
          <w:rFonts w:asciiTheme="majorHAnsi" w:hAnsiTheme="majorHAnsi" w:cstheme="majorHAnsi"/>
        </w:rPr>
        <w:t xml:space="preserve"> substantially </w:t>
      </w:r>
      <w:r w:rsidRPr="00E46598">
        <w:rPr>
          <w:rStyle w:val="Emphasis"/>
          <w:rFonts w:asciiTheme="majorHAnsi" w:hAnsiTheme="majorHAnsi" w:cstheme="majorHAnsi"/>
          <w:sz w:val="28"/>
          <w:szCs w:val="28"/>
          <w:highlight w:val="green"/>
        </w:rPr>
        <w:t>increase</w:t>
      </w:r>
      <w:r w:rsidRPr="00EB0E2D">
        <w:rPr>
          <w:rStyle w:val="Emphasis"/>
          <w:rFonts w:asciiTheme="majorHAnsi" w:hAnsiTheme="majorHAnsi" w:cstheme="majorHAnsi"/>
          <w:sz w:val="28"/>
          <w:szCs w:val="28"/>
        </w:rPr>
        <w:t xml:space="preserve"> the </w:t>
      </w:r>
      <w:r w:rsidRPr="00E46598">
        <w:rPr>
          <w:rStyle w:val="Emphasis"/>
          <w:rFonts w:asciiTheme="majorHAnsi" w:hAnsiTheme="majorHAnsi" w:cstheme="majorHAnsi"/>
          <w:sz w:val="28"/>
          <w:szCs w:val="28"/>
          <w:highlight w:val="green"/>
        </w:rPr>
        <w:t>probabilities of war</w:t>
      </w:r>
      <w:r w:rsidRPr="00EB0E2D">
        <w:rPr>
          <w:rStyle w:val="StyleUnderline"/>
          <w:rFonts w:asciiTheme="majorHAnsi" w:hAnsiTheme="majorHAnsi" w:cstheme="majorHAnsi"/>
        </w:rPr>
        <w:t xml:space="preserve">, much </w:t>
      </w:r>
      <w:r w:rsidRPr="00E46598">
        <w:rPr>
          <w:rStyle w:val="StyleUnderline"/>
          <w:rFonts w:asciiTheme="majorHAnsi" w:hAnsiTheme="majorHAnsi" w:cstheme="majorHAnsi"/>
          <w:highlight w:val="green"/>
        </w:rPr>
        <w:t xml:space="preserve">like </w:t>
      </w:r>
      <w:r w:rsidRPr="00E46598">
        <w:rPr>
          <w:rStyle w:val="Emphasis"/>
          <w:rFonts w:asciiTheme="majorHAnsi" w:hAnsiTheme="majorHAnsi" w:cstheme="majorHAnsi"/>
          <w:highlight w:val="green"/>
        </w:rPr>
        <w:t>dry leaves</w:t>
      </w:r>
      <w:r w:rsidRPr="00EB0E2D">
        <w:rPr>
          <w:rStyle w:val="StyleUnderline"/>
          <w:rFonts w:asciiTheme="majorHAnsi" w:hAnsiTheme="majorHAnsi" w:cstheme="majorHAnsi"/>
        </w:rPr>
        <w:t xml:space="preserve"> waiting for a spark, </w:t>
      </w:r>
      <w:r w:rsidRPr="00E46598">
        <w:rPr>
          <w:rStyle w:val="StyleUnderline"/>
          <w:rFonts w:asciiTheme="majorHAnsi" w:hAnsiTheme="majorHAnsi" w:cstheme="majorHAnsi"/>
          <w:highlight w:val="green"/>
        </w:rPr>
        <w:t xml:space="preserve">but it does </w:t>
      </w:r>
      <w:r w:rsidRPr="00E46598">
        <w:rPr>
          <w:rStyle w:val="StyleUnderline"/>
          <w:rFonts w:asciiTheme="majorHAnsi" w:hAnsiTheme="majorHAnsi" w:cstheme="majorHAnsi"/>
          <w:highlight w:val="green"/>
        </w:rPr>
        <w:lastRenderedPageBreak/>
        <w:t>not mean</w:t>
      </w:r>
      <w:r w:rsidRPr="00EB0E2D">
        <w:rPr>
          <w:rStyle w:val="StyleUnderline"/>
          <w:rFonts w:asciiTheme="majorHAnsi" w:hAnsiTheme="majorHAnsi" w:cstheme="majorHAnsi"/>
        </w:rPr>
        <w:t xml:space="preserve"> that </w:t>
      </w:r>
      <w:r w:rsidRPr="00E46598">
        <w:rPr>
          <w:rStyle w:val="StyleUnderline"/>
          <w:rFonts w:asciiTheme="majorHAnsi" w:hAnsiTheme="majorHAnsi" w:cstheme="majorHAnsi"/>
          <w:highlight w:val="green"/>
        </w:rPr>
        <w:t xml:space="preserve">war will </w:t>
      </w:r>
      <w:r w:rsidRPr="00E46598">
        <w:rPr>
          <w:rStyle w:val="Emphasis"/>
          <w:rFonts w:asciiTheme="majorHAnsi" w:hAnsiTheme="majorHAnsi" w:cstheme="majorHAnsi"/>
          <w:sz w:val="24"/>
          <w:highlight w:val="green"/>
        </w:rPr>
        <w:t>inevitably break out</w:t>
      </w:r>
      <w:r w:rsidRPr="00EB0E2D">
        <w:rPr>
          <w:rStyle w:val="StyleUnderline"/>
          <w:rFonts w:asciiTheme="majorHAnsi" w:hAnsiTheme="majorHAnsi" w:cstheme="majorHAnsi"/>
        </w:rPr>
        <w:t>.</w:t>
      </w:r>
      <w:r w:rsidRPr="00EB0E2D">
        <w:rPr>
          <w:rFonts w:asciiTheme="majorHAnsi" w:hAnsiTheme="majorHAnsi" w:cstheme="majorHAnsi"/>
          <w:sz w:val="14"/>
        </w:rPr>
        <w:t xml:space="preserve"> Properly understood, </w:t>
      </w:r>
      <w:r w:rsidRPr="00E46598">
        <w:rPr>
          <w:rStyle w:val="StyleUnderline"/>
          <w:rFonts w:asciiTheme="majorHAnsi" w:hAnsiTheme="majorHAnsi" w:cstheme="majorHAnsi"/>
          <w:highlight w:val="green"/>
        </w:rPr>
        <w:t xml:space="preserve">Thucydides’s Trap </w:t>
      </w:r>
      <w:r w:rsidRPr="00E46598">
        <w:rPr>
          <w:rStyle w:val="Emphasis"/>
          <w:rFonts w:asciiTheme="majorHAnsi" w:hAnsiTheme="majorHAnsi" w:cstheme="majorHAnsi"/>
          <w:highlight w:val="green"/>
        </w:rPr>
        <w:t>cautions</w:t>
      </w:r>
      <w:r w:rsidRPr="00E46598">
        <w:rPr>
          <w:rStyle w:val="StyleUnderline"/>
          <w:rFonts w:asciiTheme="majorHAnsi" w:hAnsiTheme="majorHAnsi" w:cstheme="majorHAnsi"/>
          <w:highlight w:val="green"/>
        </w:rPr>
        <w:t xml:space="preserve"> us to </w:t>
      </w:r>
      <w:r w:rsidRPr="00E46598">
        <w:rPr>
          <w:rStyle w:val="Emphasis"/>
          <w:rFonts w:asciiTheme="majorHAnsi" w:hAnsiTheme="majorHAnsi" w:cstheme="majorHAnsi"/>
          <w:highlight w:val="green"/>
        </w:rPr>
        <w:t>be prepared for the danger of war</w:t>
      </w:r>
      <w:r w:rsidRPr="00EB0E2D">
        <w:rPr>
          <w:rStyle w:val="StyleUnderline"/>
          <w:rFonts w:asciiTheme="majorHAnsi" w:hAnsiTheme="majorHAnsi" w:cstheme="majorHAnsi"/>
        </w:rPr>
        <w:t xml:space="preserve"> during a power transition.</w:t>
      </w:r>
      <w:r w:rsidRPr="00EB0E2D">
        <w:rPr>
          <w:rFonts w:asciiTheme="majorHAnsi" w:hAnsiTheme="majorHAnsi"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17FDCC44" w14:textId="77777777" w:rsidR="002340FF" w:rsidRPr="00EB0E2D" w:rsidRDefault="002340FF" w:rsidP="002340FF">
      <w:pPr>
        <w:pStyle w:val="Heading4"/>
        <w:rPr>
          <w:rFonts w:asciiTheme="majorHAnsi" w:hAnsiTheme="majorHAnsi" w:cstheme="majorHAnsi"/>
        </w:rPr>
      </w:pPr>
      <w:r w:rsidRPr="00EB0E2D">
        <w:rPr>
          <w:rFonts w:asciiTheme="majorHAnsi" w:hAnsiTheme="majorHAnsi" w:cstheme="majorHAnsi"/>
        </w:rPr>
        <w:t xml:space="preserve">Decline ensures </w:t>
      </w:r>
      <w:r w:rsidRPr="00EB0E2D">
        <w:rPr>
          <w:rFonts w:asciiTheme="majorHAnsi" w:hAnsiTheme="majorHAnsi" w:cstheme="majorHAnsi"/>
          <w:u w:val="single"/>
        </w:rPr>
        <w:t>transition wars</w:t>
      </w:r>
      <w:r>
        <w:rPr>
          <w:rFonts w:asciiTheme="majorHAnsi" w:hAnsiTheme="majorHAnsi" w:cstheme="majorHAnsi"/>
        </w:rPr>
        <w:t>, not peaceful multilateralism-</w:t>
      </w:r>
      <w:r w:rsidRPr="00EB0E2D">
        <w:rPr>
          <w:rFonts w:asciiTheme="majorHAnsi" w:hAnsiTheme="majorHAnsi" w:cstheme="majorHAnsi"/>
        </w:rPr>
        <w:t xml:space="preserve">--the US could launch a </w:t>
      </w:r>
      <w:r w:rsidRPr="00EB0E2D">
        <w:rPr>
          <w:rFonts w:asciiTheme="majorHAnsi" w:hAnsiTheme="majorHAnsi" w:cstheme="majorHAnsi"/>
          <w:u w:val="single"/>
        </w:rPr>
        <w:t>pre-emptive attack</w:t>
      </w:r>
      <w:r w:rsidRPr="00EB0E2D">
        <w:rPr>
          <w:rFonts w:asciiTheme="majorHAnsi" w:hAnsiTheme="majorHAnsi" w:cstheme="majorHAnsi"/>
        </w:rPr>
        <w:t xml:space="preserve"> or </w:t>
      </w:r>
      <w:r w:rsidRPr="00EB0E2D">
        <w:rPr>
          <w:rFonts w:asciiTheme="majorHAnsi" w:hAnsiTheme="majorHAnsi" w:cstheme="majorHAnsi"/>
          <w:u w:val="single"/>
        </w:rPr>
        <w:t>China</w:t>
      </w:r>
      <w:r w:rsidRPr="00EB0E2D">
        <w:rPr>
          <w:rFonts w:asciiTheme="majorHAnsi" w:hAnsiTheme="majorHAnsi" w:cstheme="majorHAnsi"/>
        </w:rPr>
        <w:t xml:space="preserve"> could strike first</w:t>
      </w:r>
    </w:p>
    <w:p w14:paraId="7E91F832" w14:textId="77777777" w:rsidR="002340FF" w:rsidRPr="00EB0E2D" w:rsidRDefault="002340FF" w:rsidP="002340FF">
      <w:pPr>
        <w:rPr>
          <w:rFonts w:asciiTheme="majorHAnsi" w:hAnsiTheme="majorHAnsi" w:cstheme="majorHAnsi"/>
        </w:rPr>
      </w:pPr>
      <w:r w:rsidRPr="00EB0E2D">
        <w:rPr>
          <w:rFonts w:asciiTheme="majorHAnsi" w:hAnsiTheme="majorHAnsi" w:cstheme="majorHAnsi"/>
        </w:rPr>
        <w:t xml:space="preserve">Min-hyung </w:t>
      </w:r>
      <w:r w:rsidRPr="00EB0E2D">
        <w:rPr>
          <w:rStyle w:val="Style13ptBold"/>
          <w:rFonts w:asciiTheme="majorHAnsi" w:hAnsiTheme="majorHAnsi" w:cstheme="majorHAnsi"/>
        </w:rPr>
        <w:t>Kim 20</w:t>
      </w:r>
      <w:r w:rsidRPr="00EB0E2D">
        <w:rPr>
          <w:rFonts w:asciiTheme="majorHAnsi" w:hAnsiTheme="majorHAnsi" w:cstheme="majorHAnsi"/>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23" w:history="1">
        <w:r w:rsidRPr="00EB0E2D">
          <w:rPr>
            <w:rStyle w:val="Hyperlink"/>
            <w:rFonts w:asciiTheme="majorHAnsi" w:hAnsiTheme="majorHAnsi" w:cstheme="majorHAnsi"/>
          </w:rPr>
          <w:t>https://www.emerald.com/insight/content/doi/10.1108/ITPD-02-2019-003/full/html</w:t>
        </w:r>
      </w:hyperlink>
    </w:p>
    <w:p w14:paraId="40EB9FA8" w14:textId="77777777" w:rsidR="002340FF" w:rsidRPr="00EB0E2D" w:rsidRDefault="002340FF" w:rsidP="002340FF">
      <w:pPr>
        <w:rPr>
          <w:rFonts w:asciiTheme="majorHAnsi" w:hAnsiTheme="majorHAnsi" w:cstheme="majorHAnsi"/>
          <w:u w:val="single"/>
        </w:rPr>
      </w:pPr>
      <w:r w:rsidRPr="00EB0E2D">
        <w:rPr>
          <w:rFonts w:asciiTheme="majorHAnsi" w:hAnsiTheme="majorHAnsi" w:cstheme="majorHAnsi"/>
          <w:sz w:val="14"/>
        </w:rPr>
        <w:t xml:space="preserve">Underlying these arguments for an inevitable war between the two superpowers is PTT. PTT originally formulated by Organski (1958) posits that </w:t>
      </w:r>
      <w:r w:rsidRPr="00EB0E2D">
        <w:rPr>
          <w:rFonts w:asciiTheme="majorHAnsi" w:hAnsiTheme="majorHAnsi" w:cstheme="majorHAnsi"/>
          <w:b/>
          <w:bCs/>
          <w:highlight w:val="cyan"/>
          <w:u w:val="single"/>
        </w:rPr>
        <w:t>war is likely</w:t>
      </w:r>
      <w:r w:rsidRPr="00EB0E2D">
        <w:rPr>
          <w:rFonts w:asciiTheme="majorHAnsi" w:hAnsiTheme="majorHAnsi" w:cstheme="majorHAnsi"/>
          <w:highlight w:val="cyan"/>
          <w:u w:val="single"/>
        </w:rPr>
        <w:t xml:space="preserve"> when the power of the</w:t>
      </w:r>
      <w:r w:rsidRPr="00EB0E2D">
        <w:rPr>
          <w:rFonts w:asciiTheme="majorHAnsi" w:hAnsiTheme="majorHAnsi" w:cstheme="majorHAnsi"/>
          <w:u w:val="single"/>
        </w:rPr>
        <w:t xml:space="preserve"> dominant state in the international system (i.e. </w:t>
      </w:r>
      <w:r w:rsidRPr="00EB0E2D">
        <w:rPr>
          <w:rFonts w:asciiTheme="majorHAnsi" w:hAnsiTheme="majorHAnsi" w:cstheme="majorHAnsi"/>
          <w:highlight w:val="cyan"/>
          <w:u w:val="single"/>
        </w:rPr>
        <w:t>hegemon</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 xml:space="preserve">is </w:t>
      </w:r>
      <w:r w:rsidRPr="00EB0E2D">
        <w:rPr>
          <w:rFonts w:asciiTheme="majorHAnsi" w:hAnsiTheme="majorHAnsi" w:cstheme="majorHAnsi"/>
          <w:b/>
          <w:bCs/>
          <w:highlight w:val="cyan"/>
          <w:u w:val="single"/>
        </w:rPr>
        <w:t>declining</w:t>
      </w:r>
      <w:r w:rsidRPr="00EB0E2D">
        <w:rPr>
          <w:rFonts w:asciiTheme="majorHAnsi" w:hAnsiTheme="majorHAnsi" w:cstheme="majorHAnsi"/>
          <w:highlight w:val="cyan"/>
          <w:u w:val="single"/>
        </w:rPr>
        <w:t xml:space="preserve"> and</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a</w:t>
      </w:r>
      <w:r w:rsidRPr="00EB0E2D">
        <w:rPr>
          <w:rFonts w:asciiTheme="majorHAnsi" w:hAnsiTheme="majorHAnsi" w:cstheme="majorHAnsi"/>
          <w:u w:val="single"/>
        </w:rPr>
        <w:t xml:space="preserve"> dissatisfied rising </w:t>
      </w:r>
      <w:r w:rsidRPr="00EB0E2D">
        <w:rPr>
          <w:rFonts w:asciiTheme="majorHAnsi" w:hAnsiTheme="majorHAnsi" w:cstheme="majorHAnsi"/>
          <w:highlight w:val="cyan"/>
          <w:u w:val="single"/>
        </w:rPr>
        <w:t>challenger</w:t>
      </w:r>
      <w:r w:rsidRPr="00EB0E2D">
        <w:rPr>
          <w:rFonts w:asciiTheme="majorHAnsi" w:hAnsiTheme="majorHAnsi" w:cstheme="majorHAnsi"/>
          <w:u w:val="single"/>
        </w:rPr>
        <w:t xml:space="preserve"> </w:t>
      </w:r>
      <w:r w:rsidRPr="00EB0E2D">
        <w:rPr>
          <w:rFonts w:asciiTheme="majorHAnsi" w:hAnsiTheme="majorHAnsi" w:cstheme="majorHAnsi"/>
          <w:b/>
          <w:bCs/>
          <w:u w:val="single"/>
        </w:rPr>
        <w:t xml:space="preserve">substantially </w:t>
      </w:r>
      <w:r w:rsidRPr="00EB0E2D">
        <w:rPr>
          <w:rFonts w:asciiTheme="majorHAnsi" w:hAnsiTheme="majorHAnsi" w:cstheme="majorHAnsi"/>
          <w:b/>
          <w:bCs/>
          <w:highlight w:val="cyan"/>
          <w:u w:val="single"/>
        </w:rPr>
        <w:t>reduces the power gap</w:t>
      </w:r>
      <w:r w:rsidRPr="00EB0E2D">
        <w:rPr>
          <w:rFonts w:asciiTheme="majorHAnsi" w:hAnsiTheme="majorHAnsi" w:cstheme="majorHAnsi"/>
          <w:b/>
          <w:bCs/>
          <w:u w:val="single"/>
        </w:rPr>
        <w:t xml:space="preserve"> between the hegemon and itself</w:t>
      </w:r>
      <w:r w:rsidRPr="00EB0E2D">
        <w:rPr>
          <w:rFonts w:asciiTheme="majorHAnsi" w:hAnsiTheme="majorHAnsi" w:cstheme="majorHAnsi"/>
          <w:u w:val="single"/>
        </w:rPr>
        <w:t>.</w:t>
      </w:r>
      <w:r w:rsidRPr="00EB0E2D">
        <w:rPr>
          <w:rFonts w:asciiTheme="majorHAnsi" w:hAnsiTheme="majorHAnsi" w:cstheme="majorHAnsi"/>
          <w:sz w:val="14"/>
        </w:rPr>
        <w:t xml:space="preserve"> Unlike balance of power theory, PTT argues that the war is most likely when there is near power parity between a dominant state and a rising and dissatisfied challenger (Organski and Kugler, 1980, pp. 19-20)[5]. </w:t>
      </w:r>
      <w:r w:rsidRPr="00EB0E2D">
        <w:rPr>
          <w:rFonts w:asciiTheme="majorHAnsi" w:hAnsiTheme="majorHAnsi" w:cstheme="majorHAnsi"/>
          <w:highlight w:val="cyan"/>
          <w:u w:val="single"/>
        </w:rPr>
        <w:t>A rising power</w:t>
      </w:r>
      <w:r w:rsidRPr="00EB0E2D">
        <w:rPr>
          <w:rFonts w:asciiTheme="majorHAnsi" w:hAnsiTheme="majorHAnsi" w:cstheme="majorHAnsi"/>
          <w:u w:val="single"/>
        </w:rPr>
        <w:t xml:space="preserve"> here is generally dissatisfied with the existing international order and </w:t>
      </w:r>
      <w:r w:rsidRPr="00EB0E2D">
        <w:rPr>
          <w:rFonts w:asciiTheme="majorHAnsi" w:hAnsiTheme="majorHAnsi" w:cstheme="majorHAnsi"/>
          <w:b/>
          <w:bCs/>
          <w:highlight w:val="cyan"/>
          <w:u w:val="single"/>
        </w:rPr>
        <w:t>initiates war against a declining hegemon</w:t>
      </w:r>
      <w:r w:rsidRPr="00EB0E2D">
        <w:rPr>
          <w:rFonts w:asciiTheme="majorHAnsi" w:hAnsiTheme="majorHAnsi" w:cstheme="majorHAnsi"/>
          <w:b/>
          <w:bCs/>
          <w:u w:val="single"/>
        </w:rPr>
        <w:t xml:space="preserve"> in order </w:t>
      </w:r>
      <w:r w:rsidRPr="00EB0E2D">
        <w:rPr>
          <w:rFonts w:asciiTheme="majorHAnsi" w:hAnsiTheme="majorHAnsi" w:cstheme="majorHAnsi"/>
          <w:b/>
          <w:bCs/>
          <w:highlight w:val="cyan"/>
          <w:u w:val="single"/>
        </w:rPr>
        <w:t>to impose orders</w:t>
      </w:r>
      <w:r w:rsidRPr="00EB0E2D">
        <w:rPr>
          <w:rFonts w:asciiTheme="majorHAnsi" w:hAnsiTheme="majorHAnsi" w:cstheme="majorHAnsi"/>
          <w:b/>
          <w:bCs/>
          <w:u w:val="single"/>
        </w:rPr>
        <w:t xml:space="preserve"> that are </w:t>
      </w:r>
      <w:r w:rsidRPr="00EB0E2D">
        <w:rPr>
          <w:rFonts w:asciiTheme="majorHAnsi" w:hAnsiTheme="majorHAnsi" w:cstheme="majorHAnsi"/>
          <w:b/>
          <w:bCs/>
          <w:highlight w:val="cyan"/>
          <w:u w:val="single"/>
        </w:rPr>
        <w:t>more favorable</w:t>
      </w:r>
      <w:r w:rsidRPr="00EB0E2D">
        <w:rPr>
          <w:rFonts w:asciiTheme="majorHAnsi" w:hAnsiTheme="majorHAnsi" w:cstheme="majorHAnsi"/>
          <w:b/>
          <w:bCs/>
          <w:u w:val="single"/>
        </w:rPr>
        <w:t xml:space="preserve"> to itself</w:t>
      </w:r>
      <w:r w:rsidRPr="00EB0E2D">
        <w:rPr>
          <w:rFonts w:asciiTheme="majorHAnsi" w:hAnsiTheme="majorHAnsi" w:cstheme="majorHAnsi"/>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EB0E2D">
        <w:rPr>
          <w:rFonts w:asciiTheme="majorHAnsi" w:hAnsiTheme="majorHAnsi" w:cstheme="majorHAnsi"/>
          <w:u w:val="single"/>
        </w:rPr>
        <w:t>the legitimacy of the prevailing order is called into question, and it will be challenged by the rising power</w:t>
      </w:r>
      <w:r w:rsidRPr="00EB0E2D">
        <w:rPr>
          <w:rFonts w:asciiTheme="majorHAnsi" w:hAnsiTheme="majorHAnsi" w:cstheme="majorHAnsi"/>
          <w:sz w:val="14"/>
        </w:rPr>
        <w:t xml:space="preserve">(s).” And </w:t>
      </w:r>
      <w:r w:rsidRPr="00EB0E2D">
        <w:rPr>
          <w:rFonts w:asciiTheme="majorHAnsi" w:hAnsiTheme="majorHAnsi" w:cstheme="majorHAnsi"/>
          <w:highlight w:val="cyan"/>
          <w:u w:val="single"/>
        </w:rPr>
        <w:t>when the balance of power between a dominant state and a rising challenger changes sufficiently, a new order replaces</w:t>
      </w:r>
      <w:r w:rsidRPr="00EB0E2D">
        <w:rPr>
          <w:rFonts w:asciiTheme="majorHAnsi" w:hAnsiTheme="majorHAnsi" w:cstheme="majorHAnsi"/>
          <w:u w:val="single"/>
        </w:rPr>
        <w:t xml:space="preserve"> an old one</w:t>
      </w:r>
      <w:r w:rsidRPr="00EB0E2D">
        <w:rPr>
          <w:rFonts w:asciiTheme="majorHAnsi" w:hAnsiTheme="majorHAnsi" w:cstheme="majorHAnsi"/>
          <w:sz w:val="14"/>
        </w:rPr>
        <w:t xml:space="preserve"> typically </w:t>
      </w:r>
      <w:r w:rsidRPr="00EB0E2D">
        <w:rPr>
          <w:rFonts w:asciiTheme="majorHAnsi" w:hAnsiTheme="majorHAnsi" w:cstheme="majorHAnsi"/>
          <w:b/>
          <w:bCs/>
          <w:highlight w:val="cyan"/>
          <w:u w:val="single"/>
        </w:rPr>
        <w:t>by</w:t>
      </w:r>
      <w:r w:rsidRPr="00EB0E2D">
        <w:rPr>
          <w:rFonts w:asciiTheme="majorHAnsi" w:hAnsiTheme="majorHAnsi" w:cstheme="majorHAnsi"/>
          <w:b/>
          <w:bCs/>
          <w:u w:val="single"/>
        </w:rPr>
        <w:t xml:space="preserve"> a </w:t>
      </w:r>
      <w:r w:rsidRPr="00EB0E2D">
        <w:rPr>
          <w:rFonts w:asciiTheme="majorHAnsi" w:hAnsiTheme="majorHAnsi" w:cstheme="majorHAnsi"/>
          <w:b/>
          <w:bCs/>
          <w:highlight w:val="cyan"/>
          <w:u w:val="single"/>
        </w:rPr>
        <w:t>hegemonic war</w:t>
      </w:r>
      <w:r w:rsidRPr="00EB0E2D">
        <w:rPr>
          <w:rFonts w:asciiTheme="majorHAnsi" w:hAnsiTheme="majorHAnsi" w:cstheme="majorHAnsi"/>
          <w:sz w:val="14"/>
        </w:rPr>
        <w:t xml:space="preserve"> (2018, p. 104). </w:t>
      </w:r>
      <w:r w:rsidRPr="00EB0E2D">
        <w:rPr>
          <w:rFonts w:asciiTheme="majorHAnsi" w:hAnsiTheme="majorHAnsi" w:cstheme="majorHAnsi"/>
          <w:highlight w:val="cyan"/>
          <w:u w:val="single"/>
        </w:rPr>
        <w:t>Paying</w:t>
      </w:r>
      <w:r w:rsidRPr="00EB0E2D">
        <w:rPr>
          <w:rFonts w:asciiTheme="majorHAnsi" w:hAnsiTheme="majorHAnsi" w:cstheme="majorHAnsi"/>
          <w:u w:val="single"/>
        </w:rPr>
        <w:t xml:space="preserve"> close </w:t>
      </w:r>
      <w:r w:rsidRPr="00EB0E2D">
        <w:rPr>
          <w:rFonts w:asciiTheme="majorHAnsi" w:hAnsiTheme="majorHAnsi" w:cstheme="majorHAnsi"/>
          <w:highlight w:val="cyan"/>
          <w:u w:val="single"/>
        </w:rPr>
        <w:t xml:space="preserve">attention to the </w:t>
      </w:r>
      <w:r w:rsidRPr="00EB0E2D">
        <w:rPr>
          <w:rFonts w:asciiTheme="majorHAnsi" w:hAnsiTheme="majorHAnsi" w:cstheme="majorHAnsi"/>
          <w:b/>
          <w:bCs/>
          <w:highlight w:val="cyan"/>
          <w:u w:val="single"/>
        </w:rPr>
        <w:t>growing Sino–US competition</w:t>
      </w:r>
      <w:r w:rsidRPr="00EB0E2D">
        <w:rPr>
          <w:rFonts w:asciiTheme="majorHAnsi" w:hAnsiTheme="majorHAnsi" w:cstheme="majorHAnsi"/>
          <w:highlight w:val="cyan"/>
          <w:u w:val="single"/>
        </w:rPr>
        <w:t xml:space="preserve"> over hegemony</w:t>
      </w:r>
      <w:r w:rsidRPr="00EB0E2D">
        <w:rPr>
          <w:rFonts w:asciiTheme="majorHAnsi" w:hAnsiTheme="majorHAnsi" w:cstheme="majorHAnsi"/>
          <w:sz w:val="14"/>
        </w:rPr>
        <w:t xml:space="preserve"> in the twenty-first century, therefore, Shirk (2007, p. 4), China specialist, argues that </w:t>
      </w:r>
      <w:r w:rsidRPr="00EB0E2D">
        <w:rPr>
          <w:rFonts w:asciiTheme="majorHAnsi" w:hAnsiTheme="majorHAnsi" w:cstheme="majorHAnsi"/>
          <w:u w:val="single"/>
        </w:rPr>
        <w:t>“</w:t>
      </w:r>
      <w:r w:rsidRPr="00EB0E2D">
        <w:rPr>
          <w:rFonts w:asciiTheme="majorHAnsi" w:hAnsiTheme="majorHAnsi" w:cstheme="majorHAnsi"/>
          <w:highlight w:val="cyan"/>
          <w:u w:val="single"/>
        </w:rPr>
        <w:t>History teaches us</w:t>
      </w:r>
      <w:r w:rsidRPr="00EB0E2D">
        <w:rPr>
          <w:rFonts w:asciiTheme="majorHAnsi" w:hAnsiTheme="majorHAnsi" w:cstheme="majorHAnsi"/>
          <w:u w:val="single"/>
        </w:rPr>
        <w:t xml:space="preserve"> that </w:t>
      </w:r>
      <w:r w:rsidRPr="00EB0E2D">
        <w:rPr>
          <w:rFonts w:asciiTheme="majorHAnsi" w:hAnsiTheme="majorHAnsi" w:cstheme="majorHAnsi"/>
          <w:highlight w:val="cyan"/>
          <w:u w:val="single"/>
        </w:rPr>
        <w:t>rising powers are likely to provoke war</w:t>
      </w:r>
      <w:r w:rsidRPr="00EB0E2D">
        <w:rPr>
          <w:rFonts w:asciiTheme="majorHAnsi" w:hAnsiTheme="majorHAnsi" w:cstheme="majorHAnsi"/>
          <w:u w:val="single"/>
        </w:rPr>
        <w:t xml:space="preserve">.” </w:t>
      </w:r>
      <w:r w:rsidRPr="00EB0E2D">
        <w:rPr>
          <w:rFonts w:asciiTheme="majorHAnsi" w:hAnsiTheme="majorHAnsi" w:cstheme="majorHAnsi"/>
          <w:sz w:val="14"/>
        </w:rPr>
        <w:t xml:space="preserve">On the other hand, scholars like Gilpin (1981) contend that the </w:t>
      </w:r>
      <w:r w:rsidRPr="00EB0E2D">
        <w:rPr>
          <w:rFonts w:asciiTheme="majorHAnsi" w:hAnsiTheme="majorHAnsi" w:cstheme="majorHAnsi"/>
          <w:u w:val="single"/>
        </w:rPr>
        <w:t xml:space="preserve">power </w:t>
      </w:r>
      <w:r w:rsidRPr="00EB0E2D">
        <w:rPr>
          <w:rFonts w:asciiTheme="majorHAnsi" w:hAnsiTheme="majorHAnsi" w:cstheme="majorHAnsi"/>
          <w:highlight w:val="cyan"/>
          <w:u w:val="single"/>
        </w:rPr>
        <w:t>transition war</w:t>
      </w:r>
      <w:r w:rsidRPr="00EB0E2D">
        <w:rPr>
          <w:rFonts w:asciiTheme="majorHAnsi" w:hAnsiTheme="majorHAnsi" w:cstheme="majorHAnsi"/>
          <w:u w:val="single"/>
        </w:rPr>
        <w:t xml:space="preserve"> between great powers is </w:t>
      </w:r>
      <w:r w:rsidRPr="00EB0E2D">
        <w:rPr>
          <w:rFonts w:asciiTheme="majorHAnsi" w:hAnsiTheme="majorHAnsi" w:cstheme="majorHAnsi"/>
          <w:highlight w:val="cyan"/>
          <w:u w:val="single"/>
        </w:rPr>
        <w:t>likely to occur when a hegemonic state</w:t>
      </w:r>
      <w:r w:rsidRPr="00EB0E2D">
        <w:rPr>
          <w:rFonts w:asciiTheme="majorHAnsi" w:hAnsiTheme="majorHAnsi" w:cstheme="majorHAnsi"/>
          <w:sz w:val="14"/>
        </w:rPr>
        <w:t xml:space="preserve"> whose power is declining due to imperial overstretch[6] </w:t>
      </w:r>
      <w:r w:rsidRPr="00EB0E2D">
        <w:rPr>
          <w:rFonts w:asciiTheme="majorHAnsi" w:hAnsiTheme="majorHAnsi" w:cstheme="majorHAnsi"/>
          <w:highlight w:val="cyan"/>
          <w:u w:val="single"/>
        </w:rPr>
        <w:t>views “</w:t>
      </w:r>
      <w:r w:rsidRPr="00EB0E2D">
        <w:rPr>
          <w:rFonts w:asciiTheme="majorHAnsi" w:hAnsiTheme="majorHAnsi" w:cstheme="majorHAnsi"/>
          <w:b/>
          <w:bCs/>
          <w:highlight w:val="cyan"/>
          <w:u w:val="single"/>
        </w:rPr>
        <w:t>preventive war as the most attractive means of eliminating the threat</w:t>
      </w:r>
      <w:r w:rsidRPr="00EB0E2D">
        <w:rPr>
          <w:rFonts w:asciiTheme="majorHAnsi" w:hAnsiTheme="majorHAnsi" w:cstheme="majorHAnsi"/>
          <w:u w:val="single"/>
        </w:rPr>
        <w:t xml:space="preserve"> posed by challengers”</w:t>
      </w:r>
      <w:r w:rsidRPr="00EB0E2D">
        <w:rPr>
          <w:rFonts w:asciiTheme="majorHAnsi" w:hAnsiTheme="majorHAnsi" w:cstheme="maj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EB0E2D">
        <w:rPr>
          <w:rFonts w:asciiTheme="majorHAnsi" w:hAnsiTheme="majorHAnsi" w:cstheme="majorHAnsi"/>
          <w:highlight w:val="cyan"/>
          <w:u w:val="single"/>
        </w:rPr>
        <w:t>The declining hegemon</w:t>
      </w:r>
      <w:r w:rsidRPr="00EB0E2D">
        <w:rPr>
          <w:rFonts w:asciiTheme="majorHAnsi" w:hAnsiTheme="majorHAnsi" w:cstheme="majorHAnsi"/>
          <w:u w:val="single"/>
        </w:rPr>
        <w:t xml:space="preserve"> who fears a rising challenger’s overtaking its power in the near future </w:t>
      </w:r>
      <w:r w:rsidRPr="00EB0E2D">
        <w:rPr>
          <w:rFonts w:asciiTheme="majorHAnsi" w:hAnsiTheme="majorHAnsi" w:cstheme="majorHAnsi"/>
          <w:b/>
          <w:bCs/>
          <w:highlight w:val="cyan"/>
          <w:u w:val="single"/>
        </w:rPr>
        <w:t>sees war as a better option</w:t>
      </w:r>
      <w:r w:rsidRPr="00EB0E2D">
        <w:rPr>
          <w:rFonts w:asciiTheme="majorHAnsi" w:hAnsiTheme="majorHAnsi" w:cstheme="majorHAnsi"/>
          <w:b/>
          <w:bCs/>
          <w:u w:val="single"/>
        </w:rPr>
        <w:t xml:space="preserve"> </w:t>
      </w:r>
      <w:r w:rsidRPr="00EB0E2D">
        <w:rPr>
          <w:rFonts w:asciiTheme="majorHAnsi" w:hAnsiTheme="majorHAnsi" w:cstheme="majorHAnsi"/>
          <w:u w:val="single"/>
        </w:rPr>
        <w:t>than other options of maintaining its hegemony such as reducing its commitments abroad and appeasing a rising challenger.</w:t>
      </w:r>
    </w:p>
    <w:p w14:paraId="72725184" w14:textId="77777777" w:rsidR="002340FF" w:rsidRDefault="002340FF" w:rsidP="002340FF">
      <w:pPr>
        <w:pStyle w:val="Heading4"/>
      </w:pPr>
      <w:r>
        <w:t xml:space="preserve">IR scenario analysis unlocks </w:t>
      </w:r>
      <w:r w:rsidRPr="00982E6D">
        <w:rPr>
          <w:u w:val="single"/>
        </w:rPr>
        <w:t>intellectual openness</w:t>
      </w:r>
      <w:r>
        <w:t xml:space="preserve"> to overcome </w:t>
      </w:r>
      <w:r w:rsidRPr="00982E6D">
        <w:rPr>
          <w:u w:val="single"/>
        </w:rPr>
        <w:t>cognitive biases</w:t>
      </w:r>
      <w:r>
        <w:t>.</w:t>
      </w:r>
    </w:p>
    <w:p w14:paraId="26AE18FC" w14:textId="77777777" w:rsidR="002340FF" w:rsidRPr="006114DE" w:rsidRDefault="002340FF" w:rsidP="002340FF">
      <w:r>
        <w:t xml:space="preserve">Monika </w:t>
      </w:r>
      <w:r w:rsidRPr="006114DE">
        <w:rPr>
          <w:rStyle w:val="Style13ptBold"/>
        </w:rPr>
        <w:t>Sus &amp;</w:t>
      </w:r>
      <w:r>
        <w:t xml:space="preserve"> Marcel </w:t>
      </w:r>
      <w:r w:rsidRPr="006114DE">
        <w:rPr>
          <w:rStyle w:val="Style13ptBold"/>
        </w:rPr>
        <w:t>Hadeed 20</w:t>
      </w:r>
      <w:r>
        <w:t>. *</w:t>
      </w:r>
      <w:r w:rsidRPr="006114DE">
        <w:t>Postdoctoral Fellow at the Hertie School of Governance and works in the Dahrendorf Forum, which is a joint initiative by the Hertie School, the London School of Economics and Political Science, and Stiftung Mercator</w:t>
      </w:r>
      <w:r>
        <w:t>. **</w:t>
      </w:r>
      <w:r w:rsidRPr="006114DE">
        <w:t>Dahrendorf Research Associate at the Hertie School of Governance</w:t>
      </w:r>
      <w:r>
        <w:t>.</w:t>
      </w:r>
      <w:r w:rsidRPr="006114DE">
        <w:t xml:space="preserve"> February 2020</w:t>
      </w:r>
      <w:r>
        <w:t>.</w:t>
      </w:r>
      <w:r w:rsidRPr="006114DE">
        <w:t xml:space="preserve"> “Theory-infused and policy-relevant: On the usefulness of scenario analysis for international relations”</w:t>
      </w:r>
      <w:r>
        <w:t>.</w:t>
      </w:r>
      <w:r w:rsidRPr="006114DE">
        <w:t xml:space="preserve"> Contemporary Security Policy</w:t>
      </w:r>
      <w:r>
        <w:t>.</w:t>
      </w:r>
    </w:p>
    <w:p w14:paraId="000141E9" w14:textId="77777777" w:rsidR="002340FF" w:rsidRPr="004E2043" w:rsidRDefault="002340FF" w:rsidP="002340FF">
      <w:pPr>
        <w:rPr>
          <w:sz w:val="16"/>
        </w:rPr>
      </w:pPr>
      <w:r w:rsidRPr="004E2043">
        <w:rPr>
          <w:sz w:val="16"/>
        </w:rPr>
        <w:t>Added-</w:t>
      </w:r>
      <w:r w:rsidRPr="00274160">
        <w:rPr>
          <w:rStyle w:val="Emphasis"/>
        </w:rPr>
        <w:t xml:space="preserve">value of </w:t>
      </w:r>
      <w:r w:rsidRPr="00E46598">
        <w:rPr>
          <w:rStyle w:val="Emphasis"/>
          <w:highlight w:val="green"/>
        </w:rPr>
        <w:t>scenario analysis for IR scholarship</w:t>
      </w:r>
    </w:p>
    <w:p w14:paraId="4B4A2A43" w14:textId="77777777" w:rsidR="002340FF" w:rsidRPr="004E2043" w:rsidRDefault="002340FF" w:rsidP="002340FF">
      <w:pPr>
        <w:rPr>
          <w:sz w:val="16"/>
        </w:rPr>
      </w:pPr>
      <w:r w:rsidRPr="004E2043">
        <w:rPr>
          <w:sz w:val="16"/>
        </w:rPr>
        <w:lastRenderedPageBreak/>
        <w:t xml:space="preserve">As Tomé and Açıkalın (2019) point out, in order </w:t>
      </w:r>
      <w:r w:rsidRPr="005F5270">
        <w:rPr>
          <w:rStyle w:val="StyleUnderline"/>
        </w:rPr>
        <w:t xml:space="preserve">to </w:t>
      </w:r>
      <w:r w:rsidRPr="00E46598">
        <w:rPr>
          <w:rStyle w:val="Emphasis"/>
          <w:highlight w:val="green"/>
        </w:rPr>
        <w:t>fill the gap</w:t>
      </w:r>
      <w:r w:rsidRPr="00E46598">
        <w:rPr>
          <w:rStyle w:val="StyleUnderline"/>
          <w:highlight w:val="green"/>
        </w:rPr>
        <w:t xml:space="preserve"> between</w:t>
      </w:r>
      <w:r w:rsidRPr="005F5270">
        <w:rPr>
          <w:rStyle w:val="StyleUnderline"/>
        </w:rPr>
        <w:t xml:space="preserve"> </w:t>
      </w:r>
      <w:r w:rsidRPr="005F5270">
        <w:rPr>
          <w:rStyle w:val="Emphasis"/>
        </w:rPr>
        <w:t xml:space="preserve">IR </w:t>
      </w:r>
      <w:r w:rsidRPr="00E46598">
        <w:rPr>
          <w:rStyle w:val="Emphasis"/>
          <w:highlight w:val="green"/>
        </w:rPr>
        <w:t>theory</w:t>
      </w:r>
      <w:r w:rsidRPr="00E46598">
        <w:rPr>
          <w:rStyle w:val="StyleUnderline"/>
          <w:highlight w:val="green"/>
        </w:rPr>
        <w:t xml:space="preserve"> and</w:t>
      </w:r>
      <w:r w:rsidRPr="007D6949">
        <w:rPr>
          <w:rStyle w:val="StyleUnderline"/>
        </w:rPr>
        <w:t xml:space="preserve"> </w:t>
      </w:r>
      <w:r w:rsidRPr="007D6949">
        <w:rPr>
          <w:rStyle w:val="Emphasis"/>
        </w:rPr>
        <w:t>real-world</w:t>
      </w:r>
      <w:r w:rsidRPr="005F5270">
        <w:rPr>
          <w:rStyle w:val="Emphasis"/>
        </w:rPr>
        <w:t xml:space="preserve"> </w:t>
      </w:r>
      <w:r w:rsidRPr="00E46598">
        <w:rPr>
          <w:rStyle w:val="Emphasis"/>
          <w:highlight w:val="green"/>
        </w:rPr>
        <w:t>problems</w:t>
      </w:r>
      <w:r w:rsidRPr="004E2043">
        <w:rPr>
          <w:sz w:val="16"/>
        </w:rPr>
        <w:t xml:space="preserve">, “an increasing number of </w:t>
      </w:r>
      <w:r w:rsidRPr="00E46598">
        <w:rPr>
          <w:rStyle w:val="StyleUnderline"/>
          <w:highlight w:val="green"/>
        </w:rPr>
        <w:t>scholars</w:t>
      </w:r>
      <w:r w:rsidRPr="004E2043">
        <w:rPr>
          <w:sz w:val="16"/>
        </w:rPr>
        <w:t xml:space="preserve"> have come to </w:t>
      </w:r>
      <w:r w:rsidRPr="00E46598">
        <w:rPr>
          <w:rStyle w:val="StyleUnderline"/>
          <w:highlight w:val="green"/>
        </w:rPr>
        <w:t>embrace</w:t>
      </w:r>
      <w:r w:rsidRPr="00EA4ACB">
        <w:rPr>
          <w:rStyle w:val="StyleUnderline"/>
        </w:rPr>
        <w:t xml:space="preserve"> a spirit of </w:t>
      </w:r>
      <w:r w:rsidRPr="007D6949">
        <w:rPr>
          <w:rStyle w:val="Emphasis"/>
        </w:rPr>
        <w:t xml:space="preserve">intellectual </w:t>
      </w:r>
      <w:r w:rsidRPr="00E46598">
        <w:rPr>
          <w:rStyle w:val="Emphasis"/>
          <w:highlight w:val="green"/>
        </w:rPr>
        <w:t>openness</w:t>
      </w:r>
      <w:r w:rsidRPr="007D6949">
        <w:rPr>
          <w:rStyle w:val="StyleUnderline"/>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7D6949">
        <w:rPr>
          <w:rStyle w:val="Emphasis"/>
        </w:rPr>
        <w:t xml:space="preserve">greater </w:t>
      </w:r>
      <w:r w:rsidRPr="00E46598">
        <w:rPr>
          <w:rStyle w:val="Emphasis"/>
          <w:highlight w:val="green"/>
        </w:rPr>
        <w:t>flexibility</w:t>
      </w:r>
      <w:r w:rsidRPr="00E46598">
        <w:rPr>
          <w:rStyle w:val="StyleUnderline"/>
          <w:highlight w:val="green"/>
        </w:rPr>
        <w:t xml:space="preserve"> in</w:t>
      </w:r>
      <w:r w:rsidRPr="00FF379A">
        <w:rPr>
          <w:rStyle w:val="StyleUnderline"/>
        </w:rPr>
        <w:t xml:space="preserve"> the </w:t>
      </w:r>
      <w:r w:rsidRPr="007D6949">
        <w:rPr>
          <w:rStyle w:val="Emphasis"/>
        </w:rPr>
        <w:t>theoretical formulations</w:t>
      </w:r>
      <w:r w:rsidRPr="007D6949">
        <w:rPr>
          <w:rStyle w:val="StyleUnderline"/>
        </w:rPr>
        <w:t xml:space="preserve"> </w:t>
      </w:r>
      <w:r w:rsidRPr="00E46598">
        <w:rPr>
          <w:rStyle w:val="StyleUnderline"/>
          <w:highlight w:val="green"/>
        </w:rPr>
        <w:t>and</w:t>
      </w:r>
      <w:r w:rsidRPr="00FF379A">
        <w:rPr>
          <w:rStyle w:val="StyleUnderline"/>
        </w:rPr>
        <w:t xml:space="preserve"> the </w:t>
      </w:r>
      <w:r w:rsidRPr="007D6949">
        <w:rPr>
          <w:rStyle w:val="Emphasis"/>
        </w:rPr>
        <w:t>possibility of complementarity</w:t>
      </w:r>
      <w:r w:rsidRPr="007D6949">
        <w:rPr>
          <w:rStyle w:val="StyleUnderline"/>
        </w:rPr>
        <w:t xml:space="preserve"> by </w:t>
      </w:r>
      <w:r w:rsidRPr="00E46598">
        <w:rPr>
          <w:rStyle w:val="Emphasis"/>
          <w:highlight w:val="gree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E46598">
        <w:rPr>
          <w:rStyle w:val="StyleUnderline"/>
          <w:highlight w:val="green"/>
        </w:rPr>
        <w:t xml:space="preserve">advantage of </w:t>
      </w:r>
      <w:r w:rsidRPr="00E46598">
        <w:rPr>
          <w:rStyle w:val="Emphasis"/>
          <w:highlight w:val="green"/>
        </w:rPr>
        <w:t>scenario analysis</w:t>
      </w:r>
      <w:r w:rsidRPr="00901A6D">
        <w:rPr>
          <w:rStyle w:val="Emphasis"/>
        </w:rPr>
        <w:t xml:space="preserve"> as a methodology</w:t>
      </w:r>
      <w:r w:rsidRPr="004E2043">
        <w:rPr>
          <w:sz w:val="16"/>
        </w:rPr>
        <w:t xml:space="preserve">, grounded in the reservoir of foresight studies, </w:t>
      </w:r>
      <w:r w:rsidRPr="00E46598">
        <w:rPr>
          <w:rStyle w:val="StyleUnderline"/>
          <w:highlight w:val="green"/>
        </w:rPr>
        <w:t>lies</w:t>
      </w:r>
      <w:r w:rsidRPr="004E2043">
        <w:rPr>
          <w:sz w:val="16"/>
        </w:rPr>
        <w:t xml:space="preserve"> by definition </w:t>
      </w:r>
      <w:r w:rsidRPr="00E46598">
        <w:rPr>
          <w:rStyle w:val="StyleUnderline"/>
          <w:highlight w:val="green"/>
        </w:rPr>
        <w:t>in</w:t>
      </w:r>
      <w:r w:rsidRPr="007D6949">
        <w:rPr>
          <w:rStyle w:val="StyleUnderline"/>
        </w:rPr>
        <w:t xml:space="preserve"> its </w:t>
      </w:r>
      <w:r w:rsidRPr="00E46598">
        <w:rPr>
          <w:rStyle w:val="StyleUnderline"/>
          <w:highlight w:val="green"/>
        </w:rPr>
        <w:t xml:space="preserve">ability to </w:t>
      </w:r>
      <w:r w:rsidRPr="00E46598">
        <w:rPr>
          <w:rStyle w:val="Emphasis"/>
          <w:highlight w:val="green"/>
        </w:rPr>
        <w:t>tackle future</w:t>
      </w:r>
      <w:r w:rsidRPr="007D6949">
        <w:rPr>
          <w:rStyle w:val="Emphasis"/>
        </w:rPr>
        <w:t xml:space="preserve"> event</w:t>
      </w:r>
      <w:r w:rsidRPr="00E46598">
        <w:rPr>
          <w:rStyle w:val="Emphasis"/>
          <w:highlight w:val="green"/>
        </w:rPr>
        <w:t>s</w:t>
      </w:r>
      <w:r w:rsidRPr="007D6949">
        <w:rPr>
          <w:rStyle w:val="StyleUnderline"/>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77442308" w14:textId="77777777" w:rsidR="002340FF" w:rsidRPr="007738D8" w:rsidRDefault="002340FF" w:rsidP="002340FF">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0C00D7AE" w14:textId="77777777" w:rsidR="002340FF" w:rsidRPr="006D15A6" w:rsidRDefault="002340FF" w:rsidP="002340FF">
      <w:pPr>
        <w:rPr>
          <w:sz w:val="16"/>
          <w:szCs w:val="16"/>
        </w:rPr>
      </w:pPr>
      <w:r w:rsidRPr="006D15A6">
        <w:rPr>
          <w:sz w:val="16"/>
          <w:szCs w:val="16"/>
        </w:rPr>
        <w:t>Confronting enduring assumptions</w:t>
      </w:r>
    </w:p>
    <w:p w14:paraId="175EE5BC" w14:textId="77777777" w:rsidR="002340FF" w:rsidRPr="008B1363" w:rsidRDefault="002340FF" w:rsidP="002340FF">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E46598">
        <w:rPr>
          <w:rStyle w:val="StyleUnderline"/>
          <w:highlight w:val="green"/>
        </w:rPr>
        <w:t>this method</w:t>
      </w:r>
      <w:r w:rsidRPr="006D15A6">
        <w:rPr>
          <w:rStyle w:val="StyleUnderline"/>
        </w:rPr>
        <w:t xml:space="preserve"> is helpful for </w:t>
      </w:r>
      <w:r w:rsidRPr="00E46598">
        <w:rPr>
          <w:rStyle w:val="Emphasis"/>
          <w:highlight w:val="green"/>
        </w:rPr>
        <w:t>overcom</w:t>
      </w:r>
      <w:r w:rsidRPr="006D15A6">
        <w:rPr>
          <w:rStyle w:val="Emphasis"/>
        </w:rPr>
        <w:t>ing</w:t>
      </w:r>
      <w:r w:rsidRPr="006D15A6">
        <w:rPr>
          <w:rStyle w:val="StyleUnderline"/>
        </w:rPr>
        <w:t xml:space="preserve"> enduring </w:t>
      </w:r>
      <w:r w:rsidRPr="00E46598">
        <w:rPr>
          <w:rStyle w:val="Emphasis"/>
          <w:highlight w:val="green"/>
        </w:rPr>
        <w:t>cognitive biases</w:t>
      </w:r>
      <w:r w:rsidRPr="006D15A6">
        <w:rPr>
          <w:rStyle w:val="StyleUnderline"/>
        </w:rPr>
        <w:t xml:space="preserve">—mental errors </w:t>
      </w:r>
      <w:r w:rsidRPr="00E46598">
        <w:rPr>
          <w:rStyle w:val="StyleUnderline"/>
          <w:highlight w:val="green"/>
        </w:rPr>
        <w:t xml:space="preserve">such as </w:t>
      </w:r>
      <w:r w:rsidRPr="00E46598">
        <w:rPr>
          <w:rStyle w:val="Emphasis"/>
          <w:highlight w:val="green"/>
        </w:rPr>
        <w:t>linearity</w:t>
      </w:r>
      <w:r w:rsidRPr="006D15A6">
        <w:rPr>
          <w:rStyle w:val="StyleUnderline"/>
        </w:rPr>
        <w:t xml:space="preserve">, </w:t>
      </w:r>
      <w:r w:rsidRPr="00F16BA1">
        <w:rPr>
          <w:rStyle w:val="Emphasis"/>
        </w:rPr>
        <w:t>presentism</w:t>
      </w:r>
      <w:r w:rsidRPr="006D15A6">
        <w:rPr>
          <w:rStyle w:val="StyleUnderline"/>
        </w:rPr>
        <w:t xml:space="preserve">, </w:t>
      </w:r>
      <w:r w:rsidRPr="00E46598">
        <w:rPr>
          <w:rStyle w:val="StyleUnderline"/>
          <w:highlight w:val="green"/>
        </w:rPr>
        <w:t xml:space="preserve">and </w:t>
      </w:r>
      <w:r w:rsidRPr="00E46598">
        <w:rPr>
          <w:rStyle w:val="Emphasis"/>
          <w:highlight w:val="green"/>
        </w:rPr>
        <w:t>group think</w:t>
      </w:r>
      <w:r w:rsidRPr="007D6949">
        <w:rPr>
          <w:rStyle w:val="StyleUnderline"/>
        </w:rPr>
        <w:t xml:space="preserve"> caused by the </w:t>
      </w:r>
      <w:r w:rsidRPr="007D6949">
        <w:rPr>
          <w:rStyle w:val="Emphasis"/>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E46598">
        <w:rPr>
          <w:rStyle w:val="Emphasis"/>
          <w:highlight w:val="green"/>
        </w:rPr>
        <w:t>process</w:t>
      </w:r>
      <w:r w:rsidRPr="008B1363">
        <w:rPr>
          <w:rStyle w:val="Emphasis"/>
        </w:rPr>
        <w:t xml:space="preserve"> of scenario development</w:t>
      </w:r>
      <w:r w:rsidRPr="008B1363">
        <w:rPr>
          <w:rStyle w:val="StyleUnderline"/>
        </w:rPr>
        <w:t xml:space="preserve"> </w:t>
      </w:r>
      <w:r w:rsidRPr="00E46598">
        <w:rPr>
          <w:rStyle w:val="StyleUnderline"/>
          <w:highlight w:val="green"/>
        </w:rPr>
        <w:t>invites</w:t>
      </w:r>
      <w:r w:rsidRPr="008B1363">
        <w:rPr>
          <w:rStyle w:val="StyleUnderline"/>
        </w:rPr>
        <w:t xml:space="preserve"> the </w:t>
      </w:r>
      <w:r w:rsidRPr="00E46598">
        <w:rPr>
          <w:rStyle w:val="StyleUnderline"/>
          <w:highlight w:val="green"/>
        </w:rPr>
        <w:t>participants to</w:t>
      </w:r>
      <w:r w:rsidRPr="007D6949">
        <w:rPr>
          <w:rStyle w:val="StyleUnderline"/>
        </w:rPr>
        <w:t xml:space="preserve"> </w:t>
      </w:r>
      <w:r w:rsidRPr="007D6949">
        <w:rPr>
          <w:rStyle w:val="Emphasis"/>
        </w:rPr>
        <w:t>reveal</w:t>
      </w:r>
      <w:r w:rsidRPr="007D6949">
        <w:rPr>
          <w:rStyle w:val="StyleUnderline"/>
        </w:rPr>
        <w:t xml:space="preserve"> and </w:t>
      </w:r>
      <w:r w:rsidRPr="00E46598">
        <w:rPr>
          <w:rStyle w:val="Emphasis"/>
          <w:highlight w:val="green"/>
        </w:rPr>
        <w:t>question convictions</w:t>
      </w:r>
      <w:r w:rsidRPr="00EC1851">
        <w:rPr>
          <w:rStyle w:val="StyleUnderline"/>
        </w:rPr>
        <w:t xml:space="preserve"> </w:t>
      </w:r>
      <w:r w:rsidRPr="007D6949">
        <w:rPr>
          <w:rStyle w:val="StyleUnderline"/>
        </w:rPr>
        <w:t xml:space="preserve">which have </w:t>
      </w:r>
      <w:r w:rsidRPr="007D6949">
        <w:rPr>
          <w:rStyle w:val="Emphasis"/>
        </w:rPr>
        <w:t>so far remained unchallenged</w:t>
      </w:r>
      <w:r w:rsidRPr="007D6949">
        <w:rPr>
          <w:rStyle w:val="StyleUnderline"/>
        </w:rPr>
        <w:t xml:space="preserve">, </w:t>
      </w:r>
      <w:r w:rsidRPr="00E46598">
        <w:rPr>
          <w:rStyle w:val="StyleUnderline"/>
          <w:highlight w:val="green"/>
        </w:rPr>
        <w:t>and</w:t>
      </w:r>
      <w:r w:rsidRPr="008B1363">
        <w:rPr>
          <w:rStyle w:val="StyleUnderline"/>
        </w:rPr>
        <w:t xml:space="preserve"> to </w:t>
      </w:r>
      <w:r w:rsidRPr="007D6949">
        <w:rPr>
          <w:rStyle w:val="Emphasis"/>
        </w:rPr>
        <w:t>question</w:t>
      </w:r>
      <w:r w:rsidRPr="008B1363">
        <w:rPr>
          <w:rStyle w:val="Emphasis"/>
        </w:rPr>
        <w:t xml:space="preserve"> the </w:t>
      </w:r>
      <w:r w:rsidRPr="00E46598">
        <w:rPr>
          <w:rStyle w:val="Emphasis"/>
          <w:highlight w:val="green"/>
        </w:rPr>
        <w:t>linearity</w:t>
      </w:r>
      <w:r w:rsidRPr="007D6949">
        <w:rPr>
          <w:rStyle w:val="Emphasis"/>
        </w:rPr>
        <w:t xml:space="preserve"> of world developments</w:t>
      </w:r>
      <w:r w:rsidRPr="007D6949">
        <w:rPr>
          <w:rStyle w:val="StyleUnderline"/>
        </w:rPr>
        <w:t>.</w:t>
      </w:r>
    </w:p>
    <w:p w14:paraId="2EA027A1" w14:textId="77777777" w:rsidR="002340FF" w:rsidRPr="002E4538" w:rsidRDefault="002340FF" w:rsidP="002340FF">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w:t>
      </w:r>
      <w:r w:rsidRPr="002E4538">
        <w:rPr>
          <w:sz w:val="16"/>
        </w:rPr>
        <w:lastRenderedPageBreak/>
        <w:t xml:space="preserve">change. As a result, two major geopolitical surprises—the end of the Cold War and the rise of China have at first been neglected, forcing academia to catch up. </w:t>
      </w:r>
    </w:p>
    <w:p w14:paraId="511D0628" w14:textId="77777777" w:rsidR="002340FF" w:rsidRPr="00656316" w:rsidRDefault="002340FF" w:rsidP="002340FF">
      <w:pPr>
        <w:rPr>
          <w:sz w:val="16"/>
        </w:rPr>
      </w:pPr>
      <w:r w:rsidRPr="00656316">
        <w:rPr>
          <w:sz w:val="16"/>
        </w:rPr>
        <w:t xml:space="preserve">Against this backdrop, </w:t>
      </w:r>
      <w:r w:rsidRPr="00E46598">
        <w:rPr>
          <w:rStyle w:val="StyleUnderline"/>
          <w:highlight w:val="green"/>
        </w:rPr>
        <w:t>foresight helps</w:t>
      </w:r>
      <w:r w:rsidRPr="00C31523">
        <w:rPr>
          <w:rStyle w:val="StyleUnderline"/>
        </w:rPr>
        <w:t xml:space="preserve"> IR </w:t>
      </w:r>
      <w:r w:rsidRPr="00E46598">
        <w:rPr>
          <w:rStyle w:val="StyleUnderline"/>
          <w:highlight w:val="green"/>
        </w:rPr>
        <w:t>scholars</w:t>
      </w:r>
      <w:r w:rsidRPr="00C31523">
        <w:rPr>
          <w:rStyle w:val="StyleUnderline"/>
        </w:rPr>
        <w:t xml:space="preserve"> to </w:t>
      </w:r>
      <w:r w:rsidRPr="00E46598">
        <w:rPr>
          <w:rStyle w:val="Emphasis"/>
          <w:highlight w:val="green"/>
        </w:rPr>
        <w:t>exit</w:t>
      </w:r>
      <w:r w:rsidRPr="00C31523">
        <w:rPr>
          <w:rStyle w:val="StyleUnderline"/>
        </w:rPr>
        <w:t xml:space="preserve"> the </w:t>
      </w:r>
      <w:r w:rsidRPr="00E46598">
        <w:rPr>
          <w:rStyle w:val="Emphasis"/>
          <w:highlight w:val="green"/>
        </w:rPr>
        <w:t>tunnel vision</w:t>
      </w:r>
      <w:r w:rsidRPr="00E46598">
        <w:rPr>
          <w:rStyle w:val="StyleUnderline"/>
          <w:highlight w:val="green"/>
        </w:rPr>
        <w:t xml:space="preserve"> on</w:t>
      </w:r>
      <w:r w:rsidRPr="00C31523">
        <w:rPr>
          <w:rStyle w:val="StyleUnderline"/>
        </w:rPr>
        <w:t xml:space="preserve"> world </w:t>
      </w:r>
      <w:r w:rsidRPr="00E46598">
        <w:rPr>
          <w:rStyle w:val="StyleUnderline"/>
          <w:highlight w:val="green"/>
        </w:rPr>
        <w:t>affairs</w:t>
      </w:r>
      <w:r w:rsidRPr="00C31523">
        <w:rPr>
          <w:rStyle w:val="StyleUnderline"/>
        </w:rPr>
        <w:t xml:space="preserve"> and discover potentially valuable nonlinear lines of development. </w:t>
      </w:r>
      <w:r w:rsidRPr="00E46598">
        <w:rPr>
          <w:rStyle w:val="StyleUnderline"/>
          <w:highlight w:val="green"/>
        </w:rPr>
        <w:t>These can be</w:t>
      </w:r>
      <w:r w:rsidRPr="00C31523">
        <w:rPr>
          <w:rStyle w:val="StyleUnderline"/>
        </w:rPr>
        <w:t xml:space="preserve"> </w:t>
      </w:r>
      <w:r w:rsidRPr="007D6949">
        <w:rPr>
          <w:rStyle w:val="StyleUnderline"/>
        </w:rPr>
        <w:t xml:space="preserve">both </w:t>
      </w:r>
      <w:r w:rsidRPr="007D6949">
        <w:rPr>
          <w:rStyle w:val="Emphasis"/>
        </w:rPr>
        <w:t>innovative</w:t>
      </w:r>
      <w:r w:rsidRPr="007D6949">
        <w:rPr>
          <w:rStyle w:val="StyleUnderline"/>
        </w:rPr>
        <w:t xml:space="preserve"> in terms of </w:t>
      </w:r>
      <w:r w:rsidRPr="007D6949">
        <w:rPr>
          <w:rStyle w:val="Emphasis"/>
        </w:rPr>
        <w:t>scholarship</w:t>
      </w:r>
      <w:r w:rsidRPr="007D6949">
        <w:rPr>
          <w:rStyle w:val="StyleUnderline"/>
        </w:rPr>
        <w:t xml:space="preserve">, and </w:t>
      </w:r>
      <w:r w:rsidRPr="00E46598">
        <w:rPr>
          <w:rStyle w:val="Emphasis"/>
          <w:highlight w:val="green"/>
        </w:rPr>
        <w:t>policy-relevant</w:t>
      </w:r>
      <w:r w:rsidRPr="00C31523">
        <w:rPr>
          <w:rStyle w:val="StyleUnderline"/>
        </w:rPr>
        <w:t xml:space="preserve"> by </w:t>
      </w:r>
      <w:r w:rsidRPr="007D6949">
        <w:rPr>
          <w:rStyle w:val="StyleUnderline"/>
        </w:rPr>
        <w:t xml:space="preserve">offering a </w:t>
      </w:r>
      <w:r w:rsidRPr="007D6949">
        <w:rPr>
          <w:rStyle w:val="Emphasis"/>
        </w:rPr>
        <w:t>reflection</w:t>
      </w:r>
      <w:r w:rsidRPr="007D6949">
        <w:rPr>
          <w:rStyle w:val="StyleUnderline"/>
        </w:rPr>
        <w:t xml:space="preserve"> on </w:t>
      </w:r>
      <w:r w:rsidRPr="007D6949">
        <w:rPr>
          <w:rStyle w:val="Emphasis"/>
        </w:rPr>
        <w:t>unexpected discontinuities</w:t>
      </w:r>
      <w:r w:rsidRPr="007D6949">
        <w:rPr>
          <w:rStyle w:val="StyleUnderline"/>
        </w:rPr>
        <w:t>.</w:t>
      </w:r>
      <w:r w:rsidRPr="007D6949">
        <w:rPr>
          <w:sz w:val="16"/>
        </w:rPr>
        <w:t xml:space="preserve"> Thus, </w:t>
      </w:r>
      <w:r w:rsidRPr="007D6949">
        <w:rPr>
          <w:rStyle w:val="StyleUnderline"/>
        </w:rPr>
        <w:t xml:space="preserve">it can facilitate the </w:t>
      </w:r>
      <w:r w:rsidRPr="007D6949">
        <w:rPr>
          <w:rStyle w:val="Emphasis"/>
        </w:rPr>
        <w:t>intellectual capability</w:t>
      </w:r>
      <w:r w:rsidRPr="007D6949">
        <w:rPr>
          <w:rStyle w:val="StyleUnderline"/>
        </w:rPr>
        <w:t xml:space="preserve"> to </w:t>
      </w:r>
      <w:r w:rsidRPr="007D6949">
        <w:rPr>
          <w:rStyle w:val="Emphasis"/>
        </w:rPr>
        <w:t>think the unthinkable</w:t>
      </w:r>
      <w:r w:rsidRPr="007D6949">
        <w:rPr>
          <w:sz w:val="16"/>
        </w:rPr>
        <w:t xml:space="preserve"> (Porter,</w:t>
      </w:r>
      <w:r w:rsidRPr="00656316">
        <w:rPr>
          <w:sz w:val="16"/>
        </w:rPr>
        <w:t xml:space="preserve"> 2016, p. 259).</w:t>
      </w:r>
    </w:p>
    <w:p w14:paraId="61820EFC" w14:textId="77777777" w:rsidR="002340FF" w:rsidRPr="00656316" w:rsidRDefault="002340FF" w:rsidP="002340FF">
      <w:pPr>
        <w:rPr>
          <w:sz w:val="16"/>
          <w:szCs w:val="16"/>
        </w:rPr>
      </w:pPr>
      <w:r w:rsidRPr="00656316">
        <w:rPr>
          <w:sz w:val="16"/>
          <w:szCs w:val="16"/>
        </w:rPr>
        <w:t>Bringing forward new research questions</w:t>
      </w:r>
    </w:p>
    <w:p w14:paraId="5585CD4F" w14:textId="77777777" w:rsidR="002340FF" w:rsidRPr="00BB36D4" w:rsidRDefault="002340FF" w:rsidP="002340FF">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w:t>
      </w:r>
      <w:r w:rsidRPr="007D6949">
        <w:rPr>
          <w:sz w:val="16"/>
        </w:rPr>
        <w:t xml:space="preserve">, </w:t>
      </w:r>
      <w:r w:rsidRPr="007D6949">
        <w:rPr>
          <w:rStyle w:val="StyleUnderline"/>
        </w:rPr>
        <w:t xml:space="preserve">innovative research topics </w:t>
      </w:r>
      <w:r w:rsidRPr="007D6949">
        <w:rPr>
          <w:rStyle w:val="Emphasis"/>
        </w:rPr>
        <w:t>confront the uncertainties</w:t>
      </w:r>
      <w:r w:rsidRPr="007D6949">
        <w:rPr>
          <w:rStyle w:val="StyleUnderline"/>
        </w:rPr>
        <w:t xml:space="preserve"> that are </w:t>
      </w:r>
      <w:r w:rsidRPr="007D6949">
        <w:rPr>
          <w:rStyle w:val="Emphasis"/>
        </w:rPr>
        <w:t>crucial for policymakers</w:t>
      </w:r>
      <w:r w:rsidRPr="007D6949">
        <w:rPr>
          <w:rStyle w:val="StyleUnderline"/>
        </w:rPr>
        <w:t xml:space="preserve"> to be monitored closely.</w:t>
      </w:r>
    </w:p>
    <w:p w14:paraId="092241E5" w14:textId="77777777" w:rsidR="002340FF" w:rsidRPr="00A42998" w:rsidRDefault="002340FF" w:rsidP="002340FF">
      <w:pPr>
        <w:rPr>
          <w:sz w:val="16"/>
          <w:szCs w:val="16"/>
        </w:rPr>
      </w:pPr>
      <w:r w:rsidRPr="00A42998">
        <w:rPr>
          <w:sz w:val="16"/>
          <w:szCs w:val="16"/>
        </w:rPr>
        <w:t>Dealing with the complexity and interdisciplinarity of real-world issues</w:t>
      </w:r>
    </w:p>
    <w:p w14:paraId="02469AC7" w14:textId="77777777" w:rsidR="002340FF" w:rsidRPr="00380011" w:rsidRDefault="002340FF" w:rsidP="002340FF">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E46598">
        <w:rPr>
          <w:rStyle w:val="StyleUnderline"/>
          <w:highlight w:val="green"/>
        </w:rPr>
        <w:t xml:space="preserve">possibility to </w:t>
      </w:r>
      <w:r w:rsidRPr="00E46598">
        <w:rPr>
          <w:rStyle w:val="Emphasis"/>
          <w:highlight w:val="green"/>
        </w:rPr>
        <w:t>accommodate multiple</w:t>
      </w:r>
      <w:r w:rsidRPr="007D6949">
        <w:rPr>
          <w:rStyle w:val="Emphasis"/>
        </w:rPr>
        <w:t xml:space="preserve"> driving </w:t>
      </w:r>
      <w:r w:rsidRPr="00E46598">
        <w:rPr>
          <w:rStyle w:val="Emphasis"/>
          <w:highlight w:val="green"/>
        </w:rPr>
        <w:t>forces</w:t>
      </w:r>
      <w:r w:rsidRPr="007D6949">
        <w:rPr>
          <w:rStyle w:val="StyleUnderline"/>
        </w:rPr>
        <w:t xml:space="preserve">, to </w:t>
      </w:r>
      <w:r w:rsidRPr="007D6949">
        <w:rPr>
          <w:rStyle w:val="Emphasis"/>
        </w:rPr>
        <w:t>take into account different values</w:t>
      </w:r>
      <w:r w:rsidRPr="007D6949">
        <w:rPr>
          <w:rStyle w:val="StyleUnderline"/>
        </w:rPr>
        <w:t xml:space="preserve"> they</w:t>
      </w:r>
      <w:r w:rsidRPr="00380011">
        <w:rPr>
          <w:rStyle w:val="StyleUnderline"/>
        </w:rPr>
        <w:t xml:space="preserve"> </w:t>
      </w:r>
      <w:r w:rsidRPr="007D6949">
        <w:rPr>
          <w:rStyle w:val="StyleUnderline"/>
        </w:rPr>
        <w:t>might take and</w:t>
      </w:r>
      <w:r w:rsidRPr="00380011">
        <w:rPr>
          <w:rStyle w:val="StyleUnderline"/>
        </w:rPr>
        <w:t xml:space="preserve"> finally to </w:t>
      </w:r>
      <w:r w:rsidRPr="00E46598">
        <w:rPr>
          <w:rStyle w:val="Emphasis"/>
          <w:highlight w:val="green"/>
        </w:rPr>
        <w:t>combine them</w:t>
      </w:r>
      <w:r w:rsidRPr="00380011">
        <w:rPr>
          <w:rStyle w:val="Emphasis"/>
        </w:rPr>
        <w:t xml:space="preserve"> with each other</w:t>
      </w:r>
      <w:r w:rsidRPr="00380011">
        <w:rPr>
          <w:rStyle w:val="StyleUnderline"/>
        </w:rPr>
        <w:t xml:space="preserve"> </w:t>
      </w:r>
      <w:r w:rsidRPr="00E46598">
        <w:rPr>
          <w:rStyle w:val="StyleUnderline"/>
          <w:highlight w:val="green"/>
        </w:rPr>
        <w:t xml:space="preserve">and </w:t>
      </w:r>
      <w:r w:rsidRPr="00E46598">
        <w:rPr>
          <w:rStyle w:val="Emphasis"/>
          <w:highlight w:val="green"/>
        </w:rPr>
        <w:t>see how they affect the</w:t>
      </w:r>
      <w:r w:rsidRPr="00380011">
        <w:rPr>
          <w:rStyle w:val="Emphasis"/>
        </w:rPr>
        <w:t xml:space="preserve"> dependent </w:t>
      </w:r>
      <w:r w:rsidRPr="00E46598">
        <w:rPr>
          <w:rStyle w:val="Emphasis"/>
          <w:highlight w:val="green"/>
        </w:rPr>
        <w:t>variable</w:t>
      </w:r>
      <w:r w:rsidRPr="00380011">
        <w:rPr>
          <w:rStyle w:val="StyleUnderline"/>
        </w:rPr>
        <w:t xml:space="preserve">, </w:t>
      </w:r>
      <w:r w:rsidRPr="007D6949">
        <w:rPr>
          <w:rStyle w:val="StyleUnderline"/>
        </w:rPr>
        <w:t>makes the scenario approach quite unique. Traditional IR methods work with a limited number of independent variables</w:t>
      </w:r>
      <w:r w:rsidRPr="007D6949">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7D6949">
        <w:rPr>
          <w:rStyle w:val="Emphasis"/>
        </w:rPr>
        <w:t>scenarios are highly apt</w:t>
      </w:r>
      <w:r w:rsidRPr="007D6949">
        <w:rPr>
          <w:rStyle w:val="StyleUnderline"/>
        </w:rPr>
        <w:t xml:space="preserve"> for </w:t>
      </w:r>
      <w:r w:rsidRPr="007D6949">
        <w:rPr>
          <w:rStyle w:val="Emphasis"/>
        </w:rPr>
        <w:t>dealing with complexity</w:t>
      </w:r>
      <w:r w:rsidRPr="007D6949">
        <w:rPr>
          <w:rStyle w:val="StyleUnderline"/>
        </w:rPr>
        <w:t xml:space="preserve"> and </w:t>
      </w:r>
      <w:r w:rsidRPr="007D6949">
        <w:rPr>
          <w:rStyle w:val="Emphasis"/>
        </w:rPr>
        <w:t>uncertainty</w:t>
      </w:r>
      <w:r w:rsidRPr="007D6949">
        <w:rPr>
          <w:rStyle w:val="StyleUnderline"/>
        </w:rPr>
        <w:t xml:space="preserve"> and</w:t>
      </w:r>
      <w:r w:rsidRPr="00380011">
        <w:rPr>
          <w:rStyle w:val="StyleUnderline"/>
        </w:rPr>
        <w:t xml:space="preserve"> </w:t>
      </w:r>
      <w:r w:rsidRPr="00E46598">
        <w:rPr>
          <w:rStyle w:val="StyleUnderline"/>
          <w:highlight w:val="green"/>
        </w:rPr>
        <w:t>provid</w:t>
      </w:r>
      <w:r w:rsidRPr="007D6949">
        <w:rPr>
          <w:rStyle w:val="StyleUnderline"/>
        </w:rPr>
        <w:t>ing academia</w:t>
      </w:r>
      <w:r w:rsidRPr="00380011">
        <w:rPr>
          <w:rStyle w:val="StyleUnderline"/>
        </w:rPr>
        <w:t xml:space="preserve"> </w:t>
      </w:r>
      <w:r w:rsidRPr="007D6949">
        <w:rPr>
          <w:rStyle w:val="StyleUnderline"/>
        </w:rPr>
        <w:t>with a tool for “</w:t>
      </w:r>
      <w:r w:rsidRPr="00E46598">
        <w:rPr>
          <w:rStyle w:val="Emphasis"/>
          <w:highlight w:val="green"/>
        </w:rPr>
        <w:t>actionable clarity</w:t>
      </w:r>
      <w:r w:rsidRPr="00E46598">
        <w:rPr>
          <w:rStyle w:val="StyleUnderline"/>
          <w:highlight w:val="green"/>
        </w:rPr>
        <w:t xml:space="preserve"> in </w:t>
      </w:r>
      <w:r w:rsidRPr="00E46598">
        <w:rPr>
          <w:rStyle w:val="Emphasis"/>
          <w:highlight w:val="green"/>
        </w:rPr>
        <w:t>understanding</w:t>
      </w:r>
      <w:r w:rsidRPr="00380011">
        <w:rPr>
          <w:rStyle w:val="Emphasis"/>
        </w:rPr>
        <w:t xml:space="preserve"> contemporary global </w:t>
      </w:r>
      <w:r w:rsidRPr="00E46598">
        <w:rPr>
          <w:rStyle w:val="Emphasis"/>
          <w:highlight w:val="green"/>
        </w:rPr>
        <w:t>issues</w:t>
      </w:r>
      <w:r w:rsidRPr="00EC1851">
        <w:rPr>
          <w:rStyle w:val="StyleUnderline"/>
        </w:rPr>
        <w:t>”</w:t>
      </w:r>
      <w:r w:rsidRPr="00380011">
        <w:rPr>
          <w:sz w:val="16"/>
        </w:rPr>
        <w:t xml:space="preserve"> (p. 1).</w:t>
      </w:r>
    </w:p>
    <w:p w14:paraId="69AC7AB0" w14:textId="77777777" w:rsidR="002340FF" w:rsidRPr="001F7D97" w:rsidRDefault="002340FF" w:rsidP="002340FF">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 xml:space="preserve">interdisciplinary </w:t>
      </w:r>
      <w:r w:rsidRPr="006A2F6F">
        <w:rPr>
          <w:rStyle w:val="StyleUnderline"/>
        </w:rPr>
        <w:lastRenderedPageBreak/>
        <w:t>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18EBAD33" w14:textId="77777777" w:rsidR="002340FF" w:rsidRPr="00535D7B" w:rsidRDefault="002340FF" w:rsidP="002340FF">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2460404A" w14:textId="77777777" w:rsidR="002340FF" w:rsidRPr="00535D7B" w:rsidRDefault="002340FF" w:rsidP="002340FF">
      <w:pPr>
        <w:rPr>
          <w:sz w:val="16"/>
          <w:szCs w:val="16"/>
        </w:rPr>
      </w:pPr>
      <w:r w:rsidRPr="00535D7B">
        <w:rPr>
          <w:sz w:val="16"/>
          <w:szCs w:val="16"/>
        </w:rPr>
        <w:t>Stepping out of the ivory tower</w:t>
      </w:r>
    </w:p>
    <w:p w14:paraId="1B8F2AA8" w14:textId="77777777" w:rsidR="002340FF" w:rsidRPr="00065D36" w:rsidRDefault="002340FF" w:rsidP="002340FF">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E46598">
        <w:rPr>
          <w:rStyle w:val="StyleUnderline"/>
          <w:highlight w:val="green"/>
        </w:rPr>
        <w:t>scenario analysis can be</w:t>
      </w:r>
      <w:r w:rsidRPr="00065D36">
        <w:rPr>
          <w:rStyle w:val="StyleUnderline"/>
        </w:rPr>
        <w:t xml:space="preserve"> perceived as </w:t>
      </w:r>
      <w:r w:rsidRPr="00E46598">
        <w:rPr>
          <w:rStyle w:val="StyleUnderline"/>
          <w:highlight w:val="green"/>
        </w:rPr>
        <w:t>a tool towards</w:t>
      </w:r>
      <w:r w:rsidRPr="007D6949">
        <w:rPr>
          <w:rStyle w:val="StyleUnderline"/>
        </w:rPr>
        <w:t xml:space="preserve"> </w:t>
      </w:r>
      <w:r w:rsidRPr="007D6949">
        <w:rPr>
          <w:rStyle w:val="Emphasis"/>
        </w:rPr>
        <w:t xml:space="preserve">more exchange between academia and </w:t>
      </w:r>
      <w:r w:rsidRPr="00E46598">
        <w:rPr>
          <w:rStyle w:val="Emphasis"/>
          <w:highlight w:val="green"/>
        </w:rPr>
        <w:t>policy-making</w:t>
      </w:r>
      <w:r w:rsidRPr="00E46598">
        <w:rPr>
          <w:rStyle w:val="StyleUnderline"/>
          <w:highlight w:val="green"/>
        </w:rPr>
        <w:t xml:space="preserve"> that</w:t>
      </w:r>
      <w:r w:rsidRPr="00065D36">
        <w:rPr>
          <w:rStyle w:val="StyleUnderline"/>
        </w:rPr>
        <w:t xml:space="preserve"> can </w:t>
      </w:r>
      <w:r w:rsidRPr="00E46598">
        <w:rPr>
          <w:rStyle w:val="StyleUnderline"/>
          <w:highlight w:val="green"/>
        </w:rPr>
        <w:t>contribute to</w:t>
      </w:r>
      <w:r w:rsidRPr="00A24915">
        <w:rPr>
          <w:rStyle w:val="StyleUnderline"/>
        </w:rPr>
        <w:t xml:space="preserve"> a </w:t>
      </w:r>
      <w:r w:rsidRPr="00A24915">
        <w:rPr>
          <w:rStyle w:val="Emphasis"/>
        </w:rPr>
        <w:t xml:space="preserve">better </w:t>
      </w:r>
      <w:r w:rsidRPr="00E46598">
        <w:rPr>
          <w:rStyle w:val="Emphasis"/>
          <w:highlight w:val="green"/>
        </w:rPr>
        <w:t>understanding</w:t>
      </w:r>
      <w:r w:rsidRPr="00A24915">
        <w:rPr>
          <w:rStyle w:val="Emphasis"/>
        </w:rPr>
        <w:t xml:space="preserve"> between the two</w:t>
      </w:r>
      <w:r w:rsidRPr="00A24915">
        <w:rPr>
          <w:rStyle w:val="StyleUnderline"/>
        </w:rPr>
        <w:t xml:space="preserve"> worlds. For policymakers, it provides the opportunity to consider </w:t>
      </w:r>
      <w:r w:rsidRPr="00E46598">
        <w:rPr>
          <w:rStyle w:val="Emphasis"/>
          <w:highlight w:val="gree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A24915">
        <w:rPr>
          <w:rStyle w:val="StyleUnderline"/>
        </w:rPr>
        <w:t>and</w:t>
      </w:r>
      <w:r w:rsidRPr="00065D36">
        <w:rPr>
          <w:rStyle w:val="StyleUnderline"/>
        </w:rPr>
        <w:t xml:space="preserve"> ultimately </w:t>
      </w:r>
      <w:r w:rsidRPr="00E46598">
        <w:rPr>
          <w:rStyle w:val="StyleUnderline"/>
          <w:highlight w:val="green"/>
        </w:rPr>
        <w:t>enhance</w:t>
      </w:r>
      <w:r w:rsidRPr="00065D36">
        <w:rPr>
          <w:rStyle w:val="StyleUnderline"/>
        </w:rPr>
        <w:t xml:space="preserve"> the </w:t>
      </w:r>
      <w:r w:rsidRPr="00E46598">
        <w:rPr>
          <w:rStyle w:val="Emphasis"/>
          <w:highlight w:val="green"/>
        </w:rPr>
        <w:t>relevance of</w:t>
      </w:r>
      <w:r w:rsidRPr="00065D36">
        <w:rPr>
          <w:rStyle w:val="Emphasis"/>
        </w:rPr>
        <w:t xml:space="preserve"> their </w:t>
      </w:r>
      <w:r w:rsidRPr="00E46598">
        <w:rPr>
          <w:rStyle w:val="Emphasis"/>
          <w:highlight w:val="green"/>
        </w:rPr>
        <w:t>research</w:t>
      </w:r>
      <w:r w:rsidRPr="00A24915">
        <w:rPr>
          <w:rStyle w:val="Emphasis"/>
        </w:rPr>
        <w:t xml:space="preserve"> agendas</w:t>
      </w:r>
      <w:r w:rsidRPr="00A24915">
        <w:rPr>
          <w:rStyle w:val="StyleUnderline"/>
        </w:rPr>
        <w:t>.</w:t>
      </w:r>
    </w:p>
    <w:p w14:paraId="5E64255A" w14:textId="77777777" w:rsidR="002340FF" w:rsidRPr="005A2B38" w:rsidRDefault="002340FF" w:rsidP="002340FF">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42F9E1FC" w14:textId="77777777" w:rsidR="002340FF" w:rsidRPr="0011753D" w:rsidRDefault="002340FF" w:rsidP="002340FF">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075F56CB" w14:textId="77777777" w:rsidR="002340FF" w:rsidRPr="002A75A2" w:rsidRDefault="002340FF" w:rsidP="002340FF">
      <w:pPr>
        <w:rPr>
          <w:u w:val="single"/>
        </w:rPr>
      </w:pPr>
      <w:r w:rsidRPr="00D04CFE">
        <w:rPr>
          <w:sz w:val="16"/>
        </w:rPr>
        <w:lastRenderedPageBreak/>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7EF14DDF" w14:textId="77777777" w:rsidR="002340FF" w:rsidRPr="00EB0E2D" w:rsidRDefault="002340FF" w:rsidP="002340FF">
      <w:pPr>
        <w:pStyle w:val="Heading4"/>
        <w:rPr>
          <w:rFonts w:asciiTheme="majorHAnsi" w:hAnsiTheme="majorHAnsi" w:cstheme="majorHAnsi"/>
        </w:rPr>
      </w:pPr>
      <w:r w:rsidRPr="00EB0E2D">
        <w:rPr>
          <w:rFonts w:asciiTheme="majorHAnsi" w:hAnsiTheme="majorHAnsi" w:cstheme="majorHAnsi"/>
        </w:rPr>
        <w:t>Unipolarity</w:t>
      </w:r>
      <w:r>
        <w:rPr>
          <w:rFonts w:asciiTheme="majorHAnsi" w:hAnsiTheme="majorHAnsi" w:cstheme="majorHAnsi"/>
        </w:rPr>
        <w:t xml:space="preserve"> reduces interventions by providing flexibility to avoid ill-advised fights---we don’t result in the US attacking China.</w:t>
      </w:r>
    </w:p>
    <w:p w14:paraId="0A456CAF" w14:textId="77777777" w:rsidR="002340FF" w:rsidRPr="00EB0E2D" w:rsidRDefault="002340FF" w:rsidP="002340FF">
      <w:pPr>
        <w:rPr>
          <w:rFonts w:asciiTheme="majorHAnsi" w:hAnsiTheme="majorHAnsi" w:cstheme="majorHAnsi"/>
        </w:rPr>
      </w:pPr>
      <w:r w:rsidRPr="00EB0E2D">
        <w:rPr>
          <w:rFonts w:asciiTheme="majorHAnsi" w:hAnsiTheme="majorHAnsi" w:cstheme="majorHAnsi"/>
        </w:rPr>
        <w:t xml:space="preserve">Noel Thomas </w:t>
      </w:r>
      <w:r w:rsidRPr="00EB0E2D">
        <w:rPr>
          <w:rStyle w:val="Style13ptBold"/>
          <w:rFonts w:asciiTheme="majorHAnsi" w:hAnsiTheme="majorHAnsi" w:cstheme="majorHAnsi"/>
        </w:rPr>
        <w:t>Anderson 19</w:t>
      </w:r>
      <w:r w:rsidRPr="00EB0E2D">
        <w:rPr>
          <w:rFonts w:asciiTheme="majorHAnsi" w:hAnsiTheme="majorHAnsi" w:cstheme="majorHAnsi"/>
        </w:rPr>
        <w:t>. Assistant professor in the Department of Political Science at the University of Toronto. “Competitive Intervention, Protracted Conflict, and the Global Prevalence of Civil War.” International Studies Quarterly 63(3): 692-706.</w:t>
      </w:r>
    </w:p>
    <w:p w14:paraId="2467350A" w14:textId="77777777" w:rsidR="002340FF" w:rsidRPr="00EB0E2D" w:rsidRDefault="002340FF" w:rsidP="002340FF">
      <w:pPr>
        <w:rPr>
          <w:rFonts w:asciiTheme="majorHAnsi" w:hAnsiTheme="majorHAnsi" w:cstheme="majorHAnsi"/>
          <w:sz w:val="16"/>
        </w:rPr>
      </w:pPr>
      <w:r w:rsidRPr="00EB0E2D">
        <w:rPr>
          <w:rFonts w:asciiTheme="majorHAnsi" w:hAnsiTheme="majorHAnsi" w:cstheme="majorHAnsi"/>
          <w:sz w:val="16"/>
        </w:rPr>
        <w:t>Systemic Dimensions: The Varying Prevalence of Competitive Intervention</w:t>
      </w:r>
    </w:p>
    <w:p w14:paraId="266A94B4" w14:textId="77777777" w:rsidR="002340FF" w:rsidRPr="00EB0E2D" w:rsidRDefault="002340FF" w:rsidP="002340FF">
      <w:pPr>
        <w:rPr>
          <w:rFonts w:asciiTheme="majorHAnsi" w:hAnsiTheme="majorHAnsi" w:cstheme="majorHAnsi"/>
          <w:sz w:val="16"/>
        </w:rPr>
      </w:pPr>
      <w:r w:rsidRPr="00EB0E2D">
        <w:rPr>
          <w:rStyle w:val="StyleUnderline"/>
          <w:rFonts w:asciiTheme="majorHAnsi" w:hAnsiTheme="majorHAnsi" w:cstheme="majorHAnsi"/>
        </w:rPr>
        <w:t>The framework</w:t>
      </w:r>
      <w:r w:rsidRPr="00EB0E2D">
        <w:rPr>
          <w:rFonts w:asciiTheme="majorHAnsi" w:hAnsiTheme="majorHAnsi" w:cstheme="majorHAnsi"/>
          <w:sz w:val="16"/>
        </w:rPr>
        <w:t xml:space="preserve"> articulated above not only </w:t>
      </w:r>
      <w:r w:rsidRPr="00EB0E2D">
        <w:rPr>
          <w:rStyle w:val="StyleUnderline"/>
          <w:rFonts w:asciiTheme="majorHAnsi" w:hAnsiTheme="majorHAnsi" w:cstheme="majorHAnsi"/>
        </w:rPr>
        <w:t xml:space="preserve">provides a </w:t>
      </w:r>
      <w:r w:rsidRPr="00EB0E2D">
        <w:rPr>
          <w:rStyle w:val="Emphasis"/>
          <w:rFonts w:asciiTheme="majorHAnsi" w:hAnsiTheme="majorHAnsi" w:cstheme="majorHAnsi"/>
        </w:rPr>
        <w:t>comprehensive account</w:t>
      </w:r>
      <w:r w:rsidRPr="00EB0E2D">
        <w:rPr>
          <w:rFonts w:asciiTheme="majorHAnsi" w:hAnsiTheme="majorHAnsi" w:cstheme="majorHAnsi"/>
          <w:sz w:val="16"/>
        </w:rPr>
        <w:t xml:space="preserve"> </w:t>
      </w:r>
      <w:r w:rsidRPr="00EB0E2D">
        <w:rPr>
          <w:rStyle w:val="StyleUnderline"/>
          <w:rFonts w:asciiTheme="majorHAnsi" w:hAnsiTheme="majorHAnsi" w:cstheme="majorHAnsi"/>
        </w:rPr>
        <w:t>of the duration effects of competitive intervention on civil wars</w:t>
      </w:r>
      <w:r w:rsidRPr="00EB0E2D">
        <w:rPr>
          <w:rFonts w:asciiTheme="majorHAnsi" w:hAnsiTheme="majorHAnsi" w:cstheme="majorHAnsi"/>
          <w:sz w:val="16"/>
        </w:rPr>
        <w:t xml:space="preserve">—it also highlights a candidate explanation for the recent decline in the prevalence of intrastate conflict. Insofar as </w:t>
      </w:r>
      <w:r w:rsidRPr="00EB0E2D">
        <w:rPr>
          <w:rStyle w:val="StyleUnderline"/>
          <w:rFonts w:asciiTheme="majorHAnsi" w:hAnsiTheme="majorHAnsi" w:cstheme="majorHAnsi"/>
        </w:rPr>
        <w:t>state decisions</w:t>
      </w:r>
      <w:r w:rsidRPr="00EB0E2D">
        <w:rPr>
          <w:rFonts w:asciiTheme="majorHAnsi" w:hAnsiTheme="majorHAnsi" w:cstheme="majorHAnsi"/>
          <w:sz w:val="16"/>
        </w:rPr>
        <w:t xml:space="preserve"> to aid combatants </w:t>
      </w:r>
      <w:r w:rsidRPr="00EB0E2D">
        <w:rPr>
          <w:rStyle w:val="StyleUnderline"/>
          <w:rFonts w:asciiTheme="majorHAnsi" w:hAnsiTheme="majorHAnsi" w:cstheme="majorHAnsi"/>
        </w:rPr>
        <w:t>are consistent with competitive state policy-making, temporal variation in geopolitical competition between states should affect trends in the prevalence of competitive intervention</w:t>
      </w:r>
      <w:r w:rsidRPr="00EB0E2D">
        <w:rPr>
          <w:rFonts w:asciiTheme="majorHAnsi" w:hAnsiTheme="majorHAnsi" w:cstheme="majorHAnsi"/>
          <w:sz w:val="16"/>
        </w:rPr>
        <w:t>. Variation in the prevalence of competitive intervention should in turn affect temporal trends in the prevalence of internal conflict through the duration effects described above.</w:t>
      </w:r>
    </w:p>
    <w:p w14:paraId="61D78F96" w14:textId="77777777" w:rsidR="002340FF" w:rsidRPr="00EB0E2D" w:rsidRDefault="002340FF" w:rsidP="002340FF">
      <w:pPr>
        <w:rPr>
          <w:rFonts w:asciiTheme="majorHAnsi" w:hAnsiTheme="majorHAnsi" w:cstheme="majorHAnsi"/>
          <w:sz w:val="16"/>
        </w:rPr>
      </w:pPr>
      <w:r w:rsidRPr="00EB0E2D">
        <w:rPr>
          <w:rFonts w:asciiTheme="majorHAnsi" w:hAnsiTheme="majorHAnsi" w:cstheme="majorHAnsi"/>
          <w:sz w:val="16"/>
        </w:rPr>
        <w:t xml:space="preserve">Consider the pervasiveness of US-Soviet competition during the Cold War. </w:t>
      </w:r>
      <w:r w:rsidRPr="00EB0E2D">
        <w:rPr>
          <w:rStyle w:val="Emphasis"/>
          <w:rFonts w:asciiTheme="majorHAnsi" w:hAnsiTheme="majorHAnsi" w:cstheme="majorHAnsi"/>
          <w:highlight w:val="cyan"/>
        </w:rPr>
        <w:t>Bipolarity</w:t>
      </w:r>
      <w:r w:rsidRPr="00EB0E2D">
        <w:rPr>
          <w:rStyle w:val="StyleUnderline"/>
          <w:rFonts w:asciiTheme="majorHAnsi" w:hAnsiTheme="majorHAnsi" w:cstheme="majorHAnsi"/>
          <w:highlight w:val="cyan"/>
        </w:rPr>
        <w:t xml:space="preserve"> extended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geographic </w:t>
      </w:r>
      <w:r w:rsidRPr="00EB0E2D">
        <w:rPr>
          <w:rStyle w:val="Emphasis"/>
          <w:rFonts w:asciiTheme="majorHAnsi" w:hAnsiTheme="majorHAnsi" w:cstheme="majorHAnsi"/>
          <w:highlight w:val="cyan"/>
        </w:rPr>
        <w:t>scope</w:t>
      </w:r>
      <w:r w:rsidRPr="00EB0E2D">
        <w:rPr>
          <w:rStyle w:val="StyleUnderline"/>
          <w:rFonts w:asciiTheme="majorHAnsi" w:hAnsiTheme="majorHAnsi" w:cstheme="majorHAnsi"/>
          <w:highlight w:val="cyan"/>
        </w:rPr>
        <w:t xml:space="preserve"> of concern</w:t>
      </w:r>
      <w:r w:rsidRPr="00EB0E2D">
        <w:rPr>
          <w:rStyle w:val="StyleUnderline"/>
          <w:rFonts w:asciiTheme="majorHAnsi" w:hAnsiTheme="majorHAnsi" w:cstheme="majorHAnsi"/>
        </w:rPr>
        <w:t xml:space="preserve"> and broadened the range of factors </w:t>
      </w:r>
      <w:r w:rsidRPr="00EB0E2D">
        <w:rPr>
          <w:rStyle w:val="StyleUnderline"/>
          <w:rFonts w:asciiTheme="majorHAnsi" w:hAnsiTheme="majorHAnsi" w:cstheme="majorHAnsi"/>
          <w:highlight w:val="cyan"/>
        </w:rPr>
        <w:t>included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competition</w:t>
      </w:r>
      <w:r w:rsidRPr="00EB0E2D">
        <w:rPr>
          <w:rStyle w:val="StyleUnderline"/>
          <w:rFonts w:asciiTheme="majorHAnsi" w:hAnsiTheme="majorHAnsi" w:cstheme="majorHAnsi"/>
        </w:rPr>
        <w:t xml:space="preserve"> between the superpowers</w:t>
      </w:r>
      <w:r w:rsidRPr="00EB0E2D">
        <w:rPr>
          <w:rFonts w:asciiTheme="majorHAnsi" w:hAnsiTheme="majorHAnsi" w:cstheme="majorHAnsi"/>
          <w:sz w:val="16"/>
        </w:rPr>
        <w:t xml:space="preserve">. </w:t>
      </w:r>
      <w:r w:rsidRPr="00EB0E2D">
        <w:rPr>
          <w:rStyle w:val="StyleUnderline"/>
          <w:rFonts w:asciiTheme="majorHAnsi" w:hAnsiTheme="majorHAnsi" w:cstheme="majorHAnsi"/>
        </w:rPr>
        <w:t>American and Soviet leaders worried that challenges to the existing distribution of power might raise doubts about the credibility of their alliance commitments</w:t>
      </w:r>
      <w:r w:rsidRPr="00EB0E2D">
        <w:rPr>
          <w:rFonts w:asciiTheme="majorHAnsi" w:hAnsiTheme="majorHAnsi" w:cstheme="majorHAnsi"/>
          <w:sz w:val="16"/>
        </w:rPr>
        <w:t xml:space="preserve">, thereby </w:t>
      </w:r>
      <w:r w:rsidRPr="00EB0E2D">
        <w:rPr>
          <w:rStyle w:val="StyleUnderline"/>
          <w:rFonts w:asciiTheme="majorHAnsi" w:hAnsiTheme="majorHAnsi" w:cstheme="majorHAnsi"/>
        </w:rPr>
        <w:t>encouraging their allies to drift toward neutrality or, worse still, switch sides</w:t>
      </w:r>
      <w:r w:rsidRPr="00EB0E2D">
        <w:rPr>
          <w:rFonts w:asciiTheme="majorHAnsi" w:hAnsiTheme="majorHAnsi" w:cstheme="majorHAnsi"/>
          <w:sz w:val="16"/>
        </w:rPr>
        <w:t xml:space="preserve"> (Hironaka 2005, 107–11). </w:t>
      </w:r>
      <w:r w:rsidRPr="00EB0E2D">
        <w:rPr>
          <w:rStyle w:val="StyleUnderline"/>
          <w:rFonts w:asciiTheme="majorHAnsi" w:hAnsiTheme="majorHAnsi" w:cstheme="majorHAnsi"/>
        </w:rPr>
        <w:t>Because challenges to the status quo were perceived to threaten the relative balance of power and credibility, they were resisted</w:t>
      </w:r>
      <w:r w:rsidRPr="00EB0E2D">
        <w:rPr>
          <w:rFonts w:asciiTheme="majorHAnsi" w:hAnsiTheme="majorHAnsi" w:cstheme="majorHAnsi"/>
          <w:sz w:val="16"/>
        </w:rPr>
        <w:t xml:space="preserve">. Yet, </w:t>
      </w:r>
      <w:r w:rsidRPr="00EB0E2D">
        <w:rPr>
          <w:rStyle w:val="StyleUnderline"/>
          <w:rFonts w:asciiTheme="majorHAnsi" w:hAnsiTheme="majorHAnsi" w:cstheme="majorHAnsi"/>
        </w:rPr>
        <w:t xml:space="preserve">because any action by one superpower was perceived as an attempt to gain a geostrategic advantage, it </w:t>
      </w:r>
      <w:r w:rsidRPr="00EB0E2D">
        <w:rPr>
          <w:rStyle w:val="Emphasis"/>
          <w:rFonts w:asciiTheme="majorHAnsi" w:hAnsiTheme="majorHAnsi" w:cstheme="majorHAnsi"/>
        </w:rPr>
        <w:t>demanded a response</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end </w:t>
      </w:r>
      <w:r w:rsidRPr="00EB0E2D">
        <w:rPr>
          <w:rStyle w:val="Emphasis"/>
          <w:rFonts w:asciiTheme="majorHAnsi" w:hAnsiTheme="majorHAnsi" w:cstheme="majorHAnsi"/>
          <w:highlight w:val="cyan"/>
        </w:rPr>
        <w:t>result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was</w:t>
      </w:r>
      <w:r w:rsidRPr="00EB0E2D">
        <w:rPr>
          <w:rFonts w:asciiTheme="majorHAnsi" w:hAnsiTheme="majorHAnsi" w:cstheme="majorHAnsi"/>
          <w:sz w:val="16"/>
        </w:rPr>
        <w:t xml:space="preserve"> a </w:t>
      </w:r>
      <w:r w:rsidRPr="00EB0E2D">
        <w:rPr>
          <w:rStyle w:val="Emphasis"/>
          <w:rFonts w:asciiTheme="majorHAnsi" w:hAnsiTheme="majorHAnsi" w:cstheme="majorHAnsi"/>
          <w:highlight w:val="cyan"/>
        </w:rPr>
        <w:t>prolif</w:t>
      </w:r>
      <w:r w:rsidRPr="00EB0E2D">
        <w:rPr>
          <w:rFonts w:asciiTheme="majorHAnsi" w:hAnsiTheme="majorHAnsi" w:cstheme="majorHAnsi"/>
          <w:sz w:val="16"/>
        </w:rPr>
        <w:t xml:space="preserve">eration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US-Soviet competitive intervention</w:t>
      </w:r>
      <w:r w:rsidRPr="00EB0E2D">
        <w:rPr>
          <w:rFonts w:asciiTheme="majorHAnsi" w:hAnsiTheme="majorHAnsi" w:cstheme="majorHAnsi"/>
          <w:sz w:val="16"/>
        </w:rPr>
        <w:t xml:space="preserve">, </w:t>
      </w:r>
      <w:r w:rsidRPr="00EB0E2D">
        <w:rPr>
          <w:rStyle w:val="StyleUnderline"/>
          <w:rFonts w:asciiTheme="majorHAnsi" w:hAnsiTheme="majorHAnsi" w:cstheme="majorHAnsi"/>
        </w:rPr>
        <w:t>wherein</w:t>
      </w:r>
      <w:r w:rsidRPr="00EB0E2D">
        <w:rPr>
          <w:rFonts w:asciiTheme="majorHAnsi" w:hAnsiTheme="majorHAnsi" w:cstheme="majorHAnsi"/>
          <w:sz w:val="16"/>
        </w:rPr>
        <w:t xml:space="preserve"> the </w:t>
      </w:r>
      <w:r w:rsidRPr="00EB0E2D">
        <w:rPr>
          <w:rStyle w:val="StyleUnderline"/>
          <w:rFonts w:asciiTheme="majorHAnsi" w:hAnsiTheme="majorHAnsi" w:cstheme="majorHAnsi"/>
          <w:highlight w:val="cyan"/>
        </w:rPr>
        <w:t>superpowers committed resources to opposing</w:t>
      </w:r>
      <w:r w:rsidRPr="00EB0E2D">
        <w:rPr>
          <w:rStyle w:val="StyleUnderline"/>
          <w:rFonts w:asciiTheme="majorHAnsi" w:hAnsiTheme="majorHAnsi" w:cstheme="majorHAnsi"/>
        </w:rPr>
        <w:t xml:space="preserve"> government and rebel </w:t>
      </w:r>
      <w:r w:rsidRPr="00EB0E2D">
        <w:rPr>
          <w:rStyle w:val="StyleUnderline"/>
          <w:rFonts w:asciiTheme="majorHAnsi" w:hAnsiTheme="majorHAnsi" w:cstheme="majorHAnsi"/>
          <w:highlight w:val="cyan"/>
        </w:rPr>
        <w:t>forces</w:t>
      </w:r>
      <w:r w:rsidRPr="00EB0E2D">
        <w:rPr>
          <w:rFonts w:asciiTheme="majorHAnsi" w:hAnsiTheme="majorHAnsi" w:cstheme="majorHAnsi"/>
          <w:sz w:val="16"/>
        </w:rPr>
        <w:t xml:space="preserve"> fighting on the periphery of their spheres of influence.</w:t>
      </w:r>
    </w:p>
    <w:p w14:paraId="25AC514C" w14:textId="77777777" w:rsidR="002340FF" w:rsidRPr="00EB0E2D" w:rsidRDefault="002340FF" w:rsidP="002340FF">
      <w:pPr>
        <w:rPr>
          <w:rFonts w:asciiTheme="majorHAnsi" w:hAnsiTheme="majorHAnsi" w:cstheme="majorHAnsi"/>
          <w:sz w:val="16"/>
        </w:rPr>
      </w:pPr>
      <w:r w:rsidRPr="00EB0E2D">
        <w:rPr>
          <w:rStyle w:val="StyleUnderline"/>
          <w:rFonts w:asciiTheme="majorHAnsi" w:hAnsiTheme="majorHAnsi" w:cstheme="majorHAnsi"/>
        </w:rPr>
        <w:t>That many civil wars during the Cold War were superpower proxy wars is a well-rehearsed perspective</w:t>
      </w:r>
      <w:r w:rsidRPr="00EB0E2D">
        <w:rPr>
          <w:rFonts w:asciiTheme="majorHAnsi" w:hAnsiTheme="majorHAnsi" w:cstheme="maj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EB0E2D">
        <w:rPr>
          <w:rStyle w:val="StyleUnderline"/>
          <w:rFonts w:asciiTheme="majorHAnsi" w:hAnsiTheme="majorHAnsi" w:cstheme="majorHAnsi"/>
        </w:rPr>
        <w:t>challenges to the relative balance of power and credibility necessitated reflexive responses</w:t>
      </w:r>
      <w:r w:rsidRPr="00EB0E2D">
        <w:rPr>
          <w:rFonts w:asciiTheme="majorHAnsi" w:hAnsiTheme="majorHAnsi" w:cstheme="majorHAnsi"/>
          <w:sz w:val="16"/>
        </w:rPr>
        <w:t>, but the impossible stakes of direct confrontation advised caution. While the superpowers were compelled to intervene, they were simultaneously—and paradoxically—compelled to do so with restraint.</w:t>
      </w:r>
    </w:p>
    <w:p w14:paraId="5EB7A859" w14:textId="77777777" w:rsidR="002340FF" w:rsidRPr="00EB0E2D" w:rsidRDefault="002340FF" w:rsidP="002340FF">
      <w:pPr>
        <w:rPr>
          <w:rFonts w:asciiTheme="majorHAnsi" w:hAnsiTheme="majorHAnsi" w:cstheme="majorHAnsi"/>
          <w:sz w:val="16"/>
        </w:rPr>
      </w:pP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rivalry</w:t>
      </w:r>
      <w:r w:rsidRPr="00EB0E2D">
        <w:rPr>
          <w:rFonts w:asciiTheme="majorHAnsi" w:hAnsiTheme="majorHAnsi" w:cstheme="majorHAnsi"/>
          <w:sz w:val="16"/>
        </w:rPr>
        <w:t xml:space="preserve"> also </w:t>
      </w:r>
      <w:r w:rsidRPr="00EB0E2D">
        <w:rPr>
          <w:rStyle w:val="StyleUnderline"/>
          <w:rFonts w:asciiTheme="majorHAnsi" w:hAnsiTheme="majorHAnsi" w:cstheme="majorHAnsi"/>
        </w:rPr>
        <w:t>had</w:t>
      </w:r>
      <w:r w:rsidRPr="00EB0E2D">
        <w:rPr>
          <w:rFonts w:asciiTheme="majorHAnsi" w:hAnsiTheme="majorHAnsi" w:cstheme="majorHAnsi"/>
          <w:sz w:val="16"/>
        </w:rPr>
        <w:t xml:space="preserve"> secondary </w:t>
      </w:r>
      <w:r w:rsidRPr="00EB0E2D">
        <w:rPr>
          <w:rStyle w:val="Emphasis"/>
          <w:rFonts w:asciiTheme="majorHAnsi" w:hAnsiTheme="majorHAnsi" w:cstheme="majorHAnsi"/>
          <w:highlight w:val="cyan"/>
        </w:rPr>
        <w:t>duration effects</w:t>
      </w:r>
      <w:r w:rsidRPr="00EB0E2D">
        <w:rPr>
          <w:rFonts w:asciiTheme="majorHAnsi" w:hAnsiTheme="majorHAnsi" w:cstheme="majorHAnsi"/>
          <w:sz w:val="16"/>
        </w:rPr>
        <w:t xml:space="preserve">. Constrained by the need to both deter and avoid direct confrontation, </w:t>
      </w:r>
      <w:r w:rsidRPr="00EB0E2D">
        <w:rPr>
          <w:rStyle w:val="StyleUnderline"/>
          <w:rFonts w:asciiTheme="majorHAnsi" w:hAnsiTheme="majorHAnsi" w:cstheme="majorHAnsi"/>
        </w:rPr>
        <w:t>Washington and Moscow employed indirect strategies for projecting power</w:t>
      </w:r>
      <w:r w:rsidRPr="00EB0E2D">
        <w:rPr>
          <w:rFonts w:asciiTheme="majorHAnsi" w:hAnsiTheme="majorHAnsi" w:cstheme="majorHAnsi"/>
          <w:sz w:val="16"/>
        </w:rPr>
        <w:t xml:space="preserve">. </w:t>
      </w:r>
      <w:r w:rsidRPr="00EB0E2D">
        <w:rPr>
          <w:rStyle w:val="StyleUnderline"/>
          <w:rFonts w:asciiTheme="majorHAnsi" w:hAnsiTheme="majorHAnsi" w:cstheme="majorHAnsi"/>
        </w:rPr>
        <w:t>Military aid was an integral element of their competition for influence, and accordingly, money and weapons diffused not only to civil wars</w:t>
      </w:r>
      <w:r w:rsidRPr="00EB0E2D">
        <w:rPr>
          <w:rFonts w:asciiTheme="majorHAnsi" w:hAnsiTheme="majorHAnsi" w:cstheme="majorHAnsi"/>
          <w:sz w:val="16"/>
        </w:rPr>
        <w:t xml:space="preserve">, but across the international system. </w:t>
      </w:r>
      <w:r w:rsidRPr="00EB0E2D">
        <w:rPr>
          <w:rStyle w:val="StyleUnderline"/>
          <w:rFonts w:asciiTheme="majorHAnsi" w:hAnsiTheme="majorHAnsi" w:cstheme="majorHAnsi"/>
        </w:rPr>
        <w:t xml:space="preserve">This </w:t>
      </w:r>
      <w:r w:rsidRPr="00EB0E2D">
        <w:rPr>
          <w:rStyle w:val="StyleUnderline"/>
          <w:rFonts w:asciiTheme="majorHAnsi" w:hAnsiTheme="majorHAnsi" w:cstheme="majorHAnsi"/>
          <w:highlight w:val="cyan"/>
        </w:rPr>
        <w:t>assistance empowered</w:t>
      </w:r>
      <w:r w:rsidRPr="00EB0E2D">
        <w:rPr>
          <w:rStyle w:val="StyleUnderline"/>
          <w:rFonts w:asciiTheme="majorHAnsi" w:hAnsiTheme="majorHAnsi" w:cstheme="majorHAnsi"/>
        </w:rPr>
        <w:t xml:space="preserve"> client </w:t>
      </w:r>
      <w:r w:rsidRPr="00EB0E2D">
        <w:rPr>
          <w:rStyle w:val="StyleUnderline"/>
          <w:rFonts w:asciiTheme="majorHAnsi" w:hAnsiTheme="majorHAnsi" w:cstheme="majorHAnsi"/>
          <w:highlight w:val="cyan"/>
        </w:rPr>
        <w:t>states, providing</w:t>
      </w:r>
      <w:r w:rsidRPr="00EB0E2D">
        <w:rPr>
          <w:rStyle w:val="StyleUnderline"/>
          <w:rFonts w:asciiTheme="majorHAnsi" w:hAnsiTheme="majorHAnsi" w:cstheme="majorHAnsi"/>
        </w:rPr>
        <w:t xml:space="preserve"> a set of Cold War framings and </w:t>
      </w:r>
      <w:r w:rsidRPr="00EB0E2D">
        <w:rPr>
          <w:rStyle w:val="Emphasis"/>
          <w:rFonts w:asciiTheme="majorHAnsi" w:hAnsiTheme="majorHAnsi" w:cstheme="majorHAnsi"/>
        </w:rPr>
        <w:t xml:space="preserve">superpower </w:t>
      </w:r>
      <w:r w:rsidRPr="00EB0E2D">
        <w:rPr>
          <w:rStyle w:val="Emphasis"/>
          <w:rFonts w:asciiTheme="majorHAnsi" w:hAnsiTheme="majorHAnsi" w:cstheme="majorHAnsi"/>
          <w:highlight w:val="cyan"/>
        </w:rPr>
        <w:t>arms</w:t>
      </w:r>
      <w:r w:rsidRPr="00EB0E2D">
        <w:rPr>
          <w:rStyle w:val="StyleUnderline"/>
          <w:rFonts w:asciiTheme="majorHAnsi" w:hAnsiTheme="majorHAnsi" w:cstheme="majorHAnsi"/>
        </w:rPr>
        <w:t xml:space="preserve"> that could be </w:t>
      </w:r>
      <w:r w:rsidRPr="00EB0E2D">
        <w:rPr>
          <w:rStyle w:val="StyleUnderline"/>
          <w:rFonts w:asciiTheme="majorHAnsi" w:hAnsiTheme="majorHAnsi" w:cstheme="majorHAnsi"/>
          <w:highlight w:val="cyan"/>
        </w:rPr>
        <w:t>used to</w:t>
      </w:r>
      <w:r w:rsidRPr="00EB0E2D">
        <w:rPr>
          <w:rStyle w:val="StyleUnderline"/>
          <w:rFonts w:asciiTheme="majorHAnsi" w:hAnsiTheme="majorHAnsi" w:cstheme="majorHAnsi"/>
        </w:rPr>
        <w:t xml:space="preserve"> justify and </w:t>
      </w:r>
      <w:r w:rsidRPr="00EB0E2D">
        <w:rPr>
          <w:rStyle w:val="StyleUnderline"/>
          <w:rFonts w:asciiTheme="majorHAnsi" w:hAnsiTheme="majorHAnsi" w:cstheme="majorHAnsi"/>
          <w:highlight w:val="cyan"/>
        </w:rPr>
        <w:t>implement independent</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w:t>
      </w:r>
      <w:r w:rsidRPr="00EB0E2D">
        <w:rPr>
          <w:rStyle w:val="StyleUnderline"/>
          <w:rFonts w:asciiTheme="majorHAnsi" w:hAnsiTheme="majorHAnsi" w:cstheme="majorHAnsi"/>
        </w:rPr>
        <w:t xml:space="preserve"> objectives</w:t>
      </w:r>
      <w:r w:rsidRPr="00EB0E2D">
        <w:rPr>
          <w:rFonts w:asciiTheme="majorHAnsi" w:hAnsiTheme="majorHAnsi" w:cstheme="majorHAnsi"/>
          <w:sz w:val="16"/>
        </w:rPr>
        <w:t xml:space="preserve">. Notably, the </w:t>
      </w:r>
      <w:r w:rsidRPr="00EB0E2D">
        <w:rPr>
          <w:rStyle w:val="StyleUnderline"/>
          <w:rFonts w:asciiTheme="majorHAnsi" w:hAnsiTheme="majorHAnsi" w:cstheme="majorHAnsi"/>
          <w:highlight w:val="cyan"/>
        </w:rPr>
        <w:t xml:space="preserve">superpowers </w:t>
      </w:r>
      <w:r w:rsidRPr="00EB0E2D">
        <w:rPr>
          <w:rStyle w:val="Emphasis"/>
          <w:rFonts w:asciiTheme="majorHAnsi" w:hAnsiTheme="majorHAnsi" w:cstheme="majorHAnsi"/>
          <w:highlight w:val="cyan"/>
        </w:rPr>
        <w:t>struggled to control</w:t>
      </w:r>
      <w:r w:rsidRPr="00EB0E2D">
        <w:rPr>
          <w:rStyle w:val="StyleUnderline"/>
          <w:rFonts w:asciiTheme="majorHAnsi" w:hAnsiTheme="majorHAnsi" w:cstheme="majorHAnsi"/>
        </w:rPr>
        <w:t xml:space="preserve"> their clients’ </w:t>
      </w:r>
      <w:r w:rsidRPr="00EB0E2D">
        <w:rPr>
          <w:rStyle w:val="Emphasis"/>
          <w:rFonts w:asciiTheme="majorHAnsi" w:hAnsiTheme="majorHAnsi" w:cstheme="majorHAnsi"/>
          <w:highlight w:val="cyan"/>
        </w:rPr>
        <w:t>adventurism</w:t>
      </w:r>
      <w:r w:rsidRPr="00EB0E2D">
        <w:rPr>
          <w:rStyle w:val="StyleUnderline"/>
          <w:rFonts w:asciiTheme="majorHAnsi" w:hAnsiTheme="majorHAnsi" w:cstheme="majorHAnsi"/>
          <w:highlight w:val="cyan"/>
        </w:rPr>
        <w:t xml:space="preserve">; by exploiting </w:t>
      </w:r>
      <w:r w:rsidRPr="00EB0E2D">
        <w:rPr>
          <w:rStyle w:val="Emphasis"/>
          <w:rFonts w:asciiTheme="majorHAnsi" w:hAnsiTheme="majorHAnsi" w:cstheme="majorHAnsi"/>
          <w:highlight w:val="cyan"/>
        </w:rPr>
        <w:t>fears of defection</w:t>
      </w:r>
      <w:r w:rsidRPr="00EB0E2D">
        <w:rPr>
          <w:rStyle w:val="StyleUnderline"/>
          <w:rFonts w:asciiTheme="majorHAnsi" w:hAnsiTheme="majorHAnsi" w:cstheme="majorHAnsi"/>
        </w:rPr>
        <w:t xml:space="preserve"> to the opposing bloc, </w:t>
      </w:r>
      <w:r w:rsidRPr="00EB0E2D">
        <w:rPr>
          <w:rStyle w:val="StyleUnderline"/>
          <w:rFonts w:asciiTheme="majorHAnsi" w:hAnsiTheme="majorHAnsi" w:cstheme="majorHAnsi"/>
          <w:highlight w:val="cyan"/>
        </w:rPr>
        <w:t>clients</w:t>
      </w:r>
      <w:r w:rsidRPr="00EB0E2D">
        <w:rPr>
          <w:rStyle w:val="StyleUnderline"/>
          <w:rFonts w:asciiTheme="majorHAnsi" w:hAnsiTheme="majorHAnsi" w:cstheme="majorHAnsi"/>
        </w:rPr>
        <w:t xml:space="preserve"> found ways to </w:t>
      </w:r>
      <w:r w:rsidRPr="00EB0E2D">
        <w:rPr>
          <w:rStyle w:val="StyleUnderline"/>
          <w:rFonts w:asciiTheme="majorHAnsi" w:hAnsiTheme="majorHAnsi" w:cstheme="majorHAnsi"/>
          <w:highlight w:val="cyan"/>
        </w:rPr>
        <w:t>commandeer</w:t>
      </w:r>
      <w:r w:rsidRPr="00EB0E2D">
        <w:rPr>
          <w:rStyle w:val="StyleUnderline"/>
          <w:rFonts w:asciiTheme="majorHAnsi" w:hAnsiTheme="majorHAnsi" w:cstheme="majorHAnsi"/>
        </w:rPr>
        <w:t xml:space="preserve"> superpower </w:t>
      </w:r>
      <w:r w:rsidRPr="00EB0E2D">
        <w:rPr>
          <w:rStyle w:val="StyleUnderline"/>
          <w:rFonts w:asciiTheme="majorHAnsi" w:hAnsiTheme="majorHAnsi" w:cstheme="majorHAnsi"/>
          <w:highlight w:val="cyan"/>
        </w:rPr>
        <w:t>aid for</w:t>
      </w:r>
      <w:r w:rsidRPr="00EB0E2D">
        <w:rPr>
          <w:rStyle w:val="StyleUnderline"/>
          <w:rFonts w:asciiTheme="majorHAnsi" w:hAnsiTheme="majorHAnsi" w:cstheme="majorHAnsi"/>
        </w:rPr>
        <w:t xml:space="preserve"> their own self-interested </w:t>
      </w:r>
      <w:r w:rsidRPr="00EB0E2D">
        <w:rPr>
          <w:rStyle w:val="StyleUnderline"/>
          <w:rFonts w:asciiTheme="majorHAnsi" w:hAnsiTheme="majorHAnsi" w:cstheme="majorHAnsi"/>
          <w:highlight w:val="cyan"/>
        </w:rPr>
        <w:t>ends</w:t>
      </w:r>
      <w:r w:rsidRPr="00EB0E2D">
        <w:rPr>
          <w:rFonts w:asciiTheme="majorHAnsi" w:hAnsiTheme="majorHAnsi" w:cstheme="majorHAnsi"/>
          <w:sz w:val="16"/>
        </w:rPr>
        <w:t xml:space="preserve"> (Krause 1991). </w:t>
      </w:r>
      <w:r w:rsidRPr="00EB0E2D">
        <w:rPr>
          <w:rStyle w:val="StyleUnderline"/>
          <w:rFonts w:asciiTheme="majorHAnsi" w:hAnsiTheme="majorHAnsi" w:cstheme="majorHAnsi"/>
          <w:highlight w:val="cyan"/>
        </w:rPr>
        <w:lastRenderedPageBreak/>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net </w:t>
      </w:r>
      <w:r w:rsidRPr="00EB0E2D">
        <w:rPr>
          <w:rStyle w:val="Emphasis"/>
          <w:rFonts w:asciiTheme="majorHAnsi" w:hAnsiTheme="majorHAnsi" w:cstheme="majorHAnsi"/>
          <w:highlight w:val="cyan"/>
        </w:rPr>
        <w:t>result</w:t>
      </w:r>
      <w:r w:rsidRPr="00EB0E2D">
        <w:rPr>
          <w:rStyle w:val="StyleUnderline"/>
          <w:rFonts w:asciiTheme="majorHAnsi" w:hAnsiTheme="majorHAnsi" w:cstheme="majorHAnsi"/>
          <w:highlight w:val="cyan"/>
        </w:rPr>
        <w:t xml:space="preserve"> was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prolif</w:t>
      </w:r>
      <w:r w:rsidRPr="00EB0E2D">
        <w:rPr>
          <w:rStyle w:val="Emphasis"/>
          <w:rFonts w:asciiTheme="majorHAnsi" w:hAnsiTheme="majorHAnsi" w:cstheme="majorHAnsi"/>
        </w:rPr>
        <w:t xml:space="preserve">eration </w:t>
      </w:r>
      <w:r w:rsidRPr="00EB0E2D">
        <w:rPr>
          <w:rStyle w:val="Emphasis"/>
          <w:rFonts w:asciiTheme="majorHAnsi" w:hAnsiTheme="majorHAnsi" w:cstheme="majorHAnsi"/>
          <w:highlight w:val="cyan"/>
        </w:rPr>
        <w:t>of interventions</w:t>
      </w:r>
      <w:r w:rsidRPr="00EB0E2D">
        <w:rPr>
          <w:rStyle w:val="StyleUnderline"/>
          <w:rFonts w:asciiTheme="majorHAnsi" w:hAnsiTheme="majorHAnsi" w:cstheme="majorHAnsi"/>
        </w:rPr>
        <w:t xml:space="preserve"> by otherwise weak states in civil wars </w:t>
      </w:r>
      <w:r w:rsidRPr="00EB0E2D">
        <w:rPr>
          <w:rStyle w:val="Emphasis"/>
          <w:rFonts w:asciiTheme="majorHAnsi" w:hAnsiTheme="majorHAnsi" w:cstheme="majorHAnsi"/>
          <w:highlight w:val="cyan"/>
        </w:rPr>
        <w:t>across the globe</w:t>
      </w:r>
      <w:r w:rsidRPr="00EB0E2D">
        <w:rPr>
          <w:rFonts w:asciiTheme="majorHAnsi" w:hAnsiTheme="majorHAnsi" w:cstheme="majorHAnsi"/>
          <w:sz w:val="16"/>
        </w:rPr>
        <w:t>.</w:t>
      </w:r>
    </w:p>
    <w:p w14:paraId="46C25312" w14:textId="77777777" w:rsidR="002340FF" w:rsidRPr="00EB0E2D" w:rsidRDefault="002340FF" w:rsidP="002340FF">
      <w:pPr>
        <w:rPr>
          <w:rFonts w:asciiTheme="majorHAnsi" w:hAnsiTheme="majorHAnsi" w:cstheme="majorHAnsi"/>
          <w:sz w:val="16"/>
        </w:rPr>
      </w:pPr>
      <w:r w:rsidRPr="00EB0E2D">
        <w:rPr>
          <w:rStyle w:val="StyleUnderline"/>
          <w:rFonts w:asciiTheme="majorHAnsi" w:hAnsiTheme="majorHAnsi" w:cstheme="majorHAnsi"/>
        </w:rPr>
        <w:t xml:space="preserve">In the </w:t>
      </w:r>
      <w:r w:rsidRPr="00EB0E2D">
        <w:rPr>
          <w:rStyle w:val="Emphasis"/>
          <w:rFonts w:asciiTheme="majorHAnsi" w:hAnsiTheme="majorHAnsi" w:cstheme="majorHAnsi"/>
          <w:highlight w:val="cyan"/>
        </w:rPr>
        <w:t>post–Cold War</w:t>
      </w:r>
      <w:r w:rsidRPr="00EB0E2D">
        <w:rPr>
          <w:rStyle w:val="StyleUnderline"/>
          <w:rFonts w:asciiTheme="majorHAnsi" w:hAnsiTheme="majorHAnsi" w:cstheme="majorHAnsi"/>
        </w:rPr>
        <w:t xml:space="preserve"> period, </w:t>
      </w:r>
      <w:r w:rsidRPr="00EB0E2D">
        <w:rPr>
          <w:rStyle w:val="Emphasis"/>
          <w:rFonts w:asciiTheme="majorHAnsi" w:hAnsiTheme="majorHAnsi" w:cstheme="majorHAnsi"/>
        </w:rPr>
        <w:t>by contrast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state</w:t>
      </w:r>
      <w:r w:rsidRPr="00EB0E2D">
        <w:rPr>
          <w:rStyle w:val="StyleUnderline"/>
          <w:rFonts w:asciiTheme="majorHAnsi" w:hAnsiTheme="majorHAnsi" w:cstheme="majorHAnsi"/>
        </w:rPr>
        <w:t xml:space="preserve"> clients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harder time</w:t>
      </w:r>
      <w:r w:rsidRPr="00EB0E2D">
        <w:rPr>
          <w:rStyle w:val="StyleUnderline"/>
          <w:rFonts w:asciiTheme="majorHAnsi" w:hAnsiTheme="majorHAnsi" w:cstheme="majorHAnsi"/>
          <w:highlight w:val="cyan"/>
        </w:rPr>
        <w:t xml:space="preserve"> garnering American aid</w:t>
      </w:r>
      <w:r w:rsidRPr="00EB0E2D">
        <w:rPr>
          <w:rFonts w:asciiTheme="majorHAnsi" w:hAnsiTheme="majorHAnsi" w:cstheme="majorHAnsi"/>
          <w:sz w:val="16"/>
        </w:rPr>
        <w:t xml:space="preserve">. </w:t>
      </w:r>
      <w:r w:rsidRPr="00EB0E2D">
        <w:rPr>
          <w:rStyle w:val="StyleUnderline"/>
          <w:rFonts w:asciiTheme="majorHAnsi" w:hAnsiTheme="majorHAnsi" w:cstheme="maj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In the </w:t>
      </w:r>
      <w:r w:rsidRPr="00EB0E2D">
        <w:rPr>
          <w:rStyle w:val="Emphasis"/>
          <w:rFonts w:asciiTheme="majorHAnsi" w:hAnsiTheme="majorHAnsi" w:cstheme="majorHAnsi"/>
          <w:highlight w:val="cyan"/>
        </w:rPr>
        <w:t>unipolar period</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greater </w:t>
      </w:r>
      <w:r w:rsidRPr="00EB0E2D">
        <w:rPr>
          <w:rStyle w:val="StyleUnderline"/>
          <w:rFonts w:asciiTheme="majorHAnsi" w:hAnsiTheme="majorHAnsi" w:cstheme="majorHAnsi"/>
          <w:highlight w:val="cyan"/>
        </w:rPr>
        <w:t>choice</w:t>
      </w:r>
      <w:r w:rsidRPr="00EB0E2D">
        <w:rPr>
          <w:rStyle w:val="StyleUnderline"/>
          <w:rFonts w:asciiTheme="majorHAnsi" w:hAnsiTheme="majorHAnsi" w:cstheme="majorHAnsi"/>
        </w:rPr>
        <w:t xml:space="preserve"> in which state clients it chooses to support, </w:t>
      </w:r>
      <w:r w:rsidRPr="00EB0E2D">
        <w:rPr>
          <w:rStyle w:val="StyleUnderline"/>
          <w:rFonts w:asciiTheme="majorHAnsi" w:hAnsiTheme="majorHAnsi" w:cstheme="majorHAnsi"/>
          <w:highlight w:val="cyan"/>
        </w:rPr>
        <w:t>enjoys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greater </w:t>
      </w:r>
      <w:r w:rsidRPr="00EB0E2D">
        <w:rPr>
          <w:rStyle w:val="Emphasis"/>
          <w:rFonts w:asciiTheme="majorHAnsi" w:hAnsiTheme="majorHAnsi" w:cstheme="majorHAnsi"/>
          <w:highlight w:val="cyan"/>
        </w:rPr>
        <w:t>flexibility</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discipline adventurism</w:t>
      </w:r>
      <w:r w:rsidRPr="00EB0E2D">
        <w:rPr>
          <w:rStyle w:val="StyleUnderline"/>
          <w:rFonts w:asciiTheme="majorHAnsi" w:hAnsiTheme="majorHAnsi" w:cstheme="majorHAnsi"/>
        </w:rPr>
        <w:t xml:space="preserve"> by weaker powers, </w:t>
      </w:r>
      <w:r w:rsidRPr="00EB0E2D">
        <w:rPr>
          <w:rStyle w:val="StyleUnderline"/>
          <w:rFonts w:asciiTheme="majorHAnsi" w:hAnsiTheme="majorHAnsi" w:cstheme="majorHAnsi"/>
          <w:highlight w:val="cyan"/>
        </w:rPr>
        <w:t xml:space="preserve">and maintains </w:t>
      </w:r>
      <w:r w:rsidRPr="00EB0E2D">
        <w:rPr>
          <w:rStyle w:val="Emphasis"/>
          <w:rFonts w:asciiTheme="majorHAnsi" w:hAnsiTheme="majorHAnsi" w:cstheme="majorHAnsi"/>
          <w:highlight w:val="cyan"/>
        </w:rPr>
        <w:t>“command of the commons”</w:t>
      </w:r>
      <w:r w:rsidRPr="00EB0E2D">
        <w:rPr>
          <w:rStyle w:val="StyleUnderline"/>
          <w:rFonts w:asciiTheme="majorHAnsi" w:hAnsiTheme="majorHAnsi" w:cstheme="majorHAnsi"/>
        </w:rPr>
        <w:t xml:space="preserve"> to restrict flows of economic and military aid around the globe</w:t>
      </w:r>
      <w:r w:rsidRPr="00EB0E2D">
        <w:rPr>
          <w:rFonts w:asciiTheme="majorHAnsi" w:hAnsiTheme="majorHAnsi" w:cstheme="majorHAnsi"/>
          <w:sz w:val="16"/>
        </w:rPr>
        <w:t xml:space="preserve"> (Posen 2003). Together, </w:t>
      </w:r>
      <w:r w:rsidRPr="00EB0E2D">
        <w:rPr>
          <w:rStyle w:val="StyleUnderline"/>
          <w:rFonts w:asciiTheme="majorHAnsi" w:hAnsiTheme="majorHAnsi" w:cstheme="majorHAnsi"/>
        </w:rPr>
        <w:t xml:space="preserve">these </w:t>
      </w:r>
      <w:r w:rsidRPr="00EB0E2D">
        <w:rPr>
          <w:rStyle w:val="Emphasis"/>
          <w:rFonts w:asciiTheme="majorHAnsi" w:hAnsiTheme="majorHAnsi" w:cstheme="majorHAnsi"/>
        </w:rPr>
        <w:t>features</w:t>
      </w:r>
      <w:r w:rsidRPr="00EB0E2D">
        <w:rPr>
          <w:rStyle w:val="StyleUnderline"/>
          <w:rFonts w:asciiTheme="majorHAnsi" w:hAnsiTheme="majorHAnsi" w:cstheme="majorHAnsi"/>
        </w:rPr>
        <w:t xml:space="preserve"> of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unipolar system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constrain</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adventurism</w:t>
      </w:r>
      <w:r w:rsidRPr="00EB0E2D">
        <w:rPr>
          <w:rFonts w:asciiTheme="majorHAnsi" w:hAnsiTheme="majorHAnsi" w:cstheme="majorHAnsi"/>
          <w:sz w:val="16"/>
        </w:rPr>
        <w:t xml:space="preserve"> by lesser powers relative to the Cold War period, thereby </w:t>
      </w:r>
      <w:r w:rsidRPr="00EB0E2D">
        <w:rPr>
          <w:rStyle w:val="StyleUnderline"/>
          <w:rFonts w:asciiTheme="majorHAnsi" w:hAnsiTheme="majorHAnsi" w:cstheme="majorHAnsi"/>
        </w:rPr>
        <w:t>reducing</w:t>
      </w:r>
      <w:r w:rsidRPr="00EB0E2D">
        <w:rPr>
          <w:rFonts w:asciiTheme="majorHAnsi" w:hAnsiTheme="majorHAnsi" w:cstheme="majorHAnsi"/>
          <w:sz w:val="16"/>
        </w:rPr>
        <w:t xml:space="preserve">—though not eliminating—the </w:t>
      </w:r>
      <w:r w:rsidRPr="00EB0E2D">
        <w:rPr>
          <w:rStyle w:val="StyleUnderline"/>
          <w:rFonts w:asciiTheme="majorHAnsi" w:hAnsiTheme="majorHAnsi" w:cstheme="majorHAnsi"/>
        </w:rPr>
        <w:t>prevalence of competitive interventions among neighboring states and regional rivals</w:t>
      </w:r>
      <w:r w:rsidRPr="00EB0E2D">
        <w:rPr>
          <w:rFonts w:asciiTheme="majorHAnsi" w:hAnsiTheme="majorHAnsi" w:cstheme="majorHAnsi"/>
          <w:sz w:val="16"/>
        </w:rPr>
        <w:t xml:space="preserve">. In this way,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transition from</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bipolar to unipolar system</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not only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terminated</w:t>
      </w:r>
      <w:r w:rsidRPr="00EB0E2D">
        <w:rPr>
          <w:rStyle w:val="Emphasis"/>
          <w:rFonts w:asciiTheme="majorHAnsi" w:hAnsiTheme="majorHAnsi" w:cstheme="majorHAnsi"/>
        </w:rPr>
        <w:t xml:space="preserve"> superpower </w:t>
      </w:r>
      <w:r w:rsidRPr="00EB0E2D">
        <w:rPr>
          <w:rStyle w:val="Emphasis"/>
          <w:rFonts w:asciiTheme="majorHAnsi" w:hAnsiTheme="majorHAnsi" w:cstheme="majorHAnsi"/>
          <w:highlight w:val="cyan"/>
        </w:rPr>
        <w:t>proxy warfare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but</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decreased</w:t>
      </w:r>
      <w:r w:rsidRPr="00EB0E2D">
        <w:rPr>
          <w:rStyle w:val="StyleUnderline"/>
          <w:rFonts w:asciiTheme="majorHAnsi" w:hAnsiTheme="majorHAnsi" w:cstheme="majorHAnsi"/>
        </w:rPr>
        <w:t xml:space="preserve"> the rate of competitive </w:t>
      </w:r>
      <w:r w:rsidRPr="00EB0E2D">
        <w:rPr>
          <w:rStyle w:val="StyleUnderline"/>
          <w:rFonts w:asciiTheme="majorHAnsi" w:hAnsiTheme="majorHAnsi" w:cstheme="majorHAnsi"/>
          <w:highlight w:val="cyan"/>
        </w:rPr>
        <w:t>intervention by lesser powers</w:t>
      </w:r>
      <w:r w:rsidRPr="00EB0E2D">
        <w:rPr>
          <w:rFonts w:asciiTheme="majorHAnsi" w:hAnsiTheme="majorHAnsi" w:cstheme="majorHAnsi"/>
          <w:sz w:val="16"/>
        </w:rPr>
        <w:t>.</w:t>
      </w:r>
    </w:p>
    <w:p w14:paraId="27F9B33B" w14:textId="77777777" w:rsidR="002340FF" w:rsidRDefault="002340FF" w:rsidP="002340FF">
      <w:pPr>
        <w:pStyle w:val="Heading2"/>
      </w:pPr>
      <w:r>
        <w:lastRenderedPageBreak/>
        <w:t>K</w:t>
      </w:r>
    </w:p>
    <w:p w14:paraId="2FC6416E" w14:textId="77777777" w:rsidR="002340FF" w:rsidRDefault="002340FF" w:rsidP="002340FF">
      <w:pPr>
        <w:pStyle w:val="Heading3"/>
      </w:pPr>
      <w:r>
        <w:lastRenderedPageBreak/>
        <w:t>Util---2AC</w:t>
      </w:r>
    </w:p>
    <w:p w14:paraId="76BEC9FB" w14:textId="77777777" w:rsidR="002340FF" w:rsidRPr="00EB0E2D" w:rsidRDefault="002340FF" w:rsidP="002340FF">
      <w:pPr>
        <w:pStyle w:val="Heading4"/>
        <w:rPr>
          <w:rFonts w:asciiTheme="majorHAnsi" w:hAnsiTheme="majorHAnsi" w:cstheme="majorHAnsi"/>
        </w:rPr>
      </w:pPr>
      <w:r>
        <w:rPr>
          <w:rFonts w:asciiTheme="majorHAnsi" w:hAnsiTheme="majorHAnsi" w:cstheme="majorHAnsi"/>
        </w:rPr>
        <w:t>Preventing</w:t>
      </w:r>
      <w:r w:rsidRPr="00EB0E2D">
        <w:rPr>
          <w:rFonts w:asciiTheme="majorHAnsi" w:hAnsiTheme="majorHAnsi" w:cstheme="majorHAnsi"/>
        </w:rPr>
        <w:t xml:space="preserve">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10579EF1" w14:textId="77777777" w:rsidR="002340FF" w:rsidRPr="00EB0E2D" w:rsidRDefault="002340FF" w:rsidP="002340FF">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0C7947AA" w14:textId="77777777" w:rsidR="002340FF" w:rsidRPr="00EB0E2D" w:rsidRDefault="002340FF" w:rsidP="002340FF">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46598">
        <w:rPr>
          <w:rStyle w:val="StyleUnderline"/>
          <w:rFonts w:asciiTheme="majorHAnsi" w:hAnsiTheme="majorHAnsi" w:cstheme="majorHAnsi"/>
          <w:highlight w:val="green"/>
        </w:rPr>
        <w:t xml:space="preserve">receptivity involves </w:t>
      </w:r>
      <w:r w:rsidRPr="00E46598">
        <w:rPr>
          <w:rStyle w:val="Emphasis"/>
          <w:rFonts w:asciiTheme="majorHAnsi" w:hAnsiTheme="majorHAnsi" w:cstheme="majorHAnsi"/>
          <w:highlight w:val="green"/>
        </w:rPr>
        <w:t>vulnerability</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46598">
        <w:rPr>
          <w:rStyle w:val="Emphasis"/>
          <w:rFonts w:asciiTheme="majorHAnsi" w:hAnsiTheme="majorHAnsi" w:cstheme="majorHAnsi"/>
          <w:highlight w:val="green"/>
        </w:rPr>
        <w:t>in unexpected ways</w:t>
      </w:r>
      <w:r w:rsidRPr="00E46598">
        <w:rPr>
          <w:rStyle w:val="StyleUnderline"/>
          <w:rFonts w:asciiTheme="majorHAnsi" w:hAnsiTheme="majorHAnsi" w:cstheme="majorHAnsi"/>
          <w:highlight w:val="gree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46598">
        <w:rPr>
          <w:rStyle w:val="Emphasis"/>
          <w:rFonts w:asciiTheme="majorHAnsi" w:hAnsiTheme="majorHAnsi" w:cstheme="majorHAnsi"/>
          <w:highlight w:val="gree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23BEFC82" w14:textId="77777777" w:rsidR="002340FF" w:rsidRPr="00EB0E2D" w:rsidRDefault="002340FF" w:rsidP="002340FF">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46598">
        <w:rPr>
          <w:rStyle w:val="StyleUnderline"/>
          <w:rFonts w:asciiTheme="majorHAnsi" w:hAnsiTheme="majorHAnsi" w:cstheme="majorHAnsi"/>
          <w:highlight w:val="green"/>
        </w:rPr>
        <w:t xml:space="preserve">the ‘we’ </w:t>
      </w:r>
      <w:r w:rsidRPr="00E46598">
        <w:rPr>
          <w:rStyle w:val="Emphasis"/>
          <w:rFonts w:asciiTheme="majorHAnsi" w:hAnsiTheme="majorHAnsi" w:cstheme="majorHAnsi"/>
          <w:highlight w:val="gree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46598">
        <w:rPr>
          <w:rStyle w:val="StyleUnderline"/>
          <w:rFonts w:asciiTheme="majorHAnsi" w:hAnsiTheme="majorHAnsi" w:cstheme="majorHAnsi"/>
          <w:highlight w:val="green"/>
        </w:rPr>
        <w:t>Sometimes</w:t>
      </w:r>
      <w:r w:rsidRPr="00EB0E2D">
        <w:rPr>
          <w:rStyle w:val="StyleUnderline"/>
          <w:rFonts w:asciiTheme="majorHAnsi" w:hAnsiTheme="majorHAnsi" w:cstheme="majorHAnsi"/>
        </w:rPr>
        <w:t xml:space="preserve"> ‘we’ </w:t>
      </w:r>
      <w:r w:rsidRPr="00E46598">
        <w:rPr>
          <w:rStyle w:val="StyleUnderline"/>
          <w:rFonts w:asciiTheme="majorHAnsi" w:hAnsiTheme="majorHAnsi" w:cstheme="majorHAnsi"/>
          <w:highlight w:val="green"/>
        </w:rPr>
        <w:t>refer</w:t>
      </w:r>
      <w:r w:rsidRPr="00EB0E2D">
        <w:rPr>
          <w:rStyle w:val="StyleUnderline"/>
          <w:rFonts w:asciiTheme="majorHAnsi" w:hAnsiTheme="majorHAnsi" w:cstheme="majorHAnsi"/>
        </w:rPr>
        <w:t>s</w:t>
      </w:r>
      <w:r w:rsidRPr="00E46598">
        <w:rPr>
          <w:rStyle w:val="StyleUnderline"/>
          <w:rFonts w:asciiTheme="majorHAnsi" w:hAnsiTheme="majorHAnsi" w:cstheme="majorHAnsi"/>
          <w:highlight w:val="green"/>
        </w:rPr>
        <w:t xml:space="preserve"> to </w:t>
      </w:r>
      <w:r w:rsidRPr="00E46598">
        <w:rPr>
          <w:rStyle w:val="Emphasis"/>
          <w:rFonts w:asciiTheme="majorHAnsi" w:hAnsiTheme="majorHAnsi" w:cstheme="majorHAnsi"/>
          <w:highlight w:val="gree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46598">
        <w:rPr>
          <w:rStyle w:val="Emphasis"/>
          <w:rFonts w:asciiTheme="majorHAnsi" w:hAnsiTheme="majorHAnsi" w:cstheme="majorHAnsi"/>
          <w:highlight w:val="green"/>
        </w:rPr>
        <w:t>democracy</w:t>
      </w:r>
      <w:r w:rsidRPr="00EB0E2D">
        <w:rPr>
          <w:rStyle w:val="Emphasis"/>
          <w:rFonts w:asciiTheme="majorHAnsi" w:hAnsiTheme="majorHAnsi" w:cstheme="majorHAnsi"/>
        </w:rPr>
        <w:t xml:space="preserve"> very </w:t>
      </w:r>
      <w:r w:rsidRPr="00E46598">
        <w:rPr>
          <w:rStyle w:val="Emphasis"/>
          <w:rFonts w:asciiTheme="majorHAnsi" w:hAnsiTheme="majorHAnsi" w:cstheme="majorHAnsi"/>
          <w:highlight w:val="green"/>
        </w:rPr>
        <w:t>broadly</w:t>
      </w:r>
      <w:r w:rsidRPr="00E46598">
        <w:rPr>
          <w:rStyle w:val="StyleUnderline"/>
          <w:rFonts w:asciiTheme="majorHAnsi" w:hAnsiTheme="majorHAnsi" w:cstheme="majorHAnsi"/>
          <w:highlight w:val="green"/>
        </w:rPr>
        <w:t>, sometimes</w:t>
      </w:r>
      <w:r w:rsidRPr="00EB0E2D">
        <w:rPr>
          <w:rStyle w:val="StyleUnderline"/>
          <w:rFonts w:asciiTheme="majorHAnsi" w:hAnsiTheme="majorHAnsi" w:cstheme="majorHAnsi"/>
        </w:rPr>
        <w:t xml:space="preserve"> to </w:t>
      </w:r>
      <w:r w:rsidRPr="00E46598">
        <w:rPr>
          <w:rStyle w:val="Emphasis"/>
          <w:rFonts w:asciiTheme="majorHAnsi" w:hAnsiTheme="majorHAnsi" w:cstheme="majorHAnsi"/>
          <w:highlight w:val="gree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46598">
        <w:rPr>
          <w:rStyle w:val="StyleUnderline"/>
          <w:rFonts w:asciiTheme="majorHAnsi" w:hAnsiTheme="majorHAnsi" w:cstheme="majorHAnsi"/>
          <w:highlight w:val="green"/>
        </w:rPr>
        <w:t>sometimes</w:t>
      </w:r>
      <w:r w:rsidRPr="00EB0E2D">
        <w:rPr>
          <w:rStyle w:val="StyleUnderline"/>
          <w:rFonts w:asciiTheme="majorHAnsi" w:hAnsiTheme="majorHAnsi" w:cstheme="majorHAnsi"/>
        </w:rPr>
        <w:t xml:space="preserve"> to </w:t>
      </w:r>
      <w:r w:rsidRPr="00E46598">
        <w:rPr>
          <w:rStyle w:val="Emphasis"/>
          <w:rFonts w:asciiTheme="majorHAnsi" w:hAnsiTheme="majorHAnsi" w:cstheme="majorHAnsi"/>
          <w:highlight w:val="gree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46598">
        <w:rPr>
          <w:rStyle w:val="Emphasis"/>
          <w:rFonts w:asciiTheme="majorHAnsi" w:hAnsiTheme="majorHAnsi" w:cstheme="majorHAnsi"/>
          <w:highlight w:val="green"/>
        </w:rPr>
        <w:t>Baldwin</w:t>
      </w:r>
      <w:r w:rsidRPr="00EB0E2D">
        <w:rPr>
          <w:rFonts w:asciiTheme="majorHAnsi" w:hAnsiTheme="majorHAnsi" w:cstheme="majorHAnsi"/>
          <w:sz w:val="16"/>
        </w:rPr>
        <w:t xml:space="preserve"> is how he </w:t>
      </w:r>
      <w:r w:rsidRPr="00E46598">
        <w:rPr>
          <w:rStyle w:val="StyleUnderline"/>
          <w:rFonts w:asciiTheme="majorHAnsi" w:hAnsiTheme="majorHAnsi" w:cstheme="majorHAnsi"/>
          <w:highlight w:val="gree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46598">
        <w:rPr>
          <w:rStyle w:val="StyleUnderline"/>
          <w:rFonts w:asciiTheme="majorHAnsi" w:hAnsiTheme="majorHAnsi" w:cstheme="majorHAnsi"/>
          <w:highlight w:val="green"/>
        </w:rPr>
        <w:t>‘</w:t>
      </w:r>
      <w:r w:rsidRPr="00E46598">
        <w:rPr>
          <w:rStyle w:val="Emphasis"/>
          <w:rFonts w:asciiTheme="majorHAnsi" w:hAnsiTheme="majorHAnsi" w:cstheme="majorHAnsi"/>
          <w:highlight w:val="green"/>
        </w:rPr>
        <w:t>we</w:t>
      </w:r>
      <w:r w:rsidRPr="00E46598">
        <w:rPr>
          <w:rStyle w:val="StyleUnderline"/>
          <w:rFonts w:asciiTheme="majorHAnsi" w:hAnsiTheme="majorHAnsi" w:cstheme="majorHAnsi"/>
          <w:highlight w:val="green"/>
        </w:rPr>
        <w:t xml:space="preserve">’ to represent </w:t>
      </w:r>
      <w:r w:rsidRPr="00E46598">
        <w:rPr>
          <w:rStyle w:val="Emphasis"/>
          <w:rFonts w:asciiTheme="majorHAnsi" w:hAnsiTheme="majorHAnsi" w:cstheme="majorHAnsi"/>
          <w:highlight w:val="green"/>
        </w:rPr>
        <w:t>black people</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46598">
        <w:rPr>
          <w:rStyle w:val="Emphasis"/>
          <w:rFonts w:asciiTheme="majorHAnsi" w:hAnsiTheme="majorHAnsi" w:cstheme="majorHAnsi"/>
          <w:highlight w:val="green"/>
        </w:rPr>
        <w:t>member of the white</w:t>
      </w:r>
      <w:r w:rsidRPr="00EB0E2D">
        <w:rPr>
          <w:rStyle w:val="Emphasis"/>
          <w:rFonts w:asciiTheme="majorHAnsi" w:hAnsiTheme="majorHAnsi" w:cstheme="majorHAnsi"/>
        </w:rPr>
        <w:t xml:space="preserve">-majority </w:t>
      </w:r>
      <w:r w:rsidRPr="00E46598">
        <w:rPr>
          <w:rStyle w:val="Emphasis"/>
          <w:rFonts w:asciiTheme="majorHAnsi" w:hAnsiTheme="majorHAnsi" w:cstheme="majorHAnsi"/>
          <w:highlight w:val="green"/>
        </w:rPr>
        <w:t>U</w:t>
      </w:r>
      <w:r w:rsidRPr="00EB0E2D">
        <w:rPr>
          <w:rStyle w:val="Emphasis"/>
          <w:rFonts w:asciiTheme="majorHAnsi" w:hAnsiTheme="majorHAnsi" w:cstheme="majorHAnsi"/>
        </w:rPr>
        <w:t xml:space="preserve">nited </w:t>
      </w:r>
      <w:r w:rsidRPr="00E46598">
        <w:rPr>
          <w:rStyle w:val="Emphasis"/>
          <w:rFonts w:asciiTheme="majorHAnsi" w:hAnsiTheme="majorHAnsi" w:cstheme="majorHAnsi"/>
          <w:highlight w:val="gree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This</w:t>
      </w:r>
      <w:r w:rsidRPr="00EB0E2D">
        <w:rPr>
          <w:rFonts w:asciiTheme="majorHAnsi" w:hAnsiTheme="majorHAnsi" w:cstheme="majorHAnsi"/>
          <w:sz w:val="16"/>
        </w:rPr>
        <w:t xml:space="preserve"> rhetorical shiftiness </w:t>
      </w:r>
      <w:r w:rsidRPr="00E46598">
        <w:rPr>
          <w:rStyle w:val="Emphasis"/>
          <w:rFonts w:asciiTheme="majorHAnsi" w:hAnsiTheme="majorHAnsi" w:cstheme="majorHAnsi"/>
          <w:highlight w:val="gree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46598">
        <w:rPr>
          <w:rStyle w:val="Emphasis"/>
          <w:rFonts w:asciiTheme="majorHAnsi" w:hAnsiTheme="majorHAnsi" w:cstheme="majorHAnsi"/>
          <w:highlight w:val="green"/>
        </w:rPr>
        <w:t>beyond</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the</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46598">
        <w:rPr>
          <w:rStyle w:val="Emphasis"/>
          <w:rFonts w:asciiTheme="majorHAnsi" w:hAnsiTheme="majorHAnsi" w:cstheme="majorHAnsi"/>
          <w:highlight w:val="gree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46598">
        <w:rPr>
          <w:rStyle w:val="Emphasis"/>
          <w:rFonts w:asciiTheme="majorHAnsi" w:hAnsiTheme="majorHAnsi" w:cstheme="majorHAnsi"/>
          <w:highlight w:val="gree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46598">
        <w:rPr>
          <w:rStyle w:val="Emphasis"/>
          <w:rFonts w:asciiTheme="majorHAnsi" w:hAnsiTheme="majorHAnsi" w:cstheme="majorHAnsi"/>
          <w:highlight w:val="gree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46598">
        <w:rPr>
          <w:rStyle w:val="Emphasis"/>
          <w:rFonts w:asciiTheme="majorHAnsi" w:hAnsiTheme="majorHAnsi" w:cstheme="majorHAnsi"/>
          <w:highlight w:val="gree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70E9C018" w14:textId="77777777" w:rsidR="002340FF" w:rsidRPr="00EB0E2D" w:rsidRDefault="002340FF" w:rsidP="002340FF">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46598">
        <w:rPr>
          <w:rStyle w:val="StyleUnderline"/>
          <w:rFonts w:asciiTheme="majorHAnsi" w:hAnsiTheme="majorHAnsi" w:cstheme="majorHAnsi"/>
          <w:highlight w:val="green"/>
        </w:rPr>
        <w:t xml:space="preserve">we </w:t>
      </w:r>
      <w:r w:rsidRPr="00E46598">
        <w:rPr>
          <w:rStyle w:val="Emphasis"/>
          <w:rFonts w:asciiTheme="majorHAnsi" w:hAnsiTheme="majorHAnsi" w:cstheme="majorHAnsi"/>
          <w:highlight w:val="gree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46598">
        <w:rPr>
          <w:rStyle w:val="Emphasis"/>
          <w:rFonts w:asciiTheme="majorHAnsi" w:hAnsiTheme="majorHAnsi" w:cstheme="majorHAnsi"/>
          <w:highlight w:val="green"/>
        </w:rPr>
        <w:t>planetary</w:t>
      </w:r>
      <w:r w:rsidRPr="00EB0E2D">
        <w:rPr>
          <w:rStyle w:val="Emphasis"/>
          <w:rFonts w:asciiTheme="majorHAnsi" w:hAnsiTheme="majorHAnsi" w:cstheme="majorHAnsi"/>
        </w:rPr>
        <w:t xml:space="preserve"> ecological </w:t>
      </w:r>
      <w:r w:rsidRPr="00E46598">
        <w:rPr>
          <w:rStyle w:val="Emphasis"/>
          <w:rFonts w:asciiTheme="majorHAnsi" w:hAnsiTheme="majorHAnsi" w:cstheme="majorHAnsi"/>
          <w:highlight w:val="gree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lastRenderedPageBreak/>
        <w:t>globalizing neoliberal fascism</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46598">
        <w:rPr>
          <w:rStyle w:val="Emphasis"/>
          <w:rFonts w:asciiTheme="majorHAnsi" w:hAnsiTheme="majorHAnsi" w:cstheme="majorHAnsi"/>
          <w:highlight w:val="gree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46598">
        <w:rPr>
          <w:rStyle w:val="Emphasis"/>
          <w:rFonts w:asciiTheme="majorHAnsi" w:hAnsiTheme="majorHAnsi" w:cstheme="majorHAnsi"/>
          <w:highlight w:val="gree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 xml:space="preserve">in terms of </w:t>
      </w:r>
      <w:r w:rsidRPr="00E46598">
        <w:rPr>
          <w:rStyle w:val="Emphasis"/>
          <w:rFonts w:asciiTheme="majorHAnsi" w:hAnsiTheme="majorHAnsi" w:cstheme="majorHAnsi"/>
          <w:highlight w:val="green"/>
        </w:rPr>
        <w:t>pessimism</w:t>
      </w:r>
      <w:r w:rsidRPr="00E46598">
        <w:rPr>
          <w:rStyle w:val="StyleUnderline"/>
          <w:rFonts w:asciiTheme="majorHAnsi" w:hAnsiTheme="majorHAnsi" w:cstheme="majorHAnsi"/>
          <w:highlight w:val="green"/>
        </w:rPr>
        <w:t xml:space="preserve"> or </w:t>
      </w:r>
      <w:r w:rsidRPr="00E46598">
        <w:rPr>
          <w:rStyle w:val="Emphasis"/>
          <w:rFonts w:asciiTheme="majorHAnsi" w:hAnsiTheme="majorHAnsi" w:cstheme="majorHAnsi"/>
          <w:highlight w:val="green"/>
        </w:rPr>
        <w:t>optimism</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as</w:t>
      </w:r>
      <w:r w:rsidRPr="00EB0E2D">
        <w:rPr>
          <w:rStyle w:val="StyleUnderline"/>
          <w:rFonts w:asciiTheme="majorHAnsi" w:hAnsiTheme="majorHAnsi" w:cstheme="majorHAnsi"/>
        </w:rPr>
        <w:t xml:space="preserve"> I do </w:t>
      </w:r>
      <w:r w:rsidRPr="00E46598">
        <w:rPr>
          <w:rStyle w:val="StyleUnderline"/>
          <w:rFonts w:asciiTheme="majorHAnsi" w:hAnsiTheme="majorHAnsi" w:cstheme="majorHAnsi"/>
          <w:highlight w:val="green"/>
        </w:rPr>
        <w:t xml:space="preserve">about </w:t>
      </w:r>
      <w:r w:rsidRPr="00E46598">
        <w:rPr>
          <w:rStyle w:val="Emphasis"/>
          <w:rFonts w:asciiTheme="majorHAnsi" w:hAnsiTheme="majorHAnsi" w:cstheme="majorHAnsi"/>
          <w:highlight w:val="gree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46598">
        <w:rPr>
          <w:rStyle w:val="Emphasis"/>
          <w:rFonts w:asciiTheme="majorHAnsi" w:hAnsiTheme="majorHAnsi" w:cstheme="majorHAnsi"/>
          <w:highlight w:val="gree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46598">
        <w:rPr>
          <w:rStyle w:val="StyleUnderline"/>
          <w:rFonts w:asciiTheme="majorHAnsi" w:hAnsiTheme="majorHAnsi" w:cstheme="majorHAnsi"/>
          <w:highlight w:val="green"/>
        </w:rPr>
        <w:t xml:space="preserve">it is </w:t>
      </w:r>
      <w:r w:rsidRPr="00E46598">
        <w:rPr>
          <w:rStyle w:val="Emphasis"/>
          <w:rFonts w:asciiTheme="majorHAnsi" w:hAnsiTheme="majorHAnsi" w:cstheme="majorHAnsi"/>
          <w:highlight w:val="gree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46598">
        <w:rPr>
          <w:rStyle w:val="Emphasis"/>
          <w:rFonts w:asciiTheme="majorHAnsi" w:hAnsiTheme="majorHAnsi" w:cstheme="majorHAnsi"/>
          <w:highlight w:val="gree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46598">
        <w:rPr>
          <w:rStyle w:val="Emphasis"/>
          <w:rFonts w:asciiTheme="majorHAnsi" w:hAnsiTheme="majorHAnsi" w:cstheme="majorHAnsi"/>
          <w:highlight w:val="green"/>
        </w:rPr>
        <w:t>retroactive force</w:t>
      </w:r>
      <w:r w:rsidRPr="00E46598">
        <w:rPr>
          <w:rStyle w:val="StyleUnderline"/>
          <w:rFonts w:asciiTheme="majorHAnsi" w:hAnsiTheme="majorHAnsi" w:cstheme="majorHAnsi"/>
          <w:highlight w:val="green"/>
        </w:rPr>
        <w:t xml:space="preserve"> of</w:t>
      </w:r>
      <w:r w:rsidRPr="00EB0E2D">
        <w:rPr>
          <w:rStyle w:val="StyleUnderline"/>
          <w:rFonts w:asciiTheme="majorHAnsi" w:hAnsiTheme="majorHAnsi" w:cstheme="majorHAnsi"/>
        </w:rPr>
        <w:t xml:space="preserve"> salvaged aspects of </w:t>
      </w:r>
      <w:r w:rsidRPr="00E46598">
        <w:rPr>
          <w:rStyle w:val="StyleUnderline"/>
          <w:rFonts w:asciiTheme="majorHAnsi" w:hAnsiTheme="majorHAnsi" w:cstheme="majorHAnsi"/>
          <w:highlight w:val="green"/>
        </w:rPr>
        <w:t xml:space="preserve">past struggles </w:t>
      </w:r>
      <w:r w:rsidRPr="00E46598">
        <w:rPr>
          <w:rStyle w:val="Emphasis"/>
          <w:rFonts w:asciiTheme="majorHAnsi" w:hAnsiTheme="majorHAnsi" w:cstheme="majorHAnsi"/>
          <w:highlight w:val="gree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46598">
        <w:rPr>
          <w:rStyle w:val="StyleUnderline"/>
          <w:rFonts w:asciiTheme="majorHAnsi" w:hAnsiTheme="majorHAnsi" w:cstheme="majorHAnsi"/>
          <w:highlight w:val="green"/>
        </w:rPr>
        <w:t xml:space="preserve">it is </w:t>
      </w:r>
      <w:r w:rsidRPr="00E46598">
        <w:rPr>
          <w:rStyle w:val="Emphasis"/>
          <w:rFonts w:asciiTheme="majorHAnsi" w:hAnsiTheme="majorHAnsi" w:cstheme="majorHAnsi"/>
          <w:highlight w:val="gree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527B53C0" w14:textId="77777777" w:rsidR="002340FF" w:rsidRDefault="002340FF" w:rsidP="002340FF">
      <w:pPr>
        <w:pStyle w:val="Heading3"/>
      </w:pPr>
      <w:r>
        <w:lastRenderedPageBreak/>
        <w:t>AT: Enfu 21---2AC</w:t>
      </w:r>
    </w:p>
    <w:p w14:paraId="238D8E01" w14:textId="77777777" w:rsidR="002340FF" w:rsidRPr="00EB0E2D" w:rsidRDefault="002340FF" w:rsidP="002340FF">
      <w:pPr>
        <w:pStyle w:val="Heading4"/>
        <w:rPr>
          <w:rFonts w:asciiTheme="majorHAnsi" w:hAnsiTheme="majorHAnsi" w:cstheme="majorHAnsi"/>
        </w:rPr>
      </w:pPr>
      <w:r w:rsidRPr="00EB0E2D">
        <w:rPr>
          <w:rFonts w:asciiTheme="majorHAnsi" w:hAnsiTheme="majorHAnsi" w:cstheme="majorHAnsi"/>
        </w:rPr>
        <w:t xml:space="preserve">Robust statistical analysis proves </w:t>
      </w:r>
      <w:r w:rsidRPr="00EB0E2D">
        <w:rPr>
          <w:rFonts w:asciiTheme="majorHAnsi" w:hAnsiTheme="majorHAnsi" w:cstheme="majorHAnsi"/>
          <w:u w:val="single"/>
        </w:rPr>
        <w:t>unipolarity</w:t>
      </w:r>
      <w:r w:rsidRPr="00EB0E2D">
        <w:rPr>
          <w:rFonts w:asciiTheme="majorHAnsi" w:hAnsiTheme="majorHAnsi" w:cstheme="majorHAnsi"/>
        </w:rPr>
        <w:t xml:space="preserve"> prevents war and sustains the liberal international order---</w:t>
      </w:r>
      <w:r w:rsidRPr="00EB0E2D">
        <w:rPr>
          <w:rFonts w:asciiTheme="majorHAnsi" w:hAnsiTheme="majorHAnsi" w:cstheme="majorHAnsi"/>
          <w:u w:val="single"/>
        </w:rPr>
        <w:t>even if</w:t>
      </w:r>
      <w:r w:rsidRPr="00EB0E2D">
        <w:rPr>
          <w:rFonts w:asciiTheme="majorHAnsi" w:hAnsiTheme="majorHAnsi" w:cstheme="majorHAnsi"/>
        </w:rPr>
        <w:t xml:space="preserve"> they win Heg bad, the world has </w:t>
      </w:r>
      <w:r w:rsidRPr="00EB0E2D">
        <w:rPr>
          <w:rFonts w:asciiTheme="majorHAnsi" w:hAnsiTheme="majorHAnsi" w:cstheme="majorHAnsi"/>
          <w:u w:val="single"/>
        </w:rPr>
        <w:t>no alternative</w:t>
      </w:r>
      <w:r w:rsidRPr="00EB0E2D">
        <w:rPr>
          <w:rFonts w:asciiTheme="majorHAnsi" w:hAnsiTheme="majorHAnsi" w:cstheme="majorHAnsi"/>
        </w:rPr>
        <w:t>.</w:t>
      </w:r>
    </w:p>
    <w:p w14:paraId="088D6F51" w14:textId="77777777" w:rsidR="002340FF" w:rsidRPr="00EB0E2D" w:rsidRDefault="002340FF" w:rsidP="002340FF">
      <w:pPr>
        <w:rPr>
          <w:rFonts w:asciiTheme="majorHAnsi" w:hAnsiTheme="majorHAnsi" w:cstheme="majorHAnsi"/>
        </w:rPr>
      </w:pPr>
      <w:r w:rsidRPr="00EB0E2D">
        <w:rPr>
          <w:rFonts w:asciiTheme="majorHAnsi" w:hAnsiTheme="majorHAnsi" w:cstheme="majorHAnsi"/>
        </w:rPr>
        <w:t>Daniel</w:t>
      </w:r>
      <w:r w:rsidRPr="00EB0E2D">
        <w:rPr>
          <w:rStyle w:val="Style13ptBold"/>
          <w:rFonts w:asciiTheme="majorHAnsi" w:hAnsiTheme="majorHAnsi" w:cstheme="majorHAnsi"/>
        </w:rPr>
        <w:t xml:space="preserve"> Drezner 13</w:t>
      </w:r>
      <w:r w:rsidRPr="00EB0E2D">
        <w:rPr>
          <w:rFonts w:asciiTheme="majorHAnsi" w:hAnsiTheme="majorHAnsi" w:cstheme="majorHAnsi"/>
        </w:rPr>
        <w:t xml:space="preserve">. Professor of International Politics at the Fletcher School of Law and Diplomacy at Tufts University. “Military Primacy Doesn’t Pay (Nearly As Much As You Think)” </w:t>
      </w:r>
      <w:r w:rsidRPr="00EB0E2D">
        <w:rPr>
          <w:rFonts w:asciiTheme="majorHAnsi" w:hAnsiTheme="majorHAnsi" w:cstheme="majorHAnsi"/>
          <w:i/>
        </w:rPr>
        <w:t>International Security</w:t>
      </w:r>
      <w:r w:rsidRPr="00EB0E2D">
        <w:rPr>
          <w:rFonts w:asciiTheme="majorHAnsi" w:hAnsiTheme="majorHAnsi" w:cstheme="majorHAnsi"/>
        </w:rPr>
        <w:t xml:space="preserve"> 38.1 52–79</w:t>
      </w:r>
    </w:p>
    <w:p w14:paraId="34F43DAF" w14:textId="77777777" w:rsidR="002340FF" w:rsidRDefault="002340FF" w:rsidP="002340FF">
      <w:pPr>
        <w:rPr>
          <w:rStyle w:val="Emphasis"/>
          <w:rFonts w:asciiTheme="majorHAnsi" w:hAnsiTheme="majorHAnsi" w:cstheme="majorHAnsi"/>
        </w:rPr>
      </w:pPr>
      <w:r w:rsidRPr="00EB0E2D">
        <w:rPr>
          <w:rFonts w:asciiTheme="majorHAnsi" w:hAnsiTheme="majorHAnsi" w:cstheme="majorHAnsi"/>
          <w:sz w:val="16"/>
        </w:rPr>
        <w:t xml:space="preserve">William Wohlforth has made the strongest theoretical argument for this position in the post–Cold War era. He argues, contrary to balance of power theorists, that </w:t>
      </w:r>
      <w:r w:rsidRPr="00EB0E2D">
        <w:rPr>
          <w:rStyle w:val="Emphasis"/>
          <w:rFonts w:asciiTheme="majorHAnsi" w:hAnsiTheme="majorHAnsi" w:cstheme="majorHAnsi"/>
          <w:highlight w:val="cyan"/>
        </w:rPr>
        <w:t>unipolarity is the most stable and peaceful of</w:t>
      </w:r>
      <w:r w:rsidRPr="00EB0E2D">
        <w:rPr>
          <w:rStyle w:val="Emphasis"/>
          <w:rFonts w:asciiTheme="majorHAnsi" w:hAnsiTheme="majorHAnsi" w:cstheme="majorHAnsi"/>
        </w:rPr>
        <w:t xml:space="preserve"> all possible international </w:t>
      </w:r>
      <w:r w:rsidRPr="00EB0E2D">
        <w:rPr>
          <w:rStyle w:val="Emphasis"/>
          <w:rFonts w:asciiTheme="majorHAnsi" w:hAnsiTheme="majorHAnsi" w:cstheme="majorHAnsi"/>
          <w:highlight w:val="cyan"/>
        </w:rPr>
        <w:t>systems</w:t>
      </w:r>
      <w:r w:rsidRPr="00EB0E2D">
        <w:rPr>
          <w:rFonts w:asciiTheme="majorHAnsi" w:hAnsiTheme="majorHAnsi" w:cstheme="majorHAnsi"/>
          <w:sz w:val="16"/>
        </w:rPr>
        <w:t>: “</w:t>
      </w:r>
      <w:r w:rsidRPr="00EB0E2D">
        <w:rPr>
          <w:rStyle w:val="StyleUnderline"/>
          <w:rFonts w:asciiTheme="majorHAnsi" w:hAnsiTheme="majorHAnsi" w:cstheme="majorHAnsi"/>
          <w:highlight w:val="cyan"/>
        </w:rPr>
        <w:t>Unipolarity favors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absence of war</w:t>
      </w:r>
      <w:r w:rsidRPr="00EB0E2D">
        <w:rPr>
          <w:rStyle w:val="StyleUnderline"/>
          <w:rFonts w:asciiTheme="majorHAnsi" w:hAnsiTheme="majorHAnsi" w:cstheme="majorHAnsi"/>
        </w:rPr>
        <w:t xml:space="preserve"> among the great powers and comparatively </w:t>
      </w:r>
      <w:r w:rsidRPr="00EB0E2D">
        <w:rPr>
          <w:rStyle w:val="StyleUnderline"/>
          <w:rFonts w:asciiTheme="majorHAnsi" w:hAnsiTheme="majorHAnsi" w:cstheme="majorHAnsi"/>
          <w:highlight w:val="cyan"/>
        </w:rPr>
        <w:t>low levels of competition</w:t>
      </w:r>
      <w:r w:rsidRPr="00EB0E2D">
        <w:rPr>
          <w:rStyle w:val="StyleUnderline"/>
          <w:rFonts w:asciiTheme="majorHAnsi" w:hAnsiTheme="majorHAnsi" w:cstheme="majorHAnsi"/>
        </w:rPr>
        <w:t xml:space="preserve"> for prestige or security for two reasons: </w:t>
      </w:r>
      <w:r w:rsidRPr="00EB0E2D">
        <w:rPr>
          <w:rStyle w:val="StyleUnderline"/>
          <w:rFonts w:asciiTheme="majorHAnsi" w:hAnsiTheme="majorHAnsi" w:cstheme="majorHAnsi"/>
          <w:highlight w:val="cyan"/>
        </w:rPr>
        <w:t>the leading state’s power</w:t>
      </w:r>
      <w:r w:rsidRPr="00EB0E2D">
        <w:rPr>
          <w:rStyle w:val="StyleUnderline"/>
          <w:rFonts w:asciiTheme="majorHAnsi" w:hAnsiTheme="majorHAnsi" w:cstheme="majorHAnsi"/>
        </w:rPr>
        <w:t xml:space="preserve"> advantage </w:t>
      </w:r>
      <w:r w:rsidRPr="00EB0E2D">
        <w:rPr>
          <w:rStyle w:val="StyleUnderline"/>
          <w:rFonts w:asciiTheme="majorHAnsi" w:hAnsiTheme="majorHAnsi" w:cstheme="majorHAnsi"/>
          <w:highlight w:val="cyan"/>
        </w:rPr>
        <w:t>removes</w:t>
      </w:r>
      <w:r w:rsidRPr="00EB0E2D">
        <w:rPr>
          <w:rStyle w:val="StyleUnderline"/>
          <w:rFonts w:asciiTheme="majorHAnsi" w:hAnsiTheme="majorHAnsi" w:cstheme="majorHAnsi"/>
        </w:rPr>
        <w:t xml:space="preserve"> the problem of </w:t>
      </w:r>
      <w:r w:rsidRPr="00EB0E2D">
        <w:rPr>
          <w:rStyle w:val="StyleUnderline"/>
          <w:rFonts w:asciiTheme="majorHAnsi" w:hAnsiTheme="majorHAnsi" w:cstheme="majorHAnsi"/>
          <w:highlight w:val="cyan"/>
        </w:rPr>
        <w:t>hegemonic rivalry from</w:t>
      </w:r>
      <w:r w:rsidRPr="00EB0E2D">
        <w:rPr>
          <w:rStyle w:val="StyleUnderline"/>
          <w:rFonts w:asciiTheme="majorHAnsi" w:hAnsiTheme="majorHAnsi" w:cstheme="majorHAnsi"/>
        </w:rPr>
        <w:t xml:space="preserve"> world politics</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it </w:t>
      </w:r>
      <w:r w:rsidRPr="00EB0E2D">
        <w:rPr>
          <w:rStyle w:val="StyleUnderline"/>
          <w:rFonts w:asciiTheme="majorHAnsi" w:hAnsiTheme="majorHAnsi" w:cstheme="majorHAnsi"/>
          <w:highlight w:val="cyan"/>
        </w:rPr>
        <w:t>reduces</w:t>
      </w:r>
      <w:r w:rsidRPr="00EB0E2D">
        <w:rPr>
          <w:rStyle w:val="StyleUnderline"/>
          <w:rFonts w:asciiTheme="majorHAnsi" w:hAnsiTheme="majorHAnsi" w:cstheme="majorHAnsi"/>
        </w:rPr>
        <w:t xml:space="preserve"> the salience and stakes of </w:t>
      </w:r>
      <w:r w:rsidRPr="00EB0E2D">
        <w:rPr>
          <w:rStyle w:val="Emphasis"/>
          <w:rFonts w:asciiTheme="majorHAnsi" w:hAnsiTheme="majorHAnsi" w:cstheme="majorHAnsi"/>
          <w:highlight w:val="cyan"/>
        </w:rPr>
        <w:t>b</w:t>
      </w:r>
      <w:r w:rsidRPr="00EB0E2D">
        <w:rPr>
          <w:rStyle w:val="StyleUnderline"/>
          <w:rFonts w:asciiTheme="majorHAnsi" w:hAnsiTheme="majorHAnsi" w:cstheme="majorHAnsi"/>
        </w:rPr>
        <w:t xml:space="preserve">alance </w:t>
      </w:r>
      <w:r w:rsidRPr="00EB0E2D">
        <w:rPr>
          <w:rStyle w:val="Emphasis"/>
          <w:rFonts w:asciiTheme="majorHAnsi" w:hAnsiTheme="majorHAnsi" w:cstheme="majorHAnsi"/>
          <w:highlight w:val="cyan"/>
        </w:rPr>
        <w:t>o</w:t>
      </w:r>
      <w:r w:rsidRPr="00EB0E2D">
        <w:rPr>
          <w:rStyle w:val="StyleUnderline"/>
          <w:rFonts w:asciiTheme="majorHAnsi" w:hAnsiTheme="majorHAnsi" w:cstheme="majorHAnsi"/>
        </w:rPr>
        <w:t xml:space="preserve">f </w:t>
      </w:r>
      <w:r w:rsidRPr="00EB0E2D">
        <w:rPr>
          <w:rStyle w:val="Emphasis"/>
          <w:rFonts w:asciiTheme="majorHAnsi" w:hAnsiTheme="majorHAnsi" w:cstheme="majorHAnsi"/>
          <w:highlight w:val="cyan"/>
        </w:rPr>
        <w:t>p</w:t>
      </w:r>
      <w:r w:rsidRPr="00EB0E2D">
        <w:rPr>
          <w:rStyle w:val="StyleUnderline"/>
          <w:rFonts w:asciiTheme="majorHAnsi" w:hAnsiTheme="majorHAnsi" w:cstheme="majorHAnsi"/>
        </w:rPr>
        <w:t xml:space="preserve">ower </w:t>
      </w:r>
      <w:r w:rsidRPr="00EB0E2D">
        <w:rPr>
          <w:rStyle w:val="StyleUnderline"/>
          <w:rFonts w:asciiTheme="majorHAnsi" w:hAnsiTheme="majorHAnsi" w:cstheme="majorHAnsi"/>
          <w:highlight w:val="cyan"/>
        </w:rPr>
        <w:t>politics</w:t>
      </w:r>
      <w:r w:rsidRPr="00EB0E2D">
        <w:rPr>
          <w:rStyle w:val="StyleUnderline"/>
          <w:rFonts w:asciiTheme="majorHAnsi" w:hAnsiTheme="majorHAnsi" w:cstheme="majorHAnsi"/>
        </w:rPr>
        <w:t xml:space="preserve"> among</w:t>
      </w:r>
      <w:r w:rsidRPr="00EB0E2D">
        <w:rPr>
          <w:rFonts w:asciiTheme="majorHAnsi" w:hAnsiTheme="majorHAnsi" w:cstheme="majorHAnsi"/>
          <w:sz w:val="16"/>
        </w:rPr>
        <w:t xml:space="preserve"> </w:t>
      </w:r>
      <w:r w:rsidRPr="00EB0E2D">
        <w:rPr>
          <w:rStyle w:val="StyleUnderline"/>
          <w:rFonts w:asciiTheme="majorHAnsi" w:hAnsiTheme="majorHAnsi" w:cstheme="majorHAnsi"/>
        </w:rPr>
        <w:t>the major states</w:t>
      </w:r>
      <w:r w:rsidRPr="00EB0E2D">
        <w:rPr>
          <w:rFonts w:asciiTheme="majorHAnsi" w:hAnsiTheme="majorHAnsi" w:cstheme="majorHAnsi"/>
          <w:sz w:val="16"/>
        </w:rPr>
        <w:t xml:space="preserve">.”77 </w:t>
      </w:r>
      <w:r w:rsidRPr="00EB0E2D">
        <w:rPr>
          <w:rStyle w:val="StyleUnderline"/>
          <w:rFonts w:asciiTheme="majorHAnsi" w:hAnsiTheme="majorHAnsi" w:cstheme="majorHAnsi"/>
        </w:rPr>
        <w:t>Wohlforth</w:t>
      </w:r>
      <w:r w:rsidRPr="00EB0E2D">
        <w:rPr>
          <w:rFonts w:asciiTheme="majorHAnsi" w:hAnsiTheme="majorHAnsi" w:cstheme="majorHAnsi"/>
          <w:sz w:val="16"/>
        </w:rPr>
        <w:t xml:space="preserve"> has expanded on this argument in later work, </w:t>
      </w:r>
      <w:r w:rsidRPr="00EB0E2D">
        <w:rPr>
          <w:rStyle w:val="StyleUnderline"/>
          <w:rFonts w:asciiTheme="majorHAnsi" w:hAnsiTheme="majorHAnsi" w:cstheme="majorHAnsi"/>
        </w:rPr>
        <w:t>applying social identity theory to explain the durability and peaceful nature of unipolarity</w:t>
      </w:r>
      <w:r w:rsidRPr="00EB0E2D">
        <w:rPr>
          <w:rFonts w:asciiTheme="majorHAnsi" w:hAnsiTheme="majorHAnsi" w:cstheme="majorHAnsi"/>
          <w:sz w:val="16"/>
        </w:rPr>
        <w:t xml:space="preserve">.78 He and Stephen Brooks further point out that </w:t>
      </w:r>
      <w:r w:rsidRPr="00EB0E2D">
        <w:rPr>
          <w:rStyle w:val="StyleUnderline"/>
          <w:rFonts w:asciiTheme="majorHAnsi" w:hAnsiTheme="majorHAnsi" w:cstheme="majorHAnsi"/>
        </w:rPr>
        <w:t xml:space="preserve">balancing against a rising power is one thing, </w:t>
      </w:r>
      <w:r w:rsidRPr="00EB0E2D">
        <w:rPr>
          <w:rStyle w:val="Emphasis"/>
          <w:rFonts w:asciiTheme="majorHAnsi" w:hAnsiTheme="majorHAnsi" w:cstheme="majorHAnsi"/>
        </w:rPr>
        <w:t>but balancing against an existing hegemon is altogether different</w:t>
      </w:r>
      <w:r w:rsidRPr="00EB0E2D">
        <w:rPr>
          <w:rFonts w:asciiTheme="majorHAnsi" w:hAnsiTheme="majorHAnsi" w:cstheme="majorHAnsi"/>
          <w:sz w:val="16"/>
        </w:rPr>
        <w:t xml:space="preserve">: “Balance-of power theory predicts that states will try to prevent the rise of a hegemon; it tells us nothing about what will happen once a country establishes such a position.”79 Indeed, </w:t>
      </w:r>
      <w:r w:rsidRPr="00EB0E2D">
        <w:rPr>
          <w:rStyle w:val="Emphasis"/>
          <w:rFonts w:asciiTheme="majorHAnsi" w:hAnsiTheme="majorHAnsi" w:cstheme="majorHAnsi"/>
        </w:rPr>
        <w:t xml:space="preserve">even realists </w:t>
      </w:r>
      <w:r w:rsidRPr="00EB0E2D">
        <w:rPr>
          <w:rFonts w:asciiTheme="majorHAnsi" w:hAnsiTheme="majorHAnsi" w:cstheme="majorHAnsi"/>
          <w:sz w:val="16"/>
        </w:rPr>
        <w:t xml:space="preserve">such as John Mearsheimer and Randall Schweller </w:t>
      </w:r>
      <w:r w:rsidRPr="00EB0E2D">
        <w:rPr>
          <w:rStyle w:val="StyleUnderline"/>
          <w:rFonts w:asciiTheme="majorHAnsi" w:hAnsiTheme="majorHAnsi" w:cstheme="majorHAnsi"/>
        </w:rPr>
        <w:t>have acknowledged that balancing is less common than realism predicts</w:t>
      </w:r>
      <w:r w:rsidRPr="00EB0E2D">
        <w:rPr>
          <w:rFonts w:asciiTheme="majorHAnsi" w:hAnsiTheme="majorHAnsi" w:cstheme="majorHAnsi"/>
          <w:sz w:val="16"/>
        </w:rPr>
        <w:t xml:space="preserve">. Mearsheimer posits that this is because balancing is in and of itself a public good, and therefore buckpassing is more likely. Schweller attributes “underbalancing” to domestic political factors.80¶ </w:t>
      </w:r>
      <w:r w:rsidRPr="00EB0E2D">
        <w:rPr>
          <w:rStyle w:val="Emphasis"/>
          <w:rFonts w:asciiTheme="majorHAnsi" w:hAnsiTheme="majorHAnsi" w:cstheme="majorHAnsi"/>
          <w:highlight w:val="cyan"/>
        </w:rPr>
        <w:t>Regardless of the</w:t>
      </w:r>
      <w:r w:rsidRPr="00EB0E2D">
        <w:rPr>
          <w:rStyle w:val="Emphasis"/>
          <w:rFonts w:asciiTheme="majorHAnsi" w:hAnsiTheme="majorHAnsi" w:cstheme="majorHAnsi"/>
        </w:rPr>
        <w:t xml:space="preserve"> causal </w:t>
      </w:r>
      <w:r w:rsidRPr="00EB0E2D">
        <w:rPr>
          <w:rStyle w:val="Emphasis"/>
          <w:rFonts w:asciiTheme="majorHAnsi" w:hAnsiTheme="majorHAnsi" w:cstheme="majorHAnsi"/>
          <w:highlight w:val="cyan"/>
        </w:rPr>
        <w:t>mechanism</w:t>
      </w:r>
      <w:r w:rsidRPr="00EB0E2D">
        <w:rPr>
          <w:rStyle w:val="StyleUnderline"/>
          <w:rFonts w:asciiTheme="majorHAnsi" w:hAnsiTheme="majorHAnsi" w:cstheme="majorHAnsi"/>
        </w:rPr>
        <w:t xml:space="preserve">, all of these international relations theories posit that </w:t>
      </w:r>
      <w:r w:rsidRPr="00EB0E2D">
        <w:rPr>
          <w:rStyle w:val="StyleUnderline"/>
          <w:rFonts w:asciiTheme="majorHAnsi" w:hAnsiTheme="majorHAnsi" w:cstheme="majorHAnsi"/>
          <w:highlight w:val="cyan"/>
        </w:rPr>
        <w:t>once a</w:t>
      </w:r>
      <w:r w:rsidRPr="00EB0E2D">
        <w:rPr>
          <w:rStyle w:val="StyleUnderline"/>
          <w:rFonts w:asciiTheme="majorHAnsi" w:hAnsiTheme="majorHAnsi" w:cstheme="majorHAnsi"/>
        </w:rPr>
        <w:t xml:space="preserve"> military </w:t>
      </w:r>
      <w:r w:rsidRPr="00EB0E2D">
        <w:rPr>
          <w:rStyle w:val="StyleUnderline"/>
          <w:rFonts w:asciiTheme="majorHAnsi" w:hAnsiTheme="majorHAnsi" w:cstheme="majorHAnsi"/>
          <w:highlight w:val="cyan"/>
        </w:rPr>
        <w:t>hegemon emerges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the world should be</w:t>
      </w:r>
      <w:r w:rsidRPr="00EB0E2D">
        <w:rPr>
          <w:rStyle w:val="Emphasis"/>
          <w:rFonts w:asciiTheme="majorHAnsi" w:hAnsiTheme="majorHAnsi" w:cstheme="majorHAnsi"/>
        </w:rPr>
        <w:t xml:space="preserve"> much </w:t>
      </w:r>
      <w:r w:rsidRPr="00EB0E2D">
        <w:rPr>
          <w:rStyle w:val="Emphasis"/>
          <w:rFonts w:asciiTheme="majorHAnsi" w:hAnsiTheme="majorHAnsi" w:cstheme="majorHAnsi"/>
          <w:highlight w:val="cyan"/>
        </w:rPr>
        <w:t>more secure, peaceful, and prosperous</w:t>
      </w:r>
      <w:r w:rsidRPr="00EB0E2D">
        <w:rPr>
          <w:rFonts w:asciiTheme="majorHAnsi" w:hAnsiTheme="majorHAnsi" w:cstheme="majorHAnsi"/>
          <w:sz w:val="16"/>
        </w:rPr>
        <w:t xml:space="preserve">. With a preeminent military superpower, </w:t>
      </w:r>
      <w:r w:rsidRPr="00EB0E2D">
        <w:rPr>
          <w:rStyle w:val="StyleUnderline"/>
          <w:rFonts w:asciiTheme="majorHAnsi" w:hAnsiTheme="majorHAnsi" w:cstheme="majorHAnsi"/>
        </w:rPr>
        <w:t xml:space="preserve">other </w:t>
      </w:r>
      <w:r w:rsidRPr="00EB0E2D">
        <w:rPr>
          <w:rStyle w:val="StyleUnderline"/>
          <w:rFonts w:asciiTheme="majorHAnsi" w:hAnsiTheme="majorHAnsi" w:cstheme="majorHAnsi"/>
          <w:highlight w:val="cyan"/>
        </w:rPr>
        <w:t xml:space="preserve">states have </w:t>
      </w:r>
      <w:r w:rsidRPr="00EB0E2D">
        <w:rPr>
          <w:rStyle w:val="Emphasis"/>
          <w:rFonts w:asciiTheme="majorHAnsi" w:hAnsiTheme="majorHAnsi" w:cstheme="majorHAnsi"/>
          <w:highlight w:val="cyan"/>
        </w:rPr>
        <w:t>less incentive to engage in arms races</w:t>
      </w:r>
      <w:r w:rsidRPr="00EB0E2D">
        <w:rPr>
          <w:rFonts w:asciiTheme="majorHAnsi" w:hAnsiTheme="majorHAnsi" w:cstheme="majorHAnsi"/>
          <w:sz w:val="16"/>
        </w:rPr>
        <w:t xml:space="preserve">, </w:t>
      </w:r>
      <w:r w:rsidRPr="00EB0E2D">
        <w:rPr>
          <w:rStyle w:val="Emphasis"/>
          <w:rFonts w:asciiTheme="majorHAnsi" w:hAnsiTheme="majorHAnsi" w:cstheme="majorHAnsi"/>
        </w:rPr>
        <w:t xml:space="preserve">brinkmanship, </w:t>
      </w:r>
      <w:r w:rsidRPr="00EB0E2D">
        <w:rPr>
          <w:rStyle w:val="Emphasis"/>
          <w:rFonts w:asciiTheme="majorHAnsi" w:hAnsiTheme="majorHAnsi" w:cstheme="majorHAnsi"/>
          <w:highlight w:val="cyan"/>
        </w:rPr>
        <w:t>or</w:t>
      </w:r>
      <w:r w:rsidRPr="00EB0E2D">
        <w:rPr>
          <w:rStyle w:val="Emphasis"/>
          <w:rFonts w:asciiTheme="majorHAnsi" w:hAnsiTheme="majorHAnsi" w:cstheme="majorHAnsi"/>
        </w:rPr>
        <w:t xml:space="preserve"> security </w:t>
      </w:r>
      <w:r w:rsidRPr="00EB0E2D">
        <w:rPr>
          <w:rStyle w:val="Emphasis"/>
          <w:rFonts w:asciiTheme="majorHAnsi" w:hAnsiTheme="majorHAnsi" w:cstheme="majorHAnsi"/>
          <w:highlight w:val="cyan"/>
        </w:rPr>
        <w:t>rivalries</w:t>
      </w:r>
      <w:r w:rsidRPr="00EB0E2D">
        <w:rPr>
          <w:rFonts w:asciiTheme="majorHAnsi" w:hAnsiTheme="majorHAnsi" w:cstheme="majorHAnsi"/>
          <w:sz w:val="16"/>
        </w:rPr>
        <w:t xml:space="preserve">. </w:t>
      </w:r>
      <w:r w:rsidRPr="00EB0E2D">
        <w:rPr>
          <w:rStyle w:val="StyleUnderline"/>
          <w:rFonts w:asciiTheme="majorHAnsi" w:hAnsiTheme="majorHAnsi" w:cstheme="majorHAnsi"/>
        </w:rPr>
        <w:t>Potential great power rivals do not see the utility of attempt</w:t>
      </w:r>
      <w:r w:rsidRPr="00EB0E2D">
        <w:rPr>
          <w:rFonts w:asciiTheme="majorHAnsi" w:hAnsiTheme="majorHAnsi" w:cstheme="majorHAnsi"/>
          <w:sz w:val="16"/>
        </w:rPr>
        <w:t xml:space="preserve">ing </w:t>
      </w:r>
      <w:r w:rsidRPr="00EB0E2D">
        <w:rPr>
          <w:rStyle w:val="StyleUnderline"/>
          <w:rFonts w:asciiTheme="majorHAnsi" w:hAnsiTheme="majorHAnsi" w:cstheme="majorHAnsi"/>
        </w:rPr>
        <w:t>to challenge the hegemon militarily</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Smaller states</w:t>
      </w:r>
      <w:r w:rsidRPr="00EB0E2D">
        <w:rPr>
          <w:rStyle w:val="StyleUnderline"/>
          <w:rFonts w:asciiTheme="majorHAnsi" w:hAnsiTheme="majorHAnsi" w:cstheme="majorHAnsi"/>
          <w:highlight w:val="cyan"/>
        </w:rPr>
        <w:t xml:space="preserve"> recognize</w:t>
      </w:r>
      <w:r w:rsidRPr="00EB0E2D">
        <w:rPr>
          <w:rStyle w:val="StyleUnderline"/>
          <w:rFonts w:asciiTheme="majorHAnsi" w:hAnsiTheme="majorHAnsi" w:cstheme="majorHAnsi"/>
        </w:rPr>
        <w:t xml:space="preserve"> that the </w:t>
      </w:r>
      <w:r w:rsidRPr="00EB0E2D">
        <w:rPr>
          <w:rStyle w:val="Emphasis"/>
          <w:rFonts w:asciiTheme="majorHAnsi" w:hAnsiTheme="majorHAnsi" w:cstheme="majorHAnsi"/>
          <w:highlight w:val="cyan"/>
        </w:rPr>
        <w:t>benefits of bandwagoning</w:t>
      </w:r>
      <w:r w:rsidRPr="00EB0E2D">
        <w:rPr>
          <w:rStyle w:val="Emphasis"/>
          <w:rFonts w:asciiTheme="majorHAnsi" w:hAnsiTheme="majorHAnsi" w:cstheme="majorHAnsi"/>
        </w:rPr>
        <w:t xml:space="preserve"> outweigh efforts to balance</w:t>
      </w:r>
      <w:r w:rsidRPr="00EB0E2D">
        <w:rPr>
          <w:rFonts w:asciiTheme="majorHAnsi" w:hAnsiTheme="majorHAnsi" w:cstheme="majorHAnsi"/>
          <w:sz w:val="16"/>
        </w:rPr>
        <w:t xml:space="preserve">. As a result, both </w:t>
      </w:r>
      <w:r w:rsidRPr="00EB0E2D">
        <w:rPr>
          <w:rStyle w:val="StyleUnderline"/>
          <w:rFonts w:asciiTheme="majorHAnsi" w:hAnsiTheme="majorHAnsi" w:cstheme="majorHAnsi"/>
          <w:highlight w:val="cyan"/>
        </w:rPr>
        <w:t xml:space="preserve">militarized disputes </w:t>
      </w:r>
      <w:r w:rsidRPr="00EB0E2D">
        <w:rPr>
          <w:rStyle w:val="Emphasis"/>
          <w:rFonts w:asciiTheme="majorHAnsi" w:hAnsiTheme="majorHAnsi" w:cstheme="majorHAnsi"/>
          <w:highlight w:val="cyan"/>
        </w:rPr>
        <w:t>and</w:t>
      </w:r>
      <w:r w:rsidRPr="00EB0E2D">
        <w:rPr>
          <w:rStyle w:val="Emphasis"/>
          <w:rFonts w:asciiTheme="majorHAnsi" w:hAnsiTheme="majorHAnsi" w:cstheme="majorHAnsi"/>
        </w:rPr>
        <w:t xml:space="preserve"> aggregate </w:t>
      </w:r>
      <w:r w:rsidRPr="00EB0E2D">
        <w:rPr>
          <w:rStyle w:val="Emphasis"/>
          <w:rFonts w:asciiTheme="majorHAnsi" w:hAnsiTheme="majorHAnsi" w:cstheme="majorHAnsi"/>
          <w:highlight w:val="cyan"/>
        </w:rPr>
        <w:t>defense expenditures</w:t>
      </w:r>
      <w:r w:rsidRPr="00EB0E2D">
        <w:rPr>
          <w:rStyle w:val="StyleUnderline"/>
          <w:rFonts w:asciiTheme="majorHAnsi" w:hAnsiTheme="majorHAnsi" w:cstheme="majorHAnsi"/>
        </w:rPr>
        <w:t xml:space="preserve"> should be expected to </w:t>
      </w:r>
      <w:r w:rsidRPr="00EB0E2D">
        <w:rPr>
          <w:rStyle w:val="StyleUnderline"/>
          <w:rFonts w:asciiTheme="majorHAnsi" w:hAnsiTheme="majorHAnsi" w:cstheme="majorHAnsi"/>
          <w:highlight w:val="cyan"/>
        </w:rPr>
        <w:t>decline</w:t>
      </w:r>
      <w:r w:rsidRPr="00EB0E2D">
        <w:rPr>
          <w:rFonts w:asciiTheme="majorHAnsi" w:hAnsiTheme="majorHAnsi" w:cstheme="majorHAnsi"/>
          <w:sz w:val="16"/>
        </w:rPr>
        <w:t xml:space="preserve"> during eras of unipolarity, </w:t>
      </w:r>
      <w:r w:rsidRPr="00EB0E2D">
        <w:rPr>
          <w:rStyle w:val="StyleUnderline"/>
          <w:rFonts w:asciiTheme="majorHAnsi" w:hAnsiTheme="majorHAnsi" w:cstheme="majorHAnsi"/>
        </w:rPr>
        <w:t>thus allocating more resources for economic growth</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which</w:t>
      </w:r>
      <w:r w:rsidRPr="00EB0E2D">
        <w:rPr>
          <w:rFonts w:asciiTheme="majorHAnsi" w:hAnsiTheme="majorHAnsi" w:cstheme="majorHAnsi"/>
          <w:sz w:val="16"/>
        </w:rPr>
        <w:t xml:space="preserve"> in turn </w:t>
      </w:r>
      <w:r w:rsidRPr="00EB0E2D">
        <w:rPr>
          <w:rStyle w:val="StyleUnderline"/>
          <w:rFonts w:asciiTheme="majorHAnsi" w:hAnsiTheme="majorHAnsi" w:cstheme="majorHAnsi"/>
          <w:highlight w:val="cyan"/>
        </w:rPr>
        <w:t xml:space="preserve">creates a virtuous circle of </w:t>
      </w:r>
      <w:r w:rsidRPr="00EB0E2D">
        <w:rPr>
          <w:rStyle w:val="Emphasis"/>
          <w:rFonts w:asciiTheme="majorHAnsi" w:hAnsiTheme="majorHAnsi" w:cstheme="majorHAnsi"/>
          <w:highlight w:val="cyan"/>
        </w:rPr>
        <w:t>greater growth and</w:t>
      </w:r>
      <w:r w:rsidRPr="00EB0E2D">
        <w:rPr>
          <w:rStyle w:val="Emphasis"/>
          <w:rFonts w:asciiTheme="majorHAnsi" w:hAnsiTheme="majorHAnsi" w:cstheme="majorHAnsi"/>
        </w:rPr>
        <w:t xml:space="preserve"> greater </w:t>
      </w:r>
      <w:r w:rsidRPr="00EB0E2D">
        <w:rPr>
          <w:rStyle w:val="Emphasis"/>
          <w:rFonts w:asciiTheme="majorHAnsi" w:hAnsiTheme="majorHAnsi" w:cstheme="majorHAnsi"/>
          <w:highlight w:val="cyan"/>
        </w:rPr>
        <w:t>peace</w:t>
      </w:r>
      <w:r w:rsidRPr="00EB0E2D">
        <w:rPr>
          <w:rFonts w:asciiTheme="majorHAnsi" w:hAnsiTheme="majorHAnsi" w:cstheme="majorHAnsi"/>
          <w:sz w:val="16"/>
        </w:rPr>
        <w:t>.</w:t>
      </w:r>
      <w:r w:rsidRPr="00EB0E2D">
        <w:rPr>
          <w:rStyle w:val="StyleUnderline"/>
          <w:rFonts w:asciiTheme="majorHAnsi" w:hAnsiTheme="majorHAnsi" w:cstheme="majorHAnsi"/>
          <w:sz w:val="12"/>
        </w:rPr>
        <w:t xml:space="preserve">¶ </w:t>
      </w:r>
      <w:r w:rsidRPr="00EB0E2D">
        <w:rPr>
          <w:rFonts w:asciiTheme="majorHAnsi" w:hAnsiTheme="majorHAnsi" w:cstheme="majorHAnsi"/>
          <w:sz w:val="16"/>
        </w:rPr>
        <w:t xml:space="preserve">The empirical evidence for this causal mechanism is stronger than for the mechanisms previously discussed in this article, although there are significant qualifiers. On one hand, the literature rejects the notion that hegemony is a necessary condition for an open global economy.81 Indeed, the existence of a liberal hegemon alone is not a sufficient condition; supporter states also play a crucial role in the spread of economic openness.82 Although the precise causal mechanisms remain disputed, </w:t>
      </w:r>
      <w:r w:rsidRPr="00EB0E2D">
        <w:rPr>
          <w:rStyle w:val="StyleUnderline"/>
          <w:rFonts w:asciiTheme="majorHAnsi" w:hAnsiTheme="majorHAnsi" w:cstheme="majorHAnsi"/>
        </w:rPr>
        <w:t xml:space="preserve">hegemonic eras are </w:t>
      </w:r>
      <w:r w:rsidRPr="00EB0E2D">
        <w:rPr>
          <w:rFonts w:asciiTheme="majorHAnsi" w:hAnsiTheme="majorHAnsi" w:cstheme="majorHAnsi"/>
          <w:sz w:val="16"/>
        </w:rPr>
        <w:t>nevertheless</w:t>
      </w:r>
      <w:r w:rsidRPr="00EB0E2D">
        <w:rPr>
          <w:rStyle w:val="StyleUnderline"/>
          <w:rFonts w:asciiTheme="majorHAnsi" w:hAnsiTheme="majorHAnsi" w:cstheme="majorHAnsi"/>
        </w:rPr>
        <w:t xml:space="preserve"> strongly correlated with lower trade barriers and greater levels of globalization</w:t>
      </w:r>
      <w:r w:rsidRPr="00EB0E2D">
        <w:rPr>
          <w:rFonts w:asciiTheme="majorHAnsi" w:hAnsiTheme="majorHAnsi" w:cstheme="majorHAnsi"/>
          <w:sz w:val="16"/>
        </w:rPr>
        <w:t xml:space="preserve">.83¶ Furthermore, </w:t>
      </w:r>
      <w:r w:rsidRPr="00EB0E2D">
        <w:rPr>
          <w:rStyle w:val="StyleUnderline"/>
          <w:rFonts w:asciiTheme="majorHAnsi" w:hAnsiTheme="majorHAnsi" w:cstheme="majorHAnsi"/>
        </w:rPr>
        <w:t xml:space="preserve">direct evidence exists that </w:t>
      </w:r>
      <w:r w:rsidRPr="00EB0E2D">
        <w:rPr>
          <w:rStyle w:val="Emphasis"/>
          <w:rFonts w:asciiTheme="majorHAnsi" w:hAnsiTheme="majorHAnsi" w:cstheme="majorHAnsi"/>
        </w:rPr>
        <w:t>the exercise of military power to protect sea-lanes boosts global trade flows</w:t>
      </w:r>
      <w:r w:rsidRPr="00EB0E2D">
        <w:rPr>
          <w:rFonts w:asciiTheme="majorHAnsi" w:hAnsiTheme="majorHAnsi" w:cstheme="majorHAnsi"/>
          <w:sz w:val="16"/>
        </w:rPr>
        <w:t xml:space="preserve"> (though the magnitude of the effect is disputed). </w:t>
      </w:r>
      <w:r w:rsidRPr="00EB0E2D">
        <w:rPr>
          <w:rStyle w:val="StyleUnderline"/>
          <w:rFonts w:asciiTheme="majorHAnsi" w:hAnsiTheme="majorHAnsi" w:cstheme="majorHAnsi"/>
        </w:rPr>
        <w:t>The presence of naval forces during times of militarized disputes has reduced market expectations of supply disruptions</w:t>
      </w:r>
      <w:r w:rsidRPr="00EB0E2D">
        <w:rPr>
          <w:rFonts w:asciiTheme="majorHAnsi" w:hAnsiTheme="majorHAnsi" w:cstheme="majorHAnsi"/>
          <w:sz w:val="16"/>
        </w:rPr>
        <w:t xml:space="preserve">.84 It could be argued, however, that concerns about energy disruptions have been overstated; even in instances when U.S. military intervention was absent, world oil markets have rapidly adjusted to price spikes.85 A similar story can be told when analyzing the naval reaction to the post-2008 surge in Somali piracy. Attacks spiked after the financial crisis and peaked in 2011. Attacks remain at an elevated level after peaking in 2011, but their success rate has fallen markedly. Between 2011 and 2012, the number of successful global piracy attacks declined by 67 percent. </w:t>
      </w:r>
      <w:r w:rsidRPr="00EB0E2D">
        <w:rPr>
          <w:rStyle w:val="StyleUnderline"/>
          <w:rFonts w:asciiTheme="majorHAnsi" w:hAnsiTheme="majorHAnsi" w:cstheme="majorHAnsi"/>
        </w:rPr>
        <w:t xml:space="preserve">The presence of </w:t>
      </w:r>
      <w:r w:rsidRPr="00EB0E2D">
        <w:rPr>
          <w:rStyle w:val="StyleUnderline"/>
          <w:rFonts w:asciiTheme="majorHAnsi" w:hAnsiTheme="majorHAnsi" w:cstheme="majorHAnsi"/>
        </w:rPr>
        <w:lastRenderedPageBreak/>
        <w:t>multinational naval patrols—including the U.S. Navy—in the most vulnerable sea-lanes has helped matters, but the improved private security on board the commercial tankers appears to have helped even more.8</w:t>
      </w:r>
      <w:r w:rsidRPr="00EB0E2D">
        <w:rPr>
          <w:rFonts w:asciiTheme="majorHAnsi" w:hAnsiTheme="majorHAnsi" w:cstheme="majorHAnsi"/>
          <w:sz w:val="16"/>
        </w:rPr>
        <w:t xml:space="preserve">¶ The historical evidence further suggests that </w:t>
      </w:r>
      <w:r w:rsidRPr="00EB0E2D">
        <w:rPr>
          <w:rStyle w:val="StyleUnderline"/>
          <w:rFonts w:asciiTheme="majorHAnsi" w:hAnsiTheme="majorHAnsi" w:cstheme="majorHAnsi"/>
        </w:rPr>
        <w:t xml:space="preserve">global and regional systems with a </w:t>
      </w:r>
      <w:r w:rsidRPr="00EB0E2D">
        <w:rPr>
          <w:rStyle w:val="Emphasis"/>
          <w:rFonts w:asciiTheme="majorHAnsi" w:hAnsiTheme="majorHAnsi" w:cstheme="majorHAnsi"/>
        </w:rPr>
        <w:t>sole superpower have lower levels of arms races and violent conflict</w:t>
      </w:r>
      <w:r w:rsidRPr="00EB0E2D">
        <w:rPr>
          <w:rFonts w:asciiTheme="majorHAnsi" w:hAnsiTheme="majorHAnsi" w:cstheme="majorHAnsi"/>
          <w:u w:val="single"/>
        </w:rPr>
        <w:t xml:space="preserve">. </w:t>
      </w:r>
      <w:r w:rsidRPr="00EB0E2D">
        <w:rPr>
          <w:rFonts w:asciiTheme="majorHAnsi" w:hAnsiTheme="majorHAnsi" w:cstheme="majorHAnsi"/>
          <w:highlight w:val="cyan"/>
          <w:u w:val="single"/>
        </w:rPr>
        <w:t>In one empirical review of the literature</w:t>
      </w:r>
      <w:r w:rsidRPr="00EB0E2D">
        <w:rPr>
          <w:rFonts w:asciiTheme="majorHAnsi" w:hAnsiTheme="majorHAnsi" w:cstheme="majorHAnsi"/>
          <w:u w:val="single"/>
        </w:rPr>
        <w:t xml:space="preserve">, Daniel </w:t>
      </w:r>
      <w:r w:rsidRPr="00EB0E2D">
        <w:rPr>
          <w:rFonts w:asciiTheme="majorHAnsi" w:hAnsiTheme="majorHAnsi" w:cstheme="majorHAnsi"/>
          <w:highlight w:val="cyan"/>
          <w:u w:val="single"/>
        </w:rPr>
        <w:t>Geller concluded, “</w:t>
      </w:r>
      <w:r w:rsidRPr="00EB0E2D">
        <w:rPr>
          <w:rStyle w:val="Emphasis"/>
          <w:rFonts w:asciiTheme="majorHAnsi" w:hAnsiTheme="majorHAnsi" w:cstheme="majorHAnsi"/>
          <w:highlight w:val="cyan"/>
        </w:rPr>
        <w:t>The only</w:t>
      </w:r>
      <w:r w:rsidRPr="00EB0E2D">
        <w:rPr>
          <w:rStyle w:val="Emphasis"/>
          <w:rFonts w:asciiTheme="majorHAnsi" w:hAnsiTheme="majorHAnsi" w:cstheme="majorHAnsi"/>
        </w:rPr>
        <w:t xml:space="preserve"> polar </w:t>
      </w:r>
      <w:r w:rsidRPr="00EB0E2D">
        <w:rPr>
          <w:rStyle w:val="Emphasis"/>
          <w:rFonts w:asciiTheme="majorHAnsi" w:hAnsiTheme="majorHAnsi" w:cstheme="majorHAnsi"/>
          <w:highlight w:val="cyan"/>
        </w:rPr>
        <w:t>structure that</w:t>
      </w:r>
      <w:r w:rsidRPr="00EB0E2D">
        <w:rPr>
          <w:rStyle w:val="Emphasis"/>
          <w:rFonts w:asciiTheme="majorHAnsi" w:hAnsiTheme="majorHAnsi" w:cstheme="majorHAnsi"/>
        </w:rPr>
        <w:t xml:space="preserve"> appears to </w:t>
      </w:r>
      <w:r w:rsidRPr="00EB0E2D">
        <w:rPr>
          <w:rStyle w:val="Emphasis"/>
          <w:rFonts w:asciiTheme="majorHAnsi" w:hAnsiTheme="majorHAnsi" w:cstheme="majorHAnsi"/>
          <w:highlight w:val="cyan"/>
        </w:rPr>
        <w:t>influence conflict</w:t>
      </w:r>
      <w:r w:rsidRPr="00EB0E2D">
        <w:rPr>
          <w:rStyle w:val="Emphasis"/>
          <w:rFonts w:asciiTheme="majorHAnsi" w:hAnsiTheme="majorHAnsi" w:cstheme="majorHAnsi"/>
        </w:rPr>
        <w:t xml:space="preserve"> probability </w:t>
      </w:r>
      <w:r w:rsidRPr="00EB0E2D">
        <w:rPr>
          <w:rStyle w:val="Emphasis"/>
          <w:rFonts w:asciiTheme="majorHAnsi" w:hAnsiTheme="majorHAnsi" w:cstheme="majorHAnsi"/>
          <w:highlight w:val="cyan"/>
        </w:rPr>
        <w:t>is unipolarity</w:t>
      </w:r>
      <w:r w:rsidRPr="00EB0E2D">
        <w:rPr>
          <w:rFonts w:asciiTheme="majorHAnsi" w:hAnsiTheme="majorHAnsi" w:cstheme="majorHAnsi"/>
          <w:sz w:val="16"/>
        </w:rPr>
        <w:t xml:space="preserve">.”87 </w:t>
      </w:r>
      <w:r w:rsidRPr="00EB0E2D">
        <w:rPr>
          <w:rStyle w:val="StyleUnderline"/>
          <w:rFonts w:asciiTheme="majorHAnsi" w:hAnsiTheme="majorHAnsi" w:cstheme="majorHAnsi"/>
          <w:highlight w:val="cyan"/>
        </w:rPr>
        <w:t>Examinations of pre-Westphalian</w:t>
      </w:r>
      <w:r w:rsidRPr="00EB0E2D">
        <w:rPr>
          <w:rStyle w:val="StyleUnderline"/>
          <w:rFonts w:asciiTheme="majorHAnsi" w:hAnsiTheme="majorHAnsi" w:cstheme="majorHAnsi"/>
        </w:rPr>
        <w:t xml:space="preserve"> regional </w:t>
      </w:r>
      <w:r w:rsidRPr="00EB0E2D">
        <w:rPr>
          <w:rStyle w:val="StyleUnderline"/>
          <w:rFonts w:asciiTheme="majorHAnsi" w:hAnsiTheme="majorHAnsi" w:cstheme="majorHAnsi"/>
          <w:highlight w:val="cyan"/>
        </w:rPr>
        <w:t>systems</w:t>
      </w:r>
      <w:r w:rsidRPr="00EB0E2D">
        <w:rPr>
          <w:rStyle w:val="StyleUnderline"/>
          <w:rFonts w:asciiTheme="majorHAnsi" w:hAnsiTheme="majorHAnsi" w:cstheme="majorHAnsi"/>
        </w:rPr>
        <w:t xml:space="preserve"> also </w:t>
      </w:r>
      <w:r w:rsidRPr="00EB0E2D">
        <w:rPr>
          <w:rStyle w:val="Emphasis"/>
          <w:rFonts w:asciiTheme="majorHAnsi" w:hAnsiTheme="majorHAnsi" w:cstheme="majorHAnsi"/>
          <w:highlight w:val="cyan"/>
        </w:rPr>
        <w:t>support this</w:t>
      </w:r>
      <w:r w:rsidRPr="00EB0E2D">
        <w:rPr>
          <w:rStyle w:val="Emphasis"/>
          <w:rFonts w:asciiTheme="majorHAnsi" w:hAnsiTheme="majorHAnsi" w:cstheme="majorHAnsi"/>
        </w:rPr>
        <w:t xml:space="preserve"> f</w:t>
      </w:r>
    </w:p>
    <w:p w14:paraId="18EF3273" w14:textId="77777777" w:rsidR="002340FF" w:rsidRDefault="002340FF" w:rsidP="002340FF">
      <w:pPr>
        <w:rPr>
          <w:rStyle w:val="Emphasis"/>
          <w:rFonts w:asciiTheme="majorHAnsi" w:hAnsiTheme="majorHAnsi" w:cstheme="majorHAnsi"/>
        </w:rPr>
      </w:pPr>
    </w:p>
    <w:p w14:paraId="2B6F3162" w14:textId="688218E2" w:rsidR="002340FF" w:rsidRDefault="002340FF" w:rsidP="002340FF">
      <w:pPr>
        <w:rPr>
          <w:rStyle w:val="Emphasis"/>
          <w:rFonts w:asciiTheme="majorHAnsi" w:hAnsiTheme="majorHAnsi" w:cstheme="majorHAnsi"/>
        </w:rPr>
      </w:pPr>
      <w:r>
        <w:rPr>
          <w:rStyle w:val="Emphasis"/>
          <w:rFonts w:asciiTheme="majorHAnsi" w:hAnsiTheme="majorHAnsi" w:cstheme="majorHAnsi"/>
        </w:rPr>
        <w:t>marked</w:t>
      </w:r>
    </w:p>
    <w:p w14:paraId="140DAF34" w14:textId="77777777" w:rsidR="002340FF" w:rsidRDefault="002340FF" w:rsidP="002340FF">
      <w:pPr>
        <w:rPr>
          <w:rStyle w:val="Emphasis"/>
          <w:rFonts w:asciiTheme="majorHAnsi" w:hAnsiTheme="majorHAnsi" w:cstheme="majorHAnsi"/>
        </w:rPr>
      </w:pPr>
    </w:p>
    <w:p w14:paraId="63C63AA4" w14:textId="77777777" w:rsidR="002340FF" w:rsidRPr="00EB0E2D" w:rsidRDefault="002340FF" w:rsidP="002340FF">
      <w:pPr>
        <w:rPr>
          <w:rFonts w:asciiTheme="majorHAnsi" w:hAnsiTheme="majorHAnsi" w:cstheme="majorHAnsi"/>
          <w:sz w:val="16"/>
        </w:rPr>
      </w:pPr>
      <w:r w:rsidRPr="00EB0E2D">
        <w:rPr>
          <w:rStyle w:val="Emphasis"/>
          <w:rFonts w:asciiTheme="majorHAnsi" w:hAnsiTheme="majorHAnsi" w:cstheme="majorHAnsi"/>
        </w:rPr>
        <w:t>inding</w:t>
      </w:r>
      <w:r w:rsidRPr="00EB0E2D">
        <w:rPr>
          <w:rFonts w:asciiTheme="majorHAnsi" w:hAnsiTheme="majorHAnsi" w:cstheme="majorHAnsi"/>
          <w:sz w:val="16"/>
        </w:rPr>
        <w:t xml:space="preserve">.88 For example, </w:t>
      </w:r>
      <w:r w:rsidRPr="00EB0E2D">
        <w:rPr>
          <w:rStyle w:val="StyleUnderline"/>
          <w:rFonts w:asciiTheme="majorHAnsi" w:hAnsiTheme="majorHAnsi" w:cstheme="majorHAnsi"/>
        </w:rPr>
        <w:t xml:space="preserve">the East Asia region had a clear hegemon in </w:t>
      </w:r>
      <w:r w:rsidRPr="00EB0E2D">
        <w:rPr>
          <w:rStyle w:val="StyleUnderline"/>
          <w:rFonts w:asciiTheme="majorHAnsi" w:hAnsiTheme="majorHAnsi" w:cstheme="majorHAnsi"/>
          <w:highlight w:val="cyan"/>
        </w:rPr>
        <w:t>China from the</w:t>
      </w:r>
      <w:r w:rsidRPr="00EB0E2D">
        <w:rPr>
          <w:rStyle w:val="StyleUnderline"/>
          <w:rFonts w:asciiTheme="majorHAnsi" w:hAnsiTheme="majorHAnsi" w:cstheme="majorHAnsi"/>
        </w:rPr>
        <w:t xml:space="preserve"> start of the </w:t>
      </w:r>
      <w:r w:rsidRPr="00EB0E2D">
        <w:rPr>
          <w:rStyle w:val="Emphasis"/>
          <w:rFonts w:asciiTheme="majorHAnsi" w:hAnsiTheme="majorHAnsi" w:cstheme="majorHAnsi"/>
          <w:highlight w:val="cyan"/>
        </w:rPr>
        <w:t>Ming</w:t>
      </w:r>
      <w:r w:rsidRPr="00EB0E2D">
        <w:rPr>
          <w:rStyle w:val="StyleUnderline"/>
          <w:rFonts w:asciiTheme="majorHAnsi" w:hAnsiTheme="majorHAnsi" w:cstheme="majorHAnsi"/>
        </w:rPr>
        <w:t xml:space="preserve"> dynasty </w:t>
      </w:r>
      <w:r w:rsidRPr="00EB0E2D">
        <w:rPr>
          <w:rStyle w:val="StyleUnderline"/>
          <w:rFonts w:asciiTheme="majorHAnsi" w:hAnsiTheme="majorHAnsi" w:cstheme="majorHAnsi"/>
          <w:highlight w:val="cyan"/>
        </w:rPr>
        <w:t>to</w:t>
      </w:r>
      <w:r w:rsidRPr="00EB0E2D">
        <w:rPr>
          <w:rStyle w:val="StyleUnderline"/>
          <w:rFonts w:asciiTheme="majorHAnsi" w:hAnsiTheme="majorHAnsi" w:cstheme="majorHAnsi"/>
        </w:rPr>
        <w:t xml:space="preserve"> the peak of the </w:t>
      </w:r>
      <w:r w:rsidRPr="00EB0E2D">
        <w:rPr>
          <w:rStyle w:val="Emphasis"/>
          <w:rFonts w:asciiTheme="majorHAnsi" w:hAnsiTheme="majorHAnsi" w:cstheme="majorHAnsi"/>
          <w:highlight w:val="cyan"/>
        </w:rPr>
        <w:t>Manchu</w:t>
      </w:r>
      <w:r w:rsidRPr="00EB0E2D">
        <w:rPr>
          <w:rStyle w:val="StyleUnderline"/>
          <w:rFonts w:asciiTheme="majorHAnsi" w:hAnsiTheme="majorHAnsi" w:cstheme="majorHAnsi"/>
        </w:rPr>
        <w:t xml:space="preserve"> dynasty. The result </w:t>
      </w:r>
      <w:r w:rsidRPr="00EB0E2D">
        <w:rPr>
          <w:rStyle w:val="StyleUnderline"/>
          <w:rFonts w:asciiTheme="majorHAnsi" w:hAnsiTheme="majorHAnsi" w:cstheme="majorHAnsi"/>
          <w:highlight w:val="cyan"/>
        </w:rPr>
        <w:t>was a period of</w:t>
      </w:r>
      <w:r w:rsidRPr="00EB0E2D">
        <w:rPr>
          <w:rStyle w:val="StyleUnderline"/>
          <w:rFonts w:asciiTheme="majorHAnsi" w:hAnsiTheme="majorHAnsi" w:cstheme="majorHAnsi"/>
        </w:rPr>
        <w:t xml:space="preserve"> remarkable </w:t>
      </w:r>
      <w:r w:rsidRPr="00EB0E2D">
        <w:rPr>
          <w:rStyle w:val="Emphasis"/>
          <w:rFonts w:asciiTheme="majorHAnsi" w:hAnsiTheme="majorHAnsi" w:cstheme="majorHAnsi"/>
        </w:rPr>
        <w:t xml:space="preserve">political </w:t>
      </w:r>
      <w:r w:rsidRPr="00EB0E2D">
        <w:rPr>
          <w:rStyle w:val="Emphasis"/>
          <w:rFonts w:asciiTheme="majorHAnsi" w:hAnsiTheme="majorHAnsi" w:cstheme="majorHAnsi"/>
          <w:highlight w:val="cyan"/>
        </w:rPr>
        <w:t>stability</w:t>
      </w:r>
      <w:r w:rsidRPr="00EB0E2D">
        <w:rPr>
          <w:rFonts w:asciiTheme="majorHAnsi" w:hAnsiTheme="majorHAnsi" w:cstheme="majorHAnsi"/>
          <w:sz w:val="16"/>
        </w:rPr>
        <w:t xml:space="preserve">. Countries in the region refrained from attacking China and each other; Beijing refrained from converting its hegemony into an expanding empire.89 </w:t>
      </w:r>
      <w:r w:rsidRPr="00EB0E2D">
        <w:rPr>
          <w:rStyle w:val="StyleUnderline"/>
          <w:rFonts w:asciiTheme="majorHAnsi" w:hAnsiTheme="majorHAnsi" w:cstheme="majorHAnsi"/>
        </w:rPr>
        <w:t>Except for moments of Chinese stagnation, war was extremely rare during this period</w:t>
      </w:r>
      <w:r w:rsidRPr="00EB0E2D">
        <w:rPr>
          <w:rFonts w:asciiTheme="majorHAnsi" w:hAnsiTheme="majorHAnsi" w:cstheme="majorHAnsi"/>
          <w:sz w:val="16"/>
        </w:rPr>
        <w:t xml:space="preserve">; indeed, it was so rare that some Chinese international relations scholars now extol this tianxia era as a model for the future of global order.90¶ </w:t>
      </w:r>
      <w:r w:rsidRPr="00EB0E2D">
        <w:rPr>
          <w:rStyle w:val="StyleUnderline"/>
          <w:rFonts w:asciiTheme="majorHAnsi" w:hAnsiTheme="majorHAnsi" w:cstheme="majorHAnsi"/>
        </w:rPr>
        <w:t xml:space="preserve">The post–Cold War era offers </w:t>
      </w:r>
      <w:r w:rsidRPr="00EB0E2D">
        <w:rPr>
          <w:rStyle w:val="Emphasis"/>
          <w:rFonts w:asciiTheme="majorHAnsi" w:hAnsiTheme="majorHAnsi" w:cstheme="majorHAnsi"/>
        </w:rPr>
        <w:t>further evidence for reduced security rivalries and greater stability in a hegemonic world order</w:t>
      </w:r>
      <w:r w:rsidRPr="00EB0E2D">
        <w:rPr>
          <w:rFonts w:asciiTheme="majorHAnsi" w:hAnsiTheme="majorHAnsi" w:cstheme="majorHAnsi"/>
          <w:sz w:val="16"/>
        </w:rPr>
        <w:t xml:space="preserve">. The Human Security Project has tracked </w:t>
      </w:r>
      <w:r w:rsidRPr="00EB0E2D">
        <w:rPr>
          <w:rStyle w:val="StyleUnderline"/>
          <w:rFonts w:asciiTheme="majorHAnsi" w:hAnsiTheme="majorHAnsi" w:cstheme="majorHAnsi"/>
        </w:rPr>
        <w:t xml:space="preserve">violent conflict in the post-1945 period, and its </w:t>
      </w:r>
      <w:r w:rsidRPr="00EB0E2D">
        <w:rPr>
          <w:rStyle w:val="Emphasis"/>
          <w:rFonts w:asciiTheme="majorHAnsi" w:hAnsiTheme="majorHAnsi" w:cstheme="majorHAnsi"/>
          <w:highlight w:val="cyan"/>
        </w:rPr>
        <w:t>data are incontrovertible</w:t>
      </w:r>
      <w:r w:rsidRPr="00EB0E2D">
        <w:rPr>
          <w:rFonts w:asciiTheme="majorHAnsi" w:hAnsiTheme="majorHAnsi" w:cstheme="majorHAnsi"/>
          <w:sz w:val="16"/>
        </w:rPr>
        <w:t xml:space="preserve">: </w:t>
      </w:r>
      <w:r w:rsidRPr="00EB0E2D">
        <w:rPr>
          <w:rStyle w:val="Emphasis"/>
          <w:rFonts w:asciiTheme="majorHAnsi" w:hAnsiTheme="majorHAnsi" w:cstheme="majorHAnsi"/>
        </w:rPr>
        <w:t xml:space="preserve">there has been </w:t>
      </w:r>
      <w:r w:rsidRPr="00EB0E2D">
        <w:rPr>
          <w:rStyle w:val="Emphasis"/>
          <w:rFonts w:asciiTheme="majorHAnsi" w:hAnsiTheme="majorHAnsi" w:cstheme="majorHAnsi"/>
          <w:highlight w:val="cyan"/>
        </w:rPr>
        <w:t>a marked</w:t>
      </w:r>
      <w:r w:rsidRPr="00EB0E2D">
        <w:rPr>
          <w:rStyle w:val="Emphasis"/>
          <w:rFonts w:asciiTheme="majorHAnsi" w:hAnsiTheme="majorHAnsi" w:cstheme="majorHAnsi"/>
        </w:rPr>
        <w:t xml:space="preserve"> and secular </w:t>
      </w:r>
      <w:r w:rsidRPr="00EB0E2D">
        <w:rPr>
          <w:rStyle w:val="Emphasis"/>
          <w:rFonts w:asciiTheme="majorHAnsi" w:hAnsiTheme="majorHAnsi" w:cstheme="majorHAnsi"/>
          <w:highlight w:val="cyan"/>
        </w:rPr>
        <w:t>decline in interstate violence</w:t>
      </w:r>
      <w:r w:rsidRPr="00EB0E2D">
        <w:rPr>
          <w:rStyle w:val="Emphasis"/>
          <w:rFonts w:asciiTheme="majorHAnsi" w:hAnsiTheme="majorHAnsi" w:cstheme="majorHAnsi"/>
        </w:rPr>
        <w:t xml:space="preserve"> since the end of the Cold War</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and a further decline in other forms of violence, such as </w:t>
      </w:r>
      <w:r w:rsidRPr="00EB0E2D">
        <w:rPr>
          <w:rStyle w:val="Emphasis"/>
          <w:rFonts w:asciiTheme="majorHAnsi" w:hAnsiTheme="majorHAnsi" w:cstheme="majorHAnsi"/>
          <w:highlight w:val="cyan"/>
        </w:rPr>
        <w:t>civil war</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extrajudicial killings</w:t>
      </w:r>
      <w:r w:rsidRPr="00EB0E2D">
        <w:rPr>
          <w:rFonts w:asciiTheme="majorHAnsi" w:hAnsiTheme="majorHAnsi" w:cstheme="majorHAnsi"/>
          <w:sz w:val="16"/>
        </w:rPr>
        <w:t xml:space="preserve">.91 </w:t>
      </w:r>
      <w:r w:rsidRPr="00EB0E2D">
        <w:rPr>
          <w:rStyle w:val="StyleUnderline"/>
          <w:rFonts w:asciiTheme="majorHAnsi" w:hAnsiTheme="majorHAnsi" w:cstheme="majorHAnsi"/>
        </w:rPr>
        <w:t xml:space="preserve">Consistent with the logic of unipolarity, </w:t>
      </w:r>
      <w:r w:rsidRPr="00EB0E2D">
        <w:rPr>
          <w:rStyle w:val="StyleUnderline"/>
          <w:rFonts w:asciiTheme="majorHAnsi" w:hAnsiTheme="majorHAnsi" w:cstheme="majorHAnsi"/>
          <w:highlight w:val="cyan"/>
        </w:rPr>
        <w:t>global military expenditures</w:t>
      </w:r>
      <w:r w:rsidRPr="00EB0E2D">
        <w:rPr>
          <w:rFonts w:asciiTheme="majorHAnsi" w:hAnsiTheme="majorHAnsi" w:cstheme="majorHAnsi"/>
          <w:sz w:val="16"/>
          <w:highlight w:val="cyan"/>
        </w:rPr>
        <w:t xml:space="preserve"> </w:t>
      </w:r>
      <w:r w:rsidRPr="00EB0E2D">
        <w:rPr>
          <w:rStyle w:val="Emphasis"/>
          <w:rFonts w:asciiTheme="majorHAnsi" w:hAnsiTheme="majorHAnsi" w:cstheme="majorHAnsi"/>
        </w:rPr>
        <w:t xml:space="preserve">have </w:t>
      </w:r>
      <w:r w:rsidRPr="00EB0E2D">
        <w:rPr>
          <w:rStyle w:val="Emphasis"/>
          <w:rFonts w:asciiTheme="majorHAnsi" w:hAnsiTheme="majorHAnsi" w:cstheme="majorHAnsi"/>
          <w:highlight w:val="cyan"/>
        </w:rPr>
        <w:t>declined dramatically following the end of the Cold War</w:t>
      </w:r>
      <w:r w:rsidRPr="00EB0E2D">
        <w:rPr>
          <w:rFonts w:asciiTheme="majorHAnsi" w:hAnsiTheme="majorHAnsi" w:cstheme="majorHAnsi"/>
          <w:sz w:val="16"/>
        </w:rPr>
        <w:t xml:space="preserve">. Global expenditures on defense as a percentage of global output averaged 5.1 percent between 1972 and 1990. Over the last decade, </w:t>
      </w:r>
      <w:r w:rsidRPr="00EB0E2D">
        <w:rPr>
          <w:rStyle w:val="Emphasis"/>
          <w:rFonts w:asciiTheme="majorHAnsi" w:hAnsiTheme="majorHAnsi" w:cstheme="majorHAnsi"/>
          <w:highlight w:val="cyan"/>
        </w:rPr>
        <w:t>despite the</w:t>
      </w:r>
      <w:r w:rsidRPr="00EB0E2D">
        <w:rPr>
          <w:rStyle w:val="Emphasis"/>
          <w:rFonts w:asciiTheme="majorHAnsi" w:hAnsiTheme="majorHAnsi" w:cstheme="majorHAnsi"/>
        </w:rPr>
        <w:t xml:space="preserve"> global </w:t>
      </w:r>
      <w:r w:rsidRPr="00EB0E2D">
        <w:rPr>
          <w:rStyle w:val="Emphasis"/>
          <w:rFonts w:asciiTheme="majorHAnsi" w:hAnsiTheme="majorHAnsi" w:cstheme="majorHAnsi"/>
          <w:highlight w:val="cyan"/>
        </w:rPr>
        <w:t>war on terror</w:t>
      </w:r>
      <w:r w:rsidRPr="00EB0E2D">
        <w:rPr>
          <w:rFonts w:asciiTheme="majorHAnsi" w:hAnsiTheme="majorHAnsi" w:cstheme="majorHAnsi"/>
          <w:sz w:val="16"/>
        </w:rPr>
        <w:t xml:space="preserve">, </w:t>
      </w:r>
      <w:r w:rsidRPr="00EB0E2D">
        <w:rPr>
          <w:rStyle w:val="StyleUnderline"/>
          <w:rFonts w:asciiTheme="majorHAnsi" w:hAnsiTheme="majorHAnsi" w:cstheme="majorHAnsi"/>
        </w:rPr>
        <w:t>defense expenditures as a percentage of global output have averaged only 2.5 percent</w:t>
      </w:r>
      <w:r w:rsidRPr="00EB0E2D">
        <w:rPr>
          <w:rFonts w:asciiTheme="majorHAnsi" w:hAnsiTheme="majorHAnsi" w:cstheme="majorHAnsi"/>
          <w:sz w:val="16"/>
        </w:rPr>
        <w:t xml:space="preserve">.92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peace</w:t>
      </w:r>
      <w:r w:rsidRPr="00EB0E2D">
        <w:rPr>
          <w:rStyle w:val="Emphasis"/>
          <w:rFonts w:asciiTheme="majorHAnsi" w:hAnsiTheme="majorHAnsi" w:cstheme="majorHAnsi"/>
        </w:rPr>
        <w:t xml:space="preserve"> dividend from the shift to unipolarity </w:t>
      </w:r>
      <w:r w:rsidRPr="00EB0E2D">
        <w:rPr>
          <w:rStyle w:val="Emphasis"/>
          <w:rFonts w:asciiTheme="majorHAnsi" w:hAnsiTheme="majorHAnsi" w:cstheme="majorHAnsi"/>
          <w:highlight w:val="cyan"/>
        </w:rPr>
        <w:t>has been significant</w:t>
      </w:r>
      <w:r w:rsidRPr="00EB0E2D">
        <w:rPr>
          <w:rFonts w:asciiTheme="majorHAnsi" w:hAnsiTheme="majorHAnsi" w:cstheme="majorHAnsi"/>
          <w:sz w:val="16"/>
        </w:rPr>
        <w:t xml:space="preserve">.¶ Military primacy alone is not the sole cause of this decline. </w:t>
      </w:r>
      <w:r w:rsidRPr="00EB0E2D">
        <w:rPr>
          <w:rStyle w:val="StyleUnderline"/>
          <w:rFonts w:asciiTheme="majorHAnsi" w:hAnsiTheme="majorHAnsi" w:cstheme="majorHAnsi"/>
        </w:rPr>
        <w:t>A growing body of work suggests that the post–Cold War decline is merely the continuation of a long-term secular trend toward less violence</w:t>
      </w:r>
      <w:r w:rsidRPr="00EB0E2D">
        <w:rPr>
          <w:rFonts w:asciiTheme="majorHAnsi" w:hAnsiTheme="majorHAnsi" w:cstheme="majorHAnsi"/>
          <w:sz w:val="16"/>
        </w:rPr>
        <w:t xml:space="preserve">.93 Still, </w:t>
      </w:r>
      <w:r w:rsidRPr="00EB0E2D">
        <w:rPr>
          <w:rStyle w:val="StyleUnderline"/>
          <w:rFonts w:asciiTheme="majorHAnsi" w:hAnsiTheme="majorHAnsi" w:cstheme="majorHAnsi"/>
        </w:rPr>
        <w:t>even scholars advancing this long-term argument acknowledge the role that U.S. military hegemony plays</w:t>
      </w:r>
      <w:r w:rsidRPr="00EB0E2D">
        <w:rPr>
          <w:rFonts w:asciiTheme="majorHAnsi" w:hAnsiTheme="majorHAnsi" w:cstheme="majorHAnsi"/>
          <w:sz w:val="16"/>
        </w:rPr>
        <w:t xml:space="preserve">. Joshua </w:t>
      </w:r>
      <w:r w:rsidRPr="00EB0E2D">
        <w:rPr>
          <w:rStyle w:val="StyleUnderline"/>
          <w:rFonts w:asciiTheme="majorHAnsi" w:hAnsiTheme="majorHAnsi" w:cstheme="majorHAnsi"/>
        </w:rPr>
        <w:t>Goldstein</w:t>
      </w:r>
      <w:r w:rsidRPr="00EB0E2D">
        <w:rPr>
          <w:rFonts w:asciiTheme="majorHAnsi" w:hAnsiTheme="majorHAnsi" w:cstheme="majorHAnsi"/>
          <w:sz w:val="16"/>
        </w:rPr>
        <w:t xml:space="preserve">, for example, </w:t>
      </w:r>
      <w:r w:rsidRPr="00EB0E2D">
        <w:rPr>
          <w:rStyle w:val="StyleUnderline"/>
          <w:rFonts w:asciiTheme="majorHAnsi" w:hAnsiTheme="majorHAnsi" w:cstheme="majorHAnsi"/>
        </w:rPr>
        <w:t>attributes part of the decline in violent conflict to “</w:t>
      </w:r>
      <w:r w:rsidRPr="00EB0E2D">
        <w:rPr>
          <w:rStyle w:val="Emphasis"/>
          <w:rFonts w:asciiTheme="majorHAnsi" w:hAnsiTheme="majorHAnsi" w:cstheme="majorHAnsi"/>
        </w:rPr>
        <w:t>the end of the cold war, and to a unipolar world order with a single superpower</w:t>
      </w:r>
      <w:r w:rsidRPr="00EB0E2D">
        <w:rPr>
          <w:rFonts w:asciiTheme="majorHAnsi" w:hAnsiTheme="majorHAnsi" w:cstheme="majorHAnsi"/>
          <w:sz w:val="16"/>
        </w:rPr>
        <w:t xml:space="preserve"> to impose its will in places like Kuwait, Serbia, and Afghanistan.... </w:t>
      </w:r>
      <w:r w:rsidRPr="00EB0E2D">
        <w:rPr>
          <w:rStyle w:val="StyleUnderline"/>
          <w:rFonts w:asciiTheme="majorHAnsi" w:hAnsiTheme="majorHAnsi" w:cstheme="majorHAnsi"/>
        </w:rPr>
        <w:t xml:space="preserve">[A] unipolar world is </w:t>
      </w:r>
      <w:r w:rsidRPr="00EB0E2D">
        <w:rPr>
          <w:rStyle w:val="Emphasis"/>
          <w:rFonts w:asciiTheme="majorHAnsi" w:hAnsiTheme="majorHAnsi" w:cstheme="majorHAnsi"/>
          <w:highlight w:val="cyan"/>
        </w:rPr>
        <w:t>inherently more peaceful than the bipolar one</w:t>
      </w:r>
      <w:r w:rsidRPr="00EB0E2D">
        <w:rPr>
          <w:rStyle w:val="Emphasis"/>
          <w:rFonts w:asciiTheme="majorHAnsi" w:hAnsiTheme="majorHAnsi" w:cstheme="majorHAnsi"/>
        </w:rPr>
        <w:t xml:space="preserve"> where two superpowers fueled rival armies around the world</w:t>
      </w:r>
      <w:r w:rsidRPr="00EB0E2D">
        <w:rPr>
          <w:rFonts w:asciiTheme="majorHAnsi" w:hAnsiTheme="majorHAnsi" w:cstheme="majorHAnsi"/>
          <w:sz w:val="16"/>
        </w:rPr>
        <w:t>.”9</w:t>
      </w:r>
    </w:p>
    <w:p w14:paraId="46C48EB4" w14:textId="77777777" w:rsidR="002340FF" w:rsidRDefault="002340FF" w:rsidP="002340FF">
      <w:pPr>
        <w:pStyle w:val="Heading3"/>
      </w:pPr>
      <w:r>
        <w:lastRenderedPageBreak/>
        <w:t>AT: Shea 20---2AC</w:t>
      </w:r>
    </w:p>
    <w:p w14:paraId="7DA36328" w14:textId="77777777" w:rsidR="002340FF" w:rsidRDefault="002340FF" w:rsidP="002340FF">
      <w:pPr>
        <w:pStyle w:val="Heading4"/>
      </w:pPr>
      <w:r>
        <w:t>No link---we don’t perpetuate Sinophobia---it’s worse to deny CCP persecution.</w:t>
      </w:r>
    </w:p>
    <w:p w14:paraId="001FF896" w14:textId="77777777" w:rsidR="002340FF" w:rsidRPr="003319C5" w:rsidRDefault="002340FF" w:rsidP="002340FF">
      <w:r>
        <w:t xml:space="preserve">Tenzin </w:t>
      </w:r>
      <w:r w:rsidRPr="003319C5">
        <w:rPr>
          <w:rStyle w:val="Style13ptBold"/>
        </w:rPr>
        <w:t>Dorjee 21</w:t>
      </w:r>
      <w:r>
        <w:t>. Senior researcher at Tibet Action Institute and a PhD candidate in the political science department at Columbia University. "Opinion: Anti-China is not anti-Asian". Washington Post. 4-6-2021. https://www.washingtonpost.com/opinions/2021/04/06/anti-china-is-not-anti-asian/</w:t>
      </w:r>
    </w:p>
    <w:p w14:paraId="65903A21" w14:textId="77777777" w:rsidR="002340FF" w:rsidRPr="003319C5" w:rsidRDefault="002340FF" w:rsidP="002340FF">
      <w:pPr>
        <w:rPr>
          <w:sz w:val="16"/>
        </w:rPr>
      </w:pPr>
      <w:r w:rsidRPr="003319C5">
        <w:rPr>
          <w:sz w:val="16"/>
        </w:rPr>
        <w:t xml:space="preserve">However, </w:t>
      </w:r>
      <w:r w:rsidRPr="003319C5">
        <w:rPr>
          <w:rStyle w:val="StyleUnderline"/>
          <w:highlight w:val="cyan"/>
        </w:rPr>
        <w:t>some</w:t>
      </w:r>
      <w:r w:rsidRPr="003319C5">
        <w:rPr>
          <w:sz w:val="16"/>
          <w:highlight w:val="cyan"/>
        </w:rPr>
        <w:t xml:space="preserve"> </w:t>
      </w:r>
      <w:r w:rsidRPr="003319C5">
        <w:rPr>
          <w:sz w:val="16"/>
        </w:rPr>
        <w:t xml:space="preserve">commentators </w:t>
      </w:r>
      <w:r w:rsidRPr="003319C5">
        <w:rPr>
          <w:rStyle w:val="StyleUnderline"/>
          <w:highlight w:val="cyan"/>
        </w:rPr>
        <w:t xml:space="preserve">are arguing </w:t>
      </w:r>
      <w:r w:rsidRPr="003319C5">
        <w:rPr>
          <w:rStyle w:val="StyleUnderline"/>
        </w:rPr>
        <w:t xml:space="preserve">that the U.S. </w:t>
      </w:r>
      <w:r w:rsidRPr="003319C5">
        <w:rPr>
          <w:rStyle w:val="StyleUnderline"/>
          <w:highlight w:val="cyan"/>
        </w:rPr>
        <w:t xml:space="preserve">foreign policy </w:t>
      </w:r>
      <w:r w:rsidRPr="003319C5">
        <w:rPr>
          <w:rStyle w:val="StyleUnderline"/>
        </w:rPr>
        <w:t xml:space="preserve">establishment’s </w:t>
      </w:r>
      <w:r w:rsidRPr="003319C5">
        <w:rPr>
          <w:rStyle w:val="StyleUnderline"/>
          <w:highlight w:val="cyan"/>
        </w:rPr>
        <w:t xml:space="preserve">criticism of the Chinese government is to blame for </w:t>
      </w:r>
      <w:r w:rsidRPr="003319C5">
        <w:rPr>
          <w:rStyle w:val="StyleUnderline"/>
        </w:rPr>
        <w:t xml:space="preserve">the domestic problem of </w:t>
      </w:r>
      <w:r w:rsidRPr="003319C5">
        <w:rPr>
          <w:rStyle w:val="StyleUnderline"/>
          <w:highlight w:val="cyan"/>
        </w:rPr>
        <w:t>anti-Asian violence</w:t>
      </w:r>
      <w:r w:rsidRPr="003319C5">
        <w:rPr>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6912E133" w14:textId="77777777" w:rsidR="002340FF" w:rsidRPr="003319C5" w:rsidRDefault="002340FF" w:rsidP="002340FF">
      <w:pPr>
        <w:rPr>
          <w:rStyle w:val="StyleUnderline"/>
        </w:rPr>
      </w:pPr>
      <w:r w:rsidRPr="003319C5">
        <w:rPr>
          <w:sz w:val="16"/>
        </w:rPr>
        <w:t xml:space="preserve">First of all, let’s be clear that </w:t>
      </w:r>
      <w:r w:rsidRPr="003319C5">
        <w:rPr>
          <w:rStyle w:val="StyleUnderline"/>
        </w:rPr>
        <w:t>there is no bipartisan political rhetoric targeting Asia</w:t>
      </w:r>
      <w:r w:rsidRPr="003319C5">
        <w:rPr>
          <w:sz w:val="16"/>
        </w:rPr>
        <w:t xml:space="preserve">, a continent of nearly 50 nations. </w:t>
      </w:r>
      <w:r w:rsidRPr="003319C5">
        <w:rPr>
          <w:rStyle w:val="StyleUnderline"/>
          <w:highlight w:val="cyan"/>
        </w:rPr>
        <w:t xml:space="preserve">Conflating </w:t>
      </w:r>
      <w:r w:rsidRPr="003319C5">
        <w:rPr>
          <w:rStyle w:val="StyleUnderline"/>
        </w:rPr>
        <w:t xml:space="preserve">Asia with China </w:t>
      </w:r>
      <w:r w:rsidRPr="003319C5">
        <w:rPr>
          <w:rStyle w:val="StyleUnderline"/>
          <w:highlight w:val="cyan"/>
        </w:rPr>
        <w:t xml:space="preserve">is the geopolitical </w:t>
      </w:r>
      <w:r w:rsidRPr="003319C5">
        <w:rPr>
          <w:rStyle w:val="StyleUnderline"/>
        </w:rPr>
        <w:t xml:space="preserve">equivalent of assuming all Asians are Chinese, precisely the </w:t>
      </w:r>
      <w:r w:rsidRPr="003319C5">
        <w:rPr>
          <w:rStyle w:val="Emphasis"/>
        </w:rPr>
        <w:t xml:space="preserve">kind of </w:t>
      </w:r>
      <w:r w:rsidRPr="003319C5">
        <w:rPr>
          <w:rStyle w:val="Emphasis"/>
          <w:highlight w:val="cyan"/>
        </w:rPr>
        <w:t xml:space="preserve">racial lumping that the writers </w:t>
      </w:r>
      <w:r w:rsidRPr="003319C5">
        <w:rPr>
          <w:rStyle w:val="Emphasis"/>
        </w:rPr>
        <w:t xml:space="preserve">themselves sensibly </w:t>
      </w:r>
      <w:r w:rsidRPr="003319C5">
        <w:rPr>
          <w:rStyle w:val="Emphasis"/>
          <w:highlight w:val="cyan"/>
        </w:rPr>
        <w:t>caution against</w:t>
      </w:r>
      <w:r w:rsidRPr="003319C5">
        <w:rPr>
          <w:rStyle w:val="StyleUnderline"/>
        </w:rPr>
        <w:t>.</w:t>
      </w:r>
    </w:p>
    <w:p w14:paraId="14564842" w14:textId="77777777" w:rsidR="002340FF" w:rsidRPr="003319C5" w:rsidRDefault="002340FF" w:rsidP="002340FF">
      <w:pPr>
        <w:rPr>
          <w:rStyle w:val="StyleUnderline"/>
        </w:rPr>
      </w:pPr>
      <w:r w:rsidRPr="003319C5">
        <w:rPr>
          <w:sz w:val="16"/>
        </w:rPr>
        <w:t xml:space="preserve">To be sure, criticism of the Chinese government by policymakers in Washington has escalated in recent years. But </w:t>
      </w:r>
      <w:r w:rsidRPr="003319C5">
        <w:rPr>
          <w:rStyle w:val="StyleUnderline"/>
          <w:highlight w:val="cyan"/>
        </w:rPr>
        <w:t xml:space="preserve">the </w:t>
      </w:r>
      <w:r w:rsidRPr="003319C5">
        <w:rPr>
          <w:rStyle w:val="StyleUnderline"/>
        </w:rPr>
        <w:t xml:space="preserve">overwhelming volume of the </w:t>
      </w:r>
      <w:r w:rsidRPr="003319C5">
        <w:rPr>
          <w:rStyle w:val="StyleUnderline"/>
          <w:highlight w:val="cyan"/>
        </w:rPr>
        <w:t xml:space="preserve">rhetoric </w:t>
      </w:r>
      <w:r w:rsidRPr="003319C5">
        <w:rPr>
          <w:rStyle w:val="StyleUnderline"/>
        </w:rPr>
        <w:t xml:space="preserve">targeting Beijing </w:t>
      </w:r>
      <w:r w:rsidRPr="003319C5">
        <w:rPr>
          <w:rStyle w:val="StyleUnderline"/>
          <w:highlight w:val="cyan"/>
        </w:rPr>
        <w:t xml:space="preserve">has been </w:t>
      </w:r>
      <w:r w:rsidRPr="003319C5">
        <w:rPr>
          <w:rStyle w:val="StyleUnderline"/>
        </w:rPr>
        <w:t xml:space="preserve">prompted </w:t>
      </w:r>
      <w:r w:rsidRPr="003319C5">
        <w:rPr>
          <w:rStyle w:val="StyleUnderline"/>
          <w:highlight w:val="cyan"/>
        </w:rPr>
        <w:t xml:space="preserve">not </w:t>
      </w:r>
      <w:r w:rsidRPr="003319C5">
        <w:rPr>
          <w:rStyle w:val="StyleUnderline"/>
        </w:rPr>
        <w:t xml:space="preserve">by </w:t>
      </w:r>
      <w:r w:rsidRPr="003319C5">
        <w:rPr>
          <w:rStyle w:val="StyleUnderline"/>
          <w:highlight w:val="cyan"/>
        </w:rPr>
        <w:t xml:space="preserve">abstract </w:t>
      </w:r>
      <w:r w:rsidRPr="003319C5">
        <w:rPr>
          <w:rStyle w:val="StyleUnderline"/>
        </w:rPr>
        <w:t xml:space="preserve">geopolitical competition </w:t>
      </w:r>
      <w:r w:rsidRPr="003319C5">
        <w:rPr>
          <w:rStyle w:val="StyleUnderline"/>
          <w:highlight w:val="cyan"/>
        </w:rPr>
        <w:t xml:space="preserve">but </w:t>
      </w:r>
      <w:r w:rsidRPr="003319C5">
        <w:rPr>
          <w:rStyle w:val="StyleUnderline"/>
        </w:rPr>
        <w:t xml:space="preserve">by </w:t>
      </w:r>
      <w:r w:rsidRPr="003319C5">
        <w:rPr>
          <w:rStyle w:val="StyleUnderline"/>
          <w:highlight w:val="cyan"/>
        </w:rPr>
        <w:t xml:space="preserve">tangible grievances, including China’s </w:t>
      </w:r>
      <w:r w:rsidRPr="003319C5">
        <w:rPr>
          <w:rStyle w:val="Emphasis"/>
          <w:highlight w:val="cyan"/>
        </w:rPr>
        <w:t xml:space="preserve">genocide </w:t>
      </w:r>
      <w:r w:rsidRPr="003319C5">
        <w:rPr>
          <w:rStyle w:val="Emphasis"/>
        </w:rPr>
        <w:t>in Xinjiang</w:t>
      </w:r>
      <w:r w:rsidRPr="003319C5">
        <w:rPr>
          <w:sz w:val="16"/>
        </w:rPr>
        <w:t xml:space="preserve">, intensifying </w:t>
      </w:r>
      <w:r w:rsidRPr="003319C5">
        <w:rPr>
          <w:rStyle w:val="Emphasis"/>
          <w:highlight w:val="cyan"/>
        </w:rPr>
        <w:t xml:space="preserve">repression </w:t>
      </w:r>
      <w:r w:rsidRPr="003319C5">
        <w:rPr>
          <w:rStyle w:val="Emphasis"/>
        </w:rPr>
        <w:t xml:space="preserve">in Tibet, </w:t>
      </w:r>
      <w:r w:rsidRPr="003319C5">
        <w:rPr>
          <w:rStyle w:val="Emphasis"/>
          <w:highlight w:val="cyan"/>
        </w:rPr>
        <w:t xml:space="preserve">dismantling of democracy </w:t>
      </w:r>
      <w:r w:rsidRPr="003319C5">
        <w:rPr>
          <w:rStyle w:val="Emphasis"/>
        </w:rPr>
        <w:t xml:space="preserve">in Hong Kong </w:t>
      </w:r>
      <w:r w:rsidRPr="003319C5">
        <w:rPr>
          <w:rStyle w:val="Emphasis"/>
          <w:highlight w:val="cyan"/>
        </w:rPr>
        <w:t xml:space="preserve">and </w:t>
      </w:r>
      <w:r w:rsidRPr="003319C5">
        <w:rPr>
          <w:rStyle w:val="Emphasis"/>
        </w:rPr>
        <w:t xml:space="preserve">sweeping </w:t>
      </w:r>
      <w:r w:rsidRPr="003319C5">
        <w:rPr>
          <w:rStyle w:val="Emphasis"/>
          <w:highlight w:val="cyan"/>
        </w:rPr>
        <w:t xml:space="preserve">crackdown </w:t>
      </w:r>
      <w:r w:rsidRPr="003319C5">
        <w:rPr>
          <w:rStyle w:val="Emphasis"/>
        </w:rPr>
        <w:t>on Chinese civil society</w:t>
      </w:r>
      <w:r w:rsidRPr="003319C5">
        <w:rPr>
          <w:sz w:val="16"/>
        </w:rPr>
        <w:t xml:space="preserve">. </w:t>
      </w:r>
      <w:r w:rsidRPr="003319C5">
        <w:rPr>
          <w:rStyle w:val="StyleUnderline"/>
          <w:highlight w:val="cyan"/>
        </w:rPr>
        <w:t>Some of Beijing’s harshest critics are Asian Americans</w:t>
      </w:r>
      <w:r w:rsidRPr="003319C5">
        <w:rPr>
          <w:sz w:val="16"/>
          <w:highlight w:val="cyan"/>
        </w:rPr>
        <w:t xml:space="preserve">. </w:t>
      </w:r>
      <w:r w:rsidRPr="003319C5">
        <w:rPr>
          <w:rStyle w:val="StyleUnderline"/>
          <w:highlight w:val="cyan"/>
        </w:rPr>
        <w:t>Uyghur refugees</w:t>
      </w:r>
      <w:r w:rsidRPr="003319C5">
        <w:rPr>
          <w:rStyle w:val="StyleUnderline"/>
        </w:rPr>
        <w:t xml:space="preserve">, Hong Kong democrats, </w:t>
      </w:r>
      <w:r w:rsidRPr="003319C5">
        <w:rPr>
          <w:rStyle w:val="StyleUnderline"/>
          <w:highlight w:val="cyan"/>
        </w:rPr>
        <w:t xml:space="preserve">Chinese dissidents and Tibetan exiles </w:t>
      </w:r>
      <w:r w:rsidRPr="003319C5">
        <w:rPr>
          <w:rStyle w:val="StyleUnderline"/>
        </w:rPr>
        <w:t>such as myself</w:t>
      </w:r>
      <w:r w:rsidRPr="003319C5">
        <w:rPr>
          <w:sz w:val="16"/>
        </w:rPr>
        <w:t xml:space="preserve">, whose communities back home reel under Beijing’s boot, </w:t>
      </w:r>
      <w:r w:rsidRPr="003319C5">
        <w:rPr>
          <w:rStyle w:val="StyleUnderline"/>
        </w:rPr>
        <w:t xml:space="preserve">are </w:t>
      </w:r>
      <w:r w:rsidRPr="003319C5">
        <w:rPr>
          <w:rStyle w:val="Emphasis"/>
          <w:highlight w:val="cyan"/>
        </w:rPr>
        <w:t>urging Congress to censure China</w:t>
      </w:r>
      <w:r w:rsidRPr="003319C5">
        <w:rPr>
          <w:rStyle w:val="Emphasis"/>
        </w:rPr>
        <w:t xml:space="preserve"> for its crimes</w:t>
      </w:r>
      <w:r w:rsidRPr="003319C5">
        <w:rPr>
          <w:sz w:val="16"/>
        </w:rPr>
        <w:t xml:space="preserve">. </w:t>
      </w:r>
      <w:r w:rsidRPr="003319C5">
        <w:rPr>
          <w:rStyle w:val="StyleUnderline"/>
          <w:highlight w:val="cyan"/>
        </w:rPr>
        <w:t xml:space="preserve">Asking lawmakers </w:t>
      </w:r>
      <w:r w:rsidRPr="003319C5">
        <w:rPr>
          <w:rStyle w:val="StyleUnderline"/>
        </w:rPr>
        <w:t xml:space="preserve">of conscience </w:t>
      </w:r>
      <w:r w:rsidRPr="003319C5">
        <w:rPr>
          <w:rStyle w:val="StyleUnderline"/>
          <w:highlight w:val="cyan"/>
        </w:rPr>
        <w:t xml:space="preserve">to hold their tongue </w:t>
      </w:r>
      <w:r w:rsidRPr="003319C5">
        <w:rPr>
          <w:rStyle w:val="StyleUnderline"/>
        </w:rPr>
        <w:t xml:space="preserve">on Beijing’s genocide to supposedly prevent racial violence here </w:t>
      </w:r>
      <w:r w:rsidRPr="003319C5">
        <w:rPr>
          <w:rStyle w:val="StyleUnderline"/>
          <w:highlight w:val="cyan"/>
        </w:rPr>
        <w:t xml:space="preserve">is </w:t>
      </w:r>
      <w:r w:rsidRPr="003319C5">
        <w:rPr>
          <w:rStyle w:val="StyleUnderline"/>
        </w:rPr>
        <w:t xml:space="preserve">to set up </w:t>
      </w:r>
      <w:r w:rsidRPr="003319C5">
        <w:rPr>
          <w:rStyle w:val="StyleUnderline"/>
          <w:highlight w:val="cyan"/>
        </w:rPr>
        <w:t xml:space="preserve">a </w:t>
      </w:r>
      <w:r w:rsidRPr="003319C5">
        <w:rPr>
          <w:rStyle w:val="Emphasis"/>
          <w:highlight w:val="cyan"/>
        </w:rPr>
        <w:t>false trade-off between Asian American safety and Uyghur lives</w:t>
      </w:r>
      <w:r w:rsidRPr="003319C5">
        <w:rPr>
          <w:rStyle w:val="StyleUnderline"/>
        </w:rPr>
        <w:t xml:space="preserve">, both of which should be treated as </w:t>
      </w:r>
      <w:r w:rsidRPr="003319C5">
        <w:rPr>
          <w:rStyle w:val="Emphasis"/>
        </w:rPr>
        <w:t>nonnegotiable</w:t>
      </w:r>
      <w:r w:rsidRPr="003319C5">
        <w:rPr>
          <w:rStyle w:val="StyleUnderline"/>
        </w:rPr>
        <w:t>.</w:t>
      </w:r>
    </w:p>
    <w:p w14:paraId="4D1EC093" w14:textId="77777777" w:rsidR="002340FF" w:rsidRPr="003319C5" w:rsidRDefault="002340FF" w:rsidP="002340FF">
      <w:pPr>
        <w:rPr>
          <w:rStyle w:val="StyleUnderline"/>
        </w:rPr>
      </w:pPr>
      <w:r w:rsidRPr="003319C5">
        <w:rPr>
          <w:sz w:val="16"/>
        </w:rPr>
        <w:t xml:space="preserve">Moreover, </w:t>
      </w:r>
      <w:r w:rsidRPr="003319C5">
        <w:rPr>
          <w:rStyle w:val="Emphasis"/>
          <w:highlight w:val="cyan"/>
        </w:rPr>
        <w:t xml:space="preserve">there is no research-based evidence that American lawmakers’ </w:t>
      </w:r>
      <w:r w:rsidRPr="003319C5">
        <w:rPr>
          <w:rStyle w:val="Emphasis"/>
        </w:rPr>
        <w:t xml:space="preserve">legitimate </w:t>
      </w:r>
      <w:r w:rsidRPr="003319C5">
        <w:rPr>
          <w:rStyle w:val="Emphasis"/>
          <w:highlight w:val="cyan"/>
        </w:rPr>
        <w:t xml:space="preserve">criticism </w:t>
      </w:r>
      <w:r w:rsidRPr="003319C5">
        <w:rPr>
          <w:rStyle w:val="Emphasis"/>
        </w:rPr>
        <w:t xml:space="preserve">of Beijing </w:t>
      </w:r>
      <w:r w:rsidRPr="003319C5">
        <w:rPr>
          <w:rStyle w:val="Emphasis"/>
          <w:highlight w:val="cyan"/>
        </w:rPr>
        <w:t>has a causal effect on violence</w:t>
      </w:r>
      <w:r w:rsidRPr="003319C5">
        <w:rPr>
          <w:rStyle w:val="Emphasis"/>
        </w:rPr>
        <w:t xml:space="preserve"> against Asians</w:t>
      </w:r>
      <w:r w:rsidRPr="003319C5">
        <w:rPr>
          <w:sz w:val="16"/>
        </w:rPr>
        <w:t xml:space="preserve">. In fact, </w:t>
      </w:r>
      <w:r w:rsidRPr="003319C5">
        <w:rPr>
          <w:rStyle w:val="StyleUnderline"/>
          <w:highlight w:val="cyan"/>
        </w:rPr>
        <w:t xml:space="preserve">Washington’s political </w:t>
      </w:r>
      <w:r w:rsidRPr="003319C5">
        <w:rPr>
          <w:rStyle w:val="StyleUnderline"/>
        </w:rPr>
        <w:t xml:space="preserve">rhetoric </w:t>
      </w:r>
      <w:r w:rsidRPr="003319C5">
        <w:rPr>
          <w:rStyle w:val="StyleUnderline"/>
          <w:highlight w:val="cyan"/>
        </w:rPr>
        <w:t xml:space="preserve">has been rising </w:t>
      </w:r>
      <w:r w:rsidRPr="003319C5">
        <w:rPr>
          <w:rStyle w:val="StyleUnderline"/>
        </w:rPr>
        <w:t xml:space="preserve">steadily </w:t>
      </w:r>
      <w:r w:rsidRPr="003319C5">
        <w:rPr>
          <w:rStyle w:val="StyleUnderline"/>
          <w:highlight w:val="cyan"/>
        </w:rPr>
        <w:t xml:space="preserve">over the </w:t>
      </w:r>
      <w:r w:rsidRPr="003319C5">
        <w:rPr>
          <w:rStyle w:val="StyleUnderline"/>
        </w:rPr>
        <w:t xml:space="preserve">past </w:t>
      </w:r>
      <w:r w:rsidRPr="003319C5">
        <w:rPr>
          <w:rStyle w:val="StyleUnderline"/>
          <w:highlight w:val="cyan"/>
        </w:rPr>
        <w:t>half decade</w:t>
      </w:r>
      <w:r w:rsidRPr="003319C5">
        <w:rPr>
          <w:rStyle w:val="StyleUnderline"/>
        </w:rPr>
        <w:t xml:space="preserve">, during which </w:t>
      </w:r>
      <w:r w:rsidRPr="003319C5">
        <w:rPr>
          <w:rStyle w:val="StyleUnderline"/>
          <w:highlight w:val="cyan"/>
        </w:rPr>
        <w:t xml:space="preserve">Beijing built </w:t>
      </w:r>
      <w:r w:rsidRPr="003319C5">
        <w:rPr>
          <w:rStyle w:val="StyleUnderline"/>
        </w:rPr>
        <w:t xml:space="preserve">the </w:t>
      </w:r>
      <w:r w:rsidRPr="003319C5">
        <w:rPr>
          <w:rStyle w:val="Emphasis"/>
        </w:rPr>
        <w:t xml:space="preserve">Uyghur internment </w:t>
      </w:r>
      <w:r w:rsidRPr="003319C5">
        <w:rPr>
          <w:rStyle w:val="Emphasis"/>
          <w:highlight w:val="cyan"/>
        </w:rPr>
        <w:t>camps</w:t>
      </w:r>
      <w:r w:rsidRPr="003319C5">
        <w:rPr>
          <w:rStyle w:val="StyleUnderline"/>
          <w:highlight w:val="cyan"/>
        </w:rPr>
        <w:t xml:space="preserve">, demolished </w:t>
      </w:r>
      <w:r w:rsidRPr="003319C5">
        <w:rPr>
          <w:rStyle w:val="Emphasis"/>
        </w:rPr>
        <w:t xml:space="preserve">Hong Kong’s </w:t>
      </w:r>
      <w:r w:rsidRPr="003319C5">
        <w:rPr>
          <w:rStyle w:val="Emphasis"/>
          <w:highlight w:val="cyan"/>
        </w:rPr>
        <w:t>democracy</w:t>
      </w:r>
      <w:r w:rsidRPr="003319C5">
        <w:rPr>
          <w:rStyle w:val="StyleUnderline"/>
          <w:highlight w:val="cyan"/>
        </w:rPr>
        <w:t xml:space="preserve"> and chipped away at </w:t>
      </w:r>
      <w:r w:rsidRPr="003319C5">
        <w:rPr>
          <w:rStyle w:val="StyleUnderline"/>
        </w:rPr>
        <w:t xml:space="preserve">the </w:t>
      </w:r>
      <w:r w:rsidRPr="003319C5">
        <w:rPr>
          <w:rStyle w:val="Emphasis"/>
          <w:highlight w:val="cyan"/>
        </w:rPr>
        <w:t>l</w:t>
      </w:r>
      <w:r w:rsidRPr="003319C5">
        <w:rPr>
          <w:rStyle w:val="Emphasis"/>
        </w:rPr>
        <w:t xml:space="preserve">iberal </w:t>
      </w:r>
      <w:r w:rsidRPr="003319C5">
        <w:rPr>
          <w:rStyle w:val="Emphasis"/>
          <w:highlight w:val="cyan"/>
        </w:rPr>
        <w:t>i</w:t>
      </w:r>
      <w:r w:rsidRPr="003319C5">
        <w:rPr>
          <w:rStyle w:val="Emphasis"/>
        </w:rPr>
        <w:t xml:space="preserve">nternational </w:t>
      </w:r>
      <w:r w:rsidRPr="003319C5">
        <w:rPr>
          <w:rStyle w:val="Emphasis"/>
          <w:highlight w:val="cyan"/>
        </w:rPr>
        <w:t>o</w:t>
      </w:r>
      <w:r w:rsidRPr="003319C5">
        <w:rPr>
          <w:rStyle w:val="Emphasis"/>
        </w:rPr>
        <w:t>rder</w:t>
      </w:r>
      <w:r w:rsidRPr="003319C5">
        <w:rPr>
          <w:sz w:val="16"/>
        </w:rPr>
        <w:t xml:space="preserve">. </w:t>
      </w:r>
      <w:r w:rsidRPr="003319C5">
        <w:rPr>
          <w:rStyle w:val="Emphasis"/>
          <w:highlight w:val="cyan"/>
        </w:rPr>
        <w:t>Anti-Asian attacks remained rare</w:t>
      </w:r>
      <w:r w:rsidRPr="003319C5">
        <w:rPr>
          <w:sz w:val="16"/>
        </w:rPr>
        <w:t xml:space="preserve"> during this whole period, soaring only when the pandemic hit. </w:t>
      </w:r>
      <w:r w:rsidRPr="003319C5">
        <w:rPr>
          <w:rStyle w:val="StyleUnderline"/>
        </w:rPr>
        <w:t>If China had contained covid</w:t>
      </w:r>
      <w:r w:rsidRPr="003319C5">
        <w:rPr>
          <w:sz w:val="16"/>
        </w:rPr>
        <w:t xml:space="preserve">-19 within its borders, or if the United States had succeeded in keeping it out, </w:t>
      </w:r>
      <w:r w:rsidRPr="003319C5">
        <w:rPr>
          <w:rStyle w:val="StyleUnderline"/>
        </w:rPr>
        <w:t>no amount of congressional criticism against Beijing would have made us afraid to ride the subway at night.</w:t>
      </w:r>
    </w:p>
    <w:p w14:paraId="2FCEB4E0" w14:textId="77777777" w:rsidR="002340FF" w:rsidRDefault="002340FF" w:rsidP="002340FF">
      <w:pPr>
        <w:pStyle w:val="Heading3"/>
      </w:pPr>
      <w:r>
        <w:lastRenderedPageBreak/>
        <w:t>AT: Polychroniu 21---2AC</w:t>
      </w:r>
    </w:p>
    <w:p w14:paraId="27FDB750" w14:textId="77777777" w:rsidR="002340FF" w:rsidRPr="00194002" w:rsidRDefault="002340FF" w:rsidP="002340FF">
      <w:pPr>
        <w:pStyle w:val="Heading4"/>
      </w:pPr>
      <w:r w:rsidRPr="00194002">
        <w:t xml:space="preserve">We’re past </w:t>
      </w:r>
      <w:r w:rsidRPr="00194002">
        <w:rPr>
          <w:u w:val="single"/>
        </w:rPr>
        <w:t>tipping points</w:t>
      </w:r>
      <w:r w:rsidRPr="00194002">
        <w:t>---</w:t>
      </w:r>
      <w:r>
        <w:t xml:space="preserve">only </w:t>
      </w:r>
      <w:r w:rsidRPr="00194002">
        <w:rPr>
          <w:u w:val="single"/>
        </w:rPr>
        <w:t>tech</w:t>
      </w:r>
      <w:r>
        <w:t xml:space="preserve"> solves---the alt is </w:t>
      </w:r>
      <w:r w:rsidRPr="00194002">
        <w:rPr>
          <w:u w:val="single"/>
        </w:rPr>
        <w:t>dictatorship</w:t>
      </w:r>
      <w:r>
        <w:t>.</w:t>
      </w:r>
    </w:p>
    <w:p w14:paraId="4B6E4BE8" w14:textId="77777777" w:rsidR="002340FF" w:rsidRPr="00E46598" w:rsidRDefault="002340FF" w:rsidP="002340FF">
      <w:pPr>
        <w:rPr>
          <w:rStyle w:val="StyleUnderline"/>
          <w:highlight w:val="green"/>
        </w:rPr>
      </w:pPr>
      <w:r w:rsidRPr="001C0B55">
        <w:t xml:space="preserve">Eric </w:t>
      </w:r>
      <w:r w:rsidRPr="001C0B55">
        <w:rPr>
          <w:rStyle w:val="Style13ptBold"/>
        </w:rPr>
        <w:t>Levitz 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6162E6EF" w14:textId="77777777" w:rsidR="002340FF" w:rsidRPr="001C0B55" w:rsidRDefault="002340FF" w:rsidP="002340FF">
      <w:pPr>
        <w:rPr>
          <w:sz w:val="16"/>
        </w:rPr>
      </w:pPr>
      <w:r w:rsidRPr="00194002">
        <w:rPr>
          <w:rStyle w:val="StyleUnderline"/>
        </w:rPr>
        <w:t>Today’s best-case ecological scenario was a horror</w:t>
      </w:r>
      <w:r w:rsidRPr="00194002">
        <w:rPr>
          <w:sz w:val="16"/>
        </w:rPr>
        <w:t xml:space="preserve"> story </w:t>
      </w:r>
      <w:r w:rsidRPr="00194002">
        <w:rPr>
          <w:rStyle w:val="StyleUnderline"/>
        </w:rPr>
        <w:t>just three decades ago</w:t>
      </w:r>
      <w:r w:rsidRPr="00194002">
        <w:rPr>
          <w:sz w:val="16"/>
        </w:rPr>
        <w:t xml:space="preserve">. </w:t>
      </w:r>
      <w:r w:rsidRPr="00194002">
        <w:rPr>
          <w:rStyle w:val="StyleUnderline"/>
        </w:rPr>
        <w:t>In 1993</w:t>
      </w:r>
      <w:r w:rsidRPr="00194002">
        <w:rPr>
          <w:sz w:val="16"/>
        </w:rPr>
        <w:t>, Bill Clinton</w:t>
      </w:r>
      <w:r w:rsidRPr="0098065F">
        <w:rPr>
          <w:sz w:val="16"/>
        </w:rPr>
        <w:t xml:space="preserve"> declared that global warming presented such a profound threat to civilization that the U.S. would have to bring its “emissions of greenhouse gases to their 1990 levels by the year 2000.” Instead, we waited until 2020 to do so; in the interim, </w:t>
      </w:r>
      <w:r w:rsidRPr="00E46598">
        <w:rPr>
          <w:rStyle w:val="Emphasis"/>
          <w:highlight w:val="green"/>
        </w:rPr>
        <w:t>humanity burned</w:t>
      </w:r>
      <w:r w:rsidRPr="00194002">
        <w:rPr>
          <w:rStyle w:val="Emphasis"/>
        </w:rPr>
        <w:t xml:space="preserve"> more </w:t>
      </w:r>
      <w:r w:rsidRPr="00E46598">
        <w:rPr>
          <w:rStyle w:val="Emphasis"/>
          <w:highlight w:val="green"/>
        </w:rPr>
        <w:t>carbon</w:t>
      </w:r>
      <w:r w:rsidRPr="00194002">
        <w:rPr>
          <w:rStyle w:val="Emphasis"/>
        </w:rPr>
        <w:t xml:space="preserve">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194002">
        <w:rPr>
          <w:rStyle w:val="StyleUnderline"/>
        </w:rPr>
        <w:t xml:space="preserve">it </w:t>
      </w:r>
      <w:r w:rsidRPr="00E46598">
        <w:rPr>
          <w:rStyle w:val="StyleUnderline"/>
          <w:highlight w:val="green"/>
        </w:rPr>
        <w:t xml:space="preserve">will take </w:t>
      </w:r>
      <w:r w:rsidRPr="00DC26BA">
        <w:rPr>
          <w:rStyle w:val="StyleUnderline"/>
        </w:rPr>
        <w:t xml:space="preserve">a historically </w:t>
      </w:r>
      <w:r w:rsidRPr="00E46598">
        <w:rPr>
          <w:rStyle w:val="StyleUnderline"/>
          <w:highlight w:val="green"/>
        </w:rPr>
        <w:t>unprecedented</w:t>
      </w:r>
      <w:r w:rsidRPr="00DC26BA">
        <w:rPr>
          <w:rStyle w:val="StyleUnderline"/>
        </w:rPr>
        <w:t xml:space="preserve">, worldwide economic </w:t>
      </w:r>
      <w:r w:rsidRPr="00E46598">
        <w:rPr>
          <w:rStyle w:val="StyleUnderline"/>
          <w:highlight w:val="green"/>
        </w:rPr>
        <w:t>transformation to freeze</w:t>
      </w:r>
      <w:r w:rsidRPr="00194002">
        <w:rPr>
          <w:rStyle w:val="StyleUnderline"/>
        </w:rPr>
        <w:t xml:space="preserve"> warming </w:t>
      </w:r>
      <w:r w:rsidRPr="00E46598">
        <w:rPr>
          <w:rStyle w:val="StyleUnderline"/>
          <w:highlight w:val="green"/>
        </w:rPr>
        <w:t xml:space="preserve">at </w:t>
      </w:r>
      <w:r w:rsidRPr="00E46598">
        <w:rPr>
          <w:rStyle w:val="Emphasis"/>
          <w:highlight w:val="green"/>
        </w:rPr>
        <w:t>“only” 2 degrees</w:t>
      </w:r>
      <w:r w:rsidRPr="00194002">
        <w:rPr>
          <w:sz w:val="16"/>
        </w:rPr>
        <w:t xml:space="preserve"> </w:t>
      </w:r>
      <w:r w:rsidRPr="0098065F">
        <w:rPr>
          <w:sz w:val="16"/>
        </w:rPr>
        <w:t xml:space="preserve">— </w:t>
      </w:r>
      <w:r w:rsidRPr="00DC26BA">
        <w:rPr>
          <w:rStyle w:val="StyleUnderline"/>
        </w:rPr>
        <w:t>a level of temperature rise that will turn “</w:t>
      </w:r>
      <w:r w:rsidRPr="00194002">
        <w:rPr>
          <w:rStyle w:val="StyleUnderline"/>
        </w:rPr>
        <w:t xml:space="preserve">once in a century” </w:t>
      </w:r>
      <w:r w:rsidRPr="00E46598">
        <w:rPr>
          <w:rStyle w:val="StyleUnderline"/>
          <w:highlight w:val="green"/>
        </w:rPr>
        <w:t>storms</w:t>
      </w:r>
      <w:r w:rsidRPr="00194002">
        <w:rPr>
          <w:sz w:val="16"/>
        </w:rPr>
        <w:t xml:space="preserve"> </w:t>
      </w:r>
      <w:r w:rsidRPr="0098065F">
        <w:rPr>
          <w:sz w:val="16"/>
        </w:rPr>
        <w:t xml:space="preserve">into annual events, </w:t>
      </w:r>
      <w:r w:rsidRPr="00E46598">
        <w:rPr>
          <w:rStyle w:val="Emphasis"/>
          <w:highlight w:val="green"/>
        </w:rPr>
        <w:t>drown entire island</w:t>
      </w:r>
      <w:r w:rsidRPr="00194002">
        <w:rPr>
          <w:rStyle w:val="Emphasis"/>
        </w:rPr>
        <w:t xml:space="preserve"> </w:t>
      </w:r>
      <w:r w:rsidRPr="00DC26BA">
        <w:rPr>
          <w:rStyle w:val="Emphasis"/>
        </w:rPr>
        <w:t>nation</w:t>
      </w:r>
      <w:r w:rsidRPr="00E46598">
        <w:rPr>
          <w:rStyle w:val="Emphasis"/>
          <w:highlight w:val="green"/>
        </w:rPr>
        <w:t>s</w:t>
      </w:r>
      <w:r w:rsidRPr="0098065F">
        <w:rPr>
          <w:sz w:val="16"/>
        </w:rPr>
        <w:t xml:space="preserve">, </w:t>
      </w:r>
      <w:r w:rsidRPr="00194002">
        <w:rPr>
          <w:rStyle w:val="StyleUnderline"/>
        </w:rPr>
        <w:t xml:space="preserve">and </w:t>
      </w:r>
      <w:r w:rsidRPr="00DC26BA">
        <w:rPr>
          <w:rStyle w:val="StyleUnderline"/>
        </w:rPr>
        <w:t xml:space="preserve">render </w:t>
      </w:r>
      <w:r w:rsidRPr="00E46598">
        <w:rPr>
          <w:rStyle w:val="Emphasis"/>
          <w:highlight w:val="green"/>
        </w:rPr>
        <w:t>major cities</w:t>
      </w:r>
      <w:r w:rsidRPr="00194002">
        <w:rPr>
          <w:sz w:val="16"/>
        </w:rPr>
        <w:t xml:space="preserve"> </w:t>
      </w:r>
      <w:r w:rsidRPr="0098065F">
        <w:rPr>
          <w:sz w:val="16"/>
        </w:rPr>
        <w:t xml:space="preserve">in the Middle East </w:t>
      </w:r>
      <w:r w:rsidRPr="00E46598">
        <w:rPr>
          <w:rStyle w:val="Emphasis"/>
          <w:highlight w:val="green"/>
        </w:rPr>
        <w:t>uninhabitable</w:t>
      </w:r>
      <w:r w:rsidRPr="00194002">
        <w:rPr>
          <w:sz w:val="16"/>
        </w:rPr>
        <w:t xml:space="preserve"> </w:t>
      </w:r>
      <w:r w:rsidRPr="0098065F">
        <w:rPr>
          <w:sz w:val="16"/>
        </w:rPr>
        <w:t xml:space="preserve">in summertime (at least for those whose lifestyles involve “walking outdoors without dying of heatstroke”). </w:t>
      </w:r>
      <w:r w:rsidRPr="00194002">
        <w:rPr>
          <w:rStyle w:val="StyleUnderline"/>
        </w:rPr>
        <w:t xml:space="preserve">This is </w:t>
      </w:r>
      <w:r w:rsidRPr="00DC26BA">
        <w:rPr>
          <w:rStyle w:val="StyleUnderline"/>
        </w:rPr>
        <w:t xml:space="preserve">what passes for a </w:t>
      </w:r>
      <w:r w:rsidRPr="00E46598">
        <w:rPr>
          <w:rStyle w:val="Emphasis"/>
          <w:highlight w:val="green"/>
        </w:rPr>
        <w:t>utopia</w:t>
      </w:r>
      <w:r w:rsidRPr="001C0B55">
        <w:rPr>
          <w:rStyle w:val="Emphasis"/>
        </w:rPr>
        <w:t xml:space="preserve">n </w:t>
      </w:r>
      <w:r w:rsidRPr="00DC26BA">
        <w:rPr>
          <w:rStyle w:val="Emphasis"/>
        </w:rPr>
        <w:t xml:space="preserve">vision </w:t>
      </w:r>
      <w:r w:rsidRPr="00E46598">
        <w:rPr>
          <w:rStyle w:val="Emphasis"/>
          <w:highlight w:val="gree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2A424EFE" w14:textId="77777777" w:rsidR="002340FF" w:rsidRPr="0098065F" w:rsidRDefault="002340FF" w:rsidP="002340FF">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194002">
        <w:rPr>
          <w:rStyle w:val="Emphasis"/>
        </w:rPr>
        <w:t>Delusions rush in to fill the gap</w:t>
      </w:r>
      <w:r w:rsidRPr="00194002">
        <w:rPr>
          <w:sz w:val="16"/>
        </w:rPr>
        <w:t>. Among these is the fantasy of national autonomy; the notion that the United States c</w:t>
      </w:r>
      <w:r w:rsidRPr="0098065F">
        <w:rPr>
          <w:sz w:val="16"/>
        </w:rPr>
        <w:t>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4CDD3CE4" w14:textId="77777777" w:rsidR="002340FF" w:rsidRPr="0098065F" w:rsidRDefault="002340FF" w:rsidP="002340FF">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194002">
        <w:rPr>
          <w:rStyle w:val="Emphasis"/>
        </w:rPr>
        <w:t>“</w:t>
      </w:r>
      <w:r w:rsidRPr="00E46598">
        <w:rPr>
          <w:rStyle w:val="Emphasis"/>
          <w:highlight w:val="gree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194002">
        <w:rPr>
          <w:rStyle w:val="StyleUnderline"/>
        </w:rPr>
        <w:t xml:space="preserve">there is </w:t>
      </w:r>
      <w:r w:rsidRPr="00E46598">
        <w:rPr>
          <w:rStyle w:val="StyleUnderline"/>
          <w:highlight w:val="green"/>
        </w:rPr>
        <w:t>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194002">
        <w:rPr>
          <w:rStyle w:val="StyleUnderline"/>
        </w:rPr>
        <w:t xml:space="preserve">there is </w:t>
      </w:r>
      <w:r w:rsidRPr="00E46598">
        <w:rPr>
          <w:rStyle w:val="StyleUnderline"/>
          <w:highlight w:val="green"/>
        </w:rPr>
        <w:t>neither</w:t>
      </w:r>
      <w:r w:rsidRPr="00194002">
        <w:rPr>
          <w:rStyle w:val="StyleUnderline"/>
        </w:rPr>
        <w:t xml:space="preserve"> </w:t>
      </w:r>
      <w:r w:rsidRPr="0098065F">
        <w:rPr>
          <w:rStyle w:val="StyleUnderline"/>
        </w:rPr>
        <w:t xml:space="preserve">a mass </w:t>
      </w:r>
      <w:r w:rsidRPr="00E46598">
        <w:rPr>
          <w:rStyle w:val="StyleUnderline"/>
          <w:highlight w:val="green"/>
        </w:rPr>
        <w:t>constituency</w:t>
      </w:r>
      <w:r w:rsidRPr="00194002">
        <w:rPr>
          <w:rStyle w:val="StyleUnderline"/>
        </w:rPr>
        <w:t xml:space="preserve"> </w:t>
      </w:r>
      <w:r w:rsidRPr="0098065F">
        <w:rPr>
          <w:rStyle w:val="StyleUnderline"/>
        </w:rPr>
        <w:t xml:space="preserve">for this project, </w:t>
      </w:r>
      <w:r w:rsidRPr="00E46598">
        <w:rPr>
          <w:rStyle w:val="StyleUnderline"/>
          <w:highlight w:val="green"/>
        </w:rPr>
        <w:t>nor</w:t>
      </w:r>
      <w:r w:rsidRPr="00194002">
        <w:rPr>
          <w:rStyle w:val="StyleUnderline"/>
        </w:rPr>
        <w:t xml:space="preserve"> </w:t>
      </w:r>
      <w:r w:rsidRPr="00194002">
        <w:rPr>
          <w:rStyle w:val="Emphasis"/>
        </w:rPr>
        <w:t xml:space="preserve">any </w:t>
      </w:r>
      <w:r w:rsidRPr="00E46598">
        <w:rPr>
          <w:rStyle w:val="Emphasis"/>
          <w:highlight w:val="green"/>
        </w:rPr>
        <w:t>reason</w:t>
      </w:r>
      <w:r w:rsidRPr="00194002">
        <w:rPr>
          <w:rStyle w:val="Emphasis"/>
        </w:rPr>
        <w:t xml:space="preserve"> </w:t>
      </w:r>
      <w:r w:rsidRPr="001C0B55">
        <w:rPr>
          <w:rStyle w:val="Emphasis"/>
        </w:rPr>
        <w:t xml:space="preserve">to believe that </w:t>
      </w:r>
      <w:r w:rsidRPr="00E46598">
        <w:rPr>
          <w:rStyle w:val="Emphasis"/>
          <w:highlight w:val="gree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194002">
        <w:rPr>
          <w:rStyle w:val="StyleUnderline"/>
        </w:rPr>
        <w:t xml:space="preserve">you’ll </w:t>
      </w:r>
      <w:r w:rsidRPr="00E46598">
        <w:rPr>
          <w:rStyle w:val="Emphasis"/>
          <w:highlight w:val="green"/>
        </w:rPr>
        <w:t>condemn</w:t>
      </w:r>
      <w:r w:rsidRPr="00194002">
        <w:rPr>
          <w:rStyle w:val="Emphasis"/>
        </w:rPr>
        <w:t xml:space="preserve"> </w:t>
      </w:r>
      <w:r w:rsidRPr="0098065F">
        <w:rPr>
          <w:rStyle w:val="Emphasis"/>
        </w:rPr>
        <w:t xml:space="preserve">nearly </w:t>
      </w:r>
      <w:r w:rsidRPr="00E46598">
        <w:rPr>
          <w:rStyle w:val="Emphasis"/>
          <w:highlight w:val="green"/>
        </w:rPr>
        <w:t>half of humanity to</w:t>
      </w:r>
      <w:r w:rsidRPr="00194002">
        <w:rPr>
          <w:rStyle w:val="Emphasis"/>
        </w:rPr>
        <w:t xml:space="preserve"> permanent </w:t>
      </w:r>
      <w:r w:rsidRPr="00E46598">
        <w:rPr>
          <w:rStyle w:val="Emphasis"/>
          <w:highlight w:val="green"/>
        </w:rPr>
        <w:t>poverty</w:t>
      </w:r>
      <w:r w:rsidRPr="0098065F">
        <w:rPr>
          <w:sz w:val="16"/>
        </w:rPr>
        <w:t xml:space="preserve">. </w:t>
      </w:r>
      <w:r w:rsidRPr="0098065F">
        <w:rPr>
          <w:rStyle w:val="StyleUnderline"/>
        </w:rPr>
        <w:t xml:space="preserve">Divide existing GDP into perfectly even slices, and </w:t>
      </w:r>
      <w:r w:rsidRPr="00E46598">
        <w:rPr>
          <w:rStyle w:val="StyleUnderline"/>
          <w:highlight w:val="green"/>
        </w:rPr>
        <w:t>every person</w:t>
      </w:r>
      <w:r w:rsidRPr="00194002">
        <w:rPr>
          <w:rStyle w:val="StyleUnderline"/>
        </w:rPr>
        <w:t xml:space="preserve"> </w:t>
      </w:r>
      <w:r w:rsidRPr="0098065F">
        <w:rPr>
          <w:rStyle w:val="StyleUnderline"/>
        </w:rPr>
        <w:t xml:space="preserve">on the planet </w:t>
      </w:r>
      <w:r w:rsidRPr="00194002">
        <w:rPr>
          <w:rStyle w:val="StyleUnderline"/>
        </w:rPr>
        <w:t xml:space="preserve">will live </w:t>
      </w:r>
      <w:r w:rsidRPr="00E46598">
        <w:rPr>
          <w:rStyle w:val="StyleUnderline"/>
          <w:highlight w:val="green"/>
        </w:rPr>
        <w:t>on</w:t>
      </w:r>
      <w:r w:rsidRPr="00194002">
        <w:rPr>
          <w:rStyle w:val="StyleUnderline"/>
        </w:rPr>
        <w:t xml:space="preserve"> </w:t>
      </w:r>
      <w:r w:rsidRPr="001C0B55">
        <w:rPr>
          <w:rStyle w:val="StyleUnderline"/>
        </w:rPr>
        <w:t xml:space="preserve">about </w:t>
      </w:r>
      <w:r w:rsidRPr="00E46598">
        <w:rPr>
          <w:rStyle w:val="Emphasis"/>
          <w:highlight w:val="green"/>
        </w:rPr>
        <w:t>$5,500 a year</w:t>
      </w:r>
      <w:r w:rsidRPr="0098065F">
        <w:rPr>
          <w:sz w:val="16"/>
        </w:rPr>
        <w:t xml:space="preserve">. American </w:t>
      </w:r>
      <w:r w:rsidRPr="00E46598">
        <w:rPr>
          <w:rStyle w:val="StyleUnderline"/>
          <w:highlight w:val="green"/>
        </w:rPr>
        <w:t>voters</w:t>
      </w:r>
      <w:r w:rsidRPr="00194002">
        <w:rPr>
          <w:sz w:val="16"/>
        </w:rPr>
        <w:t xml:space="preserve"> </w:t>
      </w:r>
      <w:r w:rsidRPr="0098065F">
        <w:rPr>
          <w:sz w:val="16"/>
        </w:rPr>
        <w:t xml:space="preserve">may express a generalized concern about the climate in surveys, but they </w:t>
      </w:r>
      <w:r w:rsidRPr="00E46598">
        <w:rPr>
          <w:rStyle w:val="StyleUnderline"/>
          <w:highlight w:val="green"/>
        </w:rPr>
        <w:t>don’t</w:t>
      </w:r>
      <w:r w:rsidRPr="00194002">
        <w:rPr>
          <w:rStyle w:val="StyleUnderline"/>
        </w:rPr>
        <w:t xml:space="preserve"> </w:t>
      </w:r>
      <w:r w:rsidRPr="0098065F">
        <w:rPr>
          <w:rStyle w:val="StyleUnderline"/>
        </w:rPr>
        <w:t xml:space="preserve">seem willing to </w:t>
      </w:r>
      <w:r w:rsidRPr="00E46598">
        <w:rPr>
          <w:rStyle w:val="StyleUnderline"/>
          <w:highlight w:val="green"/>
        </w:rPr>
        <w:t>accept</w:t>
      </w:r>
      <w:r w:rsidRPr="00194002">
        <w:rPr>
          <w:rStyle w:val="StyleUnderline"/>
        </w:rPr>
        <w:t xml:space="preserve"> </w:t>
      </w:r>
      <w:r w:rsidRPr="001C0B55">
        <w:rPr>
          <w:rStyle w:val="StyleUnderline"/>
        </w:rPr>
        <w:t xml:space="preserve">even </w:t>
      </w:r>
      <w:r w:rsidRPr="00194002">
        <w:rPr>
          <w:rStyle w:val="StyleUnderline"/>
        </w:rPr>
        <w:t xml:space="preserve">a modest </w:t>
      </w:r>
      <w:r w:rsidRPr="00E46598">
        <w:rPr>
          <w:rStyle w:val="StyleUnderline"/>
          <w:highlight w:val="green"/>
        </w:rPr>
        <w:t>rise in gas prices</w:t>
      </w:r>
      <w:r w:rsidRPr="00E46598">
        <w:rPr>
          <w:sz w:val="16"/>
          <w:highlight w:val="green"/>
        </w:rPr>
        <w:t xml:space="preserve"> — </w:t>
      </w:r>
      <w:r w:rsidRPr="00E46598">
        <w:rPr>
          <w:rStyle w:val="Emphasis"/>
          <w:highlight w:val="green"/>
        </w:rPr>
        <w:t>let alone</w:t>
      </w:r>
      <w:r w:rsidRPr="00194002">
        <w:rPr>
          <w:rStyle w:val="Emphasis"/>
        </w:rPr>
        <w:t xml:space="preserve"> </w:t>
      </w:r>
      <w:r w:rsidRPr="0098065F">
        <w:rPr>
          <w:rStyle w:val="Emphasis"/>
        </w:rPr>
        <w:t xml:space="preserve">a </w:t>
      </w:r>
      <w:r w:rsidRPr="00E46598">
        <w:rPr>
          <w:rStyle w:val="Emphasis"/>
          <w:highlight w:val="green"/>
        </w:rPr>
        <w:t>total collapse</w:t>
      </w:r>
      <w:r w:rsidRPr="00194002">
        <w:rPr>
          <w:rStyle w:val="Emphasis"/>
        </w:rPr>
        <w:t xml:space="preserve"> in living standards</w:t>
      </w:r>
      <w:r w:rsidRPr="00194002">
        <w:rPr>
          <w:sz w:val="16"/>
        </w:rPr>
        <w:t xml:space="preserve"> </w:t>
      </w:r>
      <w:r w:rsidRPr="0098065F">
        <w:rPr>
          <w:sz w:val="16"/>
        </w:rPr>
        <w:t xml:space="preserve">— to address the issue. Meanwhile, </w:t>
      </w:r>
      <w:r w:rsidRPr="00194002">
        <w:rPr>
          <w:rStyle w:val="StyleUnderline"/>
        </w:rPr>
        <w:t>any Chinese or Indian leader who attempted to stymy income growth</w:t>
      </w:r>
      <w:r w:rsidRPr="00194002">
        <w:rPr>
          <w:sz w:val="16"/>
        </w:rPr>
        <w:t xml:space="preserve"> in the name of sustainability </w:t>
      </w:r>
      <w:r w:rsidRPr="00194002">
        <w:rPr>
          <w:rStyle w:val="Emphasis"/>
        </w:rPr>
        <w:t>would be ousted</w:t>
      </w:r>
      <w:r w:rsidRPr="00194002">
        <w:rPr>
          <w:sz w:val="16"/>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E46598">
        <w:rPr>
          <w:rStyle w:val="StyleUnderline"/>
          <w:highlight w:val="green"/>
        </w:rPr>
        <w:t>nothing short of</w:t>
      </w:r>
      <w:r w:rsidRPr="00194002">
        <w:rPr>
          <w:rStyle w:val="StyleUnderline"/>
        </w:rPr>
        <w:t xml:space="preserve"> an </w:t>
      </w:r>
      <w:r w:rsidRPr="00E46598">
        <w:rPr>
          <w:rStyle w:val="Emphasis"/>
          <w:highlight w:val="green"/>
        </w:rPr>
        <w:t>absolute dictatorship</w:t>
      </w:r>
      <w:r w:rsidRPr="00194002">
        <w:rPr>
          <w:rStyle w:val="StyleUnderline"/>
        </w:rPr>
        <w:t xml:space="preserve"> could </w:t>
      </w:r>
      <w:r w:rsidRPr="00E46598">
        <w:rPr>
          <w:rStyle w:val="StyleUnderline"/>
          <w:highlight w:val="green"/>
        </w:rPr>
        <w:t>affect</w:t>
      </w:r>
      <w:r w:rsidRPr="00194002">
        <w:rPr>
          <w:rStyle w:val="StyleUnderline"/>
        </w:rPr>
        <w:t xml:space="preserve"> </w:t>
      </w:r>
      <w:r w:rsidRPr="0098065F">
        <w:rPr>
          <w:rStyle w:val="StyleUnderline"/>
        </w:rPr>
        <w:t xml:space="preserve">such </w:t>
      </w:r>
      <w:r w:rsidRPr="00194002">
        <w:rPr>
          <w:rStyle w:val="StyleUnderline"/>
        </w:rPr>
        <w:t xml:space="preserve">a </w:t>
      </w:r>
      <w:r w:rsidRPr="00E46598">
        <w:rPr>
          <w:rStyle w:val="StyleUnderline"/>
          <w:highlight w:val="green"/>
        </w:rPr>
        <w:t>transformation</w:t>
      </w:r>
      <w:r w:rsidRPr="00194002">
        <w:rPr>
          <w:rStyle w:val="StyleUnderline"/>
        </w:rPr>
        <w:t xml:space="preserve"> </w:t>
      </w:r>
      <w:r w:rsidRPr="0098065F">
        <w:rPr>
          <w:rStyle w:val="StyleUnderline"/>
        </w:rPr>
        <w:t>at the necessary speed</w:t>
      </w:r>
      <w:r w:rsidRPr="0098065F">
        <w:rPr>
          <w:sz w:val="16"/>
        </w:rPr>
        <w:t xml:space="preserve">. And the specter of eco-Bolshevism does not haunt the Global North. </w:t>
      </w:r>
      <w:r w:rsidRPr="00194002">
        <w:rPr>
          <w:rStyle w:val="StyleUnderline"/>
        </w:rPr>
        <w:t xml:space="preserve">Humanity is going to find a way to </w:t>
      </w:r>
      <w:r w:rsidRPr="00194002">
        <w:rPr>
          <w:rStyle w:val="Emphasis"/>
        </w:rPr>
        <w:t xml:space="preserve">get rich sustainably, or die </w:t>
      </w:r>
      <w:r w:rsidRPr="001C0B55">
        <w:rPr>
          <w:rStyle w:val="Emphasis"/>
        </w:rPr>
        <w:t>trying</w:t>
      </w:r>
      <w:r w:rsidRPr="0098065F">
        <w:rPr>
          <w:sz w:val="16"/>
        </w:rPr>
        <w:t>.</w:t>
      </w:r>
    </w:p>
    <w:p w14:paraId="5E75CFC4" w14:textId="77777777" w:rsidR="002340FF" w:rsidRPr="0098065F" w:rsidRDefault="002340FF" w:rsidP="002340FF">
      <w:pPr>
        <w:rPr>
          <w:sz w:val="16"/>
        </w:rPr>
      </w:pPr>
      <w:r w:rsidRPr="0098065F">
        <w:rPr>
          <w:sz w:val="16"/>
        </w:rPr>
        <w:t xml:space="preserve">Thus, </w:t>
      </w:r>
      <w:r w:rsidRPr="00194002">
        <w:rPr>
          <w:rStyle w:val="StyleUnderline"/>
        </w:rPr>
        <w:t xml:space="preserve">the </w:t>
      </w:r>
      <w:r w:rsidRPr="00E46598">
        <w:rPr>
          <w:rStyle w:val="StyleUnderline"/>
          <w:highlight w:val="green"/>
        </w:rPr>
        <w:t>chasm</w:t>
      </w:r>
      <w:r w:rsidRPr="00194002">
        <w:rPr>
          <w:rStyle w:val="StyleUnderline"/>
        </w:rPr>
        <w:t xml:space="preserve"> </w:t>
      </w:r>
      <w:r w:rsidRPr="0098065F">
        <w:rPr>
          <w:rStyle w:val="StyleUnderline"/>
        </w:rPr>
        <w:t xml:space="preserve">between the ecologically necessary and the politically possible </w:t>
      </w:r>
      <w:r w:rsidRPr="00194002">
        <w:rPr>
          <w:rStyle w:val="StyleUnderline"/>
        </w:rPr>
        <w:t xml:space="preserve">can </w:t>
      </w:r>
      <w:r w:rsidRPr="00E46598">
        <w:rPr>
          <w:rStyle w:val="StyleUnderline"/>
          <w:highlight w:val="green"/>
        </w:rPr>
        <w:t>only</w:t>
      </w:r>
      <w:r w:rsidRPr="00194002">
        <w:rPr>
          <w:rStyle w:val="StyleUnderline"/>
        </w:rPr>
        <w:t xml:space="preserve"> be </w:t>
      </w:r>
      <w:r w:rsidRPr="00E46598">
        <w:rPr>
          <w:rStyle w:val="StyleUnderline"/>
          <w:highlight w:val="green"/>
        </w:rPr>
        <w:t xml:space="preserve">bridged by </w:t>
      </w:r>
      <w:r w:rsidRPr="00E46598">
        <w:rPr>
          <w:rStyle w:val="Emphasis"/>
          <w:highlight w:val="gree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w:t>
      </w:r>
      <w:r w:rsidRPr="001C0B55">
        <w:rPr>
          <w:sz w:val="16"/>
        </w:rPr>
        <w:lastRenderedPageBreak/>
        <w:t xml:space="preserve">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68B08358" w14:textId="77777777" w:rsidR="002340FF" w:rsidRPr="00194002" w:rsidRDefault="002340FF" w:rsidP="002340FF">
      <w:pPr>
        <w:rPr>
          <w:sz w:val="16"/>
        </w:rPr>
      </w:pPr>
      <w:r w:rsidRPr="00194002">
        <w:rPr>
          <w:rStyle w:val="StyleUnderline"/>
        </w:rPr>
        <w:t xml:space="preserve">The choice before us is </w:t>
      </w:r>
      <w:r w:rsidRPr="00194002">
        <w:rPr>
          <w:rStyle w:val="Emphasis"/>
        </w:rPr>
        <w:t>techno-optimism</w:t>
      </w:r>
      <w:r w:rsidRPr="00194002">
        <w:rPr>
          <w:rStyle w:val="StyleUnderline"/>
        </w:rPr>
        <w:t xml:space="preserve"> or </w:t>
      </w:r>
      <w:r w:rsidRPr="00194002">
        <w:rPr>
          <w:rStyle w:val="Emphasis"/>
        </w:rPr>
        <w:t>barbarism</w:t>
      </w:r>
      <w:r w:rsidRPr="00194002">
        <w:rPr>
          <w:sz w:val="16"/>
        </w:rPr>
        <w:t>.</w:t>
      </w:r>
    </w:p>
    <w:p w14:paraId="56ABAB72" w14:textId="77777777" w:rsidR="002340FF" w:rsidRPr="0098065F" w:rsidRDefault="002340FF" w:rsidP="002340FF">
      <w:pPr>
        <w:rPr>
          <w:sz w:val="16"/>
        </w:rPr>
      </w:pPr>
      <w:r w:rsidRPr="00194002">
        <w:rPr>
          <w:rStyle w:val="StyleUnderline"/>
        </w:rPr>
        <w:t>If</w:t>
      </w:r>
      <w:r w:rsidRPr="00194002">
        <w:rPr>
          <w:sz w:val="16"/>
        </w:rPr>
        <w:t xml:space="preserve"> governments</w:t>
      </w:r>
      <w:r w:rsidRPr="001C0B55">
        <w:rPr>
          <w:sz w:val="16"/>
        </w:rPr>
        <w:t xml:space="preserve">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94002">
        <w:rPr>
          <w:rStyle w:val="Emphasis"/>
        </w:rPr>
        <w:t>former</w:t>
      </w:r>
      <w:r w:rsidRPr="00194002">
        <w:rPr>
          <w:sz w:val="16"/>
        </w:rPr>
        <w:t xml:space="preserve">. </w:t>
      </w:r>
      <w:r w:rsidRPr="00194002">
        <w:rPr>
          <w:rStyle w:val="StyleUnderline"/>
        </w:rPr>
        <w:t>We’ll get</w:t>
      </w:r>
      <w:r w:rsidRPr="00194002">
        <w:rPr>
          <w:sz w:val="16"/>
        </w:rPr>
        <w:t xml:space="preserve"> cheap, </w:t>
      </w:r>
      <w:r w:rsidRPr="00194002">
        <w:rPr>
          <w:rStyle w:val="StyleUnderline"/>
        </w:rPr>
        <w:t>lab-grown Kobe beef</w:t>
      </w:r>
      <w:r w:rsidRPr="00194002">
        <w:rPr>
          <w:sz w:val="16"/>
        </w:rPr>
        <w:t xml:space="preserve"> before we get a U.S. Senate willing to tax meat, </w:t>
      </w:r>
      <w:r w:rsidRPr="00194002">
        <w:rPr>
          <w:rStyle w:val="StyleUnderline"/>
        </w:rPr>
        <w:t>and steel plants powered by “green hydrogen” before</w:t>
      </w:r>
      <w:r w:rsidRPr="00194002">
        <w:rPr>
          <w:sz w:val="16"/>
        </w:rPr>
        <w:t xml:space="preserve"> we get </w:t>
      </w:r>
      <w:r w:rsidRPr="00194002">
        <w:rPr>
          <w:rStyle w:val="Emphasis"/>
        </w:rPr>
        <w:t>anarcho-primitivism</w:t>
      </w:r>
      <w:r w:rsidRPr="00194002">
        <w:rPr>
          <w:sz w:val="16"/>
        </w:rPr>
        <w:t xml:space="preserve"> with Chinese characteristics.</w:t>
      </w:r>
    </w:p>
    <w:p w14:paraId="12DD2483" w14:textId="77777777" w:rsidR="002340FF" w:rsidRPr="0098065F" w:rsidRDefault="002340FF" w:rsidP="002340FF">
      <w:pPr>
        <w:rPr>
          <w:sz w:val="16"/>
        </w:rPr>
      </w:pPr>
      <w:r w:rsidRPr="0098065F">
        <w:rPr>
          <w:rStyle w:val="StyleUnderline"/>
        </w:rPr>
        <w:t>The question is</w:t>
      </w:r>
      <w:r w:rsidRPr="0098065F">
        <w:rPr>
          <w:sz w:val="16"/>
        </w:rPr>
        <w:t xml:space="preserve"> whether we’ll get such </w:t>
      </w:r>
      <w:r w:rsidRPr="00E46598">
        <w:rPr>
          <w:rStyle w:val="Emphasis"/>
          <w:highlight w:val="green"/>
        </w:rPr>
        <w:t>breakthroughs before</w:t>
      </w:r>
      <w:r w:rsidRPr="00194002">
        <w:rPr>
          <w:rStyle w:val="Emphasis"/>
        </w:rPr>
        <w:t xml:space="preserve"> it’s </w:t>
      </w:r>
      <w:r w:rsidRPr="00E46598">
        <w:rPr>
          <w:rStyle w:val="Emphasis"/>
          <w:highlight w:val="green"/>
        </w:rPr>
        <w:t>too late</w:t>
      </w:r>
      <w:r w:rsidRPr="0098065F">
        <w:rPr>
          <w:rStyle w:val="StyleUnderline"/>
        </w:rPr>
        <w:t>.</w:t>
      </w:r>
    </w:p>
    <w:p w14:paraId="48CE5EE0" w14:textId="77777777" w:rsidR="002340FF" w:rsidRPr="0098065F" w:rsidRDefault="002340FF" w:rsidP="002340FF">
      <w:pPr>
        <w:rPr>
          <w:sz w:val="16"/>
        </w:rPr>
      </w:pPr>
      <w:r w:rsidRPr="0098065F">
        <w:rPr>
          <w:sz w:val="16"/>
        </w:rPr>
        <w:t xml:space="preserve">Techno-optimism has its hazards, </w:t>
      </w:r>
      <w:r w:rsidRPr="00194002">
        <w:rPr>
          <w:sz w:val="16"/>
        </w:rPr>
        <w:t xml:space="preserve">but the </w:t>
      </w:r>
      <w:r w:rsidRPr="00194002">
        <w:rPr>
          <w:rStyle w:val="StyleUnderline"/>
        </w:rPr>
        <w:t>progress</w:t>
      </w:r>
      <w:r w:rsidRPr="00194002">
        <w:rPr>
          <w:sz w:val="16"/>
        </w:rPr>
        <w:t xml:space="preserve"> we’ve made toward decarbonization </w:t>
      </w:r>
      <w:r w:rsidRPr="00194002">
        <w:rPr>
          <w:rStyle w:val="StyleUnderline"/>
        </w:rPr>
        <w:t xml:space="preserve">has come largely through </w:t>
      </w:r>
      <w:r w:rsidRPr="00194002">
        <w:rPr>
          <w:rStyle w:val="Emphasis"/>
        </w:rPr>
        <w:t>technological innovation</w:t>
      </w:r>
      <w:r w:rsidRPr="00194002">
        <w:rPr>
          <w:sz w:val="16"/>
        </w:rPr>
        <w:t>.</w:t>
      </w:r>
      <w:r w:rsidRPr="0098065F">
        <w:rPr>
          <w:sz w:val="16"/>
        </w:rPr>
        <w:t xml:space="preserve"> </w:t>
      </w:r>
      <w:r w:rsidRPr="0098065F">
        <w:rPr>
          <w:rStyle w:val="StyleUnderline"/>
        </w:rPr>
        <w:t xml:space="preserve">When </w:t>
      </w:r>
      <w:r w:rsidRPr="00E46598">
        <w:rPr>
          <w:rStyle w:val="StyleUnderline"/>
          <w:highlight w:val="green"/>
        </w:rPr>
        <w:t>India canceled</w:t>
      </w:r>
      <w:r w:rsidRPr="00194002">
        <w:rPr>
          <w:rStyle w:val="StyleUnderline"/>
        </w:rPr>
        <w:t xml:space="preserve"> </w:t>
      </w:r>
      <w:r w:rsidRPr="0098065F">
        <w:rPr>
          <w:rStyle w:val="StyleUnderline"/>
        </w:rPr>
        <w:t>plans to construct</w:t>
      </w:r>
      <w:r w:rsidRPr="0098065F">
        <w:rPr>
          <w:sz w:val="16"/>
        </w:rPr>
        <w:t xml:space="preserve"> 14 gigawatts of new </w:t>
      </w:r>
      <w:r w:rsidRPr="00E46598">
        <w:rPr>
          <w:rStyle w:val="Emphasis"/>
          <w:highlight w:val="green"/>
        </w:rPr>
        <w:t>coal</w:t>
      </w:r>
      <w:r w:rsidRPr="0098065F">
        <w:rPr>
          <w:sz w:val="16"/>
        </w:rPr>
        <w:t xml:space="preserve">-fired power stations in 2019, </w:t>
      </w:r>
      <w:r w:rsidRPr="0098065F">
        <w:rPr>
          <w:rStyle w:val="StyleUnderline"/>
        </w:rPr>
        <w:t xml:space="preserve">it did </w:t>
      </w:r>
      <w:r w:rsidRPr="00194002">
        <w:rPr>
          <w:rStyle w:val="Emphasis"/>
        </w:rPr>
        <w:t xml:space="preserve">not </w:t>
      </w:r>
      <w:r w:rsidRPr="001C0B55">
        <w:rPr>
          <w:rStyle w:val="Emphasis"/>
        </w:rPr>
        <w:t xml:space="preserve">do so </w:t>
      </w:r>
      <w:r w:rsidRPr="00E46598">
        <w:rPr>
          <w:rStyle w:val="Emphasis"/>
          <w:highlight w:val="green"/>
        </w:rPr>
        <w:t>in deference to</w:t>
      </w:r>
      <w:r w:rsidRPr="00194002">
        <w:rPr>
          <w:sz w:val="16"/>
        </w:rPr>
        <w:t xml:space="preserve"> </w:t>
      </w:r>
      <w:r w:rsidRPr="0098065F">
        <w:rPr>
          <w:sz w:val="16"/>
        </w:rPr>
        <w:t xml:space="preserve">international pressure or domestic </w:t>
      </w:r>
      <w:r w:rsidRPr="00194002">
        <w:rPr>
          <w:rStyle w:val="Emphasis"/>
        </w:rPr>
        <w:t>environmental movements</w:t>
      </w:r>
      <w:r w:rsidRPr="00194002">
        <w:rPr>
          <w:rStyle w:val="StyleUnderline"/>
        </w:rPr>
        <w:t>, but</w:t>
      </w:r>
      <w:r w:rsidRPr="00194002">
        <w:rPr>
          <w:sz w:val="16"/>
        </w:rPr>
        <w:t xml:space="preserve"> </w:t>
      </w:r>
      <w:r w:rsidRPr="0098065F">
        <w:rPr>
          <w:sz w:val="16"/>
        </w:rPr>
        <w:t xml:space="preserve">rather to the </w:t>
      </w:r>
      <w:r w:rsidRPr="0098065F">
        <w:rPr>
          <w:rStyle w:val="Emphasis"/>
        </w:rPr>
        <w:t>cost-</w:t>
      </w:r>
      <w:r w:rsidRPr="00E46598">
        <w:rPr>
          <w:rStyle w:val="Emphasis"/>
          <w:highlight w:val="green"/>
        </w:rPr>
        <w:t>competitiveness of solar</w:t>
      </w:r>
      <w:r w:rsidRPr="0098065F">
        <w:rPr>
          <w:sz w:val="16"/>
        </w:rPr>
        <w:t xml:space="preserve"> energy</w:t>
      </w:r>
      <w:r w:rsidRPr="00194002">
        <w:rPr>
          <w:sz w:val="16"/>
        </w:rPr>
        <w:t xml:space="preserve">. </w:t>
      </w:r>
      <w:r w:rsidRPr="00194002">
        <w:rPr>
          <w:rStyle w:val="StyleUnderline"/>
        </w:rPr>
        <w:t xml:space="preserve">The same story holds across </w:t>
      </w:r>
      <w:r w:rsidRPr="00194002">
        <w:rPr>
          <w:rStyle w:val="Emphasis"/>
        </w:rPr>
        <w:t>Asia’s</w:t>
      </w:r>
      <w:r w:rsidRPr="00194002">
        <w:rPr>
          <w:sz w:val="16"/>
        </w:rPr>
        <w:t xml:space="preserve"> developing </w:t>
      </w:r>
      <w:r w:rsidRPr="00194002">
        <w:rPr>
          <w:rStyle w:val="Emphasis"/>
        </w:rPr>
        <w:t>countries</w:t>
      </w:r>
      <w:r w:rsidRPr="00194002">
        <w:rPr>
          <w:sz w:val="16"/>
        </w:rPr>
        <w:t>: Thanks to a ninefold reduction in the cost of solar energy over the past decade, the number of new coal plants slated for construction in the region has fallen by 80 percent. Meanwhile,</w:t>
      </w:r>
      <w:r w:rsidRPr="0098065F">
        <w:rPr>
          <w:sz w:val="16"/>
        </w:rPr>
        <w:t xml:space="preserve"> the road to an electric-car revolution was cleared by a collapse in the cost of lithium batteries, the challenge of powering cities with solar energy on cloudy days was eased by a 70 percent drop in the price of utility-scale batteries, and wind power grew 40 </w:t>
      </w:r>
      <w:r w:rsidRPr="00194002">
        <w:rPr>
          <w:sz w:val="16"/>
        </w:rPr>
        <w:t xml:space="preserve">percent cheaper. </w:t>
      </w:r>
      <w:r w:rsidRPr="00194002">
        <w:rPr>
          <w:rStyle w:val="StyleUnderline"/>
        </w:rPr>
        <w:t xml:space="preserve">Our species remains </w:t>
      </w:r>
      <w:r w:rsidRPr="00194002">
        <w:rPr>
          <w:rStyle w:val="Emphasis"/>
        </w:rPr>
        <w:t>lackluster at solidarity</w:t>
      </w:r>
      <w:r w:rsidRPr="00194002">
        <w:rPr>
          <w:rStyle w:val="StyleUnderline"/>
        </w:rPr>
        <w:t xml:space="preserve"> and self-government, but </w:t>
      </w:r>
      <w:r w:rsidRPr="00194002">
        <w:rPr>
          <w:rStyle w:val="Emphasis"/>
        </w:rPr>
        <w:t>we’ve got a real knack for building cool shit</w:t>
      </w:r>
      <w:r w:rsidRPr="00194002">
        <w:rPr>
          <w:sz w:val="16"/>
        </w:rPr>
        <w:t>.</w:t>
      </w:r>
    </w:p>
    <w:p w14:paraId="301A9470" w14:textId="77777777" w:rsidR="002340FF" w:rsidRPr="0098065F" w:rsidRDefault="002340FF" w:rsidP="002340FF">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06BD5718" w14:textId="77777777" w:rsidR="002340FF" w:rsidRDefault="002340FF" w:rsidP="002340FF">
      <w:r w:rsidRPr="0098065F">
        <w:rPr>
          <w:rStyle w:val="Emphasis"/>
        </w:rPr>
        <w:t xml:space="preserve">The preconditions for </w:t>
      </w:r>
      <w:r w:rsidRPr="00E46598">
        <w:rPr>
          <w:rStyle w:val="Emphasis"/>
          <w:highlight w:val="green"/>
        </w:rPr>
        <w:t>green industrialization can be made</w:t>
      </w:r>
      <w:r w:rsidRPr="00194002">
        <w:rPr>
          <w:rStyle w:val="Emphasis"/>
        </w:rPr>
        <w:t xml:space="preserve"> in America</w:t>
      </w:r>
      <w:r>
        <w:t>.</w:t>
      </w:r>
    </w:p>
    <w:p w14:paraId="28C2F55C" w14:textId="77777777" w:rsidR="002340FF" w:rsidRPr="0098065F" w:rsidRDefault="002340FF" w:rsidP="002340FF">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E46598">
        <w:rPr>
          <w:rStyle w:val="StyleUnderline"/>
          <w:highlight w:val="green"/>
        </w:rPr>
        <w:t>America</w:t>
      </w:r>
      <w:r w:rsidRPr="00194002">
        <w:rPr>
          <w:rStyle w:val="StyleUnderline"/>
        </w:rPr>
        <w:t xml:space="preserve"> does </w:t>
      </w:r>
      <w:r w:rsidRPr="00E46598">
        <w:rPr>
          <w:rStyle w:val="StyleUnderline"/>
          <w:highlight w:val="green"/>
        </w:rPr>
        <w:t>not</w:t>
      </w:r>
      <w:r w:rsidRPr="00194002">
        <w:rPr>
          <w:rStyle w:val="StyleUnderline"/>
        </w:rPr>
        <w:t xml:space="preserve"> have </w:t>
      </w:r>
      <w:r w:rsidRPr="00E46598">
        <w:rPr>
          <w:rStyle w:val="Emphasis"/>
          <w:highlight w:val="green"/>
        </w:rPr>
        <w:t>sovereign</w:t>
      </w:r>
      <w:r w:rsidRPr="00194002">
        <w:rPr>
          <w:rStyle w:val="Emphasis"/>
        </w:rPr>
        <w:t xml:space="preserve">ty </w:t>
      </w:r>
      <w:r w:rsidRPr="00E46598">
        <w:rPr>
          <w:rStyle w:val="Emphasis"/>
          <w:highlight w:val="green"/>
        </w:rPr>
        <w:t>over enough humans to save</w:t>
      </w:r>
      <w:r w:rsidRPr="00194002">
        <w:rPr>
          <w:rStyle w:val="Emphasis"/>
        </w:rPr>
        <w:t xml:space="preserve"> the </w:t>
      </w:r>
      <w:r w:rsidRPr="00E46598">
        <w:rPr>
          <w:rStyle w:val="Emphasis"/>
          <w:highlight w:val="green"/>
        </w:rPr>
        <w:t>planet by slashing</w:t>
      </w:r>
      <w:r w:rsidRPr="00194002">
        <w:rPr>
          <w:rStyle w:val="Emphasis"/>
        </w:rPr>
        <w:t xml:space="preserve"> our</w:t>
      </w:r>
      <w:r w:rsidRPr="0098065F">
        <w:rPr>
          <w:rStyle w:val="Emphasis"/>
        </w:rPr>
        <w:t xml:space="preserve"> domestic </w:t>
      </w:r>
      <w:r w:rsidRPr="00E46598">
        <w:rPr>
          <w:rStyle w:val="Emphasis"/>
          <w:highlight w:val="green"/>
        </w:rPr>
        <w:t>emissions</w:t>
      </w:r>
      <w:r w:rsidRPr="00E46598">
        <w:rPr>
          <w:rStyle w:val="StyleUnderline"/>
          <w:highlight w:val="green"/>
        </w:rPr>
        <w:t>. But</w:t>
      </w:r>
      <w:r w:rsidRPr="00194002">
        <w:rPr>
          <w:rStyle w:val="StyleUnderline"/>
        </w:rPr>
        <w:t xml:space="preserve"> </w:t>
      </w:r>
      <w:r w:rsidRPr="0098065F">
        <w:rPr>
          <w:rStyle w:val="StyleUnderline"/>
        </w:rPr>
        <w:t xml:space="preserve">we just </w:t>
      </w:r>
      <w:r w:rsidRPr="00194002">
        <w:rPr>
          <w:rStyle w:val="StyleUnderline"/>
        </w:rPr>
        <w:t xml:space="preserve">might </w:t>
      </w:r>
      <w:r w:rsidRPr="00E46598">
        <w:rPr>
          <w:rStyle w:val="StyleUnderline"/>
          <w:highlight w:val="green"/>
        </w:rPr>
        <w:t>have</w:t>
      </w:r>
      <w:r w:rsidRPr="00194002">
        <w:rPr>
          <w:rStyle w:val="StyleUnderline"/>
        </w:rPr>
        <w:t xml:space="preserve"> the </w:t>
      </w:r>
      <w:r w:rsidRPr="00E46598">
        <w:rPr>
          <w:rStyle w:val="Emphasis"/>
          <w:highlight w:val="green"/>
        </w:rPr>
        <w:t>resources</w:t>
      </w:r>
      <w:r w:rsidRPr="00194002">
        <w:rPr>
          <w:rStyle w:val="Emphasis"/>
        </w:rPr>
        <w:t xml:space="preserve"> </w:t>
      </w:r>
      <w:r w:rsidRPr="0098065F">
        <w:rPr>
          <w:rStyle w:val="Emphasis"/>
        </w:rPr>
        <w:t xml:space="preserve">and political economy necessary </w:t>
      </w:r>
      <w:r w:rsidRPr="00E46598">
        <w:rPr>
          <w:rStyle w:val="Emphasis"/>
          <w:highlight w:val="green"/>
        </w:rPr>
        <w:t>to help</w:t>
      </w:r>
      <w:r w:rsidRPr="00194002">
        <w:rPr>
          <w:rStyle w:val="Emphasis"/>
        </w:rPr>
        <w:t xml:space="preserve"> the </w:t>
      </w:r>
      <w:r w:rsidRPr="00E46598">
        <w:rPr>
          <w:rStyle w:val="Emphasis"/>
          <w:highlight w:val="green"/>
        </w:rPr>
        <w:t>developing world save us</w:t>
      </w:r>
      <w:r w:rsidRPr="00194002">
        <w:rPr>
          <w:rStyle w:val="Emphasis"/>
        </w:rPr>
        <w:t xml:space="preserve"> all</w:t>
      </w:r>
      <w:r w:rsidRPr="0098065F">
        <w:rPr>
          <w:rStyle w:val="StyleUnderline"/>
        </w:rPr>
        <w:t>.</w:t>
      </w:r>
    </w:p>
    <w:p w14:paraId="538CE8B0" w14:textId="77777777" w:rsidR="002340FF" w:rsidRDefault="002340FF" w:rsidP="002340FF">
      <w:pPr>
        <w:pStyle w:val="Heading4"/>
      </w:pPr>
      <w:r>
        <w:t xml:space="preserve">Cap solves </w:t>
      </w:r>
      <w:r w:rsidRPr="009A37F8">
        <w:rPr>
          <w:u w:val="single"/>
        </w:rPr>
        <w:t>war</w:t>
      </w:r>
      <w:r>
        <w:t>.</w:t>
      </w:r>
    </w:p>
    <w:p w14:paraId="5FC78107" w14:textId="77777777" w:rsidR="002340FF" w:rsidRDefault="002340FF" w:rsidP="002340FF">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24" w:history="1">
        <w:r w:rsidRPr="00612F22">
          <w:rPr>
            <w:rStyle w:val="Hyperlink"/>
          </w:rPr>
          <w:t>https://www.jstor.org/stable/24557445</w:t>
        </w:r>
      </w:hyperlink>
    </w:p>
    <w:p w14:paraId="03ADC243" w14:textId="77777777" w:rsidR="002340FF" w:rsidRDefault="002340FF" w:rsidP="002340FF">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w:t>
      </w:r>
      <w:r w:rsidRPr="00E23168">
        <w:rPr>
          <w:rFonts w:asciiTheme="majorHAnsi" w:hAnsiTheme="majorHAnsi" w:cstheme="majorHAnsi"/>
          <w:sz w:val="16"/>
        </w:rPr>
        <w:lastRenderedPageBreak/>
        <w:t>apparent tendency for democratic countries to avoid militarized conflict with each other (Maoz &amp; Russett, 1993; Ray, 1995; Dafoe, Oneal &amp; Russett,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E46598">
        <w:rPr>
          <w:rStyle w:val="IntenseEmphasis"/>
          <w:rFonts w:asciiTheme="majorHAnsi" w:hAnsiTheme="majorHAnsi" w:cstheme="majorHAnsi"/>
          <w:highlight w:val="gree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(Russett &amp; Oneal,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E46598">
        <w:rPr>
          <w:rStyle w:val="Emphasis"/>
          <w:rFonts w:asciiTheme="majorHAnsi" w:hAnsiTheme="majorHAnsi" w:cstheme="majorHAnsi"/>
          <w:highlight w:val="green"/>
        </w:rPr>
        <w:t>attributed to</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liberal </w:t>
      </w:r>
      <w:r w:rsidRPr="00E46598">
        <w:rPr>
          <w:rStyle w:val="Emphasis"/>
          <w:rFonts w:asciiTheme="majorHAnsi" w:hAnsiTheme="majorHAnsi" w:cstheme="majorHAnsi"/>
          <w:highlight w:val="green"/>
        </w:rPr>
        <w:t xml:space="preserve">economic </w:t>
      </w:r>
      <w:r w:rsidRPr="00E46598">
        <w:rPr>
          <w:rStyle w:val="Emphasis"/>
          <w:highlight w:val="green"/>
        </w:rPr>
        <w:t>factors</w:t>
      </w:r>
      <w:r w:rsidRPr="003122EF">
        <w:rPr>
          <w:rStyle w:val="Emphasis"/>
        </w:rPr>
        <w:t>, such</w:t>
      </w:r>
      <w:r w:rsidRPr="003122EF">
        <w:rPr>
          <w:rStyle w:val="Emphasis"/>
          <w:rFonts w:asciiTheme="majorHAnsi" w:hAnsiTheme="majorHAnsi" w:cstheme="majorHAnsi"/>
        </w:rPr>
        <w:t xml:space="preserve"> as </w:t>
      </w:r>
      <w:r w:rsidRPr="00E46598">
        <w:rPr>
          <w:rStyle w:val="Emphasis"/>
          <w:rFonts w:asciiTheme="majorHAnsi" w:hAnsiTheme="majorHAnsi" w:cstheme="majorHAnsi"/>
          <w:highlight w:val="green"/>
        </w:rPr>
        <w:t>commercial</w:t>
      </w:r>
      <w:r w:rsidRPr="003122EF">
        <w:rPr>
          <w:rStyle w:val="Emphasis"/>
          <w:rFonts w:asciiTheme="majorHAnsi" w:hAnsiTheme="majorHAnsi" w:cstheme="majorHAnsi"/>
        </w:rPr>
        <w:t xml:space="preserve"> and </w:t>
      </w:r>
      <w:r w:rsidRPr="00E46598">
        <w:rPr>
          <w:rStyle w:val="Emphasis"/>
          <w:rFonts w:asciiTheme="majorHAnsi" w:hAnsiTheme="majorHAnsi" w:cstheme="majorHAnsi"/>
          <w:highlight w:val="green"/>
        </w:rPr>
        <w:t>financial interdependence</w:t>
      </w:r>
      <w:r w:rsidRPr="00E23168">
        <w:rPr>
          <w:rFonts w:asciiTheme="majorHAnsi" w:hAnsiTheme="majorHAnsi" w:cstheme="majorHAnsi"/>
          <w:sz w:val="16"/>
        </w:rPr>
        <w:t xml:space="preserve">. In particular, Erik Gartzke,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3C023A37"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E46598">
        <w:rPr>
          <w:rStyle w:val="IntenseEmphasis"/>
          <w:rFonts w:asciiTheme="majorHAnsi" w:hAnsiTheme="majorHAnsi" w:cstheme="majorHAnsi"/>
          <w:highlight w:val="green"/>
        </w:rPr>
        <w:t>open capital markets</w:t>
      </w:r>
      <w:r w:rsidRPr="00270A0B">
        <w:rPr>
          <w:rStyle w:val="IntenseEmphasis"/>
          <w:rFonts w:asciiTheme="majorHAnsi" w:hAnsiTheme="majorHAnsi" w:cstheme="majorHAnsi"/>
        </w:rPr>
        <w:t xml:space="preserve"> are more able to </w:t>
      </w:r>
      <w:r w:rsidRPr="00E46598">
        <w:rPr>
          <w:rStyle w:val="IntenseEmphasis"/>
          <w:rFonts w:asciiTheme="majorHAnsi" w:hAnsiTheme="majorHAnsi" w:cstheme="majorHAnsi"/>
          <w:highlight w:val="green"/>
        </w:rPr>
        <w:t>credibly signal</w:t>
      </w:r>
      <w:r w:rsidRPr="00270A0B">
        <w:rPr>
          <w:rStyle w:val="IntenseEmphasis"/>
          <w:rFonts w:asciiTheme="majorHAnsi" w:hAnsiTheme="majorHAnsi" w:cstheme="majorHAnsi"/>
        </w:rPr>
        <w:t xml:space="preserve"> their </w:t>
      </w:r>
      <w:r w:rsidRPr="00E46598">
        <w:rPr>
          <w:rStyle w:val="IntenseEmphasis"/>
          <w:rFonts w:asciiTheme="majorHAnsi" w:hAnsiTheme="majorHAnsi" w:cstheme="majorHAnsi"/>
          <w:highlight w:val="green"/>
        </w:rPr>
        <w:t>resolve through</w:t>
      </w:r>
      <w:r w:rsidRPr="00270A0B">
        <w:rPr>
          <w:rStyle w:val="IntenseEmphasis"/>
          <w:rFonts w:asciiTheme="majorHAnsi" w:hAnsiTheme="majorHAnsi" w:cstheme="majorHAnsi"/>
        </w:rPr>
        <w:t xml:space="preserve"> </w:t>
      </w:r>
      <w:r w:rsidRPr="00270A0B">
        <w:rPr>
          <w:rStyle w:val="Emphasis"/>
          <w:rFonts w:asciiTheme="majorHAnsi" w:hAnsiTheme="majorHAnsi" w:cstheme="majorHAnsi"/>
        </w:rPr>
        <w:t xml:space="preserve">the </w:t>
      </w:r>
      <w:r w:rsidRPr="00E46598">
        <w:rPr>
          <w:rStyle w:val="Emphasis"/>
          <w:rFonts w:asciiTheme="majorHAnsi" w:hAnsiTheme="majorHAnsi" w:cstheme="majorHAnsi"/>
          <w:highlight w:val="green"/>
        </w:rPr>
        <w:t>bearing of</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greater economic </w:t>
      </w:r>
      <w:r w:rsidRPr="00E46598">
        <w:rPr>
          <w:rStyle w:val="Emphasis"/>
          <w:rFonts w:asciiTheme="majorHAnsi" w:hAnsiTheme="majorHAnsi" w:cstheme="majorHAnsi"/>
          <w:highlight w:val="green"/>
        </w:rPr>
        <w:t>costs prior to</w:t>
      </w:r>
      <w:r w:rsidRPr="003122EF">
        <w:rPr>
          <w:rStyle w:val="Emphasis"/>
          <w:rFonts w:asciiTheme="majorHAnsi" w:hAnsiTheme="majorHAnsi" w:cstheme="majorHAnsi"/>
        </w:rPr>
        <w:t xml:space="preserve"> </w:t>
      </w:r>
      <w:r w:rsidRPr="00270A0B">
        <w:rPr>
          <w:rStyle w:val="Emphasis"/>
          <w:rFonts w:asciiTheme="majorHAnsi" w:hAnsiTheme="majorHAnsi" w:cstheme="majorHAnsi"/>
        </w:rPr>
        <w:t xml:space="preserve">the outbreak of </w:t>
      </w:r>
      <w:r w:rsidRPr="00E46598">
        <w:rPr>
          <w:rStyle w:val="Emphasis"/>
          <w:rFonts w:asciiTheme="majorHAnsi" w:hAnsiTheme="majorHAnsi" w:cstheme="majorHAnsi"/>
          <w:highlight w:val="green"/>
        </w:rPr>
        <w:t>militarized conflict</w:t>
      </w:r>
      <w:r w:rsidRPr="00E23168">
        <w:rPr>
          <w:sz w:val="16"/>
          <w:szCs w:val="18"/>
        </w:rPr>
        <w:t xml:space="preserve">. </w:t>
      </w:r>
      <w:r w:rsidRPr="00E23168">
        <w:rPr>
          <w:rFonts w:asciiTheme="majorHAnsi" w:hAnsiTheme="majorHAnsi" w:cstheme="majorHAnsi"/>
          <w:sz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3C801A76"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In this article </w:t>
      </w:r>
      <w:r w:rsidRPr="00270A0B">
        <w:rPr>
          <w:rStyle w:val="IntenseEmphasis"/>
          <w:rFonts w:asciiTheme="majorHAnsi" w:hAnsiTheme="majorHAnsi" w:cstheme="majorHAnsi"/>
        </w:rPr>
        <w:t xml:space="preserve">we exploit this opportunity by constructing a confirmatory test of GLB’s theory of </w:t>
      </w:r>
      <w:r w:rsidRPr="00270A0B">
        <w:rPr>
          <w:rStyle w:val="Emphasis"/>
          <w:rFonts w:asciiTheme="majorHAnsi" w:hAnsiTheme="majorHAnsi" w:cstheme="majorHAnsi"/>
        </w:rPr>
        <w:t>market-mediated signaling</w:t>
      </w:r>
      <w:r w:rsidRPr="00270A0B">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E23168">
        <w:rPr>
          <w:rFonts w:asciiTheme="majorHAnsi" w:hAnsiTheme="majorHAnsi" w:cstheme="majorHAnsi"/>
          <w:sz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w:t>
      </w:r>
      <w:r>
        <w:rPr>
          <w:rFonts w:asciiTheme="majorHAnsi" w:hAnsiTheme="majorHAnsi" w:cstheme="majorHAnsi"/>
          <w:sz w:val="16"/>
        </w:rPr>
        <w:t xml:space="preserve"> </w:t>
      </w:r>
      <w:r w:rsidRPr="00E23168">
        <w:rPr>
          <w:rFonts w:asciiTheme="majorHAnsi" w:hAnsiTheme="majorHAnsi" w:cstheme="majorHAnsi"/>
          <w:sz w:val="16"/>
        </w:rPr>
        <w:t>We implement three different case selection rules to select cases that optimize on two criteria: (1) maximizing the inferential leverage of our cases, and (2) minimizing selection bias.</w:t>
      </w:r>
    </w:p>
    <w:p w14:paraId="1983E97A"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74A0A12B"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5153E322"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E46598">
        <w:rPr>
          <w:rStyle w:val="Emphasis"/>
          <w:rFonts w:asciiTheme="majorHAnsi" w:hAnsiTheme="majorHAnsi" w:cstheme="majorHAnsi"/>
          <w:highlight w:val="green"/>
        </w:rPr>
        <w:t>strategic market-mediated signals</w:t>
      </w:r>
      <w:r w:rsidRPr="003122EF">
        <w:rPr>
          <w:rStyle w:val="Emphasis"/>
          <w:rFonts w:asciiTheme="majorHAnsi" w:hAnsiTheme="majorHAnsi" w:cstheme="majorHAnsi"/>
        </w:rPr>
        <w:t xml:space="preserve"> were</w:t>
      </w:r>
      <w:r w:rsidRPr="00270A0B">
        <w:rPr>
          <w:rStyle w:val="Emphasis"/>
          <w:rFonts w:asciiTheme="majorHAnsi" w:hAnsiTheme="majorHAnsi" w:cstheme="majorHAnsi"/>
        </w:rPr>
        <w:t xml:space="preserve"> relatively more </w:t>
      </w:r>
      <w:r w:rsidRPr="00E46598">
        <w:rPr>
          <w:rStyle w:val="Emphasis"/>
          <w:rFonts w:asciiTheme="majorHAnsi" w:hAnsiTheme="majorHAnsi" w:cstheme="majorHAnsi"/>
          <w:highlight w:val="green"/>
        </w:rPr>
        <w:t>important</w:t>
      </w:r>
      <w:r w:rsidRPr="00270A0B">
        <w:rPr>
          <w:rStyle w:val="Emphasis"/>
          <w:rFonts w:asciiTheme="majorHAnsi" w:hAnsiTheme="majorHAnsi" w:cstheme="majorHAnsi"/>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a number of potential scope conditions, such as that (1) </w:t>
      </w:r>
      <w:r w:rsidRPr="00270A0B">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1A3D7A94"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E46598">
        <w:rPr>
          <w:rStyle w:val="Emphasis"/>
          <w:rFonts w:asciiTheme="majorHAnsi" w:hAnsiTheme="majorHAnsi" w:cstheme="majorHAnsi"/>
          <w:highlight w:val="green"/>
        </w:rPr>
        <w:t>capital openness</w:t>
      </w:r>
      <w:r w:rsidRPr="00A62A88">
        <w:rPr>
          <w:rStyle w:val="Emphasis"/>
          <w:rFonts w:asciiTheme="majorHAnsi" w:hAnsiTheme="majorHAnsi" w:cstheme="majorHAnsi"/>
        </w:rPr>
        <w:t xml:space="preserve"> is </w:t>
      </w:r>
      <w:r w:rsidRPr="00E46598">
        <w:rPr>
          <w:rStyle w:val="Emphasis"/>
          <w:rFonts w:asciiTheme="majorHAnsi" w:hAnsiTheme="majorHAnsi" w:cstheme="majorHAnsi"/>
          <w:highlight w:val="green"/>
        </w:rPr>
        <w:t>associated with</w:t>
      </w:r>
      <w:r w:rsidRPr="00E23168">
        <w:rPr>
          <w:rStyle w:val="StyleUnderline"/>
        </w:rPr>
        <w:t xml:space="preserve"> greater </w:t>
      </w:r>
      <w:r w:rsidRPr="00E46598">
        <w:rPr>
          <w:rStyle w:val="Emphasis"/>
          <w:rFonts w:asciiTheme="majorHAnsi" w:hAnsiTheme="majorHAnsi" w:cstheme="majorHAnsi"/>
          <w:highlight w:val="gree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 xml:space="preserve">a dyadic acceptance of the status quo could promote both peace and capital </w:t>
      </w:r>
      <w:r w:rsidRPr="00E23168">
        <w:rPr>
          <w:rFonts w:asciiTheme="majorHAnsi" w:hAnsiTheme="majorHAnsi" w:cstheme="majorHAnsi"/>
          <w:sz w:val="16"/>
        </w:rPr>
        <w:lastRenderedPageBreak/>
        <w:t>openness; and countries seeking to institutionalize a regional peace might instrumentally harness the pacifying effects of liberal markets.</w:t>
      </w:r>
    </w:p>
    <w:p w14:paraId="43943078" w14:textId="77777777" w:rsidR="002340FF" w:rsidRPr="003122EF" w:rsidRDefault="002340FF" w:rsidP="002340FF">
      <w:pPr>
        <w:rPr>
          <w:sz w:val="8"/>
          <w:szCs w:val="10"/>
        </w:rPr>
      </w:pPr>
      <w:r w:rsidRPr="003122EF">
        <w:rPr>
          <w:sz w:val="8"/>
          <w:szCs w:val="10"/>
        </w:rPr>
        <w:t>The correlation: Open capital markets and peace</w:t>
      </w:r>
    </w:p>
    <w:p w14:paraId="271447FB" w14:textId="77777777" w:rsidR="002340FF" w:rsidRPr="003122EF" w:rsidRDefault="002340FF" w:rsidP="002340FF">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501A4099" w14:textId="77777777" w:rsidR="002340FF" w:rsidRPr="003122EF" w:rsidRDefault="002340FF" w:rsidP="002340FF">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1A2D1450" w14:textId="77777777" w:rsidR="002340FF" w:rsidRPr="003122EF" w:rsidRDefault="002340FF" w:rsidP="002340FF">
      <w:pPr>
        <w:rPr>
          <w:sz w:val="8"/>
          <w:szCs w:val="10"/>
        </w:rPr>
      </w:pPr>
      <w:r w:rsidRPr="003122EF">
        <w:rPr>
          <w:sz w:val="8"/>
          <w:szCs w:val="10"/>
        </w:rPr>
        <w:t>The mechanism: Market-mediated signaling?</w:t>
      </w:r>
    </w:p>
    <w:p w14:paraId="4E70F5A9" w14:textId="77777777" w:rsidR="002340FF" w:rsidRPr="003122EF" w:rsidRDefault="002340FF" w:rsidP="002340FF">
      <w:pPr>
        <w:rPr>
          <w:sz w:val="8"/>
          <w:szCs w:val="10"/>
        </w:rPr>
      </w:pPr>
      <w:r w:rsidRPr="003122EF">
        <w:rPr>
          <w:sz w:val="8"/>
          <w:szCs w:val="10"/>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5E8D41DD" w14:textId="77777777" w:rsidR="002340FF" w:rsidRPr="003122EF" w:rsidRDefault="002340FF" w:rsidP="002340FF">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6C24A395" w14:textId="77777777" w:rsidR="002340FF" w:rsidRPr="003122EF" w:rsidRDefault="002340FF" w:rsidP="002340FF">
      <w:pPr>
        <w:rPr>
          <w:sz w:val="8"/>
          <w:szCs w:val="10"/>
        </w:rPr>
      </w:pPr>
      <w:r w:rsidRPr="003122EF">
        <w:rPr>
          <w:sz w:val="8"/>
          <w:szCs w:val="10"/>
        </w:rPr>
        <w:t>Clarifying the signaling mechanism</w:t>
      </w:r>
    </w:p>
    <w:p w14:paraId="54A48556" w14:textId="77777777" w:rsidR="002340FF" w:rsidRPr="003122EF" w:rsidRDefault="002340FF" w:rsidP="002340FF">
      <w:pPr>
        <w:rPr>
          <w:sz w:val="8"/>
          <w:szCs w:val="10"/>
        </w:rPr>
      </w:pPr>
      <w:r w:rsidRPr="003122EF">
        <w:rPr>
          <w:sz w:val="8"/>
          <w:szCs w:val="10"/>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469C17F9" w14:textId="77777777" w:rsidR="002340FF" w:rsidRPr="003122EF" w:rsidRDefault="002340FF" w:rsidP="002340FF">
      <w:pPr>
        <w:rPr>
          <w:sz w:val="8"/>
          <w:szCs w:val="10"/>
        </w:rPr>
      </w:pPr>
      <w:r w:rsidRPr="003122EF">
        <w:rPr>
          <w:sz w:val="8"/>
          <w:szCs w:val="10"/>
        </w:rPr>
        <w:t>A conceptual classification of costly signals</w:t>
      </w:r>
    </w:p>
    <w:p w14:paraId="6D507C3A" w14:textId="77777777" w:rsidR="002340FF" w:rsidRPr="003122EF" w:rsidRDefault="002340FF" w:rsidP="002340FF">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43BAB5EE"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E46598">
        <w:rPr>
          <w:rStyle w:val="IntenseEmphasis"/>
          <w:rFonts w:asciiTheme="majorHAnsi" w:hAnsiTheme="majorHAnsi" w:cstheme="majorHAnsi"/>
          <w:highlight w:val="gree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E46598">
        <w:rPr>
          <w:rStyle w:val="IntenseEmphasis"/>
          <w:rFonts w:asciiTheme="majorHAnsi" w:hAnsiTheme="majorHAnsi" w:cstheme="majorHAnsi"/>
          <w:highlight w:val="green"/>
        </w:rPr>
        <w:t xml:space="preserve">each </w:t>
      </w:r>
      <w:r w:rsidRPr="00E46598">
        <w:rPr>
          <w:rStyle w:val="Emphasis"/>
          <w:rFonts w:asciiTheme="majorHAnsi" w:hAnsiTheme="majorHAnsi" w:cstheme="majorHAnsi"/>
          <w:highlight w:val="green"/>
        </w:rPr>
        <w:t>actor attempts to coerce</w:t>
      </w:r>
      <w:r w:rsidRPr="00A62A88">
        <w:rPr>
          <w:rStyle w:val="Emphasis"/>
          <w:rFonts w:asciiTheme="majorHAnsi" w:hAnsiTheme="majorHAnsi" w:cstheme="majorHAnsi"/>
        </w:rPr>
        <w:t xml:space="preserve"> the </w:t>
      </w:r>
      <w:r w:rsidRPr="00E46598">
        <w:rPr>
          <w:rStyle w:val="Emphasis"/>
          <w:rFonts w:asciiTheme="majorHAnsi" w:hAnsiTheme="majorHAnsi" w:cstheme="majorHAnsi"/>
          <w:highlight w:val="green"/>
        </w:rPr>
        <w:t>other through</w:t>
      </w:r>
      <w:r w:rsidRPr="00A62A88">
        <w:rPr>
          <w:rStyle w:val="Emphasis"/>
          <w:rFonts w:asciiTheme="majorHAnsi" w:hAnsiTheme="majorHAnsi" w:cstheme="majorHAnsi"/>
        </w:rPr>
        <w:t xml:space="preserve"> the </w:t>
      </w:r>
      <w:r w:rsidRPr="00E46598">
        <w:rPr>
          <w:rStyle w:val="Emphasis"/>
          <w:rFonts w:asciiTheme="majorHAnsi" w:hAnsiTheme="majorHAnsi" w:cstheme="majorHAnsi"/>
          <w:highlight w:val="gree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signaling: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6CE244D9" w14:textId="77777777" w:rsidR="002340FF" w:rsidRDefault="002340FF" w:rsidP="002340FF">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E46598">
        <w:rPr>
          <w:rStyle w:val="Emphasis"/>
          <w:rFonts w:asciiTheme="majorHAnsi" w:hAnsiTheme="majorHAnsi" w:cstheme="majorHAnsi"/>
          <w:highlight w:val="green"/>
        </w:rPr>
        <w:t>economic assets</w:t>
      </w:r>
      <w:r w:rsidRPr="00A62A88">
        <w:rPr>
          <w:rStyle w:val="Emphasis"/>
          <w:rFonts w:asciiTheme="majorHAnsi" w:hAnsiTheme="majorHAnsi" w:cstheme="majorHAnsi"/>
        </w:rPr>
        <w:t xml:space="preserve"> will </w:t>
      </w:r>
      <w:r w:rsidRPr="00E46598">
        <w:rPr>
          <w:rStyle w:val="Emphasis"/>
          <w:rFonts w:asciiTheme="majorHAnsi" w:hAnsiTheme="majorHAnsi" w:cstheme="majorHAnsi"/>
          <w:highlight w:val="green"/>
        </w:rPr>
        <w:t>lose value due to</w:t>
      </w:r>
      <w:r w:rsidRPr="00A62A88">
        <w:rPr>
          <w:rStyle w:val="Emphasis"/>
          <w:rFonts w:asciiTheme="majorHAnsi" w:hAnsiTheme="majorHAnsi" w:cstheme="majorHAnsi"/>
        </w:rPr>
        <w:t xml:space="preserve"> the </w:t>
      </w:r>
      <w:r w:rsidRPr="00E46598">
        <w:rPr>
          <w:rStyle w:val="Emphasis"/>
          <w:rFonts w:asciiTheme="majorHAnsi" w:hAnsiTheme="majorHAnsi" w:cstheme="majorHAnsi"/>
          <w:highlight w:val="gree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3F782D6C" w14:textId="77777777" w:rsidR="002340FF" w:rsidRPr="00E23168" w:rsidRDefault="002340FF" w:rsidP="002340FF">
      <w:pPr>
        <w:rPr>
          <w:rFonts w:asciiTheme="majorHAnsi" w:hAnsiTheme="majorHAnsi" w:cstheme="majorHAnsi"/>
          <w:sz w:val="16"/>
        </w:rPr>
      </w:pPr>
      <w:r w:rsidRPr="00270A0B">
        <w:rPr>
          <w:rStyle w:val="IntenseEmphasis"/>
          <w:rFonts w:asciiTheme="majorHAnsi" w:hAnsiTheme="majorHAnsi" w:cstheme="majorHAnsi"/>
        </w:rPr>
        <w:t xml:space="preserve">Finally, at a practical level, </w:t>
      </w:r>
      <w:r w:rsidRPr="00A62A88">
        <w:rPr>
          <w:rStyle w:val="IntenseEmphasis"/>
          <w:rFonts w:asciiTheme="majorHAnsi" w:hAnsiTheme="majorHAnsi" w:cstheme="majorHAnsi"/>
        </w:rPr>
        <w:t xml:space="preserve">we </w:t>
      </w:r>
      <w:r w:rsidRPr="00E46598">
        <w:rPr>
          <w:rStyle w:val="IntenseEmphasis"/>
          <w:rFonts w:asciiTheme="majorHAnsi" w:hAnsiTheme="majorHAnsi" w:cstheme="majorHAnsi"/>
          <w:highlight w:val="green"/>
        </w:rPr>
        <w:t>identify</w:t>
      </w:r>
      <w:r w:rsidRPr="00270A0B">
        <w:rPr>
          <w:rStyle w:val="IntenseEmphasis"/>
          <w:rFonts w:asciiTheme="majorHAnsi" w:hAnsiTheme="majorHAnsi" w:cstheme="majorHAnsi"/>
        </w:rPr>
        <w:t xml:space="preserve"> three different potential kinds of economic costs of militarized conflict</w:t>
      </w:r>
      <w:r w:rsidRPr="00E23168">
        <w:rPr>
          <w:sz w:val="16"/>
          <w:szCs w:val="18"/>
        </w:rPr>
        <w:t xml:space="preserve"> </w:t>
      </w:r>
      <w:r w:rsidRPr="00E23168">
        <w:rPr>
          <w:rFonts w:asciiTheme="majorHAnsi" w:hAnsiTheme="majorHAnsi" w:cstheme="majorHAnsi"/>
          <w:sz w:val="16"/>
        </w:rPr>
        <w:t xml:space="preserve">that may be mediated by open capital markets: </w:t>
      </w:r>
      <w:r w:rsidRPr="00E46598">
        <w:rPr>
          <w:rStyle w:val="Emphasis"/>
          <w:rFonts w:asciiTheme="majorHAnsi" w:hAnsiTheme="majorHAnsi" w:cstheme="majorHAnsi"/>
          <w:highlight w:val="green"/>
        </w:rPr>
        <w:t>capital costs from political risk, monetary coercion</w:t>
      </w:r>
      <w:r w:rsidRPr="00A62A88">
        <w:rPr>
          <w:rStyle w:val="Emphasis"/>
          <w:rFonts w:asciiTheme="majorHAnsi" w:hAnsiTheme="majorHAnsi" w:cstheme="majorHAnsi"/>
        </w:rPr>
        <w:t xml:space="preserve">, and </w:t>
      </w:r>
      <w:r w:rsidRPr="00E46598">
        <w:rPr>
          <w:rStyle w:val="Emphasis"/>
          <w:rFonts w:asciiTheme="majorHAnsi" w:hAnsiTheme="majorHAnsi" w:cstheme="majorHAnsi"/>
          <w:highlight w:val="green"/>
        </w:rPr>
        <w:t>business sanctions</w:t>
      </w:r>
      <w:r w:rsidRPr="00E23168">
        <w:rPr>
          <w:sz w:val="16"/>
          <w:szCs w:val="18"/>
        </w:rPr>
        <w:t>.</w:t>
      </w:r>
      <w:r>
        <w:rPr>
          <w:sz w:val="16"/>
          <w:szCs w:val="18"/>
        </w:rPr>
        <w:t xml:space="preserve"> </w:t>
      </w:r>
      <w:r w:rsidRPr="003122EF">
        <w:rPr>
          <w:sz w:val="16"/>
          <w:szCs w:val="18"/>
        </w:rPr>
        <w:t>The most prominent mechanism proposed by</w:t>
      </w:r>
      <w:r>
        <w:rPr>
          <w:sz w:val="16"/>
          <w:szCs w:val="18"/>
        </w:rPr>
        <w:t xml:space="preserve"> </w:t>
      </w:r>
      <w:r w:rsidRPr="003122EF">
        <w:rPr>
          <w:sz w:val="16"/>
          <w:szCs w:val="18"/>
        </w:rPr>
        <w:t>Gartzke, Li &amp; Boehmer (2001) to account for the correlation between capital openness and peace is that of capital costs. They note that 'since conflict threatens</w:t>
      </w:r>
      <w:r>
        <w:rPr>
          <w:sz w:val="16"/>
          <w:szCs w:val="18"/>
        </w:rPr>
        <w:t xml:space="preserve"> </w:t>
      </w:r>
      <w:r w:rsidRPr="003122EF">
        <w:rPr>
          <w:sz w:val="16"/>
          <w:szCs w:val="18"/>
        </w:rPr>
        <w:t>investments among disputing states, it makes such</w:t>
      </w:r>
      <w:r>
        <w:rPr>
          <w:sz w:val="16"/>
          <w:szCs w:val="18"/>
        </w:rPr>
        <w:t xml:space="preserve"> </w:t>
      </w:r>
      <w:r w:rsidRPr="003122EF">
        <w:rPr>
          <w:sz w:val="16"/>
          <w:szCs w:val="18"/>
        </w:rPr>
        <w:t>investments less desirable and capital becomes relatively</w:t>
      </w:r>
      <w:r>
        <w:rPr>
          <w:sz w:val="16"/>
          <w:szCs w:val="18"/>
        </w:rPr>
        <w:t xml:space="preserve"> </w:t>
      </w:r>
      <w:r w:rsidRPr="003122EF">
        <w:rPr>
          <w:sz w:val="16"/>
          <w:szCs w:val="18"/>
        </w:rPr>
        <w:t>scarce' (Gartzke, Li &amp; Boehmer, 2001: 407) and hence</w:t>
      </w:r>
      <w:r>
        <w:rPr>
          <w:sz w:val="16"/>
          <w:szCs w:val="18"/>
        </w:rPr>
        <w:t xml:space="preserve"> </w:t>
      </w:r>
      <w:r w:rsidRPr="003122EF">
        <w:rPr>
          <w:sz w:val="16"/>
          <w:szCs w:val="18"/>
        </w:rPr>
        <w:t xml:space="preserve">more costly. </w:t>
      </w:r>
      <w:r w:rsidRPr="003122EF">
        <w:rPr>
          <w:rStyle w:val="StyleUnderline"/>
        </w:rPr>
        <w:t>Increased capital openness</w:t>
      </w:r>
      <w:r w:rsidRPr="003122EF">
        <w:rPr>
          <w:sz w:val="16"/>
          <w:szCs w:val="18"/>
        </w:rPr>
        <w:t xml:space="preserve"> may </w:t>
      </w:r>
      <w:r w:rsidRPr="003122EF">
        <w:rPr>
          <w:rStyle w:val="StyleUnderline"/>
        </w:rPr>
        <w:t>increase</w:t>
      </w:r>
      <w:r w:rsidRPr="003122EF">
        <w:rPr>
          <w:sz w:val="16"/>
          <w:szCs w:val="18"/>
        </w:rPr>
        <w:t xml:space="preserve"> the</w:t>
      </w:r>
      <w:r>
        <w:rPr>
          <w:sz w:val="16"/>
          <w:szCs w:val="18"/>
        </w:rPr>
        <w:t xml:space="preserve"> </w:t>
      </w:r>
      <w:r w:rsidRPr="003122EF">
        <w:rPr>
          <w:rStyle w:val="StyleUnderline"/>
        </w:rPr>
        <w:t>capital costs of escalation</w:t>
      </w:r>
      <w:r w:rsidRPr="003122EF">
        <w:rPr>
          <w:sz w:val="16"/>
          <w:szCs w:val="18"/>
        </w:rPr>
        <w:t xml:space="preserve"> by increasing both the ease of</w:t>
      </w:r>
      <w:r>
        <w:rPr>
          <w:sz w:val="16"/>
          <w:szCs w:val="18"/>
        </w:rPr>
        <w:t xml:space="preserve"> </w:t>
      </w:r>
      <w:r w:rsidRPr="003122EF">
        <w:rPr>
          <w:sz w:val="16"/>
          <w:szCs w:val="18"/>
        </w:rPr>
        <w:t>capital flight (Abadie &amp; Gardeazabal, 2003, 2007) and</w:t>
      </w:r>
      <w:r>
        <w:rPr>
          <w:sz w:val="16"/>
          <w:szCs w:val="18"/>
        </w:rPr>
        <w:t xml:space="preserve"> </w:t>
      </w:r>
      <w:r w:rsidRPr="003122EF">
        <w:rPr>
          <w:sz w:val="16"/>
          <w:szCs w:val="18"/>
        </w:rPr>
        <w:t>the expected harm of escalatory events to the national</w:t>
      </w:r>
      <w:r>
        <w:rPr>
          <w:sz w:val="16"/>
          <w:szCs w:val="18"/>
        </w:rPr>
        <w:t xml:space="preserve"> </w:t>
      </w:r>
      <w:r w:rsidRPr="003122EF">
        <w:rPr>
          <w:sz w:val="16"/>
          <w:szCs w:val="18"/>
        </w:rPr>
        <w:t>economy. This mechanism will be more effective in</w:t>
      </w:r>
      <w:r>
        <w:rPr>
          <w:sz w:val="16"/>
          <w:szCs w:val="18"/>
        </w:rPr>
        <w:t xml:space="preserve"> </w:t>
      </w:r>
      <w:r w:rsidRPr="003122EF">
        <w:rPr>
          <w:sz w:val="16"/>
          <w:szCs w:val="18"/>
        </w:rPr>
        <w:t>countries with more open capital markets; countries</w:t>
      </w:r>
      <w:r>
        <w:rPr>
          <w:sz w:val="16"/>
          <w:szCs w:val="18"/>
        </w:rPr>
        <w:t xml:space="preserve"> </w:t>
      </w:r>
      <w:r w:rsidRPr="003122EF">
        <w:rPr>
          <w:sz w:val="16"/>
          <w:szCs w:val="18"/>
        </w:rPr>
        <w:t>where the value of investments are more publicly observable (such as arises with a public stock exchange); and</w:t>
      </w:r>
      <w:r>
        <w:rPr>
          <w:sz w:val="16"/>
          <w:szCs w:val="18"/>
        </w:rPr>
        <w:t xml:space="preserve"> </w:t>
      </w:r>
      <w:r w:rsidRPr="003122EF">
        <w:rPr>
          <w:sz w:val="16"/>
          <w:szCs w:val="18"/>
        </w:rPr>
        <w:t>countries where leaders are more sensitive to the costs</w:t>
      </w:r>
      <w:r>
        <w:rPr>
          <w:sz w:val="16"/>
          <w:szCs w:val="18"/>
        </w:rPr>
        <w:t xml:space="preserve"> </w:t>
      </w:r>
      <w:r w:rsidRPr="003122EF">
        <w:rPr>
          <w:sz w:val="16"/>
          <w:szCs w:val="18"/>
        </w:rPr>
        <w:t>of capital.5</w:t>
      </w:r>
    </w:p>
    <w:p w14:paraId="007353FE" w14:textId="77777777" w:rsidR="002340FF" w:rsidRDefault="002340FF" w:rsidP="002340FF">
      <w:pPr>
        <w:pStyle w:val="Heading3"/>
      </w:pPr>
      <w:r>
        <w:lastRenderedPageBreak/>
        <w:t>AT: Baraka 19---2AC</w:t>
      </w:r>
    </w:p>
    <w:p w14:paraId="5E7C8C6F" w14:textId="620187B1" w:rsidR="002340FF" w:rsidRDefault="002340FF" w:rsidP="002340FF">
      <w:pPr>
        <w:pStyle w:val="Heading4"/>
      </w:pPr>
      <w:r>
        <w:t xml:space="preserve">No </w:t>
      </w:r>
      <w:r w:rsidRPr="00231166">
        <w:rPr>
          <w:u w:val="single"/>
        </w:rPr>
        <w:t>blueprint</w:t>
      </w:r>
      <w:r>
        <w:t xml:space="preserve"> for action---they can’t specify </w:t>
      </w:r>
      <w:r w:rsidRPr="00231166">
        <w:rPr>
          <w:u w:val="single"/>
        </w:rPr>
        <w:t>how</w:t>
      </w:r>
      <w:r>
        <w:t xml:space="preserve"> they get to what they envision.</w:t>
      </w:r>
    </w:p>
    <w:p w14:paraId="6B247130" w14:textId="77777777" w:rsidR="002340FF" w:rsidRPr="00EA5893" w:rsidRDefault="002340FF" w:rsidP="002340FF">
      <w:r>
        <w:t xml:space="preserve">Gëzim </w:t>
      </w:r>
      <w:r w:rsidRPr="00EA5893">
        <w:rPr>
          <w:rStyle w:val="Style13ptBold"/>
        </w:rPr>
        <w:t>Visoka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701729BB" w14:textId="77777777" w:rsidR="002340FF" w:rsidRPr="00B84E92" w:rsidRDefault="002340FF" w:rsidP="002340FF">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14:paraId="43A8EF55" w14:textId="77777777" w:rsidR="002340FF" w:rsidRPr="00B84E92" w:rsidRDefault="002340FF" w:rsidP="002340FF">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 xml:space="preserve">would blend well </w:t>
      </w:r>
      <w:r w:rsidRPr="00043A89">
        <w:rPr>
          <w:rStyle w:val="StyleUnderline"/>
        </w:rPr>
        <w:lastRenderedPageBreak/>
        <w:t>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42F26838" w14:textId="77777777" w:rsidR="002340FF" w:rsidRPr="00B84E92" w:rsidRDefault="002340FF" w:rsidP="002340FF">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68950C1A" w14:textId="77777777" w:rsidR="002340FF" w:rsidRDefault="002340FF" w:rsidP="002340FF">
      <w:pPr>
        <w:rPr>
          <w:rStyle w:val="StyleUnderline"/>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7E5CA1">
        <w:rPr>
          <w:rStyle w:val="StyleUnderline"/>
          <w:highlight w:val="green"/>
        </w:rPr>
        <w:t>is</w:t>
      </w:r>
      <w:r w:rsidRPr="006979E1">
        <w:rPr>
          <w:rStyle w:val="StyleUnderline"/>
        </w:rPr>
        <w:t xml:space="preserve"> also </w:t>
      </w:r>
      <w:r w:rsidRPr="007E5CA1">
        <w:rPr>
          <w:rStyle w:val="Emphasis"/>
          <w:highlight w:val="green"/>
        </w:rPr>
        <w:t>politically enabling</w:t>
      </w:r>
      <w:r w:rsidRPr="00EB54AB">
        <w:rPr>
          <w:rStyle w:val="StyleUnderline"/>
        </w:rPr>
        <w:t>:</w:t>
      </w:r>
    </w:p>
    <w:p w14:paraId="38FE2088" w14:textId="77777777" w:rsidR="002340FF" w:rsidRDefault="002340FF" w:rsidP="002340FF">
      <w:pPr>
        <w:rPr>
          <w:rStyle w:val="StyleUnderline"/>
        </w:rPr>
      </w:pPr>
    </w:p>
    <w:p w14:paraId="0832C824" w14:textId="0B4CE07B" w:rsidR="002340FF" w:rsidRDefault="002340FF" w:rsidP="002340FF">
      <w:pPr>
        <w:rPr>
          <w:rStyle w:val="StyleUnderline"/>
        </w:rPr>
      </w:pPr>
      <w:r>
        <w:rPr>
          <w:rStyle w:val="StyleUnderline"/>
        </w:rPr>
        <w:t>marked</w:t>
      </w:r>
    </w:p>
    <w:p w14:paraId="1F9A7D70" w14:textId="77777777" w:rsidR="002340FF" w:rsidRDefault="002340FF" w:rsidP="002340FF">
      <w:pPr>
        <w:rPr>
          <w:rStyle w:val="StyleUnderline"/>
        </w:rPr>
      </w:pPr>
    </w:p>
    <w:p w14:paraId="1F34D28A" w14:textId="77777777" w:rsidR="002340FF" w:rsidRPr="00B84E92" w:rsidRDefault="002340FF" w:rsidP="002340FF">
      <w:pPr>
        <w:rPr>
          <w:sz w:val="16"/>
        </w:rPr>
      </w:pP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487DBA38" w14:textId="77777777" w:rsidR="002340FF" w:rsidRPr="00B84E92" w:rsidRDefault="002340FF" w:rsidP="002340FF">
      <w:pPr>
        <w:rPr>
          <w:sz w:val="16"/>
        </w:rPr>
      </w:pPr>
      <w:r w:rsidRPr="00B84E92">
        <w:rPr>
          <w:sz w:val="16"/>
        </w:rPr>
        <w:lastRenderedPageBreak/>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life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endeavours to </w:t>
      </w:r>
      <w:r w:rsidRPr="00EB54AB">
        <w:rPr>
          <w:rStyle w:val="Emphasis"/>
        </w:rPr>
        <w:t>understand</w:t>
      </w:r>
      <w:r w:rsidRPr="00EB54AB">
        <w:rPr>
          <w:sz w:val="16"/>
        </w:rPr>
        <w:t xml:space="preserve"> the lived in reality of people in society and its </w:t>
      </w:r>
      <w:r w:rsidRPr="00EB54AB">
        <w:rPr>
          <w:rStyle w:val="Emphasis"/>
        </w:rPr>
        <w:t>consequences</w:t>
      </w:r>
      <w:r w:rsidRPr="00EB54AB">
        <w:rPr>
          <w:sz w:val="16"/>
        </w:rPr>
        <w:t xml:space="preserve">.” Milja Kurki's (2013, 245) recent study of democracy promotion has approached 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not prioritising</w:t>
      </w:r>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1A5DD821" w14:textId="77777777" w:rsidR="002340FF" w:rsidRPr="00EB54AB" w:rsidRDefault="002340FF" w:rsidP="002340FF">
      <w:pPr>
        <w:rPr>
          <w:sz w:val="8"/>
          <w:szCs w:val="16"/>
        </w:rPr>
      </w:pPr>
      <w:r w:rsidRPr="00EB54AB">
        <w:rPr>
          <w:sz w:val="8"/>
          <w:szCs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1D391F0A" w14:textId="77777777" w:rsidR="002340FF" w:rsidRPr="00B84E92" w:rsidRDefault="002340FF" w:rsidP="002340FF">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33688D30" w14:textId="77777777" w:rsidR="002340FF" w:rsidRPr="00B84E92" w:rsidRDefault="002340FF" w:rsidP="002340FF">
      <w:pPr>
        <w:rPr>
          <w:sz w:val="16"/>
        </w:rPr>
      </w:pPr>
      <w:r w:rsidRPr="00B84E92">
        <w:rPr>
          <w:sz w:val="16"/>
        </w:rPr>
        <w:t>Conclusion</w:t>
      </w:r>
    </w:p>
    <w:p w14:paraId="4CFD3A03" w14:textId="77777777" w:rsidR="002340FF" w:rsidRPr="00B84E92" w:rsidRDefault="002340FF" w:rsidP="002340FF">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w:t>
      </w:r>
      <w:r w:rsidRPr="00B84E92">
        <w:rPr>
          <w:sz w:val="16"/>
        </w:rPr>
        <w:lastRenderedPageBreak/>
        <w:t xml:space="preserve">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w:t>
      </w:r>
      <w:r w:rsidRPr="000D0CED">
        <w:rPr>
          <w:rStyle w:val="StyleUnderline"/>
        </w:rPr>
        <w:t xml:space="preserve">, 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29A75B2F" w14:textId="77777777" w:rsidR="002340FF" w:rsidRPr="00B84E92" w:rsidRDefault="002340FF" w:rsidP="002340FF">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1461E89A" w14:textId="77777777" w:rsidR="002340FF" w:rsidRPr="00B84E92" w:rsidRDefault="002340FF" w:rsidP="002340FF">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0B251D36" w14:textId="77777777" w:rsidR="002340FF" w:rsidRDefault="002340FF" w:rsidP="002340FF">
      <w:pPr>
        <w:rPr>
          <w:sz w:val="16"/>
        </w:rPr>
      </w:pPr>
      <w:r w:rsidRPr="00B84E92">
        <w:rPr>
          <w:sz w:val="16"/>
        </w:rPr>
        <w:lastRenderedPageBreak/>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26D08E05" w14:textId="1F4C8276" w:rsidR="002340FF" w:rsidRDefault="002340FF" w:rsidP="002340FF">
      <w:pPr>
        <w:pStyle w:val="Heading4"/>
      </w:pPr>
      <w:r>
        <w:t xml:space="preserve">The military </w:t>
      </w:r>
      <w:r>
        <w:rPr>
          <w:u w:val="single"/>
        </w:rPr>
        <w:t>obliterates</w:t>
      </w:r>
      <w:r w:rsidRPr="0096168F">
        <w:t xml:space="preserve"> </w:t>
      </w:r>
      <w:r>
        <w:t>the alt.</w:t>
      </w:r>
    </w:p>
    <w:p w14:paraId="29E525C4" w14:textId="77777777" w:rsidR="002340FF" w:rsidRPr="00AA575B" w:rsidRDefault="002340FF" w:rsidP="002340FF">
      <w:r>
        <w:t xml:space="preserve">Kevin </w:t>
      </w:r>
      <w:r w:rsidRPr="00AA575B">
        <w:rPr>
          <w:rStyle w:val="Style13ptBold"/>
        </w:rPr>
        <w:t>Flaherty 5</w:t>
      </w:r>
      <w:r>
        <w:t>.</w:t>
      </w:r>
      <w:r w:rsidRPr="00AA575B">
        <w:t xml:space="preserve"> BA in International Relations</w:t>
      </w:r>
      <w:r>
        <w:t xml:space="preserve">, University of Southern California. </w:t>
      </w:r>
      <w:r w:rsidRPr="00AA575B">
        <w:t>Cryptogon, “Militant Electronic Piracy:</w:t>
      </w:r>
      <w:r>
        <w:t xml:space="preserve"> </w:t>
      </w:r>
      <w:r w:rsidRPr="00AA575B">
        <w:t>Non-Violent Insurgency Tactics Against the American Corporate State”</w:t>
      </w:r>
      <w:r>
        <w:t>. 2005. https://cryptogon.com/docs/pirate_insurgency.html</w:t>
      </w:r>
    </w:p>
    <w:p w14:paraId="56E6A2C6" w14:textId="77777777" w:rsidR="002340FF" w:rsidRPr="004E2C30" w:rsidRDefault="002340FF" w:rsidP="002340FF">
      <w:pPr>
        <w:rPr>
          <w:sz w:val="16"/>
        </w:rPr>
      </w:pPr>
      <w:r w:rsidRPr="00057F31">
        <w:rPr>
          <w:rStyle w:val="Emphasis"/>
        </w:rPr>
        <w:t xml:space="preserve">Any </w:t>
      </w:r>
      <w:r w:rsidRPr="00E46598">
        <w:rPr>
          <w:rStyle w:val="Emphasis"/>
          <w:highlight w:val="green"/>
        </w:rPr>
        <w:t>violent insurgency</w:t>
      </w:r>
      <w:r w:rsidRPr="00E46598">
        <w:rPr>
          <w:highlight w:val="green"/>
          <w:u w:val="single"/>
        </w:rPr>
        <w:t xml:space="preserve"> against the</w:t>
      </w:r>
      <w:r w:rsidRPr="00057F31">
        <w:rPr>
          <w:rStyle w:val="StyleUnderline"/>
        </w:rPr>
        <w:t xml:space="preserve"> American Corporate </w:t>
      </w:r>
      <w:r w:rsidRPr="00E46598">
        <w:rPr>
          <w:rStyle w:val="StyleUnderline"/>
          <w:highlight w:val="green"/>
        </w:rPr>
        <w:t>State</w:t>
      </w:r>
      <w:r w:rsidRPr="00E46598">
        <w:rPr>
          <w:highlight w:val="green"/>
          <w:u w:val="single"/>
        </w:rPr>
        <w:t xml:space="preserve"> is sure to </w:t>
      </w:r>
      <w:r w:rsidRPr="00E46598">
        <w:rPr>
          <w:rStyle w:val="Emphasis"/>
          <w:highlight w:val="green"/>
        </w:rPr>
        <w:t>fail</w:t>
      </w:r>
      <w:r w:rsidRPr="00E46598">
        <w:rPr>
          <w:rStyle w:val="StyleUnderline"/>
          <w:highlight w:val="green"/>
        </w:rPr>
        <w:t xml:space="preserve"> </w:t>
      </w:r>
      <w:r w:rsidRPr="00E46598">
        <w:rPr>
          <w:highlight w:val="green"/>
          <w:u w:val="single"/>
        </w:rPr>
        <w:t xml:space="preserve">and will </w:t>
      </w:r>
      <w:r w:rsidRPr="00E46598">
        <w:rPr>
          <w:rStyle w:val="Emphasis"/>
          <w:highlight w:val="green"/>
        </w:rPr>
        <w:t>only</w:t>
      </w:r>
      <w:r>
        <w:rPr>
          <w:u w:val="single"/>
        </w:rPr>
        <w:t xml:space="preserve"> serve </w:t>
      </w:r>
      <w:r w:rsidRPr="00057F31">
        <w:rPr>
          <w:u w:val="single"/>
        </w:rPr>
        <w:t xml:space="preserve">to </w:t>
      </w:r>
      <w:r w:rsidRPr="00E46598">
        <w:rPr>
          <w:highlight w:val="green"/>
          <w:u w:val="single"/>
        </w:rPr>
        <w:t>enhance</w:t>
      </w:r>
      <w:r w:rsidRPr="00057F31">
        <w:rPr>
          <w:u w:val="single"/>
        </w:rPr>
        <w:t xml:space="preserve"> the </w:t>
      </w:r>
      <w:r w:rsidRPr="00057F31">
        <w:rPr>
          <w:rStyle w:val="Emphasis"/>
        </w:rPr>
        <w:t xml:space="preserve">state's </w:t>
      </w:r>
      <w:r w:rsidRPr="00E46598">
        <w:rPr>
          <w:rStyle w:val="Emphasis"/>
          <w:highlight w:val="green"/>
        </w:rPr>
        <w:t>power</w:t>
      </w:r>
      <w:r w:rsidRPr="008C05B5">
        <w:rPr>
          <w:rStyle w:val="StyleUnderline"/>
        </w:rPr>
        <w:t>. The major flaw of violent insurgencies</w:t>
      </w:r>
      <w:r w:rsidRPr="004E2C30">
        <w:rPr>
          <w:sz w:val="16"/>
          <w:szCs w:val="16"/>
        </w:rPr>
        <w:t xml:space="preserve">, both cell based (Weathermen Underground, Black Panthers, Aryan Nations etc.) and leaderless (Earth Liberation Front, People for the Ethical Treatment of Animals, etc.) </w:t>
      </w:r>
      <w:r w:rsidRPr="008C05B5">
        <w:rPr>
          <w:rStyle w:val="StyleUnderline"/>
        </w:rPr>
        <w:t>is that they are attempting to attack the system using</w:t>
      </w:r>
      <w:r w:rsidRPr="00057F31">
        <w:rPr>
          <w:u w:val="single"/>
        </w:rPr>
        <w:t xml:space="preserve"> the</w:t>
      </w:r>
      <w:r>
        <w:rPr>
          <w:u w:val="single"/>
        </w:rPr>
        <w:t xml:space="preserve"> </w:t>
      </w:r>
      <w:r w:rsidRPr="008C05B5">
        <w:rPr>
          <w:rStyle w:val="Emphasis"/>
        </w:rPr>
        <w:t>same tactics</w:t>
      </w:r>
      <w:r>
        <w:rPr>
          <w:u w:val="single"/>
        </w:rPr>
        <w:t xml:space="preserve"> </w:t>
      </w:r>
      <w:r w:rsidRPr="00E46598">
        <w:rPr>
          <w:highlight w:val="green"/>
          <w:u w:val="single"/>
        </w:rPr>
        <w:t>the</w:t>
      </w:r>
      <w:r w:rsidRPr="00057F31">
        <w:rPr>
          <w:u w:val="single"/>
        </w:rPr>
        <w:t xml:space="preserve"> </w:t>
      </w:r>
      <w:r w:rsidRPr="00057F31">
        <w:rPr>
          <w:rStyle w:val="StyleUnderline"/>
        </w:rPr>
        <w:t xml:space="preserve">American Corporate </w:t>
      </w:r>
      <w:r w:rsidRPr="00E46598">
        <w:rPr>
          <w:rStyle w:val="StyleUnderline"/>
          <w:highlight w:val="green"/>
        </w:rPr>
        <w:t>State</w:t>
      </w:r>
      <w:r w:rsidRPr="00E46598">
        <w:rPr>
          <w:highlight w:val="green"/>
          <w:u w:val="single"/>
        </w:rPr>
        <w:t xml:space="preserve"> has</w:t>
      </w:r>
      <w:r w:rsidRPr="004E2C30">
        <w:rPr>
          <w:u w:val="single"/>
        </w:rPr>
        <w:t xml:space="preserve"> </w:t>
      </w:r>
      <w:r w:rsidRPr="00057F31">
        <w:rPr>
          <w:rStyle w:val="Emphasis"/>
        </w:rPr>
        <w:t xml:space="preserve">already </w:t>
      </w:r>
      <w:r w:rsidRPr="00E46598">
        <w:rPr>
          <w:rStyle w:val="Emphasis"/>
          <w:highlight w:val="green"/>
        </w:rPr>
        <w:t>mastered</w:t>
      </w:r>
      <w:r w:rsidRPr="00E46598">
        <w:rPr>
          <w:highlight w:val="green"/>
          <w:u w:val="single"/>
        </w:rPr>
        <w:t xml:space="preserve">: terror and </w:t>
      </w:r>
      <w:r w:rsidRPr="00E46598">
        <w:rPr>
          <w:rStyle w:val="Emphasis"/>
          <w:highlight w:val="green"/>
        </w:rPr>
        <w:t>psy</w:t>
      </w:r>
      <w:r w:rsidRPr="00057F31">
        <w:rPr>
          <w:rStyle w:val="Emphasis"/>
        </w:rPr>
        <w:t xml:space="preserve">chological </w:t>
      </w:r>
      <w:r w:rsidRPr="00E46598">
        <w:rPr>
          <w:rStyle w:val="Emphasis"/>
          <w:highlight w:val="green"/>
        </w:rPr>
        <w:t>op</w:t>
      </w:r>
      <w:r w:rsidRPr="00057F31">
        <w:rPr>
          <w:rStyle w:val="Emphasis"/>
        </w:rPr>
        <w:t>eration</w:t>
      </w:r>
      <w:r w:rsidRPr="00E46598">
        <w:rPr>
          <w:rStyle w:val="Emphasis"/>
          <w:highlight w:val="green"/>
        </w:rPr>
        <w:t>s</w:t>
      </w:r>
      <w:r w:rsidRPr="00E46598">
        <w:rPr>
          <w:rStyle w:val="StyleUnderline"/>
          <w:highlight w:val="green"/>
        </w:rPr>
        <w:t>. The</w:t>
      </w:r>
      <w:r w:rsidRPr="00057F31">
        <w:rPr>
          <w:u w:val="single"/>
        </w:rPr>
        <w:t xml:space="preserve"> </w:t>
      </w:r>
      <w:r w:rsidRPr="00057F31">
        <w:rPr>
          <w:rStyle w:val="StyleUnderline"/>
        </w:rPr>
        <w:t xml:space="preserve">American Corporate </w:t>
      </w:r>
      <w:r w:rsidRPr="00E46598">
        <w:rPr>
          <w:rStyle w:val="StyleUnderline"/>
          <w:highlight w:val="green"/>
        </w:rPr>
        <w:t>State</w:t>
      </w:r>
      <w:r w:rsidRPr="004E2C30">
        <w:rPr>
          <w:sz w:val="16"/>
        </w:rPr>
        <w:t xml:space="preserve"> attained primacy through the effective application of terror and psychological operations. Therefore, it </w:t>
      </w:r>
      <w:r w:rsidRPr="00E46598">
        <w:rPr>
          <w:highlight w:val="green"/>
          <w:u w:val="single"/>
        </w:rPr>
        <w:t>has</w:t>
      </w:r>
      <w:r w:rsidRPr="004E2C30">
        <w:rPr>
          <w:u w:val="single"/>
        </w:rPr>
        <w:t xml:space="preserve"> </w:t>
      </w:r>
      <w:r w:rsidRPr="00057F31">
        <w:rPr>
          <w:rStyle w:val="Emphasis"/>
        </w:rPr>
        <w:t xml:space="preserve">far </w:t>
      </w:r>
      <w:r w:rsidRPr="00E46598">
        <w:rPr>
          <w:rStyle w:val="Emphasis"/>
          <w:highlight w:val="green"/>
        </w:rPr>
        <w:t>more</w:t>
      </w:r>
      <w:r w:rsidRPr="00E46598">
        <w:rPr>
          <w:highlight w:val="green"/>
          <w:u w:val="single"/>
        </w:rPr>
        <w:t xml:space="preserve"> skill</w:t>
      </w:r>
      <w:r w:rsidRPr="00057F31">
        <w:rPr>
          <w:u w:val="single"/>
        </w:rPr>
        <w:t xml:space="preserve"> and experience </w:t>
      </w:r>
      <w:r>
        <w:rPr>
          <w:u w:val="single"/>
        </w:rPr>
        <w:t xml:space="preserve">in the use of these </w:t>
      </w:r>
      <w:r w:rsidRPr="00057F31">
        <w:rPr>
          <w:u w:val="single"/>
        </w:rPr>
        <w:t xml:space="preserve">tactics </w:t>
      </w:r>
      <w:r w:rsidRPr="00E46598">
        <w:rPr>
          <w:highlight w:val="green"/>
          <w:u w:val="single"/>
        </w:rPr>
        <w:t xml:space="preserve">than </w:t>
      </w:r>
      <w:r w:rsidRPr="00E46598">
        <w:rPr>
          <w:rStyle w:val="Emphasis"/>
          <w:highlight w:val="green"/>
        </w:rPr>
        <w:t>any upstart</w:t>
      </w:r>
      <w:r w:rsidRPr="00E46598">
        <w:rPr>
          <w:highlight w:val="green"/>
          <w:u w:val="single"/>
        </w:rPr>
        <w:t xml:space="preserve"> could</w:t>
      </w:r>
      <w:r w:rsidRPr="004E2C30">
        <w:rPr>
          <w:u w:val="single"/>
        </w:rPr>
        <w:t xml:space="preserve"> </w:t>
      </w:r>
      <w:r w:rsidRPr="00057F31">
        <w:rPr>
          <w:rStyle w:val="Emphasis"/>
        </w:rPr>
        <w:t xml:space="preserve">ever </w:t>
      </w:r>
      <w:r w:rsidRPr="00E46598">
        <w:rPr>
          <w:rStyle w:val="Emphasis"/>
          <w:highlight w:val="green"/>
        </w:rPr>
        <w:t>hope</w:t>
      </w:r>
      <w:r w:rsidRPr="00E46598">
        <w:rPr>
          <w:highlight w:val="green"/>
          <w:u w:val="single"/>
        </w:rPr>
        <w:t xml:space="preserve"> </w:t>
      </w:r>
      <w:r w:rsidRPr="00E46598">
        <w:rPr>
          <w:rStyle w:val="StyleUnderline"/>
          <w:highlight w:val="green"/>
        </w:rPr>
        <w:t>to attain. This makes the</w:t>
      </w:r>
      <w:r w:rsidRPr="00057F31">
        <w:rPr>
          <w:u w:val="single"/>
        </w:rPr>
        <w:t xml:space="preserve"> </w:t>
      </w:r>
      <w:r w:rsidRPr="00057F31">
        <w:rPr>
          <w:rStyle w:val="StyleUnderline"/>
        </w:rPr>
        <w:t xml:space="preserve">American Corporate </w:t>
      </w:r>
      <w:r w:rsidRPr="00E46598">
        <w:rPr>
          <w:rStyle w:val="StyleUnderline"/>
          <w:highlight w:val="green"/>
        </w:rPr>
        <w:t>State</w:t>
      </w:r>
      <w:r w:rsidRPr="00E46598">
        <w:rPr>
          <w:highlight w:val="green"/>
          <w:u w:val="single"/>
        </w:rPr>
        <w:t xml:space="preserve"> </w:t>
      </w:r>
      <w:r w:rsidRPr="00E46598">
        <w:rPr>
          <w:rStyle w:val="Emphasis"/>
          <w:highlight w:val="green"/>
        </w:rPr>
        <w:t>impervious</w:t>
      </w:r>
      <w:r w:rsidRPr="00E46598">
        <w:rPr>
          <w:highlight w:val="green"/>
          <w:u w:val="single"/>
        </w:rPr>
        <w:t xml:space="preserve"> to</w:t>
      </w:r>
      <w:r w:rsidRPr="00057F31">
        <w:rPr>
          <w:u w:val="single"/>
        </w:rPr>
        <w:t xml:space="preserve"> </w:t>
      </w:r>
      <w:r>
        <w:rPr>
          <w:u w:val="single"/>
        </w:rPr>
        <w:t xml:space="preserve">traditional </w:t>
      </w:r>
      <w:r w:rsidRPr="00E46598">
        <w:rPr>
          <w:rStyle w:val="Emphasis"/>
          <w:highlight w:val="green"/>
        </w:rPr>
        <w:t>insurgency</w:t>
      </w:r>
      <w:r w:rsidRPr="00057F31">
        <w:rPr>
          <w:rStyle w:val="Emphasis"/>
        </w:rPr>
        <w:t xml:space="preserve"> tactics</w:t>
      </w:r>
      <w:r w:rsidRPr="008C05B5">
        <w:rPr>
          <w:sz w:val="16"/>
          <w:szCs w:val="18"/>
        </w:rPr>
        <w:t>.</w:t>
      </w:r>
    </w:p>
    <w:p w14:paraId="68FF6636" w14:textId="77777777" w:rsidR="002340FF" w:rsidRPr="004E2C30" w:rsidRDefault="002340FF" w:rsidP="002340FF">
      <w:pPr>
        <w:rPr>
          <w:sz w:val="16"/>
        </w:rPr>
      </w:pPr>
      <w:r w:rsidRPr="004E2C30">
        <w:rPr>
          <w:sz w:val="16"/>
        </w:rPr>
        <w:t>- Political Activism and the ACS Counterinsurgency Apparatus</w:t>
      </w:r>
    </w:p>
    <w:p w14:paraId="29010F1E" w14:textId="77777777" w:rsidR="002340FF" w:rsidRPr="004E2C30" w:rsidRDefault="002340FF" w:rsidP="002340FF">
      <w:pPr>
        <w:rPr>
          <w:sz w:val="16"/>
        </w:rPr>
      </w:pPr>
      <w:r w:rsidRPr="00E46598">
        <w:rPr>
          <w:highlight w:val="green"/>
          <w:u w:val="single"/>
        </w:rPr>
        <w:t>The</w:t>
      </w:r>
      <w:r w:rsidRPr="00057F31">
        <w:rPr>
          <w:u w:val="single"/>
        </w:rPr>
        <w:t xml:space="preserve"> </w:t>
      </w:r>
      <w:r w:rsidRPr="00057F31">
        <w:rPr>
          <w:rStyle w:val="StyleUnderline"/>
        </w:rPr>
        <w:t xml:space="preserve">American Corporate </w:t>
      </w:r>
      <w:r w:rsidRPr="00E46598">
        <w:rPr>
          <w:rStyle w:val="StyleUnderline"/>
          <w:highlight w:val="green"/>
        </w:rPr>
        <w:t>State</w:t>
      </w:r>
      <w:r w:rsidRPr="00E46598">
        <w:rPr>
          <w:highlight w:val="green"/>
          <w:u w:val="single"/>
        </w:rPr>
        <w:t xml:space="preserve"> employs</w:t>
      </w:r>
      <w:r w:rsidRPr="00057F31">
        <w:rPr>
          <w:u w:val="single"/>
        </w:rPr>
        <w:t xml:space="preserve"> </w:t>
      </w:r>
      <w:r>
        <w:rPr>
          <w:u w:val="single"/>
        </w:rPr>
        <w:t xml:space="preserve">a </w:t>
      </w:r>
      <w:r w:rsidRPr="00057F31">
        <w:rPr>
          <w:rStyle w:val="Emphasis"/>
        </w:rPr>
        <w:t xml:space="preserve">full-time </w:t>
      </w:r>
      <w:r w:rsidRPr="00E46598">
        <w:rPr>
          <w:rStyle w:val="Emphasis"/>
          <w:highlight w:val="green"/>
        </w:rPr>
        <w:t>counterinsurgency</w:t>
      </w:r>
      <w:r w:rsidRPr="008C05B5">
        <w:rPr>
          <w:u w:val="single"/>
        </w:rPr>
        <w:t xml:space="preserve"> infrastructure </w:t>
      </w:r>
      <w:r w:rsidRPr="00E46598">
        <w:rPr>
          <w:highlight w:val="green"/>
          <w:u w:val="single"/>
        </w:rPr>
        <w:t>with resources</w:t>
      </w:r>
      <w:r w:rsidRPr="004E2C30">
        <w:rPr>
          <w:u w:val="single"/>
        </w:rPr>
        <w:t xml:space="preserve"> that</w:t>
      </w:r>
      <w:r>
        <w:rPr>
          <w:u w:val="single"/>
        </w:rPr>
        <w:t xml:space="preserve"> are </w:t>
      </w:r>
      <w:r w:rsidRPr="00E46598">
        <w:rPr>
          <w:rStyle w:val="Emphasis"/>
          <w:highlight w:val="green"/>
        </w:rPr>
        <w:t>unimaginable</w:t>
      </w:r>
      <w:r w:rsidRPr="00E46598">
        <w:rPr>
          <w:highlight w:val="green"/>
          <w:u w:val="single"/>
        </w:rPr>
        <w:t xml:space="preserve"> to</w:t>
      </w:r>
      <w:r w:rsidRPr="004E2C30">
        <w:rPr>
          <w:u w:val="single"/>
        </w:rPr>
        <w:t xml:space="preserve"> most</w:t>
      </w:r>
      <w:r>
        <w:rPr>
          <w:u w:val="single"/>
        </w:rPr>
        <w:t xml:space="preserve"> would be </w:t>
      </w:r>
      <w:r w:rsidRPr="00E46598">
        <w:rPr>
          <w:highlight w:val="green"/>
          <w:u w:val="single"/>
        </w:rPr>
        <w:t>insurgents</w:t>
      </w:r>
      <w:r w:rsidRPr="004E2C30">
        <w:rPr>
          <w:sz w:val="16"/>
        </w:rPr>
        <w:t xml:space="preserve">. Quite simply, </w:t>
      </w:r>
      <w:r w:rsidRPr="00057F31">
        <w:rPr>
          <w:rStyle w:val="Emphasis"/>
        </w:rPr>
        <w:t xml:space="preserve">violent </w:t>
      </w:r>
      <w:r w:rsidRPr="008C05B5">
        <w:rPr>
          <w:rStyle w:val="Emphasis"/>
        </w:rPr>
        <w:t>insurgents</w:t>
      </w:r>
      <w:r w:rsidRPr="008C05B5">
        <w:rPr>
          <w:u w:val="single"/>
        </w:rPr>
        <w:t xml:space="preserve"> have </w:t>
      </w:r>
      <w:r w:rsidRPr="008C05B5">
        <w:rPr>
          <w:rStyle w:val="Emphasis"/>
        </w:rPr>
        <w:t>no idea</w:t>
      </w:r>
      <w:r w:rsidRPr="008C05B5">
        <w:rPr>
          <w:sz w:val="16"/>
        </w:rPr>
        <w:t xml:space="preserve"> </w:t>
      </w:r>
      <w:r w:rsidRPr="008C05B5">
        <w:rPr>
          <w:u w:val="single"/>
        </w:rPr>
        <w:t xml:space="preserve">of just how </w:t>
      </w:r>
      <w:r w:rsidRPr="008C05B5">
        <w:rPr>
          <w:rStyle w:val="Emphasis"/>
        </w:rPr>
        <w:t>powerful</w:t>
      </w:r>
      <w:r w:rsidRPr="008C05B5">
        <w:rPr>
          <w:u w:val="single"/>
        </w:rPr>
        <w:t xml:space="preserve"> the foe actually is</w:t>
      </w:r>
      <w:r w:rsidRPr="008C05B5">
        <w:rPr>
          <w:sz w:val="16"/>
          <w:szCs w:val="18"/>
        </w:rPr>
        <w:t>.</w:t>
      </w:r>
      <w:r w:rsidRPr="008C05B5">
        <w:rPr>
          <w:sz w:val="16"/>
        </w:rPr>
        <w:t xml:space="preserve"> </w:t>
      </w:r>
      <w:r w:rsidRPr="008C05B5">
        <w:rPr>
          <w:sz w:val="16"/>
          <w:szCs w:val="16"/>
        </w:rPr>
        <w:t>Violent insurgents typically start out as peaceful</w:t>
      </w:r>
      <w:r w:rsidRPr="004E2C30">
        <w:rPr>
          <w:sz w:val="16"/>
          <w:szCs w:val="16"/>
        </w:rPr>
        <w:t>, idealistic, political activists</w:t>
      </w:r>
      <w:r w:rsidRPr="004E2C30">
        <w:rPr>
          <w:sz w:val="16"/>
        </w:rPr>
        <w:t>. Whether or not political activists know it, even with very mundane levels of political activity, they are engaging in low intensity conflict with the ACS.</w:t>
      </w:r>
    </w:p>
    <w:p w14:paraId="28ADC226" w14:textId="77777777" w:rsidR="002340FF" w:rsidRPr="004E2C30" w:rsidRDefault="002340FF" w:rsidP="002340FF">
      <w:pPr>
        <w:rPr>
          <w:sz w:val="16"/>
        </w:rPr>
      </w:pPr>
      <w:r w:rsidRPr="004E2C30">
        <w:rPr>
          <w:sz w:val="16"/>
        </w:rPr>
        <w:t>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w:t>
      </w:r>
    </w:p>
    <w:p w14:paraId="2CFDF3E3" w14:textId="77777777" w:rsidR="002340FF" w:rsidRPr="004E2C30" w:rsidRDefault="002340FF" w:rsidP="002340FF">
      <w:pPr>
        <w:rPr>
          <w:sz w:val="16"/>
        </w:rPr>
      </w:pPr>
      <w:r w:rsidRPr="004E2C30">
        <w:rPr>
          <w:sz w:val="16"/>
        </w:rPr>
        <w:t xml:space="preserve">Making distinctions between civilian law enforcement and military forces, and foreign and domestic intelligence services is no longer necessary. After September 11, 2001, </w:t>
      </w:r>
      <w:r w:rsidRPr="00E46598">
        <w:rPr>
          <w:rStyle w:val="Emphasis"/>
          <w:highlight w:val="green"/>
        </w:rPr>
        <w:t>all</w:t>
      </w:r>
      <w:r w:rsidRPr="00C104BE">
        <w:rPr>
          <w:rStyle w:val="Emphasis"/>
        </w:rPr>
        <w:t xml:space="preserve"> national security </w:t>
      </w:r>
      <w:r w:rsidRPr="00E46598">
        <w:rPr>
          <w:rStyle w:val="Emphasis"/>
          <w:highlight w:val="green"/>
        </w:rPr>
        <w:t>assets</w:t>
      </w:r>
      <w:r w:rsidRPr="00E46598">
        <w:rPr>
          <w:highlight w:val="green"/>
          <w:u w:val="single"/>
        </w:rPr>
        <w:t xml:space="preserve"> would be brought to bear against </w:t>
      </w:r>
      <w:r w:rsidRPr="00E46598">
        <w:rPr>
          <w:rStyle w:val="Emphasis"/>
          <w:highlight w:val="green"/>
        </w:rPr>
        <w:t>any</w:t>
      </w:r>
      <w:r w:rsidRPr="00C104BE">
        <w:rPr>
          <w:rStyle w:val="Emphasis"/>
        </w:rPr>
        <w:t xml:space="preserve"> U.S. insurgency </w:t>
      </w:r>
      <w:r w:rsidRPr="00E46598">
        <w:rPr>
          <w:rStyle w:val="Emphasis"/>
          <w:highlight w:val="green"/>
        </w:rPr>
        <w:t>movement</w:t>
      </w:r>
      <w:r w:rsidRPr="004E2C30">
        <w:rPr>
          <w:sz w:val="16"/>
        </w:rPr>
        <w:t xml:space="preserve">. Additionally, the U.S. military established </w:t>
      </w:r>
      <w:r w:rsidRPr="004E2C30">
        <w:rPr>
          <w:sz w:val="16"/>
          <w:szCs w:val="16"/>
        </w:rPr>
        <w:t>NORTHCOM which designated the U.S. as an active military operational area</w:t>
      </w:r>
      <w:r w:rsidRPr="004E2C30">
        <w:rPr>
          <w:sz w:val="16"/>
        </w:rPr>
        <w:t xml:space="preserve">. </w:t>
      </w:r>
      <w:r w:rsidRPr="00E46598">
        <w:rPr>
          <w:highlight w:val="green"/>
          <w:u w:val="single"/>
        </w:rPr>
        <w:t>Crimes</w:t>
      </w:r>
      <w:r w:rsidRPr="004E2C30">
        <w:rPr>
          <w:sz w:val="16"/>
        </w:rPr>
        <w:t xml:space="preserve"> involving the loss of corporate profits </w:t>
      </w:r>
      <w:r w:rsidRPr="00E46598">
        <w:rPr>
          <w:highlight w:val="green"/>
          <w:u w:val="single"/>
        </w:rPr>
        <w:t>will</w:t>
      </w:r>
      <w:r>
        <w:rPr>
          <w:u w:val="single"/>
        </w:rPr>
        <w:t xml:space="preserve"> increasingly </w:t>
      </w:r>
      <w:r w:rsidRPr="00E46598">
        <w:rPr>
          <w:highlight w:val="green"/>
          <w:u w:val="single"/>
        </w:rPr>
        <w:t>be treated as</w:t>
      </w:r>
      <w:r w:rsidRPr="004E2C30">
        <w:rPr>
          <w:u w:val="single"/>
        </w:rPr>
        <w:t xml:space="preserve"> </w:t>
      </w:r>
      <w:r w:rsidRPr="00C104BE">
        <w:rPr>
          <w:rStyle w:val="Emphasis"/>
        </w:rPr>
        <w:t xml:space="preserve">acts of </w:t>
      </w:r>
      <w:r w:rsidRPr="00E46598">
        <w:rPr>
          <w:rStyle w:val="Emphasis"/>
          <w:highlight w:val="green"/>
        </w:rPr>
        <w:lastRenderedPageBreak/>
        <w:t>terrorism</w:t>
      </w:r>
      <w:r w:rsidRPr="00E46598">
        <w:rPr>
          <w:highlight w:val="green"/>
          <w:u w:val="single"/>
        </w:rPr>
        <w:t xml:space="preserve"> and</w:t>
      </w:r>
      <w:r>
        <w:rPr>
          <w:u w:val="single"/>
        </w:rPr>
        <w:t xml:space="preserve"> could </w:t>
      </w:r>
      <w:r w:rsidRPr="00E46598">
        <w:rPr>
          <w:highlight w:val="green"/>
          <w:u w:val="single"/>
        </w:rPr>
        <w:t>garner</w:t>
      </w:r>
      <w:r w:rsidRPr="00C104BE">
        <w:rPr>
          <w:u w:val="single"/>
        </w:rPr>
        <w:t xml:space="preserve"> anything from a local law enforcement response to </w:t>
      </w:r>
      <w:r w:rsidRPr="00E46598">
        <w:rPr>
          <w:highlight w:val="green"/>
          <w:u w:val="single"/>
        </w:rPr>
        <w:t>activation of</w:t>
      </w:r>
      <w:r>
        <w:rPr>
          <w:u w:val="single"/>
        </w:rPr>
        <w:t xml:space="preserve"> </w:t>
      </w:r>
      <w:r w:rsidRPr="00C104BE">
        <w:rPr>
          <w:u w:val="single"/>
        </w:rPr>
        <w:t xml:space="preserve">regular </w:t>
      </w:r>
      <w:r w:rsidRPr="00E46598">
        <w:rPr>
          <w:rStyle w:val="Emphasis"/>
          <w:highlight w:val="green"/>
        </w:rPr>
        <w:t>military forces</w:t>
      </w:r>
      <w:r w:rsidRPr="004E2C30">
        <w:rPr>
          <w:sz w:val="16"/>
        </w:rPr>
        <w:t>.</w:t>
      </w:r>
    </w:p>
    <w:p w14:paraId="25821B44" w14:textId="77777777" w:rsidR="002340FF" w:rsidRPr="004E2C30" w:rsidRDefault="002340FF" w:rsidP="002340FF">
      <w:pPr>
        <w:rPr>
          <w:sz w:val="16"/>
        </w:rPr>
      </w:pPr>
      <w:r w:rsidRPr="004E2C30">
        <w:rPr>
          <w:sz w:val="16"/>
        </w:rPr>
        <w:t>Most of what is commonly referred to as “political activism” is viewed by the corporate state's counterinsurgency apparatus as a useful and necessary component of political control.</w:t>
      </w:r>
    </w:p>
    <w:p w14:paraId="0B5CC457" w14:textId="77777777" w:rsidR="002340FF" w:rsidRPr="004E2C30" w:rsidRDefault="002340FF" w:rsidP="002340FF">
      <w:pPr>
        <w:rPr>
          <w:sz w:val="16"/>
        </w:rPr>
      </w:pPr>
      <w:r w:rsidRPr="004E2C30">
        <w:rPr>
          <w:sz w:val="16"/>
        </w:rPr>
        <w:t>Letters-to-the-editor...</w:t>
      </w:r>
    </w:p>
    <w:p w14:paraId="00E4FFC5" w14:textId="77777777" w:rsidR="002340FF" w:rsidRPr="004E2C30" w:rsidRDefault="002340FF" w:rsidP="002340FF">
      <w:pPr>
        <w:rPr>
          <w:sz w:val="16"/>
        </w:rPr>
      </w:pPr>
      <w:r w:rsidRPr="004E2C30">
        <w:rPr>
          <w:sz w:val="16"/>
        </w:rPr>
        <w:t>Calls-to-elected-representatives...</w:t>
      </w:r>
    </w:p>
    <w:p w14:paraId="6C34EAF3" w14:textId="77777777" w:rsidR="002340FF" w:rsidRPr="004E2C30" w:rsidRDefault="002340FF" w:rsidP="002340FF">
      <w:pPr>
        <w:rPr>
          <w:sz w:val="16"/>
        </w:rPr>
      </w:pPr>
      <w:r w:rsidRPr="004E2C30">
        <w:rPr>
          <w:sz w:val="16"/>
        </w:rPr>
        <w:t>Waving banners...</w:t>
      </w:r>
    </w:p>
    <w:p w14:paraId="452669EF" w14:textId="77777777" w:rsidR="002340FF" w:rsidRPr="004E2C30" w:rsidRDefault="002340FF" w:rsidP="002340FF">
      <w:pPr>
        <w:rPr>
          <w:sz w:val="16"/>
        </w:rPr>
      </w:pPr>
      <w:r w:rsidRPr="004E2C30">
        <w:rPr>
          <w:sz w:val="16"/>
        </w:rPr>
        <w:t>“Third” party political activities...</w:t>
      </w:r>
    </w:p>
    <w:p w14:paraId="6DBACC5D" w14:textId="77777777" w:rsidR="002340FF" w:rsidRPr="004E2C30" w:rsidRDefault="002340FF" w:rsidP="002340FF">
      <w:pPr>
        <w:rPr>
          <w:sz w:val="16"/>
        </w:rPr>
      </w:pPr>
      <w:r w:rsidRPr="004E2C30">
        <w:rPr>
          <w:sz w:val="16"/>
        </w:rPr>
        <w:t>Taking beatings, rubber bullets and tear gas from riot police in free speech zones...</w:t>
      </w:r>
    </w:p>
    <w:p w14:paraId="323F041F" w14:textId="77777777" w:rsidR="002340FF" w:rsidRPr="004E2C30" w:rsidRDefault="002340FF" w:rsidP="002340FF">
      <w:pPr>
        <w:rPr>
          <w:sz w:val="16"/>
          <w:szCs w:val="16"/>
        </w:rPr>
      </w:pPr>
      <w:r w:rsidRPr="004E2C30">
        <w:rPr>
          <w:sz w:val="16"/>
          <w:szCs w:val="16"/>
        </w:rPr>
        <w:t>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w:t>
      </w:r>
    </w:p>
    <w:p w14:paraId="368DE850" w14:textId="77777777" w:rsidR="002340FF" w:rsidRPr="004E2C30" w:rsidRDefault="002340FF" w:rsidP="002340FF">
      <w:pPr>
        <w:rPr>
          <w:sz w:val="16"/>
        </w:rPr>
      </w:pPr>
      <w:r w:rsidRPr="004E2C30">
        <w:rPr>
          <w:sz w:val="16"/>
        </w:rPr>
        <w:t>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w:t>
      </w:r>
    </w:p>
    <w:p w14:paraId="7D1610BD" w14:textId="77777777" w:rsidR="002340FF" w:rsidRPr="004E2C30" w:rsidRDefault="002340FF" w:rsidP="002340FF">
      <w:pPr>
        <w:rPr>
          <w:sz w:val="16"/>
        </w:rPr>
      </w:pPr>
      <w:r w:rsidRPr="004E2C30">
        <w:rPr>
          <w:sz w:val="16"/>
        </w:rPr>
        <w:t>If the clued-in activist drops his or her political activities, the ACS wins.</w:t>
      </w:r>
    </w:p>
    <w:p w14:paraId="3693C842" w14:textId="7486FE9C" w:rsidR="00E42E4C" w:rsidRDefault="002340FF" w:rsidP="00F601E6">
      <w:pPr>
        <w:rPr>
          <w:sz w:val="16"/>
          <w:szCs w:val="18"/>
        </w:rPr>
      </w:pPr>
      <w:r w:rsidRPr="004E2C30">
        <w:rPr>
          <w:sz w:val="16"/>
        </w:rPr>
        <w:t xml:space="preserve"> But what if the clued-in activist refuses to give up the struggle? Feeling powerless, desperation could set in and these individuals might become increasingly radicalized. </w:t>
      </w:r>
      <w:r w:rsidRPr="00E46598">
        <w:rPr>
          <w:highlight w:val="green"/>
          <w:u w:val="single"/>
        </w:rPr>
        <w:t>Because</w:t>
      </w:r>
      <w:r>
        <w:rPr>
          <w:u w:val="single"/>
        </w:rPr>
        <w:t xml:space="preserve"> the corporate state's counterinsurgency </w:t>
      </w:r>
      <w:r w:rsidRPr="00E46598">
        <w:rPr>
          <w:highlight w:val="green"/>
          <w:u w:val="single"/>
        </w:rPr>
        <w:t>operatives</w:t>
      </w:r>
      <w:r w:rsidRPr="00C104BE">
        <w:rPr>
          <w:u w:val="single"/>
        </w:rPr>
        <w:t xml:space="preserve"> </w:t>
      </w:r>
      <w:r>
        <w:rPr>
          <w:u w:val="single"/>
        </w:rPr>
        <w:t xml:space="preserve">have </w:t>
      </w:r>
      <w:r w:rsidRPr="00E46598">
        <w:rPr>
          <w:rStyle w:val="Emphasis"/>
          <w:highlight w:val="green"/>
        </w:rPr>
        <w:t>infiltrated</w:t>
      </w:r>
      <w:r w:rsidRPr="008C05B5">
        <w:rPr>
          <w:u w:val="single"/>
        </w:rPr>
        <w:t xml:space="preserve"> most</w:t>
      </w:r>
      <w:r w:rsidRPr="004E2C30">
        <w:rPr>
          <w:u w:val="single"/>
        </w:rPr>
        <w:t xml:space="preserve"> </w:t>
      </w:r>
      <w:r w:rsidRPr="00C104BE">
        <w:rPr>
          <w:rStyle w:val="Emphasis"/>
        </w:rPr>
        <w:t xml:space="preserve">political </w:t>
      </w:r>
      <w:r w:rsidRPr="00E46598">
        <w:rPr>
          <w:rStyle w:val="Emphasis"/>
          <w:highlight w:val="green"/>
        </w:rPr>
        <w:t>activism</w:t>
      </w:r>
      <w:r w:rsidRPr="00E46598">
        <w:rPr>
          <w:highlight w:val="green"/>
          <w:u w:val="single"/>
        </w:rPr>
        <w:t xml:space="preserve"> groups</w:t>
      </w:r>
      <w:r>
        <w:rPr>
          <w:u w:val="single"/>
        </w:rPr>
        <w:t xml:space="preserve">, the </w:t>
      </w:r>
      <w:r w:rsidRPr="00C104BE">
        <w:rPr>
          <w:rStyle w:val="Emphasis"/>
        </w:rPr>
        <w:t xml:space="preserve">radicalized </w:t>
      </w:r>
      <w:r w:rsidRPr="00E46598">
        <w:rPr>
          <w:rStyle w:val="Emphasis"/>
          <w:highlight w:val="green"/>
        </w:rPr>
        <w:t>members</w:t>
      </w:r>
      <w:r w:rsidRPr="00E46598">
        <w:rPr>
          <w:highlight w:val="green"/>
          <w:u w:val="single"/>
        </w:rPr>
        <w:t xml:space="preserve"> will be</w:t>
      </w:r>
      <w:r w:rsidRPr="004E2C30">
        <w:rPr>
          <w:u w:val="single"/>
        </w:rPr>
        <w:t xml:space="preserve"> </w:t>
      </w:r>
      <w:r w:rsidRPr="00C104BE">
        <w:rPr>
          <w:rStyle w:val="Emphasis"/>
        </w:rPr>
        <w:t xml:space="preserve">easily </w:t>
      </w:r>
      <w:r w:rsidRPr="00E46598">
        <w:rPr>
          <w:rStyle w:val="Emphasis"/>
          <w:highlight w:val="green"/>
        </w:rPr>
        <w:t>identified</w:t>
      </w:r>
      <w:r w:rsidRPr="00C104BE">
        <w:rPr>
          <w:u w:val="single"/>
        </w:rPr>
        <w:t xml:space="preserve">, </w:t>
      </w:r>
      <w:r>
        <w:rPr>
          <w:u w:val="single"/>
        </w:rPr>
        <w:t xml:space="preserve">monitored </w:t>
      </w:r>
      <w:r w:rsidRPr="00E46598">
        <w:rPr>
          <w:highlight w:val="green"/>
          <w:u w:val="single"/>
        </w:rPr>
        <w:t>and</w:t>
      </w:r>
      <w:r w:rsidRPr="00C104BE">
        <w:rPr>
          <w:u w:val="single"/>
        </w:rPr>
        <w:t xml:space="preserve"> </w:t>
      </w:r>
      <w:r>
        <w:rPr>
          <w:u w:val="single"/>
        </w:rPr>
        <w:t>eventually</w:t>
      </w:r>
      <w:r w:rsidRPr="008C05B5">
        <w:rPr>
          <w:sz w:val="16"/>
          <w:szCs w:val="18"/>
        </w:rPr>
        <w:t xml:space="preserve"> </w:t>
      </w:r>
      <w:r w:rsidRPr="004E2C30">
        <w:rPr>
          <w:sz w:val="16"/>
        </w:rPr>
        <w:t xml:space="preserve">compromised/turned, arrested </w:t>
      </w:r>
      <w:r>
        <w:rPr>
          <w:u w:val="single"/>
        </w:rPr>
        <w:t xml:space="preserve">or </w:t>
      </w:r>
      <w:r w:rsidRPr="00E46598">
        <w:rPr>
          <w:rStyle w:val="Emphasis"/>
          <w:highlight w:val="green"/>
        </w:rPr>
        <w:t>executed</w:t>
      </w:r>
      <w:r w:rsidRPr="00C104BE">
        <w:rPr>
          <w:u w:val="single"/>
        </w:rPr>
        <w:t xml:space="preserve">. </w:t>
      </w:r>
      <w:r>
        <w:rPr>
          <w:u w:val="single"/>
        </w:rPr>
        <w:t>The ACS wins again</w:t>
      </w:r>
      <w:r w:rsidRPr="008C05B5">
        <w:rPr>
          <w:sz w:val="16"/>
          <w:szCs w:val="18"/>
        </w:rPr>
        <w:t>.</w:t>
      </w:r>
    </w:p>
    <w:p w14:paraId="79E293EA" w14:textId="076CDD84" w:rsidR="009F31B3" w:rsidRDefault="009F31B3" w:rsidP="009F31B3">
      <w:pPr>
        <w:pStyle w:val="Heading1"/>
      </w:pPr>
      <w:r>
        <w:lastRenderedPageBreak/>
        <w:t>1AR</w:t>
      </w:r>
    </w:p>
    <w:p w14:paraId="60D9AA18" w14:textId="4BDC00B8" w:rsidR="009F31B3" w:rsidRDefault="009F31B3" w:rsidP="009F31B3">
      <w:pPr>
        <w:pStyle w:val="Heading2"/>
      </w:pPr>
      <w:r>
        <w:lastRenderedPageBreak/>
        <w:t>Case</w:t>
      </w:r>
    </w:p>
    <w:p w14:paraId="195F4558" w14:textId="77777777" w:rsidR="009F31B3" w:rsidRDefault="009F31B3" w:rsidP="009F31B3">
      <w:pPr>
        <w:pStyle w:val="Heading3"/>
      </w:pPr>
      <w:r>
        <w:lastRenderedPageBreak/>
        <w:t>Multipolarity Fails---1AR</w:t>
      </w:r>
    </w:p>
    <w:p w14:paraId="76F406A6" w14:textId="77777777" w:rsidR="009F31B3" w:rsidRPr="00013E10" w:rsidRDefault="009F31B3" w:rsidP="009F31B3">
      <w:pPr>
        <w:pStyle w:val="Heading4"/>
        <w:rPr>
          <w:rStyle w:val="Heading4Char"/>
          <w:rFonts w:asciiTheme="majorHAnsi" w:hAnsiTheme="majorHAnsi" w:cstheme="majorHAnsi"/>
          <w:b/>
          <w:bCs/>
          <w:iCs/>
        </w:rPr>
      </w:pPr>
      <w:r w:rsidRPr="00013E10">
        <w:rPr>
          <w:rFonts w:asciiTheme="majorHAnsi" w:hAnsiTheme="majorHAnsi" w:cstheme="majorHAnsi"/>
        </w:rPr>
        <w:t>Historical data proves transition wars</w:t>
      </w:r>
      <w:r>
        <w:rPr>
          <w:rFonts w:asciiTheme="majorHAnsi" w:hAnsiTheme="majorHAnsi" w:cstheme="majorHAnsi"/>
        </w:rPr>
        <w:t>.</w:t>
      </w:r>
    </w:p>
    <w:p w14:paraId="0AB00BAA" w14:textId="77777777" w:rsidR="009F31B3" w:rsidRPr="00013E10" w:rsidRDefault="009F31B3" w:rsidP="009F31B3">
      <w:pPr>
        <w:rPr>
          <w:rFonts w:asciiTheme="majorHAnsi" w:hAnsiTheme="majorHAnsi" w:cstheme="majorHAnsi"/>
        </w:rPr>
      </w:pPr>
      <w:r w:rsidRPr="00013E10">
        <w:rPr>
          <w:rStyle w:val="Style13ptBold"/>
          <w:rFonts w:asciiTheme="majorHAnsi" w:hAnsiTheme="majorHAnsi" w:cstheme="majorHAnsi"/>
        </w:rPr>
        <w:t>Schweller 11</w:t>
      </w:r>
      <w:r w:rsidRPr="00013E10">
        <w:rPr>
          <w:rFonts w:asciiTheme="majorHAnsi" w:hAnsiTheme="majorHAnsi" w:cstheme="majorHAnsi"/>
        </w:rPr>
        <w:t xml:space="preserve"> (After Unipolarity: China's Visions of International Order in an Era of U.S. Decline, Randall L. Schweller, ull Professor of Political Science at The Ohio State University, where he has taught since 1994. He earned his PhD from Columbia University in 1993 and was as an Olin Fellow at Harvard University in 1993-94, After Unipolarity Randall L. Schweller  and  China’s Visions of International Order in Xiaoyu Pu  an Era of U.S. Decline, p.  Project Muse)</w:t>
      </w:r>
    </w:p>
    <w:p w14:paraId="1EBC27E4" w14:textId="77777777" w:rsidR="009F31B3" w:rsidRPr="00013E10" w:rsidRDefault="009F31B3" w:rsidP="009F31B3">
      <w:pPr>
        <w:rPr>
          <w:rFonts w:asciiTheme="majorHAnsi" w:hAnsiTheme="majorHAnsi" w:cstheme="majorHAnsi"/>
        </w:rPr>
      </w:pPr>
      <w:r w:rsidRPr="00013E10">
        <w:rPr>
          <w:rStyle w:val="StyleUnderline"/>
          <w:rFonts w:asciiTheme="majorHAnsi" w:hAnsiTheme="majorHAnsi" w:cstheme="majorHAnsi"/>
          <w:highlight w:val="cyan"/>
        </w:rPr>
        <w:t>History tells</w:t>
      </w:r>
      <w:r w:rsidRPr="00013E10">
        <w:rPr>
          <w:rStyle w:val="StyleUnderline"/>
          <w:rFonts w:asciiTheme="majorHAnsi" w:hAnsiTheme="majorHAnsi" w:cstheme="majorHAnsi"/>
        </w:rPr>
        <w:t xml:space="preserve"> us </w:t>
      </w:r>
      <w:r w:rsidRPr="00013E10">
        <w:rPr>
          <w:rStyle w:val="StyleUnderline"/>
          <w:rFonts w:asciiTheme="majorHAnsi" w:hAnsiTheme="majorHAnsi" w:cstheme="majorHAnsi"/>
          <w:highlight w:val="cyan"/>
        </w:rPr>
        <w:t>that</w:t>
      </w:r>
      <w:r w:rsidRPr="00013E10">
        <w:rPr>
          <w:rFonts w:asciiTheme="majorHAnsi" w:hAnsiTheme="majorHAnsi" w:cstheme="majorHAnsi"/>
        </w:rPr>
        <w:t xml:space="preserve"> dramatic </w:t>
      </w:r>
      <w:r w:rsidRPr="00013E10">
        <w:rPr>
          <w:rStyle w:val="StyleUnderline"/>
          <w:rFonts w:asciiTheme="majorHAnsi" w:hAnsiTheme="majorHAnsi" w:cstheme="majorHAnsi"/>
          <w:highlight w:val="cyan"/>
        </w:rPr>
        <w:t xml:space="preserve">structural changes </w:t>
      </w:r>
      <w:r w:rsidRPr="00013E10">
        <w:rPr>
          <w:rStyle w:val="Emphasis"/>
          <w:rFonts w:asciiTheme="majorHAnsi" w:hAnsiTheme="majorHAnsi" w:cstheme="majorHAnsi"/>
          <w:highlight w:val="cyan"/>
        </w:rPr>
        <w:t>rarely unfold</w:t>
      </w:r>
      <w:r w:rsidRPr="00013E10">
        <w:rPr>
          <w:rFonts w:asciiTheme="majorHAnsi" w:hAnsiTheme="majorHAnsi" w:cstheme="majorHAnsi"/>
        </w:rPr>
        <w:t xml:space="preserve"> smoothly or  </w:t>
      </w:r>
      <w:r w:rsidRPr="00013E10">
        <w:rPr>
          <w:rStyle w:val="StyleUnderline"/>
          <w:rFonts w:asciiTheme="majorHAnsi" w:hAnsiTheme="majorHAnsi" w:cstheme="majorHAnsi"/>
          <w:highlight w:val="cyan"/>
        </w:rPr>
        <w:t>peacefully</w:t>
      </w:r>
      <w:r w:rsidRPr="00013E10">
        <w:rPr>
          <w:rFonts w:asciiTheme="majorHAnsi" w:hAnsiTheme="majorHAnsi" w:cstheme="majorHAnsi"/>
        </w:rPr>
        <w:t xml:space="preserve">. Realists </w:t>
      </w:r>
      <w:r w:rsidRPr="00013E10">
        <w:rPr>
          <w:rStyle w:val="StyleUnderline"/>
          <w:rFonts w:asciiTheme="majorHAnsi" w:hAnsiTheme="majorHAnsi" w:cstheme="majorHAnsi"/>
        </w:rPr>
        <w:t xml:space="preserve">as far back as Thucydides have noted the danger of situations  in which states undergo </w:t>
      </w:r>
      <w:r w:rsidRPr="00013E10">
        <w:rPr>
          <w:rStyle w:val="Emphasis"/>
          <w:rFonts w:asciiTheme="majorHAnsi" w:hAnsiTheme="majorHAnsi" w:cstheme="majorHAnsi"/>
        </w:rPr>
        <w:t>rapid rises and declines in relative power</w:t>
      </w:r>
      <w:r w:rsidRPr="00013E10">
        <w:rPr>
          <w:rFonts w:asciiTheme="majorHAnsi" w:hAnsiTheme="majorHAnsi" w:cstheme="majorHAnsi"/>
        </w:rPr>
        <w:t xml:space="preserve">, </w:t>
      </w:r>
      <w:r w:rsidRPr="00013E10">
        <w:rPr>
          <w:rStyle w:val="StyleUnderline"/>
          <w:rFonts w:asciiTheme="majorHAnsi" w:hAnsiTheme="majorHAnsi" w:cstheme="majorHAnsi"/>
        </w:rPr>
        <w:t>where  one state aspires to hegemonic status and another seeks to maintain it.</w:t>
      </w:r>
      <w:r w:rsidRPr="00013E10">
        <w:rPr>
          <w:rFonts w:asciiTheme="majorHAnsi" w:hAnsiTheme="majorHAnsi" w:cstheme="majorHAnsi"/>
        </w:rPr>
        <w:t xml:space="preserve"> Indeed,  </w:t>
      </w:r>
      <w:r w:rsidRPr="00013E10">
        <w:rPr>
          <w:rStyle w:val="StyleUnderline"/>
          <w:rFonts w:asciiTheme="majorHAnsi" w:hAnsiTheme="majorHAnsi" w:cstheme="majorHAnsi"/>
          <w:highlight w:val="cyan"/>
        </w:rPr>
        <w:t xml:space="preserve">history’s </w:t>
      </w:r>
      <w:r w:rsidRPr="00013E10">
        <w:rPr>
          <w:rStyle w:val="Emphasis"/>
          <w:rFonts w:asciiTheme="majorHAnsi" w:hAnsiTheme="majorHAnsi" w:cstheme="majorHAnsi"/>
          <w:highlight w:val="cyan"/>
        </w:rPr>
        <w:t>most destructive</w:t>
      </w:r>
      <w:r w:rsidRPr="00013E10">
        <w:rPr>
          <w:rFonts w:asciiTheme="majorHAnsi" w:hAnsiTheme="majorHAnsi" w:cstheme="majorHAnsi"/>
        </w:rPr>
        <w:t xml:space="preserve"> </w:t>
      </w:r>
      <w:r w:rsidRPr="00013E10">
        <w:rPr>
          <w:rStyle w:val="Emphasis"/>
          <w:rFonts w:asciiTheme="majorHAnsi" w:hAnsiTheme="majorHAnsi" w:cstheme="majorHAnsi"/>
        </w:rPr>
        <w:t>and influential armed</w:t>
      </w:r>
      <w:r w:rsidRPr="00013E10">
        <w:rPr>
          <w:rStyle w:val="StyleUnderline"/>
          <w:rFonts w:asciiTheme="majorHAnsi" w:hAnsiTheme="majorHAnsi" w:cstheme="majorHAnsi"/>
        </w:rPr>
        <w:t xml:space="preserve"> </w:t>
      </w:r>
      <w:r w:rsidRPr="00013E10">
        <w:rPr>
          <w:rStyle w:val="Emphasis"/>
          <w:rFonts w:asciiTheme="majorHAnsi" w:hAnsiTheme="majorHAnsi" w:cstheme="majorHAnsi"/>
          <w:highlight w:val="cyan"/>
        </w:rPr>
        <w:t>conflicts have been</w:t>
      </w:r>
      <w:r w:rsidRPr="00013E10">
        <w:rPr>
          <w:rStyle w:val="StyleUnderline"/>
          <w:rFonts w:asciiTheme="majorHAnsi" w:hAnsiTheme="majorHAnsi" w:cstheme="majorHAnsi"/>
        </w:rPr>
        <w:t xml:space="preserve"> titanic</w:t>
      </w:r>
      <w:r w:rsidRPr="00013E10">
        <w:rPr>
          <w:rFonts w:asciiTheme="majorHAnsi" w:hAnsiTheme="majorHAnsi" w:cstheme="majorHAnsi"/>
        </w:rPr>
        <w:t xml:space="preserve">  </w:t>
      </w:r>
      <w:r w:rsidRPr="00013E10">
        <w:rPr>
          <w:rStyle w:val="StyleUnderline"/>
          <w:rFonts w:asciiTheme="majorHAnsi" w:hAnsiTheme="majorHAnsi" w:cstheme="majorHAnsi"/>
        </w:rPr>
        <w:t xml:space="preserve">struggles called </w:t>
      </w:r>
      <w:r w:rsidRPr="00013E10">
        <w:rPr>
          <w:rStyle w:val="Emphasis"/>
          <w:rFonts w:asciiTheme="majorHAnsi" w:hAnsiTheme="majorHAnsi" w:cstheme="majorHAnsi"/>
          <w:highlight w:val="cyan"/>
        </w:rPr>
        <w:t>hegemonic wars</w:t>
      </w:r>
      <w:r w:rsidRPr="00013E10">
        <w:rPr>
          <w:rFonts w:asciiTheme="majorHAnsi" w:hAnsiTheme="majorHAnsi" w:cstheme="majorHAnsi"/>
        </w:rPr>
        <w:t xml:space="preserve">: systemwide military </w:t>
      </w:r>
      <w:r w:rsidRPr="00013E10">
        <w:rPr>
          <w:rStyle w:val="StyleUnderline"/>
          <w:rFonts w:asciiTheme="majorHAnsi" w:hAnsiTheme="majorHAnsi" w:cstheme="majorHAnsi"/>
        </w:rPr>
        <w:t xml:space="preserve">contests of unlimited  means </w:t>
      </w:r>
      <w:r w:rsidRPr="00013E10">
        <w:rPr>
          <w:rStyle w:val="StyleUnderline"/>
          <w:rFonts w:asciiTheme="majorHAnsi" w:hAnsiTheme="majorHAnsi" w:cstheme="majorHAnsi"/>
          <w:highlight w:val="cyan"/>
        </w:rPr>
        <w:t>between coalitions led by a declining leader and</w:t>
      </w:r>
      <w:r w:rsidRPr="00013E10">
        <w:rPr>
          <w:rStyle w:val="StyleUnderline"/>
          <w:rFonts w:asciiTheme="majorHAnsi" w:hAnsiTheme="majorHAnsi" w:cstheme="majorHAnsi"/>
        </w:rPr>
        <w:t xml:space="preserve"> a </w:t>
      </w:r>
      <w:r w:rsidRPr="00013E10">
        <w:rPr>
          <w:rStyle w:val="StyleUnderline"/>
          <w:rFonts w:asciiTheme="majorHAnsi" w:hAnsiTheme="majorHAnsi" w:cstheme="majorHAnsi"/>
          <w:highlight w:val="cyan"/>
        </w:rPr>
        <w:t>rising challenger</w:t>
      </w:r>
      <w:r w:rsidRPr="00013E10">
        <w:rPr>
          <w:rFonts w:asciiTheme="majorHAnsi" w:hAnsiTheme="majorHAnsi" w:cstheme="majorHAnsi"/>
        </w:rPr>
        <w:t xml:space="preserve">. The  fundamental issue at stake in hegemonic wars is the </w:t>
      </w:r>
      <w:r w:rsidRPr="00013E10">
        <w:rPr>
          <w:rStyle w:val="Emphasis"/>
          <w:rFonts w:asciiTheme="majorHAnsi" w:hAnsiTheme="majorHAnsi" w:cstheme="majorHAnsi"/>
        </w:rPr>
        <w:t>maintenance or acquisition  of prestige</w:t>
      </w:r>
      <w:r w:rsidRPr="00013E10">
        <w:rPr>
          <w:rFonts w:asciiTheme="majorHAnsi" w:hAnsiTheme="majorHAnsi" w:cstheme="majorHAnsi"/>
        </w:rPr>
        <w:t xml:space="preserve">, </w:t>
      </w:r>
      <w:r w:rsidRPr="00013E10">
        <w:rPr>
          <w:rStyle w:val="StyleUnderline"/>
          <w:rFonts w:asciiTheme="majorHAnsi" w:hAnsiTheme="majorHAnsi" w:cstheme="majorHAnsi"/>
        </w:rPr>
        <w:t>defined as the reputation for power that serves as the everyday  currency of international politics.</w:t>
      </w:r>
      <w:r w:rsidRPr="00013E10">
        <w:rPr>
          <w:rFonts w:asciiTheme="majorHAnsi" w:hAnsiTheme="majorHAnsi" w:cstheme="majorHAnsi"/>
        </w:rPr>
        <w:t xml:space="preserve"> </w:t>
      </w:r>
      <w:r w:rsidRPr="00013E10">
        <w:rPr>
          <w:rStyle w:val="StyleUnderline"/>
          <w:rFonts w:asciiTheme="majorHAnsi" w:hAnsiTheme="majorHAnsi" w:cstheme="majorHAnsi"/>
        </w:rPr>
        <w:t>Prestige decides who will order and govern the international system</w:t>
      </w:r>
      <w:r w:rsidRPr="00013E10">
        <w:rPr>
          <w:rFonts w:asciiTheme="majorHAnsi" w:hAnsiTheme="majorHAnsi" w:cstheme="majorHAnsi"/>
        </w:rPr>
        <w:t xml:space="preserve">, the nature of that order (its social purpose),  and how that order will be provided (whether by means of coercive or legitimate  authority).8  </w:t>
      </w:r>
      <w:r w:rsidRPr="00013E10">
        <w:rPr>
          <w:rStyle w:val="StyleUnderline"/>
          <w:rFonts w:asciiTheme="majorHAnsi" w:hAnsiTheme="majorHAnsi" w:cstheme="majorHAnsi"/>
          <w:highlight w:val="cyan"/>
        </w:rPr>
        <w:t>The main</w:t>
      </w:r>
      <w:r w:rsidRPr="00013E10">
        <w:rPr>
          <w:rStyle w:val="StyleUnderline"/>
          <w:rFonts w:asciiTheme="majorHAnsi" w:hAnsiTheme="majorHAnsi" w:cstheme="majorHAnsi"/>
        </w:rPr>
        <w:t xml:space="preserve"> causal </w:t>
      </w:r>
      <w:r w:rsidRPr="00013E10">
        <w:rPr>
          <w:rStyle w:val="StyleUnderline"/>
          <w:rFonts w:asciiTheme="majorHAnsi" w:hAnsiTheme="majorHAnsi" w:cstheme="majorHAnsi"/>
          <w:highlight w:val="cyan"/>
        </w:rPr>
        <w:t>driver</w:t>
      </w:r>
      <w:r w:rsidRPr="00013E10">
        <w:rPr>
          <w:rStyle w:val="StyleUnderline"/>
          <w:rFonts w:asciiTheme="majorHAnsi" w:hAnsiTheme="majorHAnsi" w:cstheme="majorHAnsi"/>
        </w:rPr>
        <w:t xml:space="preserve"> of</w:t>
      </w:r>
      <w:r w:rsidRPr="00013E10">
        <w:rPr>
          <w:rFonts w:asciiTheme="majorHAnsi" w:hAnsiTheme="majorHAnsi" w:cstheme="majorHAnsi"/>
        </w:rPr>
        <w:t xml:space="preserve"> Robert </w:t>
      </w:r>
      <w:r w:rsidRPr="00013E10">
        <w:rPr>
          <w:rStyle w:val="StyleUnderline"/>
          <w:rFonts w:asciiTheme="majorHAnsi" w:hAnsiTheme="majorHAnsi" w:cstheme="majorHAnsi"/>
        </w:rPr>
        <w:t>Gilpin’s theory of hegemonic war and international</w:t>
      </w:r>
      <w:r w:rsidRPr="00013E10">
        <w:rPr>
          <w:rFonts w:asciiTheme="majorHAnsi" w:hAnsiTheme="majorHAnsi" w:cstheme="majorHAnsi"/>
        </w:rPr>
        <w:t xml:space="preserve">  </w:t>
      </w:r>
      <w:r w:rsidRPr="00013E10">
        <w:rPr>
          <w:rStyle w:val="StyleUnderline"/>
          <w:rFonts w:asciiTheme="majorHAnsi" w:hAnsiTheme="majorHAnsi" w:cstheme="majorHAnsi"/>
        </w:rPr>
        <w:t xml:space="preserve">change </w:t>
      </w:r>
      <w:r w:rsidRPr="00013E10">
        <w:rPr>
          <w:rStyle w:val="StyleUnderline"/>
          <w:rFonts w:asciiTheme="majorHAnsi" w:hAnsiTheme="majorHAnsi" w:cstheme="majorHAnsi"/>
          <w:highlight w:val="cyan"/>
        </w:rPr>
        <w:t xml:space="preserve">is the </w:t>
      </w:r>
      <w:r w:rsidRPr="00013E10">
        <w:rPr>
          <w:rStyle w:val="Emphasis"/>
          <w:rFonts w:asciiTheme="majorHAnsi" w:hAnsiTheme="majorHAnsi" w:cstheme="majorHAnsi"/>
          <w:highlight w:val="cyan"/>
        </w:rPr>
        <w:t>law of uneven</w:t>
      </w:r>
      <w:r w:rsidRPr="00013E10">
        <w:rPr>
          <w:rStyle w:val="Emphasis"/>
          <w:rFonts w:asciiTheme="majorHAnsi" w:hAnsiTheme="majorHAnsi" w:cstheme="majorHAnsi"/>
        </w:rPr>
        <w:t xml:space="preserve"> rates of </w:t>
      </w:r>
      <w:r w:rsidRPr="00013E10">
        <w:rPr>
          <w:rStyle w:val="Emphasis"/>
          <w:rFonts w:asciiTheme="majorHAnsi" w:hAnsiTheme="majorHAnsi" w:cstheme="majorHAnsi"/>
          <w:highlight w:val="cyan"/>
        </w:rPr>
        <w:t>growth</w:t>
      </w:r>
      <w:r w:rsidRPr="00013E10">
        <w:rPr>
          <w:rStyle w:val="Emphasis"/>
          <w:rFonts w:asciiTheme="majorHAnsi" w:hAnsiTheme="majorHAnsi" w:cstheme="majorHAnsi"/>
        </w:rPr>
        <w:t xml:space="preserve"> among </w:t>
      </w:r>
      <w:r w:rsidRPr="00013E10">
        <w:rPr>
          <w:rStyle w:val="Emphasis"/>
          <w:rFonts w:asciiTheme="majorHAnsi" w:hAnsiTheme="majorHAnsi" w:cstheme="majorHAnsi"/>
          <w:highlight w:val="cyan"/>
        </w:rPr>
        <w:t>states</w:t>
      </w:r>
      <w:r w:rsidRPr="00013E10">
        <w:rPr>
          <w:rStyle w:val="StyleUnderline"/>
          <w:rFonts w:asciiTheme="majorHAnsi" w:hAnsiTheme="majorHAnsi" w:cstheme="majorHAnsi"/>
          <w:highlight w:val="cyan"/>
        </w:rPr>
        <w:t xml:space="preserve">, which </w:t>
      </w:r>
      <w:r w:rsidRPr="00013E10">
        <w:rPr>
          <w:rStyle w:val="Emphasis"/>
          <w:rFonts w:asciiTheme="majorHAnsi" w:hAnsiTheme="majorHAnsi" w:cstheme="majorHAnsi"/>
          <w:highlight w:val="cyan"/>
        </w:rPr>
        <w:t>redistributes power</w:t>
      </w:r>
      <w:r w:rsidRPr="00013E10">
        <w:rPr>
          <w:rStyle w:val="StyleUnderline"/>
          <w:rFonts w:asciiTheme="majorHAnsi" w:hAnsiTheme="majorHAnsi" w:cstheme="majorHAnsi"/>
        </w:rPr>
        <w:t xml:space="preserve"> in the international system</w:t>
      </w:r>
      <w:r w:rsidRPr="00013E10">
        <w:rPr>
          <w:rFonts w:asciiTheme="majorHAnsi" w:hAnsiTheme="majorHAnsi" w:cstheme="majorHAnsi"/>
        </w:rPr>
        <w:t xml:space="preserve">. </w:t>
      </w:r>
      <w:r w:rsidRPr="00013E10">
        <w:rPr>
          <w:rStyle w:val="StyleUnderline"/>
          <w:rFonts w:asciiTheme="majorHAnsi" w:hAnsiTheme="majorHAnsi" w:cstheme="majorHAnsi"/>
          <w:highlight w:val="cyan"/>
        </w:rPr>
        <w:t>Hegemonic wars concentrate power</w:t>
      </w:r>
      <w:r w:rsidRPr="00013E10">
        <w:rPr>
          <w:rStyle w:val="StyleUnderline"/>
          <w:rFonts w:asciiTheme="majorHAnsi" w:hAnsiTheme="majorHAnsi" w:cstheme="majorHAnsi"/>
        </w:rPr>
        <w:t xml:space="preserve"> in the hands of one victorious state</w:t>
      </w:r>
      <w:r w:rsidRPr="00013E10">
        <w:rPr>
          <w:rFonts w:asciiTheme="majorHAnsi" w:hAnsiTheme="majorHAnsi" w:cstheme="majorHAnsi"/>
        </w:rPr>
        <w:t xml:space="preserve">, in whose interests a new international  order is established. </w:t>
      </w:r>
      <w:r w:rsidRPr="00013E10">
        <w:rPr>
          <w:rStyle w:val="StyleUnderline"/>
          <w:rFonts w:asciiTheme="majorHAnsi" w:hAnsiTheme="majorHAnsi" w:cstheme="majorHAnsi"/>
        </w:rPr>
        <w:t>For</w:t>
      </w:r>
      <w:r w:rsidRPr="00013E10">
        <w:rPr>
          <w:rFonts w:asciiTheme="majorHAnsi" w:hAnsiTheme="majorHAnsi" w:cstheme="majorHAnsi"/>
        </w:rPr>
        <w:t xml:space="preserve"> a time, </w:t>
      </w:r>
      <w:r w:rsidRPr="00013E10">
        <w:rPr>
          <w:rStyle w:val="StyleUnderline"/>
          <w:rFonts w:asciiTheme="majorHAnsi" w:hAnsiTheme="majorHAnsi" w:cstheme="majorHAnsi"/>
        </w:rPr>
        <w:t>roughly twenty-five years</w:t>
      </w:r>
      <w:r w:rsidRPr="00013E10">
        <w:rPr>
          <w:rFonts w:asciiTheme="majorHAnsi" w:hAnsiTheme="majorHAnsi" w:cstheme="majorHAnsi"/>
        </w:rPr>
        <w:t xml:space="preserve">, </w:t>
      </w:r>
      <w:r w:rsidRPr="00013E10">
        <w:rPr>
          <w:rStyle w:val="StyleUnderline"/>
          <w:rFonts w:asciiTheme="majorHAnsi" w:hAnsiTheme="majorHAnsi" w:cstheme="majorHAnsi"/>
        </w:rPr>
        <w:t xml:space="preserve">there is little  disjuncture between </w:t>
      </w:r>
      <w:r w:rsidRPr="00013E10">
        <w:rPr>
          <w:rStyle w:val="Emphasis"/>
          <w:rFonts w:asciiTheme="majorHAnsi" w:hAnsiTheme="majorHAnsi" w:cstheme="majorHAnsi"/>
        </w:rPr>
        <w:t>actual power and prestige</w:t>
      </w:r>
      <w:r w:rsidRPr="00013E10">
        <w:rPr>
          <w:rStyle w:val="StyleUnderline"/>
          <w:rFonts w:asciiTheme="majorHAnsi" w:hAnsiTheme="majorHAnsi" w:cstheme="majorHAnsi"/>
        </w:rPr>
        <w:t xml:space="preserve">, </w:t>
      </w:r>
      <w:r w:rsidRPr="00013E10">
        <w:rPr>
          <w:rFonts w:asciiTheme="majorHAnsi" w:hAnsiTheme="majorHAnsi" w:cstheme="majorHAnsi"/>
        </w:rPr>
        <w:t xml:space="preserve">and </w:t>
      </w:r>
      <w:r w:rsidRPr="00013E10">
        <w:rPr>
          <w:rStyle w:val="StyleUnderline"/>
          <w:rFonts w:asciiTheme="majorHAnsi" w:hAnsiTheme="majorHAnsi" w:cstheme="majorHAnsi"/>
        </w:rPr>
        <w:t xml:space="preserve">so the international order  </w:t>
      </w:r>
      <w:r w:rsidRPr="00013E10">
        <w:rPr>
          <w:rStyle w:val="Emphasis"/>
          <w:rFonts w:asciiTheme="majorHAnsi" w:hAnsiTheme="majorHAnsi" w:cstheme="majorHAnsi"/>
        </w:rPr>
        <w:t>remains stable and legitimate</w:t>
      </w:r>
      <w:r w:rsidRPr="00013E10">
        <w:rPr>
          <w:rFonts w:asciiTheme="majorHAnsi" w:hAnsiTheme="majorHAnsi" w:cstheme="majorHAnsi"/>
        </w:rPr>
        <w:t xml:space="preserve">. Over time, however, </w:t>
      </w:r>
      <w:r w:rsidRPr="00013E10">
        <w:rPr>
          <w:rStyle w:val="StyleUnderline"/>
          <w:rFonts w:asciiTheme="majorHAnsi" w:hAnsiTheme="majorHAnsi" w:cstheme="majorHAnsi"/>
        </w:rPr>
        <w:t>the law of uneven growth  diffuses power throughout the system.</w:t>
      </w:r>
      <w:r w:rsidRPr="00013E10">
        <w:rPr>
          <w:rFonts w:asciiTheme="majorHAnsi" w:hAnsiTheme="majorHAnsi" w:cstheme="majorHAnsi"/>
        </w:rPr>
        <w:t xml:space="preserve"> </w:t>
      </w:r>
      <w:r w:rsidRPr="00013E10">
        <w:rPr>
          <w:rStyle w:val="StyleUnderline"/>
          <w:rFonts w:asciiTheme="majorHAnsi" w:hAnsiTheme="majorHAnsi" w:cstheme="majorHAnsi"/>
          <w:highlight w:val="cyan"/>
        </w:rPr>
        <w:t>As</w:t>
      </w:r>
      <w:r w:rsidRPr="00013E10">
        <w:rPr>
          <w:rStyle w:val="StyleUnderline"/>
          <w:rFonts w:asciiTheme="majorHAnsi" w:hAnsiTheme="majorHAnsi" w:cstheme="majorHAnsi"/>
        </w:rPr>
        <w:t xml:space="preserve"> the hegemon’s </w:t>
      </w:r>
      <w:r w:rsidRPr="00013E10">
        <w:rPr>
          <w:rStyle w:val="StyleUnderline"/>
          <w:rFonts w:asciiTheme="majorHAnsi" w:hAnsiTheme="majorHAnsi" w:cstheme="majorHAnsi"/>
          <w:highlight w:val="cyan"/>
        </w:rPr>
        <w:t xml:space="preserve">competitors </w:t>
      </w:r>
      <w:r w:rsidRPr="00013E10">
        <w:rPr>
          <w:rStyle w:val="Emphasis"/>
          <w:rFonts w:asciiTheme="majorHAnsi" w:hAnsiTheme="majorHAnsi" w:cstheme="majorHAnsi"/>
          <w:highlight w:val="cyan"/>
        </w:rPr>
        <w:t>grow</w:t>
      </w:r>
      <w:r w:rsidRPr="00013E10">
        <w:rPr>
          <w:rStyle w:val="Emphasis"/>
          <w:rFonts w:asciiTheme="majorHAnsi" w:hAnsiTheme="majorHAnsi" w:cstheme="majorHAnsi"/>
        </w:rPr>
        <w:t xml:space="preserve"> more </w:t>
      </w:r>
      <w:r w:rsidRPr="00013E10">
        <w:rPr>
          <w:rStyle w:val="Emphasis"/>
          <w:rFonts w:asciiTheme="majorHAnsi" w:hAnsiTheme="majorHAnsi" w:cstheme="majorHAnsi"/>
          <w:highlight w:val="cyan"/>
        </w:rPr>
        <w:t>powerful</w:t>
      </w:r>
      <w:r w:rsidRPr="00013E10">
        <w:rPr>
          <w:rStyle w:val="StyleUnderline"/>
          <w:rFonts w:asciiTheme="majorHAnsi" w:hAnsiTheme="majorHAnsi" w:cstheme="majorHAnsi"/>
        </w:rPr>
        <w:t xml:space="preserve">, their </w:t>
      </w:r>
      <w:r w:rsidRPr="00013E10">
        <w:rPr>
          <w:rStyle w:val="Emphasis"/>
          <w:rFonts w:asciiTheme="majorHAnsi" w:hAnsiTheme="majorHAnsi" w:cstheme="majorHAnsi"/>
          <w:highlight w:val="cyan"/>
        </w:rPr>
        <w:t>dissatisfaction with the s</w:t>
      </w:r>
      <w:r w:rsidRPr="00013E10">
        <w:rPr>
          <w:rStyle w:val="Emphasis"/>
          <w:rFonts w:asciiTheme="majorHAnsi" w:hAnsiTheme="majorHAnsi" w:cstheme="majorHAnsi"/>
        </w:rPr>
        <w:t xml:space="preserve">tatus </w:t>
      </w:r>
      <w:r w:rsidRPr="00013E10">
        <w:rPr>
          <w:rStyle w:val="Emphasis"/>
          <w:rFonts w:asciiTheme="majorHAnsi" w:hAnsiTheme="majorHAnsi" w:cstheme="majorHAnsi"/>
          <w:highlight w:val="cyan"/>
        </w:rPr>
        <w:t>quo</w:t>
      </w:r>
      <w:r w:rsidRPr="00013E10">
        <w:rPr>
          <w:rStyle w:val="StyleUnderline"/>
          <w:rFonts w:asciiTheme="majorHAnsi" w:hAnsiTheme="majorHAnsi" w:cstheme="majorHAnsi"/>
        </w:rPr>
        <w:t>, ambitions,</w:t>
      </w:r>
      <w:r w:rsidRPr="00013E10">
        <w:rPr>
          <w:rStyle w:val="StyleUnderline"/>
          <w:rFonts w:asciiTheme="majorHAnsi" w:hAnsiTheme="majorHAnsi" w:cstheme="majorHAnsi"/>
          <w:highlight w:val="cyan"/>
        </w:rPr>
        <w:t xml:space="preserve"> and demands for prestige</w:t>
      </w:r>
      <w:r w:rsidRPr="00013E10">
        <w:rPr>
          <w:rFonts w:asciiTheme="majorHAnsi" w:hAnsiTheme="majorHAnsi" w:cstheme="majorHAnsi"/>
        </w:rPr>
        <w:t xml:space="preserve"> and influence </w:t>
      </w:r>
      <w:r w:rsidRPr="00013E10">
        <w:rPr>
          <w:rStyle w:val="StyleUnderline"/>
          <w:rFonts w:asciiTheme="majorHAnsi" w:hAnsiTheme="majorHAnsi" w:cstheme="majorHAnsi"/>
          <w:highlight w:val="cyan"/>
        </w:rPr>
        <w:t>grow</w:t>
      </w:r>
      <w:r w:rsidRPr="00013E10">
        <w:rPr>
          <w:rFonts w:asciiTheme="majorHAnsi" w:hAnsiTheme="majorHAnsi" w:cstheme="majorHAnsi"/>
        </w:rPr>
        <w:t xml:space="preserve"> as well. Prestige, however, tends to be  sticky: reputations for power, divisions of territory, and the institutional architecture  of the international order do not move in lockstep with changes in  power. </w:t>
      </w:r>
      <w:r w:rsidRPr="00013E10">
        <w:rPr>
          <w:rStyle w:val="StyleUnderline"/>
          <w:rFonts w:asciiTheme="majorHAnsi" w:hAnsiTheme="majorHAnsi" w:cstheme="majorHAnsi"/>
        </w:rPr>
        <w:t>When a large enough disjuncture arises</w:t>
      </w:r>
      <w:r w:rsidRPr="00013E10">
        <w:rPr>
          <w:rFonts w:asciiTheme="majorHAnsi" w:hAnsiTheme="majorHAnsi" w:cstheme="majorHAnsi"/>
        </w:rPr>
        <w:t xml:space="preserve">, </w:t>
      </w:r>
      <w:r w:rsidRPr="00013E10">
        <w:rPr>
          <w:rStyle w:val="Emphasis"/>
          <w:rFonts w:asciiTheme="majorHAnsi" w:hAnsiTheme="majorHAnsi" w:cstheme="majorHAnsi"/>
          <w:highlight w:val="cyan"/>
        </w:rPr>
        <w:t>the system enters</w:t>
      </w:r>
      <w:r w:rsidRPr="00013E10">
        <w:rPr>
          <w:rStyle w:val="Emphasis"/>
          <w:rFonts w:asciiTheme="majorHAnsi" w:hAnsiTheme="majorHAnsi" w:cstheme="majorHAnsi"/>
        </w:rPr>
        <w:t xml:space="preserve"> a state of  </w:t>
      </w:r>
      <w:r w:rsidRPr="00013E10">
        <w:rPr>
          <w:rStyle w:val="Emphasis"/>
          <w:rFonts w:asciiTheme="majorHAnsi" w:hAnsiTheme="majorHAnsi" w:cstheme="majorHAnsi"/>
          <w:highlight w:val="cyan"/>
        </w:rPr>
        <w:t>disequilibrium</w:t>
      </w:r>
      <w:r w:rsidRPr="00013E10">
        <w:rPr>
          <w:rFonts w:asciiTheme="majorHAnsi" w:hAnsiTheme="majorHAnsi" w:cstheme="majorHAnsi"/>
        </w:rPr>
        <w:t xml:space="preserve">.9 </w:t>
      </w:r>
      <w:r w:rsidRPr="00013E10">
        <w:rPr>
          <w:rStyle w:val="StyleUnderline"/>
          <w:rFonts w:asciiTheme="majorHAnsi" w:hAnsiTheme="majorHAnsi" w:cstheme="majorHAnsi"/>
        </w:rPr>
        <w:t xml:space="preserve">Eventually, </w:t>
      </w:r>
      <w:r w:rsidRPr="00013E10">
        <w:rPr>
          <w:rStyle w:val="StyleUnderline"/>
          <w:rFonts w:asciiTheme="majorHAnsi" w:hAnsiTheme="majorHAnsi" w:cstheme="majorHAnsi"/>
          <w:highlight w:val="cyan"/>
        </w:rPr>
        <w:t>serious</w:t>
      </w:r>
      <w:r w:rsidRPr="00013E10">
        <w:rPr>
          <w:rStyle w:val="StyleUnderline"/>
          <w:rFonts w:asciiTheme="majorHAnsi" w:hAnsiTheme="majorHAnsi" w:cstheme="majorHAnsi"/>
        </w:rPr>
        <w:t xml:space="preserve"> international </w:t>
      </w:r>
      <w:r w:rsidRPr="00013E10">
        <w:rPr>
          <w:rStyle w:val="StyleUnderline"/>
          <w:rFonts w:asciiTheme="majorHAnsi" w:hAnsiTheme="majorHAnsi" w:cstheme="majorHAnsi"/>
          <w:highlight w:val="cyan"/>
        </w:rPr>
        <w:t>crises ensue, as</w:t>
      </w:r>
      <w:r w:rsidRPr="00013E10">
        <w:rPr>
          <w:rStyle w:val="StyleUnderline"/>
          <w:rFonts w:asciiTheme="majorHAnsi" w:hAnsiTheme="majorHAnsi" w:cstheme="majorHAnsi"/>
        </w:rPr>
        <w:t xml:space="preserve"> spectacular</w:t>
      </w:r>
      <w:r w:rsidRPr="00013E10">
        <w:rPr>
          <w:rFonts w:asciiTheme="majorHAnsi" w:hAnsiTheme="majorHAnsi" w:cstheme="majorHAnsi"/>
        </w:rPr>
        <w:t xml:space="preserve">  </w:t>
      </w:r>
      <w:r w:rsidRPr="00013E10">
        <w:rPr>
          <w:rStyle w:val="StyleUnderline"/>
          <w:rFonts w:asciiTheme="majorHAnsi" w:hAnsiTheme="majorHAnsi" w:cstheme="majorHAnsi"/>
          <w:highlight w:val="cyan"/>
        </w:rPr>
        <w:t>growth in</w:t>
      </w:r>
      <w:r w:rsidRPr="00013E10">
        <w:rPr>
          <w:rStyle w:val="StyleUnderline"/>
          <w:rFonts w:asciiTheme="majorHAnsi" w:hAnsiTheme="majorHAnsi" w:cstheme="majorHAnsi"/>
        </w:rPr>
        <w:t xml:space="preserve"> the economic and military </w:t>
      </w:r>
      <w:r w:rsidRPr="00013E10">
        <w:rPr>
          <w:rStyle w:val="StyleUnderline"/>
          <w:rFonts w:asciiTheme="majorHAnsi" w:hAnsiTheme="majorHAnsi" w:cstheme="majorHAnsi"/>
          <w:highlight w:val="cyan"/>
        </w:rPr>
        <w:t>capabilities</w:t>
      </w:r>
      <w:r w:rsidRPr="00013E10">
        <w:rPr>
          <w:rStyle w:val="StyleUnderline"/>
          <w:rFonts w:asciiTheme="majorHAnsi" w:hAnsiTheme="majorHAnsi" w:cstheme="majorHAnsi"/>
        </w:rPr>
        <w:t xml:space="preserve"> of rising powers </w:t>
      </w:r>
      <w:r w:rsidRPr="00013E10">
        <w:rPr>
          <w:rStyle w:val="StyleUnderline"/>
          <w:rFonts w:asciiTheme="majorHAnsi" w:hAnsiTheme="majorHAnsi" w:cstheme="majorHAnsi"/>
          <w:highlight w:val="cyan"/>
        </w:rPr>
        <w:t>triggers “intense  competition</w:t>
      </w:r>
      <w:r w:rsidRPr="00013E10">
        <w:rPr>
          <w:rStyle w:val="StyleUnderline"/>
          <w:rFonts w:asciiTheme="majorHAnsi" w:hAnsiTheme="majorHAnsi" w:cstheme="majorHAnsi"/>
        </w:rPr>
        <w:t xml:space="preserve"> among countries for resources and markets, military power</w:t>
      </w:r>
      <w:r w:rsidRPr="00013E10">
        <w:rPr>
          <w:rFonts w:asciiTheme="majorHAnsi" w:hAnsiTheme="majorHAnsi" w:cstheme="majorHAnsi"/>
        </w:rPr>
        <w:t xml:space="preserve">,  </w:t>
      </w:r>
      <w:r w:rsidRPr="00013E10">
        <w:rPr>
          <w:rStyle w:val="StyleUnderline"/>
          <w:rFonts w:asciiTheme="majorHAnsi" w:hAnsiTheme="majorHAnsi" w:cstheme="majorHAnsi"/>
        </w:rPr>
        <w:t>political influence, and prestige</w:t>
      </w:r>
      <w:r w:rsidRPr="00013E10">
        <w:rPr>
          <w:rFonts w:asciiTheme="majorHAnsi" w:hAnsiTheme="majorHAnsi" w:cstheme="majorHAnsi"/>
        </w:rPr>
        <w:t xml:space="preserve">.”10 </w:t>
      </w:r>
      <w:r w:rsidRPr="00013E10">
        <w:rPr>
          <w:rStyle w:val="Emphasis"/>
          <w:rFonts w:asciiTheme="majorHAnsi" w:hAnsiTheme="majorHAnsi" w:cstheme="majorHAnsi"/>
        </w:rPr>
        <w:t xml:space="preserve">Dramatic </w:t>
      </w:r>
      <w:r w:rsidRPr="00013E10">
        <w:rPr>
          <w:rStyle w:val="Emphasis"/>
          <w:rFonts w:asciiTheme="majorHAnsi" w:hAnsiTheme="majorHAnsi" w:cstheme="majorHAnsi"/>
          <w:highlight w:val="cyan"/>
        </w:rPr>
        <w:t>shifts</w:t>
      </w:r>
      <w:r w:rsidRPr="00013E10">
        <w:rPr>
          <w:rStyle w:val="Emphasis"/>
          <w:rFonts w:asciiTheme="majorHAnsi" w:hAnsiTheme="majorHAnsi" w:cstheme="majorHAnsi"/>
        </w:rPr>
        <w:t xml:space="preserve"> in power also </w:t>
      </w:r>
      <w:r w:rsidRPr="00013E10">
        <w:rPr>
          <w:rStyle w:val="Emphasis"/>
          <w:rFonts w:asciiTheme="majorHAnsi" w:hAnsiTheme="majorHAnsi" w:cstheme="majorHAnsi"/>
          <w:highlight w:val="cyan"/>
        </w:rPr>
        <w:t>engender security dilemmas.</w:t>
      </w:r>
      <w:r w:rsidRPr="00013E10">
        <w:rPr>
          <w:rFonts w:asciiTheme="majorHAnsi" w:hAnsiTheme="majorHAnsi" w:cstheme="majorHAnsi"/>
        </w:rPr>
        <w:t xml:space="preserve"> Whatever their true intentions, </w:t>
      </w:r>
      <w:r w:rsidRPr="00013E10">
        <w:rPr>
          <w:rStyle w:val="StyleUnderline"/>
          <w:rFonts w:asciiTheme="majorHAnsi" w:hAnsiTheme="majorHAnsi" w:cstheme="majorHAnsi"/>
          <w:highlight w:val="cyan"/>
        </w:rPr>
        <w:t>rapidly growing states</w:t>
      </w:r>
      <w:r w:rsidRPr="00013E10">
        <w:rPr>
          <w:rStyle w:val="StyleUnderline"/>
          <w:rFonts w:asciiTheme="majorHAnsi" w:hAnsiTheme="majorHAnsi" w:cstheme="majorHAnsi"/>
        </w:rPr>
        <w:t xml:space="preserve"> often  </w:t>
      </w:r>
      <w:r w:rsidRPr="00013E10">
        <w:rPr>
          <w:rStyle w:val="StyleUnderline"/>
          <w:rFonts w:asciiTheme="majorHAnsi" w:hAnsiTheme="majorHAnsi" w:cstheme="majorHAnsi"/>
          <w:highlight w:val="cyan"/>
        </w:rPr>
        <w:t>appear as threats</w:t>
      </w:r>
      <w:r w:rsidRPr="00013E10">
        <w:rPr>
          <w:rStyle w:val="StyleUnderline"/>
          <w:rFonts w:asciiTheme="majorHAnsi" w:hAnsiTheme="majorHAnsi" w:cstheme="majorHAnsi"/>
        </w:rPr>
        <w:t xml:space="preserve"> to their neighbors, as well as to the hegemon and its allies</w:t>
      </w:r>
      <w:r w:rsidRPr="00013E10">
        <w:rPr>
          <w:rFonts w:asciiTheme="majorHAnsi" w:hAnsiTheme="majorHAnsi" w:cstheme="majorHAnsi"/>
        </w:rPr>
        <w:t xml:space="preserve">.11Prior to military confrontation or even the threat of such conflict, we argue  that the rising challenger must delegitimize the hegemon’s global authority  and order.12 This delegitimation phase, which appears years before the critical  inflection point of a power transition, creates the conditions for the emergence  of a revisionist counterhegemonic coalition. During this phase, the revisionist  power voices its dissatisfaction with the established order and forges the social  purpose that will become the foundation of its demand for a new </w:t>
      </w:r>
      <w:r w:rsidRPr="00013E10">
        <w:rPr>
          <w:rFonts w:asciiTheme="majorHAnsi" w:hAnsiTheme="majorHAnsi" w:cstheme="majorHAnsi"/>
        </w:rPr>
        <w:lastRenderedPageBreak/>
        <w:t>world order.  This phase occurs within the larger cyclical pattern of (1) a stable order, (2) the  deconcentration and delegitimation of the hegemon’s power, (3) arms buildups  and the formation of alliances, (4) a resolution of the international crisis,  often through hegemonic war, and (5) system renewal.13 Is contemporary international  politics following this conventional pattern and, if so, where are we  in the cycle?</w:t>
      </w:r>
    </w:p>
    <w:p w14:paraId="335312F9" w14:textId="77777777" w:rsidR="009F31B3" w:rsidRPr="00013E10" w:rsidRDefault="009F31B3" w:rsidP="009F31B3">
      <w:pPr>
        <w:pStyle w:val="Heading4"/>
        <w:rPr>
          <w:rFonts w:asciiTheme="majorHAnsi" w:hAnsiTheme="majorHAnsi" w:cstheme="majorHAnsi"/>
        </w:rPr>
      </w:pPr>
      <w:r w:rsidRPr="00013E10">
        <w:rPr>
          <w:rFonts w:asciiTheme="majorHAnsi" w:hAnsiTheme="majorHAnsi" w:cstheme="majorHAnsi"/>
        </w:rPr>
        <w:t xml:space="preserve">Heg is </w:t>
      </w:r>
      <w:r w:rsidRPr="00013E10">
        <w:rPr>
          <w:rFonts w:asciiTheme="majorHAnsi" w:hAnsiTheme="majorHAnsi" w:cstheme="majorHAnsi"/>
          <w:u w:val="single"/>
        </w:rPr>
        <w:t>sustainable</w:t>
      </w:r>
      <w:r w:rsidRPr="00013E10">
        <w:rPr>
          <w:rFonts w:asciiTheme="majorHAnsi" w:hAnsiTheme="majorHAnsi" w:cstheme="majorHAnsi"/>
        </w:rPr>
        <w:t xml:space="preserve">---litany of reasons, but retrenchment </w:t>
      </w:r>
      <w:r w:rsidRPr="00013E10">
        <w:rPr>
          <w:rFonts w:asciiTheme="majorHAnsi" w:hAnsiTheme="majorHAnsi" w:cstheme="majorHAnsi"/>
          <w:u w:val="single"/>
        </w:rPr>
        <w:t>guarantees conflict</w:t>
      </w:r>
      <w:r w:rsidRPr="00013E10">
        <w:rPr>
          <w:rFonts w:asciiTheme="majorHAnsi" w:hAnsiTheme="majorHAnsi" w:cstheme="majorHAnsi"/>
        </w:rPr>
        <w:t xml:space="preserve"> </w:t>
      </w:r>
    </w:p>
    <w:p w14:paraId="150B9654" w14:textId="77777777" w:rsidR="009F31B3" w:rsidRPr="00013E10" w:rsidRDefault="009F31B3" w:rsidP="009F31B3">
      <w:pPr>
        <w:rPr>
          <w:rFonts w:asciiTheme="majorHAnsi" w:hAnsiTheme="majorHAnsi" w:cstheme="majorHAnsi"/>
        </w:rPr>
      </w:pPr>
      <w:r w:rsidRPr="00013E10">
        <w:rPr>
          <w:rFonts w:asciiTheme="majorHAnsi" w:hAnsiTheme="majorHAnsi" w:cstheme="majorHAnsi"/>
        </w:rPr>
        <w:t>Hal </w:t>
      </w:r>
      <w:r w:rsidRPr="00013E10">
        <w:rPr>
          <w:rStyle w:val="Style13ptBold"/>
          <w:rFonts w:asciiTheme="majorHAnsi" w:hAnsiTheme="majorHAnsi" w:cstheme="majorHAnsi"/>
        </w:rPr>
        <w:t>Brands &amp;</w:t>
      </w:r>
      <w:r w:rsidRPr="00013E10">
        <w:rPr>
          <w:rFonts w:asciiTheme="majorHAnsi" w:hAnsiTheme="majorHAnsi" w:cstheme="majorHAnsi"/>
        </w:rPr>
        <w:t> Charles N. </w:t>
      </w:r>
      <w:r w:rsidRPr="00013E10">
        <w:rPr>
          <w:rStyle w:val="Style13ptBold"/>
          <w:rFonts w:asciiTheme="majorHAnsi" w:hAnsiTheme="majorHAnsi" w:cstheme="majorHAnsi"/>
        </w:rPr>
        <w:t>Edel 19</w:t>
      </w:r>
      <w:r w:rsidRPr="00013E10">
        <w:rPr>
          <w:rFonts w:asciiTheme="majorHAnsi" w:hAnsiTheme="majorHAnsi" w:cstheme="maj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013E10">
        <w:rPr>
          <w:rFonts w:asciiTheme="majorHAnsi" w:hAnsiTheme="majorHAnsi" w:cstheme="majorHAnsi"/>
          <w:i/>
          <w:iCs/>
        </w:rPr>
        <w:t>The Lessons of Tragedy: Statecraft and World Order</w:t>
      </w:r>
      <w:r w:rsidRPr="00013E10">
        <w:rPr>
          <w:rFonts w:asciiTheme="majorHAnsi" w:hAnsiTheme="majorHAnsi" w:cstheme="majorHAnsi"/>
        </w:rPr>
        <w:t xml:space="preserve">. 2019. </w:t>
      </w:r>
    </w:p>
    <w:p w14:paraId="7892CD02" w14:textId="77777777" w:rsidR="009F31B3" w:rsidRDefault="009F31B3" w:rsidP="009F31B3">
      <w:pPr>
        <w:rPr>
          <w:rFonts w:asciiTheme="majorHAnsi" w:hAnsiTheme="majorHAnsi" w:cstheme="majorHAnsi"/>
          <w:b/>
          <w:bCs/>
          <w:highlight w:val="cyan"/>
          <w:u w:val="single"/>
        </w:rPr>
      </w:pPr>
      <w:r w:rsidRPr="00013E10">
        <w:rPr>
          <w:rFonts w:asciiTheme="majorHAnsi" w:hAnsiTheme="majorHAnsi" w:cstheme="majorHAnsi"/>
          <w:sz w:val="14"/>
        </w:rPr>
        <w:t xml:space="preserve">It is easy to lose sight of this fact amid all the upheaval both in America and overseas. Yet </w:t>
      </w:r>
      <w:r w:rsidRPr="00013E10">
        <w:rPr>
          <w:rFonts w:asciiTheme="majorHAnsi" w:hAnsiTheme="majorHAnsi" w:cstheme="majorHAnsi"/>
          <w:u w:val="single"/>
        </w:rPr>
        <w:t xml:space="preserve">the basic picture remains unambiguous. </w:t>
      </w:r>
      <w:r w:rsidRPr="00013E10">
        <w:rPr>
          <w:rFonts w:asciiTheme="majorHAnsi" w:hAnsiTheme="majorHAnsi" w:cstheme="majorHAnsi"/>
          <w:b/>
          <w:bCs/>
          <w:highlight w:val="cyan"/>
          <w:u w:val="single"/>
        </w:rPr>
        <w:t>The U</w:t>
      </w:r>
      <w:r w:rsidRPr="00013E10">
        <w:rPr>
          <w:rFonts w:asciiTheme="majorHAnsi" w:hAnsiTheme="majorHAnsi" w:cstheme="majorHAnsi"/>
          <w:b/>
          <w:bCs/>
          <w:u w:val="single"/>
        </w:rPr>
        <w:t xml:space="preserve">nited </w:t>
      </w:r>
      <w:r w:rsidRPr="00013E10">
        <w:rPr>
          <w:rFonts w:asciiTheme="majorHAnsi" w:hAnsiTheme="majorHAnsi" w:cstheme="majorHAnsi"/>
          <w:b/>
          <w:bCs/>
          <w:highlight w:val="cyan"/>
          <w:u w:val="single"/>
        </w:rPr>
        <w:t>S</w:t>
      </w:r>
      <w:r w:rsidRPr="00013E10">
        <w:rPr>
          <w:rFonts w:asciiTheme="majorHAnsi" w:hAnsiTheme="majorHAnsi" w:cstheme="majorHAnsi"/>
          <w:b/>
          <w:bCs/>
          <w:u w:val="single"/>
        </w:rPr>
        <w:t xml:space="preserve">tates </w:t>
      </w:r>
      <w:r w:rsidRPr="00013E10">
        <w:rPr>
          <w:rFonts w:asciiTheme="majorHAnsi" w:hAnsiTheme="majorHAnsi" w:cstheme="majorHAnsi"/>
          <w:b/>
          <w:bCs/>
          <w:highlight w:val="cyan"/>
          <w:u w:val="single"/>
        </w:rPr>
        <w:t xml:space="preserve">is no fallen hegemon. </w:t>
      </w:r>
      <w:r w:rsidRPr="00013E10">
        <w:rPr>
          <w:rFonts w:asciiTheme="majorHAnsi" w:hAnsiTheme="majorHAnsi" w:cstheme="majorHAnsi"/>
          <w:highlight w:val="cyan"/>
          <w:u w:val="single"/>
        </w:rPr>
        <w:t>America</w:t>
      </w:r>
      <w:r w:rsidRPr="00013E10">
        <w:rPr>
          <w:rFonts w:asciiTheme="majorHAnsi" w:hAnsiTheme="majorHAnsi" w:cstheme="majorHAnsi"/>
          <w:u w:val="single"/>
        </w:rPr>
        <w:t xml:space="preserve"> still acco</w:t>
      </w:r>
      <w:r w:rsidRPr="00013E10">
        <w:rPr>
          <w:rFonts w:asciiTheme="majorHAnsi" w:hAnsiTheme="majorHAnsi" w:cstheme="majorHAnsi"/>
          <w:highlight w:val="cyan"/>
          <w:u w:val="single"/>
        </w:rPr>
        <w:t xml:space="preserve">unted for </w:t>
      </w:r>
      <w:r w:rsidRPr="00013E10">
        <w:rPr>
          <w:rFonts w:asciiTheme="majorHAnsi" w:hAnsiTheme="majorHAnsi" w:cstheme="majorHAnsi"/>
          <w:b/>
          <w:bCs/>
          <w:highlight w:val="cyan"/>
          <w:u w:val="single"/>
        </w:rPr>
        <w:t>22 percent of global GDP</w:t>
      </w:r>
      <w:r w:rsidRPr="00013E10">
        <w:rPr>
          <w:rFonts w:asciiTheme="majorHAnsi" w:hAnsiTheme="majorHAnsi" w:cstheme="majorHAnsi"/>
          <w:u w:val="single"/>
        </w:rPr>
        <w:t xml:space="preserve"> in 2016—not far off the historical average since the 1970s—</w:t>
      </w:r>
      <w:r w:rsidRPr="00013E10">
        <w:rPr>
          <w:rFonts w:asciiTheme="majorHAnsi" w:hAnsiTheme="majorHAnsi" w:cstheme="majorHAnsi"/>
          <w:highlight w:val="cyan"/>
          <w:u w:val="single"/>
        </w:rPr>
        <w:t>and</w:t>
      </w:r>
      <w:r w:rsidRPr="00013E10">
        <w:rPr>
          <w:rFonts w:asciiTheme="majorHAnsi" w:hAnsiTheme="majorHAnsi" w:cstheme="majorHAnsi"/>
          <w:u w:val="single"/>
        </w:rPr>
        <w:t xml:space="preserve"> it </w:t>
      </w:r>
      <w:r w:rsidRPr="00013E10">
        <w:rPr>
          <w:rFonts w:asciiTheme="majorHAnsi" w:hAnsiTheme="majorHAnsi" w:cstheme="majorHAnsi"/>
          <w:b/>
          <w:bCs/>
          <w:highlight w:val="cyan"/>
          <w:u w:val="single"/>
        </w:rPr>
        <w:t>spent as much on defense as the next eight nations combined</w:t>
      </w:r>
      <w:r w:rsidRPr="00013E10">
        <w:rPr>
          <w:rFonts w:asciiTheme="majorHAnsi" w:hAnsiTheme="majorHAnsi" w:cstheme="majorHAnsi"/>
          <w:b/>
          <w:bCs/>
          <w:u w:val="single"/>
        </w:rPr>
        <w:t>.</w:t>
      </w:r>
      <w:r w:rsidRPr="00013E10">
        <w:rPr>
          <w:rFonts w:asciiTheme="majorHAnsi" w:hAnsiTheme="majorHAnsi" w:cstheme="majorHAnsi"/>
          <w:u w:val="single"/>
        </w:rPr>
        <w:t xml:space="preserve"> When U.S. treaty allies are factored in, America’s geopolitical coalition possessed nearly </w:t>
      </w:r>
      <w:r w:rsidRPr="00013E10">
        <w:rPr>
          <w:rFonts w:asciiTheme="majorHAnsi" w:hAnsiTheme="majorHAnsi" w:cstheme="majorHAnsi"/>
          <w:b/>
          <w:bCs/>
          <w:u w:val="single"/>
        </w:rPr>
        <w:t>60 percent of global GDP and military spending</w:t>
      </w:r>
      <w:r w:rsidRPr="00013E10">
        <w:rPr>
          <w:rFonts w:asciiTheme="majorHAnsi" w:hAnsiTheme="majorHAnsi" w:cstheme="majorHAnsi"/>
          <w:u w:val="single"/>
        </w:rPr>
        <w:t>, an amount that still vastly exceeds the economic and military power of all U.S. rivals put together</w:t>
      </w:r>
      <w:r w:rsidRPr="00013E10">
        <w:rPr>
          <w:rFonts w:asciiTheme="majorHAnsi" w:hAnsiTheme="majorHAnsi" w:cstheme="majorHAnsi"/>
          <w:sz w:val="14"/>
        </w:rPr>
        <w:t xml:space="preserve">, and that seems unimpressive only in comparison to the utterly peerless primacy of the 1990s. </w:t>
      </w:r>
      <w:r w:rsidRPr="00013E10">
        <w:rPr>
          <w:rFonts w:asciiTheme="majorHAnsi" w:hAnsiTheme="majorHAnsi" w:cstheme="majorHAnsi"/>
          <w:highlight w:val="cyan"/>
          <w:u w:val="single"/>
        </w:rPr>
        <w:t xml:space="preserve">Washington remains at the </w:t>
      </w:r>
      <w:r w:rsidRPr="00013E10">
        <w:rPr>
          <w:rFonts w:asciiTheme="majorHAnsi" w:hAnsiTheme="majorHAnsi" w:cstheme="majorHAnsi"/>
          <w:b/>
          <w:bCs/>
          <w:highlight w:val="cyan"/>
          <w:u w:val="single"/>
        </w:rPr>
        <w:t>center of a global network made up of over thirty treaty allie</w:t>
      </w:r>
      <w:r w:rsidRPr="00013E10">
        <w:rPr>
          <w:rFonts w:asciiTheme="majorHAnsi" w:hAnsiTheme="majorHAnsi" w:cstheme="majorHAnsi"/>
          <w:highlight w:val="cyan"/>
          <w:u w:val="single"/>
        </w:rPr>
        <w:t>s</w:t>
      </w:r>
      <w:r w:rsidRPr="00013E10">
        <w:rPr>
          <w:rFonts w:asciiTheme="majorHAnsi" w:hAnsiTheme="majorHAnsi" w:cstheme="majorHAnsi"/>
          <w:u w:val="single"/>
        </w:rPr>
        <w:t xml:space="preserve">, another thirty or so quasi-allies, and still more security and diplomatic partners, </w:t>
      </w:r>
      <w:r w:rsidRPr="00013E10">
        <w:rPr>
          <w:rFonts w:asciiTheme="majorHAnsi" w:hAnsiTheme="majorHAnsi" w:cstheme="majorHAnsi"/>
          <w:b/>
          <w:bCs/>
          <w:u w:val="single"/>
        </w:rPr>
        <w:t xml:space="preserve">giving it geopolitical leverage and relationships </w:t>
      </w:r>
      <w:r w:rsidRPr="00013E10">
        <w:rPr>
          <w:rFonts w:asciiTheme="majorHAnsi" w:hAnsiTheme="majorHAnsi" w:cstheme="majorHAnsi"/>
          <w:u w:val="single"/>
        </w:rPr>
        <w:t xml:space="preserve">that no competitor can approach. And </w:t>
      </w:r>
      <w:r w:rsidRPr="00013E10">
        <w:rPr>
          <w:rFonts w:asciiTheme="majorHAnsi" w:hAnsiTheme="majorHAnsi" w:cstheme="majorHAnsi"/>
          <w:b/>
          <w:bCs/>
          <w:highlight w:val="cyan"/>
          <w:u w:val="single"/>
        </w:rPr>
        <w:t xml:space="preserve">even in the age of Trump, no rival boasts anything close to America’s experience and expertise </w:t>
      </w:r>
    </w:p>
    <w:p w14:paraId="32CFC448" w14:textId="77777777" w:rsidR="009F31B3" w:rsidRDefault="009F31B3" w:rsidP="009F31B3">
      <w:pPr>
        <w:rPr>
          <w:rFonts w:asciiTheme="majorHAnsi" w:hAnsiTheme="majorHAnsi" w:cstheme="majorHAnsi"/>
          <w:b/>
          <w:bCs/>
          <w:highlight w:val="cyan"/>
          <w:u w:val="single"/>
        </w:rPr>
      </w:pPr>
    </w:p>
    <w:p w14:paraId="67A9D00D" w14:textId="77777777" w:rsidR="009F31B3" w:rsidRPr="00013E10" w:rsidRDefault="009F31B3" w:rsidP="009F31B3">
      <w:pPr>
        <w:rPr>
          <w:rFonts w:asciiTheme="majorHAnsi" w:hAnsiTheme="majorHAnsi" w:cstheme="majorHAnsi"/>
          <w:sz w:val="14"/>
        </w:rPr>
      </w:pPr>
      <w:r w:rsidRPr="00013E10">
        <w:rPr>
          <w:rFonts w:asciiTheme="majorHAnsi" w:hAnsiTheme="majorHAnsi" w:cstheme="majorHAnsi"/>
          <w:b/>
          <w:bCs/>
          <w:highlight w:val="cyan"/>
          <w:u w:val="single"/>
        </w:rPr>
        <w:t>in</w:t>
      </w:r>
      <w:r w:rsidRPr="00013E10">
        <w:rPr>
          <w:rFonts w:asciiTheme="majorHAnsi" w:hAnsiTheme="majorHAnsi" w:cstheme="majorHAnsi"/>
          <w:b/>
          <w:bCs/>
          <w:u w:val="single"/>
        </w:rPr>
        <w:t xml:space="preserve"> coordinating complex </w:t>
      </w:r>
      <w:r w:rsidRPr="00013E10">
        <w:rPr>
          <w:rFonts w:asciiTheme="majorHAnsi" w:hAnsiTheme="majorHAnsi" w:cstheme="majorHAnsi"/>
          <w:b/>
          <w:bCs/>
          <w:highlight w:val="cyan"/>
          <w:u w:val="single"/>
        </w:rPr>
        <w:t>military and diplomatic endeavors</w:t>
      </w:r>
      <w:r w:rsidRPr="00013E10">
        <w:rPr>
          <w:rFonts w:asciiTheme="majorHAnsi" w:hAnsiTheme="majorHAnsi" w:cstheme="majorHAnsi"/>
          <w:b/>
          <w:bCs/>
          <w:u w:val="single"/>
        </w:rPr>
        <w:t>.</w:t>
      </w:r>
      <w:r w:rsidRPr="00013E10">
        <w:rPr>
          <w:rFonts w:asciiTheme="majorHAnsi" w:hAnsiTheme="majorHAnsi" w:cstheme="majorHAnsi"/>
          <w:b/>
          <w:bCs/>
          <w:sz w:val="14"/>
        </w:rPr>
        <w:t xml:space="preserve"> </w:t>
      </w:r>
      <w:r w:rsidRPr="00013E10">
        <w:rPr>
          <w:rFonts w:asciiTheme="majorHAnsi" w:hAnsiTheme="majorHAnsi" w:cstheme="majorHAnsi"/>
          <w:sz w:val="14"/>
        </w:rPr>
        <w:t xml:space="preserve">This is not to say that all is well. </w:t>
      </w:r>
      <w:r w:rsidRPr="00013E10">
        <w:rPr>
          <w:rFonts w:asciiTheme="majorHAnsi" w:hAnsiTheme="majorHAnsi" w:cstheme="majorHAnsi"/>
          <w:u w:val="single"/>
        </w:rPr>
        <w:t xml:space="preserve">America’s competitors have closed the gap in some key areas; </w:t>
      </w:r>
      <w:r w:rsidRPr="00013E10">
        <w:rPr>
          <w:rFonts w:asciiTheme="majorHAnsi" w:hAnsiTheme="majorHAnsi" w:cstheme="majorHAnsi"/>
          <w:highlight w:val="cyan"/>
          <w:u w:val="single"/>
        </w:rPr>
        <w:t xml:space="preserve">that narrowing margin is </w:t>
      </w:r>
      <w:r w:rsidRPr="00013E10">
        <w:rPr>
          <w:rFonts w:asciiTheme="majorHAnsi" w:hAnsiTheme="majorHAnsi" w:cstheme="majorHAnsi"/>
          <w:b/>
          <w:bCs/>
          <w:highlight w:val="cyan"/>
          <w:u w:val="single"/>
        </w:rPr>
        <w:t>encouraging</w:t>
      </w:r>
      <w:r w:rsidRPr="00013E10">
        <w:rPr>
          <w:rFonts w:asciiTheme="majorHAnsi" w:hAnsiTheme="majorHAnsi" w:cstheme="majorHAnsi"/>
          <w:b/>
          <w:bCs/>
          <w:u w:val="single"/>
        </w:rPr>
        <w:t xml:space="preserve"> the </w:t>
      </w:r>
      <w:r w:rsidRPr="00013E10">
        <w:rPr>
          <w:rFonts w:asciiTheme="majorHAnsi" w:hAnsiTheme="majorHAnsi" w:cstheme="majorHAnsi"/>
          <w:b/>
          <w:bCs/>
          <w:highlight w:val="cyan"/>
          <w:u w:val="single"/>
        </w:rPr>
        <w:t>geopolitical tests</w:t>
      </w:r>
      <w:r w:rsidRPr="00013E10">
        <w:rPr>
          <w:rFonts w:asciiTheme="majorHAnsi" w:hAnsiTheme="majorHAnsi" w:cstheme="majorHAnsi"/>
          <w:b/>
          <w:bCs/>
          <w:u w:val="single"/>
        </w:rPr>
        <w:t xml:space="preserve"> Washington confronts today. </w:t>
      </w:r>
      <w:r w:rsidRPr="00013E10">
        <w:rPr>
          <w:rFonts w:asciiTheme="majorHAnsi" w:hAnsiTheme="majorHAnsi" w:cstheme="maj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013E10">
        <w:rPr>
          <w:rFonts w:asciiTheme="majorHAnsi" w:hAnsiTheme="majorHAnsi" w:cstheme="maj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013E10">
        <w:rPr>
          <w:rFonts w:asciiTheme="majorHAnsi" w:hAnsiTheme="majorHAnsi" w:cstheme="majorHAnsi"/>
          <w:highlight w:val="cyan"/>
          <w:u w:val="single"/>
        </w:rPr>
        <w:t>The U</w:t>
      </w:r>
      <w:r w:rsidRPr="00013E10">
        <w:rPr>
          <w:rFonts w:asciiTheme="majorHAnsi" w:hAnsiTheme="majorHAnsi" w:cstheme="majorHAnsi"/>
          <w:u w:val="single"/>
        </w:rPr>
        <w:t xml:space="preserve">nited </w:t>
      </w:r>
      <w:r w:rsidRPr="00013E10">
        <w:rPr>
          <w:rFonts w:asciiTheme="majorHAnsi" w:hAnsiTheme="majorHAnsi" w:cstheme="majorHAnsi"/>
          <w:highlight w:val="cyan"/>
          <w:u w:val="single"/>
        </w:rPr>
        <w:t>S</w:t>
      </w:r>
      <w:r w:rsidRPr="00013E10">
        <w:rPr>
          <w:rFonts w:asciiTheme="majorHAnsi" w:hAnsiTheme="majorHAnsi" w:cstheme="majorHAnsi"/>
          <w:u w:val="single"/>
        </w:rPr>
        <w:t xml:space="preserve">tates still </w:t>
      </w:r>
      <w:r w:rsidRPr="00013E10">
        <w:rPr>
          <w:rFonts w:asciiTheme="majorHAnsi" w:hAnsiTheme="majorHAnsi" w:cstheme="majorHAnsi"/>
          <w:b/>
          <w:bCs/>
          <w:highlight w:val="cyan"/>
          <w:u w:val="single"/>
        </w:rPr>
        <w:t>possesses advantages</w:t>
      </w:r>
      <w:r w:rsidRPr="00013E10">
        <w:rPr>
          <w:rFonts w:asciiTheme="majorHAnsi" w:hAnsiTheme="majorHAnsi" w:cstheme="majorHAnsi"/>
          <w:b/>
          <w:bCs/>
          <w:u w:val="single"/>
        </w:rPr>
        <w:t xml:space="preserve"> that most </w:t>
      </w:r>
      <w:r w:rsidRPr="00013E10">
        <w:rPr>
          <w:rFonts w:asciiTheme="majorHAnsi" w:hAnsiTheme="majorHAnsi" w:cstheme="majorHAnsi"/>
          <w:b/>
          <w:bCs/>
          <w:highlight w:val="cyan"/>
          <w:u w:val="single"/>
        </w:rPr>
        <w:t>previous leading powers can only envy</w:t>
      </w:r>
      <w:r w:rsidRPr="00013E10">
        <w:rPr>
          <w:rFonts w:asciiTheme="majorHAnsi" w:hAnsiTheme="majorHAnsi" w:cstheme="majorHAnsi"/>
          <w:b/>
          <w:bCs/>
          <w:u w:val="single"/>
        </w:rPr>
        <w:t>; its capabilities are surely sufficient</w:t>
      </w:r>
      <w:r w:rsidRPr="00013E10">
        <w:rPr>
          <w:rFonts w:asciiTheme="majorHAnsi" w:hAnsiTheme="majorHAnsi" w:cstheme="majorHAnsi"/>
          <w:sz w:val="14"/>
        </w:rPr>
        <w:t xml:space="preserve">—particularly when combined with the strengths of its allies—to mount a credible defense of the international system it has constructed. </w:t>
      </w:r>
      <w:r w:rsidRPr="00013E10">
        <w:rPr>
          <w:rFonts w:asciiTheme="majorHAnsi" w:hAnsiTheme="majorHAnsi" w:cstheme="majorHAnsi"/>
          <w:u w:val="single"/>
        </w:rPr>
        <w:t>To say the U.S.-led order is endangered is a counsel of realism, but to say the situation is irretrievable is a counsel of unwarranted despair.</w:t>
      </w:r>
    </w:p>
    <w:p w14:paraId="789F7104" w14:textId="77777777" w:rsidR="009F31B3" w:rsidRPr="00A11E57" w:rsidRDefault="009F31B3" w:rsidP="009F31B3"/>
    <w:p w14:paraId="17BF8EAE" w14:textId="7504A275" w:rsidR="009F31B3" w:rsidRDefault="009F31B3" w:rsidP="009F31B3">
      <w:pPr>
        <w:pStyle w:val="Heading2"/>
      </w:pPr>
      <w:r>
        <w:lastRenderedPageBreak/>
        <w:t>K</w:t>
      </w:r>
    </w:p>
    <w:p w14:paraId="2AD1762A" w14:textId="77777777" w:rsidR="009F31B3" w:rsidRDefault="009F31B3" w:rsidP="009F31B3">
      <w:pPr>
        <w:pStyle w:val="Heading3"/>
      </w:pPr>
      <w:r>
        <w:lastRenderedPageBreak/>
        <w:t>Alt Fails---1AR</w:t>
      </w:r>
    </w:p>
    <w:p w14:paraId="40AEF1A4" w14:textId="77777777" w:rsidR="009F31B3" w:rsidRDefault="009F31B3" w:rsidP="009F31B3">
      <w:pPr>
        <w:pStyle w:val="Heading4"/>
      </w:pPr>
      <w:r>
        <w:t>“Global movements” is a farce.</w:t>
      </w:r>
    </w:p>
    <w:p w14:paraId="1278E5E4" w14:textId="77777777" w:rsidR="009F31B3" w:rsidRPr="00AE5A8F" w:rsidRDefault="009F31B3" w:rsidP="009F31B3">
      <w:pPr>
        <w:rPr>
          <w:rFonts w:asciiTheme="majorHAnsi" w:hAnsiTheme="majorHAnsi" w:cstheme="majorHAnsi"/>
          <w:b/>
          <w:bCs/>
          <w:sz w:val="28"/>
        </w:rPr>
      </w:pPr>
      <w:r w:rsidRPr="00AE5A8F">
        <w:rPr>
          <w:rStyle w:val="Style13ptBold"/>
          <w:rFonts w:asciiTheme="majorHAnsi" w:hAnsiTheme="majorHAnsi" w:cstheme="majorHAnsi"/>
          <w:sz w:val="28"/>
        </w:rPr>
        <w:t xml:space="preserve">Epstein 14 </w:t>
      </w:r>
      <w:r w:rsidRPr="00AE5A8F">
        <w:rPr>
          <w:rFonts w:asciiTheme="majorHAnsi" w:hAnsiTheme="majorHAnsi" w:cstheme="majorHAnsi"/>
        </w:rPr>
        <w:t>(Barbara, author, former Professor Emerita in the Humanities Division @ UC Santa Cruz, “Prospects for a Resurgence of the U.S. Left”, Tikkun, Volume 29, Number 2, Spring 2014, Project Muse)</w:t>
      </w:r>
    </w:p>
    <w:p w14:paraId="43180FFA" w14:textId="77777777" w:rsidR="009F31B3" w:rsidRPr="004744A0" w:rsidRDefault="009F31B3" w:rsidP="009F31B3">
      <w:pPr>
        <w:rPr>
          <w:rFonts w:asciiTheme="majorHAnsi" w:hAnsiTheme="majorHAnsi" w:cstheme="majorHAnsi"/>
          <w:sz w:val="14"/>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Fonts w:asciiTheme="majorHAnsi" w:hAnsiTheme="majorHAnsi" w:cstheme="majorHAnsi"/>
          <w:sz w:val="14"/>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4"/>
        </w:rPr>
        <w:t xml:space="preserve">tates </w:t>
      </w:r>
      <w:r w:rsidRPr="00AE5A8F">
        <w:rPr>
          <w:rStyle w:val="StyleUnderline"/>
          <w:rFonts w:asciiTheme="majorHAnsi" w:hAnsiTheme="majorHAnsi" w:cstheme="majorHAnsi"/>
          <w:highlight w:val="cyan"/>
        </w:rPr>
        <w:t>has</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no coherent</w:t>
      </w:r>
      <w:r w:rsidRPr="00AE5A8F">
        <w:rPr>
          <w:rStyle w:val="Emphasis"/>
          <w:rFonts w:asciiTheme="majorHAnsi" w:hAnsiTheme="majorHAnsi" w:cstheme="majorHAnsi"/>
        </w:rPr>
        <w:t xml:space="preserve">, effective </w:t>
      </w:r>
      <w:r w:rsidRPr="00AE5A8F">
        <w:rPr>
          <w:rStyle w:val="Emphasis"/>
          <w:rFonts w:asciiTheme="majorHAnsi" w:hAnsiTheme="majorHAnsi" w:cstheme="majorHAnsi"/>
          <w:highlight w:val="cyan"/>
        </w:rPr>
        <w:t>Left</w:t>
      </w:r>
      <w:r w:rsidRPr="00AE5A8F">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AE5A8F">
        <w:rPr>
          <w:rStyle w:val="Emphasis"/>
          <w:rFonts w:asciiTheme="majorHAnsi" w:hAnsiTheme="majorHAnsi" w:cstheme="majorHAnsi"/>
          <w:highlight w:val="cyan"/>
        </w:rPr>
        <w:t xml:space="preserve">there is no substantial movement for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abandonment of neoliberalism</w:t>
      </w:r>
      <w:r w:rsidRPr="00AE5A8F">
        <w:rPr>
          <w:rStyle w:val="StyleUnderline"/>
          <w:rFonts w:asciiTheme="majorHAnsi" w:hAnsiTheme="majorHAnsi" w:cstheme="majorHAnsi"/>
        </w:rPr>
        <w:t>, the regulation of industry, or the creation of a more egalitarian economy</w:t>
      </w:r>
      <w:r w:rsidRPr="00AE5A8F">
        <w:rPr>
          <w:rFonts w:asciiTheme="majorHAnsi" w:hAnsiTheme="majorHAnsi" w:cstheme="majorHAnsi"/>
          <w:sz w:val="14"/>
        </w:rPr>
        <w:t xml:space="preserve">. The environmental movement has grown, but not to the point of having the capacity to reverse environmental degradation. There are undoubtedly more people and projects devoted to economic and social justice—and to environmental sustainability—than there were in the sixties and seventies. </w:t>
      </w:r>
      <w:r w:rsidRPr="00AE5A8F">
        <w:rPr>
          <w:rStyle w:val="StyleUnderline"/>
          <w:rFonts w:asciiTheme="majorHAnsi" w:hAnsiTheme="majorHAnsi" w:cstheme="majorHAnsi"/>
        </w:rPr>
        <w:t>The problem has to do with collective impact. No movements of the Left have emerged capable of making a real difference in the conditions that we face</w:t>
      </w:r>
      <w:r w:rsidRPr="00AE5A8F">
        <w:rPr>
          <w:rFonts w:asciiTheme="majorHAnsi" w:hAnsiTheme="majorHAnsi" w:cstheme="majorHAnsi"/>
          <w:sz w:val="14"/>
        </w:rPr>
        <w:t>. Why is this? And what can be done about it?</w:t>
      </w:r>
      <w:r w:rsidRPr="00AE5A8F">
        <w:rPr>
          <w:rFonts w:asciiTheme="majorHAnsi" w:hAnsiTheme="majorHAnsi" w:cstheme="majorHAnsi"/>
          <w:sz w:val="12"/>
        </w:rPr>
        <w:t>¶</w:t>
      </w:r>
      <w:r w:rsidRPr="00AE5A8F">
        <w:rPr>
          <w:rFonts w:asciiTheme="majorHAnsi" w:hAnsiTheme="majorHAnsi" w:cstheme="majorHAnsi"/>
          <w:sz w:val="14"/>
        </w:rPr>
        <w:t xml:space="preserve"> A Fatalistic Approach to Gradual Crises</w:t>
      </w:r>
      <w:r w:rsidRPr="00AE5A8F">
        <w:rPr>
          <w:rFonts w:asciiTheme="majorHAnsi" w:hAnsiTheme="majorHAnsi" w:cstheme="majorHAnsi"/>
          <w:sz w:val="12"/>
        </w:rPr>
        <w:t>¶</w:t>
      </w:r>
      <w:r w:rsidRPr="00AE5A8F">
        <w:rPr>
          <w:rFonts w:asciiTheme="majorHAnsi" w:hAnsiTheme="majorHAnsi" w:cstheme="majorHAnsi"/>
          <w:sz w:val="14"/>
        </w:rPr>
        <w:t xml:space="preserve"> The weakness of the Left is partly due to the fact that </w:t>
      </w:r>
      <w:r w:rsidRPr="00AE5A8F">
        <w:rPr>
          <w:rStyle w:val="StyleUnderline"/>
          <w:rFonts w:asciiTheme="majorHAnsi" w:hAnsiTheme="majorHAnsi" w:cstheme="majorHAnsi"/>
        </w:rPr>
        <w:t xml:space="preserve">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have </w:t>
      </w:r>
      <w:r w:rsidRPr="00AE5A8F">
        <w:rPr>
          <w:rStyle w:val="StyleUnderline"/>
          <w:rFonts w:asciiTheme="majorHAnsi" w:hAnsiTheme="majorHAnsi" w:cstheme="majorHAnsi"/>
          <w:highlight w:val="cyan"/>
        </w:rPr>
        <w:t>come upon</w:t>
      </w:r>
      <w:r w:rsidRPr="00AE5A8F">
        <w:rPr>
          <w:rStyle w:val="StyleUnderline"/>
          <w:rFonts w:asciiTheme="majorHAnsi" w:hAnsiTheme="majorHAnsi" w:cstheme="majorHAnsi"/>
        </w:rPr>
        <w:t xml:space="preserve"> us </w:t>
      </w:r>
      <w:r w:rsidRPr="00AE5A8F">
        <w:rPr>
          <w:rStyle w:val="StyleUnderline"/>
          <w:rFonts w:asciiTheme="majorHAnsi" w:hAnsiTheme="majorHAnsi" w:cstheme="majorHAnsi"/>
          <w:highlight w:val="cyan"/>
        </w:rPr>
        <w:t>gradually</w:t>
      </w:r>
      <w:r w:rsidRPr="00AE5A8F">
        <w:rPr>
          <w:rStyle w:val="StyleUnderline"/>
          <w:rFonts w:asciiTheme="majorHAnsi" w:hAnsiTheme="majorHAnsi" w:cstheme="majorHAnsi"/>
        </w:rPr>
        <w:t>, allowing us to accommodate ourselves to them</w:t>
      </w:r>
      <w:r w:rsidRPr="00AE5A8F">
        <w:rPr>
          <w:rFonts w:asciiTheme="majorHAnsi" w:hAnsiTheme="majorHAnsi" w:cstheme="majorHAnsi"/>
          <w:sz w:val="14"/>
        </w:rPr>
        <w:t xml:space="preserve">. The </w:t>
      </w:r>
      <w:r w:rsidRPr="00AE5A8F">
        <w:rPr>
          <w:rStyle w:val="StyleUnderline"/>
          <w:rFonts w:asciiTheme="majorHAnsi" w:hAnsiTheme="majorHAnsi" w:cstheme="majorHAnsi"/>
        </w:rPr>
        <w:t>widening of the gap in wealth and power has been for the most part incremental</w:t>
      </w:r>
      <w:r w:rsidRPr="00AE5A8F">
        <w:rPr>
          <w:rFonts w:asciiTheme="majorHAnsi" w:hAnsiTheme="majorHAnsi" w:cstheme="majorHAnsi"/>
          <w:sz w:val="14"/>
        </w:rPr>
        <w:t xml:space="preserve">; it is only in retrospect that one can see how dramatic the effect has been. </w:t>
      </w:r>
      <w:r w:rsidRPr="00AE5A8F">
        <w:rPr>
          <w:rStyle w:val="StyleUnderline"/>
          <w:rFonts w:asciiTheme="majorHAnsi" w:hAnsiTheme="majorHAnsi" w:cstheme="majorHAnsi"/>
        </w:rPr>
        <w:t>The same is true of the working day</w:t>
      </w:r>
      <w:r w:rsidRPr="00AE5A8F">
        <w:rPr>
          <w:rFonts w:asciiTheme="majorHAnsi" w:hAnsiTheme="majorHAnsi" w:cstheme="majorHAnsi"/>
          <w:sz w:val="14"/>
        </w:rPr>
        <w:t xml:space="preserve">, which has been lengthened, for most people, bit by bit, but at no point by enough to lead to a widespread revolt. </w:t>
      </w:r>
      <w:r w:rsidRPr="00AE5A8F">
        <w:rPr>
          <w:rStyle w:val="StyleUnderline"/>
          <w:rFonts w:asciiTheme="majorHAnsi" w:hAnsiTheme="majorHAnsi" w:cstheme="majorHAnsi"/>
          <w:highlight w:val="cyan"/>
        </w:rPr>
        <w:t>Something similar could be said about the environment.</w:t>
      </w:r>
      <w:r w:rsidRPr="00AE5A8F">
        <w:rPr>
          <w:rStyle w:val="StyleUnderline"/>
          <w:rFonts w:asciiTheme="majorHAnsi" w:hAnsiTheme="majorHAnsi" w:cstheme="majorHAnsi"/>
        </w:rPr>
        <w:t xml:space="preserve"> Environmental crises for the most part take place somewhere other than where one lives</w:t>
      </w:r>
      <w:r w:rsidRPr="00AE5A8F">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future crisis does not have the mobilizing capacity</w:t>
      </w:r>
      <w:r w:rsidRPr="00AE5A8F">
        <w:rPr>
          <w:rStyle w:val="StyleUnderline"/>
          <w:rFonts w:asciiTheme="majorHAnsi" w:hAnsiTheme="majorHAnsi" w:cstheme="majorHAnsi"/>
        </w:rPr>
        <w:t xml:space="preserve"> of a crisis that confronts one in the present</w:t>
      </w:r>
      <w:r w:rsidRPr="00AE5A8F">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AE5A8F">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AE5A8F">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AE5A8F">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AE5A8F">
        <w:rPr>
          <w:rStyle w:val="StyleUnderline"/>
          <w:rFonts w:asciiTheme="majorHAnsi" w:hAnsiTheme="majorHAnsi" w:cstheme="majorHAnsi"/>
        </w:rPr>
        <w:t xml:space="preserve">while most people have suffered economic reverses, </w:t>
      </w:r>
      <w:r w:rsidRPr="00AE5A8F">
        <w:rPr>
          <w:rStyle w:val="StyleUnderline"/>
          <w:rFonts w:asciiTheme="majorHAnsi" w:hAnsiTheme="majorHAnsi" w:cstheme="majorHAnsi"/>
          <w:highlight w:val="cyan"/>
        </w:rPr>
        <w:t xml:space="preserve">corporate profits </w:t>
      </w:r>
      <w:r w:rsidRPr="00AE5A8F">
        <w:rPr>
          <w:rStyle w:val="StyleUnderline"/>
          <w:rFonts w:asciiTheme="majorHAnsi" w:hAnsiTheme="majorHAnsi" w:cstheme="majorHAnsi"/>
        </w:rPr>
        <w:t xml:space="preserve">have more than </w:t>
      </w:r>
      <w:r w:rsidRPr="00AE5A8F">
        <w:rPr>
          <w:rStyle w:val="StyleUnderline"/>
          <w:rFonts w:asciiTheme="majorHAnsi" w:hAnsiTheme="majorHAnsi" w:cstheme="majorHAnsi"/>
          <w:highlight w:val="cyan"/>
        </w:rPr>
        <w:t>recovered. Neoliberal capitalism is thriving</w:t>
      </w:r>
      <w:r w:rsidRPr="00AE5A8F">
        <w:rPr>
          <w:rFonts w:asciiTheme="majorHAnsi" w:hAnsiTheme="majorHAnsi" w:cstheme="majorHAnsi"/>
          <w:sz w:val="14"/>
        </w:rPr>
        <w:t>, at least if measured by corporate profits.</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Click for larger view</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AE5A8F">
        <w:rPr>
          <w:rFonts w:asciiTheme="majorHAnsi" w:hAnsiTheme="majorHAnsi" w:cstheme="majorHAnsi"/>
          <w:sz w:val="12"/>
        </w:rPr>
        <w:t>¶</w:t>
      </w:r>
      <w:r w:rsidRPr="00AE5A8F">
        <w:rPr>
          <w:rFonts w:asciiTheme="majorHAnsi" w:hAnsiTheme="majorHAnsi" w:cstheme="majorHAnsi"/>
          <w:sz w:val="14"/>
        </w:rPr>
        <w:t xml:space="preserve"> Fragmentation and Generational Divides</w:t>
      </w:r>
      <w:r w:rsidRPr="00AE5A8F">
        <w:rPr>
          <w:rFonts w:asciiTheme="majorHAnsi" w:hAnsiTheme="majorHAnsi" w:cstheme="majorHAnsi"/>
          <w:sz w:val="12"/>
        </w:rPr>
        <w:t>¶</w:t>
      </w:r>
      <w:r w:rsidRPr="00AE5A8F">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w:t>
      </w:r>
      <w:r w:rsidRPr="00AE5A8F">
        <w:rPr>
          <w:rFonts w:asciiTheme="majorHAnsi" w:hAnsiTheme="majorHAnsi" w:cstheme="majorHAnsi"/>
          <w:sz w:val="14"/>
        </w:rPr>
        <w:lastRenderedPageBreak/>
        <w:t xml:space="preserve">people, </w:t>
      </w:r>
      <w:r w:rsidRPr="00AE5A8F">
        <w:rPr>
          <w:rStyle w:val="StyleUnderline"/>
          <w:rFonts w:asciiTheme="majorHAnsi" w:hAnsiTheme="majorHAnsi" w:cstheme="majorHAnsi"/>
        </w:rPr>
        <w:t>leftist activist projects</w:t>
      </w:r>
      <w:r w:rsidRPr="00AE5A8F">
        <w:rPr>
          <w:rFonts w:asciiTheme="majorHAnsi" w:hAnsiTheme="majorHAnsi" w:cstheme="majorHAnsi"/>
          <w:sz w:val="14"/>
        </w:rPr>
        <w:t xml:space="preserve"> thrive, but they </w:t>
      </w:r>
      <w:r w:rsidRPr="00AE5A8F">
        <w:rPr>
          <w:rStyle w:val="StyleUnderline"/>
          <w:rFonts w:asciiTheme="majorHAnsi" w:hAnsiTheme="majorHAnsi" w:cstheme="majorHAnsi"/>
        </w:rPr>
        <w:t>tend to come and go.</w:t>
      </w:r>
      <w:r w:rsidRPr="00AE5A8F">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We have a fragmented Left held </w:t>
      </w:r>
      <w:r w:rsidRPr="00AE5A8F">
        <w:rPr>
          <w:rStyle w:val="StyleUnderline"/>
          <w:rFonts w:asciiTheme="majorHAnsi" w:hAnsiTheme="majorHAnsi" w:cstheme="majorHAnsi"/>
        </w:rPr>
        <w:t xml:space="preserve">together </w:t>
      </w:r>
      <w:r w:rsidRPr="00AE5A8F">
        <w:rPr>
          <w:rStyle w:val="StyleUnderline"/>
          <w:rFonts w:asciiTheme="majorHAnsi" w:hAnsiTheme="majorHAnsi" w:cstheme="majorHAnsi"/>
          <w:highlight w:val="cyan"/>
        </w:rPr>
        <w:t>by a vague commitment</w:t>
      </w:r>
      <w:r w:rsidRPr="00AE5A8F">
        <w:rPr>
          <w:rStyle w:val="StyleUnderline"/>
          <w:rFonts w:asciiTheme="majorHAnsi" w:hAnsiTheme="majorHAnsi" w:cstheme="majorHAnsi"/>
        </w:rPr>
        <w:t xml:space="preserve"> to a more just, egalitarian, and sustainable world, but in practical terms lacking a common focus or basis for coordinated action</w:t>
      </w:r>
      <w:r w:rsidRPr="00AE5A8F">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AE5A8F">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AE5A8F">
        <w:rPr>
          <w:rStyle w:val="StyleUnderline"/>
          <w:rFonts w:asciiTheme="majorHAnsi" w:hAnsiTheme="majorHAnsi" w:cstheme="majorHAnsi"/>
        </w:rPr>
        <w:t xml:space="preserve">white </w:t>
      </w:r>
      <w:r w:rsidRPr="00AE5A8F">
        <w:rPr>
          <w:rStyle w:val="StyleUnderline"/>
          <w:rFonts w:asciiTheme="majorHAnsi" w:hAnsiTheme="majorHAnsi" w:cstheme="majorHAnsi"/>
          <w:highlight w:val="cyan"/>
        </w:rPr>
        <w:t>leftists</w:t>
      </w:r>
      <w:r w:rsidRPr="00AE5A8F">
        <w:rPr>
          <w:rStyle w:val="StyleUnderline"/>
          <w:rFonts w:asciiTheme="majorHAnsi" w:hAnsiTheme="majorHAnsi" w:cstheme="majorHAnsi"/>
        </w:rPr>
        <w:t xml:space="preserve"> tend to </w:t>
      </w:r>
      <w:r w:rsidRPr="00AE5A8F">
        <w:rPr>
          <w:rStyle w:val="StyleUnderline"/>
          <w:rFonts w:asciiTheme="majorHAnsi" w:hAnsiTheme="majorHAnsi" w:cstheme="majorHAnsi"/>
          <w:highlight w:val="cyan"/>
        </w:rPr>
        <w:t>know little about</w:t>
      </w:r>
      <w:r w:rsidRPr="00AE5A8F">
        <w:rPr>
          <w:rFonts w:asciiTheme="majorHAnsi" w:hAnsiTheme="majorHAnsi" w:cstheme="majorHAnsi"/>
          <w:sz w:val="14"/>
        </w:rPr>
        <w:t xml:space="preserve"> (and have little contact with) </w:t>
      </w:r>
      <w:r w:rsidRPr="00AE5A8F">
        <w:rPr>
          <w:rStyle w:val="StyleUnderline"/>
          <w:rFonts w:asciiTheme="majorHAnsi" w:hAnsiTheme="majorHAnsi" w:cstheme="majorHAnsi"/>
          <w:highlight w:val="cyan"/>
        </w:rPr>
        <w:t>movements of the Left among people of color</w:t>
      </w:r>
      <w:r w:rsidRPr="00AE5A8F">
        <w:rPr>
          <w:rFonts w:asciiTheme="majorHAnsi" w:hAnsiTheme="majorHAnsi" w:cstheme="majorHAnsi"/>
          <w:sz w:val="14"/>
        </w:rPr>
        <w:t xml:space="preserve">. And </w:t>
      </w:r>
      <w:r w:rsidRPr="00AE5A8F">
        <w:rPr>
          <w:rStyle w:val="StyleUnderline"/>
          <w:rFonts w:asciiTheme="majorHAnsi" w:hAnsiTheme="majorHAnsi" w:cstheme="majorHAnsi"/>
        </w:rPr>
        <w:t>the sector of the Left that consists largely of professionals and intellectuals has little contact with the labor Left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AE5A8F">
        <w:rPr>
          <w:rFonts w:asciiTheme="majorHAnsi" w:hAnsiTheme="majorHAnsi" w:cstheme="majorHAnsi"/>
          <w:sz w:val="12"/>
        </w:rPr>
        <w:t>¶</w:t>
      </w:r>
      <w:r w:rsidRPr="00AE5A8F">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AE5A8F">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AE5A8F">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AE5A8F">
        <w:rPr>
          <w:rStyle w:val="StyleUnderline"/>
          <w:rFonts w:asciiTheme="majorHAnsi" w:hAnsiTheme="majorHAnsi" w:cstheme="majorHAnsi"/>
          <w:highlight w:val="cyan"/>
        </w:rPr>
        <w:t>the</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episodic, fleeting character</w:t>
      </w:r>
      <w:r w:rsidRPr="00AE5A8F">
        <w:rPr>
          <w:rStyle w:val="StyleUnderline"/>
          <w:rFonts w:asciiTheme="majorHAnsi" w:hAnsiTheme="majorHAnsi" w:cstheme="majorHAnsi"/>
          <w:highlight w:val="cyan"/>
        </w:rPr>
        <w:t xml:space="preserve"> of Occupy is shared by movements around the world</w:t>
      </w:r>
      <w:r w:rsidRPr="00AE5A8F">
        <w:rPr>
          <w:rFonts w:asciiTheme="majorHAnsi" w:hAnsiTheme="majorHAnsi" w:cstheme="majorHAnsi"/>
          <w:sz w:val="14"/>
          <w:highlight w:val="cyan"/>
        </w:rPr>
        <w:t>:</w:t>
      </w:r>
      <w:r w:rsidRPr="00AE5A8F">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0D29D3D9" w14:textId="77777777" w:rsidR="009F31B3" w:rsidRDefault="009F31B3" w:rsidP="009F31B3">
      <w:pPr>
        <w:pStyle w:val="Heading4"/>
      </w:pPr>
      <w:r>
        <w:t xml:space="preserve">The alt either damages the environment </w:t>
      </w:r>
      <w:r w:rsidRPr="00300DD8">
        <w:rPr>
          <w:u w:val="single"/>
        </w:rPr>
        <w:t>more</w:t>
      </w:r>
      <w:r>
        <w:t xml:space="preserve"> or results in a </w:t>
      </w:r>
      <w:r w:rsidRPr="00650A44">
        <w:t>massive</w:t>
      </w:r>
      <w:r>
        <w:t xml:space="preserve"> human </w:t>
      </w:r>
      <w:r w:rsidRPr="005A214F">
        <w:rPr>
          <w:u w:val="single"/>
        </w:rPr>
        <w:t>die-off</w:t>
      </w:r>
      <w:r>
        <w:t>.</w:t>
      </w:r>
    </w:p>
    <w:p w14:paraId="18B0E022" w14:textId="77777777" w:rsidR="009F31B3" w:rsidRPr="00C171C7" w:rsidRDefault="009F31B3" w:rsidP="009F31B3">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5" w:history="1">
        <w:r w:rsidRPr="00612F22">
          <w:rPr>
            <w:rStyle w:val="Hyperlink"/>
          </w:rPr>
          <w:t>https://www.ecomodernism.org/manifesto-english</w:t>
        </w:r>
      </w:hyperlink>
    </w:p>
    <w:p w14:paraId="549349F3" w14:textId="77777777" w:rsidR="009F31B3" w:rsidRPr="00C171C7" w:rsidRDefault="009F31B3" w:rsidP="009F31B3">
      <w:pPr>
        <w:rPr>
          <w:sz w:val="16"/>
        </w:rPr>
      </w:pPr>
      <w:r w:rsidRPr="00C171C7">
        <w:rPr>
          <w:sz w:val="16"/>
        </w:rPr>
        <w:t xml:space="preserve">The </w:t>
      </w:r>
      <w:r w:rsidRPr="00C171C7">
        <w:rPr>
          <w:rStyle w:val="StyleUnderline"/>
        </w:rPr>
        <w:t xml:space="preserve">processes of </w:t>
      </w:r>
      <w:r w:rsidRPr="00194002">
        <w:rPr>
          <w:rStyle w:val="Emphasis"/>
          <w:highlight w:val="green"/>
        </w:rPr>
        <w:t>decoupling</w:t>
      </w:r>
      <w:r w:rsidRPr="00C171C7">
        <w:rPr>
          <w:sz w:val="16"/>
        </w:rPr>
        <w:t xml:space="preserve"> described above </w:t>
      </w:r>
      <w:r w:rsidRPr="00194002">
        <w:rPr>
          <w:rStyle w:val="StyleUnderline"/>
          <w:highlight w:val="green"/>
        </w:rPr>
        <w:t>challenge</w:t>
      </w:r>
      <w:r w:rsidRPr="00C171C7">
        <w:rPr>
          <w:rStyle w:val="StyleUnderline"/>
        </w:rPr>
        <w:t xml:space="preserve"> the </w:t>
      </w:r>
      <w:r w:rsidRPr="00194002">
        <w:rPr>
          <w:rStyle w:val="StyleUnderline"/>
          <w:highlight w:val="green"/>
        </w:rPr>
        <w:t>idea</w:t>
      </w:r>
      <w:r w:rsidRPr="00C171C7">
        <w:rPr>
          <w:sz w:val="16"/>
        </w:rPr>
        <w:t xml:space="preserve"> that </w:t>
      </w:r>
      <w:r w:rsidRPr="00194002">
        <w:rPr>
          <w:rStyle w:val="Emphasis"/>
          <w:highlight w:val="green"/>
        </w:rPr>
        <w:t>early</w:t>
      </w:r>
      <w:r w:rsidRPr="00C171C7">
        <w:rPr>
          <w:rStyle w:val="StyleUnderline"/>
        </w:rPr>
        <w:t xml:space="preserve"> human </w:t>
      </w:r>
      <w:r w:rsidRPr="00194002">
        <w:rPr>
          <w:rStyle w:val="StyleUnderline"/>
          <w:highlight w:val="green"/>
        </w:rPr>
        <w:t xml:space="preserve">societies lived </w:t>
      </w:r>
      <w:r w:rsidRPr="00194002">
        <w:rPr>
          <w:rStyle w:val="Emphasis"/>
          <w:highlight w:val="green"/>
        </w:rPr>
        <w:t>more lightly</w:t>
      </w:r>
      <w:r w:rsidRPr="00194002">
        <w:rPr>
          <w:rStyle w:val="StyleUnderline"/>
          <w:highlight w:val="green"/>
        </w:rPr>
        <w:t xml:space="preserve"> on</w:t>
      </w:r>
      <w:r w:rsidRPr="00C171C7">
        <w:rPr>
          <w:rStyle w:val="StyleUnderline"/>
        </w:rPr>
        <w:t xml:space="preserve"> the </w:t>
      </w:r>
      <w:r w:rsidRPr="00194002">
        <w:rPr>
          <w:rStyle w:val="Emphasis"/>
          <w:highlight w:val="green"/>
        </w:rPr>
        <w:t>land</w:t>
      </w:r>
      <w:r w:rsidRPr="00194002">
        <w:rPr>
          <w:rStyle w:val="StyleUnderline"/>
          <w:highlight w:val="green"/>
        </w:rPr>
        <w:t xml:space="preserve"> than</w:t>
      </w:r>
      <w:r w:rsidRPr="00C171C7">
        <w:rPr>
          <w:rStyle w:val="StyleUnderline"/>
        </w:rPr>
        <w:t xml:space="preserve"> do </w:t>
      </w:r>
      <w:r w:rsidRPr="00194002">
        <w:rPr>
          <w:rStyle w:val="Emphasis"/>
          <w:highlight w:val="green"/>
        </w:rPr>
        <w:t>modern</w:t>
      </w:r>
      <w:r w:rsidRPr="00C171C7">
        <w:rPr>
          <w:rStyle w:val="StyleUnderline"/>
        </w:rPr>
        <w:t xml:space="preserve"> societies. Insofar as </w:t>
      </w:r>
      <w:r w:rsidRPr="00194002">
        <w:rPr>
          <w:rStyle w:val="StyleUnderline"/>
          <w:highlight w:val="green"/>
        </w:rPr>
        <w:t>past societies</w:t>
      </w:r>
      <w:r w:rsidRPr="00C171C7">
        <w:rPr>
          <w:rStyle w:val="StyleUnderline"/>
        </w:rPr>
        <w:t xml:space="preserve"> had less impact</w:t>
      </w:r>
      <w:r w:rsidRPr="00C171C7">
        <w:rPr>
          <w:sz w:val="16"/>
        </w:rPr>
        <w:t xml:space="preserve"> up</w:t>
      </w:r>
      <w:r w:rsidRPr="00C171C7">
        <w:rPr>
          <w:rStyle w:val="StyleUnderline"/>
        </w:rPr>
        <w:t xml:space="preserve">on the environment, </w:t>
      </w:r>
      <w:r w:rsidRPr="00F85AAC">
        <w:rPr>
          <w:rStyle w:val="StyleUnderline"/>
        </w:rPr>
        <w:t>it was because</w:t>
      </w:r>
      <w:r w:rsidRPr="00C171C7">
        <w:rPr>
          <w:rStyle w:val="StyleUnderline"/>
        </w:rPr>
        <w:t xml:space="preserve"> </w:t>
      </w:r>
      <w:r w:rsidRPr="00D56E4A">
        <w:rPr>
          <w:rStyle w:val="StyleUnderline"/>
        </w:rPr>
        <w:t xml:space="preserve">those societies </w:t>
      </w:r>
      <w:r w:rsidRPr="00194002">
        <w:rPr>
          <w:rStyle w:val="StyleUnderline"/>
          <w:highlight w:val="green"/>
        </w:rPr>
        <w:t xml:space="preserve">supported </w:t>
      </w:r>
      <w:r w:rsidRPr="00194002">
        <w:rPr>
          <w:rStyle w:val="Emphasis"/>
          <w:highlight w:val="green"/>
        </w:rPr>
        <w:t>vastly smaller populations</w:t>
      </w:r>
      <w:r w:rsidRPr="00C171C7">
        <w:rPr>
          <w:sz w:val="16"/>
        </w:rPr>
        <w:t>.</w:t>
      </w:r>
    </w:p>
    <w:p w14:paraId="3188C1B3" w14:textId="77777777" w:rsidR="009F31B3" w:rsidRDefault="009F31B3" w:rsidP="009F31B3">
      <w:pPr>
        <w:rPr>
          <w:sz w:val="16"/>
        </w:rPr>
      </w:pPr>
      <w:r w:rsidRPr="00C171C7">
        <w:rPr>
          <w:sz w:val="16"/>
        </w:rPr>
        <w:t xml:space="preserve">In fact, </w:t>
      </w:r>
      <w:r w:rsidRPr="00194002">
        <w:rPr>
          <w:rStyle w:val="Emphasis"/>
          <w:highlight w:val="green"/>
        </w:rPr>
        <w:t>early</w:t>
      </w:r>
      <w:r w:rsidRPr="00C171C7">
        <w:rPr>
          <w:sz w:val="16"/>
        </w:rPr>
        <w:t xml:space="preserve"> human </w:t>
      </w:r>
      <w:r w:rsidRPr="00194002">
        <w:rPr>
          <w:rStyle w:val="StyleUnderline"/>
          <w:highlight w:val="green"/>
        </w:rPr>
        <w:t>populations with</w:t>
      </w:r>
      <w:r w:rsidRPr="00C171C7">
        <w:rPr>
          <w:rStyle w:val="StyleUnderline"/>
        </w:rPr>
        <w:t xml:space="preserve"> much </w:t>
      </w:r>
      <w:r w:rsidRPr="00194002">
        <w:rPr>
          <w:rStyle w:val="StyleUnderline"/>
          <w:highlight w:val="green"/>
        </w:rPr>
        <w:t xml:space="preserve">less advanced </w:t>
      </w:r>
      <w:r w:rsidRPr="00194002">
        <w:rPr>
          <w:rStyle w:val="Emphasis"/>
          <w:highlight w:val="green"/>
        </w:rPr>
        <w:t>tech</w:t>
      </w:r>
      <w:r w:rsidRPr="00C171C7">
        <w:rPr>
          <w:sz w:val="16"/>
        </w:rPr>
        <w:t>n</w:t>
      </w:r>
    </w:p>
    <w:p w14:paraId="667BC25F" w14:textId="77777777" w:rsidR="009F31B3" w:rsidRDefault="009F31B3" w:rsidP="009F31B3">
      <w:pPr>
        <w:rPr>
          <w:sz w:val="16"/>
        </w:rPr>
      </w:pPr>
    </w:p>
    <w:p w14:paraId="34DCA841" w14:textId="77777777" w:rsidR="009F31B3" w:rsidRPr="00C171C7" w:rsidRDefault="009F31B3" w:rsidP="009F31B3">
      <w:pPr>
        <w:rPr>
          <w:sz w:val="16"/>
        </w:rPr>
      </w:pPr>
      <w:r w:rsidRPr="00C171C7">
        <w:rPr>
          <w:sz w:val="16"/>
        </w:rPr>
        <w:t xml:space="preserve">ologies </w:t>
      </w:r>
      <w:r w:rsidRPr="00C171C7">
        <w:rPr>
          <w:rStyle w:val="StyleUnderline"/>
        </w:rPr>
        <w:t xml:space="preserve">had </w:t>
      </w:r>
      <w:r w:rsidRPr="00C171C7">
        <w:rPr>
          <w:rStyle w:val="Emphasis"/>
        </w:rPr>
        <w:t>far larger</w:t>
      </w:r>
      <w:r w:rsidRPr="00C171C7">
        <w:rPr>
          <w:rStyle w:val="StyleUnderline"/>
        </w:rPr>
        <w:t xml:space="preserve"> individual land </w:t>
      </w:r>
      <w:r w:rsidRPr="00C171C7">
        <w:rPr>
          <w:rStyle w:val="Emphasis"/>
        </w:rPr>
        <w:t>footprints</w:t>
      </w:r>
      <w:r w:rsidRPr="00C171C7">
        <w:rPr>
          <w:sz w:val="16"/>
        </w:rPr>
        <w:t xml:space="preserve"> than societies have today.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w:t>
      </w:r>
    </w:p>
    <w:p w14:paraId="102F951E" w14:textId="77777777" w:rsidR="009F31B3" w:rsidRPr="00C171C7" w:rsidRDefault="009F31B3" w:rsidP="009F31B3">
      <w:pPr>
        <w:rPr>
          <w:sz w:val="16"/>
        </w:rPr>
      </w:pPr>
      <w:r w:rsidRPr="00C171C7">
        <w:rPr>
          <w:sz w:val="16"/>
        </w:rPr>
        <w:lastRenderedPageBreak/>
        <w:t xml:space="preserve">The technologies that humankind’s ancestors used to meet their needs </w:t>
      </w:r>
      <w:r w:rsidRPr="00194002">
        <w:rPr>
          <w:rStyle w:val="StyleUnderline"/>
          <w:highlight w:val="green"/>
        </w:rPr>
        <w:t xml:space="preserve">supported </w:t>
      </w:r>
      <w:r w:rsidRPr="00194002">
        <w:rPr>
          <w:rStyle w:val="Emphasis"/>
          <w:highlight w:val="green"/>
        </w:rPr>
        <w:t>much lower living standards</w:t>
      </w:r>
      <w:r w:rsidRPr="00194002">
        <w:rPr>
          <w:rStyle w:val="StyleUnderline"/>
          <w:highlight w:val="green"/>
        </w:rPr>
        <w:t xml:space="preserve"> with </w:t>
      </w:r>
      <w:r w:rsidRPr="00194002">
        <w:rPr>
          <w:rStyle w:val="Emphasis"/>
          <w:highlight w:val="green"/>
        </w:rPr>
        <w:t>much higher</w:t>
      </w:r>
      <w:r w:rsidRPr="00194002">
        <w:rPr>
          <w:rStyle w:val="StyleUnderline"/>
          <w:highlight w:val="green"/>
        </w:rPr>
        <w:t xml:space="preserve"> per-capita </w:t>
      </w:r>
      <w:r w:rsidRPr="00194002">
        <w:rPr>
          <w:rStyle w:val="Emphasis"/>
          <w:highlight w:val="green"/>
        </w:rPr>
        <w:t>impacts</w:t>
      </w:r>
      <w:r w:rsidRPr="00194002">
        <w:rPr>
          <w:rStyle w:val="StyleUnderline"/>
          <w:highlight w:val="green"/>
        </w:rPr>
        <w:t xml:space="preserve"> on</w:t>
      </w:r>
      <w:r w:rsidRPr="00C171C7">
        <w:rPr>
          <w:rStyle w:val="StyleUnderline"/>
        </w:rPr>
        <w:t xml:space="preserve"> the </w:t>
      </w:r>
      <w:r w:rsidRPr="00194002">
        <w:rPr>
          <w:rStyle w:val="Emphasis"/>
          <w:highlight w:val="green"/>
        </w:rPr>
        <w:t>environment</w:t>
      </w:r>
      <w:r w:rsidRPr="00194002">
        <w:rPr>
          <w:rStyle w:val="StyleUnderline"/>
          <w:highlight w:val="green"/>
        </w:rPr>
        <w:t>. Absent</w:t>
      </w:r>
      <w:r w:rsidRPr="00C171C7">
        <w:rPr>
          <w:sz w:val="16"/>
        </w:rPr>
        <w:t xml:space="preserve"> a </w:t>
      </w:r>
      <w:r w:rsidRPr="00194002">
        <w:rPr>
          <w:rStyle w:val="Emphasis"/>
          <w:highlight w:val="green"/>
        </w:rPr>
        <w:t>massive</w:t>
      </w:r>
      <w:r w:rsidRPr="00982BCD">
        <w:rPr>
          <w:rStyle w:val="StyleUnderline"/>
        </w:rPr>
        <w:t xml:space="preserve"> human </w:t>
      </w:r>
      <w:r w:rsidRPr="00194002">
        <w:rPr>
          <w:rStyle w:val="Emphasis"/>
          <w:highlight w:val="green"/>
        </w:rPr>
        <w:t>die-off</w:t>
      </w:r>
      <w:r w:rsidRPr="00982BCD">
        <w:rPr>
          <w:rStyle w:val="StyleUnderline"/>
        </w:rPr>
        <w:t>, any</w:t>
      </w:r>
      <w:r w:rsidRPr="00982BCD">
        <w:rPr>
          <w:sz w:val="16"/>
        </w:rPr>
        <w:t xml:space="preserve"> large-scale </w:t>
      </w:r>
      <w:r w:rsidRPr="00982BCD">
        <w:rPr>
          <w:rStyle w:val="StyleUnderline"/>
        </w:rPr>
        <w:t xml:space="preserve">attempt at </w:t>
      </w:r>
      <w:r w:rsidRPr="00194002">
        <w:rPr>
          <w:rStyle w:val="Emphasis"/>
          <w:highlight w:val="green"/>
        </w:rPr>
        <w:t>recoupling</w:t>
      </w:r>
      <w:r w:rsidRPr="00C171C7">
        <w:rPr>
          <w:sz w:val="16"/>
        </w:rPr>
        <w:t xml:space="preserve"> human societies </w:t>
      </w:r>
      <w:r w:rsidRPr="00C171C7">
        <w:rPr>
          <w:rStyle w:val="StyleUnderline"/>
        </w:rPr>
        <w:t>to nature</w:t>
      </w:r>
      <w:r w:rsidRPr="00C171C7">
        <w:rPr>
          <w:sz w:val="16"/>
        </w:rPr>
        <w:t xml:space="preserve"> using these technologies </w:t>
      </w:r>
      <w:r w:rsidRPr="00982BCD">
        <w:rPr>
          <w:rStyle w:val="StyleUnderline"/>
        </w:rPr>
        <w:t xml:space="preserve">would </w:t>
      </w:r>
      <w:r w:rsidRPr="00194002">
        <w:rPr>
          <w:rStyle w:val="StyleUnderline"/>
          <w:highlight w:val="green"/>
        </w:rPr>
        <w:t>result in</w:t>
      </w:r>
      <w:r w:rsidRPr="00C171C7">
        <w:rPr>
          <w:sz w:val="16"/>
        </w:rPr>
        <w:t xml:space="preserve"> an </w:t>
      </w:r>
      <w:r w:rsidRPr="00194002">
        <w:rPr>
          <w:rStyle w:val="Emphasis"/>
          <w:highlight w:val="green"/>
        </w:rPr>
        <w:t>unmitigated ecological</w:t>
      </w:r>
      <w:r w:rsidRPr="00C171C7">
        <w:rPr>
          <w:rStyle w:val="StyleUnderline"/>
        </w:rPr>
        <w:t xml:space="preserve"> and human </w:t>
      </w:r>
      <w:r w:rsidRPr="00194002">
        <w:rPr>
          <w:rStyle w:val="Emphasis"/>
          <w:highlight w:val="green"/>
        </w:rPr>
        <w:t>disaster</w:t>
      </w:r>
      <w:r w:rsidRPr="00C171C7">
        <w:rPr>
          <w:sz w:val="16"/>
        </w:rPr>
        <w:t>.</w:t>
      </w:r>
    </w:p>
    <w:p w14:paraId="0C7848AA" w14:textId="77777777" w:rsidR="009F31B3" w:rsidRDefault="009F31B3" w:rsidP="009F31B3">
      <w:pPr>
        <w:pStyle w:val="Heading4"/>
      </w:pPr>
      <w:r>
        <w:t xml:space="preserve">The alt </w:t>
      </w:r>
      <w:r w:rsidRPr="005A214F">
        <w:rPr>
          <w:u w:val="single"/>
        </w:rPr>
        <w:t>can’t</w:t>
      </w:r>
      <w:r>
        <w:t xml:space="preserve"> solve warming.</w:t>
      </w:r>
    </w:p>
    <w:p w14:paraId="7D884E09" w14:textId="77777777" w:rsidR="009F31B3" w:rsidRDefault="009F31B3" w:rsidP="009F31B3">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6" w:history="1">
        <w:r w:rsidRPr="00612F22">
          <w:rPr>
            <w:rStyle w:val="Hyperlink"/>
          </w:rPr>
          <w:t>https://www.ecomodernism.org/manifesto-english</w:t>
        </w:r>
      </w:hyperlink>
    </w:p>
    <w:p w14:paraId="7126BCE2" w14:textId="77777777" w:rsidR="009F31B3" w:rsidRDefault="009F31B3" w:rsidP="009F31B3">
      <w:pPr>
        <w:rPr>
          <w:sz w:val="16"/>
        </w:rPr>
      </w:pPr>
      <w:r w:rsidRPr="00FB011B">
        <w:rPr>
          <w:sz w:val="16"/>
        </w:rPr>
        <w:t xml:space="preserve">Meaningful </w:t>
      </w:r>
      <w:r w:rsidRPr="00194002">
        <w:rPr>
          <w:rStyle w:val="Emphasis"/>
          <w:highlight w:val="green"/>
        </w:rPr>
        <w:t>climate mitigation</w:t>
      </w:r>
      <w:r w:rsidRPr="00194002">
        <w:rPr>
          <w:rStyle w:val="StyleUnderline"/>
          <w:highlight w:val="green"/>
        </w:rPr>
        <w:t xml:space="preserve"> is</w:t>
      </w:r>
      <w:r w:rsidRPr="00C171C7">
        <w:rPr>
          <w:rStyle w:val="StyleUnderline"/>
        </w:rPr>
        <w:t xml:space="preserve"> </w:t>
      </w:r>
      <w:r w:rsidRPr="00C171C7">
        <w:rPr>
          <w:rStyle w:val="Emphasis"/>
        </w:rPr>
        <w:t>fundamentally</w:t>
      </w:r>
      <w:r w:rsidRPr="00C171C7">
        <w:rPr>
          <w:rStyle w:val="StyleUnderline"/>
        </w:rPr>
        <w:t xml:space="preserve"> </w:t>
      </w:r>
      <w:r w:rsidRPr="00194002">
        <w:rPr>
          <w:rStyle w:val="StyleUnderline"/>
          <w:highlight w:val="green"/>
        </w:rPr>
        <w:t xml:space="preserve">a </w:t>
      </w:r>
      <w:r w:rsidRPr="00194002">
        <w:rPr>
          <w:rStyle w:val="Emphasis"/>
          <w:highlight w:val="green"/>
        </w:rPr>
        <w:t>tech</w:t>
      </w:r>
      <w:r w:rsidRPr="00FB011B">
        <w:rPr>
          <w:sz w:val="16"/>
        </w:rPr>
        <w:t xml:space="preserve">nological </w:t>
      </w:r>
      <w:r w:rsidRPr="00194002">
        <w:rPr>
          <w:rStyle w:val="StyleUnderline"/>
          <w:highlight w:val="green"/>
        </w:rPr>
        <w:t>challenge</w:t>
      </w:r>
      <w:r w:rsidRPr="00FB011B">
        <w:rPr>
          <w:sz w:val="16"/>
        </w:rPr>
        <w:t xml:space="preserve">. By this we mean that </w:t>
      </w:r>
      <w:r w:rsidRPr="00194002">
        <w:rPr>
          <w:rStyle w:val="StyleUnderline"/>
          <w:highlight w:val="green"/>
        </w:rPr>
        <w:t xml:space="preserve">even </w:t>
      </w:r>
      <w:r w:rsidRPr="00194002">
        <w:rPr>
          <w:rStyle w:val="Emphasis"/>
          <w:highlight w:val="green"/>
        </w:rPr>
        <w:t>dramatic limits</w:t>
      </w:r>
      <w:r w:rsidRPr="00194002">
        <w:rPr>
          <w:rStyle w:val="StyleUnderline"/>
          <w:highlight w:val="green"/>
        </w:rPr>
        <w:t xml:space="preserve"> to</w:t>
      </w:r>
      <w:r w:rsidRPr="00C171C7">
        <w:rPr>
          <w:rStyle w:val="StyleUnderline"/>
        </w:rPr>
        <w:t xml:space="preserve"> per capita </w:t>
      </w:r>
      <w:r w:rsidRPr="00194002">
        <w:rPr>
          <w:rStyle w:val="Emphasis"/>
          <w:highlight w:val="green"/>
        </w:rPr>
        <w:t>global consumption</w:t>
      </w:r>
      <w:r w:rsidRPr="00C171C7">
        <w:rPr>
          <w:rStyle w:val="StyleUnderline"/>
        </w:rPr>
        <w:t xml:space="preserve"> would be </w:t>
      </w:r>
      <w:r w:rsidRPr="00194002">
        <w:rPr>
          <w:rStyle w:val="Emphasis"/>
          <w:highlight w:val="green"/>
        </w:rPr>
        <w:t>insufficient</w:t>
      </w:r>
      <w:r w:rsidRPr="00FB011B">
        <w:rPr>
          <w:rStyle w:val="StyleUnderline"/>
        </w:rPr>
        <w:t xml:space="preserve"> to achieve</w:t>
      </w:r>
      <w:r w:rsidRPr="00FB011B">
        <w:rPr>
          <w:sz w:val="16"/>
        </w:rPr>
        <w:t xml:space="preserve"> significant </w:t>
      </w:r>
      <w:r w:rsidRPr="00FB011B">
        <w:rPr>
          <w:rStyle w:val="StyleUnderline"/>
        </w:rPr>
        <w:t xml:space="preserve">climate mitigation. </w:t>
      </w:r>
      <w:r w:rsidRPr="00C171C7">
        <w:rPr>
          <w:rStyle w:val="StyleUnderline"/>
        </w:rPr>
        <w:t xml:space="preserve">Absent </w:t>
      </w:r>
      <w:r w:rsidRPr="00C171C7">
        <w:rPr>
          <w:rStyle w:val="Emphasis"/>
        </w:rPr>
        <w:t>profound tech</w:t>
      </w:r>
      <w:r w:rsidRPr="00C171C7">
        <w:rPr>
          <w:sz w:val="16"/>
        </w:rPr>
        <w:t xml:space="preserve">nological </w:t>
      </w:r>
      <w:r w:rsidRPr="00C171C7">
        <w:rPr>
          <w:rStyle w:val="Emphasis"/>
        </w:rPr>
        <w:t>change</w:t>
      </w:r>
      <w:r w:rsidRPr="00C171C7">
        <w:rPr>
          <w:rStyle w:val="StyleUnderline"/>
        </w:rPr>
        <w:t xml:space="preserve"> there is </w:t>
      </w:r>
      <w:r w:rsidRPr="00C171C7">
        <w:rPr>
          <w:rStyle w:val="Emphasis"/>
        </w:rPr>
        <w:t>no credible path</w:t>
      </w:r>
      <w:r w:rsidRPr="00C171C7">
        <w:rPr>
          <w:rStyle w:val="StyleUnderline"/>
        </w:rPr>
        <w:t xml:space="preserve"> to</w:t>
      </w:r>
      <w:r w:rsidRPr="00C171C7">
        <w:rPr>
          <w:sz w:val="16"/>
        </w:rPr>
        <w:t xml:space="preserve"> meaningful </w:t>
      </w:r>
      <w:r w:rsidRPr="00C171C7">
        <w:rPr>
          <w:rStyle w:val="StyleUnderline"/>
        </w:rPr>
        <w:t>climate miti</w:t>
      </w:r>
      <w:r w:rsidRPr="00FB011B">
        <w:rPr>
          <w:rStyle w:val="StyleUnderline"/>
        </w:rPr>
        <w:t>gation</w:t>
      </w:r>
      <w:r w:rsidRPr="00FB011B">
        <w:rPr>
          <w:sz w:val="16"/>
        </w:rPr>
        <w:t xml:space="preserve">. While advocates differ in the particular mix of technologies they favor, </w:t>
      </w:r>
      <w:r w:rsidRPr="00FB011B">
        <w:rPr>
          <w:rStyle w:val="StyleUnderline"/>
        </w:rPr>
        <w:t xml:space="preserve">we are aware of </w:t>
      </w:r>
      <w:r w:rsidRPr="00194002">
        <w:rPr>
          <w:rStyle w:val="Emphasis"/>
          <w:highlight w:val="green"/>
        </w:rPr>
        <w:t>no quantified</w:t>
      </w:r>
      <w:r w:rsidRPr="00FB011B">
        <w:rPr>
          <w:rStyle w:val="StyleUnderline"/>
        </w:rPr>
        <w:t xml:space="preserve"> climate </w:t>
      </w:r>
      <w:r w:rsidRPr="00194002">
        <w:rPr>
          <w:rStyle w:val="Emphasis"/>
          <w:highlight w:val="green"/>
        </w:rPr>
        <w:t>mitigation scenario</w:t>
      </w:r>
      <w:r w:rsidRPr="00194002">
        <w:rPr>
          <w:rStyle w:val="StyleUnderline"/>
          <w:highlight w:val="green"/>
        </w:rPr>
        <w:t xml:space="preserve"> in which </w:t>
      </w:r>
      <w:r w:rsidRPr="00194002">
        <w:rPr>
          <w:rStyle w:val="Emphasis"/>
          <w:highlight w:val="green"/>
        </w:rPr>
        <w:t>tech</w:t>
      </w:r>
      <w:r w:rsidRPr="00FB011B">
        <w:rPr>
          <w:sz w:val="16"/>
        </w:rPr>
        <w:t xml:space="preserve">nological </w:t>
      </w:r>
      <w:r w:rsidRPr="00FB011B">
        <w:rPr>
          <w:rStyle w:val="StyleUnderline"/>
        </w:rPr>
        <w:t xml:space="preserve">change </w:t>
      </w:r>
      <w:r w:rsidRPr="00194002">
        <w:rPr>
          <w:rStyle w:val="StyleUnderline"/>
          <w:highlight w:val="green"/>
        </w:rPr>
        <w:t xml:space="preserve">is </w:t>
      </w:r>
      <w:r w:rsidRPr="00194002">
        <w:rPr>
          <w:rStyle w:val="Emphasis"/>
          <w:highlight w:val="green"/>
        </w:rPr>
        <w:t>not</w:t>
      </w:r>
      <w:r w:rsidRPr="00194002">
        <w:rPr>
          <w:rStyle w:val="StyleUnderline"/>
          <w:highlight w:val="green"/>
        </w:rPr>
        <w:t xml:space="preserve"> responsible for</w:t>
      </w:r>
      <w:r w:rsidRPr="00FB011B">
        <w:rPr>
          <w:rStyle w:val="StyleUnderline"/>
        </w:rPr>
        <w:t xml:space="preserve"> the </w:t>
      </w:r>
      <w:r w:rsidRPr="00194002">
        <w:rPr>
          <w:rStyle w:val="Emphasis"/>
          <w:highlight w:val="green"/>
        </w:rPr>
        <w:t>vast majority</w:t>
      </w:r>
      <w:r w:rsidRPr="00194002">
        <w:rPr>
          <w:rStyle w:val="StyleUnderline"/>
          <w:highlight w:val="green"/>
        </w:rPr>
        <w:t xml:space="preserve"> of </w:t>
      </w:r>
      <w:r w:rsidRPr="00194002">
        <w:rPr>
          <w:rStyle w:val="Emphasis"/>
          <w:highlight w:val="green"/>
        </w:rPr>
        <w:t>emissions cuts</w:t>
      </w:r>
      <w:r w:rsidRPr="00FB011B">
        <w:rPr>
          <w:sz w:val="16"/>
        </w:rPr>
        <w:t>.</w:t>
      </w:r>
    </w:p>
    <w:p w14:paraId="76290FA0" w14:textId="77777777" w:rsidR="009F31B3" w:rsidRPr="00A11E57" w:rsidRDefault="009F31B3" w:rsidP="009F31B3"/>
    <w:p w14:paraId="20497220" w14:textId="77777777" w:rsidR="009F31B3" w:rsidRDefault="009F31B3" w:rsidP="009F31B3">
      <w:pPr>
        <w:pStyle w:val="Heading3"/>
      </w:pPr>
      <w:r>
        <w:lastRenderedPageBreak/>
        <w:t>Sustainability---Bubbles/Financialization---1AR</w:t>
      </w:r>
    </w:p>
    <w:p w14:paraId="3CABF8FC" w14:textId="77777777" w:rsidR="009F31B3" w:rsidRDefault="009F31B3" w:rsidP="009F31B3">
      <w:pPr>
        <w:pStyle w:val="Heading4"/>
      </w:pPr>
      <w:r>
        <w:t>Capital buffers solve financialization.</w:t>
      </w:r>
    </w:p>
    <w:p w14:paraId="2C7BC0B4" w14:textId="77777777" w:rsidR="009F31B3" w:rsidRPr="006C7FF3" w:rsidRDefault="009F31B3" w:rsidP="009F31B3">
      <w:r>
        <w:t xml:space="preserve">Harald </w:t>
      </w:r>
      <w:r w:rsidRPr="006C7FF3">
        <w:rPr>
          <w:rStyle w:val="Style13ptBold"/>
        </w:rPr>
        <w:t>SCHEULE</w:t>
      </w:r>
      <w:r>
        <w:t>,</w:t>
      </w:r>
      <w:r w:rsidRPr="006C7FF3">
        <w:t xml:space="preserve"> </w:t>
      </w:r>
      <w:r>
        <w:t xml:space="preserve">Eliza </w:t>
      </w:r>
      <w:r w:rsidRPr="006C7FF3">
        <w:rPr>
          <w:rStyle w:val="Style13ptBold"/>
        </w:rPr>
        <w:t>WU</w:t>
      </w:r>
      <w:r>
        <w:t xml:space="preserve">, </w:t>
      </w:r>
      <w:r>
        <w:rPr>
          <w:rStyle w:val="Style13ptBold"/>
        </w:rPr>
        <w:t>AND</w:t>
      </w:r>
      <w:r>
        <w:t xml:space="preserve"> Christina </w:t>
      </w:r>
      <w:r w:rsidRPr="006C7FF3">
        <w:rPr>
          <w:rStyle w:val="Style13ptBold"/>
        </w:rPr>
        <w:t>BUI</w:t>
      </w:r>
      <w:r>
        <w:t xml:space="preserve"> </w:t>
      </w:r>
      <w:r w:rsidRPr="006C7FF3">
        <w:rPr>
          <w:rStyle w:val="Style13ptBold"/>
        </w:rPr>
        <w:t>17</w:t>
      </w:r>
      <w:r w:rsidRPr="006C7FF3">
        <w:t>.</w:t>
      </w:r>
      <w:r>
        <w:t xml:space="preserve"> **Associate Professor of Finance at the University of Technology, Sydney. **Associate Professor, Finance, UTS. **PhD Candidate, Finance, UTS. “</w:t>
      </w:r>
      <w:r w:rsidRPr="006C7FF3">
        <w:t>The value of bank capital buffers in maintaining financial system resilience</w:t>
      </w:r>
      <w:r>
        <w:t xml:space="preserve">.” </w:t>
      </w:r>
      <w:r>
        <w:rPr>
          <w:i/>
        </w:rPr>
        <w:t>Journal of Financial Stability</w:t>
      </w:r>
      <w:r>
        <w:t xml:space="preserve"> 33: 23-40. Emory Libraries. </w:t>
      </w:r>
    </w:p>
    <w:p w14:paraId="229C751C" w14:textId="77777777" w:rsidR="009F31B3" w:rsidRPr="006C7FF3" w:rsidRDefault="009F31B3" w:rsidP="009F31B3">
      <w:pPr>
        <w:rPr>
          <w:sz w:val="16"/>
        </w:rPr>
      </w:pPr>
      <w:r w:rsidRPr="006C7FF3">
        <w:rPr>
          <w:sz w:val="16"/>
        </w:rPr>
        <w:t xml:space="preserve">Second, </w:t>
      </w:r>
      <w:r w:rsidRPr="006C7FF3">
        <w:rPr>
          <w:rStyle w:val="StyleUnderline"/>
        </w:rPr>
        <w:t>our study provides unique insights regarding the rate at which the loss measures dissipate in response to strengthening capital buffers</w:t>
      </w:r>
      <w:r w:rsidRPr="006C7FF3">
        <w:rPr>
          <w:sz w:val="16"/>
        </w:rPr>
        <w:t xml:space="preserve">. It is evident from the research design that </w:t>
      </w:r>
      <w:r w:rsidRPr="006C7FF3">
        <w:rPr>
          <w:rStyle w:val="StyleUnderline"/>
        </w:rPr>
        <w:t xml:space="preserve">higher capital buffers are associated with </w:t>
      </w:r>
      <w:r w:rsidRPr="006C7FF3">
        <w:rPr>
          <w:rStyle w:val="Emphasis"/>
        </w:rPr>
        <w:t>lower system-wide losses</w:t>
      </w:r>
      <w:r w:rsidRPr="006C7FF3">
        <w:rPr>
          <w:sz w:val="16"/>
        </w:rPr>
        <w:t xml:space="preserve">. </w:t>
      </w:r>
      <w:r w:rsidRPr="006C7FF3">
        <w:rPr>
          <w:rStyle w:val="StyleUnderline"/>
          <w:highlight w:val="yellow"/>
        </w:rPr>
        <w:t>Banks</w:t>
      </w:r>
      <w:r w:rsidRPr="006C7FF3">
        <w:rPr>
          <w:rStyle w:val="StyleUnderline"/>
        </w:rPr>
        <w:t xml:space="preserve"> that hold capital buffers in excess of the regulatory requirement are able to </w:t>
      </w:r>
      <w:r w:rsidRPr="006C7FF3">
        <w:rPr>
          <w:rStyle w:val="Emphasis"/>
          <w:highlight w:val="yellow"/>
        </w:rPr>
        <w:t>absorb losses</w:t>
      </w:r>
      <w:r w:rsidRPr="006C7FF3">
        <w:rPr>
          <w:rStyle w:val="StyleUnderline"/>
        </w:rPr>
        <w:t xml:space="preserve"> more </w:t>
      </w:r>
      <w:r w:rsidRPr="006C7FF3">
        <w:rPr>
          <w:rStyle w:val="Emphasis"/>
          <w:highlight w:val="yellow"/>
        </w:rPr>
        <w:t>sufficiently</w:t>
      </w:r>
      <w:r w:rsidRPr="006C7FF3">
        <w:rPr>
          <w:rStyle w:val="StyleUnderline"/>
          <w:highlight w:val="yellow"/>
        </w:rPr>
        <w:t>, and</w:t>
      </w:r>
      <w:r w:rsidRPr="006C7FF3">
        <w:rPr>
          <w:rStyle w:val="StyleUnderline"/>
        </w:rPr>
        <w:t xml:space="preserve"> hence, </w:t>
      </w:r>
      <w:r w:rsidRPr="006C7FF3">
        <w:rPr>
          <w:rStyle w:val="StyleUnderline"/>
          <w:highlight w:val="yellow"/>
        </w:rPr>
        <w:t>are less likely to pass the losses onto the whole system</w:t>
      </w:r>
      <w:r w:rsidRPr="006C7FF3">
        <w:rPr>
          <w:sz w:val="16"/>
        </w:rPr>
        <w:t xml:space="preserve">. We find that </w:t>
      </w:r>
      <w:r w:rsidRPr="006C7FF3">
        <w:rPr>
          <w:rStyle w:val="StyleUnderline"/>
        </w:rPr>
        <w:t>the speed of decline reduces as the capital buffer increases</w:t>
      </w:r>
      <w:r w:rsidRPr="006C7FF3">
        <w:rPr>
          <w:sz w:val="16"/>
        </w:rPr>
        <w:t xml:space="preserve">. </w:t>
      </w:r>
      <w:r w:rsidRPr="006C7FF3">
        <w:rPr>
          <w:rStyle w:val="StyleUnderline"/>
          <w:highlight w:val="yellow"/>
        </w:rPr>
        <w:t xml:space="preserve">Given a </w:t>
      </w:r>
      <w:r w:rsidRPr="006C7FF3">
        <w:rPr>
          <w:rStyle w:val="Emphasis"/>
          <w:highlight w:val="yellow"/>
        </w:rPr>
        <w:t>confidence level of 99.9%</w:t>
      </w:r>
      <w:r w:rsidRPr="006C7FF3">
        <w:rPr>
          <w:rStyle w:val="StyleUnderline"/>
        </w:rPr>
        <w:t xml:space="preserve"> and </w:t>
      </w:r>
      <w:r w:rsidRPr="006C7FF3">
        <w:rPr>
          <w:rStyle w:val="StyleUnderline"/>
          <w:highlight w:val="yellow"/>
        </w:rPr>
        <w:t xml:space="preserve">an additional </w:t>
      </w:r>
      <w:r w:rsidRPr="006C7FF3">
        <w:rPr>
          <w:rStyle w:val="Emphasis"/>
          <w:highlight w:val="yellow"/>
        </w:rPr>
        <w:t>capital buffer</w:t>
      </w:r>
      <w:r w:rsidRPr="006C7FF3">
        <w:rPr>
          <w:rStyle w:val="StyleUnderline"/>
          <w:highlight w:val="yellow"/>
        </w:rPr>
        <w:t xml:space="preserve"> of </w:t>
      </w:r>
      <w:r w:rsidRPr="006C7FF3">
        <w:rPr>
          <w:rStyle w:val="Emphasis"/>
          <w:highlight w:val="yellow"/>
        </w:rPr>
        <w:t>2%</w:t>
      </w:r>
      <w:r w:rsidRPr="006C7FF3">
        <w:rPr>
          <w:sz w:val="16"/>
        </w:rPr>
        <w:t xml:space="preserve"> (or 5% for every bank including current capital buffers), </w:t>
      </w:r>
      <w:r w:rsidRPr="006C7FF3">
        <w:rPr>
          <w:rStyle w:val="StyleUnderline"/>
        </w:rPr>
        <w:t xml:space="preserve">the </w:t>
      </w:r>
      <w:r w:rsidRPr="006C7FF3">
        <w:rPr>
          <w:rStyle w:val="StyleUnderline"/>
          <w:highlight w:val="yellow"/>
        </w:rPr>
        <w:t xml:space="preserve">loss would be </w:t>
      </w:r>
      <w:r w:rsidRPr="006C7FF3">
        <w:rPr>
          <w:rStyle w:val="Emphasis"/>
          <w:highlight w:val="yellow"/>
        </w:rPr>
        <w:t>mitigated</w:t>
      </w:r>
      <w:r w:rsidRPr="006C7FF3">
        <w:rPr>
          <w:sz w:val="16"/>
        </w:rPr>
        <w:t>.</w:t>
      </w:r>
    </w:p>
    <w:p w14:paraId="67458418" w14:textId="77777777" w:rsidR="009F31B3" w:rsidRPr="006C7FF3" w:rsidRDefault="009F31B3" w:rsidP="009F31B3">
      <w:pPr>
        <w:rPr>
          <w:sz w:val="16"/>
        </w:rPr>
      </w:pPr>
      <w:r w:rsidRPr="006C7FF3">
        <w:rPr>
          <w:sz w:val="16"/>
        </w:rPr>
        <w:t xml:space="preserve">Third, we shed new light on the debate regarding the trade-off between the benefits and costs of raising capital adequacy requirements. Our results show </w:t>
      </w:r>
      <w:r w:rsidRPr="006C7FF3">
        <w:rPr>
          <w:rStyle w:val="StyleUnderline"/>
          <w:highlight w:val="yellow"/>
        </w:rPr>
        <w:t>that</w:t>
      </w:r>
      <w:r w:rsidRPr="006C7FF3">
        <w:rPr>
          <w:rStyle w:val="StyleUnderline"/>
        </w:rPr>
        <w:t xml:space="preserve"> a safer level of regulatory capital </w:t>
      </w:r>
      <w:r w:rsidRPr="006C7FF3">
        <w:rPr>
          <w:rStyle w:val="Emphasis"/>
          <w:highlight w:val="yellow"/>
        </w:rPr>
        <w:t>reduces the risk of bank failures</w:t>
      </w:r>
      <w:r w:rsidRPr="006C7FF3">
        <w:rPr>
          <w:rStyle w:val="StyleUnderline"/>
        </w:rPr>
        <w:t xml:space="preserve"> and</w:t>
      </w:r>
      <w:r w:rsidRPr="006C7FF3">
        <w:rPr>
          <w:sz w:val="16"/>
        </w:rPr>
        <w:t xml:space="preserve"> hence, </w:t>
      </w:r>
      <w:r w:rsidRPr="006C7FF3">
        <w:rPr>
          <w:rStyle w:val="StyleUnderline"/>
        </w:rPr>
        <w:t>lowers the cost of banks’ debt</w:t>
      </w:r>
      <w:r w:rsidRPr="006C7FF3">
        <w:rPr>
          <w:sz w:val="16"/>
        </w:rPr>
        <w:t>. However, this is achieved at the expense of reduced loan growth and higher lending rates.</w:t>
      </w:r>
    </w:p>
    <w:p w14:paraId="70E96D26" w14:textId="77777777" w:rsidR="009F31B3" w:rsidRPr="00010464" w:rsidRDefault="009F31B3" w:rsidP="009F31B3">
      <w:pPr>
        <w:rPr>
          <w:sz w:val="16"/>
        </w:rPr>
      </w:pPr>
      <w:r w:rsidRPr="006C7FF3">
        <w:rPr>
          <w:sz w:val="16"/>
        </w:rPr>
        <w:t xml:space="preserve">From a policy perspective, our findings are relevant to all economies that did not experience economic downturns after the start of loss data collections (e.g., South East Asian countries where data collection only commenced well after the South East Asian crisis in 1997 and limited loss records are available). </w:t>
      </w:r>
      <w:r w:rsidRPr="006C7FF3">
        <w:rPr>
          <w:rStyle w:val="StyleUnderline"/>
        </w:rPr>
        <w:t>Bank regulators could apply our empirical approach to assess the adequacy of capital buffers and the likelihood and magnitude of losses exceeding such buffers to quantify the implied costs for society or to aid the design of more resilient financial systems</w:t>
      </w:r>
      <w:r w:rsidRPr="006C7FF3">
        <w:rPr>
          <w:sz w:val="16"/>
        </w:rPr>
        <w:t xml:space="preserve">. We reinforce the argument that </w:t>
      </w:r>
      <w:r w:rsidRPr="006C7FF3">
        <w:rPr>
          <w:rStyle w:val="StyleUnderline"/>
          <w:highlight w:val="yellow"/>
        </w:rPr>
        <w:t>higher capital requirements imply</w:t>
      </w:r>
      <w:r w:rsidRPr="006C7FF3">
        <w:rPr>
          <w:rStyle w:val="StyleUnderline"/>
        </w:rPr>
        <w:t xml:space="preserve"> a </w:t>
      </w:r>
      <w:r w:rsidRPr="006C7FF3">
        <w:rPr>
          <w:rStyle w:val="Emphasis"/>
          <w:highlight w:val="yellow"/>
        </w:rPr>
        <w:t>higher</w:t>
      </w:r>
      <w:r w:rsidRPr="006C7FF3">
        <w:rPr>
          <w:rStyle w:val="Emphasis"/>
        </w:rPr>
        <w:t xml:space="preserve"> level of </w:t>
      </w:r>
      <w:r w:rsidRPr="006C7FF3">
        <w:rPr>
          <w:rStyle w:val="Emphasis"/>
          <w:highlight w:val="yellow"/>
        </w:rPr>
        <w:t>resilience</w:t>
      </w:r>
      <w:r w:rsidRPr="006C7FF3">
        <w:rPr>
          <w:rStyle w:val="StyleUnderline"/>
          <w:highlight w:val="yellow"/>
        </w:rPr>
        <w:t xml:space="preserve"> of the</w:t>
      </w:r>
      <w:r w:rsidRPr="006C7FF3">
        <w:rPr>
          <w:rStyle w:val="StyleUnderline"/>
        </w:rPr>
        <w:t xml:space="preserve"> financial </w:t>
      </w:r>
      <w:r w:rsidRPr="006C7FF3">
        <w:rPr>
          <w:rStyle w:val="StyleUnderline"/>
          <w:highlight w:val="yellow"/>
        </w:rPr>
        <w:t>system</w:t>
      </w:r>
      <w:r w:rsidRPr="006C7FF3">
        <w:rPr>
          <w:sz w:val="16"/>
        </w:rPr>
        <w:t>.</w:t>
      </w:r>
    </w:p>
    <w:p w14:paraId="460D423E" w14:textId="77777777" w:rsidR="009F31B3" w:rsidRPr="00A11E57" w:rsidRDefault="009F31B3" w:rsidP="009F31B3"/>
    <w:p w14:paraId="05B30CAF" w14:textId="77777777" w:rsidR="009F31B3" w:rsidRDefault="009F31B3" w:rsidP="009F31B3">
      <w:pPr>
        <w:pStyle w:val="Heading3"/>
      </w:pPr>
      <w:r>
        <w:lastRenderedPageBreak/>
        <w:t>Reg Cap---1AR</w:t>
      </w:r>
    </w:p>
    <w:p w14:paraId="40FA45FA" w14:textId="77777777" w:rsidR="009F31B3" w:rsidRDefault="009F31B3" w:rsidP="009F31B3">
      <w:pPr>
        <w:pStyle w:val="Heading4"/>
      </w:pPr>
      <w:r>
        <w:t xml:space="preserve">Capitalism’s not monolithic---regs solve their impacts and preserve positives.  </w:t>
      </w:r>
    </w:p>
    <w:p w14:paraId="5C5B6EB2" w14:textId="77777777" w:rsidR="009F31B3" w:rsidRPr="00BE1F1B" w:rsidRDefault="009F31B3" w:rsidP="009F31B3">
      <w:r>
        <w:t xml:space="preserve">Laura </w:t>
      </w:r>
      <w:r w:rsidRPr="00BE1F1B">
        <w:rPr>
          <w:rStyle w:val="Style13ptBold"/>
        </w:rPr>
        <w:t>Tyson and</w:t>
      </w:r>
      <w:r>
        <w:t xml:space="preserve"> Lenny </w:t>
      </w:r>
      <w:r w:rsidRPr="00BE1F1B">
        <w:rPr>
          <w:rStyle w:val="Style13ptBold"/>
        </w:rPr>
        <w:t>Mendonca 21</w:t>
      </w:r>
      <w: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3AB28B90" w14:textId="77777777" w:rsidR="009F31B3" w:rsidRPr="00BE1F1B" w:rsidRDefault="009F31B3" w:rsidP="009F31B3">
      <w:pPr>
        <w:rPr>
          <w:sz w:val="16"/>
        </w:rPr>
      </w:pPr>
      <w:r w:rsidRPr="00BE1F1B">
        <w:rPr>
          <w:rStyle w:val="StyleUnderline"/>
        </w:rPr>
        <w:t>Growing distrust of capitalism follows from</w:t>
      </w:r>
      <w:r w:rsidRPr="00BE1F1B">
        <w:rPr>
          <w:sz w:val="16"/>
        </w:rPr>
        <w:t xml:space="preserve"> its failure to address major </w:t>
      </w:r>
      <w:r w:rsidRPr="00BE1F1B">
        <w:rPr>
          <w:rStyle w:val="StyleUnderline"/>
        </w:rPr>
        <w:t>socioeconomic challenges</w:t>
      </w:r>
      <w:r w:rsidRPr="00BE1F1B">
        <w:rPr>
          <w:sz w:val="16"/>
        </w:rPr>
        <w:t xml:space="preserve">, not least </w:t>
      </w:r>
      <w:r w:rsidRPr="00BE1F1B">
        <w:rPr>
          <w:rStyle w:val="StyleUnderline"/>
        </w:rPr>
        <w:t>climate change and inequalities</w:t>
      </w:r>
      <w:r w:rsidRPr="00BE1F1B">
        <w:rPr>
          <w:sz w:val="16"/>
        </w:rPr>
        <w:t xml:space="preserve"> in opportunity, income, and wealth. While private </w:t>
      </w:r>
      <w:r w:rsidRPr="00BE1F1B">
        <w:rPr>
          <w:rStyle w:val="StyleUnderline"/>
          <w:highlight w:val="cyan"/>
        </w:rPr>
        <w:t xml:space="preserve">incentives under capitalism are good at stimulating </w:t>
      </w:r>
      <w:r w:rsidRPr="00BE1F1B">
        <w:rPr>
          <w:rStyle w:val="Emphasis"/>
          <w:highlight w:val="cyan"/>
        </w:rPr>
        <w:t>efficiency, growth, and innovation</w:t>
      </w:r>
      <w:r w:rsidRPr="00BE1F1B">
        <w:rPr>
          <w:sz w:val="16"/>
        </w:rPr>
        <w:t xml:space="preserve">, </w:t>
      </w:r>
      <w:r w:rsidRPr="00BE1F1B">
        <w:rPr>
          <w:rStyle w:val="StyleUnderline"/>
        </w:rPr>
        <w:t>they</w:t>
      </w:r>
      <w:r w:rsidRPr="00BE1F1B">
        <w:rPr>
          <w:sz w:val="16"/>
        </w:rPr>
        <w:t xml:space="preserve"> also </w:t>
      </w:r>
      <w:r w:rsidRPr="00BE1F1B">
        <w:rPr>
          <w:rStyle w:val="StyleUnderline"/>
        </w:rPr>
        <w:t>generate unequal income</w:t>
      </w:r>
      <w:r w:rsidRPr="00BE1F1B">
        <w:rPr>
          <w:sz w:val="16"/>
        </w:rPr>
        <w:t xml:space="preserve"> and wealth distributions (even in a context of intense competition), often at odds with social norms of fairness. Moreover, </w:t>
      </w:r>
      <w:r w:rsidRPr="00BE1F1B">
        <w:rPr>
          <w:rStyle w:val="StyleUnderline"/>
        </w:rPr>
        <w:t>capitalist systems tend to underinvest in public goods</w:t>
      </w:r>
      <w:r w:rsidRPr="00BE1F1B">
        <w:rPr>
          <w:sz w:val="16"/>
        </w:rPr>
        <w:t xml:space="preserve"> like education, health care, and social insurance – all critical factors in the pandemic response – while also discounting negative externalities such as greenhouse-gas emissions.</w:t>
      </w:r>
    </w:p>
    <w:p w14:paraId="6EA0F88A" w14:textId="77777777" w:rsidR="009F31B3" w:rsidRPr="00BE1F1B" w:rsidRDefault="009F31B3" w:rsidP="009F31B3">
      <w:pPr>
        <w:rPr>
          <w:sz w:val="16"/>
        </w:rPr>
      </w:pPr>
      <w:r w:rsidRPr="00BE1F1B">
        <w:rPr>
          <w:rStyle w:val="StyleUnderline"/>
        </w:rPr>
        <w:t xml:space="preserve">These </w:t>
      </w:r>
      <w:r w:rsidRPr="00BE1F1B">
        <w:rPr>
          <w:rStyle w:val="StyleUnderline"/>
          <w:highlight w:val="cyan"/>
        </w:rPr>
        <w:t xml:space="preserve">shortcomings </w:t>
      </w:r>
      <w:r w:rsidRPr="00BE1F1B">
        <w:rPr>
          <w:rStyle w:val="StyleUnderline"/>
        </w:rPr>
        <w:t>of capitalism</w:t>
      </w:r>
      <w:r w:rsidRPr="00BE1F1B">
        <w:rPr>
          <w:sz w:val="16"/>
        </w:rPr>
        <w:t xml:space="preserve"> are predictable, but they </w:t>
      </w:r>
      <w:r w:rsidRPr="00BE1F1B">
        <w:rPr>
          <w:rStyle w:val="StyleUnderline"/>
          <w:highlight w:val="cyan"/>
        </w:rPr>
        <w:t xml:space="preserve">are </w:t>
      </w:r>
      <w:r w:rsidRPr="00BE1F1B">
        <w:rPr>
          <w:rStyle w:val="Emphasis"/>
          <w:highlight w:val="cyan"/>
        </w:rPr>
        <w:t>remediable through public policies and institutions</w:t>
      </w:r>
      <w:r w:rsidRPr="00BE1F1B">
        <w:rPr>
          <w:rStyle w:val="StyleUnderline"/>
          <w:highlight w:val="cyan"/>
        </w:rPr>
        <w:t xml:space="preserve">. Tax and transfer </w:t>
      </w:r>
      <w:r w:rsidRPr="00BE1F1B">
        <w:rPr>
          <w:rStyle w:val="StyleUnderline"/>
        </w:rPr>
        <w:t>policies and minimum wages</w:t>
      </w:r>
      <w:r w:rsidRPr="00BE1F1B">
        <w:rPr>
          <w:sz w:val="16"/>
        </w:rPr>
        <w:t xml:space="preserve"> can reduce income and wealth disparities, just as </w:t>
      </w:r>
      <w:r w:rsidRPr="00BE1F1B">
        <w:rPr>
          <w:rStyle w:val="StyleUnderline"/>
          <w:highlight w:val="cyan"/>
        </w:rPr>
        <w:t xml:space="preserve">public investment </w:t>
      </w:r>
      <w:r w:rsidRPr="00BE1F1B">
        <w:rPr>
          <w:rStyle w:val="StyleUnderline"/>
        </w:rPr>
        <w:t>in education, training, and health care can enhance opportunity</w:t>
      </w:r>
      <w:r w:rsidRPr="00BE1F1B">
        <w:rPr>
          <w:sz w:val="16"/>
        </w:rPr>
        <w:t xml:space="preserve"> by providing access to good jobs and fostering the creation of new enterprises. Likewise, </w:t>
      </w:r>
      <w:r w:rsidRPr="00BE1F1B">
        <w:rPr>
          <w:rStyle w:val="StyleUnderline"/>
          <w:highlight w:val="cyan"/>
        </w:rPr>
        <w:t xml:space="preserve">a price on carbon </w:t>
      </w:r>
      <w:r w:rsidRPr="00BE1F1B">
        <w:rPr>
          <w:rStyle w:val="StyleUnderline"/>
        </w:rPr>
        <w:t xml:space="preserve">dioxide </w:t>
      </w:r>
      <w:r w:rsidRPr="00BE1F1B">
        <w:rPr>
          <w:rStyle w:val="StyleUnderline"/>
          <w:highlight w:val="cyan"/>
        </w:rPr>
        <w:t xml:space="preserve">and </w:t>
      </w:r>
      <w:r w:rsidRPr="00BE1F1B">
        <w:rPr>
          <w:rStyle w:val="StyleUnderline"/>
        </w:rPr>
        <w:t xml:space="preserve">regulations limiting or </w:t>
      </w:r>
      <w:r w:rsidRPr="00BE1F1B">
        <w:rPr>
          <w:rStyle w:val="StyleUnderline"/>
          <w:highlight w:val="cyan"/>
        </w:rPr>
        <w:t xml:space="preserve">banning </w:t>
      </w:r>
      <w:r w:rsidRPr="00BE1F1B">
        <w:rPr>
          <w:rStyle w:val="StyleUnderline"/>
        </w:rPr>
        <w:t xml:space="preserve">carbon </w:t>
      </w:r>
      <w:r w:rsidRPr="00BE1F1B">
        <w:rPr>
          <w:rStyle w:val="StyleUnderline"/>
          <w:highlight w:val="cyan"/>
        </w:rPr>
        <w:t>emissions</w:t>
      </w:r>
      <w:r w:rsidRPr="00BE1F1B">
        <w:rPr>
          <w:sz w:val="16"/>
          <w:highlight w:val="cyan"/>
        </w:rPr>
        <w:t xml:space="preserve"> </w:t>
      </w:r>
      <w:r w:rsidRPr="00BE1F1B">
        <w:rPr>
          <w:sz w:val="16"/>
        </w:rPr>
        <w:t>can help the world avert the existential threat of climate change.</w:t>
      </w:r>
    </w:p>
    <w:p w14:paraId="306BAF2F" w14:textId="77777777" w:rsidR="009F31B3" w:rsidRPr="00BE1F1B" w:rsidRDefault="009F31B3" w:rsidP="009F31B3">
      <w:pPr>
        <w:rPr>
          <w:sz w:val="16"/>
        </w:rPr>
      </w:pPr>
      <w:r w:rsidRPr="00BE1F1B">
        <w:rPr>
          <w:rStyle w:val="StyleUnderline"/>
          <w:highlight w:val="cyan"/>
        </w:rPr>
        <w:t xml:space="preserve">Critics </w:t>
      </w:r>
      <w:r w:rsidRPr="00BE1F1B">
        <w:rPr>
          <w:rStyle w:val="StyleUnderline"/>
        </w:rPr>
        <w:t>of capitalism</w:t>
      </w:r>
      <w:r w:rsidRPr="00BE1F1B">
        <w:rPr>
          <w:sz w:val="16"/>
        </w:rPr>
        <w:t xml:space="preserve"> often </w:t>
      </w:r>
      <w:r w:rsidRPr="00BE1F1B">
        <w:rPr>
          <w:rStyle w:val="StyleUnderline"/>
          <w:highlight w:val="cyan"/>
        </w:rPr>
        <w:t>miss</w:t>
      </w:r>
      <w:r w:rsidRPr="00BE1F1B">
        <w:rPr>
          <w:sz w:val="16"/>
          <w:highlight w:val="cyan"/>
        </w:rPr>
        <w:t xml:space="preserve"> </w:t>
      </w:r>
      <w:r w:rsidRPr="00BE1F1B">
        <w:rPr>
          <w:sz w:val="16"/>
        </w:rPr>
        <w:t>(</w:t>
      </w:r>
      <w:r w:rsidRPr="00BE1F1B">
        <w:rPr>
          <w:rStyle w:val="StyleUnderline"/>
        </w:rPr>
        <w:t>or</w:t>
      </w:r>
      <w:r w:rsidRPr="00BE1F1B">
        <w:rPr>
          <w:sz w:val="16"/>
        </w:rPr>
        <w:t xml:space="preserve"> choose to </w:t>
      </w:r>
      <w:r w:rsidRPr="00BE1F1B">
        <w:rPr>
          <w:rStyle w:val="StyleUnderline"/>
        </w:rPr>
        <w:t>ignore</w:t>
      </w:r>
      <w:r w:rsidRPr="00BE1F1B">
        <w:rPr>
          <w:sz w:val="16"/>
        </w:rPr>
        <w:t xml:space="preserve">) </w:t>
      </w:r>
      <w:r w:rsidRPr="00BE1F1B">
        <w:rPr>
          <w:rStyle w:val="StyleUnderline"/>
          <w:highlight w:val="cyan"/>
        </w:rPr>
        <w:t xml:space="preserve">that there is </w:t>
      </w:r>
      <w:r w:rsidRPr="00BE1F1B">
        <w:rPr>
          <w:rStyle w:val="Emphasis"/>
          <w:highlight w:val="cyan"/>
        </w:rPr>
        <w:t xml:space="preserve">no single </w:t>
      </w:r>
      <w:r w:rsidRPr="00BE1F1B">
        <w:rPr>
          <w:rStyle w:val="Emphasis"/>
        </w:rPr>
        <w:t xml:space="preserve">canonical </w:t>
      </w:r>
      <w:r w:rsidRPr="00BE1F1B">
        <w:rPr>
          <w:rStyle w:val="Emphasis"/>
          <w:highlight w:val="cyan"/>
        </w:rPr>
        <w:t>model</w:t>
      </w:r>
      <w:r w:rsidRPr="00BE1F1B">
        <w:rPr>
          <w:sz w:val="16"/>
        </w:rPr>
        <w:t xml:space="preserve">. </w:t>
      </w:r>
      <w:r w:rsidRPr="00BE1F1B">
        <w:rPr>
          <w:rStyle w:val="StyleUnderline"/>
        </w:rPr>
        <w:t>Europe’s</w:t>
      </w:r>
      <w:r w:rsidRPr="00BE1F1B">
        <w:rPr>
          <w:sz w:val="16"/>
        </w:rPr>
        <w:t xml:space="preserve"> various </w:t>
      </w:r>
      <w:r w:rsidRPr="00BE1F1B">
        <w:rPr>
          <w:rStyle w:val="StyleUnderline"/>
        </w:rPr>
        <w:t>“social market” models differ</w:t>
      </w:r>
      <w:r w:rsidRPr="00BE1F1B">
        <w:rPr>
          <w:sz w:val="16"/>
        </w:rPr>
        <w:t xml:space="preserve"> significantly </w:t>
      </w:r>
      <w:r w:rsidRPr="00BE1F1B">
        <w:rPr>
          <w:rStyle w:val="StyleUnderline"/>
        </w:rPr>
        <w:t>from the neoliberal variant in the US.</w:t>
      </w:r>
      <w:r w:rsidRPr="00BE1F1B">
        <w:rPr>
          <w:sz w:val="16"/>
        </w:rPr>
        <w:t xml:space="preserve"> And even within the US, there are important differences between states and localities.</w:t>
      </w:r>
    </w:p>
    <w:p w14:paraId="2E2C6B07" w14:textId="77777777" w:rsidR="009F31B3" w:rsidRPr="00BE1F1B" w:rsidRDefault="009F31B3" w:rsidP="009F31B3">
      <w:pPr>
        <w:rPr>
          <w:sz w:val="14"/>
        </w:rPr>
      </w:pPr>
      <w:r w:rsidRPr="00BE1F1B">
        <w:rPr>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BE1F1B">
        <w:rPr>
          <w:rStyle w:val="StyleUnderline"/>
        </w:rPr>
        <w:t>Germany and several other European countries have deployed measures specifically designed to keep as many workers as possible in their jobs</w:t>
      </w:r>
      <w:r w:rsidRPr="00BE1F1B">
        <w:rPr>
          <w:sz w:val="14"/>
        </w:rPr>
        <w:t>. Because these countries have generous social insurance and benefits, including sick leave and family leave, workers and their families have been able to cope with both COVID-19 and sudden drops in their incomes.</w:t>
      </w:r>
    </w:p>
    <w:p w14:paraId="7912B3EC" w14:textId="77777777" w:rsidR="009F31B3" w:rsidRPr="00BE1F1B" w:rsidRDefault="009F31B3" w:rsidP="009F31B3">
      <w:pPr>
        <w:rPr>
          <w:sz w:val="10"/>
          <w:szCs w:val="10"/>
        </w:rPr>
      </w:pPr>
      <w:r w:rsidRPr="00BE1F1B">
        <w:rPr>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5D8D5068" w14:textId="77777777" w:rsidR="009F31B3" w:rsidRPr="00BE1F1B" w:rsidRDefault="009F31B3" w:rsidP="009F31B3">
      <w:pPr>
        <w:rPr>
          <w:sz w:val="10"/>
          <w:szCs w:val="10"/>
        </w:rPr>
      </w:pPr>
      <w:r w:rsidRPr="00BE1F1B">
        <w:rPr>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1152805F" w14:textId="77777777" w:rsidR="009F31B3" w:rsidRPr="00BE1F1B" w:rsidRDefault="009F31B3" w:rsidP="009F31B3">
      <w:pPr>
        <w:rPr>
          <w:sz w:val="10"/>
          <w:szCs w:val="10"/>
        </w:rPr>
      </w:pPr>
      <w:r w:rsidRPr="00BE1F1B">
        <w:rPr>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25138724" w14:textId="77777777" w:rsidR="009F31B3" w:rsidRPr="00BE1F1B" w:rsidRDefault="009F31B3" w:rsidP="009F31B3">
      <w:pPr>
        <w:rPr>
          <w:sz w:val="10"/>
          <w:szCs w:val="10"/>
        </w:rPr>
      </w:pPr>
      <w:r w:rsidRPr="00BE1F1B">
        <w:rPr>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7934469E" w14:textId="77777777" w:rsidR="009F31B3" w:rsidRPr="00BE1F1B" w:rsidRDefault="009F31B3" w:rsidP="009F31B3">
      <w:pPr>
        <w:rPr>
          <w:sz w:val="10"/>
          <w:szCs w:val="10"/>
        </w:rPr>
      </w:pPr>
      <w:r w:rsidRPr="00BE1F1B">
        <w:rPr>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658613BB" w14:textId="77777777" w:rsidR="009F31B3" w:rsidRPr="00BE1F1B" w:rsidRDefault="009F31B3" w:rsidP="009F31B3">
      <w:pPr>
        <w:rPr>
          <w:sz w:val="10"/>
          <w:szCs w:val="10"/>
        </w:rPr>
      </w:pPr>
      <w:r w:rsidRPr="00BE1F1B">
        <w:rPr>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63AFE258" w14:textId="77777777" w:rsidR="009F31B3" w:rsidRPr="00BE1F1B" w:rsidRDefault="009F31B3" w:rsidP="009F31B3">
      <w:pPr>
        <w:rPr>
          <w:sz w:val="10"/>
          <w:szCs w:val="10"/>
        </w:rPr>
      </w:pPr>
      <w:r w:rsidRPr="00BE1F1B">
        <w:rPr>
          <w:sz w:val="10"/>
          <w:szCs w:val="10"/>
        </w:rPr>
        <w:t xml:space="preserve">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w:t>
      </w:r>
      <w:r w:rsidRPr="00BE1F1B">
        <w:rPr>
          <w:sz w:val="10"/>
          <w:szCs w:val="10"/>
        </w:rPr>
        <w:lastRenderedPageBreak/>
        <w:t>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6D8B3C02" w14:textId="77777777" w:rsidR="009F31B3" w:rsidRDefault="009F31B3" w:rsidP="009F31B3">
      <w:pPr>
        <w:rPr>
          <w:rStyle w:val="Emphasis"/>
        </w:rPr>
      </w:pPr>
      <w:r w:rsidRPr="00BE1F1B">
        <w:rPr>
          <w:sz w:val="16"/>
        </w:rPr>
        <w:t xml:space="preserve">President-elect Joe </w:t>
      </w:r>
      <w:r w:rsidRPr="00BE1F1B">
        <w:rPr>
          <w:rStyle w:val="StyleUnderline"/>
        </w:rPr>
        <w:t>Biden has just announced a $1.9 trillion emergency rescue plan to counter the pandemic’s surge and provide substantial relief to workers, families, small businesses, and state and local governments</w:t>
      </w:r>
      <w:r w:rsidRPr="00BE1F1B">
        <w:rPr>
          <w:sz w:val="16"/>
        </w:rPr>
        <w:t xml:space="preserve">. Prompt congressional passage of this plan is a critical first step in the renovation of America’s outdated neoliberal version of capitalism. As the economy recovers from the deep and uneven COVID-19 recession, </w:t>
      </w:r>
      <w:r w:rsidRPr="00BE1F1B">
        <w:rPr>
          <w:rStyle w:val="StyleUnderline"/>
        </w:rPr>
        <w:t>the US must “build back better”</w:t>
      </w:r>
      <w:r w:rsidRPr="00BE1F1B">
        <w:rPr>
          <w:sz w:val="16"/>
        </w:rPr>
        <w:t xml:space="preserve"> by strengthening its social safety net, increasing public investment in education, health care, and other public goods, and rejoining the global charge against climate change. </w:t>
      </w:r>
      <w:r w:rsidRPr="00BE1F1B">
        <w:rPr>
          <w:rStyle w:val="Emphasis"/>
          <w:highlight w:val="cyan"/>
        </w:rPr>
        <w:t xml:space="preserve">Lessons from </w:t>
      </w:r>
      <w:r w:rsidRPr="00BE1F1B">
        <w:rPr>
          <w:rStyle w:val="Emphasis"/>
        </w:rPr>
        <w:t xml:space="preserve">the more </w:t>
      </w:r>
      <w:r w:rsidRPr="00BE1F1B">
        <w:rPr>
          <w:rStyle w:val="Emphasis"/>
          <w:highlight w:val="cyan"/>
        </w:rPr>
        <w:t xml:space="preserve">successful </w:t>
      </w:r>
      <w:r w:rsidRPr="00BE1F1B">
        <w:rPr>
          <w:rStyle w:val="Emphasis"/>
        </w:rPr>
        <w:t xml:space="preserve">variants of market </w:t>
      </w:r>
      <w:r w:rsidRPr="00BE1F1B">
        <w:rPr>
          <w:rStyle w:val="Emphasis"/>
          <w:highlight w:val="cyan"/>
        </w:rPr>
        <w:t>cap</w:t>
      </w:r>
      <w:r w:rsidRPr="00BE1F1B">
        <w:rPr>
          <w:rStyle w:val="Emphasis"/>
        </w:rPr>
        <w:t xml:space="preserve">italism in Europe and California </w:t>
      </w:r>
      <w:r w:rsidRPr="00BE1F1B">
        <w:rPr>
          <w:rStyle w:val="Emphasis"/>
          <w:highlight w:val="cyan"/>
        </w:rPr>
        <w:t>point the way forward</w:t>
      </w:r>
      <w:r w:rsidRPr="00BE1F1B">
        <w:rPr>
          <w:rStyle w:val="Emphasis"/>
        </w:rPr>
        <w:t>.</w:t>
      </w:r>
    </w:p>
    <w:sectPr w:rsidR="009F31B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340F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0F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699B"/>
    <w:rsid w:val="0056020A"/>
    <w:rsid w:val="00563D3D"/>
    <w:rsid w:val="005659AA"/>
    <w:rsid w:val="005676E8"/>
    <w:rsid w:val="0057424B"/>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1B3"/>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6B995"/>
  <w14:defaultImageDpi w14:val="300"/>
  <w15:docId w15:val="{C7B949AC-64D0-8748-A0BD-959DDA8C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340F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340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340F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340F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2340F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340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0FF"/>
  </w:style>
  <w:style w:type="character" w:customStyle="1" w:styleId="Heading1Char">
    <w:name w:val="Heading 1 Char"/>
    <w:aliases w:val="Pocket Char"/>
    <w:basedOn w:val="DefaultParagraphFont"/>
    <w:link w:val="Heading1"/>
    <w:uiPriority w:val="9"/>
    <w:rsid w:val="002340F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340F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340FF"/>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2340F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340FF"/>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S"/>
    <w:basedOn w:val="DefaultParagraphFont"/>
    <w:uiPriority w:val="1"/>
    <w:qFormat/>
    <w:rsid w:val="002340FF"/>
    <w:rPr>
      <w:b w:val="0"/>
      <w:sz w:val="22"/>
      <w:u w:val="single"/>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20"/>
    <w:qFormat/>
    <w:rsid w:val="002340FF"/>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2340FF"/>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2340FF"/>
    <w:rPr>
      <w:color w:val="auto"/>
      <w:u w:val="none"/>
    </w:rPr>
  </w:style>
  <w:style w:type="paragraph" w:styleId="DocumentMap">
    <w:name w:val="Document Map"/>
    <w:basedOn w:val="Normal"/>
    <w:link w:val="DocumentMapChar"/>
    <w:uiPriority w:val="99"/>
    <w:semiHidden/>
    <w:unhideWhenUsed/>
    <w:rsid w:val="002340F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340FF"/>
    <w:rPr>
      <w:rFonts w:ascii="Lucida Grande" w:hAnsi="Lucida Grande" w:cs="Lucida Grande"/>
    </w:rPr>
  </w:style>
  <w:style w:type="paragraph" w:customStyle="1" w:styleId="textbold">
    <w:name w:val="text bold"/>
    <w:basedOn w:val="Normal"/>
    <w:link w:val="Emphasis"/>
    <w:uiPriority w:val="20"/>
    <w:qFormat/>
    <w:rsid w:val="002340FF"/>
    <w:pPr>
      <w:ind w:left="720"/>
      <w:jc w:val="both"/>
    </w:pPr>
    <w:rPr>
      <w:b/>
      <w:iCs/>
      <w:u w:val="single"/>
      <w:bdr w:val="single" w:sz="12" w:space="0" w:color="auto"/>
    </w:rPr>
  </w:style>
  <w:style w:type="paragraph" w:styleId="ListParagraph">
    <w:name w:val="List Paragraph"/>
    <w:aliases w:val="6 font"/>
    <w:basedOn w:val="Normal"/>
    <w:uiPriority w:val="99"/>
    <w:qFormat/>
    <w:rsid w:val="002340F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2340FF"/>
    <w:rPr>
      <w:sz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2340FF"/>
    <w:rPr>
      <w:sz w:val="22"/>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2340F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57424B"/>
    <w:rPr>
      <w:color w:val="605E5C"/>
      <w:shd w:val="clear" w:color="auto" w:fill="E1DFDD"/>
    </w:rPr>
  </w:style>
  <w:style w:type="paragraph" w:customStyle="1" w:styleId="Emphasis1">
    <w:name w:val="Emphasis1"/>
    <w:basedOn w:val="Normal"/>
    <w:uiPriority w:val="20"/>
    <w:qFormat/>
    <w:rsid w:val="0057424B"/>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csis.org/analysis/technological-competition-and-china" TargetMode="External"/><Relationship Id="rId26" Type="http://schemas.openxmlformats.org/officeDocument/2006/relationships/hyperlink" Target="https://www.ecomodernism.org/manifesto-english" TargetMode="External"/><Relationship Id="rId3" Type="http://schemas.openxmlformats.org/officeDocument/2006/relationships/customXml" Target="../customXml/item3.xml"/><Relationship Id="rId21" Type="http://schemas.openxmlformats.org/officeDocument/2006/relationships/hyperlink" Target="https://niskanencenter.org/wp-content/uploads/2017/11/America-Unrestrained.pdf"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atlanticcouncil.org/blogs/new-atlanticist/is-the-us-china-strategic-competition-a-cold-war/" TargetMode="External"/><Relationship Id="rId25" Type="http://schemas.openxmlformats.org/officeDocument/2006/relationships/hyperlink" Target="https://www.ecomodernism.org/manifesto-english" TargetMode="External"/><Relationship Id="rId2" Type="http://schemas.openxmlformats.org/officeDocument/2006/relationships/customXml" Target="../customXml/item2.xml"/><Relationship Id="rId16" Type="http://schemas.openxmlformats.org/officeDocument/2006/relationships/hyperlink" Target="https://warontherocks.com/2021/06/economics-and-u-s-national-security/" TargetMode="External"/><Relationship Id="rId20" Type="http://schemas.openxmlformats.org/officeDocument/2006/relationships/hyperlink" Target="https://www.ecomodernism.org/manifesto-engli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www.jstor.org/stable/24557445"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hyperlink" Target="https://www.emerald.com/insight/content/doi/10.1108/ITPD-02-2019-003/full/html" TargetMode="External"/><Relationship Id="rId28"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foreignaffairs.com/articles/united-states/2021-02-10/technology-innovation-war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s://www-degruyter-com.proxy.library.emory.edu/view/journals/peps/25/2/article-20180018.xml?rskey=qwhQa9&amp;result=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92</Pages>
  <Words>46163</Words>
  <Characters>263132</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308678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3</cp:revision>
  <dcterms:created xsi:type="dcterms:W3CDTF">2021-09-19T14:23:00Z</dcterms:created>
  <dcterms:modified xsi:type="dcterms:W3CDTF">2021-09-19T14:28:00Z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